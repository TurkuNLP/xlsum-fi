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28059</w:t>
      </w:r>
    </w:p>
    <w:p>
      <w:r>
        <w:t xml:space="preserve">Kesän lumisateet Cairngormsissa</w:t>
      </w:r>
    </w:p>
    <w:p>
      <w:r>
        <w:t xml:space="preserve">Mountaineering Council of Scotland (MCofS) kertoi, että lunta satoi viikonloppuna - elokuun viimeisten päivien joukossa. Skotlannin kaikkien aikojen kovimpiin talveen kuuluvan Skotlannin talven jäljiltä on jäänyt pieniä lumipätkiä vuoristoon. MCofS:n mukaan kohteisiin kuuluvat Choire Mhoir, Coire Cas, Ciste Mhearad ja Garbh Coire. Neuvosto on raportoinut lumesta verkkosivuillaan. Rankat lumisateet ja pitkäkestoiset pakkasjaksot olivat tyypillisiä kuluneelle talvelle. Yli 100 hiihtäjää hyödynsi Cairngorm-vuoriston hiihtokeskuksessa ensimmäistä kertaa juhannuksena avattuja hiihtohissejä. Aikaisemmin tähän aikaan vuodesta ihmiset pystyivät hiihtämään Cairngormsissa, mutta heidän oli vaellettava sinne, missä oli lunta. Kaksi väliaikaista köysirataa oli käytössä kahtena päivänä juhannuksena.</w:t>
      </w:r>
    </w:p>
    <w:p>
      <w:r>
        <w:rPr>
          <w:b/>
        </w:rPr>
        <w:t xml:space="preserve">Yhteenveto</w:t>
      </w:r>
    </w:p>
    <w:p>
      <w:r>
        <w:t xml:space="preserve">Vuorikiipeilyjärjestön mukaan Cairngormsin korkeimmissa osissa on satanut uutta lunta, ja siellä on säilynyt talven lumisadetta.</w:t>
      </w:r>
    </w:p>
    <w:p>
      <w:r>
        <w:rPr>
          <w:b/>
          <w:u w:val="single"/>
        </w:rPr>
        <w:t xml:space="preserve">Asiakirjan numero 28060</w:t>
      </w:r>
    </w:p>
    <w:p>
      <w:r>
        <w:t xml:space="preserve">Hull allekirjoittaa sotilaallisen peruskirjan joukkojen veteraanien auttamiseksi</w:t>
      </w:r>
    </w:p>
    <w:p>
      <w:r>
        <w:t xml:space="preserve">Asevoimien ja veteraanien peruskirjan tarkoituksena on auttaa sotilaita ja kauppalaivaston edustajia. Siihen kuuluu muun muassa vapaa-ajanviettokeskusten vapaa käyttö ja etusija asumis- ja työvoimapalveluissa. Neuvoston mukaan järjestelmä on ensimmäinen Yhdistyneessä kuningaskunnassa, jossa tunnustetaan kauppamerenkulkijoiden rooli konflikteissa. Molempien maailmansotien aikana amiraliteetti takavarikoi satoja Hullin troolareita miehistöineen ja käytti niitä miinanraivaajina ja partioveneinä. Monet kauppamerenkulkijat kuolivat taistelussa. Falklandin sodan aikana vuonna 1982 Pohjanmeren lautta Norland osallistui kuninkaallisten merijalkaväenjoukkojen ja muiden joukkojen maihinnousuun San Carlos Wateriin. Argentiinan lentokoneet hyökkäsivät aluksen kimppuun. Everstiluutnantti John Connelly 150 Yorkshiren kuljetusrykmentistä sanoi, että aloite vahvisti alueen ja asevoimien välisiä vahvoja yhteyksiä. "On arvokasta, että yhteiskunta ymmärtää armeijan uhrautuvaisuuden ja sen, mitä me teemme väestön hyväksi. Mutta on myös tärkeää, että armeija antaa panoksensa takaisin näille yhteisöille", hän sanoi. "Se ei siis ole vain yksisuuntainen asiakirja. Se on tapa tunnustaa, mitä asevoimat ja (äskettäin asevoimista lähteneet) asevoimat tekevät yhteiskunnassa." Hän totesi.</w:t>
      </w:r>
    </w:p>
    <w:p>
      <w:r>
        <w:rPr>
          <w:b/>
        </w:rPr>
        <w:t xml:space="preserve">Yhteenveto</w:t>
      </w:r>
    </w:p>
    <w:p>
      <w:r>
        <w:t xml:space="preserve">Hullin kaupunginvaltuusto on allekirjoittanut sopimuksen, jonka tarkoituksena on auttaa palvelushenkilöstöä integroitumaan takaisin yhteisöön asevoimien palveluksesta poistumisen jälkeen.</w:t>
      </w:r>
    </w:p>
    <w:p>
      <w:r>
        <w:rPr>
          <w:b/>
          <w:u w:val="single"/>
        </w:rPr>
        <w:t xml:space="preserve">Asiakirjan numero 28061</w:t>
      </w:r>
    </w:p>
    <w:p>
      <w:r>
        <w:t xml:space="preserve">"Loukkaava" kommentti: valtuutettu palautettiin virkaansa.</w:t>
      </w:r>
    </w:p>
    <w:p>
      <w:r>
        <w:t xml:space="preserve">Nick Farmer erotettiin vuonna 2017 sen jälkeen, kun hän oli tehnyt huomautuksia "jälkeenjääneistä" ja kutsunut erästä aluetta "Karachiksi". Hänet pidätettiin virantoimituksesta 2. huhtikuuta, mutta tutkimuksen jälkeen puolue totesi, ettei kurinpitokäsittelylle ollut "riittäviä perusteita". Farmer, joka on Wakefieldin neuvoston Ossettin kaupunginvaltuutettu, sanoi olevansa tyytyväinen. Lisää tarinoita eri puolilta Yorkshirea Hän valitti potkuista, mutta marraskuussa tuomioistuin hylkäsi hänen kanteensa ja totesi, että kommentit, jotka hän oli antanut ollessaan töissä Länsi-Yorkshiren palolaitoksessa, olivat "anteeksiantamattomia". Tuomari kuuli, että Farmer teki rasistisesti loukkaavia huomautuksia alueesta, jolla hän työskenteli, ja kutsui sitä nimellä "Karachi". Farmer kommentoi myös palokunnan ajoneuvojen dementiaystävällisiä tarroja ja kutsui joitakin ihmisiä "jälkeenjääneiksi", oikeusistuimen tuomiossa todettiin. Wakefield District Conservative Associationin tiedottaja kertoi paikallisdemokratian raportointipalvelulle, että se harkitsee edelleen, "onko tapauksesta opittavaa". Farmer sanoi BBC:lle: "Olen tyytyväinen, että minut on otettu takaisin palvelukseen. "Aion vain keskittyä tekemään parhaani Ossettin hyväksi. Se on kaikki, mitä olen aina halunnut tehdä." Aiheeseen liittyvät Internet-linkit Wakefield Council</w:t>
      </w:r>
    </w:p>
    <w:p>
      <w:r>
        <w:rPr>
          <w:b/>
        </w:rPr>
        <w:t xml:space="preserve">Yhteenveto</w:t>
      </w:r>
    </w:p>
    <w:p>
      <w:r>
        <w:t xml:space="preserve">Tory-valtuutettu, joka hyllytettiin puolueesta sen jälkeen, kun hänet oli erotettu palomiehenä "loukkaavien" huomautusten vuoksi, on otettu takaisin palvelukseen.</w:t>
      </w:r>
    </w:p>
    <w:p>
      <w:r>
        <w:rPr>
          <w:b/>
          <w:u w:val="single"/>
        </w:rPr>
        <w:t xml:space="preserve">Asiakirjan numero 28062</w:t>
      </w:r>
    </w:p>
    <w:p>
      <w:r>
        <w:t xml:space="preserve">Diageon myynti kasvaa Amerikassa</w:t>
      </w:r>
    </w:p>
    <w:p>
      <w:r>
        <w:t xml:space="preserve">Johnnie Walker -viskiä ja Smirnoff-vodkaa valmistava yhtiö ilmoitti liikevaihdon kasvaneen 3 prosenttia syyskuun loppuun päättyneellä kolmen kuukauden jaksolla. Myynti Latinalaisessa Amerikassa ja Karibialla oli vahvinta, 10,9 %, ja Pohjois-Amerikassa myynti kasvoi 5,1 %. Sitä vastoin liikevaihto Länsi-Eurooppaan laski hieman yli 1 %. Yhtiön mukaan Kiinan hallituksen politiikka johti liikevaihdon merkittävään laskuun, mutta Aasian liikevaihto kasvoi 0,6 prosenttia. Diageon toimitusjohtaja Ivan Menezes sanoi: "Neljänneksen tuloksemme oli hyvä, kun otetaan huomioon joidenkin markkinoiden heikkous." Hän lisäsi: "Vaikka joillakin kehittyvillä markkinoilla on vastatuulia, kuten Kiinan hallituksen politiikan vaikutus, on myös markkinoita, joilla jatkamme vahvaa kasvua, ja Diageon vahvuutena on maantieteellisen kattavuuden ja kategorioiden laajan kattavuuden moninaisuus". "Teemme tästä vahvasta liiketoiminnasta yhä vahvempaa ja olemme edelleen sitoutuneet noudattamaan keskipitkän aikavälin ohjeistustamme."</w:t>
      </w:r>
    </w:p>
    <w:p>
      <w:r>
        <w:rPr>
          <w:b/>
        </w:rPr>
        <w:t xml:space="preserve">Yhteenveto</w:t>
      </w:r>
    </w:p>
    <w:p>
      <w:r>
        <w:t xml:space="preserve">Maailman suurin skotlantilaisen viskin tislaaja Diageo on nähnyt myynnin kasvun Amerikassa kompensoivan laskua Euroopassa.</w:t>
      </w:r>
    </w:p>
    <w:p>
      <w:r>
        <w:rPr>
          <w:b/>
          <w:u w:val="single"/>
        </w:rPr>
        <w:t xml:space="preserve">Asiakirjan numero 28063</w:t>
      </w:r>
    </w:p>
    <w:p>
      <w:r>
        <w:t xml:space="preserve">Hätätoimenpiteet BBC:n laivan vakauttamiseksi</w:t>
      </w:r>
    </w:p>
    <w:p>
      <w:r>
        <w:t xml:space="preserve">Mark EastonKotitoimittaja@BBCMarkEastonon Twitter Mutta on olemassa vakava asia. Tällä hetkellä ei ole kyse BBC Trustin lupaamasta perusteellisesta rakenteellisesta radikaalista uudistuksesta, vaan hätätoimenpiteistä, joilla yritetään vakauttaa laivaa. Virkaatekevä pääjohtaja Tim Davie tietää, ettei yhtiöllä ole juuri nyt varaa pienimpäänkään kompasteluun. Välittömänä tehtävänä on varmistaa, että yleisön luottamus ei heikkene entisestään, kun BBC pyrkii rakentamaan luottamusta uudelleen pitkällä aikavälillä. George Entwistlen palkasta tänään syntynyt riita ei ole sitä, mitä hän tarvitsee. Kun tapasin Davien tänään iltapäivällä, kysyin, oliko hän kertonut BBC Trustille, ettei hänen toiveitaan luottamuksen palauttamisesta yhtiöön todellakaan auta se, että väistyvälle pääosastolle annetaan 450 000 puntaa. "Olen tehnyt hyvin selväksi, että asia kuuluu trustille, se ei ole minun päätökseni", hän sanoi. Davien jokaista sanaa ja liikettä seurataan tarkkaan, erityisesti BBC:n vihamiehet, jotka haluavat käyttää hyväkseen kaikkia heikkouksia. Hänen kokemattomuutensa televisiokameroiden edessä on jo johtanut hieman kömpelöön esiintymiseen Sky Newsissa. Suuremmat haasteet ovat kuitenkin vasta edessä: Tutkintaraportit Savile-skandaalissa tehdyistä virheistä ja kurinpitotoimet uutisjohtajia vastaan. Hänen on pidettävä yllä moraalia ja toteutettava samalla tiukkoja toimenpiteitä. On eri asia puhua otteen saamisesta, luottamuksen palauttamisesta ja luottamuksen uudelleenrakentamisesta. On aivan eri asia toteuttaa se.</w:t>
      </w:r>
    </w:p>
    <w:p>
      <w:r>
        <w:rPr>
          <w:b/>
        </w:rPr>
        <w:t xml:space="preserve">Yhteenveto</w:t>
      </w:r>
    </w:p>
    <w:p>
      <w:r>
        <w:t xml:space="preserve">Virkaatekevä pääjohtaja. Virkaatekevä uutispäällikkö. Kiertää vitsi, jonka mukaan BBC:n johdossa on tällä hetkellä enemmän näyttelijöitä kuin EastEndersissä.</w:t>
      </w:r>
    </w:p>
    <w:p>
      <w:r>
        <w:rPr>
          <w:b/>
          <w:u w:val="single"/>
        </w:rPr>
        <w:t xml:space="preserve">Asiakirjan numero 28064</w:t>
      </w:r>
    </w:p>
    <w:p>
      <w:r>
        <w:t xml:space="preserve">Italiassa maanvyöry työntää satoja arkkuja mereen</w:t>
      </w:r>
    </w:p>
    <w:p>
      <w:r>
        <w:t xml:space="preserve">Videolla näkyi, kuinka pelastustyöntekijät etsivät veneillä arviolta 200 arkkua Camoglin edustalla Genovan lähellä. Myös kaksi kappelia oli ajautunut hautausmaan alla oleville kallioille. Kylän pormestari kertoi tiedotusvälineille, että kyseessä oli "käsittämätön katastrofi" alueella, joka on altis jyrkänteiden sortumiselle. Hautausmaan muureilla oli rivejä perinteiseen italialaiseen tyyliin haudattuja arkkuja. Lähistöllä työskentelevät työntekijät kuvasivat, kun seinät alkoivat täristä ja halkeilla. Muutamaa sekuntia myöhemmin ne hajosivat ja syöksyivät alas kalastajakylän alla sijaitsevaan Ligurianmereen. Kuvissa näkyy useita arkkuja kellumassa mutaisissa vesissä. "Tämäntyyppistä romahdusta, joka tapahtui tänään, on hyvin vaikea havaita tai ennustaa", Camoglin pormestari Francesco Olivari sanoi CNN:lle. Paikalliset työntekijät olivat huomanneet halkeamia kalliossa ja tajunneet romahdusvaaran päivää aiemmin, viranomaiset selittivät. "Alue oli myös eristetty, koska viime päivinä oli kuulunut outoja narisevia ääniä", Camoglin kunnanvaltuutettu Tino Revello kertoi italialaiselle uutistoimisto Ansalle. Palokunnan sukeltajat, rannikkovartioston veneet ja palomiehet ovat avustaneet hautausmaan jäännösten etsinnöissä. Arviolta 200 arkusta oli löydetty noin 10, sanoi alueen pelastuspalvelun arvioija Giacomo Giampedrone. Hän lisäsi, että viranomaiset sulkivat hautausmaan alapuolisen alueen maanvyöryn jälkeen estääkseen arkkujen ajautumisen mereen. Haluat ehkä katsoa:</w:t>
      </w:r>
    </w:p>
    <w:p>
      <w:r>
        <w:rPr>
          <w:b/>
        </w:rPr>
        <w:t xml:space="preserve">Yhteenveto</w:t>
      </w:r>
    </w:p>
    <w:p>
      <w:r>
        <w:t xml:space="preserve">Sadat arkut kaatuivat leposijaltaan Luoteis-Italiassa, kun maanvyöry horjutti maanantaina 100 vuotta vanhaa kalliohautausmaata.</w:t>
      </w:r>
    </w:p>
    <w:p>
      <w:r>
        <w:rPr>
          <w:b/>
          <w:u w:val="single"/>
        </w:rPr>
        <w:t xml:space="preserve">Asiakirjan numero 28065</w:t>
      </w:r>
    </w:p>
    <w:p>
      <w:r>
        <w:t xml:space="preserve">Skotlannin työmarkkinat "osoittavat joustavuutta</w:t>
      </w:r>
    </w:p>
    <w:p>
      <w:r>
        <w:t xml:space="preserve">Molemmat työnvälitystyypit lisääntyivät toukokuussa voimakkaasti, vaikkakin jyrkästi huhtikuun huippulukemista, ilmenee Bank of Scotlandin työpaikkaraportista. Vakituisen henkilöstön saatavuus laski jo kolmatta kuukautta peräkkäin, vaikka määräaikaisten saatavuus lisääntyi. Raportissa todettiin myös, että vakituisten työntekijöiden palkat nousivat voimakkaasti. Vuokratyön tuntipalkat pysyivät kuitenkin ennallaan huhtikuuhun verrattuna. Bank of Scotlandin pääekonomisti Donald MacRae sanoi: "Skotlannin työmarkkinat paranivat edelleen toukokuussa, mutta hitaammin kuin edelliskuussa. "Työhön nimitettyjen määrä kasvoi, kun taas sekä määräaikaisten että vakituisten työpaikkojen määrä lisääntyi voimakkaasti, mikä osoittaa, että työnantajat kysyvät henkilöstöä. "Skotlannin työmarkkinat osoittavat kestävyyttä vuoden 2012 maailmanlaajuisen laskusuhdanteen edessä." Raportin mukaan vakituisten työpaikkojen määrä lisääntyi toukokuussa eniten Edinburghissa, kun taas Glasgow'ssa sijaitsevien rekrytointitoimistojen tilapäisten työpaikkojen määrä kasvoi voimakkaimmin. Tietotekniikka- ja tietotekniikka-alalla sekä vakituisten että määräaikaisten työpaikkojen määrä kasvoi voimakkaimmin, ja seuraavaksi eniten kasvoivat sihteerit ja toimistotyöntekijät.</w:t>
      </w:r>
    </w:p>
    <w:p>
      <w:r>
        <w:rPr>
          <w:b/>
        </w:rPr>
        <w:t xml:space="preserve">Yhteenveto</w:t>
      </w:r>
    </w:p>
    <w:p>
      <w:r>
        <w:t xml:space="preserve">Skotlannin työmarkkinat ovat osoittaneet joustavuutta, ja vakituisten ja määräaikaisten työpaikkojen määrä kasvoi viime kuussa, ilmenee uudesta raportista.</w:t>
      </w:r>
    </w:p>
    <w:p>
      <w:r>
        <w:rPr>
          <w:b/>
          <w:u w:val="single"/>
        </w:rPr>
        <w:t xml:space="preserve">Asiakirjan numero 28066</w:t>
      </w:r>
    </w:p>
    <w:p>
      <w:r>
        <w:t xml:space="preserve">Dame Evelyn Glennie tukee Aberdeenin kulttuurikaupunkihakemusta.</w:t>
      </w:r>
    </w:p>
    <w:p>
      <w:r>
        <w:t xml:space="preserve">Aberdeenshiresta kotoisin olevalla muusikolla on monia yhteyksiä kaupunkiin, ja hän on Aberdeenin kansainvälisen nuorisofestivaalin ja Sound Festivalin suojelija. Hän kehotti Aberdeenin yleisöä tukemaan hakemusta ja väitti, että sillä voisi olla "uskomaton" vaikutus alueen taide- ja kulttuurielämään. Dame Evelyn esiintyi Lontoon olympialaisten avajaisissa. Kaksinkertainen Grammy-voittaja johti 1000 rumpalia esittämään musiikkikappaleen, jonka hän kirjoitti yhdessä Underworldin kanssa. Hän sanoi: "Minusta Aberdeenilla on paljon annettavaa. Meillä on niin kaunis ympäristö kaupungin ympärillä. Kaupunki on täynnä kulttuuria, historiaa ja mielenkiintoisia ihmisiä. "Ihmisten pitäisi tuntea, että he todella omistavat tarjouksen. Kaikkien pitäisi olla sen takana ja juhlia sitä, mitä voimme tarjota." Aberdeen ja Dundee ovat molemmat hakeneet seuraavaksi kulttuurikaupungiksi yhdeksän muun Yhdistyneen kuningaskunnan kaupungin ohella.</w:t>
      </w:r>
    </w:p>
    <w:p>
      <w:r>
        <w:rPr>
          <w:b/>
        </w:rPr>
        <w:t xml:space="preserve">Yhteenveto</w:t>
      </w:r>
    </w:p>
    <w:p>
      <w:r>
        <w:t xml:space="preserve">Lyömäsoittaja Dame Evelyn Glennie on tukenut Aberdeenin hakemusta Yhdistyneen kuningaskunnan kulttuurikaupungiksi vuonna 2017.</w:t>
      </w:r>
    </w:p>
    <w:p>
      <w:r>
        <w:rPr>
          <w:b/>
          <w:u w:val="single"/>
        </w:rPr>
        <w:t xml:space="preserve">Asiakirjan numero 28067</w:t>
      </w:r>
    </w:p>
    <w:p>
      <w:r>
        <w:t xml:space="preserve">Venezuela pidättää 22 henkilöä Pariisiin matkustavassa lentokoneessa olleesta kokaiinista</w:t>
      </w:r>
    </w:p>
    <w:p>
      <w:r>
        <w:t xml:space="preserve">Kahdeksan kansalliskaartin jäsentä ja yhdeksän Air Francen ja lentokentän henkilökuntaan kuuluvaa on pidätetty huumesyytösten vuoksi. Vartijat vastasivat turvallisuudesta Caracasin lentokentällä, jossa 31 matkalaukkua salakuljetettiin koneeseen. Pariisin Charles de Gaullen lentokentällä takavarikoitiin aiemmin tässä kuussa noin 1,3 tonnia kokaiinia. Kansalliskaartin jäseniä ja yhdeksää siviiliä syytettiin tuomioistuimessa salaliitosta ja "törkeästä huumausaineiden ja psykotrooppisten aineiden laittomasta kaupasta". Viisi muuta siviiliepäiltyä ei kuitenkaan ole vielä saapunut oikeuden eteen. Takavarikko, jonka katukauppa-arvo on 270 miljoonaa dollaria (167 miljoonaa puntaa), oli yksi suurimmista Ranskan alueella koskaan tehdyistä takavarikoista. Air France ilmoitti tutkivansa, onko yhtiön sisällä ollut osallisuutta. Huumeet oli tarkoitettu Calabriassa toimivalle Italian mafialle, 'Ndranghetalle, joka valvoo noin 80 prosenttia kaikesta Eurooppaan tuotavasta kokaiinista, kertoivat Ranskan viranomaiset. Ranskassa on jo pidätetty kuusi ihmistä epäiltynä salakuljetusryhmään kuulumisesta. Kolme heistä oli kotoisin Britanniasta ja kolme muuta Italiasta. YK:n huumausaine- ja rikostorjuntaviraston mukaan Venezuela ei tuota suuria määriä kokaiinia, mutta siitä on tullut kauttakulkumaa Kolumbiasta, Perusta ja Boliviasta peräisin olevalle kokaiinille, jota kuljetetaan Yhdysvaltoihin ja Eurooppaan.</w:t>
      </w:r>
    </w:p>
    <w:p>
      <w:r>
        <w:rPr>
          <w:b/>
        </w:rPr>
        <w:t xml:space="preserve">Yhteenveto</w:t>
      </w:r>
    </w:p>
    <w:p>
      <w:r>
        <w:t xml:space="preserve">Venezuelan viranomaiset ovat nyt pidättäneet 22 ihmistä liittyen Air Francen Caracasista Pariisiin lähteneeltä lennolta löytyneeseen valtavaan kokaiinilastiin.</w:t>
      </w:r>
    </w:p>
    <w:p>
      <w:r>
        <w:rPr>
          <w:b/>
          <w:u w:val="single"/>
        </w:rPr>
        <w:t xml:space="preserve">Asiakirjan numero 28068</w:t>
      </w:r>
    </w:p>
    <w:p>
      <w:r>
        <w:t xml:space="preserve">Snowdonian pelastus: Cader Idrisiltä pelastetut kaksi kävelijää</w:t>
      </w:r>
    </w:p>
    <w:p>
      <w:r>
        <w:t xml:space="preserve">Aberdyfin etsintä- ja pelastusryhmä kutsuttiin Cader Idrisin huipun majalle sen jälkeen, kun mies ja nainen olivat jääneet jumiin noin klo 15:50 GMT lauantaina. Birminghamilaispariskunta oli yrittänyt vaellusta "huonoissa olosuhteissa" ja "riittämättömillä varusteilla", tiimi kertoi. Muut kävelijät pystyivät tarjoamaan heille lämpimiä ja kuivia vaatteita, ennen kuin 14 vapaaehtoista pelastustyöntekijää saapui saattamaan heidät alas. Joukkueen vapaaehtoinen Graham O'Hanlon osallistui pelastustyöhön lähellä Dolgellauta, Gwyneddissä. "On aina hienoa nähdä ihmisten nauttivan ulkoilmasta, mutta on todella tärkeää suhtautua vuoristoympäristöön vakavasti erityisesti talvella", hän sanoi. "Sää oli pitkälti ennusteiden mukainen, joten jos lähdetään tällaisiin olosuhteisiin ilman tarvittavia varusteita tai navigointitaitoja, se on kuin kutsuisi epäonnea. Ilman muiden majalla olleiden retkeilijöiden avuliasta puuttumista asiaan tilanne olisi voinut olla paljon vakavampi, kun pelastajat saapuivat paikalle."</w:t>
      </w:r>
    </w:p>
    <w:p>
      <w:r>
        <w:rPr>
          <w:b/>
        </w:rPr>
        <w:t xml:space="preserve">Yhteenveto</w:t>
      </w:r>
    </w:p>
    <w:p>
      <w:r>
        <w:t xml:space="preserve">Kaksi kävelijää jouduttiin pelastamaan, kun he olivat menettäneet suuntaa Snowdonian 3000 jalan korkeudella sijaitsevan huipun huipulla.</w:t>
      </w:r>
    </w:p>
    <w:p>
      <w:r>
        <w:rPr>
          <w:b/>
          <w:u w:val="single"/>
        </w:rPr>
        <w:t xml:space="preserve">Asiakirjan numero 28069</w:t>
      </w:r>
    </w:p>
    <w:p>
      <w:r>
        <w:t xml:space="preserve">Clevelandin poliisit hyllytetty väärinkäytösten tutkinnassa</w:t>
      </w:r>
    </w:p>
    <w:p>
      <w:r>
        <w:t xml:space="preserve">Vuonna 2017 tuomioistuin katsoi, että poliisi oli toiminut lainvastaisesti käyttäessään tutkintavaltuuksia koskevaa lakia (Regulation of Investigatory Powers Act). Tämän jälkeen riippumaton poliisin menettelytapavirasto (IOPC) käynnisti väärinkäytöstutkimuksen. Poliisi ei ole nimennyt virantoimituksesta pidätettyjä poliiseja, mutta sanoi, että he olivat "korkea-arvoisia". Se totesi myös, että eräs johtava virkamies oli siirretty väliaikaisesti toiseen tehtävään. Aiemmin tässä kuussa IOPC vahvisti, että seitsemälle upseerille - joista viisi on nyt eläkkeellä - ja yhdelle henkilökunnan jäsenelle oli annettu ilmoitukset törkeästä virkavirheestä. Clevelandin poliisin edustaja sanoi: "Päätös pidättää kaksi poliisia virantoimituksesta ja siirtää yksi työntekijä muualle ei ole tehty kevyesti, vaan se on oikeasuhteinen ja tasapainoinen päätös kaikkien asianosaisten etujen mukaisesti. "Molemmat ovat neutraaleja toimia, eikä virantoimituksesta pidättäminen tai uudelleensijoittaminen ole väärinkäytösten seurauksia, eivätkä ne myöskään ole syyllisyysolettama tai tutkinnan tuloksen ennakkoarviointi." Näin ollen poliisit eivät ole tehneet. "Avustamme edelleen IOPC:tä ja teemme täyttä yhteistyötä tutkijoiden kanssa."</w:t>
      </w:r>
    </w:p>
    <w:p>
      <w:r>
        <w:rPr>
          <w:b/>
        </w:rPr>
        <w:t xml:space="preserve">Yhteenveto</w:t>
      </w:r>
    </w:p>
    <w:p>
      <w:r>
        <w:t xml:space="preserve">Kaksi Clevelandin poliisin johtavaa virkamiestä on pidätetty virantoimituksesta osana tutkimusta, joka koskee tapaa, jolla terrorismin vastaista lainsäädäntöä käytettiin entisten kollegojen ja toimittajien vakoiluun.</w:t>
      </w:r>
    </w:p>
    <w:p>
      <w:r>
        <w:rPr>
          <w:b/>
          <w:u w:val="single"/>
        </w:rPr>
        <w:t xml:space="preserve">Asiakirjan numero 28070</w:t>
      </w:r>
    </w:p>
    <w:p>
      <w:r>
        <w:t xml:space="preserve">David Letterman saa yhdysvaltalaisen komedian kunniamaininnan</w:t>
      </w:r>
    </w:p>
    <w:p>
      <w:r>
        <w:t xml:space="preserve">Letterman, 63, sai New Yorkissa järjestetyssä tilaisuudessa Johnny Carson -palkinnon komedian huippuosaamisesta. Modern Family valittiin parhaaksi sarjaksi, kun taas 30 Rockin Alec Baldwin ja Saturday Night Liven Kristen Wiig saivat palkinnot tv-näyttelijänä ja -näyttelijänä. Eddie Murphy nimettiin Comedy Centralin isännöimässä tapahtumassa komediaikoniksi. Elokuvatähdeksi muuttunut stand up -koomikko sai Oscar-ehdokkuuden roolistaan Dreamgirlsissä vuonna 2007 ja ääninäytteli Aasia Shrek-elokuvasarjassa. Brittiläinen ohjaaja Edgar Wright otti palkinnon ohjauksesta sarjakuvasovituksesta Scott Pilgrim vs. the World. Helen Mirren hävisi Tina Feylle elokuvanäyttelijän kategoriassa, kun taas miespalkinnon sai Zach Galifianakis Dinner for Schmucks -elokuvasta, joka voitti Russell Brandin ja Will Ferrellin. Parhaana elokuvana palkittiin kuitenkin The Other Guys, jonka pääosissa Ferrell ja Mark Wahlberg esittävät paria taitamatonta poliisia. Pitkään jatkunut South Park -sarja sai animaatiosarjan palkinnon, kun taas Oscar-palkittu Toy Story 3 voitti animaatioelokuvan.</w:t>
      </w:r>
    </w:p>
    <w:p>
      <w:r>
        <w:rPr>
          <w:b/>
        </w:rPr>
        <w:t xml:space="preserve">Yhteenveto</w:t>
      </w:r>
    </w:p>
    <w:p>
      <w:r>
        <w:t xml:space="preserve">Veteraani juontaja David Letterman on saanut korkeimman kunnian ensimmäisessä vuotuisessa US Comedy Awards -kilpailussa.</w:t>
      </w:r>
    </w:p>
    <w:p>
      <w:r>
        <w:rPr>
          <w:b/>
          <w:u w:val="single"/>
        </w:rPr>
        <w:t xml:space="preserve">Asiakirjan numero 28071</w:t>
      </w:r>
    </w:p>
    <w:p>
      <w:r>
        <w:t xml:space="preserve">Kuorma-autonkuljettaja vangittiin 1,5 miljoonan punnan kokaiinin salakuljetuksesta Harwichiin</w:t>
      </w:r>
    </w:p>
    <w:p>
      <w:r>
        <w:t xml:space="preserve">Rajavartiolaitoksen virkamiehet pysäyttivät kuorma-autonkuljettaja Peter Willemsenin, 60, Harwichin kansainvälisessä satamassa 22. tammikuuta, ja hänellä oli mukanaan 15 kiloa huumausainetta sisältäviä paketteja. Hän väitti toimittavansa tietokoneen osia Lutterworthiin, Leicestershireen. Hänet todettiin kuitenkin syylliseksi kokaiinin maahantuontiin, ja hänet tuomittiin Chelmsford Crown Courtissa perjantaina. Kansallisen rikosviraston mukaan poliisit tutkivat Willemsenin taksin ja löysivät useita teipattuja paketteja ja huovan peittämän pussin, joka sisälsi kokaiinia. Rajavartiolaitoksen apulaisjohtaja Mick Holmes sanoi: "Tämä oli merkittävä havainto, jonka poliisit tekivät kovasti töitä laittomien aineiden pysäyttämiseksi. "Se, että estimme noin 1,5 miljoonan punnan arvosta kokaiinia pääsemästä Yhdistyneen kuningaskunnan kaduille, on erinomainen tulos."</w:t>
      </w:r>
    </w:p>
    <w:p>
      <w:r>
        <w:rPr>
          <w:b/>
        </w:rPr>
        <w:t xml:space="preserve">Yhteenveto</w:t>
      </w:r>
    </w:p>
    <w:p>
      <w:r>
        <w:t xml:space="preserve">Alankomaalainen, joka jäi kiinni 1,5 miljoonan punnan arvosta kokaiinin salakuljetuksesta Yhdistyneeseen kuningaskuntaan, on tuomittu 10 vuodeksi vankilaan.</w:t>
      </w:r>
    </w:p>
    <w:p>
      <w:r>
        <w:rPr>
          <w:b/>
          <w:u w:val="single"/>
        </w:rPr>
        <w:t xml:space="preserve">Asiakirjan numero 28072</w:t>
      </w:r>
    </w:p>
    <w:p>
      <w:r>
        <w:t xml:space="preserve">Tuomioistuimet aikovat määrätä suuremmat sakot kärpäsjätteiden poisheittämisestä.</w:t>
      </w:r>
    </w:p>
    <w:p>
      <w:r>
        <w:t xml:space="preserve">Kovemmat sakot kohdistuvat kärpäsjätteiden siivoamisen lisäksi myös häirintärikollisiin, joiden rikoksiin liittyy melua, savua tai terveysriskiä. Uudet suuntaviivat on laatinut rangaistusten määräämistä käsittelevä neuvosto. Se ilmoitti haluavansa, että tuomarit käyttäisivät enemmän "korkeimpia sakkoja". Rangaistusseuraamusneuvoston jäsen ja tuomari Katharine Rainsford sanoi: "Vaarallisten jätteiden laiton hävittäminen ei ainoastaan vahingoita ympäristöä, vaan se vaarantaa myös ihmisten terveyden. Nämä tuomioistuimille annettavat ohjeet auttavat varmistamaan, että rikoksentekijöille annetaan johdonmukaiset ja asianmukaiset rangaistukset". "Näissä rikoksissa on yleensä kyse rahan hankkimisesta tai säästämisestä veronmaksajien kustannuksella." Kovemmat sakot voidaan määrätä kaikenlaisesta kärpäsjätteen heittämisestä, "olipa kyseessä sitten yritys, joka kaataa kuorma-auton lastin käytettyjä renkaita pellolle, tai kotitalouksien omistajat, jotka heittävät vanhan patjan kujalle", neuvosto sanoi. Uusia ohjeita käytetään tuomioistuimissa 1. heinäkuuta alkaen. 15-jäseninen rangaistusten määräämistä käsittelevä neuvosto on Coroners and Justice Act 2009 -lailla perustettu elin, joka antaa tuomareille ohjeita, joiden tarkoituksena on lisätä tuomioiden johdonmukaisuutta. Sen jäseninä on tuomareita, muita asianajajia, tuomareita, poliiseja ja ehdonalaisvalvojia.</w:t>
      </w:r>
    </w:p>
    <w:p>
      <w:r>
        <w:rPr>
          <w:b/>
        </w:rPr>
        <w:t xml:space="preserve">Yhteenveto</w:t>
      </w:r>
    </w:p>
    <w:p>
      <w:r>
        <w:t xml:space="preserve">Englannissa ja Walesissa kärpäsjätteen heittämisestä kiinni jääneille on määrä määrätä entistä kovemmat sakot uusien tuomio-ohjeiden mukaan.</w:t>
      </w:r>
    </w:p>
    <w:p>
      <w:r>
        <w:rPr>
          <w:b/>
          <w:u w:val="single"/>
        </w:rPr>
        <w:t xml:space="preserve">Asiakirjan numero 28073</w:t>
      </w:r>
    </w:p>
    <w:p>
      <w:r>
        <w:t xml:space="preserve">Israelin saastuminen: Öljyvahingon jälkeen tervapallot rumentavat rannikkoa.</w:t>
      </w:r>
    </w:p>
    <w:p>
      <w:r>
        <w:t xml:space="preserve">Tuhannet vapaaehtoiset ja sotilaat auttavat puhdistamaan luonnonvaraisia eläimiä vahingoittavaa saastetta. Israel yrittää jäljittää saasteen lähdettä, jonka uskotaan olevan peräisin öljyä vuotaneesta laivasta. Väestöä on kehotettu välttämään rantoja. Kymmeniä tonneja tervaa on löydetty monilta osilta Israelin 190 kilometrin pituista Välimeren rannikkoa, ja pelätään, että puhdistaminen vie kuukausia tai jopa vuosia. Kansalaisjärjestöt ovat raportoineet öljyn peittämistä kilpikonnista ja linnuista. Luonto- ja puistoviranomaisen mukaan saastuminen on "yksi Israelin historian vakavimmista ekologisista katastrofeista". Syynä pidetään öljyvuotoa, joka aiheutui myrskyn aikana 11. helmikuuta noin 50 kilometrin päässä rannikosta olleesta aluksesta. Satelliittikuvia ja aaltokuvioita käytetään syyllisen aluksen jäljittämiseen. Ympäristönsuojeluministeri Gila Gamliel sanoi, että yhdeksää alusta tutkitaan. Israelin hallitus harkitsee oikeustoimia saadakseen korvauksia, jotka voivat nousta miljooniin dollareihin. Pääministeri Benjamin Netanjahu on käynyt tarkastamassa vahinkoja yhdellä rannoista. Viime torstaina 17 metriä pitkä suomenvalas löydettiin kuolleena rannalta Etelä-Israelissa, ja luonto- ja puistoviranomainen kertoi, että ruumiinavauksessa sen elimistöstä oli löytynyt öljypohjaista tuotetta - mustaa nestettä. Viranomaisen mukaan oli kuitenkin liian aikaista sanoa, oliko neste peräisin samasta öljyvuodosta. Saatat olla myös kiinnostunut:</w:t>
      </w:r>
    </w:p>
    <w:p>
      <w:r>
        <w:rPr>
          <w:b/>
        </w:rPr>
        <w:t xml:space="preserve">Yhteenveto</w:t>
      </w:r>
    </w:p>
    <w:p>
      <w:r>
        <w:t xml:space="preserve">Suuria tervapalloja on huuhtoutunut suurelle osalle Israelin Välimeren rannikkoa, mitä viranomaiset kutsuvat yhdeksi pahimmista maata kohdanneista ympäristökatastrofeista.</w:t>
      </w:r>
    </w:p>
    <w:p>
      <w:r>
        <w:rPr>
          <w:b/>
          <w:u w:val="single"/>
        </w:rPr>
        <w:t xml:space="preserve">Asiakirjan numero 28074</w:t>
      </w:r>
    </w:p>
    <w:p>
      <w:r>
        <w:t xml:space="preserve">Kavan Brissettin kuolema: Sheffieldin puukotustutkimukset tehty Somaliassa</w:t>
      </w:r>
    </w:p>
    <w:p>
      <w:r>
        <w:t xml:space="preserve">Kavan Brissettiä puukotettiin rintaan kujalla Langsett Walkin varrella Upperthorpessa 14. elokuuta. Hän kuoli sairaalassa neljä päivää myöhemmin. Ahmed Farrah, 29, joka tunnetaan myös nimellä Reggie, on etsintäkuulutettu hänen kuolemaansa liittyen. Poliisi pyysi uudelleen "elintärkeitä" tietoja päivänä, joka olisi ollut Brissettin 22. syntymäpäivä. Komisario Jude Ashmore sanoi: "Vetoomuksemme Kavanin kuolemaan liittyvän Ahmed Farrahin jäljittämiseksi jatkuu, ja olemme tehneet tutkimuksia sekä Yhdistyneessä kuningaskunnassa että Somaliassa, kun yritämme edelleen jäljittää häntä." Farrahilla uskotaan olevan yhteyksiä Sheffieldiin, Cardiffiin ja Birminghamiin. Komisario Ashmore kehotti kaikkia, joilla on tietoja "kuinka pieniä tai merkityksettömiä tahansa", ottamaan yhteyttä poliisiin tai Crimestoppersiin nimettömänä. "Uskon, että yhteisössä on ihmisiä, joilla on elintärkeitä tietoja, mutta jotka eivät ole vielä ilmoittautuneet." Neljä teiniä, jotka pidätettiin viime vuonna Brissettin kuoleman yhteydessä, on sittemmin vapautettu tutkinnan alaisena.</w:t>
      </w:r>
    </w:p>
    <w:p>
      <w:r>
        <w:rPr>
          <w:b/>
        </w:rPr>
        <w:t xml:space="preserve">Yhteenveto</w:t>
      </w:r>
    </w:p>
    <w:p>
      <w:r>
        <w:t xml:space="preserve">Sheffieldissä puukotetun 21-vuotiaan murhasta etsintäkuulutettua miestä jahtaavat rikostutkijat ovat tehneet tutkimuksia Somaliassa.</w:t>
      </w:r>
    </w:p>
    <w:p>
      <w:r>
        <w:rPr>
          <w:b/>
          <w:u w:val="single"/>
        </w:rPr>
        <w:t xml:space="preserve">Asiakirjan numero 28075</w:t>
      </w:r>
    </w:p>
    <w:p>
      <w:r>
        <w:t xml:space="preserve">York Minsterin pianokonsertissa korostetaan viruksen runtelemien muusikoiden ahdinkoa</w:t>
      </w:r>
    </w:p>
    <w:p>
      <w:r>
        <w:t xml:space="preserve">Royal Academy of Musicista valmistunut soittaa torstai-iltana muun muassa Debussya ja Chopinia. Konsertin järjestäjät toivovat, että tapahtuma korostaa "alan panosta talouteen ja ihmisyyteen". Muusikkojen liiton mukaan 70 prosenttia sen jäsenistä on menettänyt yli kolme neljäsosaa säännöllisestä työstään. Wigmore Hallissa vuonna 2017 debytoinut Ma soittaa 100 000 punnan Wilh Steinberg-pianolla, jonka leedsiläinen Besbrode Pianos -yritys lahjoitti York Minsterille sen urkujen kunnostuksen ajaksi. Melvin Besbrode yrityksestä sanoi: "Pianot ovat nyt jo käytössä: "Tämä on koskettava hetki historiassa, kun taiteilijat, jotka viettävät koko elämänsä hiomalla käsityötään, joutuvat eksistentiaaliseen kriisiin, kun heidän toimeentulonsa on vaarassa." York Minsterin musiikkijohtaja Robert Sharpe sanoi, että oli "jännittävää" saada Ma esiintymään. "Näinä oudoina ja monimutkaisina aikoina olemme iloisia voidessamme auttaa osoittamaan, miten olennainen osa musiikkia ja taidetta on meille emotionaalisesti ja henkisesti, ehkä enemmän kuin koskaan ennen", hän sanoi. Esitys lähetetään yleisölle verkossa. Seuraa BBC Yorkshirea Facebookissa, Twitterissä ja Instagramissa. Lähetä juttuideasi osoitteeseen yorkslincs.news@bbc.co.uk tai lähetä video tästä.</w:t>
      </w:r>
    </w:p>
    <w:p>
      <w:r>
        <w:rPr>
          <w:b/>
        </w:rPr>
        <w:t xml:space="preserve">Yhteenveto</w:t>
      </w:r>
    </w:p>
    <w:p>
      <w:r>
        <w:t xml:space="preserve">Tunnettu pianisti Ke Ma korostaa koronaviruspandemiasta kärsineiden muusikoiden ahdinkoa sooloesityksellään York Minsterissä.</w:t>
      </w:r>
    </w:p>
    <w:p>
      <w:r>
        <w:rPr>
          <w:b/>
          <w:u w:val="single"/>
        </w:rPr>
        <w:t xml:space="preserve">Asiakirjan numero 28076</w:t>
      </w:r>
    </w:p>
    <w:p>
      <w:r>
        <w:t xml:space="preserve">Llandowin jäteaseman toimilupa on peruutettu tulipalon vuoksi.</w:t>
      </w:r>
    </w:p>
    <w:p>
      <w:r>
        <w:t xml:space="preserve">Asukkaita kehotetaan pitämään ikkunat kiinni sen jälkeen, kun Llandow Industrial Estate -teollisuusalueella syttyneestä tulipalosta levisi pistävää savua. Natural Resources Wales (NRW) ilmoitti, että se on keskeyttänyt SiteServ Recyclingin toimiluvan. Maanantaina kolme palomiehistöä pysyi torstaina syttyneen tulipalon tapahtumapaikalla. Etelä-Walesin palo- ja pelastuspalvelun mukaan terveysriskiä pidetään vähäisenä, mutta savu voi aiheuttaa nenän ja silmien ärsytystä ja yskää. NRW:n toimintapäällikkö Nadia De Longhi sanoi, että keskeyttämisilmoitus estää jätteiden tuomisen alueelle.</w:t>
      </w:r>
    </w:p>
    <w:p>
      <w:r>
        <w:rPr>
          <w:b/>
        </w:rPr>
        <w:t xml:space="preserve">Yhteenveto</w:t>
      </w:r>
    </w:p>
    <w:p>
      <w:r>
        <w:t xml:space="preserve">Kierrätyslaitoksen, jossa 2 000 tonnin roskapalo on palanut neljä päivää, toimilupa on peruutettu.</w:t>
      </w:r>
    </w:p>
    <w:p>
      <w:r>
        <w:rPr>
          <w:b/>
          <w:u w:val="single"/>
        </w:rPr>
        <w:t xml:space="preserve">Asiakirjan numero 28077</w:t>
      </w:r>
    </w:p>
    <w:p>
      <w:r>
        <w:t xml:space="preserve">Eamonn Holmes: Lähetystoimittaja pahoittelee Hillsborough-kommenttiaan</w:t>
      </w:r>
    </w:p>
    <w:p>
      <w:r>
        <w:t xml:space="preserve">Holmes puhui Sky News -ohjelmassa West Hamin stadionin ulkopuolella maanantai-iltana tapahtuneista väkivaltaisuuksista. Hän twiittasi myöhemmin, ettei tapahtumia voi verrata toisiinsa. Barry Devonside, joka menetti poikansa Christopherin, 18, sanoi, että Holmesin "olisi pitänyt tietää paremmin". Hän lisäsi: "Viime yö oli huliganismia. "Hillsborough'ssa ei ollut huliganismia." Holmes pyysi anteeksi ja twiittasi: "Yritin puhua kuvista, joita emme halua nähdä enää koskaan. Jos joku päätteli jotain muuta, hyväksy nöyrimmät ja rehellisimmät anteeksipyyntöni." Manchester Unitedia kannattava lähetystoimittaja sanoi lähetyksessä: "Tämä menee takaisin 70- ja 80-luvuille. Kaikki se, mitä näitte, mikä oli pahaa esimerkiksi Hillsborough'sta." Herra Holmes twiittasi ohjelman jälkeen: "Sain juuri tietää, että joku yrittää käyttää minua hyväkseen herättääkseen ongelmia Hillsborough'n katastrofin suhteen . Kuinka alhaista, kuinka inhottavaa. "Hillsborough'n perheet ovat kärsineet tarpeeksi ilman tällaista mautonta nokittelua. Tiedoksi, että West Hamin ja Hillsborough'n eilisillan tapahtumia ei voi verrata toisiinsa." Hän lisäsi: "Eilisillan tapahtumat eivät ole mitenkään verrattavissa. Olen rehellinen ja kunnollinen jalkapallon kannattaja ja mies. En koskaan pyrkisi aiheuttamaan tällaista rikosta. "Ne, jotka yrittävät tehdä niin, ovat hyvin väärässä. Hillsborough'n ja West Hamin eilisiltaisten kohtausten välillä ei tietenkään ole mitään vertailukohtaa..... "Pyydän varauksetta anteeksi, jos joku luuli minun tekevän sellaista yhteyttä."</w:t>
      </w:r>
    </w:p>
    <w:p>
      <w:r>
        <w:rPr>
          <w:b/>
        </w:rPr>
        <w:t xml:space="preserve">Yhteenveto</w:t>
      </w:r>
    </w:p>
    <w:p>
      <w:r>
        <w:t xml:space="preserve">Sky TV:n juontaja Eamonn Holmes on pyytänyt anteeksi sen jälkeen, kun hän näytti yhdistävän Manchester Unitedin joukkuebussiin kohdistuneen hyökkäyksen Hillsborough'n katastrofiin.</w:t>
      </w:r>
    </w:p>
    <w:p>
      <w:r>
        <w:rPr>
          <w:b/>
          <w:u w:val="single"/>
        </w:rPr>
        <w:t xml:space="preserve">Asiakirjan numero 28078</w:t>
      </w:r>
    </w:p>
    <w:p>
      <w:r>
        <w:t xml:space="preserve">Scottish Bordersin leikkipuiston poistamista vastustetaan vetoomuksilla</w:t>
      </w:r>
    </w:p>
    <w:p>
      <w:r>
        <w:t xml:space="preserve">Paikallisviranomaisille on jätetty kaksi vetoomusta, joissa vastustetaan Hawickin ja Kelson suunnitelmia. Scottish Borders Council julkisti aiemmin tänä vuonna suunnitelmat investoida 5 miljoonaa puntaa suurempiin ja paremmin käytettyihin puistoihinsa. Samalla kuitenkin poistettaisiin laitteita kymmeniltä alueelta. Paikallisviranomaisen tarkastus- ja valvontakomitea käsittelee nyt vetoomuksia, joissa vastustetaan siirtoa kahdessa kaupungissa. Allekirjoituksia on kerätty satoja, ja niissä vastustetaan siirtoa ja vedotaan moniin huolenaiheisiin. Niitä ovat muun muassa terveysvaikutukset, etäisyys lähimpään laitokseen ja liikenneturvallisuuskysymykset. Valtuutetuille annetussa raportissa todetaan, että leikkivälineiden poistaminen ei estä näiden alueiden käyttöä virkistyskäyttöön. Siinä sanottiin, että ne olisivat edelleen yhteisön käytettävissä ja että neuvosto voisi harkita "alueen luovuttamista".</w:t>
      </w:r>
    </w:p>
    <w:p>
      <w:r>
        <w:rPr>
          <w:b/>
        </w:rPr>
        <w:t xml:space="preserve">Yhteenveto</w:t>
      </w:r>
    </w:p>
    <w:p>
      <w:r>
        <w:t xml:space="preserve">Kampanjoijat ovat vastustaneet leikkipuistojen sulkemista eri puolilla Bordersia ja ilmaisseet huolensa niiden vaikutuksista lasten terveyteen ja hyvinvointiin.</w:t>
      </w:r>
    </w:p>
    <w:p>
      <w:r>
        <w:rPr>
          <w:b/>
          <w:u w:val="single"/>
        </w:rPr>
        <w:t xml:space="preserve">Asiakirjan numero 28079</w:t>
      </w:r>
    </w:p>
    <w:p>
      <w:r>
        <w:t xml:space="preserve">South Lakes Safari Zoo -eläintarhan haltuunotto teki vaikutuksen tarkastajiin</w:t>
      </w:r>
    </w:p>
    <w:p>
      <w:r>
        <w:t xml:space="preserve">Viimeisimmässä raportissa todettiin, että "kulttuurissa on tapahtunut muutos" sen jälkeen, kun South Lakes Safari Zoo siirtyi tammikuussa henkilökunnan perustaman yhtiön haltuun. Cumbria Zoo Company Ltd (CZCL) hakee lupaa sen jälkeen, kun omistajalta David Gilliltä evättiin lupa helmikuussa. Tarkastajat ovat suositelleet, että Barrow'n neuvosto hyväksyy CZCL:n hakemuksen. Gill on valittanut luvan epäämisestä, mikä tarkoittaa, että eläintarha voi pysyä tällä välin auki. Vuonna 2013 tiikeri raateli eläintenhoitaja Sarah McClayn kuoliaaksi, ja eläintarha sai sittemmin 297 500 punnan sakot terveys- ja turvallisuusrikkomuksista. Helmikuussa laaditussa neuvoston raportissa paljastui, että eläintarhassa oli kuollut 486 eläintä neljän vuoden aikana, ja siinä arvosteltiin Gillin johtamistapaa. CZCL on sittemmin vuokrannut eläintarhan Gilliltä ja aikoo johtaa sitä hänestä riippumattomasti, kertoivat hallituksen nimittämät tarkastajat. Viimeisimmässä raportissa kehuttiin henkilökunnan "sitoutumista, omistautumista ja innostusta sekä kunnianhimoisia suunnitelmia etenemiseksi nyt, kun omistaja [tai] edellinen johtaja ei ole enää mukana". Dalton-in-Furnessissa sijaitsevassa eläintarhassa on tällä hetkellä 1 500 eläintä, muun muassa tiikereitä, kirahveja ja harvinaisia lintuja.</w:t>
      </w:r>
    </w:p>
    <w:p>
      <w:r>
        <w:rPr>
          <w:b/>
        </w:rPr>
        <w:t xml:space="preserve">Yhteenveto</w:t>
      </w:r>
    </w:p>
    <w:p>
      <w:r>
        <w:t xml:space="preserve">Eläinten hyvinvoinnista ja turvallisuudesta kritisoidun eläintarhan parannukset ovat tehneet tarkastajiin vaikutuksen ja kannustaneet heitä.</w:t>
      </w:r>
    </w:p>
    <w:p>
      <w:r>
        <w:rPr>
          <w:b/>
          <w:u w:val="single"/>
        </w:rPr>
        <w:t xml:space="preserve">Asiakirjan numero 28080</w:t>
      </w:r>
    </w:p>
    <w:p>
      <w:r>
        <w:t xml:space="preserve">Surffaajia kehotetaan pysymään kotona pelastusveneen miehistön kutsun jälkeen</w:t>
      </w:r>
    </w:p>
    <w:p>
      <w:r>
        <w:t xml:space="preserve">Kolmihenkinen miehistö vastasi tiistaina kaupungin rannalla tehtyyn ilmoitukseen, jonka mukaan surffaajalla oli vaikeuksia päästä takaisin laudalle tai uida rantaan. He totesivat, että surffaaja, joka pääsi itse rantaan, ei ollut vaarassa. Operaatiojohtaja Bill Deans kehotti surffaajia "pysymään turvallisesti rannalla, suojelemaan pelastuspalveluja ja pelastamaan ihmishenkiä". Lukituksesta huolimatta RNLI:n mukaan yleisön ei pidä epäröidä ottaa yhteyttä rannikkovartiostoon, jos he ovat huolissaan jonkun turvallisuudesta. Ainoa toimenpide, joka olisi estänyt miehistön kutsumisen paikalle, oli "jos tämä surffaaja olisi pysynyt kotona", se sanoi. "Välillinen riski" "Ymmärrän täysin ihmisiä, jotka haluavat käyttää päivittäisen liikunta-aikansa uintiin, purjehtimiseen, surffaamiseen tai mihin tahansa", Deans lisäsi. "Minun on kuitenkin vedottava Yhdistyneen kuningaskunnan ja Irlannin jokaisen pelastusveneen miehistön jäsenen puolesta heihin, etteivät he altista miehistöämme välilliselle riskille menemällä mereen tai merelle." Deans sanoi, että Aberdeenin pelastusveneen miehistön jäsenet ovat olleet kotona hallituksen ohjeiden mukaisesti - ja tehneet päivätyönsä enimmäkseen etätyönä. "He ovat kuitenkin aina valmiita jättämään omat huolensa syrjään ja vastaamaan, jos tulee puhelu, että joku on vaarassa merellä", Deans lisäsi. "Kolmen hengen pelastusveneen miehistö ei mitenkään pysty pitämään kahden metrin välimatkaa viiden metrin pituisessa pelastusveneessä - ja jos heidän olisi pitänyt vetää joku vedestä, tartuntahuolet olisivat olleet kaikille ilmeisiä."</w:t>
      </w:r>
    </w:p>
    <w:p>
      <w:r>
        <w:rPr>
          <w:b/>
        </w:rPr>
        <w:t xml:space="preserve">Yhteenveto</w:t>
      </w:r>
    </w:p>
    <w:p>
      <w:r>
        <w:t xml:space="preserve">Aberdeenin rannikkopelastusveneen miehistö on kehottanut surffaajia pysymään poissa merestä sen jälkeen, kun heidän oli pakko rikkoa sosiaalista etäisyyttä koskevia sääntöjä osallistuakseen hälytykseen.</w:t>
      </w:r>
    </w:p>
    <w:p>
      <w:r>
        <w:rPr>
          <w:b/>
          <w:u w:val="single"/>
        </w:rPr>
        <w:t xml:space="preserve">Asiakirjan numero 28081</w:t>
      </w:r>
    </w:p>
    <w:p>
      <w:r>
        <w:t xml:space="preserve">Condor-lautan viivästyminen jättää 60 ihmistä pulaan</w:t>
      </w:r>
    </w:p>
    <w:p>
      <w:r>
        <w:t xml:space="preserve">Ramppiongelmat aiheuttivat viivästyksiä lauttalennolle Poolesta Kanaalisaarille lauantaina, ja lautta lähti 40 minuuttia myöhässä klo 10.10 BST. Kun se saapui Jerseyhin, sen kääntymisaika oli lyhyempi, ja sen lastaaminen kesti liian kauan. Liberation joutui lähtemään ilman 24 ajoneuvoa, jotta se ehti vuoroveteen. Hyytymään jääneet matkustajat pystyivät matkustamaan toisella lautalla, Commodore Clipperilla lauantai-iltana tai Liberationilla sunnuntaina. Uusi 50 miljoonaa puntaa maksanut Liberation-lautta vaurioitui ensimmäisenä liikennöintiviikonloppunaan, kun se törmäsi satamavalliin Guernseyssä, ja oli poissa käytöstä viikon ajan. Kun se palasi liikenteeseen viime viikonloppuna, siinä ilmeni sähkövika ja moottoriongelmia, joten se joutui kulkemaan hitaammalla nopeudella. Yritys ilmoitti sunnuntaina, että Liberation oli 30 minuuttia myöhässä.</w:t>
      </w:r>
    </w:p>
    <w:p>
      <w:r>
        <w:rPr>
          <w:b/>
        </w:rPr>
        <w:t xml:space="preserve">Yhteenveto</w:t>
      </w:r>
    </w:p>
    <w:p>
      <w:r>
        <w:t xml:space="preserve">Noin 60 matkustajaa jäi St Helieriin, kun Condor Liberation -lautta joutui lähtemään ilman heitä.</w:t>
      </w:r>
    </w:p>
    <w:p>
      <w:r>
        <w:rPr>
          <w:b/>
          <w:u w:val="single"/>
        </w:rPr>
        <w:t xml:space="preserve">Asiakirjan numero 28082</w:t>
      </w:r>
    </w:p>
    <w:p>
      <w:r>
        <w:t xml:space="preserve">Toimitusjohtaja "sulki itsensä pois" vauvan tuhkatutkimuksesta</w:t>
      </w:r>
    </w:p>
    <w:p>
      <w:r>
        <w:t xml:space="preserve">Angela Scott tilasi salaisen raportin kaupungin Hazleheadin krematorion käytännöistä. Hän ei kuitenkaan sisällyttänyt itseään raportin toimeksiantoon. Scott näytti raportin valtuutetuille keskiviikkona, mutta otti sen sitten takaisin vedoten oikeudelliseen neuvontaan. Viranomainen on nyt vahvistanut, että hän pyysi, että tutkimuksessa tarkasteltaisiin johtajien toimia vain johtajatasolle asti. Tämä sulkee pois Scottin ja hänen edeltäjiensä roolin. Neuvoston tiedottajan mukaan toimeksianto perustuu kahden aikaisemman raportin suosituksiin. Koilliskonservatiivien kansanedustaja Ross Thomson sanoi kuitenkin, että oli väärin, että korkeimmat johtajat, jotka määrittelevät organisaation kulttuurin, jätettiin tutkimuksen ulkopuolelle. Paul Wells, jonka pojan tuhkia ei palautettu Hazleheadissa suoritetun polttohautauksen jälkeen, sanoi olevansa yllättynyt, koska "sen oli tarkoitus olla avoin ja läpinäkyvä tutkimus, jossa tarkastellaan kaikkea". BBC Scotland paljasti vuonna 2013, että Aberdeenissa tuhkattujen lasten perheille ei ollut viiden vuoden aikana tarjottu yhtään tuhkaa. Vauvojen ja aikuisten tuhkat sekoitettiin keskenään ja annettiin aikuisen sukulaisille, kun taas pikkulasten vanhemmille kerrottiin, ettei tuhkia ollut. Se seurasi samanlaisia paljastuksia Edinburghin Mortonhallin krematoriosta, joka oli haudannut vauvojen tuhkia salaa vuosikymmenien ajan. Dame Elish Angiolinin laatimassa skandaalia käsittelevässä raportissa käytäntöjä kuvailtiin "kauhistuttaviksi". Hazleheadista vastaava neuvoston johtaja Pete Leonard ei osallistunut keskiviikon neuvoston kokoukseen, jossa keskusteltiin salaisesta raportista. Hänen kerrottiin olevan vuosilomalla.</w:t>
      </w:r>
    </w:p>
    <w:p>
      <w:r>
        <w:rPr>
          <w:b/>
        </w:rPr>
        <w:t xml:space="preserve">Yhteenveto</w:t>
      </w:r>
    </w:p>
    <w:p>
      <w:r>
        <w:t xml:space="preserve">Aberdeenin kaupunginvaltuuston pääjohtaja on jättänyt itsensä pois tutkimuksesta, joka koskee tapaa, jolla ylemmät johtajat ovat käsitelleet vauvan tuhkaskandaalia, BBC Scotland on saanut tietää.</w:t>
      </w:r>
    </w:p>
    <w:p>
      <w:r>
        <w:rPr>
          <w:b/>
          <w:u w:val="single"/>
        </w:rPr>
        <w:t xml:space="preserve">Asiakirjan numero 28083</w:t>
      </w:r>
    </w:p>
    <w:p>
      <w:r>
        <w:t xml:space="preserve">Palomiesten ryhmä "Fire Tones" pisteet osuma joulun Band Aid singlestä</w:t>
      </w:r>
    </w:p>
    <w:p>
      <w:r>
        <w:t xml:space="preserve">The Fire Tones on noussut latauslistan kuudennelle sijalle versioimalla Band Aidin "Do they know it's Christmas" -kappaleen. Tuotot menevät The Firefighters Charityn ja The Band Aid Charity Trustin hyväksi. Welshpoolilainen Chris Birdsell-Jones sai idean, kun kappale soi viime vuoden joulujuhlissa. "Kun katselin ympärilleni huoneessa, kaikki nauttivat olostaan naputellen baaritiskiä, tanssien ja laulaen", hän sanoi. "Niinpä käännyin toisen palomiehen puoleen ja ehdotin, että julkaisisimme sen tänä jouluna hyväntekeväisyyteen." Miehistöt eri puolilta Yhdistynyttä kuningaskuntaa vastasivat hänen kutsuunsa, ja parhaat laulajat valittiin puhelimitse järjestettyjen koelaulujen perusteella. Single äänitettiin yhdessä päivässä. "Halusimme kunnioittaa alkuperäisen äänityksen henkeä, joten halusimme tehdä kaiken yhdessä päivässä, aivan kuten tehtiin alkuperäisen Live Aid -singlen kanssa", Birdsell-Jones sanoi. Sittemmin palomiehet ovat osallistuneet massiiviseen kampanjaan saadakseen singlen myyntiin latausalustoilla ja kaupoissa, ja he ovat jo keränneet tuhansia puntia hyväntekeväisyysjärjestöille. Ryhmä keskustelee nyt albumin julkaisemisesta, ja se on saanut "ilmiömäistä" palautetta palokuntalaisilta, jotka ovat halunneet osallistua tuleviin hankkeisiin.</w:t>
      </w:r>
    </w:p>
    <w:p>
      <w:r>
        <w:rPr>
          <w:b/>
        </w:rPr>
        <w:t xml:space="preserve">Yhteenveto</w:t>
      </w:r>
    </w:p>
    <w:p>
      <w:r>
        <w:t xml:space="preserve">Se on ollut kaikki kädet pumppuun laulaville palomiehille, jotka ovat päässeet kymmenen parhaan joukkoon hyväntekeväisyysjoulusinglellään.</w:t>
      </w:r>
    </w:p>
    <w:p>
      <w:r>
        <w:rPr>
          <w:b/>
          <w:u w:val="single"/>
        </w:rPr>
        <w:t xml:space="preserve">Asiakirjan numero 28084</w:t>
      </w:r>
    </w:p>
    <w:p>
      <w:r>
        <w:t xml:space="preserve">Hitlerin kaksoisolento pidätetty Itävallassa</w:t>
      </w:r>
    </w:p>
    <w:p>
      <w:r>
        <w:t xml:space="preserve">25-vuotiaan miehen kerrotaan kutsuvan itseään Harald Hitleriksi. Mies, jolla on sivuhalkio ja tunnusomaiset viikset, oli nähty otattamassa valokuvaa Braunau am Innissä sijaitsevan talon ulkopuolella, jossa Adolf Hitler syntyi. Poliisin tiedottaja David Furtner kertoi BBC:lle, että kaksoisolento oli hiljattain muuttanut Saksan rajalla sijaitsevaan kaupunkiin. Furtner sanoi, ettei kyseessä ollut vitsi tai performanssitaide. "Nuori mies tietää tarkalleen, mitä hän tekee", poliisin tiedottaja sanoi. Hän sanoi, että mies oli nähty myös Wienissä ja Grazissa. Itävaltalainen Heute.at-uutissivusto julkaisi maanantaina kuvia miehestä. Natsiajan ihannointi on Itävallassa rikos. Viime lokakuussa Itävallan viranomaiset päättivät purkaa Hitlerin synnyinkodin, jotta siitä ei tulisi uusnatsien keskipistettä. Hitler syntyi vuokratussa huoneessa rakennuksen ylimmässä kerroksessa 20. huhtikuuta 1889. Natsivallan aikana talo muutettiin Hitlerin pyhäkköksi, kun kaupunki veti puoleensa turistien aallon. Mutta kun natsit alkoivat menettää valtaansa vuonna 1944, se suljettiin.</w:t>
      </w:r>
    </w:p>
    <w:p>
      <w:r>
        <w:rPr>
          <w:b/>
        </w:rPr>
        <w:t xml:space="preserve">Yhteenveto</w:t>
      </w:r>
    </w:p>
    <w:p>
      <w:r>
        <w:t xml:space="preserve">Hitlerin kaksoisolento on pidätetty Itävallassa syytettynä natsiajan ihannoinnista, kertovat paikalliset viranomaiset.</w:t>
      </w:r>
    </w:p>
    <w:p>
      <w:r>
        <w:rPr>
          <w:b/>
          <w:u w:val="single"/>
        </w:rPr>
        <w:t xml:space="preserve">Asiakirjan numero 28085</w:t>
      </w:r>
    </w:p>
    <w:p>
      <w:r>
        <w:t xml:space="preserve">Fukushima: Japanin tuomioistuin toteaa hallituksen olevan vastuussa ydinkatastrofista</w:t>
      </w:r>
    </w:p>
    <w:p>
      <w:r>
        <w:t xml:space="preserve">Tuomioistuin vastasi tapaukseen, jonka oli nostanut joukko evakuoituja, jotka olivat joutuneet pakenemaan kodeistaan. Tuomioistuin katsoi, että katastrofi olisi voitu välttää, jos hallituksen sääntelyviranomaiset olisivat määränneet laitoksen ylläpitäjän Tepcon ryhtymään ennaltaehkäiseviin turvatoimiin. Sekä hallitus että Tepco määrättiin maksamaan korvauksia evakuoiduille. Noin 80 000 ihmistä joutui pakenemaan kodeistaan, kun kolme reaktoria rikkoutui kuusi vuotta sitten tapahtuneen tsunamin jälkeen. Kyseessä oli maailman vakavin ydinvoimalaonnettomuus sitten vuoden 1986 Tšernobylin. Tokion pohjoispuolella sijaitsevan Maebashin piirituomioistuin antoi tukensa 137 evakuoidulle, jotka vaativat vahingonkorvauksia kodeistaan pakenemisesta aiheutuneesta henkisestä kärsimyksestä. Osapuolet määrättiin maksamaan yhteensä 38,6 miljoonaa jeniä (341 000 dollaria, 275 000 puntaa) korvauksia, mikä on paljon vähemmän kuin ryhmän vaatimat 1,5 miljardia jeniä. Tepcoa (Tokyo Electric Power) vastaan on jo nostettu useita oikeusjuttuja katastrofiin liittyen, mutta tämä on ensimmäinen kerta, kun tuomioistuin on todennut hallituksen olevan vastuussa laiminlyönneistä. Kabinettipäällikkö Yoshihide Suga, hallituksen ylin tiedottaja, kieltäytyi kommentoimasta asiaa, mutta sanoi, ettei tuomiolla ole vaikutusta maan ydinvoimapolitiikkaan. Japanissa vallitsee voimakas ydinvoiman vastainen mielipide, mutta hallitus on päättänyt käynnistää uudelleen reaktorit, jotka suljettiin katastrofin jälkeen.</w:t>
      </w:r>
    </w:p>
    <w:p>
      <w:r>
        <w:rPr>
          <w:b/>
        </w:rPr>
        <w:t xml:space="preserve">Yhteenveto</w:t>
      </w:r>
    </w:p>
    <w:p>
      <w:r>
        <w:t xml:space="preserve">Japanilainen tuomioistuin on päättänyt ensimmäistä kertaa, että hallitus on osittain vastuussa Fukushiman ydinkatastrofista vuonna 2011.</w:t>
      </w:r>
    </w:p>
    <w:p>
      <w:r>
        <w:rPr>
          <w:b/>
          <w:u w:val="single"/>
        </w:rPr>
        <w:t xml:space="preserve">Asiakirjan numero 28086</w:t>
      </w:r>
    </w:p>
    <w:p>
      <w:r>
        <w:t xml:space="preserve">Lynchburgin tulvat: Lynchburg: Tulvien pelko aiheuttaa evakuointeja yhdysvaltalaisessa kaupungissa.</w:t>
      </w:r>
    </w:p>
    <w:p>
      <w:r>
        <w:t xml:space="preserve">College Laken pato ylitti kapasiteettinsa, kun torstai-iltana satoi jopa 15 senttimetriä sadetta, Lynchburgin vesivarojen osasto kertoi. Lynchburgin kaupunki on lähin asutus alajuoksulla rakenteesta. Jos pato pettää kokonaan, 17 jalkaa (5 metriä) vettä voi tulvia seitsemässä minuutissa, National Water Service sanoi. Lynchburgissa on noin 80 000 asukasta, ja se sijaitsee Blue Ridge -vuoriston itäpuolella. Viranomaiset ovat varoittaneet asukkaita ajamasta tulvivilla kaduilla ja lisänneet, että tulvavesi saattaa sisältää roskia. Paikallisen WDBJ7-yhtiön mukaan useita ihmisiä, joiden kotien katsottiin olevan vaarassa, oli evakuoitu läheisiin kouluihin lemmikkieläintensä kanssa. Heitä on kehotettu olemaan palaamatta kotiinsa ainakin 24 tuntiin. Noin 124 taloutta on kehotettu evakuoimaan, Lynchburgin hätäpalveluiden osasto kertoi. Sääviranomaiset nostivat Blackwater Creekin ja Ivy Creekin tulvariskiksi.</w:t>
      </w:r>
    </w:p>
    <w:p>
      <w:r>
        <w:rPr>
          <w:b/>
        </w:rPr>
        <w:t xml:space="preserve">Yhteenveto</w:t>
      </w:r>
    </w:p>
    <w:p>
      <w:r>
        <w:t xml:space="preserve">Virginiassa sijaitsevan Lynchburgin osissa on annettu evakuointimääräys, koska pelätään padon murtuvan tulvien keskellä.</w:t>
      </w:r>
    </w:p>
    <w:p>
      <w:r>
        <w:rPr>
          <w:b/>
          <w:u w:val="single"/>
        </w:rPr>
        <w:t xml:space="preserve">Asiakirjan numero 28087</w:t>
      </w:r>
    </w:p>
    <w:p>
      <w:r>
        <w:t xml:space="preserve">Lowestoft Air Festival haluaa lisää maksavia katsojia</w:t>
      </w:r>
    </w:p>
    <w:p>
      <w:r>
        <w:t xml:space="preserve">Lauantaina ja sunnuntaina järjestettävä Lowestoft Seafront Air Festival toivoo saavansa tänä vuonna lisää varoja perimällä ohjelmasta 3 puntaa. Festivaalin johtaja Paul Bayfield kertoi, että viime vuonna 362 000 katsojaa lahjoitti 115 000 puntaa kahden päivän aikana. Hän sanoi: "Meidän on puristettava tämä raha ulos kävijöistä." Bayfield sanoi, että festivaali, joka perinteisesti perustuu yksinomaan lahjoituksiin, maksaa 278 000-330 000 puntaa. Viime vuonna tapahtumaa haittasi rankkasade, ja tänä vuonna kulut ovat budjetin yläpäässä, koska festivaali järjestetään viikonloppuna. "Lähes kaikesta peritään lisämaksuja tai -maksuja", Bayfield sanoi. "Valitettavasti on ihmisiä, jotka haluavat mieluummin ottaa kuin osallistua, ja tänä vuonna toivomme, että nämä ihmiset jäävät vähemmistöön." Bayfield sanoi, että ohjelma, joka sisältää myös tarjouksia paikallisista nähtävyyksistä, toivottavasti lisää tuloja. Näytöksessä esiintyvät Red Arrows, Britannian taistelun muistolento ja RAF:n Typhoon. Bayfield sanoi: "On paljon tapahtumia, joihin ei ole varattu lainkaan RAF:n Red Arrowsia tänä vuonna, joten olemme erittäin tyytyväisiä ja nöyriä, että he tukevat meitä."</w:t>
      </w:r>
    </w:p>
    <w:p>
      <w:r>
        <w:rPr>
          <w:b/>
        </w:rPr>
        <w:t xml:space="preserve">Yhteenveto</w:t>
      </w:r>
    </w:p>
    <w:p>
      <w:r>
        <w:t xml:space="preserve">Jopa 240 000 katsojaa päivässä houkuttelevan Suffolkin ilmafestivaalin järjestäjät sanovat, etteivät ihmiset tee tarpeeksi vapaaehtoisia lahjoituksia.</w:t>
      </w:r>
    </w:p>
    <w:p>
      <w:r>
        <w:rPr>
          <w:b/>
          <w:u w:val="single"/>
        </w:rPr>
        <w:t xml:space="preserve">Asiakirjan numero 28088</w:t>
      </w:r>
    </w:p>
    <w:p>
      <w:r>
        <w:t xml:space="preserve">Poole asukkaille mahdollisuus puhua kaupungin liikennevirroista</w:t>
      </w:r>
    </w:p>
    <w:p>
      <w:r>
        <w:t xml:space="preserve">Poole Borough Council on nimittänyt riippumattomat asiantuntijat tarkastelemaan hiljattain käyttöönotettua tiejärjestelmää Poole Bridge -sillan ja Twin Sails -sillan ympärillä. Heidän tuloksistaan ja ehdotuksistaan raportoidaan neuvoston talouden yleiskatsaus- ja valvontakomitealle syyskuun lopussa. Poole Civic Centressä järjestetään perjantaina kolme yleisötilaisuutta. Huhtikuussa avatun 37 miljoonan punnan Twin Sails -nostosillan, joka yhdistää Poolen sataman ja Hamworthyn, avaamisesta lähtien on ollut viivästyksiä ja suunnittelemattomia sulkemisia. Tarkastelussa arvioidaan kuitenkin, millaisia vaikutuksia sillan ympärillä olevalla uudella "gyratory"-tiejärjestelmällä on ollut kaupunkiin.</w:t>
      </w:r>
    </w:p>
    <w:p>
      <w:r>
        <w:rPr>
          <w:b/>
        </w:rPr>
        <w:t xml:space="preserve">Yhteenveto</w:t>
      </w:r>
    </w:p>
    <w:p>
      <w:r>
        <w:t xml:space="preserve">Poolen sataman tielinjauksen uudelleentarkastelussa kuullaan ensimmäistä kertaa paikallisia asukkaita.</w:t>
      </w:r>
    </w:p>
    <w:p>
      <w:r>
        <w:rPr>
          <w:b/>
          <w:u w:val="single"/>
        </w:rPr>
        <w:t xml:space="preserve">Asiakirjan numero 28089</w:t>
      </w:r>
    </w:p>
    <w:p>
      <w:r>
        <w:t xml:space="preserve">Swansean Kingsway voisi muuttua viheralueeksi</w:t>
      </w:r>
    </w:p>
    <w:p>
      <w:r>
        <w:t xml:space="preserve">Puut ja istuimet on suunniteltu osaksi Kingswayn keskikaiteen radikaalia uudistusta. Swansean neuvosto toivoo suunnitelman tekevän kaupungin keskustasta houkuttelevamman toimistokehittäjille. Neuvoston johtajan Rob Stewartin mukaan toimistotyöntekijöiden määrän lisääntyminen loisi kauppoja paikallisiin kauppoihin. On selvää, ettei Swansean keskustassa työskentelee tai asuu tällä hetkellä riittävästi ihmisiä, jotka voisivat saada aikaan sellaista kävijämäärää ja kulutusta, jota tarvitaan nykyisten kauppiaidemme tukemiseen ja uusien investointien houkuttelemiseen", hän sanoi. "Swansean kaupunkityöllisyys on arviolta 19 prosenttia [maakunnan kaikista työpaikoista], kun taas muualla vertailukaupungeissa vastaava luku on yli 30 prosenttia. "Kingswayn muuttaminen työssäkäyntialueeksi auttaa Swanseaa kuromaan umpeen tämän kuilun ja elvyttämään keskustan menestystä, mutta suuret investoinnit alueen ulkoasuun ja ilmeeseen ovat elintärkeitä, jos haluamme luoda ympäristön, joka houkuttelee toimisto- ja asuntorakentajia sinne." Valtuusto etsii nyt rahoitusta suunnitelmalle ja selvittää sen vaikutukset paikallisiin bussikuljetuksiin, ja korostaa, että suunnitelma on "hyvin alkuvaiheessa". Keskustan ja St David'sin alueiden mahdollisten rakennuttajien kanssa on jo aloitettu neuvottelut.</w:t>
      </w:r>
    </w:p>
    <w:p>
      <w:r>
        <w:rPr>
          <w:b/>
        </w:rPr>
        <w:t xml:space="preserve">Yhteenveto</w:t>
      </w:r>
    </w:p>
    <w:p>
      <w:r>
        <w:t xml:space="preserve">Swansean keskustan läpi kulkeva pääväylä voisi muuttua jalankulkijaystävälliseksi aukioksi neuvoston suunnitelmien mukaan.</w:t>
      </w:r>
    </w:p>
    <w:p>
      <w:r>
        <w:rPr>
          <w:b/>
          <w:u w:val="single"/>
        </w:rPr>
        <w:t xml:space="preserve">Asiakirjan numero 28090</w:t>
      </w:r>
    </w:p>
    <w:p>
      <w:r>
        <w:t xml:space="preserve">Nuart Aberdeenin katutaidefestivaalin kokoonpano julkistetaan</w:t>
      </w:r>
    </w:p>
    <w:p>
      <w:r>
        <w:t xml:space="preserve">Nuart otettiin onnistuneesti käyttöön Aberdeenissa ensimmäistä kertaa viime vuoden huhtikuussa. Argentiinasta, Liettuasta, Norjasta, Portugalista ja Yhdistyneestä kuningaskunnasta tulevat taiteilijat osallistuvat 12.-15. huhtikuuta järjestettävään näyttelyyn, jonka teemana on "Tavallisen vallankumous". Union Row'lla sijaitsevan Rustico -ravintolan vieressä on uusia seiniä taiteen käyttöön. "Ylivoimainen menestys" Katutaiteilijat Bordalo II, Bortusk Leer, Ernest Zacharevic, Hyuro, Milu Correch, Phlegm, Snik, Nimi, RH74 ja Dr. D ovat tulleet mukaan helmikuussa julkistettujen The Glöbel Brothers - Ciaran Glöbel ja Conzo Throb - Elki ja Carrie Reichardt -taiteilijoiden jälkeen. Aberdeenin Nuartin takana olevan Aberdeen Inspiredin toimitusjohtaja Adrian Watson sanoi: "Olemme iloisia saadessamme varmistettua vaikuttavan ja lahjakkaan katutaiteilijoiden kokoonpanon Nuart Aberdeen -festivaalia varten ja odotamme innolla, että saamme toivottaa heidät tervetulleiksi tänä keväänä. "Festivaali oli viime vuonna ylivoimainen menestys, ja toivomme voivamme jatkaa sen pohjalta." Nuart on järjestetty Norjan Stavangerissa vuodesta 2001 lähtien.</w:t>
      </w:r>
    </w:p>
    <w:p>
      <w:r>
        <w:rPr>
          <w:b/>
        </w:rPr>
        <w:t xml:space="preserve">Yhteenveto</w:t>
      </w:r>
    </w:p>
    <w:p>
      <w:r>
        <w:t xml:space="preserve">Aberdeeniin palaavan suuren katutaidefestivaalin kansainvälinen kokoonpano on julkistettu.</w:t>
      </w:r>
    </w:p>
    <w:p>
      <w:r>
        <w:rPr>
          <w:b/>
          <w:u w:val="single"/>
        </w:rPr>
        <w:t xml:space="preserve">Asiakirjan numero 28091</w:t>
      </w:r>
    </w:p>
    <w:p>
      <w:r>
        <w:t xml:space="preserve">Bangaloren "astronautti"-temppu täyttää kuoppia</w:t>
      </w:r>
    </w:p>
    <w:p>
      <w:r>
        <w:t xml:space="preserve">Taiteilija Baadal Nanjundaswamyn video, jossa "astronautti" astelee hitaasti "kuun maiseman" halki, sai kannatusta Intian sosiaalisessa mediassa. Tuhannet intialaiset loukkaantuvat vuosittain kuoppien aiheuttamissa onnettomuuksissa. Nanjundaswamy on saanut mainetta siitä, että hän käyttää taidettaan tuodakseen esiin kansalaisongelmia - ja erityisesti kuoppia. "Viranomaiset eivät ota minuun yhteyttä, enkä minäkään ota heihin yhteyttä. Mutta he korjaavat aina kuopan", hän kertoi BBC Hindin Imran Qureshille. "Olen varmaan tehnyt tämän noin 50 kuopan kohdalla, ja kaupungin viranomaiset ovat vastanneet korjaamalla suurimman osan niistä", hän lisäsi. Hän kuitenkin twiittasi kiitollisuutensa, kun viranomaiset päällystivät viimeisimmät hänen tunnistamansa kuopat. Tämä ei ole ensimmäinen kerta, kun Nanjundaswamyn taide on noussut kansallisiin ja kansainvälisiin otsikoihin. Vuonna 2015 hän täytti kuopan elävänkokoisella "krokotiililla" ja muutti 3,7 metrin pituisen, vedellä täyttyneen kuopan tekolammeksi, mikä herätti välittömästi viranomaisten huomion. Projekti maksoi hänelle noin 6 000 rupiaa (83 dollaria, 68 puntaa). "Kuoppien täyttäminen ei ole hänelle mikään harrastus", sanoo Anatha Subrahmanyam, hänen ystävänsä ja Bangalore Mirror -lehden kuvajournalisti. "Se on hänen tapansa antaa jotain takaisin yhteiskunnalle."</w:t>
      </w:r>
    </w:p>
    <w:p>
      <w:r>
        <w:rPr>
          <w:b/>
        </w:rPr>
        <w:t xml:space="preserve">Yhteenveto</w:t>
      </w:r>
    </w:p>
    <w:p>
      <w:r>
        <w:t xml:space="preserve">Viranomaiset ovat täyttäneet tien kuoppia eteläintialaisessa Bangaloren kaupungissa päivä sen jälkeen, kun taiteilija oli käyttänyt niitä "kuututkimuksen" luomiseen.</w:t>
      </w:r>
    </w:p>
    <w:p>
      <w:r>
        <w:rPr>
          <w:b/>
          <w:u w:val="single"/>
        </w:rPr>
        <w:t xml:space="preserve">Asiakirjan numero 28092</w:t>
      </w:r>
    </w:p>
    <w:p>
      <w:r>
        <w:t xml:space="preserve">Kimberleyn panimotontti huutokaupataan</w:t>
      </w:r>
    </w:p>
    <w:p>
      <w:r>
        <w:t xml:space="preserve">Suffolkin Greene King osti Kimberleyn panimon, kun se osti Hardysin ja Hansonsin vuonna 2006. Yrityksen on kuitenkin ollut vaikea löytää ostajaa tontille, johon kuuluu 14 asuinkiinteistöä. Nyt se on ilmoittanut, että viktoriaaninen panimo ja toimistot muodostavat yhden erän 7. joulukuuta, ja talot myydään kahtena eränä viikkoa myöhemmin. Greene King sanoi toivovansa, että myynti auttaa elvyttämään paikallista taloutta. Broxtowen kansanedustaja Anna Soubry sanoi keskustelevansa asukkaiden kanssa heidän vaihtoehdoistaan.</w:t>
      </w:r>
    </w:p>
    <w:p>
      <w:r>
        <w:rPr>
          <w:b/>
        </w:rPr>
        <w:t xml:space="preserve">Yhteenveto</w:t>
      </w:r>
    </w:p>
    <w:p>
      <w:r>
        <w:t xml:space="preserve">Nottinghamshiren entinen panimoalue aiotaan huutokaupata, kuten on vahvistettu.</w:t>
      </w:r>
    </w:p>
    <w:p>
      <w:r>
        <w:rPr>
          <w:b/>
          <w:u w:val="single"/>
        </w:rPr>
        <w:t xml:space="preserve">Asiakirjan numero 28093</w:t>
      </w:r>
    </w:p>
    <w:p>
      <w:r>
        <w:t xml:space="preserve">Northamptonin ihmisen luiden löytö "ei epäilyttävä</w:t>
      </w:r>
    </w:p>
    <w:p>
      <w:r>
        <w:t xml:space="preserve">Luut löydettiin 2. helmikuuta A45-tien varrella kulkevan kävelytien läheltä lähellä Northamptonin Hardingstonea. Rikostekniset asiantuntijat ja arkeologit tutkivat jäänteet, mutta poliisi on nyt todennut, ettei löytöön liity "mitään epäilyttäviä olosuhteita". Komisario Tim Craven sanoi, että miehen perheelle on ilmoitettu asiasta. Cherry Orchardin lähellä High Streetin varrella sijaitseva metsä on koiranulkoiluttajien suosiossa, ja kyläläiset ja läheisen Brackmills Industrial Estate -teollisuusalueen työntekijät käyttävät aluetta usein. Komisario Craven sanoi: "Tutkimuksemme tästä tapauksesta ovat päättyneet, ja voin nyt vahvistaa, että luiden löytymiseen ei liity epäilyttäviä olosuhteita. "Uskomme, että ne kuuluvat miehelle, joka on ilmoitettu kadonneeksi joitakin vuosia sitten, ja hänen perheelleen on ilmoitettu asiasta. "Olemme nyt esittämässä raporttia kuolinsyyntutkijalle." Etsi BBC News: East of England Facebookissa, Instagramissa ja Twitterissä. Jos sinulla on juttuehdotuksia, lähetä sähköpostia osoitteeseen eastofenglandnews@bbc.co.uk.</w:t>
      </w:r>
    </w:p>
    <w:p>
      <w:r>
        <w:rPr>
          <w:b/>
        </w:rPr>
        <w:t xml:space="preserve">Yhteenveto</w:t>
      </w:r>
    </w:p>
    <w:p>
      <w:r>
        <w:t xml:space="preserve">Poliisin mukaan metsästä löydettyjen ihmisluiden uskotaan kuuluvan "kadonneeksi ilmoittautuneelle miehelle joitakin vuosia sitten".</w:t>
      </w:r>
    </w:p>
    <w:p>
      <w:r>
        <w:rPr>
          <w:b/>
          <w:u w:val="single"/>
        </w:rPr>
        <w:t xml:space="preserve">Asiakirjan numero 28094</w:t>
      </w:r>
    </w:p>
    <w:p>
      <w:r>
        <w:t xml:space="preserve">Leedsin seksityöläisen murhasta otettu valokuva</w:t>
      </w:r>
    </w:p>
    <w:p>
      <w:r>
        <w:t xml:space="preserve">Puolan kansalainen Daria Pionko, 21, löydettiin vakavasti loukkaantuneena Springwell Roadilta, Holbeckista, 23. joulukuuta, ja hän kuoli myöhemmin sairaalassa. Poliisipäällikkö Simon Atkinson sanoi, että neiti Pionko oli joutunut "pitkäaikaisen ja ilkeän hyökkäyksen" uhriksi. Tapahtuman yhteydessä pidätetty 38-vuotias mies vapautettiin ilman syytteitä. Kuolemansyyntutkimuksessa todettiin, että neiti Pionko kuoli päähän ja kasvoihin kohdistuneisiin vammoihin. Hänet löydettiin rajatulta valvotulta alueelta, jossa seksityöntekijät toimivat tiettyinä aikoina. Atkinson sanoi: "Tämä oli pitkäaikainen ja julma hyökkäys, ja on ehdottoman tärkeää, että syyllinen otetaan kiinni ja viedään pois kaduiltamme". Hallittu alue on ollut käytössä vuodesta 2014. Poliisi, neuvosto ja muut virastot ottivat sen käyttöön pyrkiessään vähentämään prostituution vaikutuksia asukkaisiin ja tekemään parempaa yhteistyötä seksityöntekijöiden kanssa. Viime viikolla puhunut ylikomisario Sam Millar sanoi, että alueella on saavutettu "merkittäviä tuloksia", kuten seksityöntekijöiden ja poliisin välisten suhteiden parantaminen.</w:t>
      </w:r>
    </w:p>
    <w:p>
      <w:r>
        <w:rPr>
          <w:b/>
        </w:rPr>
        <w:t xml:space="preserve">Yhteenveto</w:t>
      </w:r>
    </w:p>
    <w:p>
      <w:r>
        <w:t xml:space="preserve">Seksityöntekijän "raakaa" murhaa Leedsissä tutkivat rikostutkijat ovat julkaisseet kuvan uhrista.</w:t>
      </w:r>
    </w:p>
    <w:p>
      <w:r>
        <w:rPr>
          <w:b/>
          <w:u w:val="single"/>
        </w:rPr>
        <w:t xml:space="preserve">Asiakirjan numero 28095</w:t>
      </w:r>
    </w:p>
    <w:p>
      <w:r>
        <w:t xml:space="preserve">Llandeilon ohitustien rakentaminen aloitettu</w:t>
      </w:r>
    </w:p>
    <w:p>
      <w:r>
        <w:t xml:space="preserve">Llandeilon asukkaat ovat vaatineet toimia jo yli 40 vuoden ajan. Kaupunki kärsii pahoista ruuhkista, kun kuorma-autot ahtautuvat pääkadun läpi, ja ilmansaasteiden on todettu ylittävän kansalliset normit. Walesin hallituksen mukaan rakentamisen pitäisi alkaa vuoden 2019 loppuun mennessä, ja se kestää kaksi vuotta. Viime viikolla se ilmoitti, että reitille myönnetään 50 miljoonaa puntaa rahoitusta osana talousarviossa liikenteelle varattua 83 miljoonaa puntaa. Kaupungin pääkatua A483-tietä käytetään tällä hetkellä reittinä Swanseasta liittymään A40-tielle Midlandsiin. Talousministeri Ken Skates sanoi: "Odotamme nyt, että lapiot ovat maassa vuoden 2019 loppuun mennessä, ja odotamme, että tie avataan kaksi vuotta myöhemmin. "Sen lisäksi, että olemme sitoutuneet toteuttamaan M4:n, A55:n, A40:n ja A494:n merkittäviä parannuksia, olen päättänyt varmistaa, että infrastruktuurin parannukset eivät jätä ketään jälkeen."</w:t>
      </w:r>
    </w:p>
    <w:p>
      <w:r>
        <w:rPr>
          <w:b/>
        </w:rPr>
        <w:t xml:space="preserve">Yhteenveto</w:t>
      </w:r>
    </w:p>
    <w:p>
      <w:r>
        <w:t xml:space="preserve">Carmarthenshiren kaupungin kauan odotetun ohitustien rakentamisen aloittamiselle on asetettu päivämäärä, jolloin sen pitäisi helpottaa ruuhkia ja vähentää saasteita.</w:t>
      </w:r>
    </w:p>
    <w:p>
      <w:r>
        <w:rPr>
          <w:b/>
          <w:u w:val="single"/>
        </w:rPr>
        <w:t xml:space="preserve">Asiakirjan numero 28096</w:t>
      </w:r>
    </w:p>
    <w:p>
      <w:r>
        <w:t xml:space="preserve">Harry Potter kirja ostettu £ 1 "voisi tehdä £ 30k</w:t>
      </w:r>
    </w:p>
    <w:p>
      <w:r>
        <w:t xml:space="preserve">Harry Potter ja viisasten kivi -teoksen vuoden 1997 kopio myydään Harry Potterin ja kirjailija JK Rowlingin syntymäpäivänä, kertoi Hansonsin huutokauppayhtiö. Nyt 54-vuotias omistaja oli ostanut kourallisen kirjoja yhden punnan kappalehintaan perheelle luettavaksi lomalla noin 20 vuotta sitten. He sanoivat, että sillä saattaisi kerätä enemmän kuin tarpeeksi "uuden kivan kylpyhuoneen ostamiseen". Staffordshiresta kotoisin oleva toimistotyöntekijä, joka ei halunnut tulla mainituksi, sanoi: "En ajatellut asiaa silloin. "Luin kirjan, itse asiassa olen lukenut koko Harry Potter -sarjan, ja laitoin sen sitten kaappiin vuosiksi." Huutokaupanpitäjät kertoivat, että ensimmäinen painos oli tunnistettavissa kahdesta painovirheestä, muun muassa siitä, että "filosofin" kirjoitettiin "filosofin". JK Rowlingin nimi on myös Joanne Rowling. Yksi ensimmäinen painos myytiin 28 000 punnalla, ja toinen kirjailijan signeeraama teos tuotti huutokaupassa 68 000 puntaa, Hansons kertoi. "Saan joka viikko muutaman puhelun ihmisiltä, jotka sanovat, että heillä on Harry Potterin ensimmäinen painos, ja se voidaan poikkeuksetta sulkea pois sekunneissa", sanoi Hansonsin kirja-asiantuntija Jim Spencer. Kirja myydään Bishton Hallissa, Wolseley Bridgessä, ja sen hinta-arvio on 20 000-30 000 puntaa. "Kirjastohuutokauppamme on sattumalta 31. heinäkuuta - Harry Potterin ja J. K. Rowlingin syntymäpäivinä. Luulen, että Harry Potter on varmaan heilauttanut taikasauvaansa meidän yllemme", Spencer lisäsi. Seuraa BBC West Midlandsia Facebookissa ja Twitterissä ja tilaa paikalliset uutispäivitykset suoraan puhelimeesi.</w:t>
      </w:r>
    </w:p>
    <w:p>
      <w:r>
        <w:rPr>
          <w:b/>
        </w:rPr>
        <w:t xml:space="preserve">Yhteenveto</w:t>
      </w:r>
    </w:p>
    <w:p>
      <w:r>
        <w:t xml:space="preserve">Harry Potterin ensimmäinen painos, joka on ostettu pöytämyynnistä vain yhdellä punnalla, voi tuottaa 30 000 puntaa, kun huutokaupanpitäjät arvioivat kolme laatikollista kirjoja eräässä talossa.</w:t>
      </w:r>
    </w:p>
    <w:p>
      <w:r>
        <w:rPr>
          <w:b/>
          <w:u w:val="single"/>
        </w:rPr>
        <w:t xml:space="preserve">Asiakirjan numero 28097</w:t>
      </w:r>
    </w:p>
    <w:p>
      <w:r>
        <w:t xml:space="preserve">Alrewasissa sijaitseva asevoimien muistomerkki suljetaan jopa vuodeksi</w:t>
      </w:r>
    </w:p>
    <w:p>
      <w:r>
        <w:t xml:space="preserve">Alrewasissa sijaitsevassa National Memorial Arboretumissa toteutettavaan hankkeeseen on myönnetty 3 miljoonan punnan avustus, joka on saatu brittiläisiltä pankeilta Libor-sakkojen vuoksi kerätyistä varoista. Muistomerkillä tehdään muun muassa parempaa salaojitusta ja uutta kivipäällysteistä pintaa. Arboretum ilmoitti, että se luo alueen, jossa on kuvia muistomerkin nimistä. Asevoimien muistomerkillä on yli 16 000 palveluksessa tai terrorismin seurauksena kuolleen henkilön nimet. Korjaus- ja parannusohjelmaan kuuluu valaistustöitä ja kivityön kunnossapitoa, ja joitakin vaurioituneita paneeleita vaihdetaan. Muistomerkki suljetaan 12. marraskuuta, ja se avataan uudelleen vuoden 2016 välirauhapäivään mennessä. Sulkemisen ajaksi arboretum on luonut uuden alueen, jossa on tietoa asevoimien muistomerkistä ja kuvia jokaisesta muistomerkin seinällä olevasta nimestä.</w:t>
      </w:r>
    </w:p>
    <w:p>
      <w:r>
        <w:rPr>
          <w:b/>
        </w:rPr>
        <w:t xml:space="preserve">Yhteenveto</w:t>
      </w:r>
    </w:p>
    <w:p>
      <w:r>
        <w:t xml:space="preserve">Staffordshiren asevoimien muistomerkki suljetaan jopa vuodeksi korjaus- ja parannustöiden vuoksi.</w:t>
      </w:r>
    </w:p>
    <w:p>
      <w:r>
        <w:rPr>
          <w:b/>
          <w:u w:val="single"/>
        </w:rPr>
        <w:t xml:space="preserve">Asiakirjan numero 28098</w:t>
      </w:r>
    </w:p>
    <w:p>
      <w:r>
        <w:t xml:space="preserve">Mansaaren orvoksi jäänyt wallabyvauva kuolee hoitajan sylissä.</w:t>
      </w:r>
    </w:p>
    <w:p>
      <w:r>
        <w:t xml:space="preserve">Manx Society for the Prevention of Cruelty to Animals (MSPCA) otti pennun vastaan, kun se löydettiin hylättynä tieltä saaren pohjoisosassa. MSPCA:n Jenny Corran sanoi: "Se kuoli syliini myöhään tiistai-iltana - se ei ollut ollut ollut 100-prosenttisesti kunnossa koko päivänä." Joey, jolle annettiin nimi Josie, oli alkanut lihoa. "Tuossa iässä se on hyvin epävarmaa - ne voivat menettää henkensä hetkessä", Corran lisäsi. "Stressi on suuri tekijä tässä tilanteessa - emme vain tiedä, mitä sille tapahtui, kun se putosi emonsa pussista. "Vaikka se oli juonut maitoa, se ei halunnut syödä viinirypäleitä koko päivänä, joten minusta tuntui, että jokin oli vialla, se on hyvin järkyttävää." "Se on hyvin järkyttävää." Australiasta kotoisin olevat wallabyt viihtyvät Curraghsissa, saaren pohjoisosassa. Pari karkasi eläinpuistosta 1970-luvulla, ja sukupolvien ajan jatkuneen lisääntymisen ansiosta saarella on nyt noin 120 paria. Josie, joka oli noin kolmen viikon ikäinen, kun se tuotiin keskukseen, sai ympärivuorokautista hoitoa. Sijaispussina käytettiin reppua, jonka sisällä oli kuumavesipullo. Aiheeseen liittyvät Internet-linkit Manx Wildlife Trust Curraghs Wildlife Park (Curraghs Wildlife Park)</w:t>
      </w:r>
    </w:p>
    <w:p>
      <w:r>
        <w:rPr>
          <w:b/>
        </w:rPr>
        <w:t xml:space="preserve">Yhteenveto</w:t>
      </w:r>
    </w:p>
    <w:p>
      <w:r>
        <w:t xml:space="preserve">Mansaarella orvoksi jäänyt wallaby on kuollut hoitajansa syliin, vaikka sitä on kasvatettu käsin ympäri vuorokauden, kertoo eläinsuojelujärjestö.</w:t>
      </w:r>
    </w:p>
    <w:p>
      <w:r>
        <w:rPr>
          <w:b/>
          <w:u w:val="single"/>
        </w:rPr>
        <w:t xml:space="preserve">Asiakirjan numero 28099</w:t>
      </w:r>
    </w:p>
    <w:p>
      <w:r>
        <w:t xml:space="preserve">Myöhästyneet raitiovaunut lähtevät Birminghamin New St:n asemalta</w:t>
      </w:r>
    </w:p>
    <w:p>
      <w:r>
        <w:t xml:space="preserve">Centron Midland-metron jatke kulkee Corporation Streetin kautta Snow Hillin asemalle. 1,2 kilometrin (0,7 mailin) pituisen radan jatkeen rakentaminen keskeytettiin kiireisen joulun ajaksi, ja sen oli määrä valmistua helmikuussa. Edgbastoniin ja Centenary Squareen on suunnitteilla lisää linjoja 128 miljoonan punnan hankkeessa. Kun radan viivästymisestä ilmoitettiin, Phil Hewitt Centron Midland Metron edustajasta sanoi: "Tiukassa testausohjelmassa on havaittu joissakin radan linjauksissa pieniä poikkeamia, jotka on korjattava". Jonathan Cheetham Retail Birminghamista sanoi, että raitiovaunujärjestelmä "antaa meille valtavan uskottavuuden kaupunkina". "Ulkomaiset sijoittajat, joita on viime aikoina tullut paljon, tietävät ja ymmärtävät, miten tärkeää liikenne on", hän lisäsi.</w:t>
      </w:r>
    </w:p>
    <w:p>
      <w:r>
        <w:rPr>
          <w:b/>
        </w:rPr>
        <w:t xml:space="preserve">Yhteenveto</w:t>
      </w:r>
    </w:p>
    <w:p>
      <w:r>
        <w:t xml:space="preserve">Kolmen kuukauden viivästyksen jälkeen raitiovaunut ovat aloittaneet liikennöinnin Birminghamin New Streetin asemalta.</w:t>
      </w:r>
    </w:p>
    <w:p>
      <w:r>
        <w:rPr>
          <w:b/>
          <w:u w:val="single"/>
        </w:rPr>
        <w:t xml:space="preserve">Asiakirjan numero 28100</w:t>
      </w:r>
    </w:p>
    <w:p>
      <w:r>
        <w:t xml:space="preserve">Edinburghin Waverleyn asemalla yliajetun junan jarruventtiili oli suljettu.</w:t>
      </w:r>
    </w:p>
    <w:p>
      <w:r>
        <w:t xml:space="preserve">Angie BrownBBC Skotlannin, Edinburghin ja idän toimittaja Pohjoiseen menevä Lowlander-junayhteys päätyi 1. elokuuta sattuneen vaaratilanteen jälkeen 650 metrin päähän asemalta itään. Virhe tapahtui, kun veturi oli kiinnitetty Carstairsissa. Se tarkoitti, että veturissa oli ainoat toimivat jarrut, jotka "eivät riittäneet junan hallinnan ylläpitämiseen". Juna oli 2336 Lowland Sleeper -juna Lontoon Eustonista. Matkalla Edinburghiin se oli pysähtynyt Carstairsissa, jossa eri veturi oli kiinnitetty viiteen vaunuun. Välikohtaus, joka ei aiheuttanut loukkaantumisia tai vahinkoja, sattui noin kello 07:26. Tutkinnan mukaan "lopputulos olisi kuitenkin voinut olla paljon pahempi, jos se olisi johtanut törmäykseen toisen junan kanssa". Raportin mukaan kuljettaja havaitsi Edinburghin lähestyessä, että junan jarrutusteho oli huomattavasti normaalia heikompi. Hän ei voinut hallita vaunujen jarruja, koska jarruputken eristysventtiili oli kiinni, kun juna lähti Carstairsin asemalta. Juna saatiin pysähtymään junanjohtajan yhdessä vaunussa käyttämän hätälaitteen avulla, jolloin junan jarrut kytkeytyivät päälle. Rail Accident Investigation Branchin täydellisessä tutkimuksessa "selvitetään tapahtumien kulku, joka johti vaaratilanteeseen". Tutkinnassa tarkastellaan seuraavia seikkoja:</w:t>
      </w:r>
    </w:p>
    <w:p>
      <w:r>
        <w:rPr>
          <w:b/>
        </w:rPr>
        <w:t xml:space="preserve">Yhteenveto</w:t>
      </w:r>
    </w:p>
    <w:p>
      <w:r>
        <w:t xml:space="preserve">Jarruputken venttiili oli jätetty kiinni Caledonian Sleeper -junassa, joka ylitti laiturin Edinburghin Waverleyn asemalla, alustavassa rautatieonnettomuustutkinnassa on todettu.</w:t>
      </w:r>
    </w:p>
    <w:p>
      <w:r>
        <w:rPr>
          <w:b/>
          <w:u w:val="single"/>
        </w:rPr>
        <w:t xml:space="preserve">Asiakirjan numero 28101</w:t>
      </w:r>
    </w:p>
    <w:p>
      <w:r>
        <w:t xml:space="preserve">Blackburnin pennut: Kaksi pidätetty yhdeksän koiran varastettua murtovarkaudessa</w:t>
      </w:r>
    </w:p>
    <w:p>
      <w:r>
        <w:t xml:space="preserve">Pennut, jotka olivat tuolloin vain kolmen viikon ikäisiä, vietiin 3. maaliskuuta Blackburnissa, Lancashiressa sijaitsevasta kodista. Epäillyt otettiin kiinni sen jälkeen, kun poliisi pysäytti ajoneuvon Brierfieldissä ja löysi sen sisältä kaksi pentua. Lancashiren poliisi kertoi, että molemmat koirat oli saatu takaisin omistajiensa luo. Muiden seitsemän pennun etsinnät jatkuvat. Murtovarkaudesta epäiltynä pidätetty 16-vuotias Wiganista kotoisin oleva poika on vapautettu tutkinnan alaisena. Samasta rikoksesta epäiltynä pidätetty 21-vuotias Brierfieldistä kotoisin oleva mies on edelleen poliisin huostassa kuulusteluja varten. Seuraa BBC North West -kanavaa Facebookissa, Twitterissä ja Instagramissa. Voit myös lähettää juttuideoita osoitteeseen northwest.newsonline@bbc.co.uk Aiheeseen liittyvät Internet-linkit Lancashire Constabulary</w:t>
      </w:r>
    </w:p>
    <w:p>
      <w:r>
        <w:rPr>
          <w:b/>
        </w:rPr>
        <w:t xml:space="preserve">Yhteenveto</w:t>
      </w:r>
    </w:p>
    <w:p>
      <w:r>
        <w:t xml:space="preserve">Kaksi ihmistä on pidätetty sen jälkeen, kun yhdeksän Staffordshire-bullterrierin pentua oli varastettu murtovarkauden aikana.</w:t>
      </w:r>
    </w:p>
    <w:p>
      <w:r>
        <w:rPr>
          <w:b/>
          <w:u w:val="single"/>
        </w:rPr>
        <w:t xml:space="preserve">Asiakirjan numero 28102</w:t>
      </w:r>
    </w:p>
    <w:p>
      <w:r>
        <w:t xml:space="preserve">Coronavirus: The Walking Dead keskeyttää toiseksi viimeisen jakson</w:t>
      </w:r>
    </w:p>
    <w:p>
      <w:r>
        <w:t xml:space="preserve">Tämä tarkoittaa, että 10. kausi päättyy toiseksi viimeiseen jaksoon ensi kuussa, mutta suunniteltu päätösjakso on tarkoitus lähettää erikoisjaksona myöhemmin tänä vuonna. Zombidraamaa tekevä AMC sanoi, että pandemia oli tehnyt jakson valmistumisen ajoissa "mahdottomaksi". Kymmenennen kauden lähetys alkoi viime lokakuussa, ja se päättyy nyt 5. huhtikuuta. "Tämänhetkiset tapahtumat ovat valitettavasti tehneet mahdottomaksi saada The Walking Deadin 10. kauden finaalin jälkituotantoa valmiiksi, joten nykyinen kausi päättyy 15. jaksoon 5. huhtikuuta", kanava sanoi. Kun se lopulta saapuu, ohjelmantekijät ovat luvanneet, että finaalista tulee "eeppinen, toiminnantäyteinen trilleri, jossa on paljon yllätyksiä". Kymmenen vuotta jatkuneen sarjan pääosissa ovat näytelleet muun muassa Andrew Lincoln, Norman Reedus ja Steven Yeun sekä Chandler Riggs, Melissa McBride, Lauren Cohan ja Danai Gurira. The Walking Dead oli jo lykännyt 11. tuotantokauden esituotantoa sen jälkeen, kun Yhdysvaltojen ja Yhdistyneen kuningaskunnan, kuten monien muidenkin maiden, televisioteollisuus pysähtyi aiemmin tässä kuussa koronaviruksen leviämisen vuoksi. Seuraa meitä Facebookissa tai Twitterissä @BBCNewsEnts. Jos sinulla on juttuehdotus, lähetä sähköpostia osoitteeseen entertainment.news@bbc.co.uk.</w:t>
      </w:r>
    </w:p>
    <w:p>
      <w:r>
        <w:rPr>
          <w:b/>
        </w:rPr>
        <w:t xml:space="preserve">Yhteenveto</w:t>
      </w:r>
    </w:p>
    <w:p>
      <w:r>
        <w:t xml:space="preserve">The Walking Deadin fanit joutuvat odottamaan nykyisen sarjan finaalia sen jälkeen, kun tuottajat paljastivat, etteivät he pystyneet saattamaan sitä loppuun Covid-19:n takia.</w:t>
      </w:r>
    </w:p>
    <w:p>
      <w:r>
        <w:rPr>
          <w:b/>
          <w:u w:val="single"/>
        </w:rPr>
        <w:t xml:space="preserve">Asiakirjan numero 28103</w:t>
      </w:r>
    </w:p>
    <w:p>
      <w:r>
        <w:t xml:space="preserve">Lumileopardit kohtaavat "uuden ilmastonmuutoksen aiheuttaman uhan".</w:t>
      </w:r>
    </w:p>
    <w:p>
      <w:r>
        <w:t xml:space="preserve">Luonnonsuojelujärjestö WWF:n mukaan yli kolmannes eläimen vuoristoalueista voi muuttua asuinkelvottomiksi ilmastonmuutoksen vuoksi. Sen mukaan kasvit ja puut eivät pysty selviytymään lämpimämmässä lämpötilassa. Raportissa lumileopardia kuvaillaan yhdeksi kauneimmista ja arvoituksellisimmista suurista kissoista. "Mutta se on myös yksi vaikeasti tavoitettavimmista ja uhanalaisimmista", siinä sanotaan. WWF:n mukaan eläintä ei uhkaa ainoastaan ilmastonmuutos vaan myös useat muut tekijät, kuten seuraavat: Raportin mukaan ilmastonmuutos pahentaa useimpia näistä uhkista, mikä lisää lumileopardiin kohdistuvaa painetta entisestään ja vähentää niiden määrää monilla alueilla kestämättömäksi. "Himalajan alue joutuu suureen kriisiin, jos jätämme ilmastonmuutoksen huomiotta. Sen lisäksi, että olemme vaarassa menettää lumileopardin kaltaisia majesteettisia lajeja, myös sadat miljoonat ihmiset, jotka ovat riippuvaisia näiltä vuorilta virtaavasta vedestä, voivat joutua kärsimään", WWF:n lumileopardiohjelman johtaja Rebecca May sanoo. Hyväntekeväisyysjärjestön mukaan Intian, Nepalin ja Bhutanin menestys uhanalaisten lajien, kuten tiikereiden ja sarvikuonojen, määrän kasvattamisessa voisi päteä myös lumileopardien kohdalla Lumileopardit</w:t>
      </w:r>
    </w:p>
    <w:p>
      <w:r>
        <w:rPr>
          <w:b/>
        </w:rPr>
        <w:t xml:space="preserve">Yhteenveto</w:t>
      </w:r>
    </w:p>
    <w:p>
      <w:r>
        <w:t xml:space="preserve">Lämpötilojen lämpeneminen uhkaa kutistaa lumileopardin elinympäristöä ja heikentää sen taistelua sukupuuttoa vastaan, todetaan raportissa.</w:t>
      </w:r>
    </w:p>
    <w:p>
      <w:r>
        <w:rPr>
          <w:b/>
          <w:u w:val="single"/>
        </w:rPr>
        <w:t xml:space="preserve">Asiakirjan numero 28104</w:t>
      </w:r>
    </w:p>
    <w:p>
      <w:r>
        <w:t xml:space="preserve">Uuden 21,5 miljoonan punnan Wrexhamin poliisiaseman rakentaminen alkaa.</w:t>
      </w:r>
    </w:p>
    <w:p>
      <w:r>
        <w:t xml:space="preserve">"Ympäristöystävällinen" asema rakennetaan entisen varaston paikalle Llayhin, Wrexhamin lähelle, ja se sisältää energiansäästöominaisuuksia, jotka on suunniteltu vähentämään käyttökustannuksia. Asemalle rakennetaan 32 selliä, ja sinne sijoitetaan jopa 200 poliisia ja työntekijää. Rakennuksen suunnitelmat paljastettiin joulukuussa, ja töiden odotetaan valmistuvan ensi vuonna. Poliisipäällikkö Mark Polin sanoi: "Tämä uusi, huipputekninen rakennus tarjoaa erinomaiset toimintatilat."</w:t>
      </w:r>
    </w:p>
    <w:p>
      <w:r>
        <w:rPr>
          <w:b/>
        </w:rPr>
        <w:t xml:space="preserve">Yhteenveto</w:t>
      </w:r>
    </w:p>
    <w:p>
      <w:r>
        <w:t xml:space="preserve">Uuden 21,5 miljoonan punnan arvoisen poliisiaseman rakentaminen Pohjois-Walesissa alkaa maanantaina.</w:t>
      </w:r>
    </w:p>
    <w:p>
      <w:r>
        <w:rPr>
          <w:b/>
          <w:u w:val="single"/>
        </w:rPr>
        <w:t xml:space="preserve">Asiakirjan numero 28105</w:t>
      </w:r>
    </w:p>
    <w:p>
      <w:r>
        <w:t xml:space="preserve">Ryanair lopettaa todennäköisesti ajan myötä City of Derryn lentoaseman toiminnan.</w:t>
      </w:r>
    </w:p>
    <w:p>
      <w:r>
        <w:t xml:space="preserve">Michael O'Leary sanoi, että lentomatkustajamaksu (APD) on syyllinen lentoreittien vähentymiseen. "Mielestäni on väistämätöntä, että Glasgow'n ja Liverpoolin lennot siirtyvät Aldergroveen", hän sanoi. Kommentit annettiin, kun Belfast Internationalin 11 uutta reittiä julkistettiin. Maanantaina julkistettiin yksityiskohtia 7 miljoonan punnan Stormontin pelastussopimuksesta, jolla tuetaan vaikeuksissa olevaa Londonderryn lentokenttää. Rahaa käytetään uusien lentoyhtiöiden houkuttelemiseen ja infrastruktuurin kehittämiseen. Rahoituspaketti on annettu käyttöön välittömästi, kun neuvottelut ovat käynnissä erään lentoaseman käyttämisestä huoltokeskuksena kiinnostuneen yrityksen kanssa. Viime viikolla vahvistettiin, että Ryanair aikoo lopettaa useita lentoja kaupungista. Halpalentoyhtiö on taannut lentonsa Glasgow'hun ja Liverpooliin kesään 2017 asti.</w:t>
      </w:r>
    </w:p>
    <w:p>
      <w:r>
        <w:rPr>
          <w:b/>
        </w:rPr>
        <w:t xml:space="preserve">Yhteenveto</w:t>
      </w:r>
    </w:p>
    <w:p>
      <w:r>
        <w:t xml:space="preserve">Ryanairin toimitusjohtaja on sanonut, että yhtiön jäljellä olevat City of Derryn lentoaseman palvelut siirtyvät todennäköisesti Belfastiin.</w:t>
      </w:r>
    </w:p>
    <w:p>
      <w:r>
        <w:rPr>
          <w:b/>
          <w:u w:val="single"/>
        </w:rPr>
        <w:t xml:space="preserve">Asiakirjan numero 28106</w:t>
      </w:r>
    </w:p>
    <w:p>
      <w:r>
        <w:t xml:space="preserve">NI 100: Uusi podcast tutkii ositusta ja NI:n satavuotisjuhlavuotta.</w:t>
      </w:r>
    </w:p>
    <w:p>
      <w:r>
        <w:t xml:space="preserve">Tarjolla on muun muassa Vuosi 21, podcast, jossa tarkastellaan vuoden 1921 tapahtumia ja niiden rinnastuksia vuoteen 2021. Declan Harveyn ja Tara Millsin juontama jakso on omistettu yhdelle palapelin palalle. Ensimmäinen jakso on nyt kuultavissa BBC Sounds -palvelussa. Ensimmäisen jakson nimi on The Table (Pöytä) - kyse on pöydästä, jota saatettiin (tai ei saatettu) käyttää vuoden 1801 unionilain allekirjoittamisessa. Pöytä paljastui, kun edesmennyt entinen ulkoministeri Mo Mowlam yritti avata Stormontin parlamenttirakennuksen yleisölle. Sen jälkeen eri asiantuntijat ovat käyneet tutkimassa kyseistä pöytää ja antaneet lausuntonsa. Kukin jakso on noin 15 minuutin mittainen, ja kuuntelijoita opastaa keskeisiin tapahtumiin yhteiskuntahistorioitsija tohtori Éamon Phoenix sekä muut eri näkökulmista puhujat. Declan ja Tara toivovat, että osallistujat auttavat heitä kertomaan vuoden 1921 tarinaa keskittymällä niihin osiin, joita he ovat tutkineet. Kuuntele nyt BBC Soundsin kautta.</w:t>
      </w:r>
    </w:p>
    <w:p>
      <w:r>
        <w:rPr>
          <w:b/>
        </w:rPr>
        <w:t xml:space="preserve">Yhteenveto</w:t>
      </w:r>
    </w:p>
    <w:p>
      <w:r>
        <w:t xml:space="preserve">Sata vuotta Irlannin historian merkittävän ajanjakson jälkeen BBC News NI juhlistaa Irlannin jakoa ja Pohjois-Irlannin perustamista televisiossa, radiossa ja verkossa.</w:t>
      </w:r>
    </w:p>
    <w:p>
      <w:r>
        <w:rPr>
          <w:b/>
          <w:u w:val="single"/>
        </w:rPr>
        <w:t xml:space="preserve">Asiakirjan numero 28107</w:t>
      </w:r>
    </w:p>
    <w:p>
      <w:r>
        <w:t xml:space="preserve">Länsi-Belfast: Mies ammuttiin "puolisotilaallisessa hyökkäyksessä".</w:t>
      </w:r>
    </w:p>
    <w:p>
      <w:r>
        <w:t xml:space="preserve">Noin 40-vuotias mies vietiin sairaalaan hoidettavaksi vammojensa vuoksi. Tapahtumasta ilmoitettiin poliisille noin kello 20.15 GMT. Kaksi tummiin vaatteisiin pukeutunutta miestä toi miehen alueen kujalle ja ampui häntä vasempaan jalkaan ennen kuin he lähtivät kohti Suffolk Roadia. Poliisi sanoi, että se käsittelee ampumista puolisotilaallisena hyökkäyksenä. "Tähän barbaariseen tekoon syyllistyneet eivät edusta tämän yhteisön etuja eivätkä edistä sitä millään tavalla", PSNI:n ylikonstaapeli Gardiner sanoi. "He tekevät sen yrittäessään käyttää vaikutusvaltaa tai saadakseen hallintaansa ne, joita he väittävät edustavansa."</w:t>
      </w:r>
    </w:p>
    <w:p>
      <w:r>
        <w:rPr>
          <w:b/>
        </w:rPr>
        <w:t xml:space="preserve">Yhteenveto</w:t>
      </w:r>
    </w:p>
    <w:p>
      <w:r>
        <w:t xml:space="preserve">Miestä ammuttiin jalkaan "puolisotilaallisessa hyökkäyksessä" Creeslough Walkissa Länsi-Belfastissa sunnuntai-iltana.</w:t>
      </w:r>
    </w:p>
    <w:p>
      <w:r>
        <w:rPr>
          <w:b/>
          <w:u w:val="single"/>
        </w:rPr>
        <w:t xml:space="preserve">Asiakirjan numero 28108</w:t>
      </w:r>
    </w:p>
    <w:p>
      <w:r>
        <w:t xml:space="preserve">Etelä-Yorkshiren entisen PCC:n väärästä valasta ei ole todisteita</w:t>
      </w:r>
    </w:p>
    <w:p>
      <w:r>
        <w:t xml:space="preserve">Shaun Wrightia tutkittiin, koska hänen väitettiin vannoneen valan väärässä valassa valintakomitean kuulemisessa vuonna 2014. Hänen väitettiin virheellisesti kiistäneen tietävänsä hyväksikäytön laajuudesta. Riippumaton poliisin menettelytapavirasto totesi, ettei se löytänyt viitteitä siitä, että hän olisi syyllistynyt rikokseen. Wright, joka toimi Rotherhamin lapsipalvelujen johtajana vuosina 2005-2010, todisti syyskuussa 2014 sisäasiainvaliokunnalle (HASC). Hän esiintyi sen jälkeen, kun raportissa todettiin, että kaupungissa oli käytetty hyväksi yli 1 400 tyttöä vuosina 1997-2013. Hän kertoi kansanedustajille saaneensa vuonna 2007 raportin, jossa hahmotellaan joitakin tapauksia, mutta hän "ei muista, että siinä olisi kerrottu lasten seksuaalisen hyväksikäytön laajuudesta tuolloin". Vuonna 2016 sisäasiainvaliokunta kertoi saaneensa kaksi valitusta siitä, että Wright oli tahallaan johtanut valiokuntaa harhaan. Toukokuussa 2017 alkaneen tutkinnan jälkeen riippumaton poliisin käyttäytymisvirasto (Independent Office for Police Conduct, IOPC) ilmoitti kuitenkin, ettei se aio antaa asiaa syyttäjälaitoksen johtajan käsiteltäväksi. IOPC:n aluejohtaja Sarah Green sanoi: "Olemme nyt saaneet päätökseen yksityiskohtaisen tutkimuksemme erittäin vakavasta väitteestä, jonka mukaan Shaun Wright syyllistyi väärästä valasta todistaessaan HASC:lle vuonna 2014. "Olen harkinnut asiaa erittäin huolellisesti ja todennut keräämiemme todisteiden perusteella, että raportti ei viittaa siihen, että rikos olisi mahdollisesti tapahtunut." "Olen myös todennut, että rikos on tapahtunut. "Siksi emme siirrä asiaa yleisen syyttäjälaitoksen johtajan käsiteltäväksi, jotta tämä harkitsisi, pitäisikö asiasta nostaa rikossyyte." Wright toimi Etelä-Yorkshiren poliisi- ja rikoskomissaarina vuodesta 2012 eroamiseensa vuonna 2014. Aiheeseen liittyvät Internet-linkit Independent Office for Police Conduct</w:t>
      </w:r>
    </w:p>
    <w:p>
      <w:r>
        <w:rPr>
          <w:b/>
        </w:rPr>
        <w:t xml:space="preserve">Yhteenveto</w:t>
      </w:r>
    </w:p>
    <w:p>
      <w:r>
        <w:t xml:space="preserve">Poliisin valvontaviranomainen sanoo, ettei se ole löytänyt todisteita siitä, että Etelä-Yorkshiren entinen poliisi- ja rikoskomissaari valehteli kansanedustajille antaessaan todisteita Rotherhamin lasten hyväksikäyttöskandaalista.</w:t>
      </w:r>
    </w:p>
    <w:p>
      <w:r>
        <w:rPr>
          <w:b/>
          <w:u w:val="single"/>
        </w:rPr>
        <w:t xml:space="preserve">Asiakirjan numero 28109</w:t>
      </w:r>
    </w:p>
    <w:p>
      <w:r>
        <w:t xml:space="preserve">Energiateollisuusalueet Snowdoniaa ja Haven Waterwayta varten</w:t>
      </w:r>
    </w:p>
    <w:p>
      <w:r>
        <w:t xml:space="preserve">Nämä kaksi paikkaa valittiin, koska ne ovat tärkeitä energia-alalle. Noin 30 prosenttia Yhdistyneen kuningaskunnan energiasta tulee Pembrokeshireen tuodusta öljystä ja kaasusta, Walesin hallitus totesi. Snowdonia-alueen keskipisteenä on Trawsfynyddissä sijaitseva entinen ydinvoimalaitos. Haven Waterway -vyöhykkeen puheenjohtajana toimii konservatiivien entinen edustajainhuoneen johtaja Nick Bourne, ja Snowdonia-vyöhykettä johtaa John Idris Jones, joka on ydinvoimayhtiö Magnoxin kehityspäällikkö. Vyöhykkeitä on aiemmin perustettu Cardiffin keskustan liikealueelle, Cardiffin lentoaseman käsittävään Vale of Glamorganin Valeen kuuluvaan St Athaniin, Ebbw Valeen, Deesideen ja Angleseyyn. Yritykset voivat saada erilaisia etuja, mutta verohelpotuksia uusiin koneisiin investoimiseksi on toistaiseksi taattu vain Deesidessä. Valtiovarainministeriön kanssa jatketaan keskusteluja siitä, että avustukset olisivat käytettävissä myös muualla. Rouva Hart sanoi: "Nämä uudet yritysalueet ovat hyviä uutisia Walesin keski- ja länsiosille. "Yritysalueen asema ei ole itsetarkoitus - vauhtia on pidettävä yllä, ja nyt on jatkettava työtä sen varmistamiseksi, että kaikkien yritysalueiden tarjonta on tehokasta, houkuttelevaa ja merkityksellistä yrityksille."</w:t>
      </w:r>
    </w:p>
    <w:p>
      <w:r>
        <w:rPr>
          <w:b/>
        </w:rPr>
        <w:t xml:space="preserve">Yhteenveto</w:t>
      </w:r>
    </w:p>
    <w:p>
      <w:r>
        <w:t xml:space="preserve">Yritysministeri Edwina Hart on ilmoittanut kahdesta uudesta yritysalueesta, joilla tuetaan yrityksiä Snowdoniassa ja Milford Havenissa.</w:t>
      </w:r>
    </w:p>
    <w:p>
      <w:r>
        <w:rPr>
          <w:b/>
          <w:u w:val="single"/>
        </w:rPr>
        <w:t xml:space="preserve">Asiakirjan numero 28110</w:t>
      </w:r>
    </w:p>
    <w:p>
      <w:r>
        <w:t xml:space="preserve">Sports Directin osakkeet sukeltavat tulosvaroituksen jälkeen</w:t>
      </w:r>
    </w:p>
    <w:p>
      <w:r>
        <w:t xml:space="preserve">FTSE 100 sulkeutui 0,7 % miinukselle 5 912,44 pisteeseen sen jälkeen, kun Yhdysvaltain vahvat työllisyysluvut olivat aluksi tukeneet osaketta. Tilastojen mukaan Yhdysvalloissa luotiin viime kuussa 292 000 työpaikkaa, mikä ylitti odotukset. Sports Directin osakkeet putosivat kuitenkin lähes 15 % 436,80 puntaan sen jälkeen, kun se varoitti voitoista. Jälleenmyyjä sanoi, että 10. joulukuuta julkistettujen osavuosikatsausten jälkeen "kaupankäynnin edellytykset High Streetillä ovat heikentyneet ja kausiluonteinen sää jatkuu keskeisenä joulun ajanjakson aikana". Se lisäsi odottavansa samankaltaisia kauppaolosuhteita myös huhtikuun loppuun asti. Tämän seurauksena se sanoo, ettei se ole enää luottavainen sen suhteen, että se saavuttaa koko vuoden 420 miljoonan punnan perustulostavoitteensa, ja odottaa nyt tuloksen olevan 380-420 miljoonaa puntaa. Tescon osakkeilla oli parempi päivä, ja ne nousivat 5,5 % 146,90 puntaan sen jälkeen, kun Barclays oli nostanut osakkeen luokituksen "ylipainoon" "tasavertaisesta painosta". Valuuttamarkkinoilla punta laski 0,006 senttiä euroon nähden 1,3314 euroon, mutta laski sentin dollariin nähden 1,4519 dollariin.</w:t>
      </w:r>
    </w:p>
    <w:p>
      <w:r>
        <w:rPr>
          <w:b/>
        </w:rPr>
        <w:t xml:space="preserve">Yhteenveto</w:t>
      </w:r>
    </w:p>
    <w:p>
      <w:r>
        <w:t xml:space="preserve">(Sulje): Sports Directin osakkeet sukelsivat sen jälkeen, kun se kertoi, että sen voitto jäisi odotettua pienemmäksi, mikä johti FTSE 100:n laskuun.</w:t>
      </w:r>
    </w:p>
    <w:p>
      <w:r>
        <w:rPr>
          <w:b/>
          <w:u w:val="single"/>
        </w:rPr>
        <w:t xml:space="preserve">Asiakirjan numero 28111</w:t>
      </w:r>
    </w:p>
    <w:p>
      <w:r>
        <w:t xml:space="preserve">Kansanedustaja Fiona Onasanyan veli myöntää valehdelleensa poliisille.</w:t>
      </w:r>
    </w:p>
    <w:p>
      <w:r>
        <w:t xml:space="preserve">Laulaja Festus Onasanya tunnusti Old Bailey -oikeudenkäynnissä syyllisyytensä kolmeen syytekohtaan oikeuden kulun vääristämisestä. Häntä ja Peterborough'n kansanedustajaa Fiona Onasanyaa syytetään siitä, että he antoivat poliisille väärää tietoa siitä, kuka ajoi ylinopeutta 24. heinäkuuta 2017. Fiona Onasanya on kiistänyt oikeuden kulun vääristämisen, ja häntä vastaan käydään oikeudenkäynti Old Bailey -oikeudessa 12. marraskuuta. Onasanya, 33, on asetettu takuita vastaan sisarensa oikeudenkäynnin loppuun asti, jolloin hänet tuomitaan. Kansanedustajan veli, joka asuu äitinsä kanssa Chestertonissa Cambridgessa, tunnusti myös syyllisyytensä kahteen muuhun syytteeseen oikeuden kulun vääristämisestä, jotka koskivat jonkun muun syyttämistä kahdesta erillisestä ylinopeudesta 17. kesäkuuta ja 23. elokuuta viime vuonna. Onasanya, 34, joka oli asianajaja ennen kuin hänet valittiin parlamenttiin, on myös työväenpuolueen ruoska, mikä tarkoittaa, että hän on vastuussa puolueen kurinpidosta.</w:t>
      </w:r>
    </w:p>
    <w:p>
      <w:r>
        <w:rPr>
          <w:b/>
        </w:rPr>
        <w:t xml:space="preserve">Yhteenveto</w:t>
      </w:r>
    </w:p>
    <w:p>
      <w:r>
        <w:t xml:space="preserve">Työväenpuolueen kansanedustajan veli on myöntänyt valehdelleensa poliisille siitä, kuka ajoi ylinopeutta ajavaa ajoneuvoa.</w:t>
      </w:r>
    </w:p>
    <w:p>
      <w:r>
        <w:rPr>
          <w:b/>
          <w:u w:val="single"/>
        </w:rPr>
        <w:t xml:space="preserve">Asiakirjan numero 28112</w:t>
      </w:r>
    </w:p>
    <w:p>
      <w:r>
        <w:t xml:space="preserve">Christopher Hitchens Orwellin pitkällä listalla</w:t>
      </w:r>
    </w:p>
    <w:p>
      <w:r>
        <w:t xml:space="preserve">Joulukuussa kuollut kirjailija on jo toisena vuonna peräkkäin valittu pitkälle listalle esseekokoelmallaan Arguably. Palkinnolla palkitaan teos, joka on lähimpänä George Orwellin tavoitetta "tehdä poliittisesta kirjoittamisesta taidetta". 3000 punnan palkinnon voittaja julkistetaan 23. toukokuuta. Myös Anatol Lieven on jo toisen kerran valittu pitkäaikaiselle listalle teoksestaan Pakistan: A Hard Country, joka oli ensimmäisen kerran listalla vuonna 1994. Muista kirjailijoista listalle pääsivät Britannian Afganistanin suurlähettiläänä vuosina 2007-2010 toimineen Sherard Cowper-Colesin teos Cables from Kabul, Sonia Purnellin kriittinen elämäkerta Lontoon pormestarista Boris Johnsonista ja Richard Lloyd Parryn kertomus brittiläisen Lucie Blackmanin murhasta Tokiossa. Pitkän listan 18 teosta valittiin 264:stä hakemuksesta, jotka tuomaristo, johon kuului myös vuoden 2002 palkinnon voittaja Miranda Carter, valitsi. Lisäksi jaetaan blogi- ja journalistipalkintoja. Orwell-palkinnon johtaja Jean Seaton sanoi: "Näinä levottomina aikoina Orwell-palkinto vain kasvaa - kirjoja, journalismia ja blogeja on lähetetty enemmän kuin koskaan aiemmin. "Se on osoitus Orwellin selkeäsilmäisen radikaalisuuden jatkuvasta vetovoimasta."</w:t>
      </w:r>
    </w:p>
    <w:p>
      <w:r>
        <w:rPr>
          <w:b/>
        </w:rPr>
        <w:t xml:space="preserve">Yhteenveto</w:t>
      </w:r>
    </w:p>
    <w:p>
      <w:r>
        <w:t xml:space="preserve">Kirjailija Christopher Hitchens on postuumisti ehdolla tämän vuoden poliittisen kirjoittamisen Orwell-palkinnon saajaksi.</w:t>
      </w:r>
    </w:p>
    <w:p>
      <w:r>
        <w:rPr>
          <w:b/>
          <w:u w:val="single"/>
        </w:rPr>
        <w:t xml:space="preserve">Asiakirjan numero 28113</w:t>
      </w:r>
    </w:p>
    <w:p>
      <w:r>
        <w:t xml:space="preserve">Slim, Gates ja Espanja lupaavat 150 miljoonaa dollaria tautien torjuntaan.</w:t>
      </w:r>
    </w:p>
    <w:p>
      <w:r>
        <w:t xml:space="preserve">Carlos Slim ja Bill Gates rahoittavat yhdessä Espanjan kanssa hanketta, jonka tavoitteena on parantaa ravitsemusta ja äitien terveyttä sekä torjua denguekuumetta ja malariaa. Miehet ja Espanjan prinsessa Cristina julkistivat hankkeen Meksikon pääkaupungissa Mexico Cityssä. Hankkeen tavoitteena on myös vähentää lapsikuolleisuutta ja lisätä rokotuksia. Vuoden 2015 Meso-Amerikan terveysaloite hyödyttää Belizeä, Costa Ricaa, El Salvadoria, Guatemalaa, Hondurasia, Meksikoa, Nicaraguaa, Panamaa ja El Salvadoria. Kaikki kolme osapuolta lahjoittavat kukin 50 miljoonaa dollaria. Meksikolainen televiestintämoguli Slim on arviolta 53,5 miljardin dollarin arvoinen ja maailman rikkain mies Forbes-lehden tämänvuotisen rikkaiden listan mukaan. Microsoftin perustajan Gatesin arvoksi kerrotaan 53 miljardia dollaria.</w:t>
      </w:r>
    </w:p>
    <w:p>
      <w:r>
        <w:rPr>
          <w:b/>
        </w:rPr>
        <w:t xml:space="preserve">Yhteenveto</w:t>
      </w:r>
    </w:p>
    <w:p>
      <w:r>
        <w:t xml:space="preserve">Kaksi maailman rikkainta miestä ja Espanjan hallitus ovat luvanneet 150 miljoonaa dollaria (101,7 miljoonaa puntaa) tautien torjuntaan ja terveyden parantamiseen Keski-Amerikassa ja Meksikossa.</w:t>
      </w:r>
    </w:p>
    <w:p>
      <w:r>
        <w:rPr>
          <w:b/>
          <w:u w:val="single"/>
        </w:rPr>
        <w:t xml:space="preserve">Asiakirjan numero 28114</w:t>
      </w:r>
    </w:p>
    <w:p>
      <w:r>
        <w:t xml:space="preserve">Bristol Wild Goose pudota-in uudelleen avataan jälkeen £ 150k uudistus</w:t>
      </w:r>
    </w:p>
    <w:p>
      <w:r>
        <w:t xml:space="preserve">Bristolilainen kristillinen hyväntekeväisyysjärjestö inHope on ruokkinut 10 000 ihmistä sen jälkeen, kun se avattiin Eastonissa. "Spruce the Goose" -kampanjalla maksettiin lahonneen lattian ja vessojen vaihto ja ratkaistiin kosteusongelmat. Hyväntekeväisyysjärjestö palveli edelleen jopa 100 ihmistä päivässä pop-up-keskuksessa, kun kunnostustöitä tehtiin. Koronavirusrajoitusten vuoksi Wild Goose jatkaa noutopalvelua, mutta kahvila avataan uudelleen laajemmin, kun rajoitukset hellittävät. InHopen toimitusjohtaja Jonathan Lee sanoi, että pandemia oli "auttanut ja estänyt" remontin oikea-aikaista loppuunsaattamista, mutta hyväntekeväisyysjärjestö oli "kiitollinen monenlaisesta panoksesta". Mick Connolly, Wild Goose's Drop-in -palvelun johtaja, sanoi: "Uusien, entistä parempien tilojen ansiosta henkilökunta, vapaaehtoisryhmät ja vierailevat yhteistyökumppanit voivat tarjota kohdennetumpaa ja räätälöidympää lähestymistapaa palvelunkäyttäjillemme. "Uusi kokoonpano tukee turvallista, ystävällistä ja psykologisesti tietoista ympäristöä, joka on avoin ja suunniteltu uudeksi ja jossa on raikas ja kutsuva keittiö, kahvila-alue ja esteetön märkätila." Seuraa BBC Westiä Facebookissa, Twitterissä ja Instagramissa. Lähetä juttuideasi osoitteeseen: bristol@bbc.co.uk</w:t>
      </w:r>
    </w:p>
    <w:p>
      <w:r>
        <w:rPr>
          <w:b/>
        </w:rPr>
        <w:t xml:space="preserve">Yhteenveto</w:t>
      </w:r>
    </w:p>
    <w:p>
      <w:r>
        <w:t xml:space="preserve">Kodittomille miljoona lämmintä ateriaa vuosikymmenen aikana tarjoillut vastaanottokeskus on avattu uudelleen 150 000 puntaa maksaneen kunnostuskampanjan jälkeen.</w:t>
      </w:r>
    </w:p>
    <w:p>
      <w:r>
        <w:rPr>
          <w:b/>
          <w:u w:val="single"/>
        </w:rPr>
        <w:t xml:space="preserve">Asiakirjan numero 28115</w:t>
      </w:r>
    </w:p>
    <w:p>
      <w:r>
        <w:t xml:space="preserve">South Western Railway joulukuun rautatielakot jatkuvat</w:t>
      </w:r>
    </w:p>
    <w:p>
      <w:r>
        <w:t xml:space="preserve">Rail, Maritime and Transport (RMT) -ammattiliitto ilmoitti, että sen jäsenet South Western Railway (SWR) -yrityksessä lähtevät ulos junien vartijoita koskevassa pitkäaikaisessa kiistassa. RMT:n pääsihteeri Mick Cash sanoi, että SWR ei ole kiinnostunut sopimuksesta. SWR sanoi luvanneensa pitää vartijat junissa ja tekevänsä kaikkensa pitääkseen asiakkaat liikkeellä. Se on aiemmin sanonut, että ammattiliitto on "keskittynyt pelkästään junien ovien hallintaan harhaanjohtavassa pyrkimyksessään pitää valtaa alalla". Cash sanoi: "Koko näiden neuvottelujen ajan SWR ei ole osoittanut minkäänlaista aikomusta viedä kiistan ytimessä olevia asioita eteenpäin huolimatta aiemmissa keskusteluissa annetuista suullisista vakuutteluista." SWR:n toimitusjohtaja Andy Mellors sanoi: "Lupaamme, että junissamme on aina vartija. Lupaamme myös, että vartijat säilyttävät turvallisuuskriittisen roolin junissamme. "Uskomme, että nämä lupaukset ovat sitä, mitä RMT on vaatinut, joten nämä lakot ovat tarpeettomia." Lakkopäivät ovat seuraavat: SWR:n on määrä julkaista tarkistettu aikataulu ensi viikolla.</w:t>
      </w:r>
    </w:p>
    <w:p>
      <w:r>
        <w:rPr>
          <w:b/>
        </w:rPr>
        <w:t xml:space="preserve">Yhteenveto</w:t>
      </w:r>
    </w:p>
    <w:p>
      <w:r>
        <w:t xml:space="preserve">Joulukuun ja uudenvuoden aikana 27 päivää kestävä rautatielakko jatkuu, kun kaksi päivää kestäneet neuvottelut päättyivät ilman sopimusta.</w:t>
      </w:r>
    </w:p>
    <w:p>
      <w:r>
        <w:rPr>
          <w:b/>
          <w:u w:val="single"/>
        </w:rPr>
        <w:t xml:space="preserve">Asiakirjan numero 28116</w:t>
      </w:r>
    </w:p>
    <w:p>
      <w:r>
        <w:t xml:space="preserve">Sunderlandin naisesta tuli ensimmäinen Avon-miljonääri</w:t>
      </w:r>
    </w:p>
    <w:p>
      <w:r>
        <w:t xml:space="preserve">Debbie Davis, 31, jolla oli vaikeuksia maksaa vuokransa, kun hänet irtisanottiin painotalosta, on nyt ansainnut 1,4 miljoonaa puntaa kosmetiikkayritys Avonilla. Yksinmyyjästä hän on nyt vastuussa 8 000 työntekijän tiimistä. Hän on myös luopunut kunnantalostaan ja hankkinut kunnostetun luksusasunnon ja huippuluokan urheiluauton. Miljonäärin elämäntyylistä huolimatta neiti Davis jatkaa Avonin tuotteiden myyntiä ovelta ovelle lähellä Wearside-kotiaan. Oltuaan kuusi kuukautta työttömänä hän maksoi 15 puntaa ilmoittautuakseen Avonin edustajaksi auttaakseen maksamaan laskut. Monte Carlo Hän hämmästyi, kun hän myi 18 800 puntaa tuotteita kolmessa viikossa, ja päätti palkata kumppaninsa Dave Carterin, 42, auttamaan. Hän on saavuttanut 9,3 miljoonan punnan liikevaihdon vuodesta 2004 lähtien. Viime vuonna pariskunta kruunattiin neljäntenä peräkkäisenä vuotena Avonin parhaiten ansaitseviksi 300 000 punnan tuloillaan. Neiti Davis sai Mercedes SLK:n ja herra Carter BMW X3:n. He voittivat myös lomamatkan Mallorcalle. Neiti Davis sanoi: "En olisi ikinä uskonut, että 31-vuotiaana voisin sanoa, että pyöritän tuottoisaa liiketoimintaa kumppanini kanssa. "Olen voinut matkustaa ympäri maailmaa Monte Carlossa ja Barcelonassa, ajaa unelmieni autolla ja ostaa oman kodin - kaukana siitä asuinkylästä, jossa kasvoin."</w:t>
      </w:r>
    </w:p>
    <w:p>
      <w:r>
        <w:rPr>
          <w:b/>
        </w:rPr>
        <w:t xml:space="preserve">Yhteenveto</w:t>
      </w:r>
    </w:p>
    <w:p>
      <w:r>
        <w:t xml:space="preserve">Sunderlandilaisesta naisesta, jonka tulevaisuus oli epävarma, kun hän menetti työnsä kuusi vuotta sitten, on tullut Britannian ensimmäinen miljoonan punnan Avon-nainen.</w:t>
      </w:r>
    </w:p>
    <w:p>
      <w:r>
        <w:rPr>
          <w:b/>
          <w:u w:val="single"/>
        </w:rPr>
        <w:t xml:space="preserve">Asiakirjan numero 28117</w:t>
      </w:r>
    </w:p>
    <w:p>
      <w:r>
        <w:t xml:space="preserve">Alabaman ylin tuomari kehottaa pysäyttämään homoavioliitot</w:t>
      </w:r>
    </w:p>
    <w:p>
      <w:r>
        <w:t xml:space="preserve">Roy Mooren hallinnollinen määräys on vastoin Yhdysvaltain korkeimman oikeuden kesäkuussa antamaa päätöstä, jolla homoavioliitot laillistettiin koko Yhdysvalloissa. Määräyksessä väitetään, että Yhdysvaltain tuomioistuin ei ollut nimenomaisesti kumonnut osavaltioiden aiempaa kieltoa myöntää homoille avioliittolupia. Ihmisoikeusryhmät ovat torjuneet määräyksen ja sanoneet, ettei sillä pitäisi olla juurikaan vaikutusta. Määräys ei kuitenkaan anna tuomareille käskyä kieltää lupia samaa sukupuolta olevilta pareilta. Moore, joka tunnetaan Alabaman oikeustaloon pystyttämästään kymmenen käskyn muistomerkistä, vastustaa avoimesti samaa sukupuolta olevien avioliittoja. Hän oli helmikuussa asiasta syntyneen kiistan keskipisteessä. Sen jälkeen kun Yhdysvaltain piirituomari oli todennut, että Alabaman perustuslaissa ja laissa säädetyt homoavioliittojen kiellot ovat perustuslain vastaisia, Moore ilmoitti tuomareille eri puolilla osavaltiota, että heidän ei tarvitse myöntää avioliittolupia samaa sukupuolta oleville pareille. Tämä aiheutti laajaa sekaannusta, ja homopareille myönnettiin ja evättiin avioliittolupia eri alueilla.</w:t>
      </w:r>
    </w:p>
    <w:p>
      <w:r>
        <w:rPr>
          <w:b/>
        </w:rPr>
        <w:t xml:space="preserve">Yhteenveto</w:t>
      </w:r>
    </w:p>
    <w:p>
      <w:r>
        <w:t xml:space="preserve">Alabaman korkeimman oikeuden puheenjohtaja on kehottanut osavaltionsa tuomareita epäämään avioliittoluvat samaa sukupuolta olevilta pareilta.</w:t>
      </w:r>
    </w:p>
    <w:p>
      <w:r>
        <w:rPr>
          <w:b/>
          <w:u w:val="single"/>
        </w:rPr>
        <w:t xml:space="preserve">Asiakirjan numero 28118</w:t>
      </w:r>
    </w:p>
    <w:p>
      <w:r>
        <w:t xml:space="preserve">Star Trek -näyttelijä Zachary Quinto debytoi Broadwaylla</w:t>
      </w:r>
    </w:p>
    <w:p>
      <w:r>
        <w:t xml:space="preserve">Quinto, joka näyttelee Spockia tulevassa Star Trek -elokuvan jatko-osassa Into Darkness, on näytelmän kertojan Tomin pääroolissa. Hän jakaa näyttämön hänen äitiään Amanda Wingfieldiä esittävän, kaksinkertaisen Tony-palkitun Cherry Jonesin kanssa. Tuotanto sai alun perin ensi-iltansa Cambridgen American Repertory Theatre -teatterissa. The New York Times -lehdessä kirjoittanut kriitikko Ben Brantley kutsui Quinton työtä "vertailuesitykseksi". Viitaten Jonesiin hän lisäsi: "Hän on sekä enemmän kuin toivoit että ei ollenkaan sitä, mitä olisit odottanut". Omaelämäkerrallinen Näytelmä keskittyy ikääntyvään etelän kaunottareen, joka toivoo poikansa täyttävän hänen unelmansa täydellisen "herrasmieskutsujan" löytämisestä ujoudelleen ja vaurioituneelle tyttärelleen Lauralle - tässä näytelmässä häntä esittää Celia Keenan-Bolger. Williamsin ensimmäinen menestyksekäs näytelmä, jota pidetään yleisesti omaelämäkerrallisena kertomuksena näytelmäkirjailijan omasta kasvatuksesta. Williamsin novellin Portrait of a Girl in Glass pohjalta tehty näytelmä sai ensi-iltansa Chicagossa vuonna 1944. Se on aiemmin esitetty uudelleen Broadwaylla vuonna 2005, ja päärooleissa ovat Christian Slater ja Jessica Lange. Quinto, joka tuli tunnetuksi tv-sarjassa Heroes Sylarina, sai hiljattain kiitosta off-Broadway -esityksestään Angels in America -elokuvassa. John Tiffanyn ohjaaman The Glass Menagerie -näytelmän ennakkonäytökset alkavat 5. syyskuuta, ja ensi-ilta on 26. syyskuuta. Näytelmä kestää 17 viikkoa.</w:t>
      </w:r>
    </w:p>
    <w:p>
      <w:r>
        <w:rPr>
          <w:b/>
        </w:rPr>
        <w:t xml:space="preserve">Yhteenveto</w:t>
      </w:r>
    </w:p>
    <w:p>
      <w:r>
        <w:t xml:space="preserve">Star Trekin Zachary Quinto tekee Broadway-debyyttinsä Tennessee Williamin The Glass Menagerie -näytelmässä, kun se siirtyy New Yorkiin syyskuussa.</w:t>
      </w:r>
    </w:p>
    <w:p>
      <w:r>
        <w:rPr>
          <w:b/>
          <w:u w:val="single"/>
        </w:rPr>
        <w:t xml:space="preserve">Asiakirjan numero 28119</w:t>
      </w:r>
    </w:p>
    <w:p>
      <w:r>
        <w:t xml:space="preserve">Bristolin tulvien vuoksi siirretty veren toimitus</w:t>
      </w:r>
    </w:p>
    <w:p>
      <w:r>
        <w:t xml:space="preserve">Filtonissa sijaitsevalla liikekeskuksella sijaitseva keskus kattaa Midlandsin, Lounais-Suomen ja osan Kaakkois-Englannin aluetta. Muut toimipisteet eri puolilla maata ovat ottaneet verivarastot vastaan ja toimittavat edelleen verta paikallisiin sairaaloihin. NHS Blood Service -veripalvelun lausunnossa sanottiin, että he tutkivat tulvien "pitkän aikavälin vaikutuksia". "NHS Blood and Transplant toimii useissa eri puolilla Englantia sijaitsevissa toimipisteissä, ja varautumissuunnitelmiin sisältyy mahdollisuus siirtää toimintoja muihin toimipisteisiin", lausunnossa lisättiin. "Näillä uudelleenjärjestelysuunnitelmilla varmistetaan, että NHSBT:n operatiiviseen toimintaan kohdistuvat häiritsevät haasteet eivät vaikuta kriittisten tuotteiden ja palvelujen toimittamiseen sairaaloille. "Suunnitelmien nopea aktivoiminen tarkoitti myös sitä, että Filtonissa olevat verituotteet voitiin siirtää turvallisesti muihin keskuksiin ilman, että näitä elintärkeitä varastoja menetettiin."</w:t>
      </w:r>
    </w:p>
    <w:p>
      <w:r>
        <w:rPr>
          <w:b/>
        </w:rPr>
        <w:t xml:space="preserve">Yhteenveto</w:t>
      </w:r>
    </w:p>
    <w:p>
      <w:r>
        <w:t xml:space="preserve">Verivarastot on siirretty Bristolissa sijaitsevasta NHS:n veri- ja elinsiirtokeskuksesta, joka oli suljettu maanantaina tulvien vuoksi.</w:t>
      </w:r>
    </w:p>
    <w:p>
      <w:r>
        <w:rPr>
          <w:b/>
          <w:u w:val="single"/>
        </w:rPr>
        <w:t xml:space="preserve">Asiakirjan numero 28120</w:t>
      </w:r>
    </w:p>
    <w:p>
      <w:r>
        <w:t xml:space="preserve">Mick Jagger ja Beverley Knight levyttävät Nepal-singlen</w:t>
      </w:r>
    </w:p>
    <w:p>
      <w:r>
        <w:t xml:space="preserve">Kolmikko äänitti Look Into Your Heartin Abbey Roadin studioilla, ja Sir Mick lauloi taustalauluja ja Wood soitti kitaraa. Kappaleen tuotti Pink Floydin Nick Mason, ja sillä kerätään varoja Save the Childrenin Nepalin maanjäristykseen liittyvään vetoomukseen. Singlellä kuullaan myös 100 hyväntekeväisyysjärjestön tukijasta koostuvaa kuoroa, joka voitti tilaisuuden hyväntekeväisyyshuutokaupassa. "Nepalin kauheat tapahtumat osoittavat, kuinka haavoittuvaisia kanssaihmisemme voivat olla luonnon edessä", laulusolisti Knight sanoi. "Toivon, että tämän kappaleen tuotot auttavat jonkin verran keräämään kipeästi tarvittavia varoja kotien korjaamiseen ja ihmishenkien palauttamiseen." Wood sanoi olevansa "iloinen" voidessaan auttaa Nepal Appeal -järjestöä esiintymällä singlellä, joka on ladattavissa iTunesista. Huhtikuun 25. päivänä tapahtuneen maanjäristyksen tiedetään nyt tappaneen yli 7 500 ihmistä ja haavoittaneen yli 14 500:aa. Yli 4 000 avustustyöntekijää eri puolilta maailmaa on auttanut avustus- ja pelastusoperaatioissa.</w:t>
      </w:r>
    </w:p>
    <w:p>
      <w:r>
        <w:rPr>
          <w:b/>
        </w:rPr>
        <w:t xml:space="preserve">Yhteenveto</w:t>
      </w:r>
    </w:p>
    <w:p>
      <w:r>
        <w:t xml:space="preserve">Rolling Stones -tähdet Sir Mick Jagger ja Ronnie Wood ovat yhdessä Beverley Knightin kanssa tehneet hyväntekeväisyyssinglen Nepalin maanjäristyksen uhrien hyväksi.</w:t>
      </w:r>
    </w:p>
    <w:p>
      <w:r>
        <w:rPr>
          <w:b/>
          <w:u w:val="single"/>
        </w:rPr>
        <w:t xml:space="preserve">Asiakirjan numero 28121</w:t>
      </w:r>
    </w:p>
    <w:p>
      <w:r>
        <w:t xml:space="preserve">DC Thomson ostaa radioasemat Kingdom FM ja Original 106.</w:t>
      </w:r>
    </w:p>
    <w:p>
      <w:r>
        <w:t xml:space="preserve">Kaupassa ostettiin Aberdeenissa toimiva Original 106 ja Fifessä toimiva Kingdom FM. DC Thomson omistaa nyt kolme radioasemaa sen jälkeen, kun se osti Wave 102:n Dundeessa vuonna 2017. On selvää, että Originalin studiot muuttavat Aberdeen Journalsin uusiin toimitiloihin Marischal Square -rakennuskohteeseen. DC Thomsonin toimitusjohtaja Mike Watson sanoi: "Näiden yritysostojen myötä olemme vahvasti suurin skotlantilaisomistuksessa oleva radiokonserni. "Olemme innoissamme saadessamme nämä kaksi hienoa asemaa osaksi radiovalikoimaamme ja odotamme innolla yhteistyötä niiden tiimien kanssa vahvistaaksemme tarjontaa kuuntelijoille ja tarjotaksemme heille laadukasta paikallisuutissisältöä."</w:t>
      </w:r>
    </w:p>
    <w:p>
      <w:r>
        <w:rPr>
          <w:b/>
        </w:rPr>
        <w:t xml:space="preserve">Yhteenveto</w:t>
      </w:r>
    </w:p>
    <w:p>
      <w:r>
        <w:t xml:space="preserve">Kustannuskonserni DC Thomson, joka omistaa Press and Journal- ja Courier-sanomalehdet, on ostanut kaksi skotlantilaista radioasemaa.</w:t>
      </w:r>
    </w:p>
    <w:p>
      <w:r>
        <w:rPr>
          <w:b/>
          <w:u w:val="single"/>
        </w:rPr>
        <w:t xml:space="preserve">Asiakirjan numero 28122</w:t>
      </w:r>
    </w:p>
    <w:p>
      <w:r>
        <w:t xml:space="preserve">Coronavirus: Tytön ilo PM korostaa parane pian kortti</w:t>
      </w:r>
    </w:p>
    <w:p>
      <w:r>
        <w:t xml:space="preserve">Leicestershiren Market Harborough'sta kotoisin oleva Sophia Blyth teki kortin Boris Johnsonille, kun hänet vietiin sairaalaan Covid-19:n takia. Hän julkaisi kuvan kortista perjantaina palattuaan töihin. Paikallinen konservatiivinen kansanedustaja Neil O'Brien on myös kutsunut Sophian vierailulle parlamenttitaloon. Hänen äitinsä Oriana Blyth sanoi: "Sophia halusi tehdä kortin Borikselle, koska hän oli todella surullinen siitä, että Boris joutui sairaalaan. Hän on todella taiteellinen ja halusi lähettää kortin, joka piristäisi ja saisi hänet voimaan paremmin." Sophia kertoi, että hän oli hyvin iloinen. "Se oli hänen ideansa, ja mieheni istui hänen kanssaan ja googlasi osoitteen, jotta voisimme lähettää sen. "Siinä ei ole mitään poliittista näkökulmaa - se on vain ystävällinen ele viisivuotiaalta lapselta." Palattuaan töihin pääministeri jakoi kuvia lapsilta saamistaan korteista - myös Sofian kortista. Rouva Blyth sanoi: "Olemme molemmat niin ylpeitä hänestä. Hän on niin kiltti ja huolehtivainen pikkutyttö, ja hän on aivan häkeltynyt siitä, että Boris jakoi hänen kuvansa kaikkien niiden tuhansien korttien joukosta, joita hän on varmasti saanut." Seuraa BBC East Midlandsia Facebookissa, Twitterissä tai Instagramissa. Lähetä juttuideoita osoitteeseen eastmidsnews@bbc.co.uk.</w:t>
      </w:r>
    </w:p>
    <w:p>
      <w:r>
        <w:rPr>
          <w:b/>
        </w:rPr>
        <w:t xml:space="preserve">Yhteenveto</w:t>
      </w:r>
    </w:p>
    <w:p>
      <w:r>
        <w:t xml:space="preserve">Viisivuotiaan tytön vanhemmat sanovat olevansa "niin ylpeitä" sen jälkeen, kun pääministeri jakoi hänen parane pian -korttinsa sosiaalisen median kanavissaan.</w:t>
      </w:r>
    </w:p>
    <w:p>
      <w:r>
        <w:rPr>
          <w:b/>
          <w:u w:val="single"/>
        </w:rPr>
        <w:t xml:space="preserve">Asiakirjan numero 28123</w:t>
      </w:r>
    </w:p>
    <w:p>
      <w:r>
        <w:t xml:space="preserve">Guernseyn bussipalvelu "toimimaton" tutkimuksen mukaan</w:t>
      </w:r>
    </w:p>
    <w:p>
      <w:r>
        <w:t xml:space="preserve">Kommentit esitettiin fokusryhmissä, joiden tarkoituksena oli määritellä elämiseen riittävä vähimmäispalkka - se, mitä ihmisten on ansaittava nauttiakseen hyväksyttävästä elintasosta. Loughborough'n yliopiston tutkija Noel Smith kertoi, että hänen kanssaan keskustelleet ihmiset sanoivat, että julkinen liikenne ei ole toimiva vaihtoehto auton omistamiselle. Hän sanoi, että luotettavuus ja pääsy olivat esiin tuotuja kysymyksiä. Tohtori Smith sanoi: "Guernseyn ryhmät sanoivat, että jos joutuu turvautumaan linja-autoihin, on vaarana, ettei pääse töihin. "Katsottiin, että bussit eivät kulje kaikkiin paikkoihin, eivätkä todellakaan kaikkiin paikkoihin sellaisina aikoina, jolloin ihmisten pitäisi päästä [töihin]." Hän sanoi olleensa yllättynyt kritiikistä näin pienellä saarella.</w:t>
      </w:r>
    </w:p>
    <w:p>
      <w:r>
        <w:rPr>
          <w:b/>
        </w:rPr>
        <w:t xml:space="preserve">Yhteenveto</w:t>
      </w:r>
    </w:p>
    <w:p>
      <w:r>
        <w:t xml:space="preserve">Useat saaren asukkaat ovat arvostelleet Guernseyn bussiliikennettä riittämättömäksi.</w:t>
      </w:r>
    </w:p>
    <w:p>
      <w:r>
        <w:rPr>
          <w:b/>
          <w:u w:val="single"/>
        </w:rPr>
        <w:t xml:space="preserve">Asiakirjan numero 28124</w:t>
      </w:r>
    </w:p>
    <w:p>
      <w:r>
        <w:t xml:space="preserve">Väärä sähköposti viivästytti lähes 10 000 Manxin etuuden maksamista.</w:t>
      </w:r>
    </w:p>
    <w:p>
      <w:r>
        <w:t xml:space="preserve">Valtiovarainministeri Alfred Cannan kertoi Tynwaldille, että maksujen hyväksymistä koskeva sähköpostiviesti lähetettiin väärään osoitteeseen. Maksut oli määrä suorittaa 5. joulukuuta aamulla, mutta ne saatiin vasta illalla tai jopa seuraavana päivänä. Cannan pyysi anteeksi asianosaisilta ja sanoi "toteuttavansa toimenpiteitä" estääkseen tilanteen toistumisen. Laurie Hooper, MHK, sanoi olevansa "hämmästynyt" siitä, että järjestelmä oli kaatunut yhden ainoan virheen vuoksi, ja että se osoitti, että järjestelmässä oli "perustavanlaatuinen ongelma". Etuudet oli määrä maksaa noin 9 850 henkilölle joko käteisenä tai pankkisiirrolla. Useimmat maksettiin kello 17.00 GMT, mutta useiden maksaminen viivästyi perjantaiaamuun, ja 13 100 punnan hätäapumaksua suoritettiin. Cannan sanoi, että "tietomurtoa" ei ollut tapahtunut ja että asiaa tarkastellaan sisäisessä raportissa. Aiheeseen liittyvät Internet-linkit Mansaaren hallitus - etuudet ja taloudellinen tuki</w:t>
      </w:r>
    </w:p>
    <w:p>
      <w:r>
        <w:rPr>
          <w:b/>
        </w:rPr>
        <w:t xml:space="preserve">Yhteenveto</w:t>
      </w:r>
    </w:p>
    <w:p>
      <w:r>
        <w:t xml:space="preserve">Mansaaren hallitus on myöntänyt, että virheellinen sähköpostiosoite oli syynä lähes 10 000 etuuden maksun viivästymiseen.</w:t>
      </w:r>
    </w:p>
    <w:p>
      <w:r>
        <w:rPr>
          <w:b/>
          <w:u w:val="single"/>
        </w:rPr>
        <w:t xml:space="preserve">Asiakirjan numero 28125</w:t>
      </w:r>
    </w:p>
    <w:p>
      <w:r>
        <w:t xml:space="preserve">Poundland-puukotuksen leski on onnistunut kampanjassaan</w:t>
      </w:r>
    </w:p>
    <w:p>
      <w:r>
        <w:t xml:space="preserve">Justin Skrebowski kuoli puukotuksen jälkeen Abingdonissa joulukuussa. Hänen vaimonsa Gulsen Alkan sai 50 000 allekirjoitusta käynnistettyään vetoomuksen veitsien turvallisesta myynnistä. Kauppiaat ovat sopineet sisäministeriön kanssa, että veitset asetetaan ja pakataan turvallisesti esille kaupoissa, jotta niitä ei käytettäisi välittömästi. Tesco, Poundland, Asda, Lidl ja muut ovat sopineet ikätarkastusten toteuttamisesta osana sisäministeriön kanssa tehtyä vapaaehtoista sopimusta. "Ostetaan ilmapalloja" Alkan sanoi: "Mieheni kuoli mitä sattumanvaraisimmalla ja julmimmalla tavalla. "Hänet puukotettiin ostamalla ilmapalloja lapsillemme juhlistaakseen syntymäpäivääni. "En voi sanoa, että tämä tekee minut onnelliseksi, koska toivon niin kovasti, ettei tätä olisi koskaan tapahtunut ja että Justin olisi nyt minun ja kaksosiemme kanssa, mutta se on ainoa asia, joka on tuonut minulle rauhan." Tesco, Lidl UK, Wilko, Argos, Morrisons, Asda, Poundland, Sainsbury's, John Lewis ja Waitrose ovat sopineet seuraavaa: Veitsiä ei saa myydä alle 18-vuotiaille, eikä tuotetta saa markkinoida tavalla, joka viittaa siihen, että veitsi soveltuu "taisteluun" tai tavalla, joka todennäköisesti rohkaisee väkivaltaiseen käyttäytymiseen. Trevor Joycea, 36, syytetään 61-vuotiaan Justin Skrebowskin murhasta Abingdonissa 7. joulukuuta viime vuonna. Oikeudenkäynti on määrä järjestää 6. kesäkuuta.</w:t>
      </w:r>
    </w:p>
    <w:p>
      <w:r>
        <w:rPr>
          <w:b/>
        </w:rPr>
        <w:t xml:space="preserve">Yhteenveto</w:t>
      </w:r>
    </w:p>
    <w:p>
      <w:r>
        <w:t xml:space="preserve">Poundlandissa kuoliaaksi puukotetun miehen leski sanoi, että puukkojen myyntiä koskeva sopimus on "ainoa asia, joka on tuonut minulle rauhan".</w:t>
      </w:r>
    </w:p>
    <w:p>
      <w:r>
        <w:rPr>
          <w:b/>
          <w:u w:val="single"/>
        </w:rPr>
        <w:t xml:space="preserve">Asiakirjan numero 28126</w:t>
      </w:r>
    </w:p>
    <w:p>
      <w:r>
        <w:t xml:space="preserve">Lanka ryhtyy toimiin hyökkäyksiä vastaan</w:t>
      </w:r>
    </w:p>
    <w:p>
      <w:r>
        <w:t xml:space="preserve">Hallituksen antaman lausunnon mukaan presidentti, joka tapasi maanantaina Japanin, Yhdysvaltojen, EU:n ja Norjan suurlähettiläät (Tokion Sri Lankaa käsittelevän avunantajien konferenssin yhteispuheenjohtajat), sanoi, että lauantaina Sri Lankan laivaston alukseen kohdistuneessa hyökkäyksessä, jossa kuoli 13 laivaston sotilasta, "oli kaikki LTTE:n tunnusmerkit". Hän sanoi, että vaikka hallitus on edelleen sitoutunut tulitaukosopimukseen, LTTE käyttää väärin hallituksen pidättyvyyttä ja "lisää asteittain hyökkäyksellisiä terrorioperaatioita". Yhteispuheenjohtajien suurlähettiläät ilmaisivat lausunnossaan "voimakkaan arvostuksensa hallituksen osoittamalle maltillisuudelle ja vastuuntunnolle" LTTE:n lisääntyneiden hyökkäysten edessä. Presidentti Rajapaksa sanoi myös, että turvallisuusjoukkojen väärinkäytöksiä ei suvaita, ja hän kertoi yhteispuheenjohtajille, että viiden opiskelijan äskettäistä kuolemaa Trincomaleessa tutkitaan parhaillaan. Kaikkien puolueiden konferenssi Presidentti Rajapaksa ja poliittisten puolueiden edustajat ovat sopineet tapaavansa jälleen 19. tammikuuta keskustellakseen kaikkien puolueiden lähestymistavasta rauhanprosessiin. Presidentti on pyytänyt edustajien kanssa pidetyssä kokouksessa poliittisten puolueiden tukea rauhan aikaansaamiseksi saarivaltiossa. Jathika Hela Urumaya (JHU), United National Party (UNP), Peoples Liberation Front (JVP), Upcountry Peoples Front (UPF) ja Peoples Alliancen (PA) edustajat ovat osallistuneet kokoukseen.</w:t>
      </w:r>
    </w:p>
    <w:p>
      <w:r>
        <w:rPr>
          <w:b/>
        </w:rPr>
        <w:t xml:space="preserve">Yhteenveto</w:t>
      </w:r>
    </w:p>
    <w:p>
      <w:r>
        <w:t xml:space="preserve">Sri Lankan presidentti Mahinda Rajapakse on kertonut ulkomaisille diplomaateille, että hallitus on velvollinen ryhtymään kaikkiin tarvittaviin toimenpiteisiin estääkseen Tamilitiikerikapinallisten hyökkäykset.</w:t>
      </w:r>
    </w:p>
    <w:p>
      <w:r>
        <w:rPr>
          <w:b/>
          <w:u w:val="single"/>
        </w:rPr>
        <w:t xml:space="preserve">Asiakirjan numero 28127</w:t>
      </w:r>
    </w:p>
    <w:p>
      <w:r>
        <w:t xml:space="preserve">Me olemme Bradford: Kerro meille, mitkä tarinat ovat sinulle tärkeitä</w:t>
      </w:r>
    </w:p>
    <w:p>
      <w:r>
        <w:t xml:space="preserve">BBC kysyy kaupunkilaisilta, mitkä tarinat ovat heille tärkeitä. Näitä tarinoita esitetään televisiossa, radiossa ja verkossa 11.-15. maaliskuuta osana We Are Bradford -tapahtumaa. Tarinat heijastavat kaikkia kaupungin elämän osa-alueita, ja monet niistä julkaistaan myös verkkosivustolla, jota päivitetään Bradfordin tarinoilla koko vuoden ajan. Ota yhteyttä Onko sinulla tarina Bradfordista tai kysymys kaupungista, johon haluaisit meidän vastaavan? Voit lähettää ehdotuksia alla olevan työkalun avulla. Yhteystietosi Älä julkaise nimeäni Olen yli 16-vuotias Hyväksyn käyttöehdot Jos luet tätä sivua BBC News -sovelluksella, sinun on käytävä BBC:n verkkosivuston mobiiliversiossa lähettämässä kysymyksesi tästä aiheesta. Voit ottaa yhteyttä myös sähköpostitse osoitteeseen wearebradford@bbc.co.uk tai viestillä/WhatsAppilla numeroon 07720078939. Lisätietoja We Are Bradfordista saat seuraamalla #BBCWeAreBradfordia sosiaalisessa mediassa. Jos lähetät meille tekstiviestin, sovelletaan tavallisia tekstiviestihintoja. Joissain tapauksissa viestiäsi sekä kuvia saatetaan käyttää BBC:n tuotannossa. Julkaisemme nimesi sellaisena kuin annat sen (ellet pyydä meitä olemaan julkaisematta), mutta emme koskaan julkaise sähköpostiosoitettasi, sosiaalisen median profiiliasi tai matkapuhelinnumeroasi. Kun lähetät meille kuvia, videoita tai silminnäkijäkertomuksia, et saa missään vaiheessa vaarantaa itseäsi tai muita, ottaa tarpeettomia riskejä tai rikkoa lakeja. Pyrimme reagoimaan mahdollisimman nopeasti, mutta emme valitettavasti voi vastata jokaiseen yksittäiseen kommenttiin tai viestiin. Varmista, että olet lukenut käyttöehdot ja BBC:n tietosuojakäytännön. Voit lukea lisätietoja BBC Online -moderoinnin säännöistä täältä.</w:t>
      </w:r>
    </w:p>
    <w:p>
      <w:r>
        <w:rPr>
          <w:b/>
        </w:rPr>
        <w:t xml:space="preserve">Yhteenveto</w:t>
      </w:r>
    </w:p>
    <w:p>
      <w:r>
        <w:t xml:space="preserve">BBC News on edelläkävijä uudessa lähestymistavassa uutisten keräämiseen, ja sen kansallisissa ja alueellisissa kanavissa, podcasteissa, verkkoalustoilla ja sosiaalisessa mediassa kerrotaan viikon ajan Bradfordia käsitteleviä juttuja.</w:t>
      </w:r>
    </w:p>
    <w:p>
      <w:r>
        <w:rPr>
          <w:b/>
          <w:u w:val="single"/>
        </w:rPr>
        <w:t xml:space="preserve">Asiakirjan numero 28128</w:t>
      </w:r>
    </w:p>
    <w:p>
      <w:r>
        <w:t xml:space="preserve">Northamptonin neuvoston päätös myydä £ 2m egyptiläinen patsas tarkistetaan</w:t>
      </w:r>
    </w:p>
    <w:p>
      <w:r>
        <w:t xml:space="preserve">Keskiviikkona Tory-johtoisen Northamptonin kaupunginvaltuuston kabinetti teki päätöksen, koska patsas ei ollut "keskeinen osa" kaupungin historiaa. Työväenpuolueen ryhmä on kuitenkin vaatinut, että asiaa tutkitaan tarkemmin. Myyntisuunnitelma menee nyt neuvoston tarkastuskomitean käsiteltäväksi. "Suunnitelmista kuullaan" Työväenpuolueen valtuutettu Terry Wire sanoi, että päätös kutsua suunnitelmat koolle antaa kaikille mahdollisuuden sanoa mielipiteensä. "Haluamme, että kuuleminen järjestetään, jotta Northamptonin museoiden ystäville ja suurelle yleisölle annetaan mahdollisuus sanoa mielipiteensä", hän sanoi. Northamptonin museoiden ystävät vastustivat myyntiä. Kabinetti oli keskiviikkoiltana sopinut Sekhemka-nimisen patsaan myynnistä sillä edellytyksellä, että odotettu myyntihinta saavutetaan. Neuvosto on sanonut haluavansa käyttää rahat historiallisen Delapren luostarin kunnostamiseen. Northamptonin toisen markiisin Spencer Comptonin uskotaan hankkineen patsaan Egyptin-matkallaan vuonna 1850, ja hänen poikansa lahjoitti sen museolle 20 vuotta myöhemmin.</w:t>
      </w:r>
    </w:p>
    <w:p>
      <w:r>
        <w:rPr>
          <w:b/>
        </w:rPr>
        <w:t xml:space="preserve">Yhteenveto</w:t>
      </w:r>
    </w:p>
    <w:p>
      <w:r>
        <w:t xml:space="preserve">Valtuutetut ovat päättäneet miettiä vielä kerran Northamptonin museon vakuutustarkastuksen yhteydessä 2 miljoonan punnan arvoiseksi havaitun egyptiläisen 2400-luvulla eKr. valmistuneen patsaan myyntiä.</w:t>
      </w:r>
    </w:p>
    <w:p>
      <w:r>
        <w:rPr>
          <w:b/>
          <w:u w:val="single"/>
        </w:rPr>
        <w:t xml:space="preserve">Asiakirjan numero 28129</w:t>
      </w:r>
    </w:p>
    <w:p>
      <w:r>
        <w:t xml:space="preserve">Mies 'apinapölyn päällä' Staffordshiren kattokiipeilyn aikana</w:t>
      </w:r>
    </w:p>
    <w:p>
      <w:r>
        <w:t xml:space="preserve">Newcastle-under-Lymen Ashfields Courtin asukkaat evakuoitiin sen jälkeen, kun mies oli kiivennyt rakennukseen lauantaiaamuna. Hänet pidätettiin epäiltynä rikosvahingosta sen jälkeen, kun pattitilanne oli päättynyt noin kello 19.00 BST. Staffordshiren poliisin mukaan kukaan ei loukkaantunut, ja asukkaat ovat palanneet kotiin. Poliisi kertoi BBC:lle: "Ymmärretään, että mies oli tuolloin Monkey Dustin vaikutuksen alaisena." Mies on edelleen poliisin huostassa, kun tutkinta jatkuu, poliisit lisäsivät. Aiemmin Ch Supt Jeff Moore sanoi, että synteettinen huume voi tehdä käyttäjistä "vaikeita käsitellä" ja aiheuttaa "riskin paitsi muille ihmisille myös itselleen". Hän lisäsi, että poliisit olivat nähneet ihmisten "juoksevan liikenteeseen" ja "kiipeilevän rakennuksiin" huumeen käytön jälkeen. Ensihoitajat ovat aiemmin todenneet, että apinapölyn käyttö oli "saavuttanut epidemian tason Staffordshiressä". Viime kuussa piirikunnan poliisi- ja rikoskomissaari Matthew Ellis sanoi, että B-luokan huume olisi siirrettävä vakavimpaan luokkaan, jotta sen vaikutukset näkyisivät. Mitä apinapöly on? Public Health Englandin mukaan Monkey Dust on kadunnimi metyleenidioxy-α-pyrrolidinoheksiofenonille eli MDPHP:lle. Se on katinoniksi kutsuttu stimulantti, ja se muistuttaa toista huumausainetta, MDPV:tä eli metyleenidioksipyrovaleronia. Hallitus luokittelee synteettiset katinonit B-luokan huumeiksi.</w:t>
      </w:r>
    </w:p>
    <w:p>
      <w:r>
        <w:rPr>
          <w:b/>
        </w:rPr>
        <w:t xml:space="preserve">Yhteenveto</w:t>
      </w:r>
    </w:p>
    <w:p>
      <w:r>
        <w:t xml:space="preserve">Kolmikerroksisen kerrostalon katolle kiivenneen miehen uskotaan ottaneen niin sanottua zombihuumetta, apinapölyä, kertoo poliisi.</w:t>
      </w:r>
    </w:p>
    <w:p>
      <w:r>
        <w:rPr>
          <w:b/>
          <w:u w:val="single"/>
        </w:rPr>
        <w:t xml:space="preserve">Asiakirjan numero 28130</w:t>
      </w:r>
    </w:p>
    <w:p>
      <w:r>
        <w:t xml:space="preserve">DNA:n johtajille annettu ilmoitus</w:t>
      </w:r>
    </w:p>
    <w:p>
      <w:r>
        <w:t xml:space="preserve">Poliisi syyttää entisen sotilaskomentajan, kenraali Sarath Fonsekan johtaman Demokraattisen kansallisen liiton (DNA) johtajia poliittisen kokoontumisen järjestämisestä aikana, jolloin poliittiset kampanjat olivat laittomia. Poliisi sanoi Colombon tuomarille antamassaan raportissa, että DNA:n johtajat järjestivät kampanjakokouksen, jossa vaadittiin pidätetyn kenraali Fonsekan vapauttamista, Colombo Fortin rautatieaseman edustalla 6. huhtikuuta. Poliisin mukaan kokoontuminen oli laiton, koska kampanjat oli vaalilain mukaan lopetettava 48 tuntia ennen 08. huhtikuuta pidettäviä parlamenttivaaleja. Tuomioistuinta pyydettiin määräämään DNA:n johtajat, mukaan lukien kenraali Fonsekan vaimo Anoma, saapumaan poliisin eteen lausuntojen kirjaamista varten. Oikeus antoi rouva Fonsekalle, parlamentaarikoille Vijitha Herathille, Sunil Handunnettille ja Arjuna Ranathungalle huomautuksen. Kenraali Fonsekaa odottaa kaksi sotaoikeudenkäyntiä, joissa häntä syytetään poliittisesta toiminnasta virkapuvussa ja korruptiosta hankinnoissa.</w:t>
      </w:r>
    </w:p>
    <w:p>
      <w:r>
        <w:rPr>
          <w:b/>
        </w:rPr>
        <w:t xml:space="preserve">Yhteenveto</w:t>
      </w:r>
    </w:p>
    <w:p>
      <w:r>
        <w:t xml:space="preserve">Sri Lankan pääkaupungissa Colombossa sijaitseva tuomioistuin on antanut oppositiopuolueen johtajille kehotuksen ilmoittautua välittömästi poliisille syytettynä vaalilain rikkomisesta.</w:t>
      </w:r>
    </w:p>
    <w:p>
      <w:r>
        <w:rPr>
          <w:b/>
          <w:u w:val="single"/>
        </w:rPr>
        <w:t xml:space="preserve">Asiakirjan numero 28131</w:t>
      </w:r>
    </w:p>
    <w:p>
      <w:r>
        <w:t xml:space="preserve">SS Sagaing: Sri Lankan merivoimat nostivat laivan hylyn takaisin pinnalle.</w:t>
      </w:r>
    </w:p>
    <w:p>
      <w:r>
        <w:t xml:space="preserve">SS Sagaing -alus, jonka matkustajat ja lasti pelastettiin suurelta osin vuonna 1942, on nostettu uudelleen pinnalle Sri Lankan laivaston sukeltajaryhmän avulla. Se oli ollut noin 10,7 metriä veden alla Trincomaleen satamassa. Pelastusoperaatio kesti useita kuukausia, ja sen toteutti Sri Lankan itäisen merivoimien komentokeskuksen yksikkö. Se edellytti 452 jalkaa pitkän aluksen päärakenteiden vahvistamista, joka aloitettiin 11. syyskuuta 2017, Sri Lankan laivasto kertoi lauantaina antamassaan lausunnossa. Sukeltajaryhmä pystytti myös keinotekoisen kyljen alukseen alueen sulkemiseksi ennen sen "vedenpoistoa" menetetyn kelluvuuden palauttamiseksi. Ennen aluksen uudelleen kelluttamista vaurioitunutta uponnutta alusta käytettiin satamassa laiturina muille merivoimien aluksille.</w:t>
      </w:r>
    </w:p>
    <w:p>
      <w:r>
        <w:rPr>
          <w:b/>
        </w:rPr>
        <w:t xml:space="preserve">Yhteenveto</w:t>
      </w:r>
    </w:p>
    <w:p>
      <w:r>
        <w:t xml:space="preserve">Brittiläinen matkustaja-alus, joka upposi toisen maailmansodan aikaisen japanilaisen ilmaiskun jälkeen, on nostettu Sri Lankan rannikolle 75 vuoden jälkeen.</w:t>
      </w:r>
    </w:p>
    <w:p>
      <w:r>
        <w:rPr>
          <w:b/>
          <w:u w:val="single"/>
        </w:rPr>
        <w:t xml:space="preserve">Asiakirjan numero 28132</w:t>
      </w:r>
    </w:p>
    <w:p>
      <w:r>
        <w:t xml:space="preserve">Oxfordin yliopiston Mohammed bin Rashid -keskusta "ei ole olemassa".</w:t>
      </w:r>
    </w:p>
    <w:p>
      <w:r>
        <w:t xml:space="preserve">Dubain hallitus julkaisi lehdistötiedotteen ja valokuvan Oxfordin yliopiston Mohammed bin Rashid Center for Future Research -keskuksen avaamisesta. Kuvassa olivat Dubain kabinettiasioista ja tulevaisuudesta vastaava ministeri sekä tekoälystä vastaava ministeri. "Voimme vahvistaa, että Oxfordin yliopistossa ei ole tämän nimistä keskusta", yliopiston tiedottaja sanoi. Dubain hallituksen mediatoimisto ei ole kommentoinut asiaa sen jälkeen, kun BBC on lähestynyt sitä useita kertoja. Lehdistötiedotteessa sanottiin, että "Mohammed bin Rashid Center for Future Research" - joka on nimetty Dubain hallitsijan sheikki Mohammed bin Rashid Al Maktoumin mukaan - "pyrkii kannustamaan tulevaisuuteen suuntautuvaa tutkimusta ja innovaatioita eri tieteenaloilla, kuten 3D-teknologiassa, fysiikassa ja muissa kehittyneissä tieteissä".</w:t>
      </w:r>
    </w:p>
    <w:p>
      <w:r>
        <w:rPr>
          <w:b/>
        </w:rPr>
        <w:t xml:space="preserve">Yhteenveto</w:t>
      </w:r>
    </w:p>
    <w:p>
      <w:r>
        <w:t xml:space="preserve">Oxfordin yliopiston tutkimuskeskusta, jota Dubain hallitus on tukenut, ei ole olemassa, yliopisto on sanonut.</w:t>
      </w:r>
    </w:p>
    <w:p>
      <w:r>
        <w:rPr>
          <w:b/>
          <w:u w:val="single"/>
        </w:rPr>
        <w:t xml:space="preserve">Asiakirjan numero 28133</w:t>
      </w:r>
    </w:p>
    <w:p>
      <w:r>
        <w:t xml:space="preserve">Poolen Twin Sails -silta suljetaan yön yli korjaustöiden ajaksi.</w:t>
      </w:r>
    </w:p>
    <w:p>
      <w:r>
        <w:t xml:space="preserve">Poole Harbourin ja Hamworthyn yhdistävälle uudelle nostosillalle on jo tehty mittavia korjauksia, mikä on viivästyttänyt sen avaamista yli kuukaudella. Poole Borough of Poole Councilin mukaan yöllisen sulkemisen tarkoituksena oli antaa insinööreille mahdollisuus korjata "useita pieniä ongelmia". Silta suljetaan liikenteeltä ja jalankulkijoilta kello 20.00 BST alkaen, ja sen pitäisi avautua uudelleen torstaiaamuna. Huhtikuussa avatun sillan oli alun perin määrä avautua helmikuussa, mutta hätäkorjauksia tarvittiin, kun osia tien pinnasta irtosi, kun rakennetta nostettiin. Valtuuston strateginen johtaja Jim Bright sanoi: "Twin Sails -sillan avaamisen jälkeen tieliikenteelle on ilmennyt useita pieniä ongelmia, jotka haluamme ymmärtää ja ratkaista mahdollisimman pian. "Sulkemalla silta yöksi toivomme, että voimme minimoida yleisölle aiheutuvat häiriöt ja löytää yhdessä urakoitsijoiden kanssa onnistuneen ratkaisun ongelmiin."</w:t>
      </w:r>
    </w:p>
    <w:p>
      <w:r>
        <w:rPr>
          <w:b/>
        </w:rPr>
        <w:t xml:space="preserve">Yhteenveto</w:t>
      </w:r>
    </w:p>
    <w:p>
      <w:r>
        <w:t xml:space="preserve">Dorsetin vastikään avattu Twin Sails -silta suljetaan keskiviikkona yön yli, kun uusia ongelmia havaittiin.</w:t>
      </w:r>
    </w:p>
    <w:p>
      <w:r>
        <w:rPr>
          <w:b/>
          <w:u w:val="single"/>
        </w:rPr>
        <w:t xml:space="preserve">Asiakirjan numero 28134</w:t>
      </w:r>
    </w:p>
    <w:p>
      <w:r>
        <w:t xml:space="preserve">Stocktonin apuopettajaa syytetään nuorten tyttöjen seksuaalisesta hyväksikäytöstä</w:t>
      </w:r>
    </w:p>
    <w:p>
      <w:r>
        <w:t xml:space="preserve">Teesside Crown Courtin valamiehistö kuuli 27-vuotiaan Jonathan Claytonin tehneen "opportunistisia" hyökkäyksiä oppilaita vastaan, jotka jättivät heidät "pelokkaiksi". Oikeudelle kerrottiin, että hän hyökkäsi kuuden viikon aikana vuonna 2019 kuuteen seitsemän ja 11 vuoden ikäiseen tyttöön. Stocktonista kotoisin oleva Clayton, joka erotettiin syytösten esittämisen jälkeen, kiistää 13 seksuaalista hyökkäystä. Syyttäjä Richard Bennett kuvaili Claytonia "karismaattiseksi opportunistiksi, jolla oli taipumusta käyttää nuoria tyttöjä hyväkseen". "Hauska ja kiltti" Hän lisäsi: "Syytetty järjesti tilaisuuksia koskettaa tyttöjä seksuaalisesti." Hän lisäsi: "Syytetty järjesti tilaisuuksia koskettaa tyttöjä seksuaalisesti." Oikeus kuuli, että lapset pitivät Claytonia aluksi "hauskana ja ystävällisenä", mutta hänen käytöksensä muuttui ajan myötä. Syytösten mukaan hän muun muassa auttoi yhtä tyttöä riisuutumaan ja kosketteli häntä sekä kosketteli toista tyttöä työpöydällään. Oikeus kuuli, että pidätyksensä jälkeen Clayton kertoi poliiseille, ettei hän ollut koskaan tahallaan koskenut lapsiin, ja kuvaili häntä vastaan esitettyjä syytöksiä "kiinalaisiksi kuiskauksiksi". Oikeudenkäynti jatkuu.</w:t>
      </w:r>
    </w:p>
    <w:p>
      <w:r>
        <w:rPr>
          <w:b/>
        </w:rPr>
        <w:t xml:space="preserve">Yhteenveto</w:t>
      </w:r>
    </w:p>
    <w:p>
      <w:r>
        <w:t xml:space="preserve">Oikeudenkäyntiin on joutunut apuopettaja, jota syytetään jopa seitsemänvuotiaisiin tyttöihin kohdistuneista seksuaalisista hyökkäyksistä peruskoulussa.</w:t>
      </w:r>
    </w:p>
    <w:p>
      <w:r>
        <w:rPr>
          <w:b/>
          <w:u w:val="single"/>
        </w:rPr>
        <w:t xml:space="preserve">Asiakirjan numero 28135</w:t>
      </w:r>
    </w:p>
    <w:p>
      <w:r>
        <w:t xml:space="preserve">TPP-kauppasopimus jatkuu ilman Trumpia</w:t>
      </w:r>
    </w:p>
    <w:p>
      <w:r>
        <w:t xml:space="preserve">Trump ilmoitti tammikuussa estävänsä 12 maan sopimuksen hyväksymisen suojellakseen amerikkalaisia työpaikkoja. Jäljellä olevien 11 maan kauppaministerit ovat kokoontuneet Vietnamissa saadakseen sopimuksen takaisin raiteilleen. Edustajat sopivat myös auttavansa Yhdysvaltoja liittymään sopimukseen uudelleen milloin tahansa. Japanin, Australian ja Uuden-Seelannin kauppaministerit johtivat pyrkimystä elvyttää TPP-sopimus, joka olisi kattanut 40 prosenttia maailmantaloudesta. Uuden-Seelannin kauppaministeri Todd McClay sanoi, että jäljellä olevat maat "ovat sitoutuneet etsimään keinon sopimuksen toteuttamiseksi". Ovi edelleen auki Vaikka ovi pidetään auki Yhdysvalloille, jotta se voisi liittyä sopimukseen uudelleen, sen kauppaedustaja Robert Lighthizer sanoi, ettei se palaa TPP:hen. "Yhdysvallat vetäytyi TPP:stä, eikä se aio muuttaa tätä päätöstä." "Presidentti teki päätöksen, josta olen varmasti samaa mieltä, että kahdenväliset neuvottelut ovat Yhdysvalloille paremmat kuin monenväliset neuvottelut." Jäljelle jäävät 11 maata, jotka jatkavat sopimusta: Japani, Kanada, Australia, Uusi-Seelanti, Singapore, Meksiko, Peru, Chile, Vietnam, Malesia ja Brunei.</w:t>
      </w:r>
    </w:p>
    <w:p>
      <w:r>
        <w:rPr>
          <w:b/>
        </w:rPr>
        <w:t xml:space="preserve">Yhteenveto</w:t>
      </w:r>
    </w:p>
    <w:p>
      <w:r>
        <w:t xml:space="preserve">Aasian ja Tyynenmeren alueen kauppaministerit ovat sopineet kiistanalaisen Trans-Pacific Partnership (TPP) -kauppasopimuksen elvyttämisestä, vaikka Yhdysvaltain presidentti Donald Trump luopui siitä.</w:t>
      </w:r>
    </w:p>
    <w:p>
      <w:r>
        <w:rPr>
          <w:b/>
          <w:u w:val="single"/>
        </w:rPr>
        <w:t xml:space="preserve">Asiakirjan numero 28136</w:t>
      </w:r>
    </w:p>
    <w:p>
      <w:r>
        <w:t xml:space="preserve">Meloja, 10, pelastettiin puoli mailia Norfolkin rannikolta</w:t>
      </w:r>
    </w:p>
    <w:p>
      <w:r>
        <w:t xml:space="preserve">Norfolkin Sheringhamin pelastusvene kutsuttiin paikalle, kun läheisen West Runtonin rannan edustalla ilmoitettiin jonkun ajelehtivan vedessä kello 13.50 BST. RNLI:n mukaan sen miehistö otti ensin kiinni uimarin, joka yritti pelastaa pojan, jota tuuli ja vuorovesi veivät kauemmas merelle. Sen jälkeen se jatkoi nuoren pelastamista, ja molemmat palasivat turvallisesti rantaan. Meren tila oli tuolloin "kohtalaisesta kovaan". RNLI:n tiedottaja sanoi: "Paluumatkalla käydyissä keskusteluissa uimari kertoi vapaaehtoisesti, että hän ei ehkä ollut tehnyt parasta päätöstä uida merelle, mutta hän tunsi olonsa avuttomaksi, kun hän katseli melontalaudalla ollutta nuorta, joka ajelehti kaukana. Loppu hyvin, kaikki hyvin." Hän lisäsi, että poika oli "järkevästi" pitänyt melojaa pystysuorassa osoittaakseen sijaintinsa.</w:t>
      </w:r>
    </w:p>
    <w:p>
      <w:r>
        <w:rPr>
          <w:b/>
        </w:rPr>
        <w:t xml:space="preserve">Yhteenveto</w:t>
      </w:r>
    </w:p>
    <w:p>
      <w:r>
        <w:t xml:space="preserve">Melontalaudalla ollut 10-vuotias poika on pelastettu sen jälkeen, kun hänet oli viety noin 0,8 kilometriä merelle.</w:t>
      </w:r>
    </w:p>
    <w:p>
      <w:r>
        <w:rPr>
          <w:b/>
          <w:u w:val="single"/>
        </w:rPr>
        <w:t xml:space="preserve">Asiakirjan numero 28137</w:t>
      </w:r>
    </w:p>
    <w:p>
      <w:r>
        <w:t xml:space="preserve">Mieheltä kielletty juoksematta jättäminen Hullin maratonilla</w:t>
      </w:r>
    </w:p>
    <w:p>
      <w:r>
        <w:t xml:space="preserve">Kilpailuviranomaisten mukaan juoksijan tulokset neljän vuoden ajalta hylätään, jos hän ei ole suorittanut koko matkaa. Cambridgeshirestä kotoisin olevalle nimettömälle miehelle on myös määrätty osallistumiskielto seuraavaksi viideksi vuodeksi. Kilpailun johtaja Lucas Meagor sanoi, ettei hänen osallistumisestaan ollut juurikaan todisteita. "Juoksija ei ilmeisesti ole itse asiassa juossut kilpailua, ja todisteita on vain hänen läsnäolostaan sirujen ajanottomattojen ja maalilinjan luona", hän sanoi. "Juoksijan ajat eivät myöskään vastaa muita tarkasteltuja todisteita, ja tämän jälkeen hänet on hylätty, koska hän ei ole antanut mitään vastausta tapaukseen." Kilpailukielto seurasi toisen kilpailuun osallistuneen vihjettä. Kilpailun järjestäjät sanoivat, etteivät he siedä ketään, joka yrittää rikkoa sääntöjä ja mustamaalata niitä, jotka ovat harjoitelleet haastetta varten. Jotkut ilmaisivat mielipiteensä myös Twitterissä. Yli 1 000 ihmistä osallistuu vuosittaiseen kilpailuun, jonka uusi järjestäjätiimi käynnisti uudelleen vuonna 2015. Viranomaiset kertoivat, että kahden hengen joukkue hylättiin, koska toisen joukkueen jäsenen todettiin käyttäneen kuulokkeita releen ensimmäisellä osuudella. Edellisessä kilpailussa vuonna 2012 naisten kilpailun voittaja hylättiin, kun hän oli vahingossa kääntynyt väärään suuntaan. Samana vuonna The Hull Marathon -maratonin etäisyyssertifikaatti peruutettiin, kun reitillä väitettiin olleen ongelmia. Viranomaisilta kysyttiin myös, oliko kilpailu maratonilta vaadittavat täydet 26,2 mailia (42 kilometriä).</w:t>
      </w:r>
    </w:p>
    <w:p>
      <w:r>
        <w:rPr>
          <w:b/>
        </w:rPr>
        <w:t xml:space="preserve">Yhteenveto</w:t>
      </w:r>
    </w:p>
    <w:p>
      <w:r>
        <w:t xml:space="preserve">Hullin maratonille säännöllisesti osallistuvalta henkilöltä on evätty osallistumiskielto sen jälkeen, kun viranomaiset huomasivat, että hän "ei ole ilmeisesti juossut kilpailua".</w:t>
      </w:r>
    </w:p>
    <w:p>
      <w:r>
        <w:rPr>
          <w:b/>
          <w:u w:val="single"/>
        </w:rPr>
        <w:t xml:space="preserve">Asiakirjan numero 28138</w:t>
      </w:r>
    </w:p>
    <w:p>
      <w:r>
        <w:t xml:space="preserve">Maanvyöryn runtelema Newquayn ranta suljettu uusien halkeamien löydyttyä</w:t>
      </w:r>
    </w:p>
    <w:p>
      <w:r>
        <w:t xml:space="preserve">Helmikuussa noin 100 tonnia roskia putosi Newquayn Great Western Beach -rannalle johtavalle tielle. Insinöörit uskovat, että kivien putoamisvaara on olemassa, ja Cornwall Council on sulkenut tien molemmista päistä, sillä se on ainoa julkinen pääsy rannalle. Cornwallin kaupunginvaltuutettu Geoff Brown sanoi, että tilanne on "hyvin pettynyt". "Huonoin mahdollinen uutinen" Halkeamat ovat avautuneet sekä kulkutiehen että rantakompleksin yläpuolella olevaan kallioon. Rantamökit on evakuoitu, ja surffikoulun uskotaan siirtyneen muualle. Brown sanoi: Brown sanoi: "Tämä on pahin mahdollinen uutinen, mutta yleinen turvallisuus on etusijalla". "On valitettavaa, että nämä työt on nyt tehtävä sesongin ulkopuolella, todennäköisesti lokakuun puolivälissä. "RNLI:n ja rannikkovartioston kanssa käydään parhaillaan keskusteluja sen varmistamiseksi, että ranta on edelleen turvattu ja että hätätilanteessa [ihmiset] voidaan evakuoida rannalta turvallisesti." Rannalle pääsee laskuveden aikaan Towanista ja Tolcarnen rannasta, mutta viranomaiset kehottavat rannalla kävijöitä noudattamaan erityistä varovaisuutta, jotta he eivät joutuisi eristyksiin. Aiheeseen liittyvät Internet-linkit Cornwall Council</w:t>
      </w:r>
    </w:p>
    <w:p>
      <w:r>
        <w:rPr>
          <w:b/>
        </w:rPr>
        <w:t xml:space="preserve">Yhteenveto</w:t>
      </w:r>
    </w:p>
    <w:p>
      <w:r>
        <w:t xml:space="preserve">Ranta, joka suljettiin maanvyöryn jälkeen, pysyy suljettuna kesäkuukausien ajan sen jälkeen, kun insinöörit löysivät lisää halkeamia kalliossa.</w:t>
      </w:r>
    </w:p>
    <w:p>
      <w:r>
        <w:rPr>
          <w:b/>
          <w:u w:val="single"/>
        </w:rPr>
        <w:t xml:space="preserve">Asiakirjan numero 28139</w:t>
      </w:r>
    </w:p>
    <w:p>
      <w:r>
        <w:t xml:space="preserve">Iranin TV sensuroi Italian jalkapallomerkin</w:t>
      </w:r>
    </w:p>
    <w:p>
      <w:r>
        <w:t xml:space="preserve">By News from Elsewhere......as found by BBC Monitoring Kun AS Roma oli eilen illalla häviämässä FC Barcelonalle jalkapallokilpailun puolivälierissä, Iranin television kolmatta kanavaa katsovat ihmiset huomasivat, että tuottajat olivat häivyttäneet naarassuden nisät seuran tunnuksesta. Italian pääkaupungin joukkueen logossa näkyy Rooman perustamiseen liittyvästä myytistä tuttu kapitoliininen susi imemässä Romulusta ja Remusta. Iranin Voice and Vision -organisaation pomoille tämä oli kuitenkin liikaa, ja seuran tunnuksessa näkyi ruudulla selvästi häivytetyt nännit. Siirto otettiin vastaan sosiaalisessa mediassa pilkalla ja ivalla. "3 000 vuoden aikana Remus ja Romulus jäivät vaille vain äidinmaitoa, mutta Iranin valtiollinen yleisradioyhtiö riisti heiltä jopa sudenmaidon", tanskalainen iranilainen urheilutoimittaja Mehdi Rostampour kirjoitti Telegram-kanavallaan. "Ihmiset olisivat voineet provosoitua suden rinnoista!" eräs Twitter-käyttäjä sanoi, kun taas toinen pilkkasi tuottajien siveellisyyttä väittämällä: "Olisimme voineet koskettaa itseämme". Eräs käyttäjä kuitenkin ilmaisi yllättymättömyytensä: "He ovat niin huolellisia". Alistair Colemanin raportointi Seuraava juttu: Suomi "kieltää" lykätyt jalkapallo-ottelut Käytä #NewsfromElsewhere, jotta pysyt ajan tasalla uutisistamme Twitterin kautta.</w:t>
      </w:r>
    </w:p>
    <w:p>
      <w:r>
        <w:rPr>
          <w:b/>
        </w:rPr>
        <w:t xml:space="preserve">Yhteenveto</w:t>
      </w:r>
    </w:p>
    <w:p>
      <w:r>
        <w:t xml:space="preserve">Tarkkasilmäiset katsojat ovat huomanneet, että Iranin valtiollinen televisio sensuroi italialaisen jalkapalloseuran logon UEFA:n Mestarien liigan lähetyksen aikana.</w:t>
      </w:r>
    </w:p>
    <w:p>
      <w:r>
        <w:rPr>
          <w:b/>
          <w:u w:val="single"/>
        </w:rPr>
        <w:t xml:space="preserve">Asiakirjan numero 28140</w:t>
      </w:r>
    </w:p>
    <w:p>
      <w:r>
        <w:t xml:space="preserve">Egypti: Räjähdys iski kaasuputkeen Pohjois-Sinailla</w:t>
      </w:r>
    </w:p>
    <w:p>
      <w:r>
        <w:t xml:space="preserve">Räjähdys tapahtui Nagahin pumppuasemalla Bir al-Abdin alueella Pohjois-Sinain kuvernementissa. Eräs turvallisuuslähde kertoi uutistoimisto AFP:lle, että sabotöörit olivat pommittaneet putkea. Jos se vahvistuu, kyseessä on kolmas hyökkäys putkistoa vastaan Siinailla helmikuun jälkeen, jolloin kansannousu kaatoi presidentti Hosni Mubarakin. Turvallisuuslähde kertoi AFP:lle, että auto oli pysäköity putken lähelle juuri ennen räjähdystä. Aiemmista iskuista on syytetty aseistettuja jengejä. Räjähdys lennätti liekit taivaalle ja katkaisi kaasuvirran. Alueelle on lähetetty pelastuspalveluja, jotka yrittävät saada palon hallintaan. Toistaiseksi ei ole raportoitu uhreista. Jordania on riippuvainen egyptiläisestä kaasusta, joka tuottaa 80 prosenttia sen sähköstä, kun taas Israel saa 40 prosenttia maakaasustaan naapurimaastaan. Egypti aloitti kaasutoimitukset Israelille vuonna 2008 20-vuotisella sopimuksella huolimatta laajasta julkisesta vastustuksesta, joka johtui Israelin Gazan kaistan saartamisesta ja väitteistä, joiden mukaan Israelille tarjottiin edullisia hintoja.</w:t>
      </w:r>
    </w:p>
    <w:p>
      <w:r>
        <w:rPr>
          <w:b/>
        </w:rPr>
        <w:t xml:space="preserve">Yhteenveto</w:t>
      </w:r>
    </w:p>
    <w:p>
      <w:r>
        <w:t xml:space="preserve">Egyptistä Israeliin ja Jordaniaan kulkeva kaasuputki on joutunut räjähdyksen kohteeksi, kertovat viranomaiset.</w:t>
      </w:r>
    </w:p>
    <w:p>
      <w:r>
        <w:rPr>
          <w:b/>
          <w:u w:val="single"/>
        </w:rPr>
        <w:t xml:space="preserve">Asiakirjan numero 28141</w:t>
      </w:r>
    </w:p>
    <w:p>
      <w:r>
        <w:t xml:space="preserve">Dexter-näyttelijä Michael C. Hall hakee avioeroa</w:t>
      </w:r>
    </w:p>
    <w:p>
      <w:r>
        <w:t xml:space="preserve">39-vuotias ja Jennifer Carpenter, 31, ovat olleet "erossa jo jonkin aikaa" ja heidän eronsa oli "sovinnollinen", näyttelijän tiedottaja sanoi. Hall, joka oli aiemmin naimisissa näyttelijä Amy Spangerin kanssa, solmi solmun toisen tähtensä kanssa uudenvuodenaattona 2008. Miamilaisesta veriroiskeanalyytikosta ja sarjamurhaajasta kertova Dexter on juuri saanut Yhdysvalloissa päätökseen viidennen tuotantosarjansa. Michael C. Hall esittää nimihenkilöä, joka tappaa muita murhaajia, kun taas Jennifer Carpenterin esittämä Debra työskentelee adoptioveljensä rinnalla etsivänä. Aiemmin tänä vuonna paljastui, että Hall oli hoidossa Hodgkinin imusolmukesyöpään, mutta se on nyt remissiossa. Vuonna 2009 näyttelijä voitti Golden Globe -palkinnon roolistaan Dexterissä, ja sarja on juuri ollut ehdolla kolmelle muulle Golden Globelle: paras tv-sarja, paras draamasarjan näyttelijä ja paras miessivuosa (Julia Stiles). Michael C. Hall on näytellyt myös elokuvassa Six Feet Under.</w:t>
      </w:r>
    </w:p>
    <w:p>
      <w:r>
        <w:rPr>
          <w:b/>
        </w:rPr>
        <w:t xml:space="preserve">Yhteenveto</w:t>
      </w:r>
    </w:p>
    <w:p>
      <w:r>
        <w:t xml:space="preserve">Dexter-tähti Michael C. Hall ja hänen siskoaan amerikkalaisessa tv-sarjassa näyttelevä näyttelijä ovat eroamassa.</w:t>
      </w:r>
    </w:p>
    <w:p>
      <w:r>
        <w:rPr>
          <w:b/>
          <w:u w:val="single"/>
        </w:rPr>
        <w:t xml:space="preserve">Asiakirjan numero 28142</w:t>
      </w:r>
    </w:p>
    <w:p>
      <w:r>
        <w:t xml:space="preserve">Falkirkin talosta löydetyn naisen ruumiin jälkeinen murhatutkinta</w:t>
      </w:r>
    </w:p>
    <w:p>
      <w:r>
        <w:t xml:space="preserve">Poliisit kutsuttiin Springfield Drivelle hieman puolenyön jälkeen sen jälkeen, kun naisen ruumis oli löydetty makuuhuoneesta. Kuolemaa pidetään epäilyttävänä, sillä poliisit selvittävät naisen henkilöllisyyttä ja kuolinsyytä. Skotlannin poliisin tiedottaja vahvisti, että mies on pidätetty tapaukseen liittyen. Paikallisen alueen komentaja Ch Insp Mandy Paterson sanoi: "Tutkimuksemme siitä, miten nainen kuoli, jatkuvat edelleen, ja rikostutkijat ja oikeuslääkärit suorittavat perusteellista tutkimusta tapahtumapaikalla. "Tällä erityisen rauhallisella alueella yhteisössä tämä on levotonta aikaa, mutta voin kuitenkin vahvistaa, että meillä on tällä hetkellä mies poliisin huostassa". "Pyydän asukkaita olemaan kärsivällisiä kanssamme, kun suoritamme tarvittavat ovelta ovelle -tutkimukset, ja olemme sitoutuneet palauttamaan alueen normaalitilaan mahdollisimman pian."</w:t>
      </w:r>
    </w:p>
    <w:p>
      <w:r>
        <w:rPr>
          <w:b/>
        </w:rPr>
        <w:t xml:space="preserve">Yhteenveto</w:t>
      </w:r>
    </w:p>
    <w:p>
      <w:r>
        <w:t xml:space="preserve">Skotlannin poliisi on käynnistänyt murhatutkinnan sen jälkeen, kun naisen ruumis löytyi Falkirkissa sijaitsevasta talosta.</w:t>
      </w:r>
    </w:p>
    <w:p>
      <w:r>
        <w:rPr>
          <w:b/>
          <w:u w:val="single"/>
        </w:rPr>
        <w:t xml:space="preserve">Asiakirjan numero 28143</w:t>
      </w:r>
    </w:p>
    <w:p>
      <w:r>
        <w:t xml:space="preserve">3,5 miljoonaa puntaa lisärahoitusta Walesin perusterveydenhuoltopalveluille</w:t>
      </w:r>
    </w:p>
    <w:p>
      <w:r>
        <w:t xml:space="preserve">Rahaa on tarkoitus käyttää yleislääkäreiden, sairaanhoitajien, farmaseuttien ja terapeuttien potilaille tarjoamien palvelujen laadun parantamiseen. Lisävaroja toivotaan käytettävän myös siihen, että vähävaraisissa yhteisöissä asuville ihmisille tarjotaan enemmän palveluja. Rahat ovat peräisin Walesin valtion keskushallinnon varoista. Drakeford sanoi, että rahojen avulla voidaan vähentää riippuvuutta sairaalahoidosta. "Tarjoamalla lähempänä kotia olevia terveyspalveluja, jotka on integroitu paremmin sosiaalihuoltoon ja joilla on tiiviit yhteydet kolmannen ja riippumattoman sektorin tarjoamiin palveluihin, vähennämme terveyseroja", hän sanoi. "Tämä uusi rahoitus auttaa toteuttamaan tavoitteemme luoda vahva, korkeasti koulutettu perusterveydenhuollon henkilöstö, joka voi tarjota monenlaisia palveluja paikallisyhteisöissä."</w:t>
      </w:r>
    </w:p>
    <w:p>
      <w:r>
        <w:rPr>
          <w:b/>
        </w:rPr>
        <w:t xml:space="preserve">Yhteenveto</w:t>
      </w:r>
    </w:p>
    <w:p>
      <w:r>
        <w:t xml:space="preserve">Terveysministeri Mark Drakeford on ilmoittanut, että koko Walesissa on hyväksytty 3,5 miljoonan punnan lisärahoitus perusterveydenhuoltopalvelujen parantamiseksi.</w:t>
      </w:r>
    </w:p>
    <w:p>
      <w:r>
        <w:rPr>
          <w:b/>
          <w:u w:val="single"/>
        </w:rPr>
        <w:t xml:space="preserve">Asiakirjan numero 28144</w:t>
      </w:r>
    </w:p>
    <w:p>
      <w:r>
        <w:t xml:space="preserve">George Nicol ja David Fowler myöntävät epäonnistuneen pankkiautomaattiryöstönsä.</w:t>
      </w:r>
    </w:p>
    <w:p>
      <w:r>
        <w:t xml:space="preserve">George Nicol, 37, ja David Fowler, 27, varastivat jätevesisäiliöauton East Kilbridessa ennen kuin yrittivät murtaa HSBC:n pankkiautomaatin Blantyressa 20. lokakuuta 2012. Edinburghin korkein oikeus kuuli, kuinka he jäivät kiinni poliisin ajettua heitä takaa pakoautolla, jossa oli sahattu haulikko ja ammuksia. Tuomari Lord Glennie lykkäsi kaksikon tuomitsemista myöhemmin tässä kuussa. Tuomioistuin kuuli, kuinka kaksikko varasti säiliöauton DPG Plus -yhtiöltä East Kilbridessä noin kello 11.54 19. lokakuuta. Oikeudessa näytettiin valvontakamerakuvaa, jossa kuorma-auto ajettiin HSBC:n toimistoon Blantyreen seuraavana yönä. Kun rynnäkköyritys epäonnistui, kaksikko yritti vuorotellen lyödä pankkiautomaattia vasaralla ennen kuin he luovuttivat ja pakenivat paikalta Skoda Octavialla, jossa oli väärät rekisterikilvet. Myöhemmin auto kolaroi Blantyressä, kun poliisi ajoi sitä takaa. Poliisit pidättivät kaksikon lyhyen jalkajahdin jälkeen. Octaviasta tehdyssä etsinnässä poliisi löysi viisi haulikon patruunaa, sahatun haulikon, useita työkaluja, veitsiä ja pari rekisterikilpeä. Aiheeseen liittyvät Internet-linkit Skotlannin tuomioistuimet</w:t>
      </w:r>
    </w:p>
    <w:p>
      <w:r>
        <w:rPr>
          <w:b/>
        </w:rPr>
        <w:t xml:space="preserve">Yhteenveto</w:t>
      </w:r>
    </w:p>
    <w:p>
      <w:r>
        <w:t xml:space="preserve">Kaksi miestä on myöntänyt varkaus- ja ampuma-asesyytteet, jotka johtuvat epäonnistuneesta pankkiautomaatin ryöstöstä Etelä-Lanarkshiressä.</w:t>
      </w:r>
    </w:p>
    <w:p>
      <w:r>
        <w:rPr>
          <w:b/>
          <w:u w:val="single"/>
        </w:rPr>
        <w:t xml:space="preserve">Asiakirjan numero 28145</w:t>
      </w:r>
    </w:p>
    <w:p>
      <w:r>
        <w:t xml:space="preserve">Angelina Jolie ohjaa toisen elokuvan Australiassa</w:t>
      </w:r>
    </w:p>
    <w:p>
      <w:r>
        <w:t xml:space="preserve">Näyttelijä ja ohjaaja kuvaa vuoden 2011 elokuvan Land of Blood and Honey jatko-osan Sydneyssä ja osassa Uuden Etelä-Walesin maaseutua. Laura Hillenbrandin kirjaan perustuva Unbroken kertoo Louis Zamperinistä. Olympialaisjuoksijasta tullut pommittaja vietti kaksi vuotta sotavankina jouduttuaan alas ammutuksi Tyynellämerellä. Skins-tähti Jack O'Connell näyttelee Zamperinia näyttelijäkaartissa, johon kuuluvat myös Tron: Legacyn Garrett Hedlund ja About Time -elokuvasta tuttu Domhnall Gleeson. Hollywood Reporterin mukaan elokuvan kuvaukset alkavat 21. lokakuuta Sydneyn Fox Studios Australiassa ja Village Roadshow Studios Gold Coastilla. Universal Picturesin nimikkeen on määrä ilmestyä Yhdysvalloissa 25. joulukuuta 2014.</w:t>
      </w:r>
    </w:p>
    <w:p>
      <w:r>
        <w:rPr>
          <w:b/>
        </w:rPr>
        <w:t xml:space="preserve">Yhteenveto</w:t>
      </w:r>
    </w:p>
    <w:p>
      <w:r>
        <w:t xml:space="preserve">Australia tarjoaa kuvauspaikat toisen maailmansodan aikaiseen draamaan Unbroken, joka on Angelina Jolien toinen yritys kameran takana.</w:t>
      </w:r>
    </w:p>
    <w:p>
      <w:r>
        <w:rPr>
          <w:b/>
          <w:u w:val="single"/>
        </w:rPr>
        <w:t xml:space="preserve">Asiakirjan numero 28146</w:t>
      </w:r>
    </w:p>
    <w:p>
      <w:r>
        <w:t xml:space="preserve">Homojen ja naimattomien adoptiotaistelu korkeimmassa oikeudessa</w:t>
      </w:r>
    </w:p>
    <w:p>
      <w:r>
        <w:t xml:space="preserve">Vetoomustuomioistuin on antanut Edwin Pootsille luvan valittaa päätöksestä, jonka mukaan homo- ja lesboparien adoptiokielto on lainvastainen. Oikeusministerin selvityspyyntö asiassa hylättiin. Asian odotetaan nyt menevän korkeimpaan oikeuteen Lontoossa. Terveydenhuoltoministeriön lakimiehet voivat nyt pyytää suoraan korkeampaa oikeutta käsittelemään tapauksensa. Viime vuoden lokakuussa katsottiin, että parisuhdetilanteeseen perustuva kielto syrjii parisuhteessa eläviä ja rikkoo heidän ihmisoikeuksiaan. Aiemmin yksinelävä homo- tai lesbopuoliso saattoi adoptoida lapsia Isossa-Britanniassa, mutta parisuhteessa elävä pariskunta ei. Vetoomustuomioistuimen tuomion jälkeen adoptiotoimistoille kerrottiin, että ne voivat hyväksyä hakemuksia samaa sukupuolta olevilta ja naimattomilta pareilta sekä siviilipartnereilta. Ihmisoikeuskomissio (NIHRC) totesi tuolloin, että tuomio toisi NI:n yhdenmukaiseksi muun Yhdistyneen kuningaskunnan kanssa. Pohjois-Irlannin suurimman lesbojen, homojen, biseksuaalien ja transsukupuolisten etuja ajavan Rainbow Project -järjestön edustajat ilmaisivat tyrmistyksensä siitä, että ministeriö yrittää nyt viedä asian korkeimman oikeuden käsiteltäväksi. Rainbow Projectin johtaja John O'Doherty sanoi olevansa pettynyt ministerin päätökseen. "Sekä korkein oikeus että muutoksenhakutuomioistuin ovat todenneet, että käytäntö, jonka mukaan samaa sukupuolta olevilta ja naimattomilta pareilta kielletään adoptiot, on syrjivä", hän sanoi. "Tähän hölmöilyyn on käytetty tarpeeksi julkisia varoja. Ministerin pitäisi keskittää aikansa siihen, että Pohjois-Irlannin huostaanotetuille lapsille taataan parhaat mahdolliset kodit."</w:t>
      </w:r>
    </w:p>
    <w:p>
      <w:r>
        <w:rPr>
          <w:b/>
        </w:rPr>
        <w:t xml:space="preserve">Yhteenveto</w:t>
      </w:r>
    </w:p>
    <w:p>
      <w:r>
        <w:t xml:space="preserve">Terveysministeri aikoo viedä taistelunsa Pohjois-Irlannin homo- ja avoparien adoptio-oikeuksien laajentamista vastaan Yhdistyneen kuningaskunnan korkeimpaan oikeuteen.</w:t>
      </w:r>
    </w:p>
    <w:p>
      <w:r>
        <w:rPr>
          <w:b/>
          <w:u w:val="single"/>
        </w:rPr>
        <w:t xml:space="preserve">Asiakirjan numero 28147</w:t>
      </w:r>
    </w:p>
    <w:p>
      <w:r>
        <w:t xml:space="preserve">Kaksi vankia karkaa Standford Hillin vankilasta</w:t>
      </w:r>
    </w:p>
    <w:p>
      <w:r>
        <w:t xml:space="preserve">Poliisi kertoi saaneensa lauantai-iltana tiedon, että Scott Callaghan, 35, ja Billy Harkins, 29, olivat kävelleet ulos vankilasta. Callaghan istuu vankilassa oikeuden kulun vääristämisestä ja Harkins törkeästä murtovarkaudesta. Aseistettu ryöstäjä Michael Wheatley, lempinimeltään "Skull Cracker", pakeni samasta vankilasta 3. toukokuuta. Kentin poliisi pyytää kaikkia, joilla on tietoja Callaghanin ja Harkinsin olinpaikasta, ottamaan yhteyttä poliisiin. Wheatley, 55, tuomittiin Guildford Crown Courtissa elinkautiseen vankeuteen vähintään 10 vuodeksi ryöstettyään Chelsea Building Societyn Sunburyssa, Surreyssä. Hänet pidätettiin Tower Hamletsissa, itäisessä Lontoossa, oltuaan pakosalla viisi päivää.</w:t>
      </w:r>
    </w:p>
    <w:p>
      <w:r>
        <w:rPr>
          <w:b/>
        </w:rPr>
        <w:t xml:space="preserve">Yhteenveto</w:t>
      </w:r>
    </w:p>
    <w:p>
      <w:r>
        <w:t xml:space="preserve">Kaksi vankia on karannut Standford Hillin avovankilasta Sheppeyn saarella Kentissä.</w:t>
      </w:r>
    </w:p>
    <w:p>
      <w:r>
        <w:rPr>
          <w:b/>
          <w:u w:val="single"/>
        </w:rPr>
        <w:t xml:space="preserve">Asiakirjan numero 28148</w:t>
      </w:r>
    </w:p>
    <w:p>
      <w:r>
        <w:t xml:space="preserve">Skotlantilaisen runoilijan Edwin Morganin SNP:n testamentti "inspiroiva".</w:t>
      </w:r>
    </w:p>
    <w:p>
      <w:r>
        <w:t xml:space="preserve">Viime vuonna 90-vuotiaana kuolleen Edwin Morganin uskotaan jättäneen SNP:lle merkittävän osan omaisuudestaan. Hänestä tuli Skotlannin ensimmäinen kansallisrunoilija eli Scots Makar vuonna 2004 silloisen pääministerin Jack McConnellin toimesta. SNP:n tiedottaja sanoi, että se odottaa kuulevansa Morganin testamentin toimeenpanijoilta hänen toivomuksistaan. Hän sanoi: "Edwin Morgan oli upea kansallisrunoilija, jonka työ makarina jättää Skotlantiin uskomattoman taiteellisen ja kirjallisen perinnön. "Hänen tukensa Skotlannin itsenäisyydelle oli sekä nöyryyttävää että inspiroivaa. "Odotamme kuulevamme aikanaan Edwin Morganin testamentin toimeenpanijoilta tarkalleen, mitkä olivat hänen toivomuksensa hänen jäämistöstään." Morgan, joka tunnustettiin yhdeksi 1900-luvun suurista runoilijoista, kuoli Glasgow'ssa sijaitsevassa hoitokodissaan 19. elokuuta 2010. Hän kävi koulunsa Rutherglenin akatemiassa, jota seurasi Glasgow'n lukio, ja aloitti opinnot Glasgow'n yliopistossa vuonna 1937. Hän toimi yliopiston englannin kielen professorina vuodesta 1975 eläkkeelle jäämiseensä vuonna 1980. Morgan nimitettiin Glasgow'n ensimmäiseksi runoilijapalkinnon saajaksi vuonna 1999 ja Skotlannin parlamentti nimitti hänet Skotlannin ensimmäiseksi kansallisrunoilijaksi vuonna 2004. Hän kirjoitti yli 60 runokirjaa, sai OBE-tunnustuksen vuonna 1982 ja voitti kuningattaren runouden kultamitalin vuonna 2000.</w:t>
      </w:r>
    </w:p>
    <w:p>
      <w:r>
        <w:rPr>
          <w:b/>
        </w:rPr>
        <w:t xml:space="preserve">Yhteenveto</w:t>
      </w:r>
    </w:p>
    <w:p>
      <w:r>
        <w:t xml:space="preserve">SNP on kuvaillut edesmenneen kansallisrunoilijan tukea itsenäisyydelle "nöyräksi ja inspiroivaksi", vaikka hänen on kerrottu jättäneen miljoona puntaa nationalistipuolueelle.</w:t>
      </w:r>
    </w:p>
    <w:p>
      <w:r>
        <w:rPr>
          <w:b/>
          <w:u w:val="single"/>
        </w:rPr>
        <w:t xml:space="preserve">Asiakirjan numero 28149</w:t>
      </w:r>
    </w:p>
    <w:p>
      <w:r>
        <w:t xml:space="preserve">Lontoossa ja Cardiffissa etsitään "Walesin etsityintä miestä" Mohammed Egeä.</w:t>
      </w:r>
    </w:p>
    <w:p>
      <w:r>
        <w:t xml:space="preserve">Mohammed Ali Ege, 41, on etsintäkuulutettu 17-vuotiaan Aamir Siddiqin erehdyksessä tapahtuneesta murhasta Roathissa, Cardiffissa, vuonna 2010. Aamir puukotettiin kotonaan, kun hänen tappajansa, palkkamurhaajat Jason Richards ja Ben Hope, olivat menneet väärään taloon. Etelä-Walesin poliisin mukaan etsintää ei aiota vähentää. Ege pakeni Intiassa 12. huhtikuuta 2017 New Delhin rautatieaseman vessassa, kun poliisit valmistautuivat luovuttamaan hänet takaisin Yhdistyneeseen kuningaskuntaan. Etelä-Walesin poliisin komisario Paul Giess: "Kaksi vuotta myöhemmin hänen nykyinen olinpaikkansa on tuntematon, mutta olemme edelleen yhtä päättäväisiä kuin ennenkin hänen löytämisekseen." Aiemmin Geiss sanoi, että Ege on saanut käyttöönsä erilaisia henkilöllisyystodistuksia, joiden avulla hän on voinut matkustaa laajalti väärillä asiakirjoilla. Aikajana 11. huhtikuuta 2010: Aamir Siddiqi puukotetaan raa'asti kuoliaaksi kotonaan Syyskuu 2010: Poliisi tarjoaa jopa 10 000 punnan palkkion Mohammed Ali Egen etsinnöistä. lokakuu 2011: Mohammed Ege pidätetään Intiassa epäiltynä salaliitosta murhan tekemistä varten, luovutusprosessi alkaa 1. helmikuuta 2013: Jason Richards ja Ben Hope todetaan syyllisiksi murhaan 12. helmikuuta: Molemmat miehet tuomitaan elinkautiseen vankeuteen, jonka vähimmäiskesto on 40 vuotta Tammikuu 2014: Miehet valittavat tuomiostaan kesäkuu 2014: Huhtikuu 2017: Intian poliisin mukaan Edge, jota syytetään myös passin ja henkilöllisyystodistuksen väärentämisestä, odotti luovuttamista, mutta pakeni, kun hänet oli viety oikeuskäsittelyyn.</w:t>
      </w:r>
    </w:p>
    <w:p>
      <w:r>
        <w:rPr>
          <w:b/>
        </w:rPr>
        <w:t xml:space="preserve">Yhteenveto</w:t>
      </w:r>
    </w:p>
    <w:p>
      <w:r>
        <w:t xml:space="preserve">Poliisi on vieraillut Cardiffissa ja Lontoossa yli 10 kiinteistössä viime viikon aikana etsiessään miestä, jonka se sanoo olevan "Walesin etsityin".</w:t>
      </w:r>
    </w:p>
    <w:p>
      <w:r>
        <w:rPr>
          <w:b/>
          <w:u w:val="single"/>
        </w:rPr>
        <w:t xml:space="preserve">Asiakirjan numero 28150</w:t>
      </w:r>
    </w:p>
    <w:p>
      <w:r>
        <w:t xml:space="preserve">Maanvyöryissä N'Eliyassa kuoli 17 ihmistä</w:t>
      </w:r>
    </w:p>
    <w:p>
      <w:r>
        <w:t xml:space="preserve">Kansallisen katastrofienhallintakeskuksen mukaan kaksi ihmistä hautautui elävältä mutavyöryssä Walapanessa ja toinen kuoli Meepessä. Kolmetoista kuoli Walaponessa ja neljä Hangurankethassa Nuwara Eliyan piirikunnassa, kun epävakaat vuorenrinteet kaatuivat useiden talojen päälle. "Yli 45 000 ihmistä on joutunut jättämään kotinsa Nuwaraeliyan piirikunnassa", Nuwaraeliyan poliisikomentaja Deshabandu Tennakone kertoi Nuwar Eliya Sirasan kirjeenvaihtaja Ranjith Rajapakselle. "Suuri räjähdys" "Ilmavoimien helikoptereita ja armeijaa on lähetetty auttamaan uhreja",sanoi poliisi. Silminnäkijä Mathuritassa sanoi: "Kahden päivän ajan on satanut taukoamatta, ja viime yönä kuulimme valtavan räjähdyksen kaltaisen äänen. Juoksimme niin nopeasti kuin pystyimme. Sitten meihin osui mutaa ja raunioita. Näin neljän talon hautautuvan. Neljä naapuriamme menehtyi." Katastrofivalvontakeskuksen mukaan 61 281 ihmistä ajettiin pois tulvan alle jääneistä kodeistaan etelässä. Rankkasateet ovat siirtäneet yli 8000 perhettä Amparan alueella. Pothuvilin ja Lahugalan alueet ovat kärsineet eniten.</w:t>
      </w:r>
    </w:p>
    <w:p>
      <w:r>
        <w:rPr>
          <w:b/>
        </w:rPr>
        <w:t xml:space="preserve">Yhteenveto</w:t>
      </w:r>
    </w:p>
    <w:p>
      <w:r>
        <w:t xml:space="preserve">Seitsemäntoista ihmistä sai perjantaina surmansa Sri Lankan keskiosassa rankkojen monsuunisateiden aiheuttamissa maanvyöryissä, kertoivat avustusviranomaiset.</w:t>
      </w:r>
    </w:p>
    <w:p>
      <w:r>
        <w:rPr>
          <w:b/>
          <w:u w:val="single"/>
        </w:rPr>
        <w:t xml:space="preserve">Asiakirjan numero 28151</w:t>
      </w:r>
    </w:p>
    <w:p>
      <w:r>
        <w:t xml:space="preserve">Tanssiakatemian omistaja Manochehr Bahmanzadeh hävisi valituksen</w:t>
      </w:r>
    </w:p>
    <w:p>
      <w:r>
        <w:t xml:space="preserve">Mutta menestyksekäs valitus tuomiosta merkitsi sitä, että Dance Academy -pomo Manochehr Bahmanzadeh, 55, pääsi vapaaksi Lontoon vetoomustuomioistuimesta. Bahmanzadehin yhdeksän vuoden tuomio lyheni seitsemään ja puoleen vuoteen. Hänet vangittiin vuonna 2008 huumausaineiden toimittamisesta, mutta hän oli kiistänyt syytteet. 1 miljoona puntaa takavarikoitiin Peitepoliisi alkoi tarkkailla klubia joulukuussa 2005, ja lopulta 140 poliisia mellakkavarusteissa ratsasi klubin tilat toukokuussa 2006. Myöhemmin yhteensä 16 huumekauppaajaa asetettiin syytteeseen ja vangittiin klubilla harjoittamansa toiminnan vuoksi. Bahmanzadeh väitti joutuneensa väärän oikeudenkäynnin uhriksi, mutta aiempi valitus vuonna 2008 epäonnistui. Hänen viimeisin valituksensa perustui uusiin todisteisiin, joiden sanottiin kyseenalaistavan keskeisen syyttäjän todistajan luotettavuuden. Bahmanzadehille määrättiin vuonna 2010 rikoksen tuottaman hyödyn menetetyksi tuomitsemista koskevan lain nojalla 1 miljoonan punnan takavarikointimääräys, joka oli maksettu, kerrottiin tuomioistuimelle.</w:t>
      </w:r>
    </w:p>
    <w:p>
      <w:r>
        <w:rPr>
          <w:b/>
        </w:rPr>
        <w:t xml:space="preserve">Yhteenveto</w:t>
      </w:r>
    </w:p>
    <w:p>
      <w:r>
        <w:t xml:space="preserve">Plymouthilainen yökerhon omistaja, joka joutui vankilaan, koska hän oli sallinut tilojensa käyttämisen huumekauppaan, on hävinnyt valituksen tuomiostaan.</w:t>
      </w:r>
    </w:p>
    <w:p>
      <w:r>
        <w:rPr>
          <w:b/>
          <w:u w:val="single"/>
        </w:rPr>
        <w:t xml:space="preserve">Asiakirjan numero 28152</w:t>
      </w:r>
    </w:p>
    <w:p>
      <w:r>
        <w:t xml:space="preserve">Eurooppa käynnistää sopimuksen naisten suojelemiseksi väkivallalta</w:t>
      </w:r>
    </w:p>
    <w:p>
      <w:r>
        <w:t xml:space="preserve">Se on neuvoston mukaan ensimmäinen tällainen sopimus maailmassa. Allekirjoittajien on tarjottava neuvontapuhelimia, turvakoteja, sairaanhoitoa ja oikeusapua naisille, jotka ovat joutuneet raiskauksen tai muunlaisen väkivallan kohteeksi. Ranska, Saksa, Kreikka, Espanja ja Turkki ovat niiden 13 maan joukossa, jotka allekirjoittivat sopimuksen Istanbulissa keskiviikkona. Muut ovat: Itävalta, Suomi, Islanti, Luxemburg, Montenegro, Portugali, Slovakia ja Ruotsi. Neuvosto kutsuu sitä "kattavaksi oikeudelliseksi kehykseksi naisten suojelemiseksi kaikilta väkivallan muodoilta". Se on avoin myös muille maille allekirjoittamista varten. Jäsenvaltioiden tilastojen mukaan vähintään 15 prosenttia naisista on kokenut perheväkivaltaa. Allekirjoittajat sitoutuvat tehostamaan tällaiseen väkivaltaan syyllistyneiden syytteeseenpanoa. Yleissopimuksen kohteena olevia rikoksia ovat muun muassa raiskaus, perheväkivalta, pakkoavioliitto, naisten sukupuolielinten silpominen, seksuaalinen häirintä, pakkoabortti ja pakkosterilisaatio. Neuvoston mukaan kulttuuriin, tapoihin, uskontoon tai niin sanottuun "kunniaan" perustuvia tekosyitä ei hyväksytä. Yleissopimuksella perustetaan myös riippumaton asiantuntijaryhmä, jonka tehtävänä on varmistaa, että sopimusmaat noudattavat sitoumuksiaan. Istanbulin kokoukseen osallistui edustajia kaikista Euroopan neuvoston 47 jäsenmaasta.</w:t>
      </w:r>
    </w:p>
    <w:p>
      <w:r>
        <w:rPr>
          <w:b/>
        </w:rPr>
        <w:t xml:space="preserve">Yhteenveto</w:t>
      </w:r>
    </w:p>
    <w:p>
      <w:r>
        <w:t xml:space="preserve">Euroopan ihmisoikeuksia valvova Euroopan neuvosto on käynnistänyt oikeudellisesti sitovan kansainvälisen sopimuksen naisiin kohdistuvan väkivallan torjumiseksi.</w:t>
      </w:r>
    </w:p>
    <w:p>
      <w:r>
        <w:rPr>
          <w:b/>
          <w:u w:val="single"/>
        </w:rPr>
        <w:t xml:space="preserve">Asiakirjan numero 28153</w:t>
      </w:r>
    </w:p>
    <w:p>
      <w:r>
        <w:t xml:space="preserve">Norfolkin ja Norwichin sairaalan 1950-luvun dementiapäivähuoneen suunnitelma</w:t>
      </w:r>
    </w:p>
    <w:p>
      <w:r>
        <w:t xml:space="preserve">Norfolkin ja Norwichin yliopistollisessa sairaalassa sisarena työskentelevä Julie Payne haluaa muuttaa päivähuoneen, jotta potilaat voisivat "rentoutua ja muistella". Hän toivoo keräävänsä 5 000 puntaa, jotta hän voisi kattaa infektioiden torjuntaa koskevien ohjeiden mukaisten tapettien kustannukset. Muilla koristeilla ja huonekaluilla pyritään saamaan huone "mahdollisimman aidon näköiseksi". Monet sairaalan dementiapotilaista ovat yli 90-vuotiaita, ja huoneen toivotaan herättävän muistoja ja herättävän keskusteluja. "Toivomme, että se näyttää viihtyisältä ja tunnistettavasti 50-luvun tyyliseltä", Payne sanoi. "Aiomme ottaa käyttöön vanhoja kuppeja ja lautasia teekutsuja varten, jotta keskustelut heräisivät." Sairaalan varainhankintapäällikkö Louise Cook sanoi: "Tämä on vain yksi monista dementiahankkeista, jotka tarvitsevat hyväntekeväisyysrahoitusta koko sairaalassa. "Joka kuudennella yli 80-vuotiaalla on dementia. Mitä enemmän voimme auttaa rahoittamaan tämän kaltaisia hankkeita, jotka voivat tukea ja tarjota rentouttavan ympäristön, sitä parempi se on potilaillemme", hän sanoi.</w:t>
      </w:r>
    </w:p>
    <w:p>
      <w:r>
        <w:rPr>
          <w:b/>
        </w:rPr>
        <w:t xml:space="preserve">Yhteenveto</w:t>
      </w:r>
    </w:p>
    <w:p>
      <w:r>
        <w:t xml:space="preserve">Norfolkin sairaalaan on tarkoitus tuoda 1950-luvun "kultainen aika" auttamaan iäkkäitä dementiapotilaita.</w:t>
      </w:r>
    </w:p>
    <w:p>
      <w:r>
        <w:rPr>
          <w:b/>
          <w:u w:val="single"/>
        </w:rPr>
        <w:t xml:space="preserve">Asiakirjan numero 28154</w:t>
      </w:r>
    </w:p>
    <w:p>
      <w:r>
        <w:t xml:space="preserve">Warren Jeffsin moniavioisen yhdysvaltalaisen uskonlahkon tapauksen uusintakäsittely määrätty</w:t>
      </w:r>
    </w:p>
    <w:p>
      <w:r>
        <w:t xml:space="preserve">Jeffs, 54, tuomittiin vuonna 2007 kahdesta ensimmäisen asteen raiskauksesta sen jälkeen, kun hän oli järjestänyt 14-vuotiaan tytön avioliiton tämän 19-vuotiaan serkun kanssa. Tuomioistuin totesi, että valamiehistön ohjeet tytön suostumuksesta olivat olleet "virheellisiä". Jeffs istui Utahin osavaltion vankilassa kahta peräkkäistä tuomiota viidestä vuodesta elinkautiseen. Hän on mormonismista irtautuneen, Utahin ja Arizonan rajalla sijaitsevan Myöhempien Aikojen Pyhien Jeesuksen Kristuksen Fundamentalistisen Kirkon johtaja. Häntä vastaan nostetaan rikossyytteitä myös Teksasissa. Ennen pidätystään vuonna 2006 Jeffs oli ollut karkuteillä 15 kuukautta, ja hän oli FBI:n 10 etsityimmän karkurin joukossa.</w:t>
      </w:r>
    </w:p>
    <w:p>
      <w:r>
        <w:rPr>
          <w:b/>
        </w:rPr>
        <w:t xml:space="preserve">Yhteenveto</w:t>
      </w:r>
    </w:p>
    <w:p>
      <w:r>
        <w:t xml:space="preserve">Utahin osavaltion korkein oikeus on kumonnut yhdysvaltalaisen moniavioisen lahkon johtajan Warren Jeffsin raiskaustuomion ja määrännyt uuden oikeudenkäynnin.</w:t>
      </w:r>
    </w:p>
    <w:p>
      <w:r>
        <w:rPr>
          <w:b/>
          <w:u w:val="single"/>
        </w:rPr>
        <w:t xml:space="preserve">Asiakirjan numero 28155</w:t>
      </w:r>
    </w:p>
    <w:p>
      <w:r>
        <w:t xml:space="preserve">Covid: Granthamin sairaalassa vierailleilleille "kaupunkitutkijoille" sakkoja</w:t>
      </w:r>
    </w:p>
    <w:p>
      <w:r>
        <w:t xml:space="preserve">Ylikonstaapeli Dan McCormack kertoi, että kolmesta eri maakunnasta lauantaina Granthamissa sijaitsevalle rikospaikalle matkustaneille henkilöille annettiin rangaistusmääräykset. Kaupunkitutkimus ei ollut pätevä syy matkustaa nykyisten rajoitusten mukaisesti, ylikonstaapeli McCormack sanoi. Se ei ollut "välttämätöntä ja yksinkertaisesti lukituksen rikkomista", hän lisäsi. Viime viikonloppuna eräs mies sai sakot ajettuaan 70 kilometrin (44 mailin) matkan Chesterfieldistä Lincolniin ja kerrottuaan poliisille olevansa "matkalla" ympäri maata sijaitseville jalkapallokentille. Myös Lincolnshiresta kotoisin oleva nainen sai viime viikolla rangaistusvaatimuksen ajettuaan 100 mailin matkan Scarborough'hun siskonsa kanssa hampurilaiselle. Seuraa BBC East Yorkshiren ja Lincolnshiren uutisia Facebookissa, Twitterissä ja Instagramissa. Lähetä juttuideoita osoitteeseen yorkslincs.news@bbc.co.uk. Aiheeseen liittyvät Internet-linkit Lincolnshiren poliisi</w:t>
      </w:r>
    </w:p>
    <w:p>
      <w:r>
        <w:rPr>
          <w:b/>
        </w:rPr>
        <w:t xml:space="preserve">Yhteenveto</w:t>
      </w:r>
    </w:p>
    <w:p>
      <w:r>
        <w:t xml:space="preserve">Kuusi "urbaania tutkimusmatkailijaa", jotka rikkoivat lukitusrajoituksia matkustaessaan vierailemaan Lincolnshiressä sijaitsevaan ränsistyneeseen sairaalaan, ovat saaneet sakot.</w:t>
      </w:r>
    </w:p>
    <w:p>
      <w:r>
        <w:rPr>
          <w:b/>
          <w:u w:val="single"/>
        </w:rPr>
        <w:t xml:space="preserve">Asiakirjan numero 28156</w:t>
      </w:r>
    </w:p>
    <w:p>
      <w:r>
        <w:t xml:space="preserve">Kenian sarvikuono tapettu Nairobin kansallispuistossa</w:t>
      </w:r>
    </w:p>
    <w:p>
      <w:r>
        <w:t xml:space="preserve">Kyseessä oli ensimmäinen tällainen tappo Nairobin kansallispuistossa kuuteen vuoteen, Kenian villieläinten suojelupalvelun (KWS) tiedottaja Paul Udoto sanoi. Salametsästäjät tappoivat sarvikuonon perjantaina ja veivät sen sarven, hän sanoi uutistoimisto AFP:n mukaan. Hänen mukaansa Keniassa on tapettu tänä vuonna tähän mennessä 35 sarvikuonoa, kun vuonna 2012 niitä oli tapettu yhteensä 29. Nairobin kansallispuisto sijaitsee vain 7 kilometrin päässä Kenian pääkaupungin keskustasta, ja KWS kuvailee sitä "maailman ainoaksi suojelualueeksi lähellä pääkaupunkia". Sekä sarvikuonojen että norsujen salametsästys on lisääntynyt Afrikassa viime vuosina. Luonnonsuojelijat epäilevät, että suurin osa salametsästetystä sarvikuonon sarvesta on tarkoitettu Kaakkois-Aasian perinteisten lääkkeiden markkinoille, joissa sen uskotaan sisältävän voimakkaita parantavia ominaisuuksia, vaikka tästä ei ole tieteellistä näyttöä. Sarvikuonon sarvi on valmistettu samasta aineesta kuin ihmisen sormenkynnet.</w:t>
      </w:r>
    </w:p>
    <w:p>
      <w:r>
        <w:rPr>
          <w:b/>
        </w:rPr>
        <w:t xml:space="preserve">Yhteenveto</w:t>
      </w:r>
    </w:p>
    <w:p>
      <w:r>
        <w:t xml:space="preserve">Salametsästäjät ovat ampuneet valkosarvikuonon Kenian turvallisimpiin kuuluvassa puistossa, lähellä pääkaupunki Nairobia.</w:t>
      </w:r>
    </w:p>
    <w:p>
      <w:r>
        <w:rPr>
          <w:b/>
          <w:u w:val="single"/>
        </w:rPr>
        <w:t xml:space="preserve">Asiakirjan numero 28157</w:t>
      </w:r>
    </w:p>
    <w:p>
      <w:r>
        <w:t xml:space="preserve">Land's Endin omistaja lopettaa Scillyn saarten helikopterikeskustelut.</w:t>
      </w:r>
    </w:p>
    <w:p>
      <w:r>
        <w:t xml:space="preserve">BIH halusi myydä Penzancen helikopterikentän supermarketketjulle ja siirtää Scillysaarten lentoyhteyden Land's Endiin. Land's Endin omistaja, Isles of Scilly Steamship Company, sanoi hallituksensa päättäneen, että siirto oli liian riskialtis nykyisessä taloustilanteessa. BIH sanoi olevansa sitoutunut palveluihinsa ja harkitsevansa muita vaihtoehtoja. BIH oli sopinut myyvänsä Penzance Heliportin Sainsbury'sille edellyttäen, että supermarket-yritys saa rakennusluvan uuden myymälän rakentamiselle. Steamship Companyn puheenjohtaja Andrew May sanoi, että BIH lähestyi yritystä kaksi vuotta sitten. Hän selitti, että "ympäristö ja taloudellinen toimintaympäristö, jossa yhtiömme toimii, on nyt täysin erilainen". May lisäsi: "Liiketoimintaamme kohdistuvia kaupallisia, ympäristöön liittyviä ja maineeseen liittyviä lisäriskejä ei voida hyväksyä, jos olisimme suostuneet British Internationalin ehdotuksiin." May lisäsi: "Emme voi hyväksyä lisäriskejä." Yhtiö selitti, että sen oli keskityttävä tuleviin investointeihin omiin lautta- ja rahtiliikenteen palveluihinsa saarille. BIH:n toimitusjohtaja Tony Jones sanoi, että yhtiö järjestää kokouksia keskustellakseen tulevaisuuden vaihtoehdoista. Jotkut asukkaat olivat vastustaneet suunnitelmia, koska he pelkäsivät, että jopa 12 helikopterilennon melu päivässä matkailusesongin huippuvaiheessa haittaisi paikallisten vierailijoiden määrää. Land's End Aerodrome Action Group -ryhmä sanoi, että helikopterien melu ja kentälle suuntautuvan tieliikenteen lisääntyminen vaikuttaisivat alueeseen.</w:t>
      </w:r>
    </w:p>
    <w:p>
      <w:r>
        <w:rPr>
          <w:b/>
        </w:rPr>
        <w:t xml:space="preserve">Yhteenveto</w:t>
      </w:r>
    </w:p>
    <w:p>
      <w:r>
        <w:t xml:space="preserve">Land's Endin omistava yritys on ilmoittanut, että se on keskeyttänyt neuvottelut British International Helicoptersin (BIH) kanssa suunnitelmista siirtää palvelut lentoasemalleen.</w:t>
      </w:r>
    </w:p>
    <w:p>
      <w:r>
        <w:rPr>
          <w:b/>
          <w:u w:val="single"/>
        </w:rPr>
        <w:t xml:space="preserve">Asiakirjan numero 28158</w:t>
      </w:r>
    </w:p>
    <w:p>
      <w:r>
        <w:t xml:space="preserve">Elyn kuolema: Ely: Neljä pidätystä, kun naisen ruumis löydettiin</w:t>
      </w:r>
    </w:p>
    <w:p>
      <w:r>
        <w:t xml:space="preserve">Cambridgeshiren poliisi kutsuttiin tiistaina kello 14:10 GMT, kun Elyn High Barnsissa sijaitsevasta naisesta ilmoitettiin olevan "huolissaan". Nainen on nimetty Morgan Greeniksi. 38-vuotias nainen ja kaksi 53- ja 29-vuotiasta miestä Littleportista on pidätetty murhasta epäiltynä. Littleportista kotoisin oleva 28-vuotias nainen on pidätetty epäiltynä rikoksentekijän avustamisesta. 38-vuotias ja 53-vuotias mies on vapautettu tutkinnan ajaksi. 29-vuotias mies ja 28-vuotias nainen ovat edelleen pidätettyinä. Komisario Dale Mepstead sanoi, että poliisin läsnäoloa lisätään, kun poliisi suorittaa tutkimuksia alueella. "Haluamme vakuuttaa ihmisille, että käsittelemme tätä yksittäistapauksena", hän lisäsi. Morganin perhe pyysi, että "heidän yksityisyyttään kunnioitetaan tänä vaikeana aikana", poliisin tiedottaja sanoi. Ruumiinavauksen odotetaan tapahtuvan perjantaina. Etsi BBC News: East of England Facebookissa, Instagramissa ja Twitterissä. Jos sinulla on juttuehdotuksia, lähetä sähköpostia osoitteeseen eastofenglandnews@bbc.co.uk.</w:t>
      </w:r>
    </w:p>
    <w:p>
      <w:r>
        <w:rPr>
          <w:b/>
        </w:rPr>
        <w:t xml:space="preserve">Yhteenveto</w:t>
      </w:r>
    </w:p>
    <w:p>
      <w:r>
        <w:t xml:space="preserve">Neljä ihmistä on pidätetty osana 29-vuotiaan naisen epäillyn murhan tutkintaa.</w:t>
      </w:r>
    </w:p>
    <w:p>
      <w:r>
        <w:rPr>
          <w:b/>
          <w:u w:val="single"/>
        </w:rPr>
        <w:t xml:space="preserve">Asiakirjan numero 28159</w:t>
      </w:r>
    </w:p>
    <w:p>
      <w:r>
        <w:t xml:space="preserve">Stowmarketin räjähdys: Räjähdyksen jälkeen evakuoitu rautatieasema</w:t>
      </w:r>
    </w:p>
    <w:p>
      <w:r>
        <w:t xml:space="preserve">Poliisi Stowmarketissa, Suffolkissa, sai ilmoituksen räjähdyksestä Station Roadilla noin kello 20:20 BST. Lähistöllä olevat rakennukset on evakuoitu, ja ihmisiä kehotettiin välttämään aluetta, ja National Railin mukaan asemalle ei voitu saapua. Itä-Englannin ambulanssipalvelu kertoi, että kahta ihmistä oli hoidettu lievien vammojen vuoksi, ja yksi vietiin Ipswichin sairaalaan jatkohoitoon. Aiheeseen liittyvät Internet-linkit Suffolkin poliisi (Suffolk Constabulary)</w:t>
      </w:r>
    </w:p>
    <w:p>
      <w:r>
        <w:rPr>
          <w:b/>
        </w:rPr>
        <w:t xml:space="preserve">Yhteenveto</w:t>
      </w:r>
    </w:p>
    <w:p>
      <w:r>
        <w:t xml:space="preserve">Kaksi ihmistä on loukkaantunut räjähdyksessä rautatieaseman lähellä.</w:t>
      </w:r>
    </w:p>
    <w:p>
      <w:r>
        <w:rPr>
          <w:b/>
          <w:u w:val="single"/>
        </w:rPr>
        <w:t xml:space="preserve">Asiakirjan numero 28160</w:t>
      </w:r>
    </w:p>
    <w:p>
      <w:r>
        <w:t xml:space="preserve">Lincoln City FC on Co-operative Bankille velkaa 380 000 puntaa.</w:t>
      </w:r>
    </w:p>
    <w:p>
      <w:r>
        <w:t xml:space="preserve">Puheenjohtaja Bob Dorrian sanoi osakkeenomistajille lähettämässään kirjeessä, että pankki halusi lopettaa suhteensa seuraan mahdollisimman pian. Conference-puolen toimitusjohtaja Kevin Cook sanoi, että se ei tarkoita seuran Sincil Bank -stadionin myymistä. Pankki sanoi, että se tarkastelee liiketilejä ja auttaa seuraa löytämään uuden palveluntarjoajan. Cook sanoi: "Meille annettiin irtisanomisaika vuosi sitten, ja sitä jatkettiin jatkuvasti. "Mutta pankki on nostanut paineita ja haluaa irrottautua mahdollisimman pian." Hän sanoi, että seuran ei tarvitsisi myydä stadionia, mutta muiden omaisuuserien myyminenkin jättäisi sen silti taloudellisiin vaikeuksiin. Seura sanoi, ettei se ole onnistunut löytämään vaihtoehtoista pankkia, ja se on vedonnut faneihin, jotta nämä auttaisivat maksamaan rahat takaisin. The Co-operative sanoi lausunnossaan: "Pyrimme luopumaan joistakin pankkisuhteista, jotka eivät vastaa tulevaa riskinottohalukkuuttamme tai joilla on kattavat ja monimutkaiset pankkivaatimukset. "Teemme yhteistyötä asianomaisten asiakkaiden kanssa varmistaaksemme, että heidän järjestelyjensä siirtyminen uudelle palveluntarjoajalle on sujuvaa."</w:t>
      </w:r>
    </w:p>
    <w:p>
      <w:r>
        <w:rPr>
          <w:b/>
        </w:rPr>
        <w:t xml:space="preserve">Yhteenveto</w:t>
      </w:r>
    </w:p>
    <w:p>
      <w:r>
        <w:t xml:space="preserve">Lincoln City voi joutua myymään kiinteistöomaisuutensa maksaakseen takaisin 380 000 puntaa Co-operative Bankille.</w:t>
      </w:r>
    </w:p>
    <w:p>
      <w:r>
        <w:rPr>
          <w:b/>
          <w:u w:val="single"/>
        </w:rPr>
        <w:t xml:space="preserve">Asiakirjan numero 28161</w:t>
      </w:r>
    </w:p>
    <w:p>
      <w:r>
        <w:t xml:space="preserve">Bathgaten isä ja poika syytetty lentokentän huumetakavarikoista</w:t>
      </w:r>
    </w:p>
    <w:p>
      <w:r>
        <w:t xml:space="preserve">Kratom-saaliit löydettiin Edinburghin lentoasemalta 15. huhtikuuta ja East Midlandsin lentoasemalta 6. toukokuuta. Takavarikot olivat osa National Crime Agencyn ja Skotlannin poliisin yhteistä tutkimusta. Järjestäytyneen rikollisuuden kumppanuuden virkamiehet pidättivät kaksi 60- ja 38-vuotiasta miestä Bathgatessa, West Lothianissa tiistaina. NCA Scotlandin operatiivinen johtaja John McGowan sanoi: "Arvioimme, että näiden takavarikoitujen tavaroiden yhteisarvo olisi ollut noin 60 000 puntaa, kun ne olisi myyty mustassa pörssissä. "Kratom on vaarallinen huumausaine, ja yhdessä Skotlannin poliisin ja rajavartiolaitoksen kaltaisten kumppaneiden kanssa pyrimme määrätietoisesti tekemään kaikkemme estääkseen tällaisten aineiden pääsyn kaduillemme ja vahingoittamaan Skotlannin yhteisöjä." Vaaralliset aineet Kratom on vuoden 2016 New Psychoactive Substances Act -lain mukainen valvottu aine. Sitä kasvatetaan perinteisesti Kaakkois-Aasiassa, ja sitä käytetään piristeenä, jolla on opioidien kaltaisia ominaisuuksia. Miehiä syytettiin maahantuonnista, hallussapidosta tarkoituksenaan toimittaa ja tarjoamisesta toimitettavaksi. Molemmat on vapautettu, ja he saapuvat oikeuteen myöhemmin. Murdo MacMillan, Skotlannin rajavartiolaitoksen apulaisjohtaja, sanoi: "Näillä takavarikoilla on saatu suuri määrä vaarallisia psykoaktiivisia aineita pois järjestäytyneiden rikollisten käsistä ja pois kaduiltamme."</w:t>
      </w:r>
    </w:p>
    <w:p>
      <w:r>
        <w:rPr>
          <w:b/>
        </w:rPr>
        <w:t xml:space="preserve">Yhteenveto</w:t>
      </w:r>
    </w:p>
    <w:p>
      <w:r>
        <w:t xml:space="preserve">Isä ja poika ovat saaneet syytteen sen jälkeen, kun rajavartijat takavarikoivat kahdella lentokentällä uuden psykoaktiivisen aineen, jonka mustan punnan arvo on 60 000 puntaa.</w:t>
      </w:r>
    </w:p>
    <w:p>
      <w:r>
        <w:rPr>
          <w:b/>
          <w:u w:val="single"/>
        </w:rPr>
        <w:t xml:space="preserve">Asiakirjan numero 28162</w:t>
      </w:r>
    </w:p>
    <w:p>
      <w:r>
        <w:t xml:space="preserve">Madagaskarin lentokoneen putoaminen: Alana Cutlandin rahasto auttaa "laajentamaan rajoja".</w:t>
      </w:r>
    </w:p>
    <w:p>
      <w:r>
        <w:t xml:space="preserve">Milton Keynesistä kotoisin oleva 19-vuotias Alana Cutland putosi koneesta 25. heinäkuuta, ja hänen ruumiinsa löydettiin 6. elokuuta. Hänen vanhempansa ovat keränneet joukkorahoituksella lähes 25 000 puntaa apurahaa varten. Rahoilla autetaan myös koulua kylässä, joka sijaitsee lähellä hänen ruumiinsa löytöpaikkaa. Robinson Collegen opiskelija oli ollut harjoittelussa afrikkalaisella saarella. Poliisi on aiemmin kertonut, että Cutland putosi kuoliaaksi avattuaan lentokoneen oven, mutta syy tähän on edelleen epäselvä. Cutlandin vanhemmat Neil ja Alison alkoivat kuukausi sitten kerätä varoja "rakkaan Alanan muistoksi", ja he ovat sanoneet olevansa edelleen "häkeltyneitä" niiden anteliaisuudesta, jotka ovat luvanneet rahaa. Robinson Collegessa toimiva Alana Cutland Fund -rahasto "kutsuu apurahahakemuksia naispuolisilta perustutkinto-opiskelijoilta, jotka tekevät akateemista tutkimusta luonnontieteellisissä aineissa", hänen vanhempansa kertoivat. College kiitti lausunnossaan sekä Cutlandin perhettä että lahjoittajia. "Tämä antaa naisopiskelijoille mahdollisuuden pidentää tietämyksensä rajoja ja lisätä tieteenalaa, mikä tarjoaa mahdollisuuksia, jotka eivät ehkä muuten olisi olleet heidän ulottuvillaan", college sanoi. Cutland oli aiemmin sanonut, että varat auttavat suoraan Anjajavyn ja ympäröivän alueen kyläläisiä. "Tämä on äärimmäisen köyhä alue, ja kyläläiset jättivät tilansa ja viettivät 10 päivää Alanan etsimiseen, mikä oli poikkeuksellisen anteliasta", hän sanoi. Hän sanoi, että perhe aikoo tehdä yhteistyötä hyväntekeväisyyssäätiön kanssa "ostaakseen välittömästi joitakin kiireellisesti tarvittavia varusteita [kylän] kouluun" ja rakentaakseen uuden luokkahuoneen. Hän kirjoitti Twitterissä: "Nyt ei ole epäilystäkään siitä, että rahasto saa aikaan suuria asioita sekä Madagaskarissa että Cambridgessa."</w:t>
      </w:r>
    </w:p>
    <w:p>
      <w:r>
        <w:rPr>
          <w:b/>
        </w:rPr>
        <w:t xml:space="preserve">Yhteenveto</w:t>
      </w:r>
    </w:p>
    <w:p>
      <w:r>
        <w:t xml:space="preserve">Cambridgen yliopiston opiskelija, joka kuoli pudottuaan kevytlentokoneesta Madagaskarilla, sai muistoksi apurahan, jonka avulla muut naisopiskelijat voivat "ylittää tietämyksensä rajat", kertoi hänen korkeakoulunsa.</w:t>
      </w:r>
    </w:p>
    <w:p>
      <w:r>
        <w:rPr>
          <w:b/>
          <w:u w:val="single"/>
        </w:rPr>
        <w:t xml:space="preserve">Asiakirjan numero 28163</w:t>
      </w:r>
    </w:p>
    <w:p>
      <w:r>
        <w:t xml:space="preserve">Kansanedustaja kiittää Sir Richard Bransonia Heathrow'n kolmatta kiitotietä koskevasta vaatimuksesta.</w:t>
      </w:r>
    </w:p>
    <w:p>
      <w:r>
        <w:t xml:space="preserve">Sir Richard, joka omistaa Virgin Atlanticin, sanoi, että lentokenttäkapasiteettia tarvitaan kiireellisesti lisää. Kolmatta kiitorataa koskevat suunnitelmat hylättiin kaksi vuotta sitten, ja nyt harkitaan lentokentän rakentamista Thamesin alueelle. Gordon Henderson, joka edustaa Sittingbournea ja Sheppeytä, sanoi, että suunnitelma on "hullu". Konservatiivinen kansanedustaja sanoi: "Olen iloinen, että joku näin korkea-arvoinen henkilö on samaa mieltä kuin me, jotka pidämme ideaa hulluna ja epätaloudellisena. "Vaikka hän ei sulkenut sitä pois, [Sir Richard sanoi], että se ei ole käytännössä toteutettavissa. "Ja mikä tärkeintä, hän sanoi, että on selvää, että jos Thamesin suistoon rakennettaisiin keskus, Heathrow olisi suljettava. "Tämä tarkoittaisi, että Heathrow'lla työskentelevien ihmisten olisi muutettava uudelle lentoasemalle, mikä aiheuttaisi monenlaisia logistisia ongelmia." "Heathrow'ssa työskentelevien ihmisten olisi muutettava uudelle lentoasemalle, ja se aiheuttaisi monenlaisia logistisia ongelmia." Sir Richard sanoi, että lentokentän rakentaminen Thamesin suistoon voisi kestää 20 vuotta. BBC South Eastin haastattelussa hän sanoi: "Sillä välin Iso-Britannia pysähtyy kokonaan, koska Heathrow'lla ei ole enää kapasiteettia, Gatwick on melko hyvin täynnä, ja suuri osa liiketoiminnasta suuntautuu nyt Ranskaan ja Saksaan." Liikenneministeri Justine Greeningin odotetaan ilmoittavan myöhemmin tässä kuussa uudesta lentokenttäkapasiteetin arvioinnista, johon sisältyy mahdollisuus rakentaa uusi lentokenttä Thamesin suistoon louhitulle maalle.</w:t>
      </w:r>
    </w:p>
    <w:p>
      <w:r>
        <w:rPr>
          <w:b/>
        </w:rPr>
        <w:t xml:space="preserve">Yhteenveto</w:t>
      </w:r>
    </w:p>
    <w:p>
      <w:r>
        <w:t xml:space="preserve">Kentin parlamentin jäsen on suhtautunut myönteisesti Sir Richard Bransonin kommentteihin, joiden mukaan on parempi laajentaa Heathrow'ta kuin rakentaa uusi lentokenttä Thamesin suistoon.</w:t>
      </w:r>
    </w:p>
    <w:p>
      <w:r>
        <w:rPr>
          <w:b/>
          <w:u w:val="single"/>
        </w:rPr>
        <w:t xml:space="preserve">Asiakirjan numero 28164</w:t>
      </w:r>
    </w:p>
    <w:p>
      <w:r>
        <w:t xml:space="preserve">Bournemouthin miestä syytetään puukotusmurhasta ja murhan yrityksestä</w:t>
      </w:r>
    </w:p>
    <w:p>
      <w:r>
        <w:t xml:space="preserve">Fabio Menegon, 45, kuoli päähän ja vartaloon kohdistuneisiin puukoniskuihin 19. kesäkuuta osoitteessa Eldon Place, Bournemouth. Teinipoika ja nelikymppinen nainen loukkaantuivat ja saivat hoitoa sairaalassa. Bournemouthissa asuva Giuseppe Vittorio Zerega, 31, joka oli aluksi pidätettynä mielenterveyslain nojalla, on saanut syytteen hyökkäyksistä, poliisi kertoi. Poliisit kutsuttiin kello 02.20 BST Westbournessa sijaitsevaan kiinteistöön, jossa Menegon todettiin kuolleeksi. Komisario Jez Noyce sanoi: "Ajatuksemme ovat uhrin perheen ja kaikkien niiden kanssa, joihin tämä kauhea tapaus on vaikuttanut. "Yksityiskohtaisen tutkinnan jälkeen olemme neuvotelleet kruunun syyttäjälaitoksen kanssa, joka hyväksyi syytteet." Zerega esiintyi aiemmin Poolen tuomareiden edessä, ja hänen on määrä saapua oikeuteen uudelleen perjantaina, poliisi kertoi.</w:t>
      </w:r>
    </w:p>
    <w:p>
      <w:r>
        <w:rPr>
          <w:b/>
        </w:rPr>
        <w:t xml:space="preserve">Yhteenveto</w:t>
      </w:r>
    </w:p>
    <w:p>
      <w:r>
        <w:t xml:space="preserve">Miestä on syytetty murhasta ja kahdesta murhan yrityksestä puukotusiskun jälkeen.</w:t>
      </w:r>
    </w:p>
    <w:p>
      <w:r>
        <w:rPr>
          <w:b/>
          <w:u w:val="single"/>
        </w:rPr>
        <w:t xml:space="preserve">Asiakirjan numero 28165</w:t>
      </w:r>
    </w:p>
    <w:p>
      <w:r>
        <w:t xml:space="preserve">Halesworthin tuhopolttoa tutkiva poliisi etsii miestä</w:t>
      </w:r>
    </w:p>
    <w:p>
      <w:r>
        <w:t xml:space="preserve">Tulipalo syttyi Halesworthissa sijaitsevan lehtimyymälän yläpuolella maanantaina noin klo 18.15 BST, ja se levisi kahteen muuhun rakennukseen. Suffolkin poliisin mukaan kaupungista kotoisin oleva Steven Wilson, 31, saattoi ajaa sinistä Saabia, joka löydettiin hylättynä läheisestä Holtonista tiistaina. Poliisit sanoivat olevansa "erittäin huolissaan" hänen hyvinvoinnistaan. Wilson nähtiin viimeksi Halesworthissa myöhään maanantaina iltapäivällä. BBC:n tietojen mukaan kadonneen henkilön ja tuhopolton tutkinta liittyvät toisiinsa, mutta lisätietoja ei ole vielä saatavilla. Suurimmillaan 20 palokuntaa Suffolkista ja Norfolkista puuttui paloon, joka oli levinnyt kahteen muuhun rakennukseen Chediston Streetillä. Kukaan ei loukkaantunut palossa. Aiheeseen liittyvät Internet-linkit Suffolkin poliisi</w:t>
      </w:r>
    </w:p>
    <w:p>
      <w:r>
        <w:rPr>
          <w:b/>
        </w:rPr>
        <w:t xml:space="preserve">Yhteenveto</w:t>
      </w:r>
    </w:p>
    <w:p>
      <w:r>
        <w:t xml:space="preserve">Kaupan ja asuntoja tuhonnutta tuhopolttoiskua tutkiva poliisi pyytää apua miehen jäljittämiseksi.</w:t>
      </w:r>
    </w:p>
    <w:p>
      <w:r>
        <w:rPr>
          <w:b/>
          <w:u w:val="single"/>
        </w:rPr>
        <w:t xml:space="preserve">Asiakirjan numero 28166</w:t>
      </w:r>
    </w:p>
    <w:p>
      <w:r>
        <w:t xml:space="preserve">Seattlen tuomarit hylkäävät 15 vuoden marihuanatuomiot</w:t>
      </w:r>
    </w:p>
    <w:p>
      <w:r>
        <w:t xml:space="preserve">Kaupungin syyttäjä Pete Homes pyysi tuomioistuinta ryhtymään toimenpiteeseen, "jotta voidaan korjata vääryydet, jotka johtuvat huumesodasta, joka on kohdistunut ensisijaisesti värillisiin ihmisiin". Marihuanan hallussapito tuli lailliseksi Washingtonin osavaltiossa vuonna 2012. Viranomaiset arvioivat, että yli 542 ihmisen tuomio voidaan hylätä marraskuun puoliväliin mennessä. Holmes sanoi, että kaupungin pitäisi "ottaa hetki aikaa tunnustaa tuomioistuimen päätöksen merkitys". "Olemme kulkeneet pitkän matkan, ja toivon, että tämä toimenpide innostaa muita lainkäyttöalueita seuraamaan esimerkkiä", hän sanoi. Myös pormestari Jenny Durkan oli tyytyväinen tuomioon, jonka hän sanoi tarjoavan asukkaille "puhtaat paperit". "Liian monille Seattlen asukkaille marihuanan väärinkäytöstä annettu tuomio tai syyte on luonut esteitä mahdollisuuksille - hyville työpaikoille, asunnoille, lainoille ja koulutukselle", hän sanoi. Yhdysvalloissa 30 osavaltiota sallii nyt marihuanan käytön lääketieteellisiin tarkoituksiin. Washingtonin osavaltiossa se on ollut laillista lääkinnälliseen käyttöön vuodesta 1998 lähtien. Tällä hetkellä yhdeksässä osavaltiossa (sekä Washington DC:ssä) on laillistettu marihuanan käyttö myös virkistyskäyttöön, mutta sen viljelyä ja myyntiä koskevat säännökset ovat voimassa. Yhdysvaltain hallituksen omien lukujen mukaan marihuanan salakuljetuksesta (huumausaineen myynnistä tai jakelusta kieltojen tai rajoitusten vastaisesti) tehdyt pidätykset ovat vähentyneet kaikkialla Yhdysvalloissa.</w:t>
      </w:r>
    </w:p>
    <w:p>
      <w:r>
        <w:rPr>
          <w:b/>
        </w:rPr>
        <w:t xml:space="preserve">Yhteenveto</w:t>
      </w:r>
    </w:p>
    <w:p>
      <w:r>
        <w:t xml:space="preserve">Seattlen tuomarit ovat päättäneet kumota marihuanan hallussapidosta annetut tuomiot, jotka koskevat kaikkia kaupungissa vuosina 1996-2010 syytteeseen asetettuja henkilöitä.</w:t>
      </w:r>
    </w:p>
    <w:p>
      <w:r>
        <w:rPr>
          <w:b/>
          <w:u w:val="single"/>
        </w:rPr>
        <w:t xml:space="preserve">Asiakirjan numero 28167</w:t>
      </w:r>
    </w:p>
    <w:p>
      <w:r>
        <w:t xml:space="preserve">Työpaikkoja menetetään, kun yhdysvaltalainen lääketieteellinen tutkimusyritys sulkee laboratorionsa</w:t>
      </w:r>
    </w:p>
    <w:p>
      <w:r>
        <w:t xml:space="preserve">Charles River Laboratories konsultoi Riccartonissa, lähellä Heriot-Watt-yliopistoa sijaitsevan lääkkeiden laadun testauskeskuksen sulkemisesta. Yritys vetoaa Brexitiin liittyvään jatkuvaan epävarmuuteen. Osa menetettävistä työpaikoista sijaitsee Tranentissa, East Lothianissa sijaitsevassa testikeskuksessa. Suurin osa tästä laitoksesta, jossa tehdään eläinkokeita, pysyy edelleen avoinna. Tiedottaja kertoi BBC Scotlandille: "Nykyinen siirtymäkausi, joka johtuu Yhdistyneen kuningaskunnan päätöksestä erota Euroopan unionista, on aiheuttanut epävarmuutta ja häiriöitä liiketoiminnallemme". Hän kieltäytyi sanomasta, mitä tapahtuu seitsemälle muulle Charles River Laboratoriesin Englannissa sijaitsevalle laitokselle. Ammattiyhdistys Unite Scotland sanoi, että seuraavan vuoden aikana suunnitellut työpaikkojen menetykset olisivat "tuhoisia" työntekijöille erityisen haastavana aikana. Aiheeseen liittyvät Internet-linkit Heriot-Watt University</w:t>
      </w:r>
    </w:p>
    <w:p>
      <w:r>
        <w:rPr>
          <w:b/>
        </w:rPr>
        <w:t xml:space="preserve">Yhteenveto</w:t>
      </w:r>
    </w:p>
    <w:p>
      <w:r>
        <w:t xml:space="preserve">Amerikkalainen lääketieteellinen tutkimusyritys sulkee Edinburghin testauslaboratorionsa ja menettää noin 60 työpaikkaa.</w:t>
      </w:r>
    </w:p>
    <w:p>
      <w:r>
        <w:rPr>
          <w:b/>
          <w:u w:val="single"/>
        </w:rPr>
        <w:t xml:space="preserve">Asiakirjan numero 28168</w:t>
      </w:r>
    </w:p>
    <w:p>
      <w:r>
        <w:t xml:space="preserve">Sotilas kuoli Dartmoorin saattueen perävaunun kolarissa</w:t>
      </w:r>
    </w:p>
    <w:p>
      <w:r>
        <w:t xml:space="preserve">Poliisin mukaan 20-vuotias mies sai sydänkohtauksen saatuaan päävamman Okehamptonin leirintäalueen lähellä tiistaina kello 19.30 BST. East Midlandsin alueelta kotoisin oleva sotilas kuoli läheisessä Bracken Torin nuorisotalossa ensihoitajien ponnisteluista huolimatta. Sotilasajoneuvo ja perävaunu olivat osa saattueesta. Mies, jonka nimeä ei ole mainittu, törmäsi irrotettuun perävaunuun ja jäi kiinni vetoajoneuvoon, kertoi poliisi. Sotilas kuului kuninkaallisen logistiikkarykmentin 7 Theatre Logistic Regimentiin, joka sijaitsee Cottesmoressa, Rutlandissa. Poliisin tiedottaja sanoi: "Sekä vetoajoneuvo että perävaunu olivat sotilastarvikkeita, ja ne olivat osa pientä saattuejoukkoa, joka oli matkalla kohti Okehamptonin taisteluleiriä. "Lähiomaisille on ilmoitettu." Myös Health and Safety Executive -virastolle on ilmoitettu asiasta, ja poliisi ja sotilashenkilöstö ovat aloittaneet tutkinnan.</w:t>
      </w:r>
    </w:p>
    <w:p>
      <w:r>
        <w:rPr>
          <w:b/>
        </w:rPr>
        <w:t xml:space="preserve">Yhteenveto</w:t>
      </w:r>
    </w:p>
    <w:p>
      <w:r>
        <w:t xml:space="preserve">Sotilas on saanut surmansa jäätyään perävaunun puristamaksi ajoneuvoa vasten Dartmoorissa.</w:t>
      </w:r>
    </w:p>
    <w:p>
      <w:r>
        <w:rPr>
          <w:b/>
          <w:u w:val="single"/>
        </w:rPr>
        <w:t xml:space="preserve">Asiakirjan numero 28169</w:t>
      </w:r>
    </w:p>
    <w:p>
      <w:r>
        <w:t xml:space="preserve">Longue Houguen kierrätyspaikan pidemmät aukioloajat</w:t>
      </w:r>
    </w:p>
    <w:p>
      <w:r>
        <w:t xml:space="preserve">31. lokakuuta asti sivusto olisi auki neljä tuntia lisää viikonloppuisin ja juhlapyhinä, valtiot kertoivat. Julkisten palvelujen varaministeri Scott Ogier sanoi: "Longue Hougue on erittäin suosittu laitos. "Longue Houguen kautta uudelleenkäytettävät tai kierrätettävät esineet ja materiaalit vähentävät kaatopaikalle päätyvän jätteen määrää ja pidentävät Mont Cuetin käyttöikää." Ministeri Ogier sanoi, että vuonna 2010 paikalla kävi yli 63 000 ajoneuvoa ja yli 11 000 luopumiskirjettä allekirjoitettiin, jolloin kävijät saivat viedä tavaroita pois uudelleenkäyttöä varten. Hän sanoi: "Olen varma, että saaren asukkaiden on helpompi jättää ja noutaa uudelleen käytettäviä esineitä. Täydellinen luettelo kierrätyslaitoksessa hyväksyttävistä esineistä on saatavissa valtioiden verkkosivuilta.</w:t>
      </w:r>
    </w:p>
    <w:p>
      <w:r>
        <w:rPr>
          <w:b/>
        </w:rPr>
        <w:t xml:space="preserve">Yhteenveto</w:t>
      </w:r>
    </w:p>
    <w:p>
      <w:r>
        <w:t xml:space="preserve">Guernseyn jätteiden kierrätyslaitos on siirtynyt pidempiin aukioloaikoihin kesäkuukausiksi.</w:t>
      </w:r>
    </w:p>
    <w:p>
      <w:r>
        <w:rPr>
          <w:b/>
          <w:u w:val="single"/>
        </w:rPr>
        <w:t xml:space="preserve">Asiakirjan numero 28170</w:t>
      </w:r>
    </w:p>
    <w:p>
      <w:r>
        <w:t xml:space="preserve">John Robbinsin katoaminen "liittyy" Tile Hillin murhaan</w:t>
      </w:r>
    </w:p>
    <w:p>
      <w:r>
        <w:t xml:space="preserve">John Robbins, 33, katosi Coventryn Tile Hillin alueelta, eikä häntä ole nähty 21. maaliskuuta jälkeen. Rikostutkijat uskovat, että tapaus saattaa liittyä Daniel Shaw'n, 28, murhaan, joka löydettiin 25. maaliskuuta samalta kaupunginosalta ampumahaavoissa. West Midlandsin poliisi ilmoitti olevansa "hyvin huolissaan", koska Robbinsin katoaminen on "hyvin epätavallista". Kaksi ihmistä on pidätetty Shaw'n kuolemaan liittyen. Hänet löydettiin vammat rinnassaan Copland Placesta, ja hän kuoli tapahtumapaikalla. Komisario Chris Mallett sanoi: "On todella tärkeää, että kaikki, jotka ovat nähneet Johnin tai tietävät hänen olinpaikastaan, ottavat yhteyttä mahdollisimman pian". Robbins on kuvattu valkoihoiseksi ja 1,75 metriä pitkäksi, hänellä on lyhyet ruskeat hiukset ja siniset silmät.</w:t>
      </w:r>
    </w:p>
    <w:p>
      <w:r>
        <w:rPr>
          <w:b/>
        </w:rPr>
        <w:t xml:space="preserve">Yhteenveto</w:t>
      </w:r>
    </w:p>
    <w:p>
      <w:r>
        <w:t xml:space="preserve">West Midlandsin poliisin mukaan miehen katoaminen saattaa liittyä aiempaan murhaan.</w:t>
      </w:r>
    </w:p>
    <w:p>
      <w:r>
        <w:rPr>
          <w:b/>
          <w:u w:val="single"/>
        </w:rPr>
        <w:t xml:space="preserve">Asiakirjan numero 28171</w:t>
      </w:r>
    </w:p>
    <w:p>
      <w:r>
        <w:t xml:space="preserve">Aberdeenin lasten leikkauksia siirrettiin "epätavallisen" infektion vuoksi.</w:t>
      </w:r>
    </w:p>
    <w:p>
      <w:r>
        <w:t xml:space="preserve">NHS Grampian vahvisti, että tapaukset eivät liittyneet Covid-19:ään. Terveyslautakunta sanoi, etteivät he voi paljastaa tartunnasta enempää ilman potilaiden tunnistamisriskiä. Sairaala pysyy auki ylimääräisten hygieniatoimenpiteiden avulla "joitakin viikkoja". Infektion aiheuttamat muutokset leikkaussalien aikatauluihin ovat johtaneet siihen, että joitakin toimenpiteitä on siirretty Aberdeen Royal Infirmaryyn, kun taas toisia on lykätty. Varotoimenpiteet Ryhmä tutkii, onko tartunnalla yhteyttä sairaalan ympäristöön, ja lisänäytteitä on otettu. NHS Grampianin tiedottaja sanoi: "Tulosten määrittäminen näytteenoton jälkeen voi kestää joitakin viikkoja, joten on odotettavissa, että nämä erittäin varovaiset toimenpiteet ovat voimassa jonkin aikaa. "Koska kyseessä on pieni määrä potilaita ja koska infektiot ovat epätavallisia, emme voi vahvistaa mitään yksityiskohtia, koska se vaarantaisi potilaan tunnistamisen." "Emme voi vahvistaa mitään yksityiskohtia, koska se vaarantaisi potilaan tunnistamisen." Hän lisäsi: "Korostamme jälleen kerran, että näiden infektioiden aiheuttama yleinen riski väestölle on pieni." Hän lisäsi: "Korostamme jälleen kerran, että näiden infektioiden aiheuttama yleinen riski väestölle on pieni." Hän lisäsi, että lapset tulisi edelleen viedä sairaalan päivystysosastolle kiireellistä hoitoa varten ja että suunnitellut tapaamiset jatkuisivat, ellei perheille ilmoitettaisi toisin. Sairaalaan meneviä henkilöitä on pyydetty pesemään kätensä vedellä ja saippualla ja käyttämään sen jälkeen alkoholipohjaista käsihuuhdetta. Aiheeseen liittyvät Internet-linkit NHS Grampian</w:t>
      </w:r>
    </w:p>
    <w:p>
      <w:r>
        <w:rPr>
          <w:b/>
        </w:rPr>
        <w:t xml:space="preserve">Yhteenveto</w:t>
      </w:r>
    </w:p>
    <w:p>
      <w:r>
        <w:t xml:space="preserve">Joitakin leikkauksia Aberdeenin kuninkaallisessa lastensairaalassa on siirretty tai lykätty sen jälkeen, kun pienellä määrällä potilaita havaittiin "epätavallinen infektio".</w:t>
      </w:r>
    </w:p>
    <w:p>
      <w:r>
        <w:rPr>
          <w:b/>
          <w:u w:val="single"/>
        </w:rPr>
        <w:t xml:space="preserve">Asiakirjan numero 28172</w:t>
      </w:r>
    </w:p>
    <w:p>
      <w:r>
        <w:t xml:space="preserve">South West Coast Path suljettu, kun jättiläinen halkeama näkyy</w:t>
      </w:r>
    </w:p>
    <w:p>
      <w:r>
        <w:t xml:space="preserve">Viranomaiset ovat varoittaneet, että 90 metrin halkeama South West Coast Path -reitillä West Bayn lähellä Dorsetissa on "erittäin vaarallinen". Paikallinen neuvosto määräsi 200 metrin (660 jalkaa) pituisen pätkän suljettavaksi sen jälkeen, kun jyrkänteen huipulla oli kolmen viime viikon aikana ilmennyt merkkejä sortumisesta. Rannalla kävijöitä on myös varoitettu pysymään poissa pohjan tuntumasta. Tara Hansford kaupunginvaltuustosta sanoi, että kyseessä on "laaja alue". Hänen mukaansa "nopeasti lisääntyvä" liike oli aiheuttanut lisää halkeamia ja romahtaneita kohtia, minkä vuoksi maa oli "erittäin vaarallinen, epätasainen ja epävakaa". "Kaikki merkit viittaavat siihen, että koko tämä kallioalue on haavoittuvainen ja osia putoaa säännöllisesti", hän sanoi. Hansford sanoi, että Highlands End Holiday Park Eypessä oli myöntänyt pääsyn alueelleen, jotta yleisö voisi jatkaa jäljellä olevan rannikkopolun seuraamista. Hän lisäsi, että karttoja, joissa kerrotaan tarkemmin kiertotiestä, on suljetun osuuden molemmissa päissä.</w:t>
      </w:r>
    </w:p>
    <w:p>
      <w:r>
        <w:rPr>
          <w:b/>
        </w:rPr>
        <w:t xml:space="preserve">Yhteenveto</w:t>
      </w:r>
    </w:p>
    <w:p>
      <w:r>
        <w:t xml:space="preserve">Kävijöitä on kehotettu välttämään rantapolun osaa, johon on ilmestynyt jättimäinen halkeama.</w:t>
      </w:r>
    </w:p>
    <w:p>
      <w:r>
        <w:rPr>
          <w:b/>
          <w:u w:val="single"/>
        </w:rPr>
        <w:t xml:space="preserve">Asiakirjan numero 28173</w:t>
      </w:r>
    </w:p>
    <w:p>
      <w:r>
        <w:t xml:space="preserve">Tuhopolttopidätys Rugbyn talopalon jälkeen, jossa loukkaantui neljä ihmistä</w:t>
      </w:r>
    </w:p>
    <w:p>
      <w:r>
        <w:t xml:space="preserve">Kaikki neljä saivat palovammoja tulipalossa, joka syttyi torstaina noin kello 03:00 GMT Wentworth Roadilla Rugbyssä sijaitsevassa kiinteistössä. Naisen, 28, uskotaan olevan lasten äiti. Rugbysta kotoisin oleva 21-vuotias mies on pidätetty epäiltynä tuhopoltosta, jonka tarkoituksena on vaarantaa henki. Warwickshiren poliisi kertoo, että se pitää paloa epäilyttävänä ja tekee yhteistyötä palokunnan kanssa palon syyn selvittämiseksi. Viisivuotias lapsi on kriittisessä mutta vakaassa tilassa sairaalassa, kertoo poliisi, jonka mukaan myös muut lapset - 10-vuotias poika ja 8-vuotias tyttö - ovat aikuisen lisäksi sairaalahoidossa. Komisario Paul Thompson on kiittänyt yhteisöä siitä, että he auttoivat naista ja lapsia, kun pelastuspalvelut olivat matkalla. Torstaina naapurit ilmoittivat kuulleensa naisen huutavan kuumeisesti apua. Paritalo kärsi ambulanssipalvelun mukaan "merkittäviä palovahinkoja".</w:t>
      </w:r>
    </w:p>
    <w:p>
      <w:r>
        <w:rPr>
          <w:b/>
        </w:rPr>
        <w:t xml:space="preserve">Yhteenveto</w:t>
      </w:r>
    </w:p>
    <w:p>
      <w:r>
        <w:t xml:space="preserve">Tuhopolttoepäilty on pidätetty talopalosta, jossa haavoittui vakavasti viisivuotias poika ja loukkaantui nainen ja kaksi muuta lasta.</w:t>
      </w:r>
    </w:p>
    <w:p>
      <w:r>
        <w:rPr>
          <w:b/>
          <w:u w:val="single"/>
        </w:rPr>
        <w:t xml:space="preserve">Asiakirjan numero 28174</w:t>
      </w:r>
    </w:p>
    <w:p>
      <w:r>
        <w:t xml:space="preserve">Myerscough College joutui verkkohyökkäyksen kohteeksi tenttitulospäivänä</w:t>
      </w:r>
    </w:p>
    <w:p>
      <w:r>
        <w:t xml:space="preserve">Lancashiren Billsborrow'ssa sijaitsevan Myerscough Collegen mukaan henkilökunnan oli lähetettävä jokaiselle opiskelijalle erikseen sähköpostia arvosanoista. Torstain hyökkäys vaikutti myös sähköiseen ilmoittautumiseen. Tiedottajan mukaan opiskelijoiden tietoja ei ollut rikottu, ja Lancashiren poliisi tutkii asiaa. Collegen lausunnossa sanottiin, että kyseessä oli "yksi collegen historian haastavimmista päivistä". "Massiivinen ponnistus" Opiston mukaan palvelunestohyökkäys "vahingoitti vakavasti kaikkea tietoteknistä infrastruktuuria", ja järjestelmät olivat edelleen poissa käytöstä, joten henkilökuntaan sai yhteyden vain sosiaalisen median välityksellä. "Kun kävi ilmeiseksi, ettei palvelin palaisi verkkoon, päätimme lähettää arvosanat manuaalisesti sähköpostitse kaikille opiskelijoille", se totesi. "Koska tämä on vaikuttanut moniin satoihin opiskelijoihin, tämä on vaatinut henkilökunnalta valtavia ponnisteluja koko päivän ajan, ja henkilökunta on työskennellyt nopeasti yrittäessään ottaa yhteyttä kaikkiin." "Pyydämme anteeksi kaikilta opiskelijoilta, joita asia koski." Myerscough College on erikoistunut korkeakoulu ja yliopistokeskus, joka tarjoaa kursseja urheilun, hevostalouden ja maatalouden aloilla.</w:t>
      </w:r>
    </w:p>
    <w:p>
      <w:r>
        <w:rPr>
          <w:b/>
        </w:rPr>
        <w:t xml:space="preserve">Yhteenveto</w:t>
      </w:r>
    </w:p>
    <w:p>
      <w:r>
        <w:t xml:space="preserve">Eräs korkeakoulu kärsi "merkittävästä pahantahtoisesta verkkohyökkäyksestä", jonka vuoksi opiskelijat eivät päässeet käsiksi GCSE- ja muihin koetuloksiinsa verkossa.</w:t>
      </w:r>
    </w:p>
    <w:p>
      <w:r>
        <w:rPr>
          <w:b/>
          <w:u w:val="single"/>
        </w:rPr>
        <w:t xml:space="preserve">Asiakirjan numero 28175</w:t>
      </w:r>
    </w:p>
    <w:p>
      <w:r>
        <w:t xml:space="preserve">Coronavirus: Mansaaren rokotetarjonta "suhteessa väestöön</w:t>
      </w:r>
    </w:p>
    <w:p>
      <w:r>
        <w:t xml:space="preserve">Howard Quayle sanoi, että saari saisi useita annoksia Pfizer/BioNTechin koronavirusrokotetta, jonka Yhdistyneen kuningaskunnan sääntelyviranomaiset hyväksyivät aiemmin. Hän sanoi, että lääke tarjoaa "tien valoisampaan vuoteen 2021", mutta massarokotukset vievät aikaa. Hän lisäsi, että "haavoittuvimmat ryhmät asetetaan etusijalle". Quayle sanoi, että rokotusohjelma on "merkittävä ja monimutkainen logistinen tehtävä", ja lisää yksityiskohtia rokotteen käyttöönotosta paljastettaisiin torstaina hallituksen viikoittaisessa koronavirustiedotustilaisuudessa. "Rokote annetaan ensisijaisesti kaikkein haavoittuvimmille ryhmille, jotta varmistetaan, että suurimmassa vaarassa olevat saavat ensimmäisenä hyötyä rokotteen tarjoamasta suojasta", hän lisäsi. Saarella ei ole tällä hetkellä yhtään aktiivista Covid-19-tapausta ensimmäistä kertaa sitten syyskuun alun sen jälkeen, kun loput kolme vahvistettua tapausta saivat päätökseen eristysjaksonsa. Seuraa BBC:n Isle of Man -lehtiä Facebookissa ja Twitterissä. Voit myös lähettää juttuideoita osoitteeseen northwest.newsonline@bbc.co.uk</w:t>
      </w:r>
    </w:p>
    <w:p>
      <w:r>
        <w:rPr>
          <w:b/>
        </w:rPr>
        <w:t xml:space="preserve">Yhteenveto</w:t>
      </w:r>
    </w:p>
    <w:p>
      <w:r>
        <w:t xml:space="preserve">Mansaaren toimitus äskettäin hyväksytyn Covid-19-rokotteen osalta on "oikeassa suhteessa väestömme määrään", pääministeri on sanonut.</w:t>
      </w:r>
    </w:p>
    <w:p>
      <w:r>
        <w:rPr>
          <w:b/>
          <w:u w:val="single"/>
        </w:rPr>
        <w:t xml:space="preserve">Asiakirjan numero 28176</w:t>
      </w:r>
    </w:p>
    <w:p>
      <w:r>
        <w:t xml:space="preserve">Australian pääministeri tekee historiallisen vierailun Mabon haudalle</w:t>
      </w:r>
    </w:p>
    <w:p>
      <w:r>
        <w:t xml:space="preserve">Pääministeri on Torres Straitissa osana vaalilupaustaan, jonka mukaan hän viettää vuosittain viikon Australian syrjäisessä alkuperäiskansojen yhteisössä. Abbott sanoi keskittyvänsä vierailunsa aikana Torresinsalmen koulutukseen, terveydenhuoltoon ja rajaturvallisuuteen. Maanantaina hän laski seppeleen Mabon haudalle Mer Islandilla. Mabo kuoli vuonna 1992 vain kuukausia ennen kuin hänen 10 vuotta kestänyt oikeustaistelunsa alkuperäisväestön oikeuksien puolesta onnistui. Niin sanotussa "Mabo-tapauksessa" korkein oikeus hylkäsi hyväksytyn opin, jonka mukaan Australia oli terra nullius - "ei kuulu kenellekään" - silloin, kun eurooppalaiset asettuivat alueelle. Vuonna 1993 hyväksytyn Native Title Act -lain nojalla kantajat voivat hakea alkuperäisasukkaiden oikeuksiensa tunnustamista Australian lainsäädännössä. Pääministeri Abbott sanoi lehdistötilaisuudessa Merillä, joka tunnetaan myös Murray Islandina, että Mabo oli "soturi". "Ei pelkästään fyysisesti vahva mies, vaan myös kulttuurisesti ja henkisesti vahva mies, joka päätti taistella laillista järjestelmää vastaan", Abbott sanoi. "Hän otti yhteen Australian lainsäädännön aiemmin vakiintuneen näkemyksen kanssa, ja hyvä, että hän yritti, ja hyvä, että järjestelmämme pystyi lopulta vastaamaan Eddie Mabon ja muiden kantajien oikeudenhuutoon", hän sanoi.</w:t>
      </w:r>
    </w:p>
    <w:p>
      <w:r>
        <w:rPr>
          <w:b/>
        </w:rPr>
        <w:t xml:space="preserve">Yhteenveto</w:t>
      </w:r>
    </w:p>
    <w:p>
      <w:r>
        <w:t xml:space="preserve">Tony Abbottista on tullut ensimmäinen Australian pääministeri, joka on vieraillut alkuperäiskansojen maaoikeuksia ajaneen Eddie Koiki Mabon leposijalla.</w:t>
      </w:r>
    </w:p>
    <w:p>
      <w:r>
        <w:rPr>
          <w:b/>
          <w:u w:val="single"/>
        </w:rPr>
        <w:t xml:space="preserve">Asiakirjan numero 28177</w:t>
      </w:r>
    </w:p>
    <w:p>
      <w:r>
        <w:t xml:space="preserve">Portsmouthin yliopisto pitää kiinni englantilaisen kirjallisuuden henkilöstön leikkauksista</w:t>
      </w:r>
    </w:p>
    <w:p>
      <w:r>
        <w:t xml:space="preserve">Yliopisto ehdottaa, että laitoksen 12 kokopäiväisestä virasta vähennetään viiteen. Opiskelijat ovat väittäneet, että se olisi "katastrofaalista", ja on vaadittu, että leikkaukset keskeytetään. Yliopiston mukaan viivästys merkitsisi "epävarmuutta" henkilökunnalle. Helmikuussa ilmoitettuja leikkauksia syytettiin kurssien kysynnän vähenemisestä, sillä yhä harvempi opiskelee englantilaista kirjallisuutta A-tasolla. Yli 12 000 ihmistä on allekirjoittanut leikkauksia vastustavan verkkovetoomuksen. Työväenpuolueen kaupunginvaltuutettu Cal Corkery on kirjoittanut yliopistolle ja todennut, että leikkaukset eivät ole "kiireellinen taloudellinen välttämättömyys" ja että ne voitaisiin estää käyttämällä varauksia, kertoo Local Democracy Reporting Service. "Koska olemme edelleen keskellä ennennäkemätöntä kriisiä, kehotan, että ehdotetut irtisanomiset keskeytetään", Corkery sanoo. Opiskelijat osoittivat mieltään, kun leikkauksista ilmoitettiin, ja väittivät, että osasto heijastaa Portsmouthin kirjallista perinnettä Charles Dickensin syntymäpaikkana ja Sir Arthur Conan Doylen kotipaikkana. Henkilökohtainen opetus yliopistossa keskeytettiin maaliskuussa, kun koronavirus-pandemia iski. Yliopiston tiedottaja sanoi: "Tämän täytäntöönpanon viivästyminen lisää epätasapainoa ja epäoikeudenmukaisuutta henkilökunnan työmäärän jakamisessa ja estää resurssien oikea-aikaisen uudelleenjaon niitä tarvitseville aloille". "Päätösten lykkääminen aiheuttaa myös lisää epävarmuutta henkilöstölle." Lopullinen päätös leikkauksista on määrä tehdä heinäkuun lopussa.</w:t>
      </w:r>
    </w:p>
    <w:p>
      <w:r>
        <w:rPr>
          <w:b/>
        </w:rPr>
        <w:t xml:space="preserve">Yhteenveto</w:t>
      </w:r>
    </w:p>
    <w:p>
      <w:r>
        <w:t xml:space="preserve">Portsmouthin yliopiston englantilaisen kirjallisuuden laitoksen suunnitellut henkilöstövähennykset jatkuvat, vaikka koronaviruspandemian keskellä on kehotettu harkitsemaan asiaa uudelleen.</w:t>
      </w:r>
    </w:p>
    <w:p>
      <w:r>
        <w:rPr>
          <w:b/>
          <w:u w:val="single"/>
        </w:rPr>
        <w:t xml:space="preserve">Asiakirjan numero 28178</w:t>
      </w:r>
    </w:p>
    <w:p>
      <w:r>
        <w:t xml:space="preserve">Peshawarin kouluisku: Peshawar: Kuolemantuomio kuudelle militantille</w:t>
      </w:r>
    </w:p>
    <w:p>
      <w:r>
        <w:t xml:space="preserve">Armeijan mukaan taistelijoille "annettiin oikeudenmukainen oikeudenkäynti" sotilastuomioistuimessa ennen tuomion antamista. Talebanien viime joulukuussa tekemä hyökkäys armeijan julkiseen kouluun Peshawarissa järkytti maata. Vastauksena Pakistan poisti seitsemän vuotta voimassa olleen teloituksia koskevan moratorion. Se myös muutti perustuslakia salliakseen sotilastuomioistuinten perustamisen terrorismista epäiltyjen oikeudenkäyntejä varten. Joulukuun jälkeen on teloitettu 200 ihmistä. Monia heistä ei ollut tuomittu terrorismirikoksista. "Oikeudenmukainen oikeudenkäynti" Pakistanin armeijan verkkosivuilla julkaistun lausunnon mukaan seitsemän militanttia todettiin syyllisiksi yhteyksiin iskuun - vain yksi heistä oli saanut elinkautisen tuomion kuolemanrangaistuksen sijasta. "Tuomituille annettiin oikeudenmukainen oikeudenkäynti noudattamalla kaikkia oikeudellisia muodollisuuksia ja tarjoamalla heille oikeusapua ja puolustusasianajajia", lausunnossa sanottiin. "Tänään armeijan esikuntapäällikkö on vahvistanut kuolemantuomiot." Nämä ovat ensimmäiset kuolemantuomiot, jotka on annettu armeijan julkisen koulun verilöylyyn liittyen, BBC:n Shaimaa Khalil raportoi Islamabadista. Kuolemantuomion uhreiksi joutuneet eivät ole niitä seitsemää, jotka osallistuivat iskuun - kaikki heistä kuolivat hyökkäyksessä. He kiipesivät seinien yli päästäkseen kouluun ja laukaisivat pommin, minkä jälkeen he siirtyivät luokkahuoneesta toiseen ampuen umpimähkään sekä lapsia että opettajia. Koulu sijaitsi lähellä sotilaskompleksia Peshawarissa, ja monet sen oppilaista olivat sotilaiden lapsia. Peshawar, joka sijaitsee lähellä Afganistanin rajaa, oli viime vuosina ollut pahimpien väkivaltaisuuksien kohteena Taleban-kapinan aikana.</w:t>
      </w:r>
    </w:p>
    <w:p>
      <w:r>
        <w:rPr>
          <w:b/>
        </w:rPr>
        <w:t xml:space="preserve">Yhteenveto</w:t>
      </w:r>
    </w:p>
    <w:p>
      <w:r>
        <w:t xml:space="preserve">Pakistan on langettanut kuolemanrangaistuksen kuudelle militantille, jotka liittyvät Peshawarin pohjoisessa kaupungissa sijaitsevaan kouluun tehtyyn iskuun, jossa kuoli ainakin 140 ihmistä, pääasiassa lapsia.</w:t>
      </w:r>
    </w:p>
    <w:p>
      <w:r>
        <w:rPr>
          <w:b/>
          <w:u w:val="single"/>
        </w:rPr>
        <w:t xml:space="preserve">Asiakirjan numero 28179</w:t>
      </w:r>
    </w:p>
    <w:p>
      <w:r>
        <w:t xml:space="preserve">Lisää veronkorotuksia "uusien Thames Valleyn poliisien rahoittamiseksi".</w:t>
      </w:r>
    </w:p>
    <w:p>
      <w:r>
        <w:t xml:space="preserve">Thames Valleyn poliisin (TVP) poliisipäällikkö Anthony Stansfeld ehdotti 10 punnan (4,9 %) korotusta poliisivoimien vuotuisessa talousarviokokouksessa. Poliisin mukaan jokainen yhden prosentin veronkorotus tuottaisi noin 1,9 miljoonaa puntaa. TVP korotti verotusta 12 puntaa kaksi vuotta sitten ja 24 puntaa viime vuonna. Jos poliisi- ja rikospaneeli hyväksyy talousarvion, D-luokan asukkaat maksavat poliisille 46 puntaa vuodessa enemmän kuin kolme vuotta sitten. Korotus tarkoittaa myös sitä, että kunnallisveron osuus poliisin kokonaisbudjetista on 44,8 prosenttia vuonna 2020-21, kun se oli 34 prosenttia vuonna 2013-14. Stansfeld sanoi, että kunnallisveron vuosittainen korottaminen huolestuttaa häntä, mutta sanoi, että jos veronmaksajat eivät olisi "tukeneet sitä, meillä olisi paljon vähemmän poliiseja virassa kuin nyt". "Olen iloinen, että hallitus on vihdoinkin myöntänyt, että se on todella vähentänyt liikaa poliiseja", konservatiivi lisäsi. "Olemme saaneet melkoisen iskun viime vuosina." Poliisipäällikkö sanoi, että kunnallisveron korottaminen oli "hyvin pitkälti hallituksen suositus", ja sanoi, että sillä maksettaisiin "183 poliisimiestä ja paljon muutakin". Thames Valleyn poliisin mukaan lisärahoitus on tervetullut, mutta se ei ole "ihmelääke poliisivoimille", sillä seuraavien neljän vuoden aikana on vielä tehtävä 14,4 miljoonan punnan leikkaukset. "Alkuperäisellä investoinnilla... ei pystytä korjaamaan aiempina vuosina tehtyjä merkittäviä leikkauksia tai lisäkysyntää, jota kohtaamme edelleen", lisäsi poliisi lausunnossaan. Stansfeld, joka valittiin Thames Valleyn ensimmäiseksi poliisipäälliköksi vuonna 2012, luopuu tehtävästä tämän vuoden seuraavissa vaaleissa. Thames Valleyn poliisi- ja rikospaneelin on määrä hyväksyä talousarvio lopullisesti 14. helmikuuta.</w:t>
      </w:r>
    </w:p>
    <w:p>
      <w:r>
        <w:rPr>
          <w:b/>
        </w:rPr>
        <w:t xml:space="preserve">Yhteenveto</w:t>
      </w:r>
    </w:p>
    <w:p>
      <w:r>
        <w:t xml:space="preserve">Kolmatta vuotta peräkkäin toteutettavan kunnallisveron korotuksen avulla rahoitetaan 183 uutta poliisia Thames Valleyn alueella, kuten poliisi- ja rikoskomissaari (PCC) on todennut.</w:t>
      </w:r>
    </w:p>
    <w:p>
      <w:r>
        <w:rPr>
          <w:b/>
          <w:u w:val="single"/>
        </w:rPr>
        <w:t xml:space="preserve">Asiakirjan numero 28180</w:t>
      </w:r>
    </w:p>
    <w:p>
      <w:r>
        <w:t xml:space="preserve">Hyundai Motorsin työntekijät äänestävät jälleen lakosta</w:t>
      </w:r>
    </w:p>
    <w:p>
      <w:r>
        <w:t xml:space="preserve">Ammattiliitto ja johto sopivat jatkavansa neuvotteluja palkkarakenteen uudistuksista, mutta työntekijät voivat ryhtyä lakkoon jo 14. syyskuuta. Hyundai on parhaillaan uudistamassa ikään perustuvaa palkkausjärjestelmäänsä. Työntekijät lakkoilevat lähes vuosittain palkkakysymyksissä, koska liitto pyrkii nostamaan kuukausipalkkoja ja bonuksia. Tänä vuonna lakkoilu olisi jo neljäs vuosi, jos osapuolet eivät pääse sopimukseen. Työntekijät vaativat 7,8 prosentin korotusta kuukausittaiseen peruspalkkaansa, taattua työsuhdeturvaa 65 ikävuoteen asti ja bonuksia, joiden arvo on 30 prosenttia autonvalmistajan viime vuoden nettovoitosta. Ammattiliitto edustaa yli 48 000 työntekijää, ja noin 78 prosenttia 89 prosentista äänestäneistä kannatti lakkotoimia. Hyundai on yhdessä tytäryhtiönsä Kia Motorsin kanssa maailman viidenneksi suurin autonvalmistaja. Autojätin toisen vuosineljänneksen nettotulos laski lähes 24 prosenttia vuodentakaisesta, koska paikallinen valuutta vahvistui ja kilpailu lisääntyi kotimaassa ja ulkomailla.</w:t>
      </w:r>
    </w:p>
    <w:p>
      <w:r>
        <w:rPr>
          <w:b/>
        </w:rPr>
        <w:t xml:space="preserve">Yhteenveto</w:t>
      </w:r>
    </w:p>
    <w:p>
      <w:r>
        <w:t xml:space="preserve">Hyundai Motorin ammattiliiton työntekijät äänestivät torstaina lakon puolesta, koska he eivät päässeet sopimukseen palkkaneuvotteluissa.</w:t>
      </w:r>
    </w:p>
    <w:p>
      <w:r>
        <w:rPr>
          <w:b/>
          <w:u w:val="single"/>
        </w:rPr>
        <w:t xml:space="preserve">Asiakirjan numero 28181</w:t>
      </w:r>
    </w:p>
    <w:p>
      <w:r>
        <w:t xml:space="preserve">Peeblesin lukion tulipalo: Peebes: Kasvokkain tapahtuvan opetuksen suunnitelmat muotoutuvat</w:t>
      </w:r>
    </w:p>
    <w:p>
      <w:r>
        <w:t xml:space="preserve">Peebles High School on suljettuna ainakin jouluun asti, kun koulun alueella syttyi torstaina tulipalo. Suunnitelmat kotiopetusta varten on otettu käyttöön tällä viikolla, mutta vaihtoehtoisten luokkatilojen löytämiseksi tehdään parhaillaan töitä. Scottish Borders Council julkaisi kuvia tulipalon runteleman rakennuksen sisältä. Neuvosto sanoi odottavansa, että kaikille 1 300 oppilaalle on löydetty majoitus maanantaihin mennessä. Peebles High Schoolin opettajat opettavat vanhempia oppilaita (S4-S6), mutta heidän on matkustettava Galashielsiin, joka on noin 20 kilometrin päässä. Heidät majoitetaan pääasiassa kaupungin akatemian laajennukseen. Valtuusto viimeistelee vielä S1-S3-luokkien oppilaita koskevia suunnitelmia, mutta sanoi vahvistavansa ne "mahdollisimman pian". Valtuutettu David Parker sanoi, että ilman palomiesten "loistavia ponnisteluja" tilanne olisi voinut olla paljon pahempi. Keskiasteen koulu pysyy kuitenkin suljettuna ainakin uuteen vuoteen asti. Erilaisia verkko-opiskeluvaihtoehtoja tarjotaan siihen asti, kunnes luokkahuoneopetusta varten löydetään tilat. Neuvosto on kiittänyt vanhempia ja huoltajia heidän "ymmärryksestään ja yhteistyöstään" tämän "haastavan tapahtuman" käsittelyssä.</w:t>
      </w:r>
    </w:p>
    <w:p>
      <w:r>
        <w:rPr>
          <w:b/>
        </w:rPr>
        <w:t xml:space="preserve">Yhteenveto</w:t>
      </w:r>
    </w:p>
    <w:p>
      <w:r>
        <w:t xml:space="preserve">Yli 1 000 oppilasta Bordersissa palaa "kasvokkain tapahtuvaan" opetukseen muutaman päivän kuluessa sen jälkeen, kun heidän koulunsa kärsi "tuhoisasta" tulipalosta.</w:t>
      </w:r>
    </w:p>
    <w:p>
      <w:r>
        <w:rPr>
          <w:b/>
          <w:u w:val="single"/>
        </w:rPr>
        <w:t xml:space="preserve">Asiakirjan numero 28182</w:t>
      </w:r>
    </w:p>
    <w:p>
      <w:r>
        <w:t xml:space="preserve">Pohjois-Korean johtajaa ylistetään jättimäisellä kukkulanrinteellä olevalla iskulauseella</w:t>
      </w:r>
    </w:p>
    <w:p>
      <w:r>
        <w:t xml:space="preserve">Yli 548 metrin pituisen viestin teksti kuuluu: "Eläköön kenraali Kim Jong-un, loistava aurinko!". Ryanggangin maakunnassa sijaitsevan tekoaltaan viereen rakennettu kunnianosoitus näkyy satelliittikuvissa. Kim Jong-un astui Pohjois-Korean johtoon isänsä Kim Jong-ilin kuoltua joulukuussa 2011. Pian hänen nimityksensä jälkeen häntä ylistettiin "suurena seuraajana" ja "taivaasta syntyneenä suurena henkilönä", mikä muistutti hänen isänsä ja isoisänsä ympärille syntyneitä henkilökultteja. Kuten edeltäjiensä kohdalla, Pohjois-Korean valtiollinen media on kuvannut Kim Jong-unin nuorena miehenä, jolla on poikkeuksellisia kykyjä. Aiemmin tänä vuonna se kertoi, kuinka hän oli ohjannut lentäjien lentokoulutusta ja opettanut maan sotilassoittokuntaa soittamaan. Etelä-Korean sanomalehti Chosunilbo sanoi, että tämä viimeisin kunnianosoitus salamyhkäisen maan johtajalle noudattaa hänen isänsä ja isoisänsä luomaa perinnettä. Ilmeisesti käytäntö juontaa juurensa 1970-luvulle, jolloin kuuluisaan vuoreen kaiverrettiin Pohjois-Korean perustajaa Kim Il-sungia ja hänen poikaansa Kim Jong-iliä ylistäviä iskulauseita. Johtajien kerrotaan sanoneen, että oli tärkeää antaa tulevien sukupolvien tietää, millaisia suuria johtajia heidän esi-isänsä palvelivat.</w:t>
      </w:r>
    </w:p>
    <w:p>
      <w:r>
        <w:rPr>
          <w:b/>
        </w:rPr>
        <w:t xml:space="preserve">Yhteenveto</w:t>
      </w:r>
    </w:p>
    <w:p>
      <w:r>
        <w:t xml:space="preserve">Pohjois-Korean uuden johtajan hyveitä ylistävä propaganda-iskulause on rakennettu kukkulan rinteeseen 20 metriä korkeilla kirjaimilla.</w:t>
      </w:r>
    </w:p>
    <w:p>
      <w:r>
        <w:rPr>
          <w:b/>
          <w:u w:val="single"/>
        </w:rPr>
        <w:t xml:space="preserve">Asiakirjan numero 28183</w:t>
      </w:r>
    </w:p>
    <w:p>
      <w:r>
        <w:t xml:space="preserve">Coldplay myy laitteita eBayssä</w:t>
      </w:r>
    </w:p>
    <w:p>
      <w:r>
        <w:t xml:space="preserve">"End Of Decade Clearout Sale" -tapahtumassa fanit voivat ostaa muun muassa kitaroita, koskettimia, vahvistimia, julisteita, platinalevyjä ja maapallon. Huutokauppa alkaa torstaina 17. joulukuuta (klo 17.00 GMT), ja se päättyy uudenvuodenaattona. Bändi totesi virallisilla verkkosivuillaan antamassaan lausunnossa: "Kaikki esineet ovat joko meidän kaikkien neljän signeeraamia, tai niiden mukana on aitoustodistus, joka on jälleen meidän kaikkien allekirjoittama." Luettelo, jossa kaikki myytävä eritellään, julkaistaan bändin verkkosivuilla ennen myynnin alkua.</w:t>
      </w:r>
    </w:p>
    <w:p>
      <w:r>
        <w:rPr>
          <w:b/>
        </w:rPr>
        <w:t xml:space="preserve">Yhteenveto</w:t>
      </w:r>
    </w:p>
    <w:p>
      <w:r>
        <w:t xml:space="preserve">Coldplay aikoo myydä esineitä kymmenen vuoden uransa ajalta internetin huutokauppasivusto eBayn kautta.</w:t>
      </w:r>
    </w:p>
    <w:p>
      <w:r>
        <w:rPr>
          <w:b/>
          <w:u w:val="single"/>
        </w:rPr>
        <w:t xml:space="preserve">Asiakirjan numero 28184</w:t>
      </w:r>
    </w:p>
    <w:p>
      <w:r>
        <w:t xml:space="preserve">Rotherham taistelee kuolemaa vastaan: Becky Moody nimettiin Thurcroftin uhriksi.</w:t>
      </w:r>
    </w:p>
    <w:p>
      <w:r>
        <w:t xml:space="preserve">Neiti Moody, 34, löydettiin keskiviikkoiltana tajuttomana Cedric Crescentissä, Thurcroftissa sijaitsevan talon ulkopuolelta riidan jälkeen. Etelä-Yorkshiren poliisi kertoi, että nainen löydettiin sydänpysähdyksen jälkeen, ja lääkintähenkilökunta hoiti häntä, mutta hänet julistettiin pian sen jälkeen kuolleeksi. Jatkotutkimuksia tehdään sen jälkeen, kun ruumiinavaus ei tuottanut tulosta. 39-vuotias nainen pidätettiin kuolemantapauksen yhteydessä, ja hänet vapautettiin myöhemmin takuita vastaan. Lisää Yorkshiren tarinoita South Yorkshiren poliisi sanoi, että tutkimukset jatkuvat, ja vetosi kaikkiin, joilla on tietoja, ilmoittautumaan. Moodyn perhe pyysi kunnioittamaan heidän yksityisyyttään tänä vaikeana aikana.</w:t>
      </w:r>
    </w:p>
    <w:p>
      <w:r>
        <w:rPr>
          <w:b/>
        </w:rPr>
        <w:t xml:space="preserve">Yhteenveto</w:t>
      </w:r>
    </w:p>
    <w:p>
      <w:r>
        <w:t xml:space="preserve">Rotherhamissa keskiviikkona tappelun jälkeen kuolleen kolmekymppisen naisen nimi on Becky Moody.</w:t>
      </w:r>
    </w:p>
    <w:p>
      <w:r>
        <w:rPr>
          <w:b/>
          <w:u w:val="single"/>
        </w:rPr>
        <w:t xml:space="preserve">Asiakirjan numero 28185</w:t>
      </w:r>
    </w:p>
    <w:p>
      <w:r>
        <w:t xml:space="preserve">Australian kiireellinen vetoomus ylikasvaneiden lampaiden leikkaamiseksi</w:t>
      </w:r>
    </w:p>
    <w:p>
      <w:r>
        <w:t xml:space="preserve">Ian Elkins vastasi, kun eläinsuojeluviranomaiset varoittivat, että merinolampaan henki saattoi olla vaarassa, koska se oli niin villava. Lampaille voi kehittyä vakavia terveysongelmia, jos niitä ei ajeta säännöllisesti. Eläin - jonka uskotaan olevan uros - oli "neljä-viisi kertaa normaalia kokoa suurempi", kertoi eläinsuojeluvirkailija Tammy Ven Dange. "Se on ehdottomasti yksi suurimmista lampaista, joita olemme koskaan nähneet", uutistoimisto AFP siteerasi Australian pääkaupunkialueen RSPCA:n johtajaa Ven Dangea. Hän lisäsi, että eläin oli "melko stressaantunut" ihmisten seurassa luultavasti vuosien yksinäisyyden jälkeen. RSPCA:n virkamiehet olivat aluksi halunneet leikata eläimen itse, mutta päättivät myöhemmin odottaa asiantuntijaa. Elkins, nelinkertainen Australian mestaruuskilpailujen voittaja, sanoi, että villan poistaminen "saattaa olla yksi suurimmista haasteistani". Vuonna 2004 uusiseelantilainen Shrek-lammas löydettiin kuuden vuoden vapaana olon jälkeen. Eläin, joka oli myös merinolammas, menetti myöhemmin jättimäisen 27 kilon villansa televisioidussa leikkauksessa, joka lähetettiin suorana lähetyksenä ympäri maailmaa. Maan kuuluisin lammas kuoli kesäkuussa 2011.</w:t>
      </w:r>
    </w:p>
    <w:p>
      <w:r>
        <w:rPr>
          <w:b/>
        </w:rPr>
        <w:t xml:space="preserve">Yhteenveto</w:t>
      </w:r>
    </w:p>
    <w:p>
      <w:r>
        <w:t xml:space="preserve">Australian kansallinen lampaiden leikkausmestari on kutsuttu kiireellisesti apuun sen jälkeen, kun pääkaupungin Canberran lähistöltä löytyi pahasti umpeen kasvanut lammas.</w:t>
      </w:r>
    </w:p>
    <w:p>
      <w:r>
        <w:rPr>
          <w:b/>
          <w:u w:val="single"/>
        </w:rPr>
        <w:t xml:space="preserve">Asiakirjan numero 28186</w:t>
      </w:r>
    </w:p>
    <w:p>
      <w:r>
        <w:t xml:space="preserve">Seitsemäs pidätys Newcastlen pakettiauton ampumisesta</w:t>
      </w:r>
    </w:p>
    <w:p>
      <w:r>
        <w:t xml:space="preserve">Ajoneuvoon törmättiin liikennevaloissa Kingston Parkissa Newcastlessa perjantaina klo 07:25 GMT. Kuljettaja ei loukkaantunut. Northumbrian poliisin mukaan epäilty ampuja ajoi pois Rover 75 -autolla, joka löytyi myöhemmin palaneena. Kuusi aiemmin pidätettyä henkilöä vapautettiin tutkinnan ajaksi. Poliisi kertoi pidättäneensä miehen Kentonin alueella keskiviikkona. Ylikomisario Karl Wilson sanoi, että mies oli pidätetty osana "suunniteltua operaatiota", mutta ei kertonut, mistä häntä epäiltiin. Hän sanoi: "Hänet on otettu poliisin huostaan ja hän avustaa poliiseja meneillään olevassa tutkinnassa." Aiheeseen liittyvät Internet-linkit Northumbrian poliisi</w:t>
      </w:r>
    </w:p>
    <w:p>
      <w:r>
        <w:rPr>
          <w:b/>
        </w:rPr>
        <w:t xml:space="preserve">Yhteenveto</w:t>
      </w:r>
    </w:p>
    <w:p>
      <w:r>
        <w:t xml:space="preserve">Seitsemäs henkilö on pidätetty osana murhayrityksen tutkintaa sen jälkeen, kun pakettiautoa kohti oli ammuttu aseella.</w:t>
      </w:r>
    </w:p>
    <w:p>
      <w:r>
        <w:rPr>
          <w:b/>
          <w:u w:val="single"/>
        </w:rPr>
        <w:t xml:space="preserve">Asiakirjan numero 28187</w:t>
      </w:r>
    </w:p>
    <w:p>
      <w:r>
        <w:t xml:space="preserve">Derryn kauppiaiden päämies pelkää, että yksi kolmesta liikkeestä suljetaan.</w:t>
      </w:r>
    </w:p>
    <w:p>
      <w:r>
        <w:t xml:space="preserve">Martin McCrossan reagoi tutkimukseen, jonka mukaan kaupungin tyhjien kiinteistöjen määrä on kaksinkertaistunut viime vuoden aikana. McCrossan, joka on Derryn keskustan kauppiaiden foorumin puheenjohtaja, sanoi, että nykyinen luku, joka on yksi viidestä liikkeestä, on hänen mielestään varovainen arvio. Hänen mukaansa tilanne pahenee entisestään, jos ympäristöministeri Alex Attwood ei hylkää hakemuksia, jotka koskevat suuria kaupungin ulkopuolisia ostoskeskuksia. "Ministerin pöydällä on tällä hetkellä yhdeksän hakemusta, jotka koskevat kaupungin ulkopuolisia kauppakeskuksia. "Toivon, että hän näkee tämän raportin ja hylkää kaikki kaupungin ulkopuoliset hakemukset. "Pienet itsenäiset vähittäiskauppiaat, jotka ovat olleet liikkeellä monta vuotta, ovat joutumassa konkurssiin. "Olemme olleet erityisen huolissamme siitä, että monet pienet kaupat lopettavat toimintansa. Meillä on pieniä vähittäiskauppiaita, joilla ei ole varaa maksaa verojaan, ja tämä on hyvin vakava huolenaihe. "Tämä on hyvin pitkällä matkalla siihen, että joka kolmas liike on tyhjillään Derryn keskustassa."</w:t>
      </w:r>
    </w:p>
    <w:p>
      <w:r>
        <w:rPr>
          <w:b/>
        </w:rPr>
        <w:t xml:space="preserve">Yhteenveto</w:t>
      </w:r>
    </w:p>
    <w:p>
      <w:r>
        <w:t xml:space="preserve">Tunnettu Londonderryn liikemies on sanonut pelkäävänsä, että yksi kolmesta kaupungin liikkeestä jää pian tyhjilleen.</w:t>
      </w:r>
    </w:p>
    <w:p>
      <w:r>
        <w:rPr>
          <w:b/>
          <w:u w:val="single"/>
        </w:rPr>
        <w:t xml:space="preserve">Asiakirjan numero 28188</w:t>
      </w:r>
    </w:p>
    <w:p>
      <w:r>
        <w:t xml:space="preserve">Cornwallista löydetyt pistoolikatkaravut tulevat näytteille</w:t>
      </w:r>
    </w:p>
    <w:p>
      <w:r>
        <w:t xml:space="preserve">Newquayssa sijaitsevan Blue Reef Aquariumin mukaan Marazionista löydettiin pistoolikatkarapuja, jotka tainnuttavat saaliinsa kynsillään äänekkäästi särkevällä äänellä. Niiden uskotaan olevan yksi valtamerten äänekkäimmistä otuksista, koska ne pystyvät tuottamaan halkeamia. Havaintoja on tehty vain kourallinen Britannian vesillä, Blue Reef sanoi. Kirkkaan oranssit katkaravut löysi paikallinen luonnontieteilijä John Munday, kun hän oli kivikylpylässä Marazionin alarannalla. Blue Reefin kuraattori Matt Slater sanoi: "Vain kourallinen tämäntyyppisiä katkarapuja on koskaan havaittu Yhdistyneen kuningaskunnan vesillä, vaikka niiden määrä näyttääkin olevan kasvussa viime vuosina. "On äärimmäisen harvinaista löytää tätä lajia rannalta. Kaikki muut viimeaikaiset tiedot ovat peräisin kalastajilta, pääasiassa Falmouthin lahdella. "On myös hyvin harvinaista, että tavataan pari, ja Blue Reefiin saapumisensa jälkeen naaras on saanut peräti kolme erää munia", hän lisäsi. Katkarapujen uskotaan kykenevän luomaan jopa 218 desibelin ääniä. Vertailun vuoksi voidaan todeta, että lentokoneen lentoonlähtö on noin 110 desibeliä. On raportoitu, että katkaravun särön luoma paineaalto on tarpeeksi voimakas tappamaan pienen kalan. Slaterin mukaan on todennäköistä, että pistoolikatkaravut ja muut lämpimämpien vesien lajit yleistyvät Yhdistyneen kuningaskunnan vesillä, kun valtamerten lämpötila nousee edelleen.</w:t>
      </w:r>
    </w:p>
    <w:p>
      <w:r>
        <w:rPr>
          <w:b/>
        </w:rPr>
        <w:t xml:space="preserve">Yhteenveto</w:t>
      </w:r>
    </w:p>
    <w:p>
      <w:r>
        <w:t xml:space="preserve">Cornwallista on löydetty pari harvinaista Välimeren katkarapua, jotka ovat tunnettuja epätavallisesta ääntelystään, ja ne ovat esillä läheisessä akvaariossa.</w:t>
      </w:r>
    </w:p>
    <w:p>
      <w:r>
        <w:rPr>
          <w:b/>
          <w:u w:val="single"/>
        </w:rPr>
        <w:t xml:space="preserve">Asiakirjan numero 28189</w:t>
      </w:r>
    </w:p>
    <w:p>
      <w:r>
        <w:t xml:space="preserve">Softbank myy ARM:n sirusuunnittelijan osuuden".</w:t>
      </w:r>
    </w:p>
    <w:p>
      <w:r>
        <w:t xml:space="preserve">Softbank myy Financial Timesin mukaan 25 prosentin osuuden 8 miljardin dollarin (6,5 miljardin punnan) arvosta teknologiarahastolle, jota se on perustamassa Saudi-Arabian kanssa. Softbank ja ARM kieltäytyivät molemmat kommentoimasta raportteja. Softbank maksoi heinäkuussa Ison-Britannian suurimmasta teknologiayhtiöstä ARM:stä 24 miljardia puntaa. Theresa May sanoi tuolloin, että kauppa oli maan kansallisen edun mukainen. SoftBank teki useita sitoumuksia osana kauppaa, muun muassa sitoutui pitämään ARM:n pääkonttorin Cambridgessa ja lupasi vähintään kaksinkertaistaa henkilöstönsä määrän seuraavien viiden vuoden aikana. Cambridgen yritys suunnittelee useimmissa älypuhelimissa, kuten Applen ja Samsungin puhelimissa, käytettäviä mikrosiruja, ja sitä pidetään brittiteknologian kruunun kalleimpana jalokivenä. Osakkeiden myynti näin pian Softbankin oston jälkeen saattaa herättää huolta sen sitoumuksista Yhdistyneelle kuningaskunnalle, mutta FT:n mukaan Downing Streetille oli ilmoitettu kaupasta, eikä se ollut huolissaan. Softbank on yksi maailman suurimmista teknologiayhtiöistä, ja sitä johtaa sen perustaja, japanilainen yrittäjä Masayoshi Son. Se on aiemmin ostanut Vodafonen Japanin toimintoja ja yhdysvaltalaisen Sprintin. Päätöksen myydä 25 prosentin osuus ARM:stä kerrotaan johtuvan Sonin halusta varmistaa Abu Dhabin valtion tukeman Mubadala-sijoitusryhmän sijoitukset uuteen teknologiarahastoonsa Vision Fundiin. Rahaston, jolla on jo saudien tuki, tavoitteena on kerätä yhteensä 100 miljardia dollaria. Onnistuessaan Sonista tulisi yksi maailman suurimmista teknologiasijoittajista.</w:t>
      </w:r>
    </w:p>
    <w:p>
      <w:r>
        <w:rPr>
          <w:b/>
        </w:rPr>
        <w:t xml:space="preserve">Yhteenveto</w:t>
      </w:r>
    </w:p>
    <w:p>
      <w:r>
        <w:t xml:space="preserve">Japanilaisen yrityksen, joka osti ARM Holdingsin vajaa vuosi sitten, kerrotaan myyvän suuren osuuden brittiläisestä teknologiayrityksestä saudiarabialaisrahoitteiselle sijoitusryhmälle.</w:t>
      </w:r>
    </w:p>
    <w:p>
      <w:r>
        <w:rPr>
          <w:b/>
          <w:u w:val="single"/>
        </w:rPr>
        <w:t xml:space="preserve">Asiakirjan numero 28190</w:t>
      </w:r>
    </w:p>
    <w:p>
      <w:r>
        <w:t xml:space="preserve">Kuolettava "supersoluinen" myrsky hajottaa aluksia Etelä-Afrikassa.</w:t>
      </w:r>
    </w:p>
    <w:p>
      <w:r>
        <w:t xml:space="preserve">Kuolleiden joukossa on lapsi, jonka nousevat vedet veivät mukanaan, ja kaksi potilasta, jotka kuolivat seinän romahdettua Prince Mshiyeni Memorial Hospitalissa lähellä alueen suurinta kaupunkia Durbania. Etelä-Afrikan sääpalvelun mukaan KwaZulu-Natalia ja muita maan osia koetteli "supersoluinen ukkosmyrsky". Tällaisille myrskyille on ominaista tornadon kaltainen, jatkuvasti pyörivä nousuvirta. Durbanissa oli ennätyksellisen sateinen lokakuun päivä, jolloin satoi 108 millimetriä. "Satelliittikuvissa näkyy salamoita meren yllä, ja se näyttää siirtyvän pois rannikolta", Etelä-Afrikan TimesLive-uutissivusto siteerasi sääpalvelun tiedottajaa Hannelee Doubellia. Myrsky pakotti sulkemaan Durbanin sataman, joka on yksi Afrikan vilkkaimmista, ja se on edelleen suljettuna. Kolme alusta joutui karille, kun taas toiset katkaisivat kiinnitysköydet ja ajelehtivat väylällä, satamaviranomainen kertoi lausunnossaan. Pelastustyöntekijä Paul Herbst kertoi, että tulvavedet olivat huuhtoneet pois pienen tytön Umlazissa, Durbanin eteläpuolella sijaitsevalla asuinalueella. "Lähellä läheistä jokea sijaitseva lastentarha tulvi", hän kertoi yksityisomistuksessa olevalle IOL-uutissivustolle. "Lastentarhan opettaja onnistui nappaamaan kolme lasta. Valitettavasti neljäs lapsi ajautui tulvissa jokeen." Kaikki valokuvat ovat tekijänoikeudella suojattuja.</w:t>
      </w:r>
    </w:p>
    <w:p>
      <w:r>
        <w:rPr>
          <w:b/>
        </w:rPr>
        <w:t xml:space="preserve">Yhteenveto</w:t>
      </w:r>
    </w:p>
    <w:p>
      <w:r>
        <w:t xml:space="preserve">Kiinnitettyjä laivoja pyyhkäisi pois "supersoluinen ukkosmyrsky", joka pyyhkäisi Etelä-Afrikan KwaZulu-Natalin alueella ja tappoi ainakin 11 ihmistä.</w:t>
      </w:r>
    </w:p>
    <w:p>
      <w:r>
        <w:rPr>
          <w:b/>
          <w:u w:val="single"/>
        </w:rPr>
        <w:t xml:space="preserve">Asiakirjan numero 28191</w:t>
      </w:r>
    </w:p>
    <w:p>
      <w:r>
        <w:t xml:space="preserve">Sunday Life- ja Sunday World -lehtien toimittajia varoitettiin UDA:n uhkauksista</w:t>
      </w:r>
    </w:p>
    <w:p>
      <w:r>
        <w:t xml:space="preserve">Poliisi kävi perjantaiaamuna useiden toimittajien luona ja varoitti heitä tulevista hyökkäyksistä. Ainakin yhdelle toimittajalle kerrottiin suunnitellusta hyökkäyksestä auton alle asennettavasta ansasta. Kahden sunnuntailehden omistaa Independent News &amp; Media (INM). Poliisi vahvisti saaneensa tietoja, jotka viittasivat suunniteltuun pelottelukampanjaan. Varoituksissa sanottiin, että kahden sunnuntailehden toimittajat olivat vaarassa joutua hyökkäyksen kohteeksi. Tämä tapahtuu vain viikkoja sen jälkeen, kun Londonderryssä tapahtuneen toimittajan Lyra McKeen murhan ensimmäisenä vuosipäivänä murhasi uusi IRA. INM:n kustantaja Peter Vandermeersch sanoi: "Teemme tietenkin yhteistyötä poliisin kanssa varmistaaksemme henkilökuntamme turvallisuuden. "Toimittajiin kohdistuvia uhkauksia ei pitäisi suvaita missään vapaassa yhteiskunnassa. "On masentavaa, että roistot uskovat yhä voivansa vaientaa lehdistön pelottelemalla. "Sunday World ja Sunday Life jatkavat edelleen sellaisten juttujen julkaisemista, jotka valaisevat pimeitä kulmia." Séamus Dooley National Union of Journalists -järjestöstä sanoi, että kyseessä oli "ilkeä yritys pelotella päätoimittajia, toimittajia ja kustantajia". "Se on viimeisin Pohjois-Irlannissa toimittajiin kohdistuvien uhkausten sarjassa, mutta se on sitäkin pahaenteisempi, koska se on yleinen uhkaus kahta sanomalehteä vastaan, jotka ovat palvelleet Pohjois-Irlannin kansaa pelottomasti ja usein uhkailujen uhatessa."</w:t>
      </w:r>
    </w:p>
    <w:p>
      <w:r>
        <w:rPr>
          <w:b/>
        </w:rPr>
        <w:t xml:space="preserve">Yhteenveto</w:t>
      </w:r>
    </w:p>
    <w:p>
      <w:r>
        <w:t xml:space="preserve">Lehtien omistajan mukaan lojalistiset puolisotilaalliset joukot ovat uhkailleet Sunday Life- ja Sunday World -lehtien toimittajia.</w:t>
      </w:r>
    </w:p>
    <w:p>
      <w:r>
        <w:rPr>
          <w:b/>
          <w:u w:val="single"/>
        </w:rPr>
        <w:t xml:space="preserve">Asiakirjan numero 28192</w:t>
      </w:r>
    </w:p>
    <w:p>
      <w:r>
        <w:t xml:space="preserve">Sheringhamin pääkatu, joka on kärsinyt vajoamasta, avataan uudelleen.</w:t>
      </w:r>
    </w:p>
    <w:p>
      <w:r>
        <w:t xml:space="preserve">Anglian Waterin mukaan toukokuussa Sheringhamin High Streetillä ilmenneen vajoaman korjaustyöt ovat lähes valmiit. Sen jälkeen tien pintaa korjataan ennen kuin se avataan uudelleen. Matkailijoiden nähtävyydeksi muodostunut 2 metriä leveä kuoppa oli vaurioittanut viemäriputkea, Anglian Water kertoi. Apulaispormestari Liz Withington sanoi: "Siitä ei koskaan olisi tullut hyvää. Se tapahtui vilkkaimman kauden alussa. Onnistuimme kuitenkin tekemään siitä sellaisen, ettei se ollut valtava katastrofi, joka siitä olisi voinut tulla. "Kauppiaille on ollut vaikeaa, mutta olemme selvinneet siitä."</w:t>
      </w:r>
    </w:p>
    <w:p>
      <w:r>
        <w:rPr>
          <w:b/>
        </w:rPr>
        <w:t xml:space="preserve">Yhteenveto</w:t>
      </w:r>
    </w:p>
    <w:p>
      <w:r>
        <w:t xml:space="preserve">Norfolkin rantakaupungin pääkatu, joka oli kuukausia tukossa vajoaman jälkeen, on tarkoitus avata uudelleen.</w:t>
      </w:r>
    </w:p>
    <w:p>
      <w:r>
        <w:rPr>
          <w:b/>
          <w:u w:val="single"/>
        </w:rPr>
        <w:t xml:space="preserve">Asiakirjan numero 28193</w:t>
      </w:r>
    </w:p>
    <w:p>
      <w:r>
        <w:t xml:space="preserve">Dorsetin neuvoston fuusiopäällikön irtisanomiset "maksavat £ 1m".</w:t>
      </w:r>
    </w:p>
    <w:p>
      <w:r>
        <w:t xml:space="preserve">Luku paljastettiin Dorsetin uuden viranomaisen varjo- ja valvontakomitean kokouksessa, kertoi Local Democracy Reporting Service. Huhtikuussa perustettava yhtenäinen viranomainen kattaa lähinnä kreivikunnan maaseutualueet. Uusi toimitusjohtaja on määrä nimittää syyskuussa. Dorsetin kreivikunnanvaltuusto, Itä-Dorset, Pohjois-Dorset, Purbeck, Weymouth &amp; Portland ja Länsi-Dorset yhdistyvät. Toinen neuvosto muodostetaan Christchurchin, Bournemouthin ja Poolen alueista. West Dorsetilla, Weymouthilla ja North Dorsetilla on jo yhteinen toimitusjohtaja Matt Prosser, joten miljoonan punnan arvio koskee neljää virkaa. Sen odotetaan sisältävän eläkemaksut sekä irtisanomiskustannukset. Keskiviikkona pidetyssä kokouksessa kuultiin, että Dorsetin uuden toimitusjohtajan palkka olisi 160 000-180 000 puntaa, ja haastattelut järjestettäisiin kahden seuraavan viikon aikana. Prosser on sanonut olevansa ehdolla tehtävään.</w:t>
      </w:r>
    </w:p>
    <w:p>
      <w:r>
        <w:rPr>
          <w:b/>
        </w:rPr>
        <w:t xml:space="preserve">Yhteenveto</w:t>
      </w:r>
    </w:p>
    <w:p>
      <w:r>
        <w:t xml:space="preserve">Valtuutetuille on kerrottu, että kuuden Dorsetin kunnanvaltuuston fuusion myötä tehtävänsä menettävien neljän pääjohtajan irtisanomiskustannukset voivat nousta miljoonaan puntaan.</w:t>
      </w:r>
    </w:p>
    <w:p>
      <w:r>
        <w:rPr>
          <w:b/>
          <w:u w:val="single"/>
        </w:rPr>
        <w:t xml:space="preserve">Asiakirjan numero 28194</w:t>
      </w:r>
    </w:p>
    <w:p>
      <w:r>
        <w:t xml:space="preserve">Prinssi Charles vierailee haavoittuneiden sotilaiden luona Birminghamissa</w:t>
      </w:r>
    </w:p>
    <w:p>
      <w:r>
        <w:t xml:space="preserve">Hän tapasi 16 potilasta Royal Centre for Defence Medicine -laitoksessa, joka on ulkomailla loukkaantuneiden asepalveluksen jäsenten hoitokeskus. Neurologisen osaston osastonhoitaja sanoi, että prinssi Charlesin vierailuista ja hänen osoittamastaan kiinnostuksesta oli tullut potilaille hyvin tärkeitä. Davina Thomas sanoi: "Tämä auttaa laskemaan, että he paranevat, ja se lisää kaikkien moraalia." Clarence Housen tiedottaja sanoi, että kyseessä oli prinssin kolmas vierailu tänä vuonna. Hän sanoi: "En ole koskaan nähnyt, että prinssi olisi ollut täällä: "Hän on hyvin innostunut tästä asiasta ja haluaa osoittaa tukensa täällä oleville joukoille ja myös sotilas- ja siviilihenkilöstön tukijoukoille." Hänen mukaansa prinssi Charles vieraili noin kolme tuntia 16 potilaan luona, joista yhden kanssa hän puhui edellisellä vierailullaan heinäkuussa.</w:t>
      </w:r>
    </w:p>
    <w:p>
      <w:r>
        <w:rPr>
          <w:b/>
        </w:rPr>
        <w:t xml:space="preserve">Yhteenveto</w:t>
      </w:r>
    </w:p>
    <w:p>
      <w:r>
        <w:t xml:space="preserve">Walesin prinssi on tehnyt viimeisimmän vierailunsa haavoittuneiden sotilaiden luona Birminghamin Queen Elizabeth -sairaalassa.</w:t>
      </w:r>
    </w:p>
    <w:p>
      <w:r>
        <w:rPr>
          <w:b/>
          <w:u w:val="single"/>
        </w:rPr>
        <w:t xml:space="preserve">Asiakirjan numero 28195</w:t>
      </w:r>
    </w:p>
    <w:p>
      <w:r>
        <w:t xml:space="preserve">Ian Stewart: Helen Baileyn murhaaja joutuu oikeuteen Diane Stewartin murhasta</w:t>
      </w:r>
    </w:p>
    <w:p>
      <w:r>
        <w:t xml:space="preserve">Ian Stewart, 60, sai elinkautisen vankeusrangaistuksen lastenkirjailija Helen Baileyn murhasta, jonka ruumis löytyi pariskunnan Hertfordshiren kodista vuonna 2016. Hän on kiistänyt tappaneensa Diane Stewartin, 47, joka kuoli perheen kotona Bassingbournissa, Cambsissa, 25. kesäkuuta 2010. Oikeudenkäyntiä käsitellään Luton Crown Courtissa marraskuussa. Stewart sai elinkautisen vankeusrangaistuksen St Albansin kruununoikeudessa helmikuussa 2017, kun hänet oli tuomittu 51-vuotiaan kumppaninsa, Electra Brown -kirjasarjan kirjoittaneen Diane Brownin murhasta. Pariskunta asui Roystonissa, josta heinäkuussa 2016 löydettiin Baileyn jäännökset. Hänet oli ilmoitettu kadonneeksi edellisen vuoden huhtikuussa. Tuomioistuimen istunnossa, jossa asetettiin oikeudenkäyntipäivä viimeisimmälle syytteelle, puolustusasianajaja Amjad Malik QC sanoi, että Stewart ei voinut saapua videoyhteyden välityksellä Cambridgeshiressä sijaitsevasta Whitemoorin vankilasta terveydentilansa vuoksi. "Vastaaja on voinut hyvin huonosti. Hänellä on hengitysvaikeuksia. Hän on hyvin haavoittuvainen", hän sanoi. Etsi BBC News: East of England Facebookissa, Instagramissa ja Twitterissä. Jos sinulla on juttuehdotuksia, lähetä sähköpostia osoitteeseen eastofenglandnews@bbc.co.uk Aiheeseen liittyvät Internet-linkit HM Courts Service (HM Courts Service).</w:t>
      </w:r>
    </w:p>
    <w:p>
      <w:r>
        <w:rPr>
          <w:b/>
        </w:rPr>
        <w:t xml:space="preserve">Yhteenveto</w:t>
      </w:r>
    </w:p>
    <w:p>
      <w:r>
        <w:t xml:space="preserve">Morsiamensa murhasta jo vankilassa oleva mies joutuu syksyllä oikeuteen syytettynä vaimonsa murhasta kuusi vuotta aiemmin.</w:t>
      </w:r>
    </w:p>
    <w:p>
      <w:r>
        <w:rPr>
          <w:b/>
          <w:u w:val="single"/>
        </w:rPr>
        <w:t xml:space="preserve">Asiakirjan numero 28196</w:t>
      </w:r>
    </w:p>
    <w:p>
      <w:r>
        <w:t xml:space="preserve">Woodchester Parkin "kadonnut" puutarha löydetty</w:t>
      </w:r>
    </w:p>
    <w:p>
      <w:r>
        <w:t xml:space="preserve">National Trustin mukaan se oli kasvanut umpeen ja piilotettu kaupallisen metsäistutuksen alle. 1800-luvun alun puutarhat liittyivät puiston alueella sijainneeseen georgiaaniseen kartanoon, joka myöhemmin korvattiin Woodchesterin kartanolla. Arkeologisissa tutkimuksissa on löydetty sorapolkuja, jotka ovat piilossa maakerroksen alla, ja myös lampi. Puutarha-alueen avaaminen on aloitettu ja terassikävelyreittien kunnostaminen yleisölle on aloitettu. Gloucestershire Environmental Trust ja Linley Shaw -säätiö ovat rahoittaneet 22 000 punnan hanketta.</w:t>
      </w:r>
    </w:p>
    <w:p>
      <w:r>
        <w:rPr>
          <w:b/>
        </w:rPr>
        <w:t xml:space="preserve">Yhteenveto</w:t>
      </w:r>
    </w:p>
    <w:p>
      <w:r>
        <w:t xml:space="preserve">Nympsfieldin lähellä sijaitsevasta Woodchester Parkista on löydetty "unohdettu" rivipuutarha.</w:t>
      </w:r>
    </w:p>
    <w:p>
      <w:r>
        <w:rPr>
          <w:b/>
          <w:u w:val="single"/>
        </w:rPr>
        <w:t xml:space="preserve">Asiakirjan numero 28197</w:t>
      </w:r>
    </w:p>
    <w:p>
      <w:r>
        <w:t xml:space="preserve">Little Grimsby kunnioittaa toisen maailmansodan aikaisen lentäjän uhrausta.</w:t>
      </w:r>
    </w:p>
    <w:p>
      <w:r>
        <w:t xml:space="preserve">Lloyd Hannah pysyi Lancaster-pommikoneensa ohjaimissa sen jälkeen, kun se syttyi tuleen pian nousun jälkeen. Hänen toimintansa pelasti Little Grimsbyssä Louthin lähellä olevien ihmisten hengen. Onnettomuuden 75. vuosipäivänä kyläläiset ja kanadalaislentäjän perheenjäsenet laskivat seppeleen onnettomuuspaikalle pellolle. Tony Bywater oli teini-ikäinen, kun onnettomuus tapahtui. Hän sanoi, että ilman lentävä upseeri Hannahin toimia hän "ei luultavasti olisi täällä tänään". "Tapahtui valtava räjähdys, joka nosti minut ylös sängystä", hän sanoi. "Isälläni oli kasvihuoneita, ja kaikki lasi oli hajonnut. Se oli pirstaloitunut kaikkialle." Kuusi miehistön jäsentä onnistui hyppäämään laskuvarjolla turvaan, ja lentävä upseeri Hannah ja kersantti Lloyd Douglas Bennet jäivät koneeseen. Kone vei mökin katon ennen putoamistaan ja jätti jälkeensä kraatterin, joka oli seppeleenlaskuseremonian näyttämönä. Dave Langner, lentäjän veljenpoika, oli lentänyt Kanadasta osallistuakseen muistotilaisuuteen. Hän sanoi, että seremonia "merkitsi paljon" hänen perheelleen. "Lloyd, joka kuoli täällä, oli vain 26-vuotias", hän sanoi. "[Tunnen] paljon ylpeyttä ja kiitollisuutta Fotherbyn ja Little Grimsbyn kyläläisiä kohtaan siitä, että he muistavat heitä kaikkien näiden vuosien jälkeen." Seuraa BBC East Yorkshire and Lincolnshire -kanavaa Facebookissa, Twitterissä ja Instagramissa. Lähetä juttuideoita osoitteeseen yorkslincs.news@bbc.co.uk.</w:t>
      </w:r>
    </w:p>
    <w:p>
      <w:r>
        <w:rPr>
          <w:b/>
        </w:rPr>
        <w:t xml:space="preserve">Yhteenveto</w:t>
      </w:r>
    </w:p>
    <w:p>
      <w:r>
        <w:t xml:space="preserve">Toisen maailmansodan aikaisen lentäjän muistoksi, joka ohjasi onnettomuuteen joutuneen koneensa pois Lincolnshiren kylästä, on järjestetty muistotilaisuus.</w:t>
      </w:r>
    </w:p>
    <w:p>
      <w:r>
        <w:rPr>
          <w:b/>
          <w:u w:val="single"/>
        </w:rPr>
        <w:t xml:space="preserve">Asiakirjan numero 28198</w:t>
      </w:r>
    </w:p>
    <w:p>
      <w:r>
        <w:t xml:space="preserve">Smethwickin karkeasti nukkuvien murhaaja vangittiin "raivohyökkäyksestä</w:t>
      </w:r>
    </w:p>
    <w:p>
      <w:r>
        <w:t xml:space="preserve">Ashley Pace hyökkäsi "mustasukkaisuuden raivokohtauksessa" sen jälkeen, kun Jagdev Lally oli laittanut tavarat Pacen kumppanin viereen, West Midlandsin poliisi kertoi. Lally, 38, löydettiin huhtikuussa Smethwickissä, West Midlandsin osavaltiossa sijaitsevan ostoskeskuksen kujalta romahtaneena, eikä hän enää tullut tajuihinsa. Pace tunnusti syyllisyytensä taposta marraskuussa. 35-vuotias mies, jolla ei ole kiinteää osoitetta, tuomittiin Wolverhampton Crown Courtissa tiistaina. West Midlandsin poliisin mukaan Lallyn kimppuun hyökkääminen oli "ilkeä ja provosoimaton". Hän sai huhtikuussa tapahtuneessa pahoinpitelyssä vakavia päävammoja ja kuoli joitakin viikkoja myöhemmin sairaalassa. Perheen lausunnossa sanottiin aiemmin, että Lally oli ollut ainoa elättäjä vanhemmilleen Intiassa, jotka olivat "täysin hukassa ilman häntä".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Kuuden vuoden vankeusrangaistus on langettanut raakamatkustajalle, joka tappoi toisen riidellessään siitä, mihin uhri laittoi vuodevaatteensa.</w:t>
      </w:r>
    </w:p>
    <w:p>
      <w:r>
        <w:rPr>
          <w:b/>
          <w:u w:val="single"/>
        </w:rPr>
        <w:t xml:space="preserve">Asiakirjan numero 28199</w:t>
      </w:r>
    </w:p>
    <w:p>
      <w:r>
        <w:t xml:space="preserve">Londonderry: Foyle Portissa: Palomiehet käsittelevät suurta tulipaloa Foylen satamassa</w:t>
      </w:r>
    </w:p>
    <w:p>
      <w:r>
        <w:t xml:space="preserve">Poliisi on vedonnut ihmisiin, jotta he välttäisivät Port Roadin, Strathfoylen, aluetta ja antaisivat palomiehille "tilaa työskennellä". Asukkaita kehotetaan pitämään ovet ja ikkunat kiinni ja pysymään sisätiloissa. Port Road on tällä hetkellä suljettu, kun palomiehet ja 12 laitetta osallistuvat tapaukseen. Pohjois-Irlannin pelastuspalvelun (NIFRS) edustaja vahvisti, että paikalla on 46 palomiestä. He vahvistivat myös, että paikalle lähetettiin 12 laitetta, mukaan lukien korkealle ulottuvat ilmalaitteet ja komentotukialus. Tiedottajan mukaan NIFRS tekee tiivistä yhteistyötä satamapäällikön kanssa tilanteen hoitamiseksi. Foylen sataman tiedottaja sanoi, että tulipalo syttyi yhdessä sen alueella sijaitsevista vajoista. Tiedottaja vahvisti, että pelastuspalvelut olivat paikalla ja hoitivat tapausta. He sanoivat, että he suorittavat nyt "kaikki asianmukaiset toimenpiteet".</w:t>
      </w:r>
    </w:p>
    <w:p>
      <w:r>
        <w:rPr>
          <w:b/>
        </w:rPr>
        <w:t xml:space="preserve">Yhteenveto</w:t>
      </w:r>
    </w:p>
    <w:p>
      <w:r>
        <w:t xml:space="preserve">Jopa 46 palomiestä osallistuu parhaillaan paloon suuressa viljavarastossa Londonderryn Foyle Portissa.</w:t>
      </w:r>
    </w:p>
    <w:p>
      <w:r>
        <w:rPr>
          <w:b/>
          <w:u w:val="single"/>
        </w:rPr>
        <w:t xml:space="preserve">Asiakirjan numero 28200</w:t>
      </w:r>
    </w:p>
    <w:p>
      <w:r>
        <w:t xml:space="preserve">Sarajevon taksinkuljettajat kunnioittavat De Niroa elokuvajuhlien alkaessa</w:t>
      </w:r>
    </w:p>
    <w:p>
      <w:r>
        <w:t xml:space="preserve">De Niro avaa Sarajevon elokuvajuhlat perjantaina esittämällä vuoden 1976 klassikkonsa Taxi Driver, joka on digitaalisesti restauroitu 40-vuotisjuhlavuoden kunniaksi. Hän saa myös elämäntyöpalkinnon. Sarajevon elokuvafestivaali perustettiin vuonna 1995 Bosnian sodan aikana, kun sitä oli piiritetty lähes neljä vuotta. Noin 300 taksinkuljettajaa on pystyttänyt julisteita De Niron kunniaksi, Reuters kertoi. "Monista kollegoistamme tuli taksinkuljettajia jäätyään eläkkeelle Bosnian armeijasta, ja kiitollisuuden ja myötätunnon osoituksena päähenkilöä kohtaan olemme päättäneet järjestää hänelle lämpimän vastaanoton tällä tavalla", Hasib Losic Sarajevon taksiyhdistyksestä kertoi virastolle. Taxi Driver kuvaa eristäytyneen, vihaisen armeijan veteraanin elämää New Yorkin kaduilla, josta on tullut taksikuski.</w:t>
      </w:r>
    </w:p>
    <w:p>
      <w:r>
        <w:rPr>
          <w:b/>
        </w:rPr>
        <w:t xml:space="preserve">Yhteenveto</w:t>
      </w:r>
    </w:p>
    <w:p>
      <w:r>
        <w:t xml:space="preserve">Bosnian pääkaupungissa Sarajevossa taksinkuljettajat ovat kiinnittäneet ajoneuvoihinsa Robert De Niroa esittäviä julisteita näyttelijän kunniaksi ennen vierailua.</w:t>
      </w:r>
    </w:p>
    <w:p>
      <w:r>
        <w:rPr>
          <w:b/>
          <w:u w:val="single"/>
        </w:rPr>
        <w:t xml:space="preserve">Asiakirjan numero 28201</w:t>
      </w:r>
    </w:p>
    <w:p>
      <w:r>
        <w:t xml:space="preserve">Holywell High Street avataan autoille jälleen pysyvästi</w:t>
      </w:r>
    </w:p>
    <w:p>
      <w:r>
        <w:t xml:space="preserve">Viime vuonna Holywell High Streetillä Flintshiressä poistettiin vuodesta 1992 voimassa ollut liikennevapaa alue. Työt alkavat elokuun alussa ja päättyvät joulukuuhun mennessä, neuvosto kertoi. Tammikuussa kauppiaat suhtautuivat myönteisesti suunnitelmiin avata pääostoskatu uudelleen ajoneuvoille. He olivat aiemmin varoittaneet, että yritykset voisivat lopettaa toimintansa, jos katu säilyisi entisellään. Kadun muuttaminen pysyvästi ajoneuvoille vaatii noin 800 000 puntaa. Valtuusto oli jättänyt Welsh Governmentin kaupunkien elvytysrahastoon hylätyn hakemuksen, ja nyt asiasta päätetään ministerin päätöksellä. Flintshiren kreivikunnanvaltuusto sanoi, että se "etenee" järjestelmää välittömästi tien pinnan huononemisen vuoksi.</w:t>
      </w:r>
    </w:p>
    <w:p>
      <w:r>
        <w:rPr>
          <w:b/>
        </w:rPr>
        <w:t xml:space="preserve">Yhteenveto</w:t>
      </w:r>
    </w:p>
    <w:p>
      <w:r>
        <w:t xml:space="preserve">Kaupungin pääkadun muuttaminen ajoneuvokelpoiseksi aloitetaan onnistuneen kokeilujakson jälkeen.</w:t>
      </w:r>
    </w:p>
    <w:p>
      <w:r>
        <w:rPr>
          <w:b/>
          <w:u w:val="single"/>
        </w:rPr>
        <w:t xml:space="preserve">Asiakirjan numero 28202</w:t>
      </w:r>
    </w:p>
    <w:p>
      <w:r>
        <w:t xml:space="preserve">Manchesterissa otetut maustenäytteet olivat "10 kertaa voimakkaampia".</w:t>
      </w:r>
    </w:p>
    <w:p>
      <w:r>
        <w:t xml:space="preserve">Keväällä tuli runsaasti puheluita, jotka koskivat ihmisiä, jotka käyttivät ainetta, jonka sanotaan "zombifioivan" käyttäjiä. Manchester Metropolitan Universityn kemisti Oliver Sutcliffe sanoi, että lisääntynyt teho johtui todennäköisesti "valmistusvirheestä". Hänen mukaansa yhdiste oli aiheuttanut "samanlaisia katatonisia tiloja" New Yorkissa. "Brooklynissa havaittujen tuotteiden teho vastasi samaa tehotasoa kuin Manchesterin näytteissä", sanoi tohtori Sutcliffe, joka toimii psykofarmaseuttisen kemian lehtorina. "Uskomme, että tämä on johtunut pikemminkin lääkevalmistajien valmistusvirheestä kuin siitä, että näytteeseen olisi laitettu nimenomaan tehon lisäämiseksi." Yhdistyneessä kuningaskunnassa tuli toukokuussa 2016 voimaan aiemmin niin sanottujen laillisten huumausaineiden - joita kutsutaan myös uusiksi psykoaktiivisiksi aineiksi - yleinen kielto. Niihin kuuluu spice, joka on yleensä tuotenimi synteettisille kannabinoideille, jotka jäljittelevät kannabiksen vaikutuksia. "Synteettiset kannabinoidit on suunniteltu laboratoriossa kemiallisesti tehokkaammiksi [kuin luonnollinen kannabis]... siksi saadaan aikaan paljon syvempi vaikutus huomattavasti pienemmillä annoksilla", tohtori Sutcliffe sanoi. Huhtikuussa Greater Manchesterin poliisi totesi, että mausteisiin liittyvät välikohtaukset aiheuttavat paineita julkisille palveluille, ja lisäsi, että kyseessä on "ongelma, jonka pahenemiseen meillä ei ole varaa". Aineen hallussapidosta voidaan tuomita jopa viideksi vuodeksi vankeuteen.</w:t>
      </w:r>
    </w:p>
    <w:p>
      <w:r>
        <w:rPr>
          <w:b/>
        </w:rPr>
        <w:t xml:space="preserve">Yhteenveto</w:t>
      </w:r>
    </w:p>
    <w:p>
      <w:r>
        <w:t xml:space="preserve">Akateemikko on todennut, että näytteet laittomasta Spice-huumeesta, joka aiheutti piikin sairaalahoitojen määrässä Manchesterissa, olivat "10 kertaa normaalia voimakkaampia".</w:t>
      </w:r>
    </w:p>
    <w:p>
      <w:r>
        <w:rPr>
          <w:b/>
          <w:u w:val="single"/>
        </w:rPr>
        <w:t xml:space="preserve">Asiakirjan numero 28203</w:t>
      </w:r>
    </w:p>
    <w:p>
      <w:r>
        <w:t xml:space="preserve">Cardiffin mies pidätetty Espanjassa "terrorismin toimitussuunnitelmasta</w:t>
      </w:r>
    </w:p>
    <w:p>
      <w:r>
        <w:t xml:space="preserve">Bangladeshista kotoisin olevalla 34-vuotiaalla verkkosuunnittelijalla Ataul Haquella oli yrityksiä Cardiffissa ja Newportissa. Espanjan poliisi teki ratsian Haquen kotiin Meridassa varhain perjantaina. Hänen veljensä Siful, joka oli niin sanotun islamilaisen valtion tietokonehakkeri, kuoli Yhdysvaltain johtaman liittouman ilmaiskussa Syyriassa vuonna 2015. Haque oli merkitty Cardiffissa sijaitsevan, nyt lakkautetun Ibacstel-yrityksen johtajaksi ja Newportissa sijaitsevan Etakeout-yrityksen perustajaksi. Elokuussa Yhdysvalloissa tehdyssä FBI:n tutkimuksessa väitettiin, että Ibacstel oli peiteyritys, jonka tarkoituksena oli rahoittaa terrorismia ja toimittaa IS:lle sotilasluokan skannereita ja valvontalaitteita. Marylandissa käydyn oikeuskäsittelyn tuloksena amerikkalainen IS:n kannattaja on jo tunnustanut syyllisyytensä siihen, että hän oli ottanut vastaan 9 000 dollaria walesilaisilta yrityksiltä rahoittaakseen iskun Yhdysvalloissa. Tapaukseen liittyvien asiakirjojen mukaan maksut suoritettiin Ibacstel Electronics Limitedin kautta, joka toimi Alexandra Gate Business Parkissa Tremorfassa Cardiffissa sijaitsevassa toimistossa.</w:t>
      </w:r>
    </w:p>
    <w:p>
      <w:r>
        <w:rPr>
          <w:b/>
        </w:rPr>
        <w:t xml:space="preserve">Yhteenveto</w:t>
      </w:r>
    </w:p>
    <w:p>
      <w:r>
        <w:t xml:space="preserve">Cardiffilainen liikemies on pidätetty Espanjassa epäillystä juonesta, jonka tarkoituksena oli varustaa terroristit sotilaallisilla valvontalaitteilla.</w:t>
      </w:r>
    </w:p>
    <w:p>
      <w:r>
        <w:rPr>
          <w:b/>
          <w:u w:val="single"/>
        </w:rPr>
        <w:t xml:space="preserve">Asiakirjan numero 28204</w:t>
      </w:r>
    </w:p>
    <w:p>
      <w:r>
        <w:t xml:space="preserve">Gatwick Express -palvelut peruttu lehtien vuoksi</w:t>
      </w:r>
    </w:p>
    <w:p>
      <w:r>
        <w:t xml:space="preserve">Yhtiö sanoi, että se oli "linjassa muun toimialan kanssa". Southern ei tee muutoksia Lontoon ja Brightonin väliselle reitille. 33 peruutusta koskee arkipäivisin klo 05:30-22:30 välisiä vuoroja. Tarkistettu aikataulu on voimassa maanantaista 8. joulukuuta. Samana aikana ei liikennöidä yöjunia. rautatieyhtiö on myös ilmoittanut. Verkkosivuillaan yhtiö ilmoitti ottavansa erikoisaikataulun käyttöön ensimmäistä kertaa, jotta "Gatwick Express ryhtyy muun alan tavoin toimiin hallitakseen lehtien putoamiskauden rautatieolosuhteiden vaikutusta matkustajaliikenteeseen". Yhtiö lisäsi: "Jäljempänä esitetyt muutokset auttavat vähentämään ruuhkia ja reaktiivisia myöhästymisiä Gatwick Expressin ja muiden Brighton Mainline -reitin vuorojen välillä." Gatwick Expressin mukaan yön yli tapahtuvat peruutukset antavat Network Railille mahdollisuuden tehdä teknisiä töitä. Southernin ja Thameslinkin liikennöinti jatkuu koko yön.</w:t>
      </w:r>
    </w:p>
    <w:p>
      <w:r>
        <w:rPr>
          <w:b/>
        </w:rPr>
        <w:t xml:space="preserve">Yhteenveto</w:t>
      </w:r>
    </w:p>
    <w:p>
      <w:r>
        <w:t xml:space="preserve">Yli 30 Gatwick Express -junavuoroa Lontoon ja lentoaseman välillä perutaan päivittäin, koska linjalla voi olla lehtiä.</w:t>
      </w:r>
    </w:p>
    <w:p>
      <w:r>
        <w:rPr>
          <w:b/>
          <w:u w:val="single"/>
        </w:rPr>
        <w:t xml:space="preserve">Asiakirjan numero 28205</w:t>
      </w:r>
    </w:p>
    <w:p>
      <w:r>
        <w:t xml:space="preserve">Afan Lido: Neuvosto haluaa 13,5 miljoonan punnan uuden kompleksin viereiselle tontille.</w:t>
      </w:r>
    </w:p>
    <w:p>
      <w:r>
        <w:t xml:space="preserve">Siirto todennäköisesti suututtaa kampanjoijat, jotka halusivat, että Afan Lido rakennetaan alkuperäiselle paikalle Aberavonin rannalle. Neath Port Talbotin neuvosto on kuitenkin suositellut, että uusi kompleksi rakennetaan Hollywood Parkiin. Tulipalo tuhosi uimarannan joulukuussa 2009. Uudessa 13,6 miljoonan punnan rakennuksessa on kahdeksanratainen uima-allas, jossa on puomi ja siirrettävä lattia, oppilasallas, 100-paikkainen katsomo ja neljän kentän urheiluhalli, jossa on sisäänvedettävät istuimet 100 katsojalle. Valtuuston työryhmän raportissa todetaan, että Hollywood Parkin sijainti auttaisi laajemmassa rantakadun elvyttämisessä. 'Houkuttelee investointeja' Alkuperäisellä paikalla sijaitseva uima-allas olisi ollut pienempi. Neath Port Talbotin neuvosto vakuuttaa, että uusi vapaa-ajankeskus on alueen arvoinen, mutta muut pelkäävät, ettei se ole yhtä hyvä kuin vanha uimahalli. Puheenjohtaja Anthony Taylor sanoi: "Uskomme, että suosituksemme vastaavat paikallisyhteisöjen tarpeita ... täydentävät nykyistä urheilu- ja virkistyspalvelutarjontaa ... ja luovat samalla ympäristön, joka houkuttelee lisäinvestointeja merenrantaan." Suositukset menevät keskiviikkona kabinetin päätettäväksi.</w:t>
      </w:r>
    </w:p>
    <w:p>
      <w:r>
        <w:rPr>
          <w:b/>
        </w:rPr>
        <w:t xml:space="preserve">Yhteenveto</w:t>
      </w:r>
    </w:p>
    <w:p>
      <w:r>
        <w:t xml:space="preserve">Neljä vuotta sitten tulipalossa tuhoutuneen uimahallin tilalle on tarkoitus rakentaa miljoonien punnan urheilukompleksi viereiselle tontille.</w:t>
      </w:r>
    </w:p>
    <w:p>
      <w:r>
        <w:rPr>
          <w:b/>
          <w:u w:val="single"/>
        </w:rPr>
        <w:t xml:space="preserve">Asiakirjan numero 28206</w:t>
      </w:r>
    </w:p>
    <w:p>
      <w:r>
        <w:t xml:space="preserve">Dewsburyn talon räjähdys: Mies loukkaantui vakavasti</w:t>
      </w:r>
    </w:p>
    <w:p>
      <w:r>
        <w:t xml:space="preserve">Hätäpalvelut kutsuttiin Crescent Walkissa, Ravensthorpessa, Dewsburyssa sijaitsevaan kiinteistöön kello 11:37 BST. Poliisin mukaan talossa ollut 55-vuotias mies loukkaantui vakavasti, mutta hänen vammansa eivät olleet hengenvaarallisia. Toinen mies sai päävamman, kun räjähdyksen jäänteet osuivat häneen, ja häntä hoidetaan sairaalassa. Räjähdyksen syytä ei tiedetä. Lisää Yorkshiresta West Yorkshiren poliisi kertoi saapuessaan paikalle, että kiinteistö oli kärsinyt "huomattavia vahinkoja ja oli tulessa". Seuraa BBC Yorkshirea Facebookissa, Twitterissä ja Instagramissa. Lähetä juttuideoita osoitteeseen yorkslincs.news@bbc.co.uk.</w:t>
      </w:r>
    </w:p>
    <w:p>
      <w:r>
        <w:rPr>
          <w:b/>
        </w:rPr>
        <w:t xml:space="preserve">Yhteenveto</w:t>
      </w:r>
    </w:p>
    <w:p>
      <w:r>
        <w:t xml:space="preserve">Mies on loukkaantunut vakavasti Länsi-Yorkshiressä sijaitsevassa talossa tapahtuneessa räjähdyksessä.</w:t>
      </w:r>
    </w:p>
    <w:p>
      <w:r>
        <w:rPr>
          <w:b/>
          <w:u w:val="single"/>
        </w:rPr>
        <w:t xml:space="preserve">Asiakirjan numero 28207</w:t>
      </w:r>
    </w:p>
    <w:p>
      <w:r>
        <w:t xml:space="preserve">Venäjä Ukraina-välikohtaus: Duuma "kunnioittaa laivojen takavarikkojoukkoja".</w:t>
      </w:r>
    </w:p>
    <w:p>
      <w:r>
        <w:t xml:space="preserve">Vjatšeslav Volodin sanoi, että he toimivat "moitteettomasti ja rohkeasti" estääkseen sen, mitä Venäjä pitää merirajan rikkomisena Mustallamerellä. Ukraina ja länsimaat ovat tuominneet välikohtauksen kansainvälisen oikeuden räikeänä rikkomisena. Ne kiistävät, että alus oli Venäjän vesillä. Kyseessä oli osapuolten vaarallisin yhteenotto sen jälkeen, kun Venäjä liitti Krimin niemimaan Ukrainaan maaliskuussa 2014. Välikohtauksessa loukkaantui ainakin kolme ukrainalaisista 24:stä palvelushenkilöstä, ja kaikki pidätettiin 60 päiväksi. Volodin sanoi uutistoimisto RIA:n siteeraamana: "Haluan korostaa, että tämä on kaikkien valtion duuman poliittisten ryhmien mielipide - rajavartijamme toimivat moitteettomasti, he suorittivat rohkeasti ja tehokkaasti rajamme suojelutehtävän ja noudattivat kaikkia kansainvälisiä normeja ja sääntöjä." Hän lisäsi, että kamarin turvallisuus- ja korruptiontorjuntakomitea tarkastelee joukkojen kunnioittamista koskevaa asiaa. Tämä ei ole ensimmäinen kerta, kun Venäjä ehdottaa valtion palkitsemista kansainvälisesti kiistanalaisille henkilöille. Maaliskuussa 2015 presidentti Vladimir Putin myönsi yhdelle venäläisen vakoojan Aleksandr Litvinenkon murhasta Lontoossa vuonna 2006 epäillylle Andrei Lugovolle mitalin "ansioista isänmaan hyväksi".</w:t>
      </w:r>
    </w:p>
    <w:p>
      <w:r>
        <w:rPr>
          <w:b/>
        </w:rPr>
        <w:t xml:space="preserve">Yhteenveto</w:t>
      </w:r>
    </w:p>
    <w:p>
      <w:r>
        <w:t xml:space="preserve">Venäjän parlamentin alahuoneen puhemies aikoo antaa valtion palkinnot rajavartijoille, jotka ampuivat ja takavarikoivat kolme ukrainalaista alusta ja 24 merimiestä viikko sitten, kertovat venäläiset tiedotusvälineet.</w:t>
      </w:r>
    </w:p>
    <w:p>
      <w:r>
        <w:rPr>
          <w:b/>
          <w:u w:val="single"/>
        </w:rPr>
        <w:t xml:space="preserve">Asiakirjan numero 28208</w:t>
      </w:r>
    </w:p>
    <w:p>
      <w:r>
        <w:t xml:space="preserve">Articlave gorse -palo sytytettiin tahallaan -</w:t>
      </w:r>
    </w:p>
    <w:p>
      <w:r>
        <w:t xml:space="preserve">Palomiehet kutsuttiin tulipaloon Ballyhackettin näköalapaikalla lähellä Articlavea noin klo 18:17 GMT torstaina. Noin 35 palomiestä ja viisi laitetta osallistui kilometrin pituisen palon sammuttamiseen, ennen kuin se saatiin hallintaan. Tulipalon ei ilmoitettu vaikuttaneen koteihin tai metsätalouteen. NIFRS:n aluekomentaja Mark Smyth kertoi BBC Newsille, että NI:n gorse-palot eivät ole epätavallisia talvikuukausina. "Talvella meillä on tavallisesti useita gorse-paloja. Vaikka on hyvin kylmä, ei ole satanut paljon, ja siksi kasvillisuus on tähän aikaan hyvin kuivaa. "Kylmän ja kuivan jakson ja voimakkaiden kaakkoistuulten ansiosta palo-olosuhteet ovat ihanteelliset. Kun palaminen on kerran alkanut, sitä on hyvin vaikea pysäyttää", hän sanoi. "Miehistöt tekivät poikkeuksellista työtä saadakseen palon hallintaan sillä tavalla kuin he tekivät", hän lisäsi. Hän sanoi, että kun samanlaisia olosuhteita ennustetaan seuraaviksi päiviksi, hallittua polttamista olisi harkittava huolellisesti. "Viesti on yksinkertainen: olkaa hyvin, hyvin varovaisia. Jos teette sen, tehkää se aikaisin päivällä ja ilmoittakaa meille", komentaja Smyth lisäsi.</w:t>
      </w:r>
    </w:p>
    <w:p>
      <w:r>
        <w:rPr>
          <w:b/>
        </w:rPr>
        <w:t xml:space="preserve">Yhteenveto</w:t>
      </w:r>
    </w:p>
    <w:p>
      <w:r>
        <w:t xml:space="preserve">Pohjois-Irlannin palo- ja pelastuspalvelun (NIFRS) mukaan Londonderryn kreivikunnassa syttyi tahallaan suuri gorse-palo.</w:t>
      </w:r>
    </w:p>
    <w:p>
      <w:r>
        <w:rPr>
          <w:b/>
          <w:u w:val="single"/>
        </w:rPr>
        <w:t xml:space="preserve">Asiakirjan numero 28209</w:t>
      </w:r>
    </w:p>
    <w:p>
      <w:r>
        <w:t xml:space="preserve">Yhteisön suunnitelma Chardin uima-altaan ostamiseksi hylätään</w:t>
      </w:r>
    </w:p>
    <w:p>
      <w:r>
        <w:t xml:space="preserve">Somersetin kreivikunnanvaltuusto aikoo sulkea Chardissa sijaitsevan Crestan vapaa-ajankeskuksen, koska sillä ei ole enää varaa ylläpitää sitä. Se päätti olla hyväksymättä Kingfisher Community Poolin ehdotusta, koska se oli huolissaan kustannuksista ja tuloista sekä korjauksista ja kunnossapidosta. Neuvosto sanoi, että hylkääminen ei millään tavoin heijasta asukkaiden tekemiä ponnisteluja. Valtuutettu David Hall sanoi: "Ellemme ole täysin vakuuttuneita siitä, että siirto voisi tapahtua ilman yleisölle aiheutuvia riskejä, emme voi jättää sitä toteuttamatta. "Sen on oltava toteutettavissa, elinkelpoinen ja kestävä, ja valitettavasti emme usko, että näin on." Hän totesi, että "se on mahdollista". Somersetin kreivikunnan neuvoston mukaan uima-allas on "ylittänyt suunnitellun elinkaarensa", ja se tarvitsee miljoonan punnan investoinnit, jotta se voisi korvata vioittuneet laitteet ja saattaa sen tasolleen. Vaikka yli 100 vapaaehtoista tarjoutui auttamaan uima-altaan ylläpitämisessä, joukkorahoituskampanja keräsi vain 802 puntaa 5000 punnan tavoitteesta.</w:t>
      </w:r>
    </w:p>
    <w:p>
      <w:r>
        <w:rPr>
          <w:b/>
        </w:rPr>
        <w:t xml:space="preserve">Yhteenveto</w:t>
      </w:r>
    </w:p>
    <w:p>
      <w:r>
        <w:t xml:space="preserve">Paikallisneuvosto on hylännyt asukkaiden liiketoimintasuunnitelman, jonka mukaan he ostaisivat ja pyörittäisivät uimahallia, jota uhkaa sulkeminen.</w:t>
      </w:r>
    </w:p>
    <w:p>
      <w:r>
        <w:rPr>
          <w:b/>
          <w:u w:val="single"/>
        </w:rPr>
        <w:t xml:space="preserve">Asiakirjan numero 28210</w:t>
      </w:r>
    </w:p>
    <w:p>
      <w:r>
        <w:t xml:space="preserve">Devon Donkey Sanctuaryn alueella käynnistettiin saukkovartiointi.</w:t>
      </w:r>
    </w:p>
    <w:p>
      <w:r>
        <w:t xml:space="preserve">Sidmouthissa sijaitsevan aasinsuojelualueen tilan läpi virtaavan joen läheltä on löydetty saukon tassunjälkiä ja puoliksi syötyjä ankeriaita. Hyväntekeväisyysjärjestö sanoi, että se pitää silmällä uusia merkkejä Paccombe Farmilla Sidmouthin lähellä. Hyväntekeväisyysjärjestöllä on 400 hehtaaria maata Devonissa ja Dorsetissa. "Ei tuntematon" Tilan johtaja Annie Brown sanoi: Pidämme silmällä, jos saukkoja näkyisi lisää, ja toivottavasti saukkoja näkee muutaman kerran lähitulevaisuudessa", sanoi Brownin mukaan. "Saukot eivät ole vieraita Donkey Sanctuaryn mailla - vuonna 2007 saukot palasivat Axe-jokeen East Axnoller -tilallamme Beaminsterin lähellä Dorsetissa monien vuosien poissaolon jälkeen", hän lisäsi. Hyväntekeväisyysjärjestö sanoi, että se partioi säännöllisesti yrittäessään arvioida saukkojen aktiivisuutta alueella ja tekee yhteistyötä Devon Wildlife Trustin kanssa, jotta kaikki havainnot kirjattaisiin ylös. Se lisäsi, että se pyrkii myös parantamaan elinympäristöä siinä toivossa, että saukkoja saataisiin lisää alueelle. Devonin maatilalla on 93 hehtaaria metsää ja 81 hehtaaria peltoja ja niittyjä, joiden läpi Sid-joki virtaa.</w:t>
      </w:r>
    </w:p>
    <w:p>
      <w:r>
        <w:rPr>
          <w:b/>
        </w:rPr>
        <w:t xml:space="preserve">Yhteenveto</w:t>
      </w:r>
    </w:p>
    <w:p>
      <w:r>
        <w:t xml:space="preserve">Devonissa sijaitseva hyväntekeväisyysjärjestö on käynnistänyt saukkojen tarkkailuohjelman sen jälkeen, kun havaittiin merkkejä, jotka viittasivat siihen, että saukko saattaa asua siellä.</w:t>
      </w:r>
    </w:p>
    <w:p>
      <w:r>
        <w:rPr>
          <w:b/>
          <w:u w:val="single"/>
        </w:rPr>
        <w:t xml:space="preserve">Asiakirjan numero 28211</w:t>
      </w:r>
    </w:p>
    <w:p>
      <w:r>
        <w:t xml:space="preserve">Manchesterin tulipalossa kiinni jäänyt kissanpentu herätettiin henkiin palokunnan toimesta</w:t>
      </w:r>
    </w:p>
    <w:p>
      <w:r>
        <w:t xml:space="preserve">Palomiehet löysivät sen Denison Roadin kiinteistöstä, Rusholmen palomiehet hengityslaitteissa, jotka puuttuivat tulipaloon. Kahden viikon ikäinen kissa, joka on saanut nimeksi Smoky, kiidätettiin ulos ja elvytettiin happinaamarin avulla. Kukaan ei loukkaantunut tulipalossa, joka Greater Manchester Fire and Rescue Servicen mukaan sai alkunsa "huolimattomasti poisheitetystä" savukkeesta. Vartiopäällikkö Mark Brady sanoi, että kun palomiehet löysivät liikkumattoman kissanpennun talon pöydältä, he siirsivät sen turvaan mahdollisimman nopeasti. "Kissa tuli ulos ohitseni ja kuljettajamme, palomies Phil Hilditch, aloitti välittömästi happihoidon", hän sanoi. "Kissa kääntyi ympäri ja miehistö melkein riitaantui siitä, kuka saisi huolehtia siitä. "Onneksi naapuri tarjoutui ottamaan sen luokseen, joten meidän ei tarvinnut huolehtia siitä." Viime viikolla sattuneen tulipalon jälkeen kissa on annettu Bolton &amp; Bury Cat Rescue -järjestön hoitoon.</w:t>
      </w:r>
    </w:p>
    <w:p>
      <w:r>
        <w:rPr>
          <w:b/>
        </w:rPr>
        <w:t xml:space="preserve">Yhteenveto</w:t>
      </w:r>
    </w:p>
    <w:p>
      <w:r>
        <w:t xml:space="preserve">Palomiehet ovat elvyttäneet Manchesterissa palavasta talosta vedetyn kissanpennun.</w:t>
      </w:r>
    </w:p>
    <w:p>
      <w:r>
        <w:rPr>
          <w:b/>
          <w:u w:val="single"/>
        </w:rPr>
        <w:t xml:space="preserve">Asiakirjan numero 28212</w:t>
      </w:r>
    </w:p>
    <w:p>
      <w:r>
        <w:t xml:space="preserve">Hullin katuhyökkäyksen uhriksi nimetty Scott McKay</w:t>
      </w:r>
    </w:p>
    <w:p>
      <w:r>
        <w:t xml:space="preserve">Scott McKay, 41, kuoli sairaalassa yhdeksän päivää sen jälkeen, kun hänet löydettiin loukkaantuneena Buckingham Streetiltä Hullissa 6. heinäkuuta. Jason Shreeve, 41, Barnsley Streetiltä, Hull, ja Luke Hainsworth, 29, Edler Avenuelta, Hull, saivat syytteen murhayrityksestä ennen hänen kuolemaansa. Humbersiden poliisin mukaan tapauksen yhteydessä alun perin syytteeseen asetettu nainen on vapautettu ilman jatkotoimia. Seuraa BBC Yorkshirea Facebookissa, Twitterissä ja Instagramissa. Lähetä juttuideoita osoitteeseen yorkslincs.news@bbc.co.uk.</w:t>
      </w:r>
    </w:p>
    <w:p>
      <w:r>
        <w:rPr>
          <w:b/>
        </w:rPr>
        <w:t xml:space="preserve">Yhteenveto</w:t>
      </w:r>
    </w:p>
    <w:p>
      <w:r>
        <w:t xml:space="preserve">Mies, jonka kuolemaa päävammoihin käsitellään murhana, on nimetty.</w:t>
      </w:r>
    </w:p>
    <w:p>
      <w:r>
        <w:rPr>
          <w:b/>
          <w:u w:val="single"/>
        </w:rPr>
        <w:t xml:space="preserve">Asiakirjan numero 28213</w:t>
      </w:r>
    </w:p>
    <w:p>
      <w:r>
        <w:t xml:space="preserve">Aberdeenin kolmannen Don-joen ylityspaikan hankintoja koskeva tutkimusohjelma</w:t>
      </w:r>
    </w:p>
    <w:p>
      <w:r>
        <w:t xml:space="preserve">Paikallisviranomaisilla on ollut pitkään suunnitelmia rakentaa silta Tillydronen ja Grandholmin välille. Monet ihmiset omistavat kiinteistöjä tien varrella, ja Transport Scotland ilmoitti, että vastalauseiden määrän vuoksi järjestetään kuuleminen. Valtuusto sanoi, että kyselyssä ei käsitellä itse risteyssuunnitelmaa. Transport Scotlandin tiedottaja sanoi: "Saatujen lakisääteisten vastalauseiden määrän vuoksi asia käsitellään julkisessa paikallisessa tutkimuksessa. "Asia on nyt siirretty suunnittelu- ja ympäristövalitusosastolle, jotta se voisi järjestää tutkimuksen. "Kaava on edelleen Aberdeenin kaupunginvaltuuston vastuulla, ja sen tehtävänä on pyrkiä ratkaisemaan nämä vastalauseet." Risteyksen tavoitteena on parantaa kulkuyhteyksiä kaupungin pohjoisosaan.</w:t>
      </w:r>
    </w:p>
    <w:p>
      <w:r>
        <w:rPr>
          <w:b/>
        </w:rPr>
        <w:t xml:space="preserve">Yhteenveto</w:t>
      </w:r>
    </w:p>
    <w:p>
      <w:r>
        <w:t xml:space="preserve">Aberdeeniin suunnitellun kolmannen Don-joen ylityspaikan osalta on käynnistetty julkinen tutkimus pakkolunastusmääräysten mahdollisesta käytöstä.</w:t>
      </w:r>
    </w:p>
    <w:p>
      <w:r>
        <w:rPr>
          <w:b/>
          <w:u w:val="single"/>
        </w:rPr>
        <w:t xml:space="preserve">Asiakirjan numero 28214</w:t>
      </w:r>
    </w:p>
    <w:p>
      <w:r>
        <w:t xml:space="preserve">A14:n päivitys: Paikalliset varat "sovittu" ennen menojen tarkistusta</w:t>
      </w:r>
    </w:p>
    <w:p>
      <w:r>
        <w:t xml:space="preserve">Jos 100 miljoonaa puntaa ei saada turvattua paikallisesti ennen hallituksen menojen tarkistusta, on pelättävissä, että hankkeesta voidaan luopua. Cambridgeshiren yritykset ovat jo sitoutuneet 50 miljoonaan puntaan 25 vuoden aikana. Huntingdonshiren kaupunginvaltuutettu Jason Ablewhite sanoi, että "sopimukset" on saatava toteutettua ennen 26. kesäkuuta. Heinäkuussa hallitus ilmoitti 1,5 miljardin punnan parannusohjelmasta A14-tielle, joka yhdistää maan suurimman konttisataman Felixstowessa Suffolkissa ja moottoritiet M1 ja M6 Cambridgeshiren ja Northamptonshiren kautta. "Positiivinen kokous" Parannuksiin kuuluu tien leventäminen ja uudet turvallisuustoimenpiteet sekä ehdotus tietullien käyttöönotosta osalla tietä. Työt voisivat alkaa vuonna 2018, jos "rahoituspaketti ja päätökset tehdään seuraavassa menojen tarkistuksessa", hallitus sanoi. Sovittu rahoituspaketti perustuu siihen, että asianomaiset osapuolet, kuten neuvostot ja yritykset itäisellä alueella, löytävät noin 100 miljoonaa puntaa. Maaliskuussa Greater Cambridge/Greater Peterborough Local Enterprise Partnership (GCGPLEP) lupasi 50 miljoonaa puntaa 25 vuoden aikana. Neuvostot ovat tavanneet valtiovarainministeriön, liikenneministeriön ja valtatieviraston edustajia keskustellakseen siitä, miten rahoitusvaatimukset voidaan täyttää. Ablewhite, joka johtaa konservatiivien johtamaa Huntingdonshiren piirineuvostoa (HDC), kuvaili viimeisintä, maanantaina pidettyä kokousta "erittäin myönteiseksi". "HDC on budjetoinut 5 miljoonaa puntaa, ja se on vakaa sitoumuksemme pöydällä", hän sanoi. "Meillä on kaksi ja puoli viikkoa aikaa ennen menojen tarkistusta, joten taustalla käydään paljon keskusteluja muualla, jotta loputkin tarvittavasta rahoituksesta saadaan varmistettua."</w:t>
      </w:r>
    </w:p>
    <w:p>
      <w:r>
        <w:rPr>
          <w:b/>
        </w:rPr>
        <w:t xml:space="preserve">Yhteenveto</w:t>
      </w:r>
    </w:p>
    <w:p>
      <w:r>
        <w:t xml:space="preserve">Itäisen alueen neuvostot ovat "periaatteessa sopineet" löytävänsä 50 miljoonaa puntaa seuraavien kahden viikon aikana, jotta hallitukselta saataisiin 1,5 miljardia puntaa A14-tien parantamista varten, väitti eräs valtuutettu.</w:t>
      </w:r>
    </w:p>
    <w:p>
      <w:r>
        <w:rPr>
          <w:b/>
          <w:u w:val="single"/>
        </w:rPr>
        <w:t xml:space="preserve">Asiakirjan numero 28215</w:t>
      </w:r>
    </w:p>
    <w:p>
      <w:r>
        <w:t xml:space="preserve">Curtinin yliopisto: Curtinin yliopisto: Yksi kuollut katon romahdettua Australiassa</w:t>
      </w:r>
    </w:p>
    <w:p>
      <w:r>
        <w:t xml:space="preserve">Pelastusmiehistö kutsuttiin Perthinin Curtinin yliopistoon hieman ennen kello 13:00 paikallista aikaa (05:00 GMT) tiistaina. Paikallisten tiedotusvälineiden ottamassa ilmakuvamateriaalissa näkyi murskattu lasikatto ja suuri kasa raunioita maassa. Viranomaisten mukaan 23-vuotias mies kuoli välittömästi pudottuaan yli 20 metrin korkeudesta. St John's Ambulance kertoi, että kahdella muulla parikymppisellä miehellä oli "useita vammoja", ja heitä hoidettiin Royal Perthin sairaalassa. Kukaan muu ei ollut loukussa. Curtinin yliopiston mukaan romahdus tapahtui rakennuksessa, jota kiinteistökonserni Lendlease oli rakentamassa. "Meille on kerrottu, että yksikään Curtinin opiskelija tai henkilökunta ei ollut osallisena tapahtumassa", yliopisto sanoi lausunnossaan. "Ajatuksemme ovat kaikkien niiden kanssa, joihin onnettomuus on vaikuttanut." Viranomaisten mukaan työturvallisuutta valvova viranomainen tutkii onnettomuuden syyn. Sähköalan ammattiliiton toimihenkilö Damian Clancey kertoi Australian Broadcasting Corporationille kuulleensa "massiivisen rysähdyksen". "Se kuulosti lasin särkymiseltä - joku täytti roskakorin, ja seisoit kolmen metrin päässä siitä. Se oli valtava ääni." Yliopisto kehotti ihmisiä välttämään aluetta.</w:t>
      </w:r>
    </w:p>
    <w:p>
      <w:r>
        <w:rPr>
          <w:b/>
        </w:rPr>
        <w:t xml:space="preserve">Yhteenveto</w:t>
      </w:r>
    </w:p>
    <w:p>
      <w:r>
        <w:t xml:space="preserve">Yksi mies on kuollut ja kaksi muuta loukkaantunut rakenteilla olevan rakennuksen romahdettua yliopistolla Länsi-Australiassa.</w:t>
      </w:r>
    </w:p>
    <w:p>
      <w:r>
        <w:rPr>
          <w:b/>
          <w:u w:val="single"/>
        </w:rPr>
        <w:t xml:space="preserve">Asiakirjan numero 28216</w:t>
      </w:r>
    </w:p>
    <w:p>
      <w:r>
        <w:t xml:space="preserve">Norjalainen Statoil tekee yhteistyötä Rosneftin kanssa Venäjä-pakotteista huolimatta</w:t>
      </w:r>
    </w:p>
    <w:p>
      <w:r>
        <w:t xml:space="preserve">Kremlin valvoma yritys ilmoitti, että nämä kaksi yhtiötä olivat "aloittaneet etsintätoimet" Barentsinmeren Norjan puoleisessa osassa. Norja on liittynyt Brysseliin, joka on toteuttanut tiukkoja toimenpiteitä Venäjää vastaan, koska sen väitetään tukevan kapinallisia Ukrainassa. Rosneft ja sen johtaja Igor Sechin ovat joutuneet pakotteiden kohteeksi. Tämä on rajoittanut yhtiön mahdollisuuksia saada kansainvälistä rahoitusta, minkä vuoksi se joutui viime viikolla pyytämään Kremliltä julkisesti 42 miljardin dollarin (25,2 miljardin punnan) lainaa. Brittiläinen öljy-yhtiö BP, joka omistaa lähes 20 prosenttia Rosneftista, sanoi, ettei se katkaise suhteita venäläiseen yritykseen, ja aiemmin tässä kuussa Rosneft ilmoitti myös yhteisistä öljyntutkimuksista Siperian pohjoisrannikolla yhdysvaltalaisen öljy-yhtiön ExxonMobilin kanssa. Osana pakotteita Euroopan unioni on kieltänyt vuoden ajan laitteiden ja teknologian viennin uusiin syvänmeren, arktisen alueen tai liuskeöljyn hankkeisiin. Moskova on ryhtynyt vastatoimiin ja asettanut EU:n elintarviketuonnin täydelliseen tuontikieltoon. Maanantaina Statoilin kanssa tehdystä sopimuksesta kertovassa lausunnossa Rosneft totesi, että "näiden etsintätoimien aloittaminen on tärkeä virstanpylväs Rosneftin ja Statoilin välisen yhteistyön kehittämisessä".</w:t>
      </w:r>
    </w:p>
    <w:p>
      <w:r>
        <w:rPr>
          <w:b/>
        </w:rPr>
        <w:t xml:space="preserve">Yhteenveto</w:t>
      </w:r>
    </w:p>
    <w:p>
      <w:r>
        <w:t xml:space="preserve">Venäjän valtion energiajätti Rosneft on tehnyt yhteistyötä norjalaisen Statoilin kanssa öljyn etsimiseksi arktiselta alueelta huolimatta länsimaiden Moskovaa vastaan asettamista pakotteista.</w:t>
      </w:r>
    </w:p>
    <w:p>
      <w:r>
        <w:rPr>
          <w:b/>
          <w:u w:val="single"/>
        </w:rPr>
        <w:t xml:space="preserve">Asiakirjan numero 28217</w:t>
      </w:r>
    </w:p>
    <w:p>
      <w:r>
        <w:t xml:space="preserve">St Cleer putoava puu tuhoaa uuden 14 000 punnan hallin katon</w:t>
      </w:r>
    </w:p>
    <w:p>
      <w:r>
        <w:t xml:space="preserve">Pyökin oksat iskivät 200 vuotta vanhaan Open Doors -yhteisökeskukseen Cornwallin St Cleerissä lauantaina kello 20.00 BST. Keskuksen katto uusittiin joulukuussa 2016. Viimeaikaisen kuivan sääjakson uskotaan vaikuttaneen vanhaan pyökkiin, joka kasvaa viereisen kirkon pihalla. Tohtori Iain Chorlton, jonka oma katto seurakuntakeskusta vastapäätä menetti putoamisen yhteydessä useita lamelleja, sanoi, että oli "äärimmäisen onnekasta", ettei kukaan ollut tuolloin salin sisällä. "Sisätilat ovat täynnä puunjätteitä", hän sanoi. Puukirurgit ovat nyt poistaneet kaatuneen puun osan.</w:t>
      </w:r>
    </w:p>
    <w:p>
      <w:r>
        <w:rPr>
          <w:b/>
        </w:rPr>
        <w:t xml:space="preserve">Yhteenveto</w:t>
      </w:r>
    </w:p>
    <w:p>
      <w:r>
        <w:t xml:space="preserve">Kaatunut puun osa on tuhonnut sosiaalikeskuksen uuden 14 000 punnan arvoisen katon 19 kuukautta sen rakentamisen jälkeen.</w:t>
      </w:r>
    </w:p>
    <w:p>
      <w:r>
        <w:rPr>
          <w:b/>
          <w:u w:val="single"/>
        </w:rPr>
        <w:t xml:space="preserve">Asiakirjan numero 28218</w:t>
      </w:r>
    </w:p>
    <w:p>
      <w:r>
        <w:t xml:space="preserve">Coronavirus: Kampaajien, jotka tarjoavat hiustenleikkauksia lukitussa tilassa, on ryhdyttävä toimiin</w:t>
      </w:r>
    </w:p>
    <w:p>
      <w:r>
        <w:t xml:space="preserve">Colin CampbellBBC:n kaakkoinen erikoistoimittaja Trading Standards antoi kieltomääräyksiä tiloille, joiden epäillään rikkoneen lainsäädäntöä, jonka tarkoituksena on pysäyttää koronaviruksen leviäminen. Se tapahtui sen jälkeen, kun BBC South East oli havainnut, että 50:stä parturista, joihin otettiin yhteyttä puhelimitse, 19 tarjosi edelleen tapaamisia. Kampaamoiden ja parturien ei odoteta avautuvan uudelleen ennen 4. heinäkuuta. "Se, mitä nämä valitut parturit tekevät, on epäreilua", sanoi Steve Rock Kent County Council Trading Standardsista. "He eivät noudata lakisääteisiä vaatimuksia ja vaarantavat ihmisten hengen jatkamalla kaupankäyntiä." Kieltoilmoituksen rikkomisesta kiinni jäänyt voi joutua rikossyytteeseen ja saada rajoittamattoman sakon, sanoi neuvosto. Hilary Hall National Hair and Beauty Federation -liitosta sanoi, että "hyvämaineiset" yritykset, jotka olivat yli kaksi kuukautta "istuneet paikallaan murehtimassa taloudellista tulevaisuuttaan", olivat "vihaisia ja loukkaantuneita muutaman alan toimijan vastuuttomista toimista".</w:t>
      </w:r>
    </w:p>
    <w:p>
      <w:r>
        <w:rPr>
          <w:b/>
        </w:rPr>
        <w:t xml:space="preserve">Yhteenveto</w:t>
      </w:r>
    </w:p>
    <w:p>
      <w:r>
        <w:t xml:space="preserve">Kolmekymmentä parturi-kampaamoa Kentissä on määrätty lopettamaan toimintansa sen jälkeen, kun BBC:n tutkimuksen mukaan yritykset tarjosivat hiustenleikkauksia lukituksen aikana.</w:t>
      </w:r>
    </w:p>
    <w:p>
      <w:r>
        <w:rPr>
          <w:b/>
          <w:u w:val="single"/>
        </w:rPr>
        <w:t xml:space="preserve">Asiakirjan numero 28219</w:t>
      </w:r>
    </w:p>
    <w:p>
      <w:r>
        <w:t xml:space="preserve">Guernseyn tuleva yritysverostrategia huolestuttaa</w:t>
      </w:r>
    </w:p>
    <w:p>
      <w:r>
        <w:t xml:space="preserve">Valtiot tarkistavat parhaillaan nykyistä nolla-10-järjestelmää Euroopan unionin esittämän kritiikin jälkeen. Ensimmäinen seminaari oli loppuunmyyty, joten toiselle seminaarille oli löydettävä suurempi paikka. Ernst and Youngin verokumppani Graham Parrott sanoi, että kiinnostus osoittaa, kuinka huolissaan yritysmaailma on. Hänen mukaansa monet liikemiehet halusivat ymmärtää, mitä vaikutuksia järjestelmään mahdollisesti tehtävillä muutoksilla olisi sekä paikallisesti että kansainvälisesti. Nolla-10-verojärjestelmä otettiin käyttöön tammikuussa 2008, kun saaren verostrategiaa oli arvosteltu. Guernsey suostui kuitenkin tarkistamaan järjestelmää sen jälkeen, kun EU:n yritysverotuksen käytännesääntöjä käsittelevä ryhmä oli arvostellut sitä, sillä sen mukaan 0 prosentin yhtiöverokanta ei ollut käytännesääntöjen hengen mukainen. Parrott sanoi: "Yksi ongelmista on tietysti se, että jos muutamme ja teemme taas väärin, olemme vielä suuremmassa sotkussa." Mahdollisista vaihtoehdoista järjestetään kuuleminen 27. elokuuta asti.</w:t>
      </w:r>
    </w:p>
    <w:p>
      <w:r>
        <w:rPr>
          <w:b/>
        </w:rPr>
        <w:t xml:space="preserve">Yhteenveto</w:t>
      </w:r>
    </w:p>
    <w:p>
      <w:r>
        <w:t xml:space="preserve">Guernseyn tulevasta yritysverostrategiasta järjestettävien seminaarien osanotto osoittaa, kuinka huolissaan paikalliset yritykset ovat, väittää rahoitusalan asiantuntija.</w:t>
      </w:r>
    </w:p>
    <w:p>
      <w:r>
        <w:rPr>
          <w:b/>
          <w:u w:val="single"/>
        </w:rPr>
        <w:t xml:space="preserve">Asiakirjan numero 28220</w:t>
      </w:r>
    </w:p>
    <w:p>
      <w:r>
        <w:t xml:space="preserve">Walesin hajauttaminen: Vastaus rahoituslupaukseen "outo</w:t>
      </w:r>
    </w:p>
    <w:p>
      <w:r>
        <w:t xml:space="preserve">Perjantaina Yhdistyneen kuningaskunnan hallitus ehdotti rahoituksen "alarajaa", jolla taattaisiin Walesin hallituksen vähimmäistulot. Konservatiivit haluavat nyt, että Walesin työväenpuolueen ministerit järjestävät kansanäänestyksen tuloverotuksen osittaisesta hajauttamisesta. Pääministeri Carwyn Jones tuomitsi rahoitustarjouksen "epämääräisenä lupauksena", mutta Crabb sanoi, että se oli vastaus Walesin hallituksen erityisiin vaatimuksiin. Tory-edustaja Crabb sanoi BBC:n Sunday Politics Wales -ohjelmassa, että Yhdistyneen kuningaskunnan hallitus oli "siirtänyt vuoria". "Olemme murtaneet Whitehallin ja valtiovarainministeriön tinkimättömyyden, ja on hieman outoa, että Walesin hallitus ja Carwyn Jones sanovat, että hetkinen, tämä ei muuta mitään, kun he tietävät, miten paljon olemme liikkuneet, ja olemme liikkuneet juuri siihen suuntaan, jota he itse tarkalleen ottaen etsivät", hän sanoi. Lisää tästä jutusta sunnuntaina 1. maaliskuuta klo 11:00 GMT BBC One Walesin sunnuntaiohjelmassa Sunday Politics Wales.</w:t>
      </w:r>
    </w:p>
    <w:p>
      <w:r>
        <w:rPr>
          <w:b/>
        </w:rPr>
        <w:t xml:space="preserve">Yhteenveto</w:t>
      </w:r>
    </w:p>
    <w:p>
      <w:r>
        <w:t xml:space="preserve">Walesin ministerien vastaus lupaukseen vähimmäisrahoituksesta on "outo", Walesin ministeri Stephen Crabb on sanonut.</w:t>
      </w:r>
    </w:p>
    <w:p>
      <w:r>
        <w:rPr>
          <w:b/>
          <w:u w:val="single"/>
        </w:rPr>
        <w:t xml:space="preserve">Asiakirjan numero 28221</w:t>
      </w:r>
    </w:p>
    <w:p>
      <w:r>
        <w:t xml:space="preserve">Peterheadin HMP Grampianin välikohtauksessa käytettiin panssarivaunuja, kun välikohtaus Peterheadissa selvitettiin.</w:t>
      </w:r>
    </w:p>
    <w:p>
      <w:r>
        <w:t xml:space="preserve">Skotlannin vankeinhoitolaitoksen (SPS) mukaan välikohtaukseen osallistui tiistaina pieni määrä vankeja. Kukaan ei loukkaantunut. Tiedottajan mukaan olisi epätarkkaa sanoa, että HMP Grampianissa olisi ollut viikoittaisia välikohtauksia sen avaamisen jälkeen. HMP Grampian avattiin maaliskuun alussa, ja se korvasi kaupungin vanhan vankilan sekä Craiginchesin vankilan Aberdeenissa. Andy Hogg, Skotlannin vankilavirkailijayhdistyksen apulaispääsihteeri, kertoi BBC Scotlandille: "Minun on sanottava, että se ei ole täysin epätavallista, kun on uusi laitos. "Se liittyy enemmänkin vankien ja henkilökunnan sopeutumiseen."</w:t>
      </w:r>
    </w:p>
    <w:p>
      <w:r>
        <w:rPr>
          <w:b/>
        </w:rPr>
        <w:t xml:space="preserve">Yhteenveto</w:t>
      </w:r>
    </w:p>
    <w:p>
      <w:r>
        <w:t xml:space="preserve">Peterheadin uudessa HMP Grampianissa tarvittiin suojapanssariin pukeutuneita vanginvartijoita, jotta he pystyivät hajottamaan levottomuudet.</w:t>
      </w:r>
    </w:p>
    <w:p>
      <w:r>
        <w:rPr>
          <w:b/>
          <w:u w:val="single"/>
        </w:rPr>
        <w:t xml:space="preserve">Asiakirjan numero 28222</w:t>
      </w:r>
    </w:p>
    <w:p>
      <w:r>
        <w:t xml:space="preserve">Pojan Samsung-tabletti ylikuumenee ja polttaa sängyn</w:t>
      </w:r>
    </w:p>
    <w:p>
      <w:r>
        <w:t xml:space="preserve">Kun hän heräsi seuraavana päivänä, hän löysi sängyn jousiin asti ulottuvan reiän, ja hänen huoneensa oli mustan noen peitossa Keepers Closessa, Burntwoodissa. Staffordshiren palo- ja pelastuspalvelun mukaan oli "onneksi", ettei kytevä laite muuttunut täydeksi tulipaloksi. BBC on pyytänyt Samsungilta kommenttia. Laite oli ostettu aivan uutena neljä vuotta sitten ja kytketty viralliseen laturiin, kun se kyti viime torstain vastaisena yönä, palokunta kertoi. Palomies Brad Robins sanoi, että pojan perhe oli "hyvin järkyttynyt". "Tämä on selkeä muistutus siitä, ettei kannata jättää esineitä latautumaan materiaaleihin, jotka voivat syttyä tuleen kuumina", hän sanoi. Hän varoitti käyttäjiä: Robinsin mukaan rakennuksessa ei ollut toimivia savuhälyttimiä, jotka olisivat saattaneet varoittaa perhettä tapauksesta aiemmin. Seuraa BBC West Midlandsia Facebookissa, Twitterissä ja tilaa paikalliset uutispäivitykset suoraan puhelimeesi.</w:t>
      </w:r>
    </w:p>
    <w:p>
      <w:r>
        <w:rPr>
          <w:b/>
        </w:rPr>
        <w:t xml:space="preserve">Yhteenveto</w:t>
      </w:r>
    </w:p>
    <w:p>
      <w:r>
        <w:t xml:space="preserve">11-vuotias poika välttyi loukkaantumiselta, kun hänen Samsung-tablettinsa ylikuumeni latauksen aikana ja suli patjan läpi hänen nukkuessaan, kertoi palokunta.</w:t>
      </w:r>
    </w:p>
    <w:p>
      <w:r>
        <w:rPr>
          <w:b/>
          <w:u w:val="single"/>
        </w:rPr>
        <w:t xml:space="preserve">Asiakirjan numero 28223</w:t>
      </w:r>
    </w:p>
    <w:p>
      <w:r>
        <w:t xml:space="preserve">Vapaa hyvään kotiin: Yksi nelimetrinen utahraptor-malli.</w:t>
      </w:r>
    </w:p>
    <w:p>
      <w:r>
        <w:t xml:space="preserve">Oxfordin yliopiston luonnonhistoriallisessa museossa saattaa olla juuri sinulle sopiva utahraptori. Pelottavan petoeläimen pienoismalli luovutetaan ilmaiseksi sille, joka esittää parhaan tapauksen lähetyslomakkeella 5. elokuuta mennessä. Se on ollut museon omistuksessa vuodesta 2000, mutta se on lojunut sen kokoelmavarastossa vuodesta 2014. Mahdolliset näyttelypaikat vaativat 1,6 metriä kertaa 1,2 metriä (5,2 jalkaa kertaa 3,9 jalkaa) kokoisen vapaan lattiatilan sekä lisätilaa sen hännälle. Tiedottajan mukaan hakemuksen voi jättää kuka tahansa, jolla on "julkinen sisätila, johon tämä silmiinpistävä liitukauden olento mahtuu". Hän lisäsi: "Museo haluaisi, että kiinnostuneet osapuolet antaisivat lausunnon siitä, miksi dinosaurus heidän mielestään pitäisi muuttaa heidän luokseen."</w:t>
      </w:r>
    </w:p>
    <w:p>
      <w:r>
        <w:rPr>
          <w:b/>
        </w:rPr>
        <w:t xml:space="preserve">Yhteenveto</w:t>
      </w:r>
    </w:p>
    <w:p>
      <w:r>
        <w:t xml:space="preserve">Onko nelimetrinen lihansyöjädinosauruksen pienoismalli juuri se, mitä koulustasi, seurakuntakeskuksestasi tai kirjastostasi puuttuu?</w:t>
      </w:r>
    </w:p>
    <w:p>
      <w:r>
        <w:rPr>
          <w:b/>
          <w:u w:val="single"/>
        </w:rPr>
        <w:t xml:space="preserve">Asiakirjan numero 28224</w:t>
      </w:r>
    </w:p>
    <w:p>
      <w:r>
        <w:t xml:space="preserve">London Midland peruuttaa lisää junia kuljettajapulan vuoksi</w:t>
      </w:r>
    </w:p>
    <w:p>
      <w:r>
        <w:t xml:space="preserve">Vaikutukset koskevat Birmingham-Shrewsbury-, Wolverhampton-Walsall-, Birmingham-London Euston-, Coventry-Nuneaton- ja Lichfield-Redditch-junia. Yli 950 junavuoroa on ollut poikki 14. lokakuuta lähtien. London Midland ilmoitti ottavansa sunnuntaista alkaen käyttöön uudet aikataulut ja henkilökunnan työvuorot, joiden avulla "kuljettajapula saadaan korjattua". Junayhtiö ilmoitti, että perjantaina oli viisi vuoroa, mikä tarkoitti, että 39 sen 1 300 junasta oli muutosten kohteena. Uudet kuljettajaharjoittelijat pätevöityvät joulukuun puoliväliin mennessä.</w:t>
      </w:r>
    </w:p>
    <w:p>
      <w:r>
        <w:rPr>
          <w:b/>
        </w:rPr>
        <w:t xml:space="preserve">Yhteenveto</w:t>
      </w:r>
    </w:p>
    <w:p>
      <w:r>
        <w:t xml:space="preserve">Jatkuva kuljettajapula on aiheuttanut 39 uuden London Midlandin vuoron peruuttamisen tai keskeyttämisen.</w:t>
      </w:r>
    </w:p>
    <w:p>
      <w:r>
        <w:rPr>
          <w:b/>
          <w:u w:val="single"/>
        </w:rPr>
        <w:t xml:space="preserve">Asiakirjan numero 28225</w:t>
      </w:r>
    </w:p>
    <w:p>
      <w:r>
        <w:t xml:space="preserve">Muse soittaa Origin of Symmetryn Readingissä ja Leedsissä</w:t>
      </w:r>
    </w:p>
    <w:p>
      <w:r>
        <w:t xml:space="preserve">Laulaja Matt Bellamy twiittasi, että bändi soittaisi levyn "sekä muita kappaleita" sen 10-vuotispäivän kunniaksi. Maaliskuussa hän kertoi NME:lle, että kyseessä saattaa olla joidenkin kappaleiden viimeinen live-esitys. Origin of Symmetry nousi julkaisunsa yhteydessä Britannian albumilistan kolmannelle sijalle. Levyltä, joka oli Musein toinen albumi, julkaistiin singlet Plug In Baby, New Born ja Bliss. Devonilaisrokkarit ovat Readingin päälavalla sunnuntaina 28. elokuuta ja Leedsissä perjantaina 26. elokuuta. Muita festivaalille vahvistettuja esiintyjiä ovat muun muassa The Strokes, My Chemical Romance ja indierockin veteraaniyhtye Pulp. Tapahtuma järjestetään Readingin Little John's Farmilla ja Leedsin Bramham Parkissa 26.-28. elokuuta.</w:t>
      </w:r>
    </w:p>
    <w:p>
      <w:r>
        <w:rPr>
          <w:b/>
        </w:rPr>
        <w:t xml:space="preserve">Yhteenveto</w:t>
      </w:r>
    </w:p>
    <w:p>
      <w:r>
        <w:t xml:space="preserve">Muse on ilmoittanut soittavansa vuoden 2001 Origin of Symmetry -albuminsa kokonaisuudessaan tämän vuoden Reading- ja Leeds-festivaaleilla.</w:t>
      </w:r>
    </w:p>
    <w:p>
      <w:r>
        <w:rPr>
          <w:b/>
          <w:u w:val="single"/>
        </w:rPr>
        <w:t xml:space="preserve">Asiakirjan numero 28226</w:t>
      </w:r>
    </w:p>
    <w:p>
      <w:r>
        <w:t xml:space="preserve">Florence Nightingale -ikkuna asennettu Romsey Abbey -luostariin</w:t>
      </w:r>
    </w:p>
    <w:p>
      <w:r>
        <w:t xml:space="preserve">Taiteilija Sophie Hackerin luoma "The Calling Window" kuvaa hetkeä, jolloin Florence Nightingale 16-vuotiaana sanoi, että Jumala kutsui hänet. Toukokuuksi suunniteltua jumalanpalvelusta, jossa ikkuna olisi vihitty hänen 200-vuotispäivänään, jouduttiin lykkäämään koronavirus-pandemian vuoksi. Se pidetään nyt 16. toukokuuta 2021. Florence Nightingalea pidetään nykyaikaisen hoitotyön perustajana, kun hän tuli tunnetuksi Krimin sodan aikana, jolloin hänet tunnettiin nimellä "nainen lampun kanssa". Pyhän Yrjön kappelin ikkunassa hän istuu kivipenkillä Embley Parkissa, joka on hänen perheensä kotitalo. Lahjoittajien rahoittaman uuden teoksen asentaminen kesti kaksi päivää. Hacker sanoi: "Olen pidättänyt hengitystäni hyvin pitkään, joten on hienoa, että se on vihdoin valmis. "Ihmiset saattavat yllättyä siitä, etten ole esittänyt Florence Nightingalea sairaanhoitajana, eikä siinä ole lamppua. "Tämä on historiallinen hetki hänen elämässään, juuri kun hän lähestyi 16-vuotissyntymäpäiväänsä, ja hän kuuli Jumalan kutsuvan hänet palvelukseensa."</w:t>
      </w:r>
    </w:p>
    <w:p>
      <w:r>
        <w:rPr>
          <w:b/>
        </w:rPr>
        <w:t xml:space="preserve">Yhteenveto</w:t>
      </w:r>
    </w:p>
    <w:p>
      <w:r>
        <w:t xml:space="preserve">Hampshiren Romsey Abbeyyn on asennettu uusi lasimaalauksia Florence Nightingalen syntymän 200-vuotispäivän kunniaksi.</w:t>
      </w:r>
    </w:p>
    <w:p>
      <w:r>
        <w:rPr>
          <w:b/>
          <w:u w:val="single"/>
        </w:rPr>
        <w:t xml:space="preserve">Asiakirjan numero 28227</w:t>
      </w:r>
    </w:p>
    <w:p>
      <w:r>
        <w:t xml:space="preserve">Papua-Uuden-Guinean pääministeri Somare luopuu tehtävistään tuomioistuimen vuoksi</w:t>
      </w:r>
    </w:p>
    <w:p>
      <w:r>
        <w:t xml:space="preserve">Michael Somarea syytetään siitä, että hän ei toimittanut täydellisiä tilinpäätöksiä 1990-luvulla. Tämä on seurausta viime viikolla tehdyistä kabinettimuutoksista, kun Somare vaihtoi sijaisensa läheiseen liittolaiseensa ja ulkoministeriin Sam Abaliin, joka toimii nyt pääministerinä. Somare toimii neljännen kautensa Tyynenmeren saarten johtajana. Hänestä tuli Papua-Uuden-Guinean ensimmäinen johtaja itsenäistymisen jälkeen vuonna 1975, ja hänet valittiin uudelleen vuosina 1982, 2002 ja 2007. Lyhyessä lausunnossaan Somare sanoi, että hän "väistyy vapaaehtoisesti sivuun... sillä välin, kun hän puhdistaa nimensä". Lausunnossa sanottiin, että hän kunnioittaa "asianmukaisia prosesseja" ja tekee yhteistyötä tuomioistuimen kuulemisissa. 74-vuotias Somare on sanonut joutuneensa "törkeän epäoikeudenmukaisuuden" uhriksi, sillä hän ei ole voinut puolustautua sen jälkeen, kun syytökset esitettiin ensimmäisen kerran vuonna 2008.</w:t>
      </w:r>
    </w:p>
    <w:p>
      <w:r>
        <w:rPr>
          <w:b/>
        </w:rPr>
        <w:t xml:space="preserve">Yhteenveto</w:t>
      </w:r>
    </w:p>
    <w:p>
      <w:r>
        <w:t xml:space="preserve">Papua-Uuden-Guinean pääministeri on väliaikaisesti luopunut tehtävästään, jotta hän joutuisi väärinkäytöksiä tutkivan tuomioistuimen eteen.</w:t>
      </w:r>
    </w:p>
    <w:p>
      <w:r>
        <w:rPr>
          <w:b/>
          <w:u w:val="single"/>
        </w:rPr>
        <w:t xml:space="preserve">Asiakirjan numero 28228</w:t>
      </w:r>
    </w:p>
    <w:p>
      <w:r>
        <w:t xml:space="preserve">Venäläiset mummot korjaavat oman tiensä</w:t>
      </w:r>
    </w:p>
    <w:p>
      <w:r>
        <w:t xml:space="preserve">By News from Elsewhere......as found by BBC Monitoring Viranomaiset olivat sanoneet, että Uralilla sijaitsevan Svedniy Bugalishin kylän läpi kulkeva kuoppainen tie oli "kunnossa", mutta ryhmä tarttui lapioihin ja kottikärryihin ja näytti häpäisevän paikalliset viranomaiset, kertoo Rossija 24 -uutiskanava. Uralilla sijaitsevan Ura.ru-sivuston mukaan ryhmä, johon kuului myös 90-vuotias babushka, maksoi kukin 500 ruplaa (8,50 dollaria; 6,50 puntaa) kuorma-autokuormallista soraa ja ryhtyi töihin kahden miehen avustuksella. Suosittu iltapäivälehti Komsomolskaja Pravda julkaisi ennen työn aloittamista kuvia, joista näkyy, miten suuri haaste heillä on: kylän läpi kulkevalla tiellä on vesilammikoita. "Nykyaikaiset sankarit" Paikallishallinto totesi viime kuussa tehdyn tarkastuksen jälkeen, että korjauksia ei tarvittu, vaikka alueella satoi yhä enemmän. Kyseessä ei kuitenkaan ole ensimmäinen kerta, kun kyläläiset joutuvat korjaamaan alueen teitä. Aiemmin tänä kesänä kaksi nuorta miestä korjasi katuaan kivillä ja kylmällä asfaltilla samanlaisissa olosuhteissa, kertoo Ura.ru. Reaktio venäläisessä sosiaalisessa mediassa on ollut tyly, ja uutisaggregaattori Ramblerin VKontakte-sivulla sanotaan: "Tämä tarina on niin venäläinen, että se on pelottava. Nämä vanhat rouvat ovat nykyaikamme sankareita." Twitterissä heitä on ylistetty "Uralin ankariksi babuskoiksi". Monet venäläiset pitävät maan valtavan keskisen alueen ihmisiä hieman kovempina ja sitkeämpinä kuin muualla. Raportoivat Jaroslava Kirjukhina ja Alistair Coleman Seuraava juttu: Käytä #NewsfromElsewhere -nimeä pysyäksesi ajan tasalla uutisistamme Twitterissä.</w:t>
      </w:r>
    </w:p>
    <w:p>
      <w:r>
        <w:rPr>
          <w:b/>
        </w:rPr>
        <w:t xml:space="preserve">Yhteenveto</w:t>
      </w:r>
    </w:p>
    <w:p>
      <w:r>
        <w:t xml:space="preserve">Ryhmä venäläisiä isoäitejä kyllästyi odottamaan, että paikalliset viranomaiset korjaavat heidän tiensä, ja he palkkasivat tarvittavat laitteet ja tekivät työn itse, kerrotaan.</w:t>
      </w:r>
    </w:p>
    <w:p>
      <w:r>
        <w:rPr>
          <w:b/>
          <w:u w:val="single"/>
        </w:rPr>
        <w:t xml:space="preserve">Asiakirjan numero 28229</w:t>
      </w:r>
    </w:p>
    <w:p>
      <w:r>
        <w:t xml:space="preserve">Cerys Matthews ja Iwan Rheon mainostavat Legendojen vuotta</w:t>
      </w:r>
    </w:p>
    <w:p>
      <w:r>
        <w:t xml:space="preserve">Walesin menneisyyden juhlavuosi edistää maan perintöä ja kulttuuria tapahtumilla, jotka kattavat kaiken ruoasta urheiluun. Matkailuelin Visit Wales on jo hyväksynyt 1,2 miljoonaa puntaa 35 hankkeelle osana hanketta. Nyt Matthews ja Rheon ovat asettuneet kampanjan taakse. Carmarthenissa syntynyt ja Cardiffissa kasvanut Rheon tuli tunnetuksi menestyssarjasta Game of Thrones. "Olen todella innoissani saadessani olla osa tätä hanketta, sillä olin niin onnekas saadessani Walesin tarinat, historian ja kulttuurin osaksi kasvatustani", hän sanoi. "Odotan innolla Walesin eeppisen tarinan jakamista." Entinen Catatonian keulakuva Matthews sanoi, että myös hän oli innoissaan ajatuksesta jakaa Walesin rikas historia ja kulttuuri maailman kanssa. "Walesin myytit ja legendat ovat olleet valtava inspiraatio luovuudelle musiikista, taiteesta ja kirjallisuudesta", hän sanoi.</w:t>
      </w:r>
    </w:p>
    <w:p>
      <w:r>
        <w:rPr>
          <w:b/>
        </w:rPr>
        <w:t xml:space="preserve">Yhteenveto</w:t>
      </w:r>
    </w:p>
    <w:p>
      <w:r>
        <w:t xml:space="preserve">Laulaja Cerys Matthews ja Game of Thrones -näyttelijä Iwan Rheon on nimetty Walesin legendojen vuoden 2017 lähettiläiksi.</w:t>
      </w:r>
    </w:p>
    <w:p>
      <w:r>
        <w:rPr>
          <w:b/>
          <w:u w:val="single"/>
        </w:rPr>
        <w:t xml:space="preserve">Asiakirjan numero 28230</w:t>
      </w:r>
    </w:p>
    <w:p>
      <w:r>
        <w:t xml:space="preserve">Holly Brown: Brown Brown: Koulun minibussiturman tyttö oli "kaunis tytär".</w:t>
      </w:r>
    </w:p>
    <w:p>
      <w:r>
        <w:t xml:space="preserve">Holly Brown oli 21 oppilaan joukossa opintoretkellä, kun onnettomuus tapahtui A38-tiellä Birminghamissa perjantaina. Hänen vanhempansa sanoivat lausunnossaan olevansa "niin ylpeitä" teini-ikäisen saavutuksista. Kukkia on jätetty Staffordshiren Barton-under-Needwoodissa sijaitsevan John Taylor High Schoolin ulkopuolelle. Lisää tästä jutusta ja muista Birminghamin uutisista tai Staffordshiren jutuista. West Midlandsin poliisi vetosi mahdollisiin silminnäkijöihin, jotka eivät ole vielä ilmoittautuneet, jotta he ottaisivat yhteyttä poliisiin. Holly vahvistettiin kuolleeksi onnettomuuspaikalla, joka tapahtui Castle Valen alueella noin kello 09:00 BST. Toinen teini-ikäinen tyttö vietiin sairaalaan lievien vammojen vuoksi, ja muita oppilaita hoidettiin tienvarressa. Hollyn vanhemmat ja kaksoissisko Emma kertoivat muistokirjoituksessaan: "Tartuit jokaiseen tilaisuuteen, jonka elämä sinulle tarjosi, ja osoitit niin paljon intohimoa, innostusta ja päättäväisyyttä unelmiesi tavoittelussa. "Unohtamatta kuitenkaan välittää ihmisistä, olemalla läsnä muille ja varaamalla aikaa niille, jotka sitä tarvitsivat. "Jäämme kaipaamaan sinua kovasti, mutta olet aina ajatuksissamme, sydämissämme ja rukouksissamme." Birminghamin kaupunginvaltuusto on vahvistanut, että yksi sen roska-autoista oli osallisena onnettomuudessa, ja sanoi, että se "tekee täyttä yhteistyötä kaikissa tutkimuksissa".</w:t>
      </w:r>
    </w:p>
    <w:p>
      <w:r>
        <w:rPr>
          <w:b/>
        </w:rPr>
        <w:t xml:space="preserve">Yhteenveto</w:t>
      </w:r>
    </w:p>
    <w:p>
      <w:r>
        <w:t xml:space="preserve">Perheen mukaan 14-vuotias tyttö, joka kuoli, kun koulun pikkubussi törmäsi roska-autoon, oli "kaunis tytär".</w:t>
      </w:r>
    </w:p>
    <w:p>
      <w:r>
        <w:rPr>
          <w:b/>
          <w:u w:val="single"/>
        </w:rPr>
        <w:t xml:space="preserve">Asiakirjan numero 28231</w:t>
      </w:r>
    </w:p>
    <w:p>
      <w:r>
        <w:t xml:space="preserve">Covid-19: NI:ssä yhdeksän uutta koronavirukseen liittyvää kuolemantapausta</w:t>
      </w:r>
    </w:p>
    <w:p>
      <w:r>
        <w:t xml:space="preserve">Osaston koronaviruskuolemien määrä on nyt 1 931. Sunnuntaina julkaistujen viimeisimpien lukujen mukaan on myös 334 uutta positiivista virustapausta. Pohjois-Irlannin sairaaloissa on hoidettavana 585 Covid-19-tautia sairastavaa henkilöä, joista 66:aa hoidetaan teho-osastoilla. Teho-osastolla olevista potilaista 57 on hengityskoneessa. Irlannin tasavallassa on raportoitu 12 Covidiin liittyvästä kuolemantapauksesta ja 1 024 uudesta virustapauksesta. Sairaalahoidossa olevista 178 on tehohoidossa. "Ei oikoteitä" Stormontin terveysministeri Robin Swann varoitti perjantaina itsetyytyväisyydestä, sillä Covid-19-rokotettujen määrä ylitti 275 000 rajan. Swann sanoi, ettei pandemian torjumiseksi voida tehdä oikotietä eikä kiirehtiä mihinkään uloskäytävään. Terveysministeriö toivoo, että kaikki yli 65-vuotiaat rokotetaan helmikuun loppuun mennessä kaksitahoisen lähestymistavan mukaisesti.</w:t>
      </w:r>
    </w:p>
    <w:p>
      <w:r>
        <w:rPr>
          <w:b/>
        </w:rPr>
        <w:t xml:space="preserve">Yhteenveto</w:t>
      </w:r>
    </w:p>
    <w:p>
      <w:r>
        <w:t xml:space="preserve">Pohjois-Irlannin terveysministeriö on kirjannut yhdeksän Covid-19-tautiin liittyvää kuolemantapausta.</w:t>
      </w:r>
    </w:p>
    <w:p>
      <w:r>
        <w:rPr>
          <w:b/>
          <w:u w:val="single"/>
        </w:rPr>
        <w:t xml:space="preserve">Asiakirjan numero 28232</w:t>
      </w:r>
    </w:p>
    <w:p>
      <w:r>
        <w:t xml:space="preserve">George Michael peruu Australian konsertit</w:t>
      </w:r>
    </w:p>
    <w:p>
      <w:r>
        <w:t xml:space="preserve">Verkkosivuillaan Michael sanoi, että yhdeksän konsertin peruuttaminen "särkee sydämeni". Hän vahvisti toteuttavansa lokakuun keikkapäivänsä Isossa-Britanniassa, mutta käyvänsä sen jälkeen hoidossa sairautensa vuoksi. Michael kärsi hengenvaarallisesta keuhkokuumeesta ja vietti viime talvena kuukauden wieniläisessä sairaalassa. Ex-Wham-laulaja lisäsi lausunnossaan: "Olen turhaan yrittänyt selvitä traumasta, josta elämäni pelastaneet lääkärit varoittivat minua. "He suosittelivat täydellistä lepoa ja sellaista posttraumaattista neuvontaa, jota on saatavilla kaltaisissani tapauksissa, mutta pelkäänpä, että uskoin (virheellisesti), että musiikin tekeminen ja pääseminen esiintymään yleisölle, joka tuottaa minulle niin paljon iloa, olisi jo itsessään riittävä terapia."" Hän on jo esiintynyt useilla keikoilla eri puolilla Eurooppaa viimeisen kuukauden aikana. Laulaja lisäsi, että vaikka hän nautti viimeaikaisista esiintymisistään, "valitettavasti aliarvioin vakavasti, kuinka vaikea tämä vuosi olisi". Yhdeksän peruuntuneen konsertin oli määrä tapahtua Perthissä, Adelaidessa, Sydneyssä, Melbournessa, Brisbanessa ja Hunter Valleyssa. Symphonica-kiertue aloitettiin uudelleen tänä syksynä sen jälkeen, kun se keskeytettiin hänen sairastuttuaan viime vuoden marraskuussa, vain tunteja ennen kuin hänen oli määrä esiintyä Wienissä. Hän oli saanut keuhkokuumeeseen sairastuttuaan päätökseen 46 alkuperäisestä 65:stä keikkapäivästä.</w:t>
      </w:r>
    </w:p>
    <w:p>
      <w:r>
        <w:rPr>
          <w:b/>
        </w:rPr>
        <w:t xml:space="preserve">Yhteenveto</w:t>
      </w:r>
    </w:p>
    <w:p>
      <w:r>
        <w:t xml:space="preserve">Laulaja George Michael on perunut kiertueensa Australian osuuden "suuren ahdistuksen" vuoksi, joka johtui hänen viime vuoden lopulla käymästään keuhkokuumeesta.</w:t>
      </w:r>
    </w:p>
    <w:p>
      <w:r>
        <w:rPr>
          <w:b/>
          <w:u w:val="single"/>
        </w:rPr>
        <w:t xml:space="preserve">Asiakirjan numero 28233</w:t>
      </w:r>
    </w:p>
    <w:p>
      <w:r>
        <w:t xml:space="preserve">Kultayhtiö Scotgold Resources valittaa suunnittelusäännöstä</w:t>
      </w:r>
    </w:p>
    <w:p>
      <w:r>
        <w:t xml:space="preserve">Scotgold Resources haluaa kunnostaa Cononishin kaivoksen lähellä Tyndrumia Loch Lomondin kansallispuistossa. Puistoviranomainen hylkäsi suunnitelman, koska se totesi, että mahdollisia taloudellisia hyötyjä ei voitu tasapainottaa luonnonsuojelullisia näkökohtia vastaan. Yrityksen määräaika valittaa Skotlannin suunnittelulainsäädännön mukaisesti on 18. marraskuuta. Scotgold Resourcesin mukaan neuvottelut puistoviranomaisen kanssa jatkuvat, ja "rohkaisevaa edistystä on tapahtunut" joidenkin töiden mahdollisesta siirtämisestä ja koon muuttamisesta. Yhtiö kuitenkin sanoi, että se uskoo, että on "järkevää tällä välin 'säilyttää asemansa' jättämällä valituksen päätöksestä".</w:t>
      </w:r>
    </w:p>
    <w:p>
      <w:r>
        <w:rPr>
          <w:b/>
        </w:rPr>
        <w:t xml:space="preserve">Yhteenveto</w:t>
      </w:r>
    </w:p>
    <w:p>
      <w:r>
        <w:t xml:space="preserve">Kaivosyritys on ilmoittanut valittavansa kaavoituspäätöksestä, jolla siltä evättiin lupa kultakaivoksen rakentamiseen.</w:t>
      </w:r>
    </w:p>
    <w:p>
      <w:r>
        <w:rPr>
          <w:b/>
          <w:u w:val="single"/>
        </w:rPr>
        <w:t xml:space="preserve">Asiakirjan numero 28234</w:t>
      </w:r>
    </w:p>
    <w:p>
      <w:r>
        <w:t xml:space="preserve">Morrissey-elämäkertaelokuva päättää Edinburghin elokuvafestivaalin</w:t>
      </w:r>
    </w:p>
    <w:p>
      <w:r>
        <w:t xml:space="preserve">England is Mine sijoittuu 1970-luvun Manchesteriin, jossa Steven Morrissey on introvertti ja tinkimätön teini-ikäinen. Jack Lowden näyttelee turhautunutta tähteä, joka haaveilee musiikkiurasta työskennellessään paikallisessa verotoimistossa. EIFFin taiteellinen johtaja Mark Adams sanoi: "Morrissey on yksi Britannian ikonisimmista taiteilijoista". Hän lisäsi: "Tämä hänen syntyvuosiinsa pureutuva elokuva on nokkela ja mukaansatempaava katsaus suureen musiikkilahjakkuuteen". Mark Gillin ohjaaman elokuvan nimi tulee varhaisen Smithsin kappaleen Still Ill sanoituksesta "England is mine and it owes me a living". Elokuvanäytös päättää 71. EIFF:n 2. heinäkuuta. Elokuvafestivaali alkaa 21. kesäkuuta God's Own Country -elokuvan Britannian ensi-illalla. Francis Leen esikoiselokuva kuvattiin Länsi-Yorkshiressä, ja se sijoittuu Pohjois-Englannin maaseudun lampaankasvatuskukkuloille. Se kertoo romanialaisen työläisen ja tilan omistajan välisestä suhteesta.</w:t>
      </w:r>
    </w:p>
    <w:p>
      <w:r>
        <w:rPr>
          <w:b/>
        </w:rPr>
        <w:t xml:space="preserve">Yhteenveto</w:t>
      </w:r>
    </w:p>
    <w:p>
      <w:r>
        <w:t xml:space="preserve">Elokuva entisen Smiths-rintamiehen Morrisseyn varhaisvuosista saa maailmanensi-iltansa tämän vuoden Edinburghin kansainvälisten elokuvajuhlien päätteeksi.</w:t>
      </w:r>
    </w:p>
    <w:p>
      <w:r>
        <w:rPr>
          <w:b/>
          <w:u w:val="single"/>
        </w:rPr>
        <w:t xml:space="preserve">Asiakirjan numero 28235</w:t>
      </w:r>
    </w:p>
    <w:p>
      <w:r>
        <w:t xml:space="preserve">Itä-Länsi-rautatieyhteyden toisen vaiheen suunnitelmat toimitettu</w:t>
      </w:r>
    </w:p>
    <w:p>
      <w:r>
        <w:t xml:space="preserve">Jos se hyväksytään, se voisi tarkoittaa, että ensimmäistä kertaa 50 vuoteen junat kulkisivat jälleen Oxfordin ja Bedfordin sekä Milton Keynesin ja Aylesburyn välillä. Rautatieliikenteen puolestapuhujat ovat pitäneet sitä "merkittävänä virstanpylväänä". Ratojen ja merkinantolaitteiden parantaminen voisi alkaa vuonna 2019. Network Railin mukaan Bletchleyn ja Claydon Junctionin välillä oleva "sammutettu" rataosuus "herätettäisiin henkiin". Ehdotetut reitit ovat seuraavat: Colin Murphy Network Railista sanoi: "Valmistuttuaan uusi rautatie yhdistää yhteisöt ja yritykset reitin varrella ja sen ulkopuolella ja luo uusia mahdollisuuksia työpaikkojen, asumisen ja talouskasvun luomiseen." "Merkkipaalu" East West Railway Company valvoo hankkeen toteuttamista, jonka tavoitteena on yhdistää Oxfordin ja Cambridgen yliopistokaupungit uudelleen rautateitse puoli vuosisataa sen jälkeen, kun "Varsity Line" suljettiin. Paikallisneuvostojen muodostaman East West Rail -konsortion puheenjohtaja Mark Shaw sanoi: "Yli 20 vuotta kestäneen kampanjoinnin jälkeen hakemuksen jättäminen on erittäin merkittävä virstanpylväs". Oxfordin ja Bicesterin yhdistävän järjestelmän ensimmäinen vaihe valmistui joulukuussa 2016. Kolmas vaihe, joka yhdistää Bedfordin ja Cambridgen uudelleen, on parhaillaan kehitteillä. Bedfordin pormestariksi valittu Dave Hodgson, joka on Englannin taloudellisen sydänmaan strategisen liikennefoorumin puheenjohtaja, sanoi: "Bedfordin ja Cambridgen välinen reitti on nyt vahvistettava mahdollisimman pian, jotta koko järjestelmä voidaan toteuttaa hallituksen asettamassa tavoitteessa, joka on 2020-luvun puoliväli."</w:t>
      </w:r>
    </w:p>
    <w:p>
      <w:r>
        <w:rPr>
          <w:b/>
        </w:rPr>
        <w:t xml:space="preserve">Yhteenveto</w:t>
      </w:r>
    </w:p>
    <w:p>
      <w:r>
        <w:t xml:space="preserve">Network Rail on toimittanut liikenneministerille suunnitelmat Oxfordista Cambridgeen kulkevan itä-länsisuuntaisen rautatiejärjestelmän toisen vaiheen rakentamisesta.</w:t>
      </w:r>
    </w:p>
    <w:p>
      <w:r>
        <w:rPr>
          <w:b/>
          <w:u w:val="single"/>
        </w:rPr>
        <w:t xml:space="preserve">Asiakirjan numero 28236</w:t>
      </w:r>
    </w:p>
    <w:p>
      <w:r>
        <w:t xml:space="preserve">Lloyds vähentää 535 työpaikkaa Chesterin puhelinkeskuksesta</w:t>
      </w:r>
    </w:p>
    <w:p>
      <w:r>
        <w:t xml:space="preserve">Yhtiö ilmoitti, että osa Premier House Hoole Lanella sijaitsevan keskuksen henkilöstöstä siirretään Warringtonissa ja Liverpoolin Spekessä sijaitseviin toimipisteisiin. Osittain kansallistettu konserni ilmoitti, että työpaikkojen vähentäminen tapahtuu, koska se organisoi uudelleen vähittäismyynti-, vakuutus- ja konsernitoimintaosastojaan. Ammattiliitot ovat kehottaneet pankkia välttämään pakollisia irtisanomisia. Lloyds aikoo myös sulkea Nottinghamissa sijaitsevan vakuutustoimiston ja sulkea 265 itsenäisen Halifax-toimipisteen verkoston, joka toimii esimerkiksi asianajajien ja kiinteistönvälitysyritysten yhteydessä. Lloyds Banking Group on 41-prosenttisesti valtion omistuksessa sen jälkeen, kun se pelastettiin finanssikriisin aikana ja huonosti sujuneen HBOS-kaupan jälkeen.</w:t>
      </w:r>
    </w:p>
    <w:p>
      <w:r>
        <w:rPr>
          <w:b/>
        </w:rPr>
        <w:t xml:space="preserve">Yhteenveto</w:t>
      </w:r>
    </w:p>
    <w:p>
      <w:r>
        <w:t xml:space="preserve">Lloyds Banking Group aikoo vähentää 535 työpaikkaa Chesterissä sulkemalla kaupungissa sijaitsevan vähittäiskaupan puhelinpalvelukeskuksen.</w:t>
      </w:r>
    </w:p>
    <w:p>
      <w:r>
        <w:rPr>
          <w:b/>
          <w:u w:val="single"/>
        </w:rPr>
        <w:t xml:space="preserve">Asiakirjan numero 28237</w:t>
      </w:r>
    </w:p>
    <w:p>
      <w:r>
        <w:t xml:space="preserve">Maitomielenosoitus: Maidontuottajat tukkivat kaksi Somersetin toimipaikkaa</w:t>
      </w:r>
    </w:p>
    <w:p>
      <w:r>
        <w:t xml:space="preserve">Maanviljelijät protestoivat alhaisia maitohintoja vastaan, jotka heidän mukaansa ajavat heidät ulos liiketoiminnasta. Noin 200 ihmistä tukki Robert Wisemanin tehtaan torstai-iltana, ja noin 30 traktoria oli Morrisonsin keskuksen ulkopuolella. Molemmat yritykset sanoivat, että saarto ei vaikuta merkittävästi niiden liiketoimintaan. Maidonjalostamon ulkopuolella ollut maidontuottaja Dean Sparkes sanoi: "Se oli melko hyvin häiriintynyt viime yönä, siellä oli varmasti enemmän traktoreita kuin olemme koskaan nähneet." Robert Wisemanin tiedottaja sanoi, että M5-tien lähellä Bridgwaterin lähellä sijaitsevassa keskuksessa oli saartoajankohtana puhdistusvuoro, joten vaikutus oli vähäisempi. "Näiden leikkausten ongelma on se, että ne leikkaavat tänään, mutta vaikutukset näkyvät vasta kuuden kuukauden kuluttua", Sparkes sanoi. "Leikkauksia tehdään tänään, ja ne jatkuvat vielä seuraavan ja seuraavan kuukauden, mutta kuuden kuukauden kuluttua nähdään suuri lasku, koska kukaan ei aio jäädä talveksi töihin." Morrisonsin tiedottaja sanoi: "Ymmärrämme täysin, että maidon tukkuhinnoissa on ongelmia, ja he tutkivat asiaa nähdäkseen, voisivatko he käyttää muita malleja, joilla he voisivat tukea viljelijöitä paremmin." "Me ymmärrämme täysin, että maidon tukkuhinnat ovat ongelma."</w:t>
      </w:r>
    </w:p>
    <w:p>
      <w:r>
        <w:rPr>
          <w:b/>
        </w:rPr>
        <w:t xml:space="preserve">Yhteenveto</w:t>
      </w:r>
    </w:p>
    <w:p>
      <w:r>
        <w:t xml:space="preserve">Yli 200 maidontuottajaa on osallistunut mielenosoitukseen Somersetissa sijaitsevan maidonjalostamon ja Morrisonsin jakelukeskuksen ulkopuolella.</w:t>
      </w:r>
    </w:p>
    <w:p>
      <w:r>
        <w:rPr>
          <w:b/>
          <w:u w:val="single"/>
        </w:rPr>
        <w:t xml:space="preserve">Asiakirjan numero 28238</w:t>
      </w:r>
    </w:p>
    <w:p>
      <w:r>
        <w:t xml:space="preserve">Bridgerton: Castle Howardin entinen kiinteistöpomo kiistää syytteet lapsiseksistä</w:t>
      </w:r>
    </w:p>
    <w:p>
      <w:r>
        <w:t xml:space="preserve">Simon Howardia vastaan nostetaan kaksi syytettä, toinen siveettömästä pahoinpitelystä ja toinen törkeään siveettömyyteen yllyttämisestä. Hän esiintyi videoyhteyden välityksellä York Magistrates' Court -oikeudessa ja ilmoitti, että hän ei myönnä syyllisyyttään kumpaankaan syytteeseen. Howardin, 65, joka johti Castle Howardin kartanoa vuoteen 2015 asti, on määrä saapua York Crown Courtiin 15. maaliskuuta. Rikokset, joista nykyään Maltonin lähellä Pohjois-Yorkshiressä asuvaa Howardia syytetään, koskevat yhtä alle 14-vuotiasta tyttöä. Niiden väitetään tapahtuneen 1. tammikuuta ja 31. maaliskuuta 1984 välisenä aikana. Howardin syytteen nostamisen yhteydessä julkaisemassa perheen lausunnossa todettiin, että hän kiistää syytökset "jyrkästi". Seuraa BBC Yorkshirea Facebookissa, Twitterissä ja Instagramissa. Lähetä juttuideoita osoitteeseen yorkslincs.news@bbc.co.uk tai lähetä video tästä. Aiheeseen liittyvät Internet-linkit HM Courts &amp; Tribunals Service (HM Courts &amp; Tribunals Service)</w:t>
      </w:r>
    </w:p>
    <w:p>
      <w:r>
        <w:rPr>
          <w:b/>
        </w:rPr>
        <w:t xml:space="preserve">Yhteenveto</w:t>
      </w:r>
    </w:p>
    <w:p>
      <w:r>
        <w:t xml:space="preserve">Mies, joka johti Bridgerton- ja Brideshead Revisited -televisiosarjoissa esiintynyttä maalaistaloa, on saapunut oikeuteen lapsiin kohdistuneiden seksuaalirikosten vuoksi.</w:t>
      </w:r>
    </w:p>
    <w:p>
      <w:r>
        <w:rPr>
          <w:b/>
          <w:u w:val="single"/>
        </w:rPr>
        <w:t xml:space="preserve">Asiakirjan numero 28239</w:t>
      </w:r>
    </w:p>
    <w:p>
      <w:r>
        <w:t xml:space="preserve">L'Orealin perijätär Liliane Bettencourt haastaa tyttärensä oikeuteen</w:t>
      </w:r>
    </w:p>
    <w:p>
      <w:r>
        <w:t xml:space="preserve">L'Orealin perijättären asianajajat sanoivat, että Francoise Meyers-Bettencourtin yritys julistaa äitinsä mielenterveysongelmista kärsiväksi oli "moraalista väkivaltaa". Liliane Bettencourtin omaisuus on useiden oikeudellisten tutkimusten kohteena. Yksi niistä koskee väitteitä laittomista lahjoituksista Nicolas Sarkozyn presidentinvaalikampanjalle vuonna 2007. Syyskuussa poliisi teki kotietsinnän hänen poliittisen puolueensa päätoimistoon 87-vuotiaan perijättären entisen hovimestarin väitteiden perusteella. Aiemmin tässä kuussa hänen vieraantunut tyttärensä yritti kolmannen kerran saada äitinsä holhottavaksi. Liliane Bettencourtin asianajajat sanoivat lausunnossaan, että toistuvat vaatimukset ovat "psykologista väkivaltaa". Meyers-Bettencourt väittää, että hänen äitinsä läheiset ihmiset ovat käyttäneet häntä hyväkseen ja että hän on henkisesti kykenemätön huolehtimaan omaisuudestaan. Liliane Bettencourtin, jonka isä perusti L'Orealin kosmetiikkayhtiön, uskotaan antaneen julkkisvalokuvaaja Francois-Marie Banierille noin miljardin euron lahjat 20 vuoden aikana. Forbes-lehden mukaan hänen omaisuutensa arvioidaan olevan 20 miljardia dollaria (12 miljardia puntaa, 14 miljardia euroa).</w:t>
      </w:r>
    </w:p>
    <w:p>
      <w:r>
        <w:rPr>
          <w:b/>
        </w:rPr>
        <w:t xml:space="preserve">Yhteenveto</w:t>
      </w:r>
    </w:p>
    <w:p>
      <w:r>
        <w:t xml:space="preserve">Ranskan rikkain nainen Liliane Bettencourt on nostanut kanteen, jossa hän syyttää tytärtään "hyväksikäytöstä", viimeisimpänä perheriitojen sarjassa.</w:t>
      </w:r>
    </w:p>
    <w:p>
      <w:r>
        <w:rPr>
          <w:b/>
          <w:u w:val="single"/>
        </w:rPr>
        <w:t xml:space="preserve">Asiakirjan numero 28240</w:t>
      </w:r>
    </w:p>
    <w:p>
      <w:r>
        <w:t xml:space="preserve">IoM £ 4m vastasyntyneiden yksikkö "aikataulussa" avata helmikuussa</w:t>
      </w:r>
    </w:p>
    <w:p>
      <w:r>
        <w:t xml:space="preserve">Tynwald hyväksyi rahoituksen osana terveysosaston vuoden 2013 talousarviosuunnitelmaa, ja työt aloitettiin viime vuonna. Monen miljoonan punnan laitos rakennetaan nykyisen Jane Crookallin synnytysosaston viereen Braddanin sairaala-alueelle. Terveysministeri Howard Quayle sanoi, että siitä tulisi "laitos, josta voi olla ylpeä". Quayle osallistui maanantaina työmaalla pidettyyn ruohonkorotustilaisuuteen ja sanoi sen olevan "merkittävä virstanpylväs". Terveydenhuollon tiedottajan mukaan nykyinen yhdeksän pinnasängyn kapasiteetti säilyy, mutta uudessa laitoksessa on lisää yöpymismahdollisuuksia vanhemmille, tilaa eristyksen, elvytyksen ja yksityisyyden parantamiseksi sekä lisätilaa elintärkeiden laitteiden säilytykseen.</w:t>
      </w:r>
    </w:p>
    <w:p>
      <w:r>
        <w:rPr>
          <w:b/>
        </w:rPr>
        <w:t xml:space="preserve">Yhteenveto</w:t>
      </w:r>
    </w:p>
    <w:p>
      <w:r>
        <w:t xml:space="preserve">Mansaarelle on vahvistettu, että neljä miljoonaa puntaa maksava vastasyntyneiden tehohoitolaitos avataan helmikuussa.</w:t>
      </w:r>
    </w:p>
    <w:p>
      <w:r>
        <w:rPr>
          <w:b/>
          <w:u w:val="single"/>
        </w:rPr>
        <w:t xml:space="preserve">Asiakirjan numero 28241</w:t>
      </w:r>
    </w:p>
    <w:p>
      <w:r>
        <w:t xml:space="preserve">Linkit Lontoon: Työpaikat vaarassa, kun yritys menee hallintoon</w:t>
      </w:r>
    </w:p>
    <w:p>
      <w:r>
        <w:t xml:space="preserve">Mayfairissa pääkonttoriaan pitävä vähittäismyyjä on nimittänyt Deloitten pesänhoitajaksi yrittämään pelastavaa myyntiä. Linksillä on 28 itsenäistä myymälää ja seitsemän toimilupamyymälää Yhdistyneessä kuningaskunnassa ja Irlannissa. Myymälät pysyvät auki, mutta yrityksen verkkosivusto on suljettu. Deloitten mukaan yritys on kamppaillut "vaikeissa kaupankäyntiolosuhteissa". Brittiläinen tuotemerkki perustettiin vuonna 1990, ja se myy ylellisiä koruja, kelloja, kalvosinnappeja ja lahjoja. Sen omistaa kreikkalainen yritys Folli Follie, joka on myös vaikeuksissa myynnin yliarviointiin liittyvän petoksen vuoksi. Deloitten mukaan "jatkuvien kassavirtapaineiden vuoksi" yrityksen johtajilla ei ollut muuta vaihtoehtoa kuin asettaa yritys selvitystilaan. Links of Londonin yhteinen pesänhoitaja Matt Smith sanoi, että siirto olisi "vaikea uutinen työntekijöille ja heidän perheilleen". "Arvostamme johdon tukea ja jatkamme työntekijöiden tukemista tänä aikana", hän sanoi.</w:t>
      </w:r>
    </w:p>
    <w:p>
      <w:r>
        <w:rPr>
          <w:b/>
        </w:rPr>
        <w:t xml:space="preserve">Yhteenveto</w:t>
      </w:r>
    </w:p>
    <w:p>
      <w:r>
        <w:t xml:space="preserve">Luksuskorujen vähittäismyyjä Links of London on joutunut konkurssiin, mikä vaarantaa 350 työpaikkaa.</w:t>
      </w:r>
    </w:p>
    <w:p>
      <w:r>
        <w:rPr>
          <w:b/>
          <w:u w:val="single"/>
        </w:rPr>
        <w:t xml:space="preserve">Asiakirjan numero 28242</w:t>
      </w:r>
    </w:p>
    <w:p>
      <w:r>
        <w:t xml:space="preserve">Portsmouthin Spinnaker Towerin ulkoinen hissi poistettu</w:t>
      </w:r>
    </w:p>
    <w:p>
      <w:r>
        <w:t xml:space="preserve">Nähtävyyden 179 metrin (558 jalan) ulkoinen hissi ei ole toiminut sen jälkeen, kun torni avattiin vuonna 2005. Omistajat Portsmouthin kaupunginvaltuusto ja Continuum Leading Attractions ovat sopineet hissin poistamisesta, koska se on kärsinyt toistuvista teknisistä ongelmista. Insinöörit aloittivat työt maanantaina, ja niiden odotetaan valmistuvan joulukuussa. Sisäinen hissi on edelleen toiminnassa. Kaupunginvaltuuston johtaja, kaupunginvaltuutettu Gerald Vernon-Jackson myönsi, että oli aika "vähentää tappioita" hissin ja sen toistuvien ongelmien vuoksi. Hän sanoi: "Valitettavasti emme ole koskaan saaneet ulkoista hissiä toimimaan. "Luultavasti lähes jokainen maan hissiasiantuntija on työskennellyt sen parissa joskus. Olemme päättäneet, ettei kannata kaataa hyvää rahaa huonon perään."</w:t>
      </w:r>
    </w:p>
    <w:p>
      <w:r>
        <w:rPr>
          <w:b/>
        </w:rPr>
        <w:t xml:space="preserve">Yhteenveto</w:t>
      </w:r>
    </w:p>
    <w:p>
      <w:r>
        <w:t xml:space="preserve">Portsmouthin Spinnaker Towerin lasihissi poistetaan toistuvien ongelmien vuoksi.</w:t>
      </w:r>
    </w:p>
    <w:p>
      <w:r>
        <w:rPr>
          <w:b/>
          <w:u w:val="single"/>
        </w:rPr>
        <w:t xml:space="preserve">Asiakirjan numero 28243</w:t>
      </w:r>
    </w:p>
    <w:p>
      <w:r>
        <w:t xml:space="preserve">Uudenvuoden kunnianosoitukset: OBE "yllätti" satavuotiaan aavikkorotan</w:t>
      </w:r>
    </w:p>
    <w:p>
      <w:r>
        <w:t xml:space="preserve">Hector Duff kuului toisessa maailmansodassa 7. panssaridivisioonaan (Desert Rats), ja hänet palkittiin työstään, jolla hän opetti lapsille konfliktista. Duff, jolle myönnettiin BEM-merkki vuonna 2013, sanoi, ettei hän koskaan odottanut "enempää". Mansaaren poliisin poliisipäällikkö Gary Roberts sanoi, että satavuotias mies, joka oli ollut poliisin palveluksessa kolme vuosikymmentä, oli tehnyt "koko elämänsä palveluksen". Hän sanoi, että Duff oli "yksinkertaisesti inspiroiva, ei vain siksi, että hän on palvellut koko elämänsä ajan, vaan myös siksi, että hän tekee edelleen kaiken voitavansa saadakseen nuoret tietoisiksi sodan kauhuista". Hän lisäsi, ettei ollut "koskaan tavannut ketään muuta, joka olisi edes etäisesti hänen kaltaisensa". Duff, joka osallistui myös D-Dayn maihinnousuun, sai vuonna 2014 Tynwaldin kunniamerkin, joka on saaren korkein mahdollinen kunnianosoitus.</w:t>
      </w:r>
    </w:p>
    <w:p>
      <w:r>
        <w:rPr>
          <w:b/>
        </w:rPr>
        <w:t xml:space="preserve">Yhteenveto</w:t>
      </w:r>
    </w:p>
    <w:p>
      <w:r>
        <w:t xml:space="preserve">100-vuotias aavikkorotta, joka sai OBE-tunnustuksen uudenvuoden kunniamainintaluettelossa, oli "yllättynyt" kunniamaininnan saamisesta.</w:t>
      </w:r>
    </w:p>
    <w:p>
      <w:r>
        <w:rPr>
          <w:b/>
          <w:u w:val="single"/>
        </w:rPr>
        <w:t xml:space="preserve">Asiakirjan numero 28244</w:t>
      </w:r>
    </w:p>
    <w:p>
      <w:r>
        <w:t xml:space="preserve">Tulvat Otterburnissa, kun Rede-joki puhkaisee pankit</w:t>
      </w:r>
    </w:p>
    <w:p>
      <w:r>
        <w:t xml:space="preserve">Otterburnin alueella noin 30 kotia joutui tulvan alle, ja monet tiet jäivät kulkukelvottomiksi. Eräs vaatekauppa kertoi menettäneensä 50 000 punnan arvosta tavaraa, kun kylä joutui tulvan kohteeksi varhain aamulla. Ympäristöviraston mukaan Eden-joella Carlislessa Cumbriassa oli tulvavaara. Otterburn Millin markkinointivastaava Louise Shaw sanoi: "Se oli täysi shokki, ja olemme kaikki hyvin järkyttyneitä - vesi nousi noin kaksi jalkaa korkeaksi. "Vesi on alkanut laskea, mutta kaikki alhaalla olleet varastot ovat tuhoutuneet - tuhansien puntien arvosta."</w:t>
      </w:r>
    </w:p>
    <w:p>
      <w:r>
        <w:rPr>
          <w:b/>
        </w:rPr>
        <w:t xml:space="preserve">Yhteenveto</w:t>
      </w:r>
    </w:p>
    <w:p>
      <w:r>
        <w:t xml:space="preserve">Northumberlandin kylässä asunnot ja yritykset ovat joutuneet tulvan alle Rede-joen puhjettua penkereensä.</w:t>
      </w:r>
    </w:p>
    <w:p>
      <w:r>
        <w:rPr>
          <w:b/>
          <w:u w:val="single"/>
        </w:rPr>
        <w:t xml:space="preserve">Asiakirjan numero 28245</w:t>
      </w:r>
    </w:p>
    <w:p>
      <w:r>
        <w:t xml:space="preserve">Sheffieldin Forgemastersin ydinvoimalaajennus käynnistyy</w:t>
      </w:r>
    </w:p>
    <w:p>
      <w:r>
        <w:t xml:space="preserve">Yrityksen on määrä saada ydinaseiden osittaisluvan (NPT) asema, jonka ansiosta se voi laajentaa kansainvälistä tuotantoaan. Tämä on seurausta menestyksekkäästä vuodesta, jolloin liikevaihto kasvoi 25 prosenttia. Forgemastersin konsernijohtaja Peter Birtles sanoi: "Tämä on meille erittäin tärkeä uutinen, ja uskokaa pois, että emme pidä sitä itsestäänselvyytenä." Forgemastersin hakemus NPT-akkreditoinnista on seurausta siitä, että se on saanut luvan säilyttää 20 vuotta voimassa olleen American Society of Mechanical Engineersin (ASME) statuksen, jonka ansiosta yritys voi valmistaa komponentteja siviilikäyttöön tarkoitettuihin ydinsovelluksiin. Forgemasters, joka on Yhdistyneen kuningaskunnan puolustusteollisuuden toimittaja, voi tällä hetkellä toimittaa materiaalia siviilikäyttöön tarkoitettuihin ydinsovelluksiin, mutta se ei voi enää hitsata komponentteja näistä materiaaleista, kuten NPT-status mahdollistaa. Birtles sanoi: Birtles: "Emme voi vain jatkaa nykyistä toimintaamme valmistamalla komponentteja ydinteollisuudelle, vaan pystymme myös tekemään lisätyötä, kuten hitsaamaan ja valmistamaan kappaleita yhteen, mikä vie meidät toimitusketjussa pidemmälle, ja se on elintärkeää tulevaisuutemme kannalta." Hän lisäsi: "Liikevaihtomme pysyy hyvänä, voittotaso näyttää paranevan ja tilauskanta näyttää melko vahvalta. "Tulevaisuudessa on paljon hankkeita, joihin odotamme osallistuvamme, joten suhtaudumme tulevaisuuteen rauhallisen luottavaisesti."</w:t>
      </w:r>
    </w:p>
    <w:p>
      <w:r>
        <w:rPr>
          <w:b/>
        </w:rPr>
        <w:t xml:space="preserve">Yhteenveto</w:t>
      </w:r>
    </w:p>
    <w:p>
      <w:r>
        <w:t xml:space="preserve">Sheffield Forgemastersista on tulossa Yhdistyneen kuningaskunnan ainoa yritys, joka saa hitsata yhteen ydinteollisuuden kriittisiä komponentteja.</w:t>
      </w:r>
    </w:p>
    <w:p>
      <w:r>
        <w:rPr>
          <w:b/>
          <w:u w:val="single"/>
        </w:rPr>
        <w:t xml:space="preserve">Asiakirjan numero 28246</w:t>
      </w:r>
    </w:p>
    <w:p>
      <w:r>
        <w:t xml:space="preserve">Tytön E. coli -kuolemasta ei tutkita kuolemaan johtanutta onnettomuutta</w:t>
      </w:r>
    </w:p>
    <w:p>
      <w:r>
        <w:t xml:space="preserve">Crown Office oli aiemmin ilmoittanut, että South Lanarkshireen sijoittautunut Errington Cheese ei joutuisi syytteeseen lapsen kuoleman vuoksi. Yrityksen Dunsyre Blue -juustoa pidettiin todennäköisimpänä tautitapauksen aiheuttajana. Crown Office sanoi, että se oli harkinnut "kaikkia asiaankuuluvia seikkoja", ennen kuin se sulki pois FAI:n. Heinäkuun ja syyskuun 2016 välisenä aikana todettiin yhteensä 26 tapausta, joissa esiintyi samaa E. coli O157 -bakteerikantaa, ja 17 ihmistä joutui sairaalahoitoon. Health Protection Scotlandin maaliskuussa 2017 julkaisemassa raportissa todettiin, että tartunnan lähde oli pastöroimattoman lehmänmaitojuuston nauttiminen. Tapahtuman hallintaryhmä totesi, että mahdollisesti patogeeniset E. coli -bakteerit pääsivät elintarvikeyrityksen juustonvalmistusprosessiin ja selvisivät siitä. Errington Cheese on kuitenkin toistuvasti kyseenalaistanut tutkimuksen laadun ja kaikki väitteet siitä, että sen tuote olisi vastuussa.</w:t>
      </w:r>
    </w:p>
    <w:p>
      <w:r>
        <w:rPr>
          <w:b/>
        </w:rPr>
        <w:t xml:space="preserve">Yhteenveto</w:t>
      </w:r>
    </w:p>
    <w:p>
      <w:r>
        <w:t xml:space="preserve">Dunbartonshiresta kotoisin olevan kolmevuotiaan tytön kuolemasta E. coli -bakteerin puhkeamisen jälkeen vuonna 2016 ei järjestetä kuolemaan johtanutta onnettomuustutkintaa (FAI).</w:t>
      </w:r>
    </w:p>
    <w:p>
      <w:r>
        <w:rPr>
          <w:b/>
          <w:u w:val="single"/>
        </w:rPr>
        <w:t xml:space="preserve">Asiakirjan numero 28247</w:t>
      </w:r>
    </w:p>
    <w:p>
      <w:r>
        <w:t xml:space="preserve">Francis Rowntree: Treewree: Tutkinta kuulee, että 11-vuotias ammuttiin "metrin päässä armeijan ajoneuvosta".</w:t>
      </w:r>
    </w:p>
    <w:p>
      <w:r>
        <w:t xml:space="preserve">Sotilas ampui yksitoistavuotiaan Francis Rowntreen Länsi-Belfastissa vuonna 1972. Henry Donaghy, joka oli Francisin kanssa tuona päivänä, on antanut todistajanlausuntoja tutkinnassa. Donaghy, joka oli tuolloin 14-vuotias, kertoi oikeudelle, että alueella ei ollut palavia autoja eikä mellakoita. Hän sanoi, että vaikka hän kuuli häiriöitä lähistöllä, ongelmat olivat siirtyneet tietä pitkin. Donaghy selitti, että he olivat kulkemassa alueen läpi, kun he törmäsivät armeijan ajoneuvoon: "Wee Francie oli meitä muita uteliaampi. "Se alkoi kävellä kohti Saracenia. Hänellä ei ollut mitään mukanaan." "Kova pamaus" Hän kertoi tutkinnassa, että Francis oli muun ryhmän edellä ja vain kahdeksan tai kymmenen metrin päässä ajoneuvosta, kun hän kuuli kovan pamauksen. Hän sanoi, että Francis näytti siltä, että hänet "nostettiin jaloistaan ja nykäistiin taaksepäin". Hän sanoi tienneensä, että jokin oli "epätoivoisesti vialla". "Hänen kasvojensa väri säikäytti meidät." Donaghy sanoi, että Saracenin takaosan tarkkailuluukku oli "täysin auki", ja hän näki luodin laukeamisen jälkeen vain "savua ja ruutijäämiä", jotka tulivat armeijan ajoneuvon ympärillä olevalta alueelta. Francis Rowntree, jonka perhe tunsi nimellä Frank, kuoli Royal Victoria Hospitalissa kaksi päivää osuman jälkeen - 22. huhtikuuta 1972.</w:t>
      </w:r>
    </w:p>
    <w:p>
      <w:r>
        <w:rPr>
          <w:b/>
        </w:rPr>
        <w:t xml:space="preserve">Yhteenveto</w:t>
      </w:r>
    </w:p>
    <w:p>
      <w:r>
        <w:t xml:space="preserve">Kumiluodin osuman saaneen pojan kuolemaa tutkittaessa on kerrottu, että poika oli vain muutaman metrin päässä armeijan ajoneuvosta, kun häntä ammuttiin.</w:t>
      </w:r>
    </w:p>
    <w:p>
      <w:r>
        <w:rPr>
          <w:b/>
          <w:u w:val="single"/>
        </w:rPr>
        <w:t xml:space="preserve">Asiakirjan numero 28248</w:t>
      </w:r>
    </w:p>
    <w:p>
      <w:r>
        <w:t xml:space="preserve">Moottoripyöräilijä kuoli varhain aamulla sattuneessa onnettomuudessa Caithnessissa</w:t>
      </w:r>
    </w:p>
    <w:p>
      <w:r>
        <w:t xml:space="preserve">Tapaus sattui sunnuntaina hieman kello 03:00 GMT jälkeen pääkadulla Castletownissa Caithnessin osavaltiossa. Mustalla Aprilia SX125 -moottoripyörällä ajanut 30-vuotias mies kuoli tapahtumapaikalla. Poliisi sulki tien yhdeksän tunnin ajaksi tutkimusten ajaksi. Ylikonstaapeli Kate Park sanoi: "Teemme laajoja tutkimuksia tapauksesta." Poliisi on vedonnut silminnäkijöihin, jotka ovat nähneet tapauksen tai jotka ovat nähneet ajajan ja moottoripyörän ennen onnettomuutta.</w:t>
      </w:r>
    </w:p>
    <w:p>
      <w:r>
        <w:rPr>
          <w:b/>
        </w:rPr>
        <w:t xml:space="preserve">Yhteenveto</w:t>
      </w:r>
    </w:p>
    <w:p>
      <w:r>
        <w:t xml:space="preserve">Moottoripyöräilijä on kuollut varhain aamulla Highlandsissa sattuneessa onnettomuudessa.</w:t>
      </w:r>
    </w:p>
    <w:p>
      <w:r>
        <w:rPr>
          <w:b/>
          <w:u w:val="single"/>
        </w:rPr>
        <w:t xml:space="preserve">Asiakirjan numero 28249</w:t>
      </w:r>
    </w:p>
    <w:p>
      <w:r>
        <w:t xml:space="preserve">Dawlishin rikki kulkeva rautatielinja saa korkeamman muurin.</w:t>
      </w:r>
    </w:p>
    <w:p>
      <w:r>
        <w:t xml:space="preserve">Devonin Dawlishissa sijaitsevan meren suojaukset romahtivat myrskyn aikana 4. helmikuuta 2014, jolloin raiteet jäivät roikkumaan aaltojen yläpuolelle. Network Rail on hakenut lupaa nostaa muuri nykyisestä 5 metrin korkeudesta 7,5 metriin. Teignbridgen neuvoston ja hallituksen on hyväksyttävä suunnitelmat. Network Railin mukaan muuri antaisi "huomattavasti paremman suojan aalloilta ja äärimmäisiltä sääolosuhteilta" ja väitti, että se on "tulevaisuudenkestävä" merenpinnan nousua vastaan. Viimeisimmät uutiset Devonista ja Cornwallista Dawlishin rata on tärkeä osa infrastruktuuria, joka yhdistää Devonin ja Cornwallin muuhun maahan. Plymouthin kaupunginvaltuuston työväenpuolueen johtaja Tudor Evans sanoi, että vaikka suunnitelmien esittämisestä ilmoittaminen on tervetullutta, hänen valtuustonsa haluaa myös "vankan rahoitussitoumuksen" muille alueen rautateiden parannushankkeille. Insinööritoimisto Arup oli mukana laatimassa suunnitelmia uudesta muurista, mutta Network Rail ei ole vielä paljastanut mahdollisia kustannuksia.</w:t>
      </w:r>
    </w:p>
    <w:p>
      <w:r>
        <w:rPr>
          <w:b/>
        </w:rPr>
        <w:t xml:space="preserve">Yhteenveto</w:t>
      </w:r>
    </w:p>
    <w:p>
      <w:r>
        <w:t xml:space="preserve">Viisi vuotta sitten mereen huuhtoutunut rannikkorata saatetaan pian suojata tuulelta ja aalloilta uudella muurilla.</w:t>
      </w:r>
    </w:p>
    <w:p>
      <w:r>
        <w:rPr>
          <w:b/>
          <w:u w:val="single"/>
        </w:rPr>
        <w:t xml:space="preserve">Asiakirjan numero 28250</w:t>
      </w:r>
    </w:p>
    <w:p>
      <w:r>
        <w:t xml:space="preserve">Covid-19: Magilliganin vankilan vierailut väliaikaisesti keskeytetty</w:t>
      </w:r>
    </w:p>
    <w:p>
      <w:r>
        <w:t xml:space="preserve">Julian O'NeillBBC News NI:n sisäasioiden kirjeenvaihtaja Uskoakseni useat vankilassa työskentelevät terveydenhuollon työntekijät ovat saaneet positiivisen Covid-19-testin. Toistaiseksi kaksi vankilan henkilökuntaan kuuluvaa ja kaksi vankia ovat varotoimenpiteenä eristäneet itsensä odottaessaan testituloksia. Magilligan on keskiturvallinen vankila, jossa on noin 450 miesvankia. "Vakiintuneet prosessit käytössä" Aikaisemmin tänä vuonna vierailut keskeytettiin kaikissa Pohjois-Irlannin vankiloissa varotoimenpiteenä lukituksen aikana. Vankilaviranomainen totesi lausunnossaan seuraavaa: "Voimme vahvistaa, että erään kumppaniorganisaation työntekijät ovat saaneet positiivisen Covid-19-testin. "Vankilalla on käytössä vakiintuneet jäljitys- ja jäljitysprosessit, ja ne on käynnistetty. "Tämän seurauksena myös Magilliganin vankilan henkilökohtaiset vierailut on keskeytetty väliaikaisesti. "Magilliganin kaikkien turvallisuus on edelleen ensisijainen tavoitteemme."</w:t>
      </w:r>
    </w:p>
    <w:p>
      <w:r>
        <w:rPr>
          <w:b/>
        </w:rPr>
        <w:t xml:space="preserve">Yhteenveto</w:t>
      </w:r>
    </w:p>
    <w:p>
      <w:r>
        <w:t xml:space="preserve">Vierailut Magilliganin vankilassa Limavadyn lähellä on väliaikaisesti keskeytetty koronavirustilanteen vuoksi.</w:t>
      </w:r>
    </w:p>
    <w:p>
      <w:r>
        <w:rPr>
          <w:b/>
          <w:u w:val="single"/>
        </w:rPr>
        <w:t xml:space="preserve">Asiakirjan numero 28251</w:t>
      </w:r>
    </w:p>
    <w:p>
      <w:r>
        <w:t xml:space="preserve">Cardiff Cityn muistoesineitä myydään huutokaupassa 28 000 punnalla.</w:t>
      </w:r>
    </w:p>
    <w:p>
      <w:r>
        <w:t xml:space="preserve">Noin 40 esinettä meni lauantaina vasaran alle, ja Lockdalesin huutokauppayhtiön arvio 12 500 punnasta oli yli kaksinkertainen. Ohjelma myytiin 1 100 punnalla, ja kaksi cupin finaalilippua myytiin 360 punnalla. Cardiff City osti jonkin verran muistoesineitä, mukaan lukien monia sen vuoden 1927 FA Cup -voittoon liittyviä esineitä. Lockdalesin Chris Elmy sanoi: "Voin kertoa, että Cardiff City teki vahvan tarjouksen ja sai tärkeimmät esineet. "Tämä oli luultavasti hienoin jalkapallomuistoesineitä sisältävä kokoelma, jonka kanssa olemme olleet tekemisissä. "Olemme myyneet Arsenalin ensimmäisen ohjelman, kun seura pelasi Highburyssa, mutta tämä oli ainutlaatuinen kokoelma." Vuosien 1915 ja 1972 välisenä aikana laadittu kokoelma pääkirjoja, maksupöytäkirjoja ja palkkakirjoja maksoi 4 000 puntaa. Fanit toivovat, että esineet sijoitetaan museoon.</w:t>
      </w:r>
    </w:p>
    <w:p>
      <w:r>
        <w:rPr>
          <w:b/>
        </w:rPr>
        <w:t xml:space="preserve">Yhteenveto</w:t>
      </w:r>
    </w:p>
    <w:p>
      <w:r>
        <w:t xml:space="preserve">Cardiff Cityn muistoesineitä, kuten ohjelma seuran vuoden 1927 FA Cupin finaalivoitosta Arsenalia vastaan, on myyty huutokaupassa yli 28 000 punnalla.</w:t>
      </w:r>
    </w:p>
    <w:p>
      <w:r>
        <w:rPr>
          <w:b/>
          <w:u w:val="single"/>
        </w:rPr>
        <w:t xml:space="preserve">Asiakirjan numero 28252</w:t>
      </w:r>
    </w:p>
    <w:p>
      <w:r>
        <w:t xml:space="preserve">Myanmarin maanjäristys: Yksi kuollut ja temppeleitä vaurioitunut</w:t>
      </w:r>
    </w:p>
    <w:p>
      <w:r>
        <w:t xml:space="preserve">Järistys iski 25 kilometriä Chaukista länteen 84 kilometrin syvyydessä, kertoi Yhdysvaltain geologinen tutkimuslaitos. Järistykset tuntuivat Thaimaassa, Bangladeshissa ja Intiassa, ja pelokkaat asukkaat joutuivat kaduille. Ainakin 66 stupaa Baganissa on vaurioitunut, kertoi arkeologian osaston edustaja BBC:lle. Pakokun kaupungissa 22-vuotias mies sai surmansa rakennuksen romahdettua. Baganista sosiaalisessa mediassa julkaistuissa videoissa näkyy pölypilviä ja joidenkin pagodien kattojen murenemista järistyksen iskiessä. Muinainen pääkaupunki on merkittävä turistikohde, jossa on tuhansia buddhalaisia monumentteja. Maanjäristyksiä tapahtuu Myanmarin keskiosissa säännöllisesti, ja temppeleitä on vahingoitettu ja rakennettu uudelleen ennenkin, BBC:n Myanmarin kirjeenvaihtaja Jonah Fisher kertoo. Myös muualla maassa on lukuisia raportteja rakennusten vaurioitumisesta, muun muassa Naypyidawin parlamenttirakennuksesta. Korkeat rakennukset tärisivät Myanmarin suurimmassa kaupungissa Yangonissa, Thaimaan pääkaupungissa Bangkokissa ja Intian Kolkatassa, jossa metroliikenne keskeytettiin väliaikaisesti. Ainakin 20 ihmistä loukkaantui Bangladeshin pääkaupungissa Dhakassa, kun he pakenivat rakennuksesta, kertovat paikalliset tiedotusvälineet.</w:t>
      </w:r>
    </w:p>
    <w:p>
      <w:r>
        <w:rPr>
          <w:b/>
        </w:rPr>
        <w:t xml:space="preserve">Yhteenveto</w:t>
      </w:r>
    </w:p>
    <w:p>
      <w:r>
        <w:t xml:space="preserve">Myanmarin keskiosassa on sattunut 6,8 magnitudin maanjäristys, joka on vaurioittanut pagodeja Baganin muinaisessa kaupungissa ja tappanut ainakin yhden ihmisen.</w:t>
      </w:r>
    </w:p>
    <w:p>
      <w:r>
        <w:rPr>
          <w:b/>
          <w:u w:val="single"/>
        </w:rPr>
        <w:t xml:space="preserve">Asiakirjan numero 28253</w:t>
      </w:r>
    </w:p>
    <w:p>
      <w:r>
        <w:t xml:space="preserve">Kansainvälinen naistenpäivä: Grace haluaa palomieheksi</w:t>
      </w:r>
    </w:p>
    <w:p>
      <w:r>
        <w:t xml:space="preserve">Länsi-Yorkshiren Ilkleystä kotoisin oleva viisivuotias Grace sai ikätovereiltaan kuulla, että "tytöistä ei voi tulla palomiehiä". Kuultuaan hänen unelmastaan kaupungin aseman henkilökunta järjesti Gracelle kierroksen kansainvälisenä naistenpäivänä ja opetti hänelle, että hänen unelmansa oli saavutettavissa. Äiti Frankie sanoi, että Grace vertasi työtä "oikean elämän supersankaruuteen". Kommentti esitettiin Gracelle hänen esikoulussaan järjestetyssä urapäivän tapahtumassa, johon oli kutsuttu useita vierailevia puhujia. Gracen äiti sanoi: "Eräällä viikolla palokunta tuli paikalle, ja Grace oli niin innoissaan. "Osana vierailua he kysyivät luokalta, kuka haluaisi olla palomies - ja Grace oli yksi niistä, jotka nostivat kätensä pystyyn. "Sitten eräs toinen pikkupoika sanoi, ettei hänestä voisi tulla [palomiestä], koska hän ei ole mies." "Mutta Grace ei antanut tällaisen kommentin lyödä itseään ja puolusti nopeasti itseään." Grace pääsi aiemmin kiertämään asemalla ja tapasi palomiehet Danielle Whithamin ja Emma Hawthornin, jotka esittelivät hänelle paloautoja sekä palo- ja pelastuslaitteita. Apulaispalopäällikkö Dave Walton sanoi: "Palkkaamamme naiset ovat läpäisseet täsmälleen samat testit kuin miehetkin, ja he pystyvät yhtä hyvin tekemään palomiehen työtä." Frankie-äiti lisäsi: "Jos se innostaa häntä haluamaan jatkaa palokunnan uraa, olisin hyvin ylpeä. Se on uskomattoman rohkeaa työtä - hän pitää sitä todellisena supersankarina"." West Yorkshiren palo- ja pelastuspalvelulla on 61 naispalomiestä, mikä on 5,5 prosenttia sen operatiivisesta työvoimasta.</w:t>
      </w:r>
    </w:p>
    <w:p>
      <w:r>
        <w:rPr>
          <w:b/>
        </w:rPr>
        <w:t xml:space="preserve">Yhteenveto</w:t>
      </w:r>
    </w:p>
    <w:p>
      <w:r>
        <w:t xml:space="preserve">Nuori tyttö, jolle luokkatoverit ilmoittivat, että hän ei voi saavuttaa unelmaansa tulla palomieheksi, on saanut VIP-kierroksen paloasemalle osoittamaan, että he ovat väärässä.</w:t>
      </w:r>
    </w:p>
    <w:p>
      <w:r>
        <w:rPr>
          <w:b/>
          <w:u w:val="single"/>
        </w:rPr>
        <w:t xml:space="preserve">Asiakirjan numero 28254</w:t>
      </w:r>
    </w:p>
    <w:p>
      <w:r>
        <w:t xml:space="preserve">Bismarckin pommitukset muistetaan</w:t>
      </w:r>
    </w:p>
    <w:p>
      <w:r>
        <w:t xml:space="preserve">Merivoimien tukikohdassa järjestettiin koululaisille suunnattu erikoisnäyttely, jossa kerrottiin taistelun tarina. Alus jäi kiinni, kun yhden laivueen Swordfish-koneen torpedo osui siihen ja vaurioitti peräsintä. Elokuussa 1940 käyttöön otettu Bismarck oli yksi toisen maailmansodan kuuluisimmista sota-aluksista. "Raskas hyökkäys", selitti Hannah Quigley 820-laivueesta: "Onnistuimme saamaan linjan jälleen auki, jotta laivat voisivat tulla Amerikasta ja tuoda tarvikkeita takaisin Britanniaan, mikä oli hyvä asia, kun meillä oli vaikeuksia ruoka-annosten kanssa, joten oli todella hyvä, että pääsimme eroon Bismarckista". Bismarck oli 45 000 tonnillaan Saksan Kriegsmarinen (Saksan laivaston) suurin taistelulaiva, ja se rikkoi vuonna 1935 solmittua englantilais-saksalaista laivastosopimusta, jossa saksalaisten taistelulaivojen enimmäispaino oli 35 000 tonnia. Aamulla 27. toukokuuta 1941 HMS King George V, HMS Rodney, HMS Dorsetshire ja HMS Norfolk saivat kiinni toimintakyvyttömän Bismarckin, jota vastaan hyökättiin ankarasti lähes kahden tunnin ajan ennen kuin se upposi. Yksi näyttelyn lapsista, Georgia Higgs, sanoi: "Opin, että se oli melko suuri tekijä Britannian voitossa sodassa."</w:t>
      </w:r>
    </w:p>
    <w:p>
      <w:r>
        <w:rPr>
          <w:b/>
        </w:rPr>
        <w:t xml:space="preserve">Yhteenveto</w:t>
      </w:r>
    </w:p>
    <w:p>
      <w:r>
        <w:t xml:space="preserve">RNAS Culdrosen 820-laivue on muistanut rooliaan saksalaisen taistelulaiva Bismarckin upottamisessa 70 vuotta sitten.</w:t>
      </w:r>
    </w:p>
    <w:p>
      <w:r>
        <w:rPr>
          <w:b/>
          <w:u w:val="single"/>
        </w:rPr>
        <w:t xml:space="preserve">Asiakirjan numero 28255</w:t>
      </w:r>
    </w:p>
    <w:p>
      <w:r>
        <w:t xml:space="preserve">Leedsin länsi-intialaisen karnevaalin 50-vuotisjuhlat</w:t>
      </w:r>
    </w:p>
    <w:p>
      <w:r>
        <w:t xml:space="preserve">Leedsin länsi-intialainen karnevaali, joka käynnistettiin vuonna 1967, järjestetään Potternewton Parkissa elokuun juhlapyhäviikonloppuna. Kaupungin Tetley-galleriaan on suunnitteilla näyttely, johon on koottu karnevaalien perintöä sekä poliittista ja kulttuurista perintöä. Yli 100 000 ihmistä houkutteleva tapahtuma huipentuu Chapeltownin ja Harehillsin läpi kulkevaan paraatiin. Juhlavuoden kunniaksi järjestetään 50-henkinen karnevaalikuoro ja West Yorkshire Playhousessa uusi näytelmäviikko. Juhlallisuuksien innoittajana toiminut perustaja Arthur France sanoi: "Tarvitsimme jotakin, joka kokoaa meidät yhteen ja johon ei tarvitse kutsua, vaan voi vain tulla."</w:t>
      </w:r>
    </w:p>
    <w:p>
      <w:r>
        <w:rPr>
          <w:b/>
        </w:rPr>
        <w:t xml:space="preserve">Yhteenveto</w:t>
      </w:r>
    </w:p>
    <w:p>
      <w:r>
        <w:t xml:space="preserve">Euroopan vanhin karnevaali juhlii 50-vuotisjuhlaansa.</w:t>
      </w:r>
    </w:p>
    <w:p>
      <w:r>
        <w:rPr>
          <w:b/>
          <w:u w:val="single"/>
        </w:rPr>
        <w:t xml:space="preserve">Asiakirjan numero 28256</w:t>
      </w:r>
    </w:p>
    <w:p>
      <w:r>
        <w:t xml:space="preserve">Ralli Colombossa Ravirajin kunniaksi</w:t>
      </w:r>
    </w:p>
    <w:p>
      <w:r>
        <w:t xml:space="preserve">Järjestäjien mukaan yli 20 000 ihmisen odotetaan kunnioittavan Tamil National Alliancen (TNA) parlamentaarikkoa maanantaina. Yhdistyneen kansallisen puolueen (UNP) lainsäätäjä Rajitha Senarathne sanoi, että poliisi on antanut marssin kulkea Colombon läpi Borellan, Maradanan ja Deans Roadin kautta kaupungintalolle. Ihmisoikeustaistelija "Raviraj on ollut silta pohjoisen ja etelän välillä, ja hän oli sitoutunut tuomaan pohjoisen ihmisten ahdinkoa esiin etelässä", Senarathne sanoi. "Hän on aina ollut tukenamme taisteluissamme sotaa ja ihmisoikeusloukkauksia vastaan". Poliisi on luvannut antaa kulkueelle turvaa sunnuntaina sodanvastaisen rintaman kanssa pidetyssä kokouksessa. Senarathne sanoi, että kaikkien poliittisten puolueiden johtajien odotetaan osallistuvan maanantaina marssille. Kansanedustaja Ravirajia ammuttiin lähellä hänen kotiaan Colombossa perjantaiaamuna. Hänet julistettiin kuolleeksi muutamassa tunnissa sairaalaan pääsyn jälkeen. Hän oli toinen parlamentin jäsen, joka surmattiin sen jälkeen, kun presidentti Mahinda Rajapaksa otti vallan viime vuoden marraskuussa. Poliisin mukaan kahdeksan ihmistä on pidätetty epäiltynä avustamisesta suositun poliitikon murhassa.</w:t>
      </w:r>
    </w:p>
    <w:p>
      <w:r>
        <w:rPr>
          <w:b/>
        </w:rPr>
        <w:t xml:space="preserve">Yhteenveto</w:t>
      </w:r>
    </w:p>
    <w:p>
      <w:r>
        <w:t xml:space="preserve">Sri Lankan pääkaupungissa Colombossa on järjestetty valtava mielenosoitus murhatun tamiliparlamentaarikko Nadarajah Ravirajin kunniaksi.</w:t>
      </w:r>
    </w:p>
    <w:p>
      <w:r>
        <w:rPr>
          <w:b/>
          <w:u w:val="single"/>
        </w:rPr>
        <w:t xml:space="preserve">Asiakirjan numero 28257</w:t>
      </w:r>
    </w:p>
    <w:p>
      <w:r>
        <w:t xml:space="preserve">Worthing: Vaarallinen aine on voinut tulla laivasta.</w:t>
      </w:r>
    </w:p>
    <w:p>
      <w:r>
        <w:t xml:space="preserve">Worthingin rantakadulle asetettiin sunnuntaina noin klo 11.20 BST kahden mailin mittainen eristyssulku. Ihmiset ilmoittivat, että heidän silmänsä olivat kipeät, ja kaksi heistä vietiin sairaalaan. Merenkulku- ja rannikkovartioviraston tiedottaja sanoi: "MCA tutkii, onko lähde voinut olla peräisin aluksesta." Ihmisiä kehotettiin pysymään poissa alueelta ja sulkemaan ikkunat ja ovet. Sussexin poliisi, West Sussexin palo- ja pelastuspalvelu, South East Ambulance Service ja Shorehamin rannikkovartioston pelastusryhmä osallistuivat onnettomuuteen. MCA:n tiedottaja lisäsi: "MCA tutkii myös säämalleja ja alusten liikkeitä selvittääkseen, oliko alueella aluksia, jotka pystyivät kuljettamaan kaasua tai joilla saattoi olla lastisäiliöitä (joissa oli kiinteää tai nestemäistä lastia), jotka olisivat voineet purkautua tuohon aikaan." Poliisi suoritti etsintöjä lennokilla, mutta ei saanut selville, mitä oli tapahtunut, ja lopetti tutkinnan. Elokuussa 2017 noin 150 ihmistä kävi sairaalassa kertomassa silmien kipeytymisestä ja oksentelusta sen jälkeen, kun Eastbournen ylle oli levinnyt kemiallinen sumu. Tutkinnassa todettiin, että kaasupilvi oli todennäköisesti peräisin Englannin kanaalista. Saatat olla myös kiinnostunut: Seuraa BBC South Eastia Facebookissa, Twitterissä ja Instagramissa. Lähetä juttuideoita osoitteeseen southeasttoday@bbc.co.uk.</w:t>
      </w:r>
    </w:p>
    <w:p>
      <w:r>
        <w:rPr>
          <w:b/>
        </w:rPr>
        <w:t xml:space="preserve">Yhteenveto</w:t>
      </w:r>
    </w:p>
    <w:p>
      <w:r>
        <w:t xml:space="preserve">Rantalomakohteen evakuointiin johtanut vaarallinen aine on voinut tulla läheisestä veneestä, tutkijat ovat kertoneet.</w:t>
      </w:r>
    </w:p>
    <w:p>
      <w:r>
        <w:rPr>
          <w:b/>
          <w:u w:val="single"/>
        </w:rPr>
        <w:t xml:space="preserve">Asiakirjan numero 28258</w:t>
      </w:r>
    </w:p>
    <w:p>
      <w:r>
        <w:t xml:space="preserve">Bostonin tulvasuojelutyöt alkavat Slippery Gowtissa</w:t>
      </w:r>
    </w:p>
    <w:p>
      <w:r>
        <w:t xml:space="preserve">Lincolnshiressä sijaitseva Boston oli yksi pahiten kärsineistä alueista Yhdistyneessä kuningaskunnassa, kun korkeat vuorovedet ja hyökyaallot yhdistyivät joulukuussa. Suuri osa kaupungista, mukaan lukien pääkirkko ja 200 kiinteistöä, joutui tulvan alle, kun Haven-joen uoma murtui. Viimeisimmissä töissä korjataan Slippery Gowtin suojauksia. Ympäristövirasto teki paikalla väliaikaisia korjaustöitä sen jälkeen, kun joki rikkoi penkereensä 5. joulukuuta, jolloin liikekiinteistöt ja läheinen kaatopaikka joutuivat tulvan alle. Viraston mukaan tulva aiheutti Haven-joen korkeimman koskaan mitatun vedenkorkeuden - yli 20 jalkaa (6 m) merenpinnan yläpuolella ja korkeammalla kuin vuoden 1953 tulvat. Pysyvissä korjaustöissä penkereen korkeutta nostetaan 23 jalkaan (7 metriin). Slippery Gowt on yksi kaupungin viidestä ensisijaisesta alueesta. Ympäristöviraston rannikkojohtaja Mark Robinson sanoi, että työt jatkuvat Bostonin muissa osissa tulvariskin vähentämiseksi entisestään. Työt alkavat keskiviikkona, ja niiden odotetaan kestävän kahdeksan viikkoa.</w:t>
      </w:r>
    </w:p>
    <w:p>
      <w:r>
        <w:rPr>
          <w:b/>
        </w:rPr>
        <w:t xml:space="preserve">Yhteenveto</w:t>
      </w:r>
    </w:p>
    <w:p>
      <w:r>
        <w:t xml:space="preserve">Työt on tarkoitus aloittaa 500 000 punnan arvoisen hankkeen toteuttamiseksi joen varrella, johon hyökyaalto aiheutti miljoonia litroja merivettä.</w:t>
      </w:r>
    </w:p>
    <w:p>
      <w:r>
        <w:rPr>
          <w:b/>
          <w:u w:val="single"/>
        </w:rPr>
        <w:t xml:space="preserve">Asiakirjan numero 28259</w:t>
      </w:r>
    </w:p>
    <w:p>
      <w:r>
        <w:t xml:space="preserve">George Harrisonin Henley-on-Thamesin patsaskampanja keskeytetty</w:t>
      </w:r>
    </w:p>
    <w:p>
      <w:r>
        <w:t xml:space="preserve">Henley-on-Thamesista kotoisin oleva James Lambert, 42, kirjoitti Olivia Harrisonille, mutta sai kuulla, että hän haluaisi mieluummin hänen nimissään toteutettavan yhteisöprojektin. Lambert myönsi: "Patsas voisi aiheuttaa ongelmia, kun paikalle tulisi erilaisia faneja, ei-toivottuja faneja". Harrison asui kaupungissa kuolemaansa asti vuonna 2001. Lambert lisäsi: "Henleyn asukkaiden pulssia mittaamalla uskon, että tukea oli paljon. "Tämä vetoomus ei liittynyt Beatles-fanien maailmanlaajuiseen fanitukseen, vaan sillä haluttiin tunnustaa Georgen panos Henleylle ja Henleyn kiintymys häneen. "Se on hieman pettymys, mutta Olivian toiveita on kunnioitettava, sillä hänellä on yhä talo Henleyssä, Friar Parkissa. "Ja luulen, että vaarana oli, ettei siitä tulisi vain Henleyn tunnustusta Georgen työlle, vaan se kannustaisi useampia ihmisiä käymään Henleyssä". "Minusta se, mitä hän ehdottaa yhteisön hankkeeksi, olisi hienoa, ja on hyvin jännittävää nähdä, miten se tarkalleen ottaen toteutuu." "Se, mitä hän ehdottaa, olisi hienoa." Harrison, joka kirjoitti hitit Something, Here Comes the Sun ja My Sweet Lord, muutti kaupunkiin 1970-luvulla, kun hän osti suuren kartanon ja pelasti sen purkamiselta. Beatle, joka kuoli syöpään 58-vuotiaana marraskuussa 2001, joutui tunkeutujan puukottamaksi seitsemän kertaa vuonna 1999.</w:t>
      </w:r>
    </w:p>
    <w:p>
      <w:r>
        <w:rPr>
          <w:b/>
        </w:rPr>
        <w:t xml:space="preserve">Yhteenveto</w:t>
      </w:r>
    </w:p>
    <w:p>
      <w:r>
        <w:t xml:space="preserve">Mies, joka toivoi pystyttävänsä patsaan The Beatlesin George Harrisonille Oxfordshireen, on keskeyttänyt kampanjansa tähden lesken vastattua siihen.</w:t>
      </w:r>
    </w:p>
    <w:p>
      <w:r>
        <w:rPr>
          <w:b/>
          <w:u w:val="single"/>
        </w:rPr>
        <w:t xml:space="preserve">Asiakirjan numero 28260</w:t>
      </w:r>
    </w:p>
    <w:p>
      <w:r>
        <w:t xml:space="preserve">Preston Guild Hall -yritys hakee hallintovirkamiesten palkkaamista.</w:t>
      </w:r>
    </w:p>
    <w:p>
      <w:r>
        <w:t xml:space="preserve">Guild Group Ltd, joka ylläpitää tapahtumapaikkaa, teki hakemuksen Manchesterin korkeimmalle oikeudelle, todetaan lausunnossa. Omistaja Simon Rigby sanoi, että pesänhoitajat "pyrkivät maksimoimaan tuoton yhtiön vakuudellisille ja vakuudettomille velkojille". Hän osti rakennuksen kaupunginvaltuustolta vuonna 2014 ja lupasi investoida siihen miljoona puntaa. Henkilökunta kuitenkin irtisanottiin viime viikolla sen jälkeen, kun Rigby kertoi, ettei hän ollut päässyt sopimukseen VMS Live -yhtiön kanssa paikan hallinnoinnista. Paikka avattiin vuonna 1972, ja se on isännöinyt muun muassa David Bowien ja Queenin kaltaisia tähtiä, ja siellä järjestettiin aikoinaan myös Yhdistyneen kuningaskunnan snooker-mestaruuskilpailut. Rigby sanoi, että "kaikki vaihtoehdot tutkitaan": "Hallintostrategiana on sopia ehdoista valitun operaattorin kanssa, joka ottaa [tapahtumapaikan] johtamisen hoitaakseen. "Henkilöille, jotka ovat ostaneet liput ennakkoon, varmistamme, että he saavat rahansa takaisin, jos esitys ei ole saatavilla uuden operaattorin kautta." Toiminnanjohtaja Lisa Matthew sanoi, että yhtiö "tutkii kaikkia vaihtoehtoja uudelleen avaamiseksi samalla, kun valmistelemme maaperää uutta toimijaa varten". Sillä välin 2 000-paikkainen Great Hall ja 716-paikkainen Charter-teatteri on suljettu toistaiseksi, mutta tämä ei vaikuta tapahtumapaikan pohjakerroksessa sijaitseviin liiketiloihin. Rigby ei vahvistanut työpaikkansa menettäneiden työntekijöiden määrää.</w:t>
      </w:r>
    </w:p>
    <w:p>
      <w:r>
        <w:rPr>
          <w:b/>
        </w:rPr>
        <w:t xml:space="preserve">Yhteenveto</w:t>
      </w:r>
    </w:p>
    <w:p>
      <w:r>
        <w:t xml:space="preserve">Preston Guild Hall pyrkii saamaan hallinnoijat sen jälkeen, kun tapahtumapaikka suljettiin, kun neuvottelut mahdollisen hallinnointiyhtiön kanssa kariutuivat.</w:t>
      </w:r>
    </w:p>
    <w:p>
      <w:r>
        <w:rPr>
          <w:b/>
          <w:u w:val="single"/>
        </w:rPr>
        <w:t xml:space="preserve">Asiakirjan numero 28261</w:t>
      </w:r>
    </w:p>
    <w:p>
      <w:r>
        <w:t xml:space="preserve">Elmleyn vankilan vangit siirrettiin ylikansoitetusta vankilasta pois</w:t>
      </w:r>
    </w:p>
    <w:p>
      <w:r>
        <w:t xml:space="preserve">Oikeusministeriö ilmoitti, että ylimääräisiä poliiseja oli lähetetty myös Sheppeyn saarella sijaitsevaan HMP Elmleyyn. Marraskuussa laaditussa raportissa tuotiin esiin henkilöstöpula ja ylikansoitus Kentissä sijaitsevassa vankilassa. Elmleyssä on kuollut yhdeksän ihmistä vuonna 2014, joista neljä epäillyistä itselleen aiheutuneista vammoista. Her Majesty's Inspectorate of Prisons (HMIP) -viraston raportissa todettiin, että vankila oli suunniteltu 985 vangille, mutta siellä oli 1 252 miestä. "Turvallinen ja kunnollinen" Tarkastajien mukaan korkean riskin vankeja ei myöskään arvioitu ja hoidettu asianmukaisesti. Oikeusministeriön tiedottaja sanoi, että se oli "lisännyt tukea Elmleyn vankilan henkilökunnalle" viimeisten kuuden kuukauden aikana. Se vahvisti, että vankilasta oli siirretty noin 150 vankia. "Lisää virkamiehiä on otettu käyttöön ja useita vankeja on siirretty väliaikaisesti pois vankilasta vakaamman ympäristön luomiseksi", hän sanoi. "Pysyvä rekrytointi on käynnissä, ja vankila saa edelleen asiantuntijatukea, kunnes vapaat paikat on täytetty, jotta HMP Elmleyssä voidaan ylläpitää turvallista ja kunnollista hallintoa."</w:t>
      </w:r>
    </w:p>
    <w:p>
      <w:r>
        <w:rPr>
          <w:b/>
        </w:rPr>
        <w:t xml:space="preserve">Yhteenveto</w:t>
      </w:r>
    </w:p>
    <w:p>
      <w:r>
        <w:t xml:space="preserve">Noin 150 vankia on väliaikaisesti siirretty ylikuormitetusta vankilasta "vakaamman ympäristön luomiseksi".</w:t>
      </w:r>
    </w:p>
    <w:p>
      <w:r>
        <w:rPr>
          <w:b/>
          <w:u w:val="single"/>
        </w:rPr>
        <w:t xml:space="preserve">Asiakirjan numero 28262</w:t>
      </w:r>
    </w:p>
    <w:p>
      <w:r>
        <w:t xml:space="preserve">Yritys tarjoaa walesilaisen Cuddyn henkilöstölle työpaikkoja kriisin keskellä</w:t>
      </w:r>
    </w:p>
    <w:p>
      <w:r>
        <w:t xml:space="preserve">Persimmon Homes sanoi tarjoavansa työpaikkoja henkilöstölle sen jälkeen, kun Cuddy oli antanut "virallisen ilmoituksen aikomuksestaan nimittää pesänhoitajat", mikä vaaransi työpaikat. Cuddyn Neathissa sijaitsevan Llandarcyn tehtaan henkilökunta kertoi BBC Walesille, että heitä on kehotettu ilmoittautumaan toimistoon maanantaina. Cuddy Groupilta on pyydetty kommentteja. Aiemmin perjantaina Carmarthenshiren neuvosto ilmoitti, että työt on lopetettu Pontrilasin entisessä tehtaassa Llanellissa, jota Cuddy oli purkamassa David Jenkins, neuvoston resursseista vastaava hallituksen jäsen, sanoi, että rakennuksesta ei tehtäisi päätöstä, ennen kuin se olisi "täysin selvillä Cuddyn tilanteesta". Neathissa sijaitseva yritys on ollut viime vuosina kannattava, ja se tunnetaan hyvin walesilaisten urheiluseurojen sponsorina, erityisesti Ospreysin, jossa omistaja Mike Cuddy toimi toimitusjohtajana vuoteen 2012 asti. Yritys on aiemmin tehnyt muun muassa Cardiff Cityn Ninian Park -jalkapallostadionin purkutyöt, entisen Oceana-yökerhorakennuksen purkutyöt Swanseassa sekä asbestin poistotyöt Bronglais Hospitalissa Aberystwythissä.</w:t>
      </w:r>
    </w:p>
    <w:p>
      <w:r>
        <w:rPr>
          <w:b/>
        </w:rPr>
        <w:t xml:space="preserve">Yhteenveto</w:t>
      </w:r>
    </w:p>
    <w:p>
      <w:r>
        <w:t xml:space="preserve">Yli 100 Cuddy Groupin rakennusurakoitsijan työntekijää on saanut työpaikan eräältä talonrakennusyritykseltä, kun sen tulevaisuudesta on spekuloitu.</w:t>
      </w:r>
    </w:p>
    <w:p>
      <w:r>
        <w:rPr>
          <w:b/>
          <w:u w:val="single"/>
        </w:rPr>
        <w:t xml:space="preserve">Asiakirjan numero 28263</w:t>
      </w:r>
    </w:p>
    <w:p>
      <w:r>
        <w:t xml:space="preserve">Ewhurstin asukkaat ilman lankapuhelimia kaapelivarkauden jälkeen</w:t>
      </w:r>
    </w:p>
    <w:p>
      <w:r>
        <w:t xml:space="preserve">Ainakin 250 ihmistä Ewhurstin Holmebury Roadin alueella on ilmoittanut BT:lle vioista keskiviikon varkauden jälkeen. BT:n tiedottajan mukaan insinöörit työskentelevät paikalla "ympäri vuorokauden" palvelujen palauttamiseksi, mutta raskas lumisade haittaa heitä. Hän pyysi anteeksi ja sanoi, että palvelujen pitäisi palautua ensi viikon alkuun mennessä. Hän lisäsi, että jotkut asiakkaat saisivat laajakaista- ja lankapuhelinyhteydet käyttöönsä aikaisemmin, ja kuvaili sitä "dominovaikutukseksi", kun kaapeli meni sisään. "Teemme kaikkemme palauttaaksemme palvelut 22. tammikuuta mennessä", tiedottaja sanoi. Kaapelin varkauden nähneitä pyydetään soittamaan Crimestoppersiin.</w:t>
      </w:r>
    </w:p>
    <w:p>
      <w:r>
        <w:rPr>
          <w:b/>
        </w:rPr>
        <w:t xml:space="preserve">Yhteenveto</w:t>
      </w:r>
    </w:p>
    <w:p>
      <w:r>
        <w:t xml:space="preserve">Surreyssä sijaitsevan kylän asukkaat ovat jääneet ilman laajakaista- ja lankapuhelinpalveluja varkaiden varastettua kolme maanalaista kuparikaapelia.</w:t>
      </w:r>
    </w:p>
    <w:p>
      <w:r>
        <w:rPr>
          <w:b/>
          <w:u w:val="single"/>
        </w:rPr>
        <w:t xml:space="preserve">Asiakirjan numero 28264</w:t>
      </w:r>
    </w:p>
    <w:p>
      <w:r>
        <w:t xml:space="preserve">Ranta suljettu räjähtämättömien ammusten takia</w:t>
      </w:r>
    </w:p>
    <w:p>
      <w:r>
        <w:t xml:space="preserve">Shoeburyn itärannalta on maaliskuun jälkeen löydetty noin 50 kranaatinheittimen ja tykistön kranaattia, joista yksi on vuodelta 1880, sekä kymmenkunta "mahdollista konekivääriä". Southend-on-Sea Borough Council ilmoitti, että ranta on suljettu, jotta alueella voitaisiin tehdä tutkimus. Kaikki muut alueen rannat ovat edelleen avoinna, neuvosto sanoi. Turvallisuus on etusijalla Rannan tutkimisen suorittaa puolustusministeriö, joka vuokraa Shoebury East Beachin ranta-alueen kaupunginvaltuustolle. Andrew Lewis, joka on valtuuston paikasta vastaava johtaja, sanoi, että yleinen turvallisuus on "etusijalla". Hän sanoi: "Tässä vaiheessa on liian aikaista sanoa, kuinka kauan työt kestävät ja kuinka kauan ranta on suljettuna, mutta meidän on asetettava yleinen turvallisuus kaikkien muiden näkökohtien edelle. "Pyydämme paikallisilta asukkailta kärsivällisyyttä ja tukea rannan sulkemisen aikana ja huomioimaan kyltit, joissa pyydetään ihmisiä olemaan menemättä rannalle, mutaan tai veteen." Neuvoston mukaan ei ole epätavallista löytää ammuksia kauempaa mereltä, mutta simpukankuorien löytyminen näin läheltä rantaa voi olla mahdollinen vaara vierailijoille.</w:t>
      </w:r>
    </w:p>
    <w:p>
      <w:r>
        <w:rPr>
          <w:b/>
        </w:rPr>
        <w:t xml:space="preserve">Yhteenveto</w:t>
      </w:r>
    </w:p>
    <w:p>
      <w:r>
        <w:t xml:space="preserve">Talvimyrskyjen ja tulvien vuoksi kaivettujen sota-ajan simpukankuorien määrän lisääntyminen on aiheuttanut Essexin rannan väliaikaisen sulkemisen.</w:t>
      </w:r>
    </w:p>
    <w:p>
      <w:r>
        <w:rPr>
          <w:b/>
          <w:u w:val="single"/>
        </w:rPr>
        <w:t xml:space="preserve">Asiakirjan numero 28265</w:t>
      </w:r>
    </w:p>
    <w:p>
      <w:r>
        <w:t xml:space="preserve">Matt Baker palaa The One Show'hun Rickshaw Challenge -ohjelmassa</w:t>
      </w:r>
    </w:p>
    <w:p>
      <w:r>
        <w:t xml:space="preserve">Baker, joka lähti maaliskuussa vuosikymmenen jälkeen, liittyy kuuteen Children In Need -hankkeiden tukemaan nuoreen, jotka osallistuvat haasteeseen, joka on nyt jo kymmenes vuosi. He ajavat 322 mailia Goodwoodin kartanon alueella Sussexissa. Baker sanoi olevansa "iloinen" osallistumisestaan. "Olen iloinen, että voimme tuoda Rickshaw Challenge -kilpailun takaisin 10. kerran tänä kaikille vaikeana vuonna", hän sanoi. "Teemme parhaamme tehdessämme voitavamme, jotta se olisi mahdollisimman turvallista kaikille osallistujille, myös kannattajillemme, jotka tavallisesti tulevat katsomaan meitä. "Tänä vuonna emme siis tule kaduille, vaan pyydämme ihmisiä tukemaan meitä mukavasti kotoa käsin katsomalla The One Show'ta joka ilta." Tämänvuotinen ponnistus, joka alkaa perjantaina 6. marraskuuta, on sosiaalisesti etäisempi vastine vuoden 2011 ensimmäiselle haasteelle, joka kulki Edinburghista Lontooseen. Bakerin mukana haasteessa on Coventrystä kotoisin oleva 18-vuotias Lewis, jonka jalka amputoitiin sen jälkeen, kun hänellä todettiin luusyöpä vuonna 2017. Lewis kertoi: "Hän on ollut jo pitkään mukana, kun hän sai sydänkohtauksen, jonka hän sai: "Olen aina ollut innokas jalkapalloilija, joten jalkani amputointi oli minulle musertavaa." Hän lisäsi, että hän toivoo "todistavansa itselleni, mitä voin saavuttaa". Seuraa meitä Facebookissa tai Twitterissä @BBCNewsEnts. Jos sinulla on juttuehdotus, lähetä sähköpostia osoitteeseen entertainment.news@bbc.co.uk.</w:t>
      </w:r>
    </w:p>
    <w:p>
      <w:r>
        <w:rPr>
          <w:b/>
        </w:rPr>
        <w:t xml:space="preserve">Yhteenveto</w:t>
      </w:r>
    </w:p>
    <w:p>
      <w:r>
        <w:t xml:space="preserve">The One Show'n entinen juontaja Matt Baker palaa BBC:n ohjelmaan osallistuakseen sen vuotuiseen hyväntekeväisyysohjelmaan Rickshaw Challenge .</w:t>
      </w:r>
    </w:p>
    <w:p>
      <w:r>
        <w:rPr>
          <w:b/>
          <w:u w:val="single"/>
        </w:rPr>
        <w:t xml:space="preserve">Asiakirjan numero 28266</w:t>
      </w:r>
    </w:p>
    <w:p>
      <w:r>
        <w:t xml:space="preserve">Prinssi Louis: Katen kuvat merkitsevät ensimmäistä syntymäpäivää</w:t>
      </w:r>
    </w:p>
    <w:p>
      <w:r>
        <w:t xml:space="preserve">Herttuattaren ottamissa kuvissa prinssi on perheen kodin, Anmer Hallin, pihapiirissä kuningattaren Sandringhamin kartanossa Norfolkissa. Catherine otti myös prinssi Louisin ensimmäiset viralliset muotokuvat pian hänen syntymänsä jälkeen 23. huhtikuuta viime vuonna. Prinssi Louis on viides kruununperijä. Hänen sisarensa, prinsessa Charlotte, täyttää neljä vuotta 2. toukokuuta, kun taas hänen veljensä, prinssi Yrjö, täyttää kuusi vuotta 22. heinäkuuta. Kuvat on julkaistu sen jälkeen, kun prinssi Louisin isoäiti, kuningatar, juhli 93-vuotissyntymäpäiväänsä pääsiäissunnuntaina. Prinssin odotetaan saavan uuden serkun lähiviikkoina, kun Sussexin herttuatar paljasti synnyttävänsä huhtikuun lopussa tai toukokuun alussa.</w:t>
      </w:r>
    </w:p>
    <w:p>
      <w:r>
        <w:rPr>
          <w:b/>
        </w:rPr>
        <w:t xml:space="preserve">Yhteenveto</w:t>
      </w:r>
    </w:p>
    <w:p>
      <w:r>
        <w:t xml:space="preserve">Cambridgen herttuan ja herttuattaren nuorimmasta lapsesta, prinssi Louisista, on julkaistu virallisia valokuvia hänen ensimmäisen syntymäpäivänsä kunniaksi.</w:t>
      </w:r>
    </w:p>
    <w:p>
      <w:r>
        <w:rPr>
          <w:b/>
          <w:u w:val="single"/>
        </w:rPr>
        <w:t xml:space="preserve">Asiakirjan numero 28267</w:t>
      </w:r>
    </w:p>
    <w:p>
      <w:r>
        <w:t xml:space="preserve">Viisi loukkaantui 'vakavassa törmäyksessä' A19:llä lähellä Northallertonia</w:t>
      </w:r>
    </w:p>
    <w:p>
      <w:r>
        <w:t xml:space="preserve">Pelastuslaitos kutsuttiin paikalle kahden ajoneuvon kolariin Northallertonin lähellä Northallertonin pohjoispuolella noin kello 11:50 BST. Joillakin loukkaantuneista on päävammoja, mutta vammojen vakavuus ei ole vielä tiedossa, Yorkshiren ambulanssipalvelun tiedottaja sanoi. Pohjoiseen johtava ajorata oli suljettuna useita tunteja, mutta se on nyt avattu uudelleen. Tiedottaja lisäsi, että neljä onnettomuudessa mukana olleista on viety James Cookin yliopistolliseen sairaalaan Middlesbroughissa, ja viides on viety Leeds General Infirmaryyn. Seuraa BBC Yorkshirea Facebookissa, Twitterissä ja Instagramissa. Lähetä juttuideoita osoitteeseen yorkslincs.news@bbc.co.uk.</w:t>
      </w:r>
    </w:p>
    <w:p>
      <w:r>
        <w:rPr>
          <w:b/>
        </w:rPr>
        <w:t xml:space="preserve">Yhteenveto</w:t>
      </w:r>
    </w:p>
    <w:p>
      <w:r>
        <w:t xml:space="preserve">Viisi ihmistä on viety sairaalaan Pohjois-Yorkshiren A19-tiellä tapahtuneen "vakavan törmäyksen" jälkeen.</w:t>
      </w:r>
    </w:p>
    <w:p>
      <w:r>
        <w:rPr>
          <w:b/>
          <w:u w:val="single"/>
        </w:rPr>
        <w:t xml:space="preserve">Asiakirjan numero 28268</w:t>
      </w:r>
    </w:p>
    <w:p>
      <w:r>
        <w:t xml:space="preserve">Cirencesterin yläpuolella lentokoneeseen osoitettujen laserien aiheuttama varoitus</w:t>
      </w:r>
    </w:p>
    <w:p>
      <w:r>
        <w:t xml:space="preserve">Poliisit saivat ilmoituksen, jonka mukaan Gloucestershiren kaupungin yläpuolella lentävän lentokoneen ohjaamoon oli kohdistettu kaksi erillistä laseria. Ylikonstaapeli Garrett Gloyn sanoi: "Lasereiden osoittaminen lentokoneisiin on uskomattoman vaarallista, ja se vaarantaa miehistön ja yleisön hengen." Ilma-aluksen turvallisuuden vaarantaminen on rikos. Viime kesänä 16-vuotias poika pidätettiin epäiltynä siitä, että hän oli Cheltenhamissa sattuneen samanlaisen tapauksen jälkeen valottanut lentokonetta häikäisemällä tai häiritsemällä lentäjää. Hän sai virallisen huomautuksen myönnettyään rikkomuksen.</w:t>
      </w:r>
    </w:p>
    <w:p>
      <w:r>
        <w:rPr>
          <w:b/>
        </w:rPr>
        <w:t xml:space="preserve">Yhteenveto</w:t>
      </w:r>
    </w:p>
    <w:p>
      <w:r>
        <w:t xml:space="preserve">Cirencesterin poliisi on varoittanut tiistaina sattuneen välikohtauksen jälkeen lentokoneisiin kohdistuvien laserkynien vaaroista.</w:t>
      </w:r>
    </w:p>
    <w:p>
      <w:r>
        <w:rPr>
          <w:b/>
          <w:u w:val="single"/>
        </w:rPr>
        <w:t xml:space="preserve">Asiakirjan numero 28269</w:t>
      </w:r>
    </w:p>
    <w:p>
      <w:r>
        <w:t xml:space="preserve">Puukotuksen sukulainen vaatii harkitsemaan uudelleen Sheffieldin veitsienkelin veistosta.</w:t>
      </w:r>
    </w:p>
    <w:p>
      <w:r>
        <w:t xml:space="preserve">William Billingham, 56, vangittiin viime vuonna murhattuaan Myleen, 8, kotonaan lähellä Walsallia 20. tammikuuta 2018. Sheffieldin kaupunginvaltuutettu sanoi, että Yhdistyneen kuningaskunnan poliisivoimille luovutetuista 100 000 teräaseesta koostuva 27 jalan (8 m) mittainen Veitsienkeli-patsas loukkaa yhteisöjä. Myleen serkku Hayley Lowe kehottaa viranomaista peruuttamaan päätöksensä. Valtuutettu Paul Wood sanoi, että hän teki päätöksen olla ottamatta veistosta vastaan mitattuaan yhteisön ryhmien ja yksityishenkilöiden mielipiteitä. "Päätös jakautui hieman sen puolesta, että veistosta ei toteuteta. "Jotkut pitivät sitä hyvänä ideana, mutta toiset pitivät sitä kauheana. Joidenkin mielestä se oli mauton, enkä halua loukata ketään. "Jos mielipide muuttuu myönteiseksi, harkitsen mielelläni kantaani uudelleen." Heeleystä kotoisin oleva 25-vuotias Lowe sanoi: "Kuulun veitsirikollisuuden vastaiseen ryhmään, ja halusimme, että se tulisi. Veitsirikollisuus on vaikuttanut niin moniin ihmisiin. "Haluan tuoda tämän upean patsaan omaan kaupunkiini, sillä veitsirikollisuus on vaikuttanut minuun, mutta myös niin moniin Sheffieldissä." Billingham puukotti tyttärensä kuoliaaksi keittiöveitsellä kostaakseen entiselle kumppanilleen. Työtön tehdastyöläinen istuu 27 vuoden vähimmäisrangaistusta sen jälkeen, kun hänet tuomittiin murhasta ja uhkauksesta tappaa Myleen äiti, neiti Taundry, pitämällä veitsen tämän kaulaa vasten.</w:t>
      </w:r>
    </w:p>
    <w:p>
      <w:r>
        <w:rPr>
          <w:b/>
        </w:rPr>
        <w:t xml:space="preserve">Yhteenveto</w:t>
      </w:r>
    </w:p>
    <w:p>
      <w:r>
        <w:t xml:space="preserve">Isänsä kuoliaaksi puukottaman tytön serkku on käynnistänyt vetoomuksen sen jälkeen, kun neuvosto hylkäsi veistoksen, jonka tarkoituksena oli puuttua veitsirikollisuuteen.</w:t>
      </w:r>
    </w:p>
    <w:p>
      <w:r>
        <w:rPr>
          <w:b/>
          <w:u w:val="single"/>
        </w:rPr>
        <w:t xml:space="preserve">Asiakirjan numero 28270</w:t>
      </w:r>
    </w:p>
    <w:p>
      <w:r>
        <w:t xml:space="preserve">Filippiinien huipputuomioistuin hylkää Arroyon tutkinnan</w:t>
      </w:r>
    </w:p>
    <w:p>
      <w:r>
        <w:t xml:space="preserve">Kate McGeownBBC News, Manila Komission oli määrä tutkia edelliseen presidenttiin Gloria Arroyoon kohdistuneita korruptiosyytöksiä, ja hänellä on monia liittolaisia korkeimmassa oikeudessa. Oikeusministeri kuvaili päätöstä poliittisesti motivoiduksi. Komission perustaminen oli yksi Aquinon kampanjalupauksista. Gloria Arroyo oli erittäin epäsuosittu kautensa loppupuolella, ja Aquinon lupaus ajaa häntä vastaan korruptioväitteitä sai laajaa kannatusta, vaikka Arroyo on johdonmukaisesti kiistänyt syytökset. Ennen kuin komissio on edes aloittanut tutkimuksiaan, se on kuitenkin hajotettava. Korkein oikeus totesi, että koska ryhmä nosti esiin yhden henkilön, rouva Arroyon, se rikkoi maan perustuslakia. Tämä ei ole ensimmäinen kerta, kun korkeimman oikeuden tuomarit - joista yhtä lukuun ottamatta kaikki ovat rouva Arroyon palveluksessa - estävät Aquinon suunnitelmat. He ovat jo kumonneet hänen määräyksensä asettaa oikeusasiamies syytteeseen ja kumota hänen edeltäjänsä viime hetken nimitykset. Presidentin tiedottaja sanoi, että tuomioistuimen päätöksestä huolimatta hallitus jatkaa entisen hallinnon tutkimuksia - tarvittaessa muita kanavia käyttäen.</w:t>
      </w:r>
    </w:p>
    <w:p>
      <w:r>
        <w:rPr>
          <w:b/>
        </w:rPr>
        <w:t xml:space="preserve">Yhteenveto</w:t>
      </w:r>
    </w:p>
    <w:p>
      <w:r>
        <w:t xml:space="preserve">Filippiinien hallitus on arvostellut korkeinta oikeutta sen päätettyä, että presidentti Benigno Aquinon perustama totuuskomissio on perustuslain vastainen.</w:t>
      </w:r>
    </w:p>
    <w:p>
      <w:r>
        <w:rPr>
          <w:b/>
          <w:u w:val="single"/>
        </w:rPr>
        <w:t xml:space="preserve">Asiakirjan numero 28271</w:t>
      </w:r>
    </w:p>
    <w:p>
      <w:r>
        <w:t xml:space="preserve">Mies siepattiin ja ryöstettiin "väärennetyllä" taksilla Birminghamissa</w:t>
      </w:r>
    </w:p>
    <w:p>
      <w:r>
        <w:t xml:space="preserve">29-vuotiaalle miehelle tarjottiin kyytiä 10 punnalla Broad Streetillä, minkä jälkeen hänelle tarjottiin alkoholia. Hänet niputettiin toiseen autoon, jossa neljä aasialaista miestä kävi hänen kimppuunsa ja otti hänen korttinsa, minkä jälkeen he ajelivat häntä ympäri kaupunkia ja potkivat hänet ulos. Neljästä miehestä on nyt julkaistu valvontakamerakuvat, jotka poliisi haluaa jäljittää. Kuvissa on miehiä, joiden epäillään nostaneen varoja ja käyttäneen varastettuja kortteja 24. kesäkuuta kello 04.00 BST tapahtuneen sieppauksen jälkeisinä päivinä, tiedottaja lisäsi. Miehiä tunnistavia pyydetään ottamaan yhteyttä West Midlandsin poliisiin. Konstaapeli Andrew Reid kehotti ihmisiä käyttämään lisensoituja takseja. "Vaikka tämänkaltaiset rikokset ovat äärimmäisen harvinaisia, on aina olemassa riski, kun lähestyy taksia kadulla tai nousee taksin kyytiin, joka on lähestynyt sinua", hän sanoi. "Monet ihmiset eivät ehkä tiedä tätä, mutta jos kuljettaja kysyy, tarvitsetko taksin, hän itse asiassa syyllistyy rikokseen." Aiheeseen liittyvät Internet-linkit West Midlandsin poliisi</w:t>
      </w:r>
    </w:p>
    <w:p>
      <w:r>
        <w:rPr>
          <w:b/>
        </w:rPr>
        <w:t xml:space="preserve">Yhteenveto</w:t>
      </w:r>
    </w:p>
    <w:p>
      <w:r>
        <w:t xml:space="preserve">Valetaksinkuljettaja sieppasi miehen, hakkasi hänet ja pakotti luovuttamaan pankkikorttinsa ennen kuin hänet heitettiin Birminghamin kadulle, kertoo poliisi.</w:t>
      </w:r>
    </w:p>
    <w:p>
      <w:r>
        <w:rPr>
          <w:b/>
          <w:u w:val="single"/>
        </w:rPr>
        <w:t xml:space="preserve">Asiakirjan numero 28272</w:t>
      </w:r>
    </w:p>
    <w:p>
      <w:r>
        <w:t xml:space="preserve">Guernseyn uudessa vaaliluettelossa on tuhansia nimiä.</w:t>
      </w:r>
    </w:p>
    <w:p>
      <w:r>
        <w:t xml:space="preserve">Sisäministeriön mukaan 5 500 ihmistä on jo rekisteröity, ja 5 500 ihmistä on vielä käsittelemättä. Johtava virkamies Nikejshia Moon sanoi, että osasto aikoo pitää vauhtia yllä ja lisäsi: "Meillä on vielä melko paljon tehtävää, jotta pääsemme 35 000 henkilön tavoitteeseen. "Viestimme ilmestyy maitotölkkeihin... se on bussien takapuolella, ja Smith Streetin varrella on banderolli." Hän lisäsi pitävänsä tavoitteen saavuttamista saavutettavissa olevana. Sisäministeriö käynnisti kampanjansa, Election2012, 1. syyskuuta. Vaalit järjestetään 18. huhtikuuta 2012, ja niissä kilpaillaan 45 paikasta seitsemässä vaalipiirissä.</w:t>
      </w:r>
    </w:p>
    <w:p>
      <w:r>
        <w:rPr>
          <w:b/>
        </w:rPr>
        <w:t xml:space="preserve">Yhteenveto</w:t>
      </w:r>
    </w:p>
    <w:p>
      <w:r>
        <w:t xml:space="preserve">Guernseyn uuteen vaaliluetteloon on tullut noin 11 000 ilmoitusta.</w:t>
      </w:r>
    </w:p>
    <w:p>
      <w:r>
        <w:rPr>
          <w:b/>
          <w:u w:val="single"/>
        </w:rPr>
        <w:t xml:space="preserve">Asiakirjan numero 28273</w:t>
      </w:r>
    </w:p>
    <w:p>
      <w:r>
        <w:t xml:space="preserve">Land Securitiesin mukaan vain 10 prosenttia toimistotiloista käytössä</w:t>
      </w:r>
    </w:p>
    <w:p>
      <w:r>
        <w:t xml:space="preserve">Monet yritykset kamppailevat vuokranmaksun kanssa, 63 prosenttia yrityksistä keräsi vuokran 10 päivän kuluessa maalis-huhtikuun alussa, kun vuosi sitten vastaava luku oli 94 prosenttia. Se varoitti, että ensi kuussa tilanne voi huonontua vuokrien perinnän osalta, kun sen asiakkaat kamppailevat myynnin laskun kanssa. Sen kommentit tulivat samaan aikaan, kun se ilmoitti 837 miljoonan punnan tappiosta tilikaudelta. Land Securities, joka omistaa toimistotiloja ja vähittäiskaupan rakennuskohteita, kuten Bluewater-ostoskeskuksen Kentissä, sanoi sijoitustensa arvon laskeneen, kun ostajat pysyivät poissa. Se sanoi odottavansa, että koronavirustartunta, joka on myös yleisesti vaikuttanut kauppiaiden myyntiin, nopeuttaisi siirtymistä fyysisistä myymälöistä verkkokauppaan. Huhtikuun ensimmäisellä puoliskolla brittiläisten vähittäiskauppiaiden myynti laski eniten sitten vuoden 2008 maailmanlaajuisen finanssikriisin, kertoo CBI:n liike-elämän etujärjestö. Land Securities kertoi perustaneensa 80 miljoonan punnan vuokrahelpotusrahaston, joka on suunnattu "eniten apua tarvitseville asiakkaillemme". Killik &amp; Co:n apulaissijoitusjohtaja Rachel Winter totesi, että "tällä hetkellä toimistotilojen tulevaisuus näyttää epävarmalta", ja totesi, että yhtiö on "keskeyttänyt useiden rakennuskohteiden rakentamisen, erityisesti Lontoossa sijaitsevien toimistotilojen osalta". Muita vähittäiskaupan uutisia:</w:t>
      </w:r>
    </w:p>
    <w:p>
      <w:r>
        <w:rPr>
          <w:b/>
        </w:rPr>
        <w:t xml:space="preserve">Yhteenveto</w:t>
      </w:r>
    </w:p>
    <w:p>
      <w:r>
        <w:t xml:space="preserve">Toimisto- ja vähittäiskaupan vuokranantaja Land Securities on ilmoittanut, että alle 10 prosenttia sen toimistotiloista on käytössä, koska ihmiset työskentelevät kotoa käsin.</w:t>
      </w:r>
    </w:p>
    <w:p>
      <w:r>
        <w:rPr>
          <w:b/>
          <w:u w:val="single"/>
        </w:rPr>
        <w:t xml:space="preserve">Asiakirjan numero 28274</w:t>
      </w:r>
    </w:p>
    <w:p>
      <w:r>
        <w:t xml:space="preserve">Nainen pidätettiin Standford Hillin avovankilan vankien karattua</w:t>
      </w:r>
    </w:p>
    <w:p>
      <w:r>
        <w:t xml:space="preserve">Lauantaina poliisille ilmoitettiin, että Scott Callaghan, 35, ja Billy Harkins, 29, kävelivät ulos vankilasta. Essexistä kotoisin oleva nainen, 34, on pidätetty "rikoksentekijän avustamiseen liittyen". Callaghan istuu tuomiotaan oikeuden kulun vääristämisestä ja Harkins istui vankilassa törkeästä murtovarkaudesta. Aseistettu ryöstäjä Michael Wheatley, lempinimeltään "Skull Cracker", pakeni samasta vankilasta 3. toukokuuta. Hänet tuomittiin Guildford Crown Courtissa elinkautiseen vankeuteen vähintään 10 vuodeksi ryöstettyään Chelsea Building Societyn Sunburyssa, Surreyssä. Komisario Ann Lisseman sanoi: "Seuraamme useita tutkimuksia kaksikon jäljittämiseksi, ja kehotan kaikkia, joilla on tietoa heidän olinpaikastaan, ottamaan välittömästi yhteyttä Kentin poliisiin. "Miehillä uskotaan olevan yhteyksiä Kentiin, Lontooseen, Liverpooliin ja Skotlantiin". "Miesten ei uskota aiheuttavan välitöntä vaaraa yleisölle, mutta en koskaan kehottaisi yleisöä lähestymään rikollisia."</w:t>
      </w:r>
    </w:p>
    <w:p>
      <w:r>
        <w:rPr>
          <w:b/>
        </w:rPr>
        <w:t xml:space="preserve">Yhteenveto</w:t>
      </w:r>
    </w:p>
    <w:p>
      <w:r>
        <w:t xml:space="preserve">Nainen on pidätetty sen jälkeen, kun kaksi miestä oli karannut Standford Hillin avovankilasta Sheppeyn saarella Kentissä.</w:t>
      </w:r>
    </w:p>
    <w:p>
      <w:r>
        <w:rPr>
          <w:b/>
          <w:u w:val="single"/>
        </w:rPr>
        <w:t xml:space="preserve">Asiakirjan numero 28275</w:t>
      </w:r>
    </w:p>
    <w:p>
      <w:r>
        <w:t xml:space="preserve">Armleyn kuolema: Glenn Smithin kuolemasta pidätettiin kaksi henkilöä</w:t>
      </w:r>
    </w:p>
    <w:p>
      <w:r>
        <w:t xml:space="preserve">Poliisin mukaan Glenn Smithiksi, 47, tunnistetun uhrin kimppuun hyökättiin Whingate Avenuella, Armleyssä, Leedsissä sijaitsevassa kiinteistössä varhain torstaina. Smithiä hoitavat ensihoitajat soittivat poliisille noin kello 04.10 BST, ja Smith kuoli tapahtumapaikalla. Etsivät ovat pidättäneet kaksi 28- ja 37-vuotiasta miestä. Heille on tarkoitus tehdä ruumiinavaus. Lisää tarinoita eri puolilta Yorkshirea Det Ch Insp. Tony Nicholson sanoi: "Glennin perhe on järkyttynyt hänen kuolemastaan näin äkillisissä ja väkivaltaisissa olosuhteissa, ja meillä on erikoistuneita poliiseja tukemassa heitä tänä vaikeana aikana. "Tutkimuksemme etenee, ja olemme pidättäneet tänä aamuna kaksi miestä epäiltynä murhasta. "Vaikka alun perin epäiltiin, että Glennin kimppuun käytiin nuorisoryhmän levottomuuksien aikana, olemme nyt vakuuttuneita siitä, että kaikki epäillyt ovat aikuisia. "Uskomme, että he ovat uhrin tuttuja, eikä heillä ole yhteyttä aiempiin tapauksiin, joihin uhri on osallisena tai jotka tapahtuivat alueella yleensä." Seuraa BBC Yorkshirea Facebookissa, Twitterissä ja Instagramissa. Lähetä juttuideoita osoitteeseen yorkslincs.news@bbc.co.uk tai lähetä video tästä.</w:t>
      </w:r>
    </w:p>
    <w:p>
      <w:r>
        <w:rPr>
          <w:b/>
        </w:rPr>
        <w:t xml:space="preserve">Yhteenveto</w:t>
      </w:r>
    </w:p>
    <w:p>
      <w:r>
        <w:t xml:space="preserve">Miehen "äkillistä ja väkivaltaista" kuolemaa tutkivat etsivät ovat pidättäneet kaksi ihmistä murhasta epäiltynä.</w:t>
      </w:r>
    </w:p>
    <w:p>
      <w:r>
        <w:rPr>
          <w:b/>
          <w:u w:val="single"/>
        </w:rPr>
        <w:t xml:space="preserve">Asiakirjan numero 28276</w:t>
      </w:r>
    </w:p>
    <w:p>
      <w:r>
        <w:t xml:space="preserve">Reikä katossa pakottaa Examplein perumaan keikan Swindonissa</w:t>
      </w:r>
    </w:p>
    <w:p>
      <w:r>
        <w:t xml:space="preserve">Räppärin ja laulajan oli määrä esiintyä Oasis-vapaa-ajankeskuksessa. Hän pyysi anteeksi faneilta, jotka odottivat sisäänpääsyä, mutta sanoi, ettei hän voinut tehdä "mitään", ja kertoi fanien odottavan uutisia keikan mahdollisesta siirtämisestä. "Tapahtumapaikka ei anna meidän esiintyä, koska katossa on reikä ja on myrskyisää", hän kirjoitti Twitterissä. "Heti kun minulla on uutisia keikan siirtämisestä, kerron teille. Valtavat pahoittelut kaikille sateessa odottaville. En voi tehdä mitään. "Vihaan peruuttamista. Varsinkin kun se ei ole minun käsissäni. "VALTAVA MYRSKY + REIKÄ KATOSSA + SÄHKÖLAITTEET = POTENTIAALINEN LOPULLINEN MÄÄRÄNPÄÄ -TYYPPINEN KEIKKA." Examplein kiertueen on määrä jatkua tiistai-iltana (13.12.) Cambridgessa ennen kuin se päättyy Brightoniin ja Nottinghamiin.</w:t>
      </w:r>
    </w:p>
    <w:p>
      <w:r>
        <w:rPr>
          <w:b/>
        </w:rPr>
        <w:t xml:space="preserve">Yhteenveto</w:t>
      </w:r>
    </w:p>
    <w:p>
      <w:r>
        <w:t xml:space="preserve">Example on perunut keikkansa Swindonissa sen jälkeen, kun hänen mukaansa tapahtumapaikan kattoon oli muodostunut reikä.</w:t>
      </w:r>
    </w:p>
    <w:p>
      <w:r>
        <w:rPr>
          <w:b/>
          <w:u w:val="single"/>
        </w:rPr>
        <w:t xml:space="preserve">Asiakirjan numero 28277</w:t>
      </w:r>
    </w:p>
    <w:p>
      <w:r>
        <w:t xml:space="preserve">Colchesterin sotilaat kotiinpaluumarssilla Afganistanin jälkeen</w:t>
      </w:r>
    </w:p>
    <w:p>
      <w:r>
        <w:t xml:space="preserve">Colchesterin kaupunginosan vapautta käytti 16 Air Assault Brigade, joka toimii kaupungin Mervillen kasarmilla. Paraati, jota johti laskuvarjorykmentin soittokunta, alkoi East Hilliltä ja kulki kaupungin keskustan läpi North Hillille. Prikaatille myönnettiin Colchesterin vapaus vuonna 2008. Sitä on käytetty kerran aiemmin, heinäkuussa 2009. 16 Air Assault Brigade on Britannian armeijan suurin prikaati 8 000 hengen vahvuudellaan. Ennen marssia prikaatia Afganistanissa komentanut prikaatikenraali James Chiswell sanoi: "Colchester on tukenut joukkoja ja heidän perheitään joka kerta, kun olemme osallistuneet operaatioihin, ja se on ollut ilmiömäistä. "Se oli meille valtava voimanlähde viimeisimmän Afganistanin-kiertueen aikana". "Odotimme innolla, että pääsisimme kulkemaan Colchesterin läpi osoituksena siitä, miten tärkeänä pidämme yhteyksiä kaupunkiin, jota ylpeänä kutsumme kodiksemme."</w:t>
      </w:r>
    </w:p>
    <w:p>
      <w:r>
        <w:rPr>
          <w:b/>
        </w:rPr>
        <w:t xml:space="preserve">Yhteenveto</w:t>
      </w:r>
    </w:p>
    <w:p>
      <w:r>
        <w:t xml:space="preserve">Yli 600 sotilasta on marssinut Essexin kaupungin keskustassa Afganistanista paluunsa kunniaksi.</w:t>
      </w:r>
    </w:p>
    <w:p>
      <w:r>
        <w:rPr>
          <w:b/>
          <w:u w:val="single"/>
        </w:rPr>
        <w:t xml:space="preserve">Asiakirjan numero 28278</w:t>
      </w:r>
    </w:p>
    <w:p>
      <w:r>
        <w:t xml:space="preserve">Vertaiset pyytävät palautetta kuljettajattomista ajoneuvoista</w:t>
      </w:r>
    </w:p>
    <w:p>
      <w:r>
        <w:t xml:space="preserve">Yhdistynyt kuningaskunta voisi tulla maailman johtavaksi autonomisien ajoneuvojen tuotannossa ja käytössä, toteaa ylähuoneen tiede- ja teknologiakomitea. Se haluaa kuulla, miten kuljettajattomia autoja voitaisiin käyttää julkisesta liikenteestä maatalouteen ja teollisuuteen. Valiokunnalle osoitettujen lausuntojen on oltava perillä keskiviikkoon 26. lokakuuta mennessä. Valiokunnan puheenjohtaja lordi Selborne sanoi, että alalla edistytään nopeasti ja että valiokunta aikoo tarkastella, mitä hallitus tekee tutkimuksen tukemiseksi. "Jos Yhdistynyt kuningaskunta haluaa olla tämän liikennevallankumouksen eturintamassa, tutkimukseen investoiminen on elintärkeää, jotta varmistetaan, että teknologia saadaan täydelliseksi ja että yleisö voi hyväksyä autonomisten ajoneuvojen käytön", hän sanoi. "Tästä teknologiasta voi olla huomattavia taloudellisia mahdollisuuksia ja hyviä hyötyjä." Komitea haluaa kuulla mahdollisista käyttömahdollisuuksista, käyttäjien eduista ja haitoista, vakuutus- ja oikeudellisista vaikutuksista, markkinamahdollisuuksista ja vaikutuksista infrastruktuuriin. Kuljettajattomien autojen kehitys on edennyt jo pitkälle, sillä malleja on testattu Pittsburghissa Yhdysvalloissa ja takseja Singaporen kaduilla. Eräs autonvalmistaja suunnittelee ajavansa kuljettajattomilla autoilla Lontoossa ja Göteborgissa vuodesta 2017 alkaen. Myös Heathrow'n lentoaseman kaltaisia kuljettajattomia kapseleita mukautetaan teiden käyttöön.</w:t>
      </w:r>
    </w:p>
    <w:p>
      <w:r>
        <w:rPr>
          <w:b/>
        </w:rPr>
        <w:t xml:space="preserve">Yhteenveto</w:t>
      </w:r>
    </w:p>
    <w:p>
      <w:r>
        <w:t xml:space="preserve">Kansanedustajat ovat pyytäneet todisteita kuljettajattomien ajoneuvojen tulevasta käytöstä ja kehityksestä aloitettuaan alan tutkimuksen.</w:t>
      </w:r>
    </w:p>
    <w:p>
      <w:r>
        <w:rPr>
          <w:b/>
          <w:u w:val="single"/>
        </w:rPr>
        <w:t xml:space="preserve">Asiakirjan numero 28279</w:t>
      </w:r>
    </w:p>
    <w:p>
      <w:r>
        <w:t xml:space="preserve">NHS-henkilöstö: Kuinka monta ulkomaalaista työntekijää työskentelee NHS:ssä?</w:t>
      </w:r>
    </w:p>
    <w:p>
      <w:r>
        <w:t xml:space="preserve">UCAS ilmoitti aiemmin tänä vuonna, että Englannista tulevien opiskelijoiden määrä oli vähentynyt huomattavasti, kun he hakivat vähintään yhtä sairaanhoitajakurssia, ja se oli laskenut 23 prosenttia 33 810:een vuonna 2017. Liittokansleri Philip Hammond puhui viime viikolla siitä, että "erittäin suuri määrä ulkomaalaisia työntekijöitä pitää NHS:n toiminnassa". NHS Digitalin lukuja tarkasteltaessa voidaan todeta, että NHS:n henkilöstöstä 82 prosenttia on Yhdistyneen kuningaskunnan kansalaisia, 5 prosenttia Euroopan talousalueelta (ETA, eli EU sekä Islanti, Liechtenstein ja Norja) ja 6 prosenttia muualta maailmasta. Loput 7 prosenttia ovat tuntemattomia kansalaisuuksia. Tuntemattomien osuus on suhteellisen suuri, koska ne ovat peräisin sähköisistä henkilöstörekistereistä, eivät henkilöstötiedoista, eikä henkilöstön ole pakko ilmoittaa kansalaisuuttaan kyseisissä rekistereissä. Lääkäreistä 70 prosenttia on Yhdistyneen kuningaskunnan kansalaisia, 9 prosenttia ETA-maiden kansalaisia, 16 prosenttia muun maailman kansalaisia ja 5 prosenttia tuntemattomia. Sairaanhoitajien ja terveydenhoitajien osalta 78 % on Yhdistyneen kuningaskunnan kansalaisia, 7 % ETA:n kansalaisia, 8 % muualta maailmasta ja 6 % tuntemattomia. Kansallisen tilastokeskuksen (Office for National Statistics, ONS) viimeisimpien työmarkkinatietojen mukaan 7,3 prosenttia Yhdistyneen kuningaskunnan työntekijöistä on EU:n kansalaisia ja 3,9 prosenttia muualta maailmasta. On selvää, että tuntemattomuus heittää vertailuja hieman, mutta ETA:sta tulevan NHS-henkilöstön osuus näyttää olevan hieman pienempi kuin koko työvoiman osuus, kun taas muualta maailmasta tulevia on huomattavasti enemmän kuin työvoiman osuus keskimäärin. Lääkäreiden osalta ulkomaalaisia on suhteellisesti enemmän kuin koko työvoimassa, erityisesti muualta maailmasta tulevien osalta. Jos tarkastellaan lukuja siitä, missä lääkärit ovat hankkineet tutkintonsa, muualta maailmasta tulee jopa 27 prosenttia, kun taas Yhdistyneestä kuningaskunnasta tulee 64 prosenttia ja ETA-alueelta 9 prosenttia. ETA-alueelta tulevat sairaanhoitajat työskentelevät NHS:ssä samassa suhteessa kuin muu työvoima, kun taas muualta maailmasta tulevat sairaanhoitajat ovat yliedustettuina. Lue lisää Reality Checkistä Seuraa meitä Twitterissä.</w:t>
      </w:r>
    </w:p>
    <w:p>
      <w:r>
        <w:rPr>
          <w:b/>
        </w:rPr>
        <w:t xml:space="preserve">Yhteenveto</w:t>
      </w:r>
    </w:p>
    <w:p>
      <w:r>
        <w:t xml:space="preserve">Tiistaista 1. elokuuta alkaen useimmat uudet opiskelijat esimerkiksi sairaanhoito-, kätilö- ja fysioterapia-aloilla eivät enää voi hakea apurahoja, vaan heidän on käytettävä opintolainajärjestelmää.</w:t>
      </w:r>
    </w:p>
    <w:p>
      <w:r>
        <w:rPr>
          <w:b/>
          <w:u w:val="single"/>
        </w:rPr>
        <w:t xml:space="preserve">Asiakirjan numero 28280</w:t>
      </w:r>
    </w:p>
    <w:p>
      <w:r>
        <w:t xml:space="preserve">Vesi palaa Itä-Lontoon koteihin putkirikon jälkeen</w:t>
      </w:r>
    </w:p>
    <w:p>
      <w:r>
        <w:t xml:space="preserve">Yhdeksän postinumeron asukkailla ei ollut vettä tai vedenpaine oli heikko sen jälkeen, kun päävesijohto repesi Hackney Marshesissa tiistaina. Yleishyödyllinen yhtiö ilmoitti, että vettä ohjattiin alueelle verkoston muista osista, kun insinöörit työskentelevät putken korjaamiseksi. Tämän seurauksena vedenpaineet kasvoivat alueella, yhtiö lisäsi. Halkaisijaltaan 106 senttimetrin (42 tuuman) putki puhkesi Hackney Marshesin metsäalueella ja aiheutti ongelmia ympäröivillä alueilla, kuten Barkingissa, Forest Gatessa, Leytonstonessa, Ilfordissa, Plaistowissa ja Stratfordissa. Thames Water oli saanut tiistai-iltaan mennessä noin 1 000 puhelua ihmisiltä, joilla ei ollut vettä tai vedenpaine oli alhainen. Ihmiset raportoivat myös pulloveden ostamisesta paniikissa, ja joidenkin paikallisten kauppojen hyllyt tyhjenivät. Thames Waterin mukaan vaurioitunut päävesijohto aiheutti tulvan, joka peitti 300 kertaa 300 metrin kokoisen alueen 1 metrin syvyyteen Hackney Marshesissa, mikä teki korjaustöistä "todella haastavia". Yhtiö kertoi käyttäneensä säiliöautoja pumpatakseen kaiken veden pois metsästä ennen putken eristämistä ja 6 metrin pituisen osan katkaisemista. "Jatkamme töitä koko paikallisella alueella, jotta saamme asiat palautettua normaaliksi mahdollisimman pian", he sanoivat. Yritys lisäsi, että kaikkien, joilla ei vieläkään ole vettä tai vedenpaine on alhainen, tulisi ottaa yhteyttä heihin.</w:t>
      </w:r>
    </w:p>
    <w:p>
      <w:r>
        <w:rPr>
          <w:b/>
        </w:rPr>
        <w:t xml:space="preserve">Yhteenveto</w:t>
      </w:r>
    </w:p>
    <w:p>
      <w:r>
        <w:t xml:space="preserve">Thames Waterin mukaan vesi on palautettu useimpiin koteihin sen jälkeen, kun putkessa oli tapahtunut suuri putkirikko, joka vaikutti suuriin osiin itäistä Lontoota.</w:t>
      </w:r>
    </w:p>
    <w:p>
      <w:r>
        <w:rPr>
          <w:b/>
          <w:u w:val="single"/>
        </w:rPr>
        <w:t xml:space="preserve">Asiakirjan numero 28281</w:t>
      </w:r>
    </w:p>
    <w:p>
      <w:r>
        <w:t xml:space="preserve">Carlos Slim Forbesin vuosittaisen rikkaiden listan kärjessä</w:t>
      </w:r>
    </w:p>
    <w:p>
      <w:r>
        <w:t xml:space="preserve">Lehti arvioi, että Slim, jonka liiketoiminta-alueet ulottuvat televiestinnästä rakentamiseen, on 69 miljardin dollarin (44 miljardin punnan) arvoinen. Häntä seuraavat Microsoftin perustaja Bill Gates 61 miljardilla dollarilla ja yhdysvaltalainen sijoittaja Warren Buffett 44 miljardilla dollarilla. Slim, 72, on nyt ollut listan kärjessä kolme vuotta peräkkäin. Neljännellä ja viidennellä sijalla on kaksi eurooppalaista, ranskalaisen ylellisyystuotekonserni LVMH:n pääjohtaja Bernard Arnault ja espanjalaisen muotialan yrityksen Zaran perustaja Amancio Ortego. Arnault'n arvoksi arvioidaan 41 miljardia dollaria ja Ortegan 37,5 miljardia dollaria. Heitä seuraa Larry Ellison, yhdysvaltalaisen ohjelmistokonserni Oraclen perustaja ja toimitusjohtaja. Hänen arvionsa on 36 miljardia dollaria. Li Ka-Shing on yhdeksäntenä 25,5 miljardilla dollarilla korkeimmalle sijalle sijoittunut aasialainen. Hongkongilainen Hutchison Whampoan ja Cheung Kong Holdingsin omistaja on maailman suurin konttiterminaalien ylläpitäjä. Intialainen teräspomo Lakshmi Mittal, joka on 21. sijalla, oli yksi listan suurimmista pudokkaista tänä vuonna, sillä hän putosi pois kymmenen parhaan joukosta. Hänen varallisuudekseen arvioidaan nyt 20,7 miljardia dollaria, mikä merkitsee 10,4 miljardin dollarin vähennystä korkeampien kustannusten ja teräksen alhaisemman kysynnän vuoksi Euroopassa.</w:t>
      </w:r>
    </w:p>
    <w:p>
      <w:r>
        <w:rPr>
          <w:b/>
        </w:rPr>
        <w:t xml:space="preserve">Yhteenveto</w:t>
      </w:r>
    </w:p>
    <w:p>
      <w:r>
        <w:t xml:space="preserve">Meksikolainen suurpäällikkö Carlos Slim on jälleen kerran noussut Forbes-lehden vuosittaisen maailman rikkaimpien miljardöörien listan kärkeen.</w:t>
      </w:r>
    </w:p>
    <w:p>
      <w:r>
        <w:rPr>
          <w:b/>
          <w:u w:val="single"/>
        </w:rPr>
        <w:t xml:space="preserve">Asiakirjan numero 28282</w:t>
      </w:r>
    </w:p>
    <w:p>
      <w:r>
        <w:t xml:space="preserve">Somalian Mogadishun hotellinomistajien perhetragedia</w:t>
      </w:r>
    </w:p>
    <w:p>
      <w:r>
        <w:t xml:space="preserve">Somalian viranomaisten mukaan 20 ihmistä kuoli ja kymmeniä loukkaantui islamistisen al-Shabab-taistelijaryhmän väittämissä räjähdyksissä. Sahafi-hotellin omistaja Abdifatah Abdirashid oli tunnettu liikemies, joka otti hotellin johtamisen haltuunsa isältään Abdirashid Mohamedilta. Al-Shababin mukaan kohteena olivat hotellissa yöpyneet hallituksen virkamiehet. Raporttien mukaan aseistetut taistelijat ryntäsivät rakennukseen, jota vartioivat aseistetut poliisit, ensimmäisen ainakin kolmesta pommiräjähdyksestä jälkeen. Silminnäkijät kertoivat voimakkaasta tulituksesta alueella. Voice of America -toimittaja jakoi myöhemmin sosiaalisessa mediassa kuvia, joissa näkyy kolmen pommin räjähdyspaikan lähellä sijaitsevan hotellin vaurioita, ja kuvaili jälkiseurauksia "kauheiksi". Kuolonuhrien määrän pelätään nousevan edelleen. Sahafi-hotelli on ollut suosittu ulkomaalaisten keskuudessa, koska se on suhteellisen turvallinen ja sieltä on näkymät Mogadishun ylle. Sisällissodan aikana 1990-luvulla se oli ainoa paikka, jossa ulkomaiset toimittajat saattoivat olla turvassa sodan keskellä.</w:t>
      </w:r>
    </w:p>
    <w:p>
      <w:r>
        <w:rPr>
          <w:b/>
        </w:rPr>
        <w:t xml:space="preserve">Yhteenveto</w:t>
      </w:r>
    </w:p>
    <w:p>
      <w:r>
        <w:t xml:space="preserve">Somalian pääkaupungissa Mogadishussa sijaitsevan Sahafi-hotellin omistaja on saanut surmansa pommi-iskussa - kolme vuotta sen jälkeen, kun hänen isänsä kuoli samankaltaisessa iskussa.</w:t>
      </w:r>
    </w:p>
    <w:p>
      <w:r>
        <w:rPr>
          <w:b/>
          <w:u w:val="single"/>
        </w:rPr>
        <w:t xml:space="preserve">Asiakirjan numero 28283</w:t>
      </w:r>
    </w:p>
    <w:p>
      <w:r>
        <w:t xml:space="preserve">El Salvador: Salvador: Ei murhia 24 tuntiin</w:t>
      </w:r>
    </w:p>
    <w:p>
      <w:r>
        <w:t xml:space="preserve">YK:n mukaan maassa on yksi maailman korkeimmista murhien määrästä. El Salvadorissa oli tähän mennessä tänä vuonna murhattu kymmenen ihmistä päivässä, kunnes keskiviikko oli yllättävän rauhallinen. Suurimman osan väkivallasta aiheuttavat rikollisjengit, jotka tunnetaan paikallisesti nimellä maras ja jotka toimivat eri puolilla Keski-Amerikkaa. Poliisi ei tarjonnut selitystä väkivallan vähyydelle. Viranomaiset kiistivät kuitenkin nopeasti, että he olisivat palauttaneet kiistellyn aselevon jengien kanssa. Rikollisryhmät muodostettiin alun perin Los Angelesin kaduilla 1980-luvulla salvadorilaisten siirtolaisten lapsista, jotka pakenivat maan raakaa sisällissotaa. Kun sota päättyi vuonna 1992 ja monet heistä palasivat kotiinsa, he veivät mukanaan Los Angelesin jengikulttuurin. Marat eli pandillat harjoittavat huumekauppaa, ryöstöjä ja kiristystä. Kaksi tärkeintä alueella toimivaa katujengiä ovat Mara Salvatrucha eli MS-13 ja Mara-18 eli 18th Street Gang.</w:t>
      </w:r>
    </w:p>
    <w:p>
      <w:r>
        <w:rPr>
          <w:b/>
        </w:rPr>
        <w:t xml:space="preserve">Yhteenveto</w:t>
      </w:r>
    </w:p>
    <w:p>
      <w:r>
        <w:t xml:space="preserve">El Salvadorin poliisin mukaan maassa on ollut 24 tuntia ilman murhia, mikä on harvinaista jengisodan vaivaamassa maassa.</w:t>
      </w:r>
    </w:p>
    <w:p>
      <w:r>
        <w:rPr>
          <w:b/>
          <w:u w:val="single"/>
        </w:rPr>
        <w:t xml:space="preserve">Asiakirjan numero 28284</w:t>
      </w:r>
    </w:p>
    <w:p>
      <w:r>
        <w:t xml:space="preserve">Staffordin talopalo: Mies ja nainen pidätettiin takuita vastaan</w:t>
      </w:r>
    </w:p>
    <w:p>
      <w:r>
        <w:t xml:space="preserve">Staffordshiren poliisin mukaan 24-vuotias nainen ja 28-vuotias mies olivat takuita vastaan vapaalla jalalla "tutkimusten jatkuessa". Riley Holt, kahdeksan, Keegan Unitt, kuusi, Tilly Rose Unitt, neljä, ja Olly Unitt, kolme, kuolivat tiistaina Staffordin Highfieldsissa sattuneessa tulipalossa. Poliisi on kehottanut yleisöä olemaan spekuloimatta tapahtumien kulkua. Poliisi sanoi lausunnossaan: "Pidätetyt mies ja nainen asuvat alueen ulkopuolella sijaitsevassa osoitteessa". Poliisit pidättivät heidät noin kello 13.30 GMT perjantaina. Lasten 24-vuotias äiti Natalie Unitt ja hänen 28-vuotias kumppaninsa Chris Moulton hyppäsivät ensimmäisen kerroksen ikkunasta sisarusten kaksivuotiaan veljen Jackin kanssa. He eivät saaneet hengenvaarallisia vammoja. Perheen varainkeruusivu on sittemmin kerännyt lähes 30 000 puntaa, ja yli 1 900 ihmistä on tehnyt lahjoituksia.</w:t>
      </w:r>
    </w:p>
    <w:p>
      <w:r>
        <w:rPr>
          <w:b/>
        </w:rPr>
        <w:t xml:space="preserve">Yhteenveto</w:t>
      </w:r>
    </w:p>
    <w:p>
      <w:r>
        <w:t xml:space="preserve">Kaksi henkilöä, jotka pidätettiin epäiltynä törkeästä huolimattomuudesta johtuvasta kuolemantuottamuksesta neljän lapsen kuolemaan johtaneen tulipalon jälkeen, on vapautettu takuita vastaan.</w:t>
      </w:r>
    </w:p>
    <w:p>
      <w:r>
        <w:rPr>
          <w:b/>
          <w:u w:val="single"/>
        </w:rPr>
        <w:t xml:space="preserve">Asiakirjan numero 28285</w:t>
      </w:r>
    </w:p>
    <w:p>
      <w:r>
        <w:t xml:space="preserve">Nainen haastaa Yhdysvaltain rajavartijat oikeuteen takavarikoidusta iPhonesta</w:t>
      </w:r>
    </w:p>
    <w:p>
      <w:r>
        <w:t xml:space="preserve">Rejhane Lazoja pysäytettiin Newarkin lentokentällä New Jerseyssä sen jälkeen, kun hän oli palannut Sveitsin-matkalta helmikuussa. Agentit takavarikoivat hänen iPhonensa, kun hän kieltäytyi avaamasta sen lukitusta. Kanteessa väitetään, että rajavartijat ottivat kopion hänen älypuhelimensa tiedoista eivätkä kertoneet, oliko ne poistettu. Oikeudellisten asiakirjojen mukaan Yhdysvaltain tulli- ja rajavartiolaitos (CBP) säilytti puhelinta yli 120 päivää ennen kuin se palautettiin Lazojalle. Hän väittää, että virasto ei vahvistanut, oliko se ottanut kopion hänen tiedoistaan ja oliko tietoja jaettu muiden virastojen kanssa. Älypuhelimessa oli valokuvia Lazojasta "riisuutuneena" sekä hänen asianajajansa yksityisviestejä. "Lazoja on musliminainen, ja hän käyttää hijabia (päähuivia) uskonnollisen vakaumuksensa mukaisesti. Hänen vilpittömän vakaumuksensa mukaan miehet, jotka eivät ole perheenjäseniä, eivät voi nähdä häntä riisuutuneena", asiakirjoissa todetaan. "Todennäköistä syytä tai etsintälupaa [puhelimen tutkimiseen] ei myöskään ollut. Näin ollen Lazojan omaisuuden etsintä ja takavarikointi loukkasi hänen neljännen lisäyksen mukaisia oikeuksiaan", asiakirjoissa sanotaan. Juttu käsitellään New Jerseyn yhdysvaltalaisessa piirituomioistuimessa.</w:t>
      </w:r>
    </w:p>
    <w:p>
      <w:r>
        <w:rPr>
          <w:b/>
        </w:rPr>
        <w:t xml:space="preserve">Yhteenveto</w:t>
      </w:r>
    </w:p>
    <w:p>
      <w:r>
        <w:t xml:space="preserve">Amerikkalaisnainen, jonka puhelin takavarikoitiin rajavartijoiden toimesta hänen palatessaan kotiin Yhdysvaltoihin, nostaa kanteen maan rajavartiolaitosta vastaan.</w:t>
      </w:r>
    </w:p>
    <w:p>
      <w:r>
        <w:rPr>
          <w:b/>
          <w:u w:val="single"/>
        </w:rPr>
        <w:t xml:space="preserve">Asiakirjan numero 28286</w:t>
      </w:r>
    </w:p>
    <w:p>
      <w:r>
        <w:t xml:space="preserve">Gloucestershiren palopäällikkö osti Land Roverin, jonka hän oli alihinnoitellut.</w:t>
      </w:r>
    </w:p>
    <w:p>
      <w:r>
        <w:t xml:space="preserve">Stewart Edgar valvoi tarjouskilpailua, jossa Gloucestershiren palo- ja pelastuspalvelun Land Rover myytiin huomattavasti alle sen 5000-8000 punnan arvosta. Gloucestershiren kreivikunnanvaltuuston mukaan hän "osti ajoneuvon tarjouskilpailun voittaneelta tarjouksentekijältä". Viranomainen julkaisi tiedot haluten olla "avoin". "Sisäisen tarkastuksen tutkimuksessa havaittiin, että palopäällikkö ei ollut harkinnut oikein, kun hän ei tunnistanut, miten tärkeää oli hankkia ajoneuvo, jonka myyntiprosessia hän oli valvonut", sanoi neuvoston päällikkö Pete Bungard. Neuvosto paljasti, että: Neuvosto sanoi, ettei se voinut sanoa, kuinka paljon hän osti ajoneuvon. Edgar, joka nimitettiin palopäälliköksi helmikuussa 2014, sanoi henkilöstölle lähettämässään sähköpostiviestissä, että hänellä oli "ristiriitaisia tunteita" ja että hän oli "tehnyt hyvin vaikean päätöksen luopua tehtävästään". "Minusta tuntuu, että nyt on aika keskittyä ja antaa aikaa perheelleni, jota on mielestäni hieman laiminlyöty palo- ja pelastuspalvelun kustannuksella 27 vuoden ajan", hän sanoi. Apulaispalopäällikkö Andy Hermiston ja apulaispalopäällikkö John Beard valvovat palvelun johtamista väliaikaisesti.</w:t>
      </w:r>
    </w:p>
    <w:p>
      <w:r>
        <w:rPr>
          <w:b/>
        </w:rPr>
        <w:t xml:space="preserve">Yhteenveto</w:t>
      </w:r>
    </w:p>
    <w:p>
      <w:r>
        <w:t xml:space="preserve">Palopäällikkö erosi myytyään "ylijäämäauton" 500 punnalla, jonka hän myöhemmin osti itselleen, kuten on käynyt ilmi.</w:t>
      </w:r>
    </w:p>
    <w:p>
      <w:r>
        <w:rPr>
          <w:b/>
          <w:u w:val="single"/>
        </w:rPr>
        <w:t xml:space="preserve">Asiakirjan numero 28287</w:t>
      </w:r>
    </w:p>
    <w:p>
      <w:r>
        <w:t xml:space="preserve">Cardiffin uuden keskusrautatieaseman suunnitelmat paljastettiin</w:t>
      </w:r>
    </w:p>
    <w:p>
      <w:r>
        <w:t xml:space="preserve">Viime vuonna Network Rail julkaisi kuvia, joissa näkyi aaltoefektikatto, mutta nyt se on poistettu ja sisäänkäynti on vain tavanomaisempi lasiruutuinen. Tilaan tulisi myös uusia myymälätiloja ja välipohja. Työt osuvat yksiin suunnitelmien kanssa, joiden mukaan kaupungin keskustan aluetta, jonne BBC:n uusi rakennus tulee, on tarkoitus uudistaa. Alueelle rakennetaan myös uusi bussiterminaali. Aseman rakennustyöt voisivat alkaa aikaisintaan vuonna 2019, mutta Network Railin on vielä laskettava miljoonien punnan suunnitelmien kustannukset. Asemalla tehdään myös muita töitä, kuten uusi eteläinen sisäänkäynti. Tällä hetkellä Cardiff Centralin asemaa käyttää vuosittain 13 miljoonaa ihmistä, ja määrän odotetaan kasvavan 23 miljoonaan vuoteen 2023 mennessä. Network Rail Walesin reittijohtaja Mark Langman sanoi: "Rautateitse kuljetetaan lähes 50 prosenttia enemmän matkustajia kuin 10 vuotta sitten, ja määrän ennustetaan kasvavan merkittävästi tulevina vuosina: Cardiff Centralin asemaa käyttää vuoteen 2043 mennessä jopa 32 miljoonaa matkustajaa. "Tulevaan kysyntään vastaamiseksi ja pääkaupunkiin sopivan aseman rakentamiseksi on vielä paljon tehtävää."</w:t>
      </w:r>
    </w:p>
    <w:p>
      <w:r>
        <w:rPr>
          <w:b/>
        </w:rPr>
        <w:t xml:space="preserve">Yhteenveto</w:t>
      </w:r>
    </w:p>
    <w:p>
      <w:r>
        <w:t xml:space="preserve">Cardiffin keskusrautatieasemalle on laadittu uudet suunnitelmat suurimmasta muutoksesta sitten sen rakentamisen 1850-luvulla.</w:t>
      </w:r>
    </w:p>
    <w:p>
      <w:r>
        <w:rPr>
          <w:b/>
          <w:u w:val="single"/>
        </w:rPr>
        <w:t xml:space="preserve">Asiakirjan numero 28288</w:t>
      </w:r>
    </w:p>
    <w:p>
      <w:r>
        <w:t xml:space="preserve">Dumfriesin raiskaaja, joka väitti, että seksi oli "mahdotonta", vangittiin.</w:t>
      </w:r>
    </w:p>
    <w:p>
      <w:r>
        <w:t xml:space="preserve">Dumfriesista kotoisin oleva Lawrence Waller, 59, hyökkäsi uhrinsa kimppuun tämän ollessa 19-vuotias kaupungissa sijaitsevassa talossa 1990-luvun alussa. Hän oli väittänyt, että nainen oli tehnyt hänen ja hänen vaimonsa kanssa sopimuksen, jonka mukaan nainen saisi heille lapsen - joka oli tarkoitus saada aikaan musteruiskulla. Hänet tuomittiin raiskauksesta vankeusrangaistukseen Glasgow'n korkeimmassa oikeudessa. Oikeudenkäynnissä kuultiin, miten nuori nainen - joka on sittemmin kuollut - tuli raskaaksi 19-vuotiaana, ja DNA-testit osoittivat Wallerin olevan isä, minkä hän väitti olleen "järkytys". Hän sanoi, että raskaus oli saatu aikaan "tulostinmusteeseen käytetyn ruiskun" avulla. Kuulusteluissa hän sanoi, että hänen diabeteksensa teki yhdynnän "fyysisesti mahdottomaksi". Lordi Armstrong sanoi: "Panen merkille, että kiistätte edelleen kaiken vastuun rikollisista teoistanne. "Raiskaus on vakava rikos, jota vastaan kaikkia naisia pitäisi suojella." "Raiskaus on vakava rikos, jota vastaan kaikkia naisia pitäisi suojella."</w:t>
      </w:r>
    </w:p>
    <w:p>
      <w:r>
        <w:rPr>
          <w:b/>
        </w:rPr>
        <w:t xml:space="preserve">Yhteenveto</w:t>
      </w:r>
    </w:p>
    <w:p>
      <w:r>
        <w:t xml:space="preserve">Raiskaaja, joka väitti diabeteksensa tekevän seksin harrastamisen "mahdottomaksi", on tuomittu neljäksi vuodeksi vankilaan.</w:t>
      </w:r>
    </w:p>
    <w:p>
      <w:r>
        <w:rPr>
          <w:b/>
          <w:u w:val="single"/>
        </w:rPr>
        <w:t xml:space="preserve">Asiakirjan numero 28289</w:t>
      </w:r>
    </w:p>
    <w:p>
      <w:r>
        <w:t xml:space="preserve">Kingsandin kellotorni "oli purettavanaan".</w:t>
      </w:r>
    </w:p>
    <w:p>
      <w:r>
        <w:t xml:space="preserve">Kingsandin maamerkkirakennus vaurioitui, kun aallot ja myrskyt tuhosivat osan sen perustuksista. Rakennusinsinööri John Grimes sanoi, että rakennuksen pystyssä pitämiseksi oli asennettu tukirakenteita. Mittausten mukaan kellotornin huippu on liikkunut noin 1,5 senttimetriä, hän lisäsi. Myrskyt ovat vaurioittaneet II-luokan tornia kahdesti. Toinen myrsky aiheutti tornin perustuksiin vaurioita, minkä jälkeen sen pohjaan tuli reikä. Grimes sanoi: "Kun näin sen, ensimmäiset ajatukseni olivat, ettemme pysty pelastamaan tätä tornia. "Onneksi lattian muotoilun ansiosta oli helppo saada pari rekvisiittaa alle, ja ne lisäsivät välittömästi tukea rakennukselle." Insinöörien mukaan suunnitelmiin, joilla varmistetaan rakennuksen suojaaminen, kuului muun muassa merivallin korottaminen sen alapäähän. Englannin kulttuuriperinnön tarkastaman rakennuksen korjauskustannusten arvioidaan olevan noin 100 000 puntaa.</w:t>
      </w:r>
    </w:p>
    <w:p>
      <w:r>
        <w:rPr>
          <w:b/>
        </w:rPr>
        <w:t xml:space="preserve">Yhteenveto</w:t>
      </w:r>
    </w:p>
    <w:p>
      <w:r>
        <w:t xml:space="preserve">Viime kuun myrskyjen vaurioittaman Cornwallissa sijaitsevan kellotornin pelastamisesta vastaava insinööri on sanonut, että se oli erittäin lähellä purkaa.</w:t>
      </w:r>
    </w:p>
    <w:p>
      <w:r>
        <w:rPr>
          <w:b/>
          <w:u w:val="single"/>
        </w:rPr>
        <w:t xml:space="preserve">Asiakirjan numero 28290</w:t>
      </w:r>
    </w:p>
    <w:p>
      <w:r>
        <w:t xml:space="preserve">Guernseyn sähköntoimitukset "kalliimpia" toukokuussa</w:t>
      </w:r>
    </w:p>
    <w:p>
      <w:r>
        <w:t xml:space="preserve">Yhtiö on joutunut siirtymään saarella tapahtuvaan sähköntuotantoon, koska Ranskasta Jerseyn kautta saarelle kulkevassa kaapelissa on vika. Vian vuoksi 20 000 kotitaloutta menetti sähkönsaannin 30 minuutiksi 29. huhtikuuta. Yhtiön toimitusjohtaja Alan Bates sanoi: "Voimalaitoksen tuottaminen on kalliimpaa." Hän sanoi: Bates sanoi: "Ei riitä, että lähetämme miehen veneellä katsomaan nopeasti. "Se on hyvin monimutkainen prosessi, joten aloitamme sen melko tarkkaan ensi viikolla." Batesin mukaan on tärkeää, ettei tutkimuksia, joita varten on kutsuttu ulkopuolisia asiantuntijoita, kiirehditä. Hän sanoi, että yhtiö perusti kaapeliyhteyden osittain siksi, että se olisi "paremmin vastustuskykyinen pienille häiriöille". "Parin seuraavan viikon aikana, kun kaapeli on irti, on mahdollista, että ongelmia voi esiintyä lisää. Emme kuitenkaan odota, että niitä tulee", hän sanoi. "Emme suunnittele tällaisia asioita."</w:t>
      </w:r>
    </w:p>
    <w:p>
      <w:r>
        <w:rPr>
          <w:b/>
        </w:rPr>
        <w:t xml:space="preserve">Yhteenveto</w:t>
      </w:r>
    </w:p>
    <w:p>
      <w:r>
        <w:t xml:space="preserve">Guernsey Electricity on myöntänyt, että sähkön tuotanto on kalliimpaa ja että se on mahdollisesti alttiimpi häiriöille seuraavien viikkojen aikana.</w:t>
      </w:r>
    </w:p>
    <w:p>
      <w:r>
        <w:rPr>
          <w:b/>
          <w:u w:val="single"/>
        </w:rPr>
        <w:t xml:space="preserve">Asiakirjan numero 28291</w:t>
      </w:r>
    </w:p>
    <w:p>
      <w:r>
        <w:t xml:space="preserve">Prinssi William vieraili Anglesey Show'ssa pojan syntymän jälkeen</w:t>
      </w:r>
    </w:p>
    <w:p>
      <w:r>
        <w:t xml:space="preserve">Herttua, joka on RAF:n pelastushelikopterin lentäjä Valleyssa saarella, tapaa nuoria maanviljelijöitä ja pitää lyhyen puheen 14. elokuuta järjestettävässä tapahtumassa. Anglesey Show on Pohjois-Walesin suurin kaksipäiväinen maataloustapahtuma, joka houkuttelee noin 56 000 ihmistä. Cambridgen prinssi George syntyi 22. heinäkuuta. Herttua osallistuu show'n toiseen päivään. Hänen on määrä seurata koira- ja haukkanäyttelyitä sekä karjan arvostelua ennen kuin hän siirtyy keskeiselle näyttelyalueelle. Puheensa jälkeen näyttelyjärjestäjät antavat hänelle lahjan. Tapahtumassa on esillä jopa 300 nautaa ja 800 lammasta. Näyttelyssä on myös 350 myyntikojua, joissa esitellään maataloustuotteita, vaatteita, käsitöitä ja ajoneuvoja.</w:t>
      </w:r>
    </w:p>
    <w:p>
      <w:r>
        <w:rPr>
          <w:b/>
        </w:rPr>
        <w:t xml:space="preserve">Yhteenveto</w:t>
      </w:r>
    </w:p>
    <w:p>
      <w:r>
        <w:t xml:space="preserve">Cambridgen herttua osallistuu ensi kuussa Anglesey Show'hun, joka on yksi hänen ensimmäisistä julkisista sitoumuksistaan poikansa prinssi Georgen syntymän jälkeen.</w:t>
      </w:r>
    </w:p>
    <w:p>
      <w:r>
        <w:rPr>
          <w:b/>
          <w:u w:val="single"/>
        </w:rPr>
        <w:t xml:space="preserve">Asiakirjan numero 28292</w:t>
      </w:r>
    </w:p>
    <w:p>
      <w:r>
        <w:t xml:space="preserve">Mies ja poika syytetty kuolemaan johtaneesta Nottinghamin keskustan puukotuksesta</w:t>
      </w:r>
    </w:p>
    <w:p>
      <w:r>
        <w:t xml:space="preserve">Keany Kristal Kissingou-Mabiala, 20, Mowbray Courtista, St Ann'sista, kuoli tapahtumapaikalla sen jälkeen, kun hänet löydettiin loukkaantuneena Milton Streetiltä Victoria-ostoskeskuksen vierestä maanantaina lounasaikaan. Mazin Abdelmonimia, 19, ja 17-vuotiasta poikaa syytetään myös teräaseen hallussapidosta. Heidän on määrä saapua torstaina Nottinghamin käräjäoikeuteen. Poikaa, jonka nimeä ei voida mainita hänen ikänsä vuoksi, syytettiin lisäksi kannabiksen hallussapidosta ja valvotun huumausaineen toimittamisesta. Abdelmonim, joka asuu Midland Wayllä Radfordissa, ja poika ovat molemmat tutkintavankeudessa. Nottinghamshiren poliisi sanoi, ettei se etsi ketään muuta osana tutkimuksiaan. Komisario Steve Wragg sanoi: "Haluaisin kiittää yleisöä yhteistyöstä ja tiedoista, jotka auttavat meitä ymmärtämään tämän hyökkäyksen olosuhteita. "Tiedämme, että Keany oli merkittävä hahmo paikallisessa musiikkielämässä, ja ymmärrämme, että ihmiset ovat erittäin surullisia kuultuaan hänen kuolemastaan." Seuraa BBC East Midlandsia Facebookissa, Twitterissä tai Instagramissa. Lähetä juttuideoita osoitteeseen eastmidsnews@bbc.co.uk.</w:t>
      </w:r>
    </w:p>
    <w:p>
      <w:r>
        <w:rPr>
          <w:b/>
        </w:rPr>
        <w:t xml:space="preserve">Yhteenveto</w:t>
      </w:r>
    </w:p>
    <w:p>
      <w:r>
        <w:t xml:space="preserve">Miestä ja poikaa syytetään murhasta sen jälkeen, kun toista miestä oli puukotettu kuolettavasti Nottinghamin keskustassa.</w:t>
      </w:r>
    </w:p>
    <w:p>
      <w:r>
        <w:rPr>
          <w:b/>
          <w:u w:val="single"/>
        </w:rPr>
        <w:t xml:space="preserve">Asiakirjan numero 28293</w:t>
      </w:r>
    </w:p>
    <w:p>
      <w:r>
        <w:t xml:space="preserve">Taleban-sovellus poistettu Google-kaupasta</w:t>
      </w:r>
    </w:p>
    <w:p>
      <w:r>
        <w:t xml:space="preserve">Sovelluksen pashtukielinen sisältö sisälsi afgaaniliikkeen virallisia lausuntoja ja videoita. Kovan linjan ryhmä syytti "teknisiä ongelmia" sovelluksen katoamisesta pian sen käynnistämisen jälkeen 1. huhtikuuta. BBC:n käsityksen mukaan sovellus kuitenkin poistettiin, koska se rikkoi Googlen sovelluskäytäntöä, joka kieltää vihapuheen. Sen löysi ja siitä ilmoitti yhdysvaltalainen Site Intel Group -niminen järjestö, joka tarkkailee jihadistien toimintaa. Google kieltäytyi kommentoimasta yksittäisiä sovellusongelmia. "Käytäntömme on suunniteltu tarjoamaan käyttäjille ja kehittäjille hyvä kokemus. Siksi poistamme Google Playsta sovelluksia, jotka rikkovat näitä käytäntöjä", se sanoi lausunnossaan. Talebanien tiedottaja kertoi Bloombergille, että sovellus oli "osa kehittyneitä teknologisia ponnisteluja maailmanlaajuisen yleisön saavuttamiseksi".</w:t>
      </w:r>
    </w:p>
    <w:p>
      <w:r>
        <w:rPr>
          <w:b/>
        </w:rPr>
        <w:t xml:space="preserve">Yhteenveto</w:t>
      </w:r>
    </w:p>
    <w:p>
      <w:r>
        <w:t xml:space="preserve">Alemarah, islamistisen fundamentalistiryhmän Talebanin Android-puhelimille luoma sovellus, on poistettu Googlen Play-kaupasta.</w:t>
      </w:r>
    </w:p>
    <w:p>
      <w:r>
        <w:rPr>
          <w:b/>
          <w:u w:val="single"/>
        </w:rPr>
        <w:t xml:space="preserve">Asiakirjan numero 28294</w:t>
      </w:r>
    </w:p>
    <w:p>
      <w:r>
        <w:t xml:space="preserve">Lontoon metro: Metrossa lakkautetaan vielä 400 työpaikkaa</w:t>
      </w:r>
    </w:p>
    <w:p>
      <w:r>
        <w:t xml:space="preserve">Tämä tapahtuu toisen lakon jälkeen, jolla protestoidaan 800 lipputoimiston työpaikkaa vastaan, joita Transport for London on aiemmin ilmoittanut vähentävänsä. LU sanoo tarkistavansa kaikkia muita kuin linjapalveluja säästääkseen rahaa. Rail Maritime and Transport -liitto kutsui viimeisimpiä leikkauksia "raakalaismaisiksi". Pääsihteeri Bob Crow sanoi: "Tämä on jälleen uusi työpaikkojen vähennyserä jo ennen kuin LU:n laajempi tarkastelu on saatu päätökseen, ja tämä tapahtuu ennen hallituksen myöhemmin tässä kuussa antamaa ilmoitusta menojen tarkistuksesta. "Tämä on hyvin pitkälti kiilan ohuempi kärki, ja se korostaa, että olemme oikeassa haastaessamme työpaikkojen vähentämiset." LU sanoi lausunnossaan: "LU tarkistaa parhaillaan kaikkia muita kuin etulinjan palveluja varmistaakseen, että resurssit ovat oikeat. Tarkistuksessa otetaan huomioon viimeaikaiset muutokset, jotka ovat johtaneet toiminnan vähentämiseen joillakin back-office-alueilla". "Tämä tarkistus ei vaikuta asiakkaita palveleviin ja etulinjan tehtäviin, kuten junankuljettajiin, asemien henkilökuntaan ja kunnossapitohenkilöstöön. Tämä koskee noin 400:aa vakituista työntekijää, jotka työskentelevät back-office-tehtävissä." Marraskuulle on suunnitteilla kaksi lakkoa 800 lipunmyyntipisteen työpaikan vuoksi. Sovittelupalvelu Acas on lähettänyt LU:lle, RMT:lle ja Transport Salaried Staffs Associationille virallisen kutsun osallistua tiistaina uusiin neuvotteluihin kiistan ratkaisemiseksi.</w:t>
      </w:r>
    </w:p>
    <w:p>
      <w:r>
        <w:rPr>
          <w:b/>
        </w:rPr>
        <w:t xml:space="preserve">Yhteenveto</w:t>
      </w:r>
    </w:p>
    <w:p>
      <w:r>
        <w:t xml:space="preserve">London Underground (LU) on ilmoittanut vähentävänsä 400 toimisto- ja hallintotyöpaikkaa ja jättävänsä vastaavan määrän avoimia työpaikkoja täyttämättä.</w:t>
      </w:r>
    </w:p>
    <w:p>
      <w:r>
        <w:rPr>
          <w:b/>
          <w:u w:val="single"/>
        </w:rPr>
        <w:t xml:space="preserve">Asiakirjan numero 28295</w:t>
      </w:r>
    </w:p>
    <w:p>
      <w:r>
        <w:t xml:space="preserve">Maroon 5 takaisin ykköseksi Britannian listalla</w:t>
      </w:r>
    </w:p>
    <w:p>
      <w:r>
        <w:t xml:space="preserve">Heidän singlensä Payphone debytoi listaykköseksi kaksi viikkoa sitten, mutta Will.i.amin This Is Love, jossa Eva Simons on mukana, päihitti sen viime viikolla. Chris Brownin single Don't Wake Me Up nousi sijan verran kakkoseksi, kun taas hänen Fortune-albuminsa debytoi ykkösenä. Linkin Parkin Living Things liukui albumilistan kärjestä kolmanneksi. Maroon 5 piti kakkossijan Overexposed-albumillaan. Singlelistalla Will.i.am putosi kolmanneksi, mutta Cheryl Colen entinen ykkönen Call My Name putosi viidenneltä sijalta kymmenenneksi. Blur onnistui nousemaan 34:nneksi vain Under the Westwaylla, joka on toinen kahdesta uudesta kappaleesta, jotka Damon Albarn debytoi Twitterissä viime viikolla. N-Dubz-tähden kiistelty single I'm Coming (Tarzan Part 2) oli myös uusi tulokas sijalla 35. Räppärin kappaleen 2 videolla oli alkuteksteissä viesti "Free Leo Chindamo", joka viittaa rehtori Philip Lawrencen tappaneeseen mieheen. Dappy otti Twitterissä selityksensä: "Halusin vain sanoa, etten rehellisesti sanottuna tiennyt, että hän (Chindamo) teki tuon, tunsin hänen veljensä nuoruudestani." "En missään nimessä halunnut aiheuttaa pahennusta, enkä tiennyt hänen menneisyydestään. "Sydämeni on (herra Lawrencen) perheelle", hän lisäsi, "ja tiedän liian hyvin, miten tuskallista on menettää läheinen."</w:t>
      </w:r>
    </w:p>
    <w:p>
      <w:r>
        <w:rPr>
          <w:b/>
        </w:rPr>
        <w:t xml:space="preserve">Yhteenveto</w:t>
      </w:r>
    </w:p>
    <w:p>
      <w:r>
        <w:t xml:space="preserve">Maroon 5 on noussut takaisin Britannian singlelistan ykköseksi, kun Will.i.am oli pudottanut sen viikoksi.</w:t>
      </w:r>
    </w:p>
    <w:p>
      <w:r>
        <w:rPr>
          <w:b/>
          <w:u w:val="single"/>
        </w:rPr>
        <w:t xml:space="preserve">Asiakirjan numero 28296</w:t>
      </w:r>
    </w:p>
    <w:p>
      <w:r>
        <w:t xml:space="preserve">300 miljoonan punnan säästöt "kestämättömälle" Tata Steelille</w:t>
      </w:r>
    </w:p>
    <w:p>
      <w:r>
        <w:t xml:space="preserve">Brian MeechanBBC Walesin yrityskirjeenvaihtaja Yhtiö ilmoitti viime viikolla, että noin 750 työpaikkaa eri puolilla Yhdistynyttä kuningaskuntaa vähennetään Port Talbotissa. BBC Walesin näkemän asiakirjan mukaan 394 toimistohenkilöstön ja 332 työntekijän vähentäminen säästäisi 50 miljoonaa puntaa. Asiakirjassa varoitettiin, että tehtaan "on parannettava suorituskykyään merkittävästi ja vähennettävä kustannuksia selviytyäkseen". Port Talbotissa ja Newportissa sijaitsevassa Llanwernin tehtaassa valmistetaan nauhaterästuotteita. Asiakirjassa lisätään, että Llanwernin tuotantolaitoksen osittaisella käytöstä poistamisella säästettäisiin vielä 54 miljoonaa puntaa.</w:t>
      </w:r>
    </w:p>
    <w:p>
      <w:r>
        <w:rPr>
          <w:b/>
        </w:rPr>
        <w:t xml:space="preserve">Yhteenveto</w:t>
      </w:r>
    </w:p>
    <w:p>
      <w:r>
        <w:t xml:space="preserve">Tata Steel toivoo saavansa 300 miljoonan punnan säästöt ja varoitti, että sen nykyinen tulos on "kestämätön".</w:t>
      </w:r>
    </w:p>
    <w:p>
      <w:r>
        <w:rPr>
          <w:b/>
          <w:u w:val="single"/>
        </w:rPr>
        <w:t xml:space="preserve">Asiakirjan numero 28297</w:t>
      </w:r>
    </w:p>
    <w:p>
      <w:r>
        <w:t xml:space="preserve">GE Aviation Cheltenhamissa saa 1,25 miljoonaa puntaa valtion rahoitusta.</w:t>
      </w:r>
    </w:p>
    <w:p>
      <w:r>
        <w:t xml:space="preserve">Bishop's Cleevessä sijaitseva GE Aviation luo ja rakentaa sähkövoimajärjestelmiä puolustus- ja siviililentokoneisiin. GE Aviationin varatoimitusjohtaja Simon Linacre sanoi, että rahojen avulla yritys voi luoda tuotteita, jotka vähentävät lentokoneiden päästöjä. Alueellisesta kasvurahastosta on jaettu yhteensä 72 miljoonaa puntaa West Countryn yritysten kesken. "Sen sijaan, että olisimme riippuvaisia lentopetrolin tuottamasta sähköstä lentokoneessa, tässä on kyse uusien energialähteiden käyttöönotosta lentokoneessa ja sopivimman energialähteen valitsemisesta lennon aikana", Linacre lisäsi. Yrityksen tavoitteena on luoda 25 insinöörityöpaikkaa tuotekehitysvaiheessa. Pitkällä aikavälillä voidaan luoda jopa 100 työpaikkaa valmistukseen, jos tuotteen kehittäminen ja käyttö lentokoneissa onnistuu. GE Aviationin mukaan ensimmäinen vaihe kestää todennäköisesti kolmesta neljään vuotta ja seuraava vaihe noin kahdeksan vuotta. Kaksi kuukautta sitten yritys sai myös valtion rahoitusta oppisopimusohjelmien luomiseen.</w:t>
      </w:r>
    </w:p>
    <w:p>
      <w:r>
        <w:rPr>
          <w:b/>
        </w:rPr>
        <w:t xml:space="preserve">Yhteenveto</w:t>
      </w:r>
    </w:p>
    <w:p>
      <w:r>
        <w:t xml:space="preserve">Gloucestershiressä toimiva ilmailualan yritys luo uusia työpaikkoja ja uutta teknologiaa 1,25 miljoonan punnan valtiontuen avulla.</w:t>
      </w:r>
    </w:p>
    <w:p>
      <w:r>
        <w:rPr>
          <w:b/>
          <w:u w:val="single"/>
        </w:rPr>
        <w:t xml:space="preserve">Asiakirjan numero 28298</w:t>
      </w:r>
    </w:p>
    <w:p>
      <w:r>
        <w:t xml:space="preserve">Hylätyt lemmikkieläinten kilpikonnat hyökkäävät Lake Districtin villieläinten kimppuun</w:t>
      </w:r>
    </w:p>
    <w:p>
      <w:r>
        <w:t xml:space="preserve">Penrithin lähellä sijaitseva Wetheriggsin eläintarha ja eläinsuojelualue ottaa vastaan yhä enemmän matelijoita, joiden on nähty purevan ankkoja jaloista. Eläinkeskuksen henkilökunnan mukaan ihmiset eivät useinkaan pysty huolehtimaan eläimistä, kun ne kasvavat liian isoiksi kotitankkiinsa, ja he sitten yksinkertaisesti heittävät ne luontoon. Wetheriggin Terry Bowesin mukaan matelijat, joista jotkut ovat lautasen kokoisia, voivat "helposti repiä sormen irti". Useita kilpikonnia on nähty luonnossa Ullswaterissa, ja Eamont-joesta löydettiin myös nokkakilpikonna. Terry Bowes sanoi: "Meidät kutsuttiin eräälle järvelle - tämä oli ensimmäinen järvi, johon meidät kutsuttiin - jossa oli ongelmia sorsien kanssa, jotka hyppivät yhdellä jalalla. "Kun saavuimme sinne, siellä oli kolme todella suurta, noin ruokalautasen kokoista punakorvakilpikonnaa, jotka olivat juuri ottamassa sorsilta jalat pois."</w:t>
      </w:r>
    </w:p>
    <w:p>
      <w:r>
        <w:rPr>
          <w:b/>
        </w:rPr>
        <w:t xml:space="preserve">Yhteenveto</w:t>
      </w:r>
    </w:p>
    <w:p>
      <w:r>
        <w:t xml:space="preserve">Luonnonsuojelijoiden mukaan hylätyt lemmikkieläinten kilpikonnat hyökkäävät Cumbrian alueen järvien ja jokien luonnonvaraisten eläinten kimppuun.</w:t>
      </w:r>
    </w:p>
    <w:p>
      <w:r>
        <w:rPr>
          <w:b/>
          <w:u w:val="single"/>
        </w:rPr>
        <w:t xml:space="preserve">Asiakirjan numero 28299</w:t>
      </w:r>
    </w:p>
    <w:p>
      <w:r>
        <w:t xml:space="preserve">Murhasta pidätys, kun mies kuolee joulupäivän vammoihinsa</w:t>
      </w:r>
    </w:p>
    <w:p>
      <w:r>
        <w:t xml:space="preserve">Kolmikymppinen mies löydettiin High Streetiltä Contract Options- ja Peri Peri Peri Chicken -kauppojen välistä hieman kello 02:20 GMT jälkeen. Hänet vietiin sairaalaan, jossa hän kuoli seuraavana päivänä. Slough'sta kotoisin oleva 25-vuotias mies on pidätetty murhasta epäiltynä. Hän on edelleen poliisin huostassa. Thames Valleyn poliisin mukaan miehen uskotaan olleen maassa kadulla noin tunnin ajan ennen kuin hänet löydettiin. Komisario Sally Spencer sanoi: "Pyydän kaikkia silminnäkijöitä tai kaikkia, joilla on tietoja tapahtuneesta, ilmoittautumaan."</w:t>
      </w:r>
    </w:p>
    <w:p>
      <w:r>
        <w:rPr>
          <w:b/>
        </w:rPr>
        <w:t xml:space="preserve">Yhteenveto</w:t>
      </w:r>
    </w:p>
    <w:p>
      <w:r>
        <w:t xml:space="preserve">Mies on kuollut sen jälkeen, kun hänet löydettiin päävammojen kanssa Sloughista joulupäivänä.</w:t>
      </w:r>
    </w:p>
    <w:p>
      <w:r>
        <w:rPr>
          <w:b/>
          <w:u w:val="single"/>
        </w:rPr>
        <w:t xml:space="preserve">Asiakirjan numero 28300</w:t>
      </w:r>
    </w:p>
    <w:p>
      <w:r>
        <w:t xml:space="preserve">Hiiriä kuolettavan pyöräliikkeen työntekijät tuomittiin tulipalosta</w:t>
      </w:r>
    </w:p>
    <w:p>
      <w:r>
        <w:t xml:space="preserve">Syyskuussa 2017 Bury St Edmundsissa, Suffolkissa sijaitsevan Cycle King Shopin tulipalo aiheutti yli 1,6 miljoonan punnan vahingot. Ashley Finley, 25, Elmswellistä, ja Dysney Sibbons, 23, Stowmarketista, myönsivät tuhopolton holtittomalla käyttäytymisellä. Kumpikin sai kahdeksan kuukauden vankeusrangaistuksen, joka on ehdollinen 18 kuukaudeksi. Heidät määrättiin myös tekemään 280 tuntia palkatonta työtä ja maksamaan korvauksia. Oikeus kuuli, kuinka kollegat käyttivät rasvanpoistoa kiihdyttimenä löytämänsä kuolleen hiiren polttamiseen. Molemmat luulivat sammuttaneensa tulipalon, mutta huomasivat kovia ääniä kaupan varastohuoneesta. Kun he avasivat oven, he näkivät tulipalon ja yrittivät paniikissa sammuttaa sitä itse. Tulipalo kasvoi edelleen ja levisi lopulta kahteen viereiseen myymälään, jossa se jatkoi palamistaan viiden tunnin ajan. Kun palokunta saapui paikalle, molempien miesten nähtiin ryntäävän pyöräliikkeeseen pelastamaan niin paljon tavaraa kuin mahdollista. Tuomari David Pugh sanoi, että tulipalo oli "mieletöntä typeryyttä", joka tehtiin "tylsyyden lievittämiseksi". Borley Crescentissä asuvaa Finleytä ja Elmsett Closessa asuvaa Sibbonsia kuvailtiin "todella katuvaisiksi".</w:t>
      </w:r>
    </w:p>
    <w:p>
      <w:r>
        <w:rPr>
          <w:b/>
        </w:rPr>
        <w:t xml:space="preserve">Yhteenveto</w:t>
      </w:r>
    </w:p>
    <w:p>
      <w:r>
        <w:t xml:space="preserve">Kaksi "tylsistynyttä" työntekijää, jotka sytyttivät kuolleen hiiren tuleen "mielettömän tyhmästi", on tuomittu pyöräliikkeen tuhonneen tulipalon aiheuttamisesta.</w:t>
      </w:r>
    </w:p>
    <w:p>
      <w:r>
        <w:rPr>
          <w:b/>
          <w:u w:val="single"/>
        </w:rPr>
        <w:t xml:space="preserve">Asiakirjan numero 28301</w:t>
      </w:r>
    </w:p>
    <w:p>
      <w:r>
        <w:t xml:space="preserve">Leicesterin murhatutkinta alkaa puukotuksen jälkeen</w:t>
      </w:r>
    </w:p>
    <w:p>
      <w:r>
        <w:t xml:space="preserve">Hänet löydettiin, kun pelastuspalvelut kutsuttiin Dannett Streetille, Leicesteriin, hieman kello 03:40 GMT jälkeen, sanoi Leicestershiren poliisi. Poliisit uskovat, että hänet tapettiin nuorten miesten ryhmien välisessä riidassa. Dannett Street eristettiin Warwick Streetin risteyksen kohdalta, ja toinen epäilty tapahtumapaikka Fosse Road Northilla eristettiin myös. Komisario David Swift-Rollinson East Midlandsin erikoisoperaatioyksikön suurrikosryhmästä sanoi, että uskotaan, että kahden eri ajoneuvoissa olleen nuoren miesryhmän välillä oli ollut riitaa. Hän pyysi silminnäkijöitä ilmoittautumaan.</w:t>
      </w:r>
    </w:p>
    <w:p>
      <w:r>
        <w:rPr>
          <w:b/>
        </w:rPr>
        <w:t xml:space="preserve">Yhteenveto</w:t>
      </w:r>
    </w:p>
    <w:p>
      <w:r>
        <w:t xml:space="preserve">Murhatutkinta on aloitettu sen jälkeen, kun mies, jonka epäillään saaneen puukoniskun, kuoli matkalla sairaalaan.</w:t>
      </w:r>
    </w:p>
    <w:p>
      <w:r>
        <w:rPr>
          <w:b/>
          <w:u w:val="single"/>
        </w:rPr>
        <w:t xml:space="preserve">Asiakirjan numero 28302</w:t>
      </w:r>
    </w:p>
    <w:p>
      <w:r>
        <w:t xml:space="preserve">Sheffieldin tulvasuojeluohjelmaa laajennetaan</w:t>
      </w:r>
    </w:p>
    <w:p>
      <w:r>
        <w:t xml:space="preserve">Keskeiset joen suojaukset ovat jo valmistumassa The Wicker ja Nursery Street -kaduilla Sheffieldissä, missä Don-joki rikkoi penkereensä vuonna 2007. Sheffieldin kaupunginvaltuusto sanoo kuitenkin tekevänsä yhteistyötä ympäristöviraston ja yksityisen sektorin kanssa rahoittaakseen lisää tulvasuojelutöitä Meadowhalliin asti. Lisäsuojaukset maksavat noin 10 miljoonaa puntaa, ja ne on määrä rakentaa vuonna 2014. "Kriittinen alue" Tehtaat ja kaupat, kuten Meadowhallin ostoskeskus, kärsivät pahoja vahinkoja tulvissa vuonna 2007, ja tulvat aiheuttivat satojen miljoonien punnan kustannukset. Ympäristöstä, jätteistä ja katukuvasta vastaava kabinettijäsen Jack Scott sanoi, että Don Valley on "kriittinen alue" Etelä-Yorkshiren taloudelle. "Meidän on varmistettava, että kaikki mahdolliset uhat ja esteet investoinneilta poistetaan", hän sanoi. "Viimeaikaiset tulvat ympäri maata olivat ajankohtainen muistutus siitä, mitä meille tapahtui vuonna 2007 ja mitä voi tapahtua uudelleen." Sheffieldin kauppakamari vahvisti, että laajennettua tulvasuojeluohjelmaa koskeva ehdotus oli tarkoitus laatia vuoden loppuun mennessä.</w:t>
      </w:r>
    </w:p>
    <w:p>
      <w:r>
        <w:rPr>
          <w:b/>
        </w:rPr>
        <w:t xml:space="preserve">Yhteenveto</w:t>
      </w:r>
    </w:p>
    <w:p>
      <w:r>
        <w:t xml:space="preserve">Etelä-Yorkshiren alueen osien suojelemiseksi vakavilta tulvilta on tarkoitus laajentaa miljoonien punnan arvoista hanketta.</w:t>
      </w:r>
    </w:p>
    <w:p>
      <w:r>
        <w:rPr>
          <w:b/>
          <w:u w:val="single"/>
        </w:rPr>
        <w:t xml:space="preserve">Asiakirjan numero 28303</w:t>
      </w:r>
    </w:p>
    <w:p>
      <w:r>
        <w:t xml:space="preserve">Butt of Lewisin majakan vuosipäivä</w:t>
      </w:r>
    </w:p>
    <w:p>
      <w:r>
        <w:t xml:space="preserve">Insinööri David Stevenson johti majakan rakentamista vuonna 1862, ja alkuaikoina majakan valoa käytettiin kasvi- tai kalaöljyllä. 1930-luvulta vuoteen 1971 asemalla oli radioyhteys Flannan Isle Lighthouse -majakan vartijoihin. Flannan tuli tunnetuksi kolmen vartijan salaperäisen katoamisen jälkeen joulukuussa 1900. Butt of Lewisin majakka automatisoitiin 30. maaliskuuta 1998, ja sitä valvotaan nyt etävalvonnalla Northern Lighthouse Boardin Edinburghin päämajassa. Paikallishistorioitsija Donald MacKenzie sanoi, että majakan rakentaminen Lewisin karulle pohjoispuoliselle niemimaalle oli ollut täysin järkevää. Hän sanoi: "Jos katsot pohjoiseen, edessäsi on avointa vettä aina arktiselle alueelle asti, ja vasemmalla näet länteen Kanadan Newfoundlandin rannikolle. Se on täydellinen paikka majakalle, joka luotaa Pohjois-Atlantin pimeää taivasta." "Se on täydellinen paikka majakalle, joka luotaa Pohjois-Atlantin pimeää taivasta."</w:t>
      </w:r>
    </w:p>
    <w:p>
      <w:r>
        <w:rPr>
          <w:b/>
        </w:rPr>
        <w:t xml:space="preserve">Yhteenveto</w:t>
      </w:r>
    </w:p>
    <w:p>
      <w:r>
        <w:t xml:space="preserve">Tässä kuussa juhlitaan Butt of Lewisin majakan 150-vuotisjuhlaa Länsisaarilla.</w:t>
      </w:r>
    </w:p>
    <w:p>
      <w:r>
        <w:rPr>
          <w:b/>
          <w:u w:val="single"/>
        </w:rPr>
        <w:t xml:space="preserve">Asiakirjan numero 28304</w:t>
      </w:r>
    </w:p>
    <w:p>
      <w:r>
        <w:t xml:space="preserve">Gloucestershire Royal Hospital: Gloucester Gloucester: Naiselle syyte järjestysrikoksesta</w:t>
      </w:r>
    </w:p>
    <w:p>
      <w:r>
        <w:t xml:space="preserve">Debbie Hicks, kotoisin Stratford Roadilta Stroudista, on saanut syytteen uhkaavien, loukkaavien tai solvaavien sanojen käyttämisestä tai käytöksestä, joka on omiaan aiheuttamaan häirintää, hälyttämistä tai ahdistusta. 46-vuotias on vapautettu takuita vastaan, ja hänen on määrä saapua Cheltenham Magistrates' Courtiin 30. maaliskuuta. Gloucestershiren poliisin mukaan välikohtaus tapahtui 28. joulukuuta. Seuraa BBC Westiä Facebookissa, Twitterissä ja Instagramissa. Lähetä juttuideasi osoitteeseen: bristol@bbc.co.uk Aiheeseen liittyvät Internet-linkit Gloucestershire Constabulary</w:t>
      </w:r>
    </w:p>
    <w:p>
      <w:r>
        <w:rPr>
          <w:b/>
        </w:rPr>
        <w:t xml:space="preserve">Yhteenveto</w:t>
      </w:r>
    </w:p>
    <w:p>
      <w:r>
        <w:t xml:space="preserve">Nainen on saanut syytteen Gloucestershiren kuninkaallisessa sairaalassa tapahtuneesta järjestysrikkomuksesta.</w:t>
      </w:r>
    </w:p>
    <w:p>
      <w:r>
        <w:rPr>
          <w:b/>
          <w:u w:val="single"/>
        </w:rPr>
        <w:t xml:space="preserve">Asiakirjan numero 28305</w:t>
      </w:r>
    </w:p>
    <w:p>
      <w:r>
        <w:t xml:space="preserve">George Werbin tutkinta: ei ottanut itseään hengiltä'.</w:t>
      </w:r>
    </w:p>
    <w:p>
      <w:r>
        <w:t xml:space="preserve">George Werb, 15, Colytonista, Devonista, kuoli Seaton Junctionissa Axminsterin ja Honitonin välillä vuonna 2013, kun hän käveli "rauhallisesti" junan eteen. Georgea hoitanut lääkäri sanoi, että hän olisi "tuntenut itsensä vangituksi", jos häntä ei olisi päästetty kotiin. Hänen perheensä sanoi, että terveydenhuollon ammattilaiset pettivät hänet. Perheen puolesta puhunut asianajaja Mark Bowman kuvaili Georgen "uskomatonta elämää" ja "iloista persoonallisuutta". Georgella oli diagnosoitu masennus. Exeterin County Hallissa järjestetyssä tutkinnassa kuultiin, että 23. ja 27. kesäkuuta 2013 välisenä aikana George oli piirtänyt maantiedekirjaansa kuvia, joista toisessa oli junarata, toisessa puu, jonka alla oli keinu, ja toisessa tikku-ukko, jonka kaulassa oli hirttosilmukka ja sanat "game over young man". Teini oli kärsinyt harhoista ja puhunut tyhjyydestä ja itsemurha-ajatuksista, sanottiin. Hänet otettiin yksityiseen Priory-sairaalaan Southamptonissa 23. toukokuuta, ja hänet päästettiin pois 27. kesäkuuta. Seuraavana päivänä 28. kesäkuuta hän käveli "rauhallisesti" junan eteen, kerrottiin tutkinnassa. Georgea hoitanut lastenpsykiatrian erikoislääkäri Carlos Hoyos sanoi, että jos teini-ikäistä ei olisi päästetty kotiin, "hän olisi todella tuntenut itsensä vangituksi". Hän sanoi: "Jos olisimme sanoneet, ettet pääse kotiin, ja viivyttäneet hänen kotiuttamistaan, hän olisi mielestäni joutunut epätoivoon. Yrjön kohtelua Prioryssa tutkitaan parhaillaan vakavien tapausten perusteella.</w:t>
      </w:r>
    </w:p>
    <w:p>
      <w:r>
        <w:rPr>
          <w:b/>
        </w:rPr>
        <w:t xml:space="preserve">Yhteenveto</w:t>
      </w:r>
    </w:p>
    <w:p>
      <w:r>
        <w:t xml:space="preserve">Poika, joka käveli junan eteen päästyään psykiatrisesta sairaalasta, "ei ottanut itselleen henkeä", kuten kuolemansa tutkinnassa todetaan.</w:t>
      </w:r>
    </w:p>
    <w:p>
      <w:r>
        <w:rPr>
          <w:b/>
          <w:u w:val="single"/>
        </w:rPr>
        <w:t xml:space="preserve">Asiakirjan numero 28306</w:t>
      </w:r>
    </w:p>
    <w:p>
      <w:r>
        <w:t xml:space="preserve">Blyth Tall Ship toivotetaan tervetulleeksi kotiin retkikoulutuksen jälkeen</w:t>
      </w:r>
    </w:p>
    <w:p>
      <w:r>
        <w:t xml:space="preserve">Northumberlandin Blyth Tall Ship -järjestö aikoo luoda uudelleen kapteeni William Smithin vuonna 1819 tekemän matkan. Blythistä lähteneet vapaaehtoiset ovat purjehtineet 100 vuotta vanhalla laivalla maan ympäri 10 viikon mittaisella etapilla. Nyt se on toivotettu tervetulleeksi kotiin satamabileiden ja viihdepäivän merkeissä. Hyväntekeväisyysjärjestön toimitusjohtaja Clive Gray luonnehti tätä "uskomattomaksi saavutukseksi paitsi hankkeelle myös kaupungille". Seaton Sluicessa syntynyt Smith opiskeli Blythissä ja löysi ensimmäisenä maan Etelämantereelta. Tanskalainen alus nimettiin Williams II:ksi hänen Williams-aluksensa mukaan, joka rakennettiin kaupungissa. Heritage Lottery -rahoituksen (777 200 puntaa) ansiosta vapaaehtoiset ja oppisopimuskoulutettavat pystyivät entisöimään puisen ketšetin, Haabetin. Sen on määrä purjehtia Etelämantereelle elokuussa. Aiheeseen liittyvät Internet-linkit Blyth Tall Ship</w:t>
      </w:r>
    </w:p>
    <w:p>
      <w:r>
        <w:rPr>
          <w:b/>
        </w:rPr>
        <w:t xml:space="preserve">Yhteenveto</w:t>
      </w:r>
    </w:p>
    <w:p>
      <w:r>
        <w:t xml:space="preserve">Kymmenen viikkoa kestänyt Tall Ship -aluksen matka Britannian ympäri, jonka tarkoituksena oli kouluttaa merimiehiä Etelämantereelle suuntautuvaa juhlaretkeä varten, on päättynyt aluksen paluuseen kotiin.</w:t>
      </w:r>
    </w:p>
    <w:p>
      <w:r>
        <w:rPr>
          <w:b/>
          <w:u w:val="single"/>
        </w:rPr>
        <w:t xml:space="preserve">Asiakirjan numero 28307</w:t>
      </w:r>
    </w:p>
    <w:p>
      <w:r>
        <w:t xml:space="preserve">Leicester City: Roy of the Roversin taide juhlii mestaruutta</w:t>
      </w:r>
    </w:p>
    <w:p>
      <w:r>
        <w:t xml:space="preserve">Teos on sarjakuvasankari Roy of the Roversin tyylinen. Foxes järkytti Englannin jalkapallon ykkösliigaa toukokuussa 5 000-1-voittonsa myötä. Kaupungin pormestari Sir Peter Soulsby sanoi pitävänsä seinämaalauksesta erityisesti siksi, että Leicesterin tarina ei olisi ollut sopimaton sarjakuvaan. Muissa seinämaalauksissa ympäri kaupunkia on juhlistettu manageri Claudio Ranieria, seuran faneja ja King Power Stadiumin tunnelmaa. Viidennen seinämaalauksen työstäminen on alkanut, ja siinä esitellään seuran omistajien thaimaalaista perintöä. Roy of the Rovers Lähde: 90min.com Kuuden installaation tilaajana on Leicester City Council. Pormestari sanoi: "Nämä seinämaalaukset ja seinämaalaukset ovat saaneet erittäin, erittäin hyvän vastaanoton, ja ne ovat erittäin sopiva tapa juhlia. "Tämä on erityisen hyvä, koska koko Leicester Cityn viime kauden ajan ihmiset sanoivat, että tämä on todellista Roy of the Rovers -juttua." Seinämaalauksen voi nähdä East Bond Streetillä Highcross-ostoskeskuksen takana. Muut valmiit työt ovat St Nicholas Circlen, Burnmoor Streetin ja Tudor Roadin seinillä.</w:t>
      </w:r>
    </w:p>
    <w:p>
      <w:r>
        <w:rPr>
          <w:b/>
        </w:rPr>
        <w:t xml:space="preserve">Yhteenveto</w:t>
      </w:r>
    </w:p>
    <w:p>
      <w:r>
        <w:t xml:space="preserve">Leicesterin Valioliigan mestaruuden voittoa juhlistavan kuuden seinämaalauksen sarjan viimeisin on nyt esillä kaupungissa.</w:t>
      </w:r>
    </w:p>
    <w:p>
      <w:r>
        <w:rPr>
          <w:b/>
          <w:u w:val="single"/>
        </w:rPr>
        <w:t xml:space="preserve">Asiakirjan numero 28308</w:t>
      </w:r>
    </w:p>
    <w:p>
      <w:r>
        <w:t xml:space="preserve">HSBC vähentää 130 skotlantilaista virkaa</w:t>
      </w:r>
    </w:p>
    <w:p>
      <w:r>
        <w:t xml:space="preserve">Pankki ilmoitti, että virat siirtyisivät sen Edinburghin ja Hamiltonin puhelinkeskuksista. Kyseessä ovat pääasiassa ylemmän ja keskijohdon virat. HSBC työllistää yhteensä noin 3 000 ihmistä useissa skotlantilaisissa puhelinpalvelukeskuksissa ja back office -tehtävissä, mutta sillä on vain vähän konttoreita rajan pohjoispuolella. Työpaikkojen menetys on yksi niistä yli 2 200 työpaikasta, joita HSBC ilmoitti vähentävänsä Yhdistyneessä kuningaskunnassa. Yli 3 100 virkaa lakkautetaan, mutta pankki ilmoitti, että myös uusia tehtäviä luodaan, minkä seurauksena 2 217 työntekijää poistuu. Muutos, jota oli odotettu, on osa 30 000 työpaikan vähennystä, joita pankki tekee maailmanlaajuisesti vuoteen 2013 mennessä, kun se pyrkii säästämään 3,5 miljardin dollarin vuotuisia kustannuksia. Unite-ammattiliitto ilmoitti olevansa tyrmistynyt ja aikovansa kampanjoida leikkauksia vastaan.</w:t>
      </w:r>
    </w:p>
    <w:p>
      <w:r>
        <w:rPr>
          <w:b/>
        </w:rPr>
        <w:t xml:space="preserve">Yhteenveto</w:t>
      </w:r>
    </w:p>
    <w:p>
      <w:r>
        <w:t xml:space="preserve">HSBC on vahvistanut vähentävänsä noin 130 työpaikkaa Skotlannissa osana maailmanlaajuisia säästösuunnitelmiaan.</w:t>
      </w:r>
    </w:p>
    <w:p>
      <w:r>
        <w:rPr>
          <w:b/>
          <w:u w:val="single"/>
        </w:rPr>
        <w:t xml:space="preserve">Asiakirjan numero 28309</w:t>
      </w:r>
    </w:p>
    <w:p>
      <w:r>
        <w:t xml:space="preserve">Kansanedustaja James Dornan pyrkii SNP:n varapuheenjohtajaksi.</w:t>
      </w:r>
    </w:p>
    <w:p>
      <w:r>
        <w:t xml:space="preserve">James Dornan, joka edustaa Glasgow'n Cathcartia Skotlannin parlamentissa, sanoi hakevansa ehdokkaita virkaan. Hän on ensimmäinen ehdokas, joka on ilmoittanut ehdokkuudestaan sen jälkeen, kun Angus Robertson erosi tehtävästä kahdeksan kuukautta sen jälkeen, kun hän menetti paikkansa Westminsterissä. Dornan on entinen Glasgow'n kaupunginvaltuutettu, joka valittiin Holyroodiin vuonna 2011. Hän on Skotlannin parlamentin koulutus- ja ammattitaitovaliokunnan puheenjohtaja. Dornan kertoi aikeistaan sosiaalisessa mediassa seuraavasti: "Haluan ilmoittaa, että aion hakea ehdokkaita Skotlannin kansallisen puolueen varajohtajan tehtävään, kun prosessi alkaa." Morayn kansanedustajana toiminut Robertson ilmoitti lauantaina luopuvansa tehtävästään "uusien uramahdollisuuksien" vuoksi.</w:t>
      </w:r>
    </w:p>
    <w:p>
      <w:r>
        <w:rPr>
          <w:b/>
        </w:rPr>
        <w:t xml:space="preserve">Yhteenveto</w:t>
      </w:r>
    </w:p>
    <w:p>
      <w:r>
        <w:t xml:space="preserve">SNP:n kansanedustaja on ilmoittanut aikovansa asettua ehdolle puolueensa varajohtajaksi.</w:t>
      </w:r>
    </w:p>
    <w:p>
      <w:r>
        <w:rPr>
          <w:b/>
          <w:u w:val="single"/>
        </w:rPr>
        <w:t xml:space="preserve">Asiakirjan numero 28310</w:t>
      </w:r>
    </w:p>
    <w:p>
      <w:r>
        <w:t xml:space="preserve">Wesley Williamsia syytetään Yvonne ja Harrison Walshin murhista.</w:t>
      </w:r>
    </w:p>
    <w:p>
      <w:r>
        <w:t xml:space="preserve">Wesley Williamsia, 28, syytetään Yvonne Walshin, 25, ja hänen seitsemän kuukauden ikäisen poikansa Harrisonin murhista. Walsh ja Harrison löydettiin kuolleina Chells Grovesta Billesleystä 2. kesäkuuta. Chells Grovessa, Billesleyssä asuva Williams vangittiin Birminghamin tuomareiden edessä. Hän saapuu seuraavan kerran kaupungin kruununoikeuteen perjantaina. Williamsin väitetään murhanneen neiti Walshin ja hänen poikansa 31. toukokuuta ja 2. kesäkuuta välisenä aikana, kertoi Crown Prosecution Service lausunnossaan.</w:t>
      </w:r>
    </w:p>
    <w:p>
      <w:r>
        <w:rPr>
          <w:b/>
        </w:rPr>
        <w:t xml:space="preserve">Yhteenveto</w:t>
      </w:r>
    </w:p>
    <w:p>
      <w:r>
        <w:t xml:space="preserve">Mies on saapunut oikeuteen syytettynä äidin ja hänen vauvansa murhasta Birminghamissa.</w:t>
      </w:r>
    </w:p>
    <w:p>
      <w:r>
        <w:rPr>
          <w:b/>
          <w:u w:val="single"/>
        </w:rPr>
        <w:t xml:space="preserve">Asiakirjan numero 28311</w:t>
      </w:r>
    </w:p>
    <w:p>
      <w:r>
        <w:t xml:space="preserve">Oxfordin kapea vene: Uusi siirtoyritys epäonnistuu</w:t>
      </w:r>
    </w:p>
    <w:p>
      <w:r>
        <w:t xml:space="preserve">Ympäristöviraston mukaan insinöörit yrittivät pumpata vettä ja hinata venettä traktorilla. Kaksi venettä irtosi maanantaina, ja toinen törmäsi Botleyn siltaan ja aiheutti esteen. Toinen veneistä on saatu talteen. Jäljelle jäänyt vene, joka on osittain uponnut ja painaa 25 tonnia, saatetaan joutua poistamaan nosturilla. Päivityksiä tähän juttuun ja muuta Oxfordshiresta Työt veden pumppaamiseksi veneestä tiistaina "tuottivat liikettä", ja tiimit jatkoivat toimenpidettä yrittäen siirtää venettä keskiviikkona. Sukeltajat tulevat torstaina paikalle kiinnittämään kelluntapusseja, jotta vene saataisiin kellumaan uudelleen, kertoi ympäristövirasto. "Jos se epäonnistuu tai onnistuu vain osittain, harkitsemme jonkinlaista nosturia - ja se olisi valtava nosturi", sanoi Peter Collins ympäristövirastosta. Kapean veneen omistaja on etsinyt vaihtoehtoista majoitusta, hän lisäsi.</w:t>
      </w:r>
    </w:p>
    <w:p>
      <w:r>
        <w:rPr>
          <w:b/>
        </w:rPr>
        <w:t xml:space="preserve">Yhteenveto</w:t>
      </w:r>
    </w:p>
    <w:p>
      <w:r>
        <w:t xml:space="preserve">Uusitut yritykset siirtää kapea vene, joka törmäsi siltaan ajauduttuaan ajelehtimaan Oxfordissa, ovat epäonnistuneet.</w:t>
      </w:r>
    </w:p>
    <w:p>
      <w:r>
        <w:rPr>
          <w:b/>
          <w:u w:val="single"/>
        </w:rPr>
        <w:t xml:space="preserve">Asiakirjan numero 28312</w:t>
      </w:r>
    </w:p>
    <w:p>
      <w:r>
        <w:t xml:space="preserve">Surun seinä: Putin avaa ensimmäisen Neuvostoliiton uhrien muistomerkin</w:t>
      </w:r>
    </w:p>
    <w:p>
      <w:r>
        <w:t xml:space="preserve">Ainakin 750 000 ihmistä teloitettiin ja miljoonia karkotettiin tai vangittiin Stalinin vallan aikana 1920-luvulta 1950-luvulle Neuvostoliitossa. Putin sanoi, että aikakauden näkeminen selkeästi auttaisi "estämään sen toistumisen". Kriitikot kuitenkin syyttivät häntä poliittisen sorron jatkamisesta ja "kansalaisvapauksien murskaamisesta". Surun muuri: Venäjä muistaa Neuvostoliiton sorron uhreja Ryhmä neuvostoaikaisia toisinajattelijoita kirjoitti uutissivustolle pitävänsä tapahtumaa "ennenaikaisena ja kyynisenä". Stalinin uhrit Suruseinä-teoksen takana oleva taiteilija Georgy Frangulyan kertoi BBC:lle, että muistomerkki ei ole "normaalia, edustavaa taidetta" vaan "tunteiden, pelon ja hälytyksen ilmaus". Teos koostuu rosoisista ihmismuodoista, joilla ei ole kasvoja ja jotka ovat viikatteen muotoisia. Avajaisissa Putin sanoi: "Yksiselitteinen ja selkeä arvio sorrosta auttaa estämään sen toistumisen". "Tätä kauheaa menneisyyttä ei saa pyyhkiä pois kansallisesta muististamme, eikä sitä voi perustella millään." Viime vuonna Britannian ulkoministeriö raportoi "kansalaisyhteiskunnan tukahduttamisesta" Venäjällä. Venäjän ulkoministeriön tiedottaja sanoi, ettei raportti ollut objektiivinen. Kesäkuussa presidentti Vladimir Putin varoitti, että Venäjän viholliset "demonisoivat" Stalinia liikaa. Neuvostoliiton voitosta natseista on tullut hänen valtakaudellaan keskeinen osa uutta Venäjän suuruuden ideologiaa.</w:t>
      </w:r>
    </w:p>
    <w:p>
      <w:r>
        <w:rPr>
          <w:b/>
        </w:rPr>
        <w:t xml:space="preserve">Yhteenveto</w:t>
      </w:r>
    </w:p>
    <w:p>
      <w:r>
        <w:t xml:space="preserve">Presidentti Vladimir Putin on paljastanut Venäjän ensimmäisen muistomerkin kommunistidiktaattori Josif Stalinin aikana poliittisessa sorrossa kuolleille.</w:t>
      </w:r>
    </w:p>
    <w:p>
      <w:r>
        <w:rPr>
          <w:b/>
          <w:u w:val="single"/>
        </w:rPr>
        <w:t xml:space="preserve">Asiakirjan numero 28313</w:t>
      </w:r>
    </w:p>
    <w:p>
      <w:r>
        <w:t xml:space="preserve">Derbyshiren poliisi jahtaa sarjavihaaja Ashbournessa</w:t>
      </w:r>
    </w:p>
    <w:p>
      <w:r>
        <w:t xml:space="preserve">Poliisi kertoo tutkivansa viittä samanlaista ilmoitusta Ashbournessa, Derbyshiren osavaltiossa, viimeisen kuukauden aikana. Viimeisimmässä tapauksessa uhri oli ulkoiluttamassa koiraansa lähellä St Oswald's Churchia Mayfield Roadilla, kun hänen kimppuunsa käytiin perjantaina noin kello 15.45 GMT. Hyökkääjä pakeni kohti vapaa-ajankeskusta tartuttuaan hänen käteensä ja paljastettuaan itsensä hänelle. Derbyshiren poliisin mukaan mies oli valkoihoinen, noin parikymppinen, vaaleat lyhyet hiukset. Perjantain hyökkäyksen aikana hänellä oli päällään huppari ja oranssit työhousut. Ylikonstaapeli Simon Rogers kertoi, että aikaisemman vetoomuksen jälkeen nainen oli ilmoittanut samanlaisesta hyökkäyksestä. "Tarkistamme parhaillaan alueen valvontakameroita, mutta pyydän, että jos jollakulla alueella on valvontakameroita, hän ottaa yhteyttä meihin", hän sanoi. Seuraa BBC East Midlandsia Facebookissa, Twitterissä tai Instagramissa. Lähetä juttuideoita osoitteeseen eastmidsnews@bbc.co.uk.</w:t>
      </w:r>
    </w:p>
    <w:p>
      <w:r>
        <w:rPr>
          <w:b/>
        </w:rPr>
        <w:t xml:space="preserve">Yhteenveto</w:t>
      </w:r>
    </w:p>
    <w:p>
      <w:r>
        <w:t xml:space="preserve">Sarjavihaaja on jahdattavana sen jälkeen, kun hän tarttui koiran ulkoiluttajaan ja paljasti itsensä tälle.</w:t>
      </w:r>
    </w:p>
    <w:p>
      <w:r>
        <w:rPr>
          <w:b/>
          <w:u w:val="single"/>
        </w:rPr>
        <w:t xml:space="preserve">Asiakirjan numero 28314</w:t>
      </w:r>
    </w:p>
    <w:p>
      <w:r>
        <w:t xml:space="preserve">Julkishallinnon työpaikkojen vähennyksistä ilmoitetaan helmikuussa</w:t>
      </w:r>
    </w:p>
    <w:p>
      <w:r>
        <w:t xml:space="preserve">Arviolta jopa 12 "back office" -virkaa pääjohtajan toimistossa ja hätäsuunnitteluosastolla joutuu kärsimään. Päätös on osa Transforming Government -aloitetta, joka käynnistettiin sen jälkeen, kun Mansaaren osuus arvonlisäverotuloista pieneni. Täydellinen ilmoitus annetaan helmikuun Tynwaldin istunnon jälkeen. Sisäministeri Adrian Earnshaw sanoi: "Ministeriö tunnustaa niiden työntekijöiden panoksen, joihin nämä muutokset vaikuttavat, ja pyrkii saavuttamaan parhaan mahdollisen tuloksen kollegoilleen näissä vaikeissa olosuhteissa. "Olemme myös hyvin tietoisia pääministerin strategiasta, jonka mukaan irtisanomiset ovat viimeinen mahdollinen keino." Ammattiliitoille on ilmoitettu suunnitelluista muutoksista.</w:t>
      </w:r>
    </w:p>
    <w:p>
      <w:r>
        <w:rPr>
          <w:b/>
        </w:rPr>
        <w:t xml:space="preserve">Yhteenveto</w:t>
      </w:r>
    </w:p>
    <w:p>
      <w:r>
        <w:t xml:space="preserve">Suunnitelmat Mansaaren hallituksen sisäasioiden osaston supistamiseksi julkistetaan helmikuussa.</w:t>
      </w:r>
    </w:p>
    <w:p>
      <w:r>
        <w:rPr>
          <w:b/>
          <w:u w:val="single"/>
        </w:rPr>
        <w:t xml:space="preserve">Asiakirjan numero 28315</w:t>
      </w:r>
    </w:p>
    <w:p>
      <w:r>
        <w:t xml:space="preserve">Varastavat baarimikot varastivat 3000 puntaa Kendal Calling -festivaalilla</w:t>
      </w:r>
    </w:p>
    <w:p>
      <w:r>
        <w:t xml:space="preserve">Useat asiakkaat huomasivat, mitä Mmenie Udofia, 21, ja 22-vuotias Ibrahima Jalloh tekivät Kendal Callingissa. Leicesteristä kotoisin oleva kaksikko myönsi varkauden, kun he saapuivat Carlisle Crown Courtiin. Heidät tuomittiin kuudeksi kuukaudeksi vankeuteen, jonka täytäntöönpano on ehdollinen 18 kuukaudeksi. Chancery Streetillä asuvan Udofian ja Crawford Closessa asuvan Jallohin on myös kumpikin tehtävä 150 tuntia palkatonta työtä. Syyttäjä Brendan Burke sanoi, että yliopisto-opiskelija Udofian alushousuihin oli piilotettu 1 580 puntaa, ja Jallohin autosta löytyi 1 620 puntaa. Molemmat miehet olivat "katuvaisia", mutta tuomari Julie Clemitson sanoi, että kaksikko rikkoi työnantajiensa luottamusta. Festivaali järjestettiin Lowther Deer Parkissa lähellä Penrithiä heinäkuussa, ja sen pääesiintyjiä olivat muun muassa The Libertines, Plan B ja Ocean Colour Scene.</w:t>
      </w:r>
    </w:p>
    <w:p>
      <w:r>
        <w:rPr>
          <w:b/>
        </w:rPr>
        <w:t xml:space="preserve">Yhteenveto</w:t>
      </w:r>
    </w:p>
    <w:p>
      <w:r>
        <w:t xml:space="preserve">Tuomioistuin on kuullut, että pari baarimikkoa varasti yli 3 000 puntaa pussittamalla asiakkaiden rahat sen sijaan, että olisivat laittaneet ne kassaan vilkkaalla musiikkifestivaalilla.</w:t>
      </w:r>
    </w:p>
    <w:p>
      <w:r>
        <w:rPr>
          <w:b/>
          <w:u w:val="single"/>
        </w:rPr>
        <w:t xml:space="preserve">Asiakirjan numero 28316</w:t>
      </w:r>
    </w:p>
    <w:p>
      <w:r>
        <w:t xml:space="preserve">Air Berlin hakee maksukyvyttömyyttä, mutta lennot jatkuvat</w:t>
      </w:r>
    </w:p>
    <w:p>
      <w:r>
        <w:t xml:space="preserve">Lentoyhtiö, joka on velkaantunut lähes vuosikymmenen ajan, teki vuonna 2016 ennätystappiota 782 miljoonaa euroa (713 miljoonaa puntaa). Lennot jatkuvat Saksan hallituksen myöntämän 150 miljoonan euron siirtymäkauden lainan ansiosta. Sen tärkein kilpailija Lufthansa käy neuvotteluja Air Berlin -konsernin osittaisesta ostamisesta. Air Berlinin matkustajamäärät ovat olleet vapaassa pudotuksessa: heinäkuussa lentoyhtiö menetti neljänneksen asiakkaistaan edellisvuoteen verrattuna. Lentoyhtiötä ovat vaivanneet myös myöhästymiset ja peruutukset, joista se on joutunut maksamaan miljoonien eurojen korvaukset. Saksan talousministeri Brigitte Zypries sanoi lehdistötilaisuudessa, että hallituksen hätälainan pitäisi mahdollistaa lentoyhtiön lentojen jatkuminen kolmen kuukauden ajan. Myös Air Berlinin halpalentoyhtiö Nikin lennot jatkuvat normaalisti. Zypriesin mukaan Air Berlinin ja Lufthansan väliset keskustelut etenevät hyvin, ja sopimus, jonka mukaan Lufthansa ostaa osan maksukyvyttömästä lentoyhtiöstä, pitäisi saada aikaan lähikuukausina.</w:t>
      </w:r>
    </w:p>
    <w:p>
      <w:r>
        <w:rPr>
          <w:b/>
        </w:rPr>
        <w:t xml:space="preserve">Yhteenveto</w:t>
      </w:r>
    </w:p>
    <w:p>
      <w:r>
        <w:t xml:space="preserve">Air Berlin, Saksan toiseksi suurin lentoyhtiö, on hakenut maksukyvyttömyysmenettelyä sen jälkeen, kun sen pääomistaja Etihad ilmoitti, ettei se enää anna rahoitustukea.</w:t>
      </w:r>
    </w:p>
    <w:p>
      <w:r>
        <w:rPr>
          <w:b/>
          <w:u w:val="single"/>
        </w:rPr>
        <w:t xml:space="preserve">Asiakirjan numero 28317</w:t>
      </w:r>
    </w:p>
    <w:p>
      <w:r>
        <w:t xml:space="preserve">Cambridgeshiren ohjattujen linja-autojen rikkoutumis- ja palautuskokeilut</w:t>
      </w:r>
    </w:p>
    <w:p>
      <w:r>
        <w:t xml:space="preserve">Lääninhallitus on tehnyt sopimuksen ajoneuvojen talteenottoyrityksen kanssa, ja testit osoittivat, että ne voidaan poistaa viidestä kymmeneen minuutissa. Valtuutettu Ian Bates sanoi, että muut bussit "yksinkertaisesti kiertävät osuuden, jos siellä on ongelmia". Cambridgeshiren ohjatun bussiväylän odotetaan avautuvan 7. elokuuta. Bates lisäsi: "On tärkeää, että bussitie tarjoaa luotettavaa, nopeaa ja tiheää liikennettä, ja nämä palautuskokeet auttavat varmistamaan, että näin on kaikissa olosuhteissa." Bates totesi, että bussitie tarjoaa luotettavaa, nopeaa ja tiheää liikennettä. Bates sanoi, ettei hän odota, että busseja tarvitsee hinata usein, mutta palautusprosessi on "nopea ja helppo", ja muiden bussien ohjaaminen rikki menneen ajoneuvon ympärille aiheuttaa matkustajille "minimaalisen vähän viivettä". Cambridgeshiren kreivikunnanvaltuusto on julkaissut You Tubessa videon, jossa näytetään, miten rikki mennyt ohjattu bussi poistetaan radalta.</w:t>
      </w:r>
    </w:p>
    <w:p>
      <w:r>
        <w:rPr>
          <w:b/>
        </w:rPr>
        <w:t xml:space="preserve">Yhteenveto</w:t>
      </w:r>
    </w:p>
    <w:p>
      <w:r>
        <w:t xml:space="preserve">Cambridgeshiren opastettujen linja-autojen korjaamismenettelyjä on testattu, kun ne hajoavat.</w:t>
      </w:r>
    </w:p>
    <w:p>
      <w:r>
        <w:rPr>
          <w:b/>
          <w:u w:val="single"/>
        </w:rPr>
        <w:t xml:space="preserve">Asiakirjan numero 28318</w:t>
      </w:r>
    </w:p>
    <w:p>
      <w:r>
        <w:t xml:space="preserve">Guernseyn vaalit: Ei puolueita kannustaa äänestäjiä apatiaan</w:t>
      </w:r>
    </w:p>
    <w:p>
      <w:r>
        <w:t xml:space="preserve">Plymouthin yliopiston entinen politiikan professori Adrian Lee sanoi, että oli "erittäin epätavallista", ettei puolueita ollut. Äänestäjien päärekisterinpitäjä Mark de Garis sanoi, että rekisteröityjä äänestäjiä oli noin 700 vähemmän kuin vuoden 2012 vaaleissa tässä vaiheessa. De Garis sanoi kuitenkin, että he olivat odottaneet "suunnilleen tätä lukua". Tällä hetkellä noin 25 000 äänioikeutettua noin 45 000 äänioikeutetusta on ilmoittautunut 29. helmikuuta päättyvään vaaliluetteloon voidakseen äänestää huhtikuun vaaleissa. De Garis sanoi: "Luku on tärkeä virstanpylväs, sillä pyrimme varmistamaan, että mahdollisimman moni rekisteröityy äänestämään." "Tämä on tärkeä virstanpylväs." Guernseyn sisäministeriö ei kuitenkaan ole asettanut tavoitelukua rekisteröityjen äänestäjien määrälle tänä vuonna, toisin kuin vuonna 2012, jolloin 29 745 rekisteröityä äänestäjää jäi alle 35 000:n tavoitteen. Lee sanoi, että yksi syy äänestäjien apaattisuuteen oli se, että äänestäjät pystyivät valitsemaan vain "yksilöiden ja persoonien" välillä eikä "tiettyjen poliittisten ohjelmien ehdokkaiden ryhmien välillä". Hän sanoi: "Itse asiassa Guernsey on tässä suhteessa erittäin epätavallinen pienten lainkäyttöalueiden joukossa. "Useimmilla pienillä lainkäyttöalueilla... on aktiivisia poliittisia puolueita edustettuina edustajakokouksissaan, kuten esimerkiksi Gibraltarilla ja Bermudalla." Hän lisäsi, että Guernsey ei ole ainoa pieni lainkäyttöalue, jolla on aktiivisia poliittisia puolueita. Jerseyssä, jolla on myös oma hallitus, on yksi poliittinen puolue, Reform Jersey, jolla on kolme vaaleilla valittua jäsentä osavaltioissa.</w:t>
      </w:r>
    </w:p>
    <w:p>
      <w:r>
        <w:rPr>
          <w:b/>
        </w:rPr>
        <w:t xml:space="preserve">Yhteenveto</w:t>
      </w:r>
    </w:p>
    <w:p>
      <w:r>
        <w:t xml:space="preserve">Poliittisten puolueiden puute on osasyyllinen siihen, että Guernseyn tulevissa parlamenttivaaleissa äänestäjiksi rekisteröityneiden määrä on vähentynyt, on eräs poliittinen analyytikko todennut.</w:t>
      </w:r>
    </w:p>
    <w:p>
      <w:r>
        <w:rPr>
          <w:b/>
          <w:u w:val="single"/>
        </w:rPr>
        <w:t xml:space="preserve">Asiakirjan numero 28319</w:t>
      </w:r>
    </w:p>
    <w:p>
      <w:r>
        <w:t xml:space="preserve">Great Ouse -vaahdon saastuminen: Tuhansia kaloja vapautettu</w:t>
      </w:r>
    </w:p>
    <w:p>
      <w:r>
        <w:t xml:space="preserve">Nimetöntä ainetta pääsi Great Ouse -jokeen Brackleyssä, Northamptonshiren osavaltiossa 29. kesäkuuta, ja se tappoi tuhansia kaloja ja "vaikutti voimakkaasti" selkärangattomiin. Yli 25 kilometriä Brackleyn ja Thorntonin välisestä vesiväylästä kärsi vahingosta. Ympäristövirasto (EA) on vapauttanut 8 000 särkeä nopeuttaakseen joen elpymistä. Elvytyssuunnitelmassaan EA totesi: "Ihannetapauksessa haluaisimme parantaa joen elpymisnopeutta ja kapasiteettia kuljettaa vesieliöitä. "Joen ekologia elpyy luonnollisesti, mutta lajeista ja muista tekijöistä riippuen tämä voi kestää kuukausista vuosikymmeniin." Kalat on vapautettu Buckinghamissa, ja EA ilmoitti poistavansa esteet, jotka estävät kalojen luonnollisen vaelluksen. Kalojen, kuten särki- ja särkikalojen, istutuksia on tarkoitus jatkaa seuraavien viiden vuoden aikana. Buckinghamin jälkeen 140 mailin (230 km) pituinen joki virtaa Milton Keynesin, Bedfordin, St Neotsin, Huntingdonin, St Ivesin, Elyn ja The Fensin läpi ennen kuin se laskee The Washiin King's Lynnissä.</w:t>
      </w:r>
    </w:p>
    <w:p>
      <w:r>
        <w:rPr>
          <w:b/>
        </w:rPr>
        <w:t xml:space="preserve">Yhteenveto</w:t>
      </w:r>
    </w:p>
    <w:p>
      <w:r>
        <w:t xml:space="preserve">Tuhansia kaloja on päästetty jokeen, joka muistutti "vaahtokylpyä" sen jälkeen, kun se oli saastunut vaahdolla.</w:t>
      </w:r>
    </w:p>
    <w:p>
      <w:r>
        <w:rPr>
          <w:b/>
          <w:u w:val="single"/>
        </w:rPr>
        <w:t xml:space="preserve">Asiakirjan numero 28320</w:t>
      </w:r>
    </w:p>
    <w:p>
      <w:r>
        <w:t xml:space="preserve">Glasgow'n nainen Aqsa Mahmood "edistää terrorismia" Twitterissä</w:t>
      </w:r>
    </w:p>
    <w:p>
      <w:r>
        <w:t xml:space="preserve">Perhe ilmoitti Aqsa Mahmoodin, 20, kadonneeksi marraskuussa 2013. Umm Layth -nimellä toimiva Twitter-tili, jonka uskotaan olevan Aqsa Mahmood, sanoi: Woolwichin, Texasin ja Bostonin veljienne esimerkkiä: "Seuratkaa Woolwichin, Texasin ja Bostonin veljienne esimerkkiä. "Jos ette pääse taistelukentälle, tuokaa taistelukenttä itsellenne." Postaus tehtiin Twitter-tilille kesäkuussa. Tili on nyt poistettu käytöstä. Mahmoodin perhe on kuvaillut häntä "oppivaiseksi ja kunnianhimoiseksi tytöksi" ja sanonut, etteivät he "voi ymmärtää, miksi hän on matkustanut Syyriaan". Hän oli Craigholme Schoolin ja Shawlands Academyn oppilas Glasgow'ssa. Skotlannin poliisin antamassa lausunnossa hänen perheensä sanoi: "Emme tienneet tyttäremme suunnitelmista lähteä Skotlannista, ja ilmoitimme hänet välittömästi kadonneeksi poliisille. "Aqsa on oppivainen ja kunnianhimoinen tyttö, emmekä voi ymmärtää, miksi hän on matkustanut Syyriaan. "Meillä on vaikeuksia selvitä tilanteesta ja teemme yhteistyötä poliisin kanssa." Skotlannin poliisin tiedottaja lisäsi: "Perhe ilmoitti (tuolloin 19-vuotiaan) skotlantilaisen naisen kadonneeksi Skotlannin poliisille marraskuussa 2013. "Hänen olinpaikkaansa koskevat tutkimukset ovat käynnissä, ja tuemme hänen perhettään."</w:t>
      </w:r>
    </w:p>
    <w:p>
      <w:r>
        <w:rPr>
          <w:b/>
        </w:rPr>
        <w:t xml:space="preserve">Yhteenveto</w:t>
      </w:r>
    </w:p>
    <w:p>
      <w:r>
        <w:t xml:space="preserve">Glasgow'sta kotoisin oleva nuori nainen on matkustanut Syyriaan ja edistänyt Twitter-tilillään terrorismia kotimaassaan.</w:t>
      </w:r>
    </w:p>
    <w:p>
      <w:r>
        <w:rPr>
          <w:b/>
          <w:u w:val="single"/>
        </w:rPr>
        <w:t xml:space="preserve">Asiakirjan numero 28321</w:t>
      </w:r>
    </w:p>
    <w:p>
      <w:r>
        <w:t xml:space="preserve">Derek Whytesiden murha: Kaksi miestä syytettynä pahoinpitelystä</w:t>
      </w:r>
    </w:p>
    <w:p>
      <w:r>
        <w:t xml:space="preserve">Dawleyn Chesterfield Roadilla asuva 42-vuotias Derek Whyteside kuoli sen jälkeen, kun hänet oli pahoinpidelty Withywood Drivessa Malinsleessa 18. kesäkuuta. Hänen murhastaan on syytetty 16-vuotiasta poikaa, jota ei voida nimetä. West Mercian poliisin mukaan William Owensia, 41, ja Gareth Edward Owensia, 39, jotka molemmat asuvat Boulton Grangessa Randlayssa, on nyt syytetty pahoinpitelystä. He saapuvat Telfordin käräjäoikeuteen 14. elokuuta. Stafford Crown Courtissa 25. kesäkuuta pidetyn istunnon jälkeen 16-vuotias oli tutkintavankeudessa, ja hänen on määrä saapua 20. elokuuta samaan tuomioistuimeen syytteen käsittelyyn.</w:t>
      </w:r>
    </w:p>
    <w:p>
      <w:r>
        <w:rPr>
          <w:b/>
        </w:rPr>
        <w:t xml:space="preserve">Yhteenveto</w:t>
      </w:r>
    </w:p>
    <w:p>
      <w:r>
        <w:t xml:space="preserve">Telfordissa tapahtunutta miehen murhaa tutkiva poliisi on nostanut syytteen kahta miestä vastaan pahoinpitelystä.</w:t>
      </w:r>
    </w:p>
    <w:p>
      <w:r>
        <w:rPr>
          <w:b/>
          <w:u w:val="single"/>
        </w:rPr>
        <w:t xml:space="preserve">Asiakirjan numero 28322</w:t>
      </w:r>
    </w:p>
    <w:p>
      <w:r>
        <w:t xml:space="preserve">Jason Isaacsin puukotus: Jaccs: Toinen teini syytetään murhasta</w:t>
      </w:r>
    </w:p>
    <w:p>
      <w:r>
        <w:t xml:space="preserve">Jason Isaacs, jota kuvailtiin "uskomattomaksi" ja "kauniiksi", löydettiin 18. marraskuuta vakavasti loukkaantuneena Newnham Closesta Northoltissa, Luoteis-Lontoossa. Hän kuoli haavoihinsa kolme päivää myöhemmin. 16-vuotiasta poikaa vastaan nostettiin maanantaina syyte, ja hän saapuu keskiviikkona Uxbridgen käräjäoikeuteen, kertoi Met Police. Viime vuonna murhasta syytteeseen asetetun 18-vuotiaan miehen on määrä joutua oikeuteen marraskuussa. Kolme muuta Isaacsin kuolemaan liittyen pidätettyä teiniä on vapautettu ilman jatkotoimia, lisäsi poliisin tiedottaja. Isaacsin äiti Sharon Kendall sanoi aiemmin, että hänen elämänsä oli "palasina" hänen poikansa kuoleman jälkeen.</w:t>
      </w:r>
    </w:p>
    <w:p>
      <w:r>
        <w:rPr>
          <w:b/>
        </w:rPr>
        <w:t xml:space="preserve">Yhteenveto</w:t>
      </w:r>
    </w:p>
    <w:p>
      <w:r>
        <w:t xml:space="preserve">Toista teiniä on syytetty puukotetun 18-vuotiaan kirvesmiesoppilaan murhasta.</w:t>
      </w:r>
    </w:p>
    <w:p>
      <w:r>
        <w:rPr>
          <w:b/>
          <w:u w:val="single"/>
        </w:rPr>
        <w:t xml:space="preserve">Asiakirjan numero 28323</w:t>
      </w:r>
    </w:p>
    <w:p>
      <w:r>
        <w:t xml:space="preserve">Pontcysyllte Aqueductin kanavaveneen kuljettaja Peter Jones jää eläkkeelle.</w:t>
      </w:r>
    </w:p>
    <w:p>
      <w:r>
        <w:t xml:space="preserve">Peter Jones, 83, työskenteli Trevor Basinissa Llangollenin kanavalla ennen kuin siitä tuli maailmanperintökohde vuonna 2009. Hän sanoi, että altaan kunnostussuunnitelmat ovat vaikuttaneet hänen päätökseensä, ja hänen vuokrasopimuksensa päättyy maaliskuussa. Canal &amp; River Trust toivotti hänelle "onnellisia eläkepäiviä" ja sanoi, että vuokraveneet kulkevat edelleen akveduktin kautta. "Olisimme voineet jatkaa", sanoi Jones, joka tunnetaan nimellä Jones the Boat. "Mutta oli käymässä selväksi, että alueelle oli laadittu yleissuunnitelma, joten päätimme luopua vuokrasopimuksesta ja lopettaa liiketoiminnan. "Yleissuunnitelmassa ei ollut erityisiä määräyksiä matkaveneestä, vuokrasopimukseni oli päättymässä ensi maaliskuussa, eikä minulla näyttänyt olevan siellä paljon mahdollisuuksia." Säätiö, joka huolehtii 3000 mailin (3219 kilometrin) vesiväylistä, käynnisti kolme vuotta sitten akveduktin ympärillä sijaitsevan alueen yleissuunnitelman, johon sisältyi ehdotuksia vierailijakeskuksesta ja paremmasta infrastruktuurista kaupallisia veneitä ja yksityisveneilijöitä varten. Suunnitelman tarkoituksena on varmistaa, että maailmanperintökohteen ympärillä oleva alue pystyy vastaanottamaan kasvavat kävijämäärät. Trustin kohteiden valvoja Lynda Slater sanoi: "Kiitämme Peteriä hänen kahden vuosikymmenen palveluksestaan ja toivotamme hänelle todella onnellisia eläkepäiviä, mutta akveduktin yli liikennöivät edelleen vuokraveneet, joilla tehdään retkiä, joten asiat pysyvät siinä mielessä kävijöille ennallaan."</w:t>
      </w:r>
    </w:p>
    <w:p>
      <w:r>
        <w:rPr>
          <w:b/>
        </w:rPr>
        <w:t xml:space="preserve">Yhteenveto</w:t>
      </w:r>
    </w:p>
    <w:p>
      <w:r>
        <w:t xml:space="preserve">Kanavaveneyrittäjä on myymässä ja jäämässä eläkkeelle kuljetettuaan tuhansia matkustajia Wrexhamin Pontcysyllten akveduktin yli 20 vuoden ajan.</w:t>
      </w:r>
    </w:p>
    <w:p>
      <w:r>
        <w:rPr>
          <w:b/>
          <w:u w:val="single"/>
        </w:rPr>
        <w:t xml:space="preserve">Asiakirjan numero 28324</w:t>
      </w:r>
    </w:p>
    <w:p>
      <w:r>
        <w:t xml:space="preserve">Päivitetty Sherlock 'palaa'</w:t>
      </w:r>
    </w:p>
    <w:p>
      <w:r>
        <w:t xml:space="preserve">"Niitä tulee lisää", tuottaja Sue Vertue kertoi BBC:n Breakfast-ohjelmassa. "Pidämme kokouksen, jossa keskustelemme siitä, kuinka monta ja milloin." Benedict Cumberbatchin Holmesin ja Martin Freemanin Watsonin roolissa näyttelevä Sherlock on ollut BBC One -kanavan katsojien suosikki. Yli seitsemän miljoonaa katsojaa seurasi sunnuntain dramaattista jännitysnäytelmää. Sir Arthur Conan Doylen tarinoihin perustuvat 90-minuuttiset erikoisjaksot ovat Mark Gatissin, Stephen Thompsonin ja Steven Moffatin käsikirjoittamia. Moffat, joka on Doctor Who -sarjan pääkäsikirjoittaja ja vastaava tuottaja, sanoi, että jatko-osia on "varmasti" tulossa lisää. "Steven ja Mark ovat hyvin kiireisiä - Steven tekee tietysti myös Doctor Who - joten kyse on vain siitä, milloin teemme ne", Vertue sanoi. Moffat, hänen miehensä, vahvisti myös, että kaikki tulevat osat pysyisivät 90 minuutin pituisina.</w:t>
      </w:r>
    </w:p>
    <w:p>
      <w:r>
        <w:rPr>
          <w:b/>
        </w:rPr>
        <w:t xml:space="preserve">Yhteenveto</w:t>
      </w:r>
    </w:p>
    <w:p>
      <w:r>
        <w:t xml:space="preserve">BBC:n Sherlock Holmesin moderni päivitys palaa alkuperäisen kolmen jakson jakson jälkeen, tuottajat ovat vahvistaneet.</w:t>
      </w:r>
    </w:p>
    <w:p>
      <w:r>
        <w:rPr>
          <w:b/>
          <w:u w:val="single"/>
        </w:rPr>
        <w:t xml:space="preserve">Asiakirjan numero 28325</w:t>
      </w:r>
    </w:p>
    <w:p>
      <w:r>
        <w:t xml:space="preserve">Pohjois-Irlannin ambulanssihenkilöstön lakko peruttu</w:t>
      </w:r>
    </w:p>
    <w:p>
      <w:r>
        <w:t xml:space="preserve">GMB-liiton mukaan hallitus on tehnyt uuden palkkaehdotuksen. Englannissa käytiin tiistaina neuvotteluja ammattiliiton jäsenten ja hallituksen välillä. Henkilöstö uhkasi lakolla vastauksena päätökseen olla toteuttamatta yhden prosentin korotusta NHS-henkilöstön palkkoihin kautta linjan. Hallituksen palkkojen tarkistuselin oli alun perin suositellut vähintään yhden prosentin korotusta. Tämä on toteutettu Skotlannissa ja Walesissa, mutta ei Englannissa ja Pohjois-Irlannissa. GMB totesi lausunnossaan, että uutta tarjousta tarkastellaan uudelleen 4. helmikuuta pidettävässä kansallisessa kokouksessa. GMB:n kansallisen toimihenkilön Rehana Azamin mukaan järjestö oli "tyytyväinen" siihen, että uusi tarjous oli saatu aikaan. Unite-liitto ei kuitenkaan ole vielä peruuttanut työtaisteluaan. Uniten Kevin McAdam kertoi BBC:lle, että he odottavat vastausta terveysministeri Jim Wellsiltä ja sanoivat, että torstain lakko jatkuu suunnitelmien mukaan.</w:t>
      </w:r>
    </w:p>
    <w:p>
      <w:r>
        <w:rPr>
          <w:b/>
        </w:rPr>
        <w:t xml:space="preserve">Yhteenveto</w:t>
      </w:r>
    </w:p>
    <w:p>
      <w:r>
        <w:t xml:space="preserve">Yksi mukana olevista ammattiliitoista on perunut Pohjois-Irlannissa ja Englannissa torstaiksi suunnitellut ambulanssityöntekijöiden lakot.</w:t>
      </w:r>
    </w:p>
    <w:p>
      <w:r>
        <w:rPr>
          <w:b/>
          <w:u w:val="single"/>
        </w:rPr>
        <w:t xml:space="preserve">Asiakirjan numero 28326</w:t>
      </w:r>
    </w:p>
    <w:p>
      <w:r>
        <w:t xml:space="preserve">Exxon Mobilia syytetään ilmastonmuutoksen salaamisesta</w:t>
      </w:r>
    </w:p>
    <w:p>
      <w:r>
        <w:t xml:space="preserve">New Yorkin yleinen syyttäjä on lähettänyt yhtiölle pyynnön sähköposteista ja rahoitustiedoista. Viime kuussa nousi esiin väitteitä, joiden mukaan yhtiön omat tutkijat olivat vuosikymmeniä sitten ilmaisseet huolensa ilmaston lämpenemisestä ja että Exxon oli pyrkinyt salaamaan nämä tiedot. Torstaina yhtiö kutsui väitteitä "epätarkoiksi vääristelyiksi". Exxon Mobilin julkisista asioista vastaava varatoimitusjohtaja Kenneth Cohen sanoi torstaina: "Hylkäämme yksiselitteisesti väitteet, joiden mukaan Exxon Mobil olisi tukahduttanut ilmastonmuutosta koskevaa tutkimusta." Tutkinnassa keskitytään siihen, valehteliko yhtiö vielä tänä vuonna sijoittajille omien tutkijoidensa esiin tuomista ilmastonmuutoksen riskeistä. Inside Climate News ja Los Angeles Times -lehti syyttivät Exxonia ilmastonmuutoksen vastaisten ryhmien rahoittamisesta, jotta yleisöä johdettaisiin harhaan ilmaston lämpenemisen uhasta. Yhdysvaltain presidenttiehdokkaat Hillary Clinton ja Bernie Sanders ovat molemmat vaatineet tutkimuksia Exxonin toimista. Myös muiden Yhdysvaltain osavaltioiden oikeusministerit saattavat liittyä New Yorkin joukkoon yhtiön tutkimisessa.</w:t>
      </w:r>
    </w:p>
    <w:p>
      <w:r>
        <w:rPr>
          <w:b/>
        </w:rPr>
        <w:t xml:space="preserve">Yhteenveto</w:t>
      </w:r>
    </w:p>
    <w:p>
      <w:r>
        <w:t xml:space="preserve">Öljyjätti Exxon Mobilia tutkitaan yleisön harhaanjohtamisesta ilmastonmuutoksen vaikutuksista.</w:t>
      </w:r>
    </w:p>
    <w:p>
      <w:r>
        <w:rPr>
          <w:b/>
          <w:u w:val="single"/>
        </w:rPr>
        <w:t xml:space="preserve">Asiakirjan numero 28327</w:t>
      </w:r>
    </w:p>
    <w:p>
      <w:r>
        <w:t xml:space="preserve">Kuollut kissa heitettiin poliisiautoa kohti Londonderryssä</w:t>
      </w:r>
    </w:p>
    <w:p>
      <w:r>
        <w:t xml:space="preserve">Se tapahtui, kun poliisit olivat partioimassa lauantai-iltana. Foylen PSNI kertoi tapauksesta yksityiskohtaisesti Facebook-sivullaan: "Jos haluat välttää poliisin huomion, älä heitä kuollutta kissaa ohi ajavaa poliisiautoa kohti." Eräs konstaapeli sanoi, että kissa oli "aivan varmasti kaatunut" ja kuollut läheisellä Glengalliagh Roadilla ennen kuin se heitettiin. Sosiaalisen median viestissä konstaapeli ei voinut uskoa, että hänen todella piti kirjoittaa tällainen viesti, ja sanoi, että ryhmä vaikutti "järkyttyneeltä ja yllättyneeltä siitä, että me todella reagoimme pysäyttämällä poliisiauton". "Yksi kaveri juoksi karkuun, ja kun saimme hänet kiinni, hänellä oli 6 Coors-pulloa piilossa kaikissa taskuissaan #CriminalMastermind Ärsyttävää kyllä, en oikeastaan nähnyt raadonheittäjää", hän lisäsi.</w:t>
      </w:r>
    </w:p>
    <w:p>
      <w:r>
        <w:rPr>
          <w:b/>
        </w:rPr>
        <w:t xml:space="preserve">Yhteenveto</w:t>
      </w:r>
    </w:p>
    <w:p>
      <w:r>
        <w:t xml:space="preserve">Poliisiautoa kohti on heitetty kuollut kissa Londonderryn Ballyarnettin alueella.</w:t>
      </w:r>
    </w:p>
    <w:p>
      <w:r>
        <w:rPr>
          <w:b/>
          <w:u w:val="single"/>
        </w:rPr>
        <w:t xml:space="preserve">Asiakirjan numero 28328</w:t>
      </w:r>
    </w:p>
    <w:p>
      <w:r>
        <w:t xml:space="preserve">Edinburghin legioonalaistaudin taudinpurkaus: MSP:t kyselevät vastausryhmältä</w:t>
      </w:r>
    </w:p>
    <w:p>
      <w:r>
        <w:t xml:space="preserve">Kaksi ihmistä on kuollut, ja toukokuun lopussa alkaneessa taudinpurkauksessa on vahvistettu 44 tapausta. Holyroodin terveys- ja urheiluvaliokunta pitää todistusistunnon tiistaina 26. kesäkuuta. Valiokunnan kuultavana on Edinburghin neuvoston, NHS Lothianin ja Health and Safety Executiven edustajia. Valiokunnan puheenjohtaja Duncan McNeil sanoi, että tämä on "sopiva aika" kansanedustajille esittää kysymyksiä taudinpurkauksen käsittelystä ja edistymisestä taudin lähteen selvittämisessä. Edinburghissa puhjenneen legioonalaistaudin hallinta ja siihen reagoiminen on terveys- ja urheiluvaliokunnan 26. kesäkuuta pidettävässä kokouksessa käsiteltävänä. McNeil sanoi: "Kaksi ihmistä on traagisesti kuollut tämän taudin seurauksena. Meidän on mahdollisuuksien mukaan otettava tästä tapauksesta opiksemme, ja se on keskeinen osa valiokunnan kuulusteluja." Aiemmin tällä viikolla Skotlannin terveysministeri Nicola Sturgeon sanoi, että taudinpurkauksen katsotaan saavuttaneen "huippunsa". 44 vahvistetusta tapauksesta seitsemän potilasta on edelleen tehohoidossa ja 18 muuta sairaalan yleisosastoilla.</w:t>
      </w:r>
    </w:p>
    <w:p>
      <w:r>
        <w:rPr>
          <w:b/>
        </w:rPr>
        <w:t xml:space="preserve">Yhteenveto</w:t>
      </w:r>
    </w:p>
    <w:p>
      <w:r>
        <w:t xml:space="preserve">Edinburghissa puhjenneen legioonalaistaudin taudinpurkauksen torjuntaa johtanut ryhmä joutuu parlamentin jäsenten valiokunnan kuultavaksi.</w:t>
      </w:r>
    </w:p>
    <w:p>
      <w:r>
        <w:rPr>
          <w:b/>
          <w:u w:val="single"/>
        </w:rPr>
        <w:t xml:space="preserve">Asiakirjan numero 28329</w:t>
      </w:r>
    </w:p>
    <w:p>
      <w:r>
        <w:t xml:space="preserve">Minehead Blue Anchor -hotelli yrittää pysäyttää jyrkänteen putoamisen.</w:t>
      </w:r>
    </w:p>
    <w:p>
      <w:r>
        <w:t xml:space="preserve">West Somersetin kaupunginvaltuutetut ovat suostuneet järjestämään uuden tarjouskilpailun 570 000 punnan arvosta kallionseinämän turvaamiseksi ja merivallin laajentamiseksi lähellä Blue Anchor -hotellia Mineheadissa. Virasto hylkäsi aiemmin tänä vuonna tehdyn rahoitustarjouksen. Blue Anchor -hotellin vuokranantajan Simon Stromin mukaan kiinteistö on menettänyt 4 metriä puutarhaa kolmessa kuukaudessa. Hän väittää, että jos kalliota ei tueta, hotelli putoaa mereen. "Vain yksi hotelli" Tammikuussa neuvosto haki 570 000 puntaa ympäristöviraston rahoitusta, mutta se hylättiin hakemukseen liittyvien ongelmien vuoksi. Valtuutettu Anthony Trollope-Bellew sanoi, että teknisten konsulttien palkkaaminen 40 000 punnan hintaan ongelmien ratkaisemiseksi auttaisi hakemusta, mutta neuvostolla ei ole siihen varaa. "Olemme jo käyttäneet 11 500 puntaa tähän hakemukseen, mutta vaikka käyttäisimme 40 000 puntaa, ei ole mitään takeita siitä, että hakemus menestyisi", hän sanoi. "Tämä koskee vain yhtä hotellia. Emme halua, että se katoaa mereen, mutta kyse on yhdestä hotellista, ja 40 000 puntaa West Somersetin neuvostolle ja Länsi-Somersetin asukkaille on paljon rahaa."</w:t>
      </w:r>
    </w:p>
    <w:p>
      <w:r>
        <w:rPr>
          <w:b/>
        </w:rPr>
        <w:t xml:space="preserve">Yhteenveto</w:t>
      </w:r>
    </w:p>
    <w:p>
      <w:r>
        <w:t xml:space="preserve">Suunnitelmat kallion kiinnittämiseksi, jotta hotelli ei putoaisi mereen, toimitetaan uudelleen ympäristövirastolle.</w:t>
      </w:r>
    </w:p>
    <w:p>
      <w:r>
        <w:rPr>
          <w:b/>
          <w:u w:val="single"/>
        </w:rPr>
        <w:t xml:space="preserve">Asiakirjan numero 28330</w:t>
      </w:r>
    </w:p>
    <w:p>
      <w:r>
        <w:t xml:space="preserve">Pembs-päällikkö Bryn Parry-Jonesin työsuhdeauto oli 90 000 punnan Porsche.</w:t>
      </w:r>
    </w:p>
    <w:p>
      <w:r>
        <w:t xml:space="preserve">Pembrokeshiren kunta vahvisti, että Bryn Parry-Jonesille annettiin auto sen jälkeen, kun se oli kieltäytynyt antamasta tietoja BBC:n pyynnöstä kahdeksan kuukauden ajan. Hänen käyttämänsä hybridisähköinen Porsche Panamera maksaa noin 90 000 puntaa. Parry-Jones sai 277 000 punnan erorahan irtisanouduttuaan työstään lokakuussa. Entinen toimitusjohtaja jätti tehtävänsä 31. lokakuuta. Häntä painostettiin eroamaan tehtävästään sen jälkeen, kun paljastui, että hän sai käteismaksuja eläkemaksujen sijaan, mikä Walesin tarkastusviraston mukaan oli laitonta. Maksuja koskevat poliisitutkinnat lopetettiin, kun näyttöä rikoksista ei löytynyt. Heinäkuussa Pembrokeshiren kunta ilmoitti, ettei se ryhtyisi lisätoimiin rahojen perimiseksi takaisin häneltä tai toiselta nimeltä mainitsemattomalta johtavalta virkamieheltä, joka oli osallisena vastaavassa järjestelyssä. Parry-Jones oli Walesin korkeimmin palkattu valtuuston pääjohtaja, ja hänen palkkansa oli lähes 195 000 puntaa sekä etuudet. Pembrokeshiren valtuusto ilmoitti, ettei se voinut paljastaa yksityiskohtia leasing-autosta Parry-Jonesin ollessa vielä virassaan, koska tiedot olivat yksityisiä ja vapautettu tiedonvälityksen vapautta koskevista pyynnöistä. "Koska tämä ajoneuvo ei ole enää käytössä, voimme nyt paljastaa yksityiskohdat", neuvoston virkamiehet vahvistivat.</w:t>
      </w:r>
    </w:p>
    <w:p>
      <w:r>
        <w:rPr>
          <w:b/>
        </w:rPr>
        <w:t xml:space="preserve">Yhteenveto</w:t>
      </w:r>
    </w:p>
    <w:p>
      <w:r>
        <w:t xml:space="preserve">BBC Wales on saanut tietää, että eläkemaksujen sijasta maksetuista käteismaksuista kiistellyn entisen valtuuston päällikön työsuhdeautoksi annettiin luksusluokan Porsche-leasing-auto.</w:t>
      </w:r>
    </w:p>
    <w:p>
      <w:r>
        <w:rPr>
          <w:b/>
          <w:u w:val="single"/>
        </w:rPr>
        <w:t xml:space="preserve">Asiakirjan numero 28331</w:t>
      </w:r>
    </w:p>
    <w:p>
      <w:r>
        <w:t xml:space="preserve">Nicole Kidman neuvottelee näyttelemään prinsessa Gracea</w:t>
      </w:r>
    </w:p>
    <w:p>
      <w:r>
        <w:t xml:space="preserve">Grace of Monaco oli vuoden 2011 "Black List" -listalla, joka sisältää Hollywoodin suosikkikäsikirjoitukset, jotka syntyvät tiettynä vuonna. Elokuvassa seurataan näyttelijäprinsessaksi muuttunutta näyttelijätärtä ja sitä, miten hän työskenteli kotimaansa Monacon pelastamiseksi 1960-luvun alussa. Elokuvan ohjaa Olivier Dahan, joka tunnetaan parhaiten La Vie en Rose -elokuvasta. Edith Piaf -elämäkertaelokuva voitti Marion Cotillardille parhaan naispääosan Oscarin vuonna 2008. Varietyn mukaan Hollywoodin huippunäyttelijättärien kesken on käyty kovaa kilpailua legendaarisen Grace Kellyn roolista. High Society -näyttelijätär luopui menestyksekkäästä elokuvaurasta mennessään 26-vuotiaana naimisiin Monacon ruhtinas Rainierin kanssa vuonna 1956. Arash Amelin käsikirjoittama elokuva sijoittuu joulukuun 1961 ja marraskuun 1962 väliseen aikaan, jolloin kahden lapsen äiti "joutui pelastamaan Monacon pahenevasta tilanteesta, joka koski sen asemaa veroparatiisina". Kidman voitti parhaan naispääosan Oscarin vuonna 2003 näyttelemällä Virginia Woolfia elokuvassa The Hours, ja oli ehdolla kolmannen kerran vuonna 2011 elokuvasta Rabbit Hole. Seuraavaksi 44-vuotias nähdään valkokankaalla trillerissä The Paperboy, jossa vastapuolina ovat Zac Efron ja John Cusack.</w:t>
      </w:r>
    </w:p>
    <w:p>
      <w:r>
        <w:rPr>
          <w:b/>
        </w:rPr>
        <w:t xml:space="preserve">Yhteenveto</w:t>
      </w:r>
    </w:p>
    <w:p>
      <w:r>
        <w:t xml:space="preserve">Näyttelijä Nicole Kidman on neuvotteluissa Grace Kellyn roolista - varmistaen tällä hetkellä yhden Hollywoodin halutuimmista rooleista, kertoo Variety .</w:t>
      </w:r>
    </w:p>
    <w:p>
      <w:r>
        <w:rPr>
          <w:b/>
          <w:u w:val="single"/>
        </w:rPr>
        <w:t xml:space="preserve">Asiakirjan numero 28332</w:t>
      </w:r>
    </w:p>
    <w:p>
      <w:r>
        <w:t xml:space="preserve">Lockheed Martin valmistaa MeyGen Pentland Firthin turbiinin.</w:t>
      </w:r>
    </w:p>
    <w:p>
      <w:r>
        <w:t xml:space="preserve">Yhdysvaltalainen yritys on työskennellyt 1,5 MW:n AR1500-turbiinin suunnittelussa Atlantiksen kanssa vuodesta 2013 lähtien. Se on yksi MeyGen-hankkeen ensimmäisen vaiheen neljästä laitteesta, ja sen on määrä saapua Skotlantiin asennettavaksi vuonna 2016. Atlantis suunnittelee lopulta jopa 269 turbiinin sijoittamista merenpohjaan. Pentland Firth on Caithnessin pohjoisrannikon ja Orkneysaarten erottava vesialue. Lockheed Martin valmistaa turbiinin teräskotelon ja kokoaa kaikki turbiinimoduulit, myös vaihteiston ja generaattorin. Yritys tunnetaan parhaiten puolustusalalla tekemästään työstä. Se valmistaa ohjusjärjestelmiä, kuten Trident-ohjuksia, ja lentokoneita, kuten Raptor ja uusi F-35. Ensimmäisen vaiheen kolme muuta turbiinia rakentaa toinen yritys, Andritz. Atlantis allekirjoitti viime vuonna usean miljoonan punnan sopimuksen MeyGenin tuottaman sähkön myynnistä energiayhtiö SmartestEnergylle. Atlantis varmisti hankkeelle myös 50 miljoonan punnan rahoituspaketin useilta rahoittajilta, kuten Skotlannin hallitukselta, Highlands and Islands Enterpriselta, Yhdistyneen kuningaskunnan hallitukselta ja Crown Estate -yhtiöltä.</w:t>
      </w:r>
    </w:p>
    <w:p>
      <w:r>
        <w:rPr>
          <w:b/>
        </w:rPr>
        <w:t xml:space="preserve">Yhteenveto</w:t>
      </w:r>
    </w:p>
    <w:p>
      <w:r>
        <w:t xml:space="preserve">Puolustusalan urakoitsija Lockheed Martin valmistaa vuorovesiturbiinin Pentland Firthin sisäsaaristossa sijaitsevaan merten uusiutuvien energialähteiden järjestelmään.</w:t>
      </w:r>
    </w:p>
    <w:p>
      <w:r>
        <w:rPr>
          <w:b/>
          <w:u w:val="single"/>
        </w:rPr>
        <w:t xml:space="preserve">Asiakirjan numero 28333</w:t>
      </w:r>
    </w:p>
    <w:p>
      <w:r>
        <w:t xml:space="preserve">Guernseyn vangit lajittelevat kierrätyksen metallijätteestä</w:t>
      </w:r>
    </w:p>
    <w:p>
      <w:r>
        <w:t xml:space="preserve">Järjestelmä on suunniteltu tarjoamaan työtä ja koulutusta ja auttamaan valtioita saavuttamaan 70 prosentin jätteiden kierrätystavoitteensa. Järjestelmässä vangit lajittelevat metalli- ja elektroniikkaromua sekä sähkölaitteita, myös tietokoneita, joista on poistettu kiintolevyt, osiinsa. Nämä lähetetään sitten saaren ulkopuolelle kierrätykseen. Vankilan, Guernsey Recyclingin ja Mayside Recyclingin välisen kumppanuuden ansiosta vangit voivat hankkia kierrätysalan NVQ-tutkinnon. Guernsey Recyclingin johtaja Alan Crowe sanoi, että tällainen erottelu voidaan tehdä vain kahdella tavalla: joko manuaalisesti tai kalliilla prosessilla, joka tunnetaan nimellä heavy media. Hän sanoi: "Pienin raskaan aineen käsittelylaitos, jonka voi ostaa, maksaa miljoona puntaa, ja sitä olisi täysin mahdotonta tuoda Guernseyyn... Manuaalinen erottelu on ainoa vaihtoehto."</w:t>
      </w:r>
    </w:p>
    <w:p>
      <w:r>
        <w:rPr>
          <w:b/>
        </w:rPr>
        <w:t xml:space="preserve">Yhteenveto</w:t>
      </w:r>
    </w:p>
    <w:p>
      <w:r>
        <w:t xml:space="preserve">Guernseyn vangit lajittelevat jätteitä Les Nicolles -vankilan ja kierrätysjärjestöjen välisessä kumppanuudessa.</w:t>
      </w:r>
    </w:p>
    <w:p>
      <w:r>
        <w:rPr>
          <w:b/>
          <w:u w:val="single"/>
        </w:rPr>
        <w:t xml:space="preserve">Asiakirjan numero 28334</w:t>
      </w:r>
    </w:p>
    <w:p>
      <w:r>
        <w:t xml:space="preserve">Thames-joen kalat löytyivät kuolleina Goringin tulvan laskettua.</w:t>
      </w:r>
    </w:p>
    <w:p>
      <w:r>
        <w:t xml:space="preserve">Ahvenen, särjen, särjen, särjen, särjen ja muikun sekoitus löytyi torstaina Goringin viljelysmaalta Oxfordshiressä. Ympäristöviraston (EA) mukaan epätavallinen tapaus johtui tulvien "vakavuudesta ja pitkäaikaisuudesta". Kalastusvastaava Tom Sherwood sanoi kehottavansa yleisöä ilmoittamaan kaikista loukkuun jääneiltä alueilta löytyneistä kaloista. Kun joet murtuvat, "kalat löytävät tiensä ruovikoihin ja ojiin, mutta takaisin jokeen ei pääse helposti", Sherwood sanoi. Goringistä löydetty 30 metrin pituinen kuolleiden kalojen alue on ensimmäinen laatuaan West Thamesin alueella viimeaikaisten tulvien aikana havaittu tapaus. Alue kattaa Oxfordshiren, Berkshiren, Buckinghamshiren, Gloucestershiren ja Hampshiren. Sherwoodin mukaan tapaus ei vaikuta Thamesin kalamääriin. "Vaikka emme haluaisikaan nähdä sitä, se ei aiheuta katastrofaalista laskua", hän sanoi.</w:t>
      </w:r>
    </w:p>
    <w:p>
      <w:r>
        <w:rPr>
          <w:b/>
        </w:rPr>
        <w:t xml:space="preserve">Yhteenveto</w:t>
      </w:r>
    </w:p>
    <w:p>
      <w:r>
        <w:t xml:space="preserve">Tuhansia loukkuun jääneitä kaloja on löydetty kuolleina Thames-joen lähistöltä tulvavesien vetäydyttyä.</w:t>
      </w:r>
    </w:p>
    <w:p>
      <w:r>
        <w:rPr>
          <w:b/>
          <w:u w:val="single"/>
        </w:rPr>
        <w:t xml:space="preserve">Asiakirjan numero 28335</w:t>
      </w:r>
    </w:p>
    <w:p>
      <w:r>
        <w:t xml:space="preserve">Barnsley Glass Works: Vapaa-ajan alue lisätty neuvoston riskirekisteriin</w:t>
      </w:r>
    </w:p>
    <w:p>
      <w:r>
        <w:t xml:space="preserve">Alueelle tulee kauppoja, kahviloita, elokuvateatteri, keilarata sekä uusia asuntoja Barnsley Marketille ja keskustakirjastolle. Se lisättiin Barnsleyn neuvoston strategiseen riskirekisteriin, koska on mahdollista, että se ei saa 120 miljoonan punnan rakennuskustannuksiaan takaisin "sopivassa aikataulussa". Rakennuksen on määrä avautua vuonna 2020. Lue lisää South Yorkshiren tarinoita Viranomaisen rekisterissä luetteloidaan kaupungin asioita, jotka voivat aiheuttaa vakavia ongelmia, jotta niitä voidaan seurata ja tarvittaessa ryhtyä tarvittaviin toimiin, kertoi Local Democracy Reporting Service (LDRS). Glass Worksin rahoittaa kokonaan valtuusto sen jälkeen, kun yritykset saada ulkopuolinen sijoittaja olivat epäonnistuneet, ja viranomainen toivoi, että investointi maksettaisiin tuotetuista vuokrista ja elinkeinoveroista. Hiljattain kävi ilmi, että 10 miljoonan punnan vararahasto, jonka neuvosto oli varannut Cheapsiden laitokseen liittyvien ennakoimattomien kustannusten varalle, oli suurelta osin käytetty, ja neuvoston oli löydettävä 6,5 miljoonaa puntaa sen täydentämiseksi. Barnsleyn kaupunginvaltuusto totesi aiemmin, että investointi loisi talouskasvua ja tarjoaisi noin 800 työpaikkaa vähittäiskaupan, vapaa-ajan ja rakennusteollisuuden aloilla.</w:t>
      </w:r>
    </w:p>
    <w:p>
      <w:r>
        <w:rPr>
          <w:b/>
        </w:rPr>
        <w:t xml:space="preserve">Yhteenveto</w:t>
      </w:r>
    </w:p>
    <w:p>
      <w:r>
        <w:t xml:space="preserve">Barnsleyn Glass Works -hanketta pidetään "strategisena riskinä" sen nousevien kustannusten vuoksi, kuten neuvoston asiakirjoista käy ilmi.</w:t>
      </w:r>
    </w:p>
    <w:p>
      <w:r>
        <w:rPr>
          <w:b/>
          <w:u w:val="single"/>
        </w:rPr>
        <w:t xml:space="preserve">Asiakirjan numero 28336</w:t>
      </w:r>
    </w:p>
    <w:p>
      <w:r>
        <w:t xml:space="preserve">Breightonin onnettomuuslentäjän rajoittunut liikkuvuus lisäsi hyytymisriskiä</w:t>
      </w:r>
    </w:p>
    <w:p>
      <w:r>
        <w:t xml:space="preserve">East Yorkshiren Hedonista kotoisin oleva Nigel Feetham, 36, syöksyi maahan 17. heinäkuuta 2016 tapahtuman aikana Breightonin lentopaikalla Pohjois-Yorkshiressä. Hull Coroners' Court kuuli, että Feetham kamppaili liikuntakykynsä kanssa sairaalassa ollessaan. Tutkinta kuuli, että liikkumattomuus saattoi vaikuttaa riskiin. Apulaiskuolemansyyntutkija Lorraine Harris kirjasi kertovan johtopäätöksen. Neljä koneessa ollutta matkustajaa sai vammoja päähän, selkään, rintakehään ja jalkoihin, kun entinen sotilaslentokone syöksyi maahan lentokentällä, jossa järjestettiin 1940-luvun teemalla tapahtumaa. Feetham vietiin Leeds General Infirmaryyn, jossa hänet leikattiin selkävammojen vuoksi. Leikkauksen jälkeen hänellä oli kuitenkin kipuja eikä hän pystynyt liikkumaan, kerrottiin oikeudelle. Selkäkirurgi Nigel Gummerson kertoi tutkinnassa: "Emme ymmärrä miksi, mutta Nigel ei pystynyt nousemaan ylös nykyisellä kipulääkkeellään. "Olisin odottanut hänen olevan liikkuvampi", hän sanoi. Kun häneltä kysyttiin, lisäisikö tämä veritulpan mahdollisuutta, tohtori Gummerson vastasi: "Kyllä." Sairaala myönsi myös, että se olisi voinut hoitaa Feethamin kivunlievitystä paremmin ensimmäisenä yönä, mutta lisäsi, että tämä ei olisi estänyt hänen kuolemaansa. Feetham kuoli 25. heinäkuuta 2016 sen jälkeen, kun hänen tilansa heikkeni äkillisesti. Tohtori Mark Egan kertoi tutkinnassa, että hänen kuolemansa johtui keuhkoveritulpasta. Hänellä oli myös syvä laskimotromboosi vasikassaan.</w:t>
      </w:r>
    </w:p>
    <w:p>
      <w:r>
        <w:rPr>
          <w:b/>
        </w:rPr>
        <w:t xml:space="preserve">Yhteenveto</w:t>
      </w:r>
    </w:p>
    <w:p>
      <w:r>
        <w:t xml:space="preserve">Lentäjän, joka kuoli veritulppaan viikko helikopteriturmasta selviydyttyään, odotettiin toipuvan vammoistaan, kuultiin tutkinnassa.</w:t>
      </w:r>
    </w:p>
    <w:p>
      <w:r>
        <w:rPr>
          <w:b/>
          <w:u w:val="single"/>
        </w:rPr>
        <w:t xml:space="preserve">Asiakirjan numero 28337</w:t>
      </w:r>
    </w:p>
    <w:p>
      <w:r>
        <w:t xml:space="preserve">Southamptonin vesistö: Riverside Parkin saarto poistetaan</w:t>
      </w:r>
    </w:p>
    <w:p>
      <w:r>
        <w:t xml:space="preserve">Poliisit olivat vastanneet ilmoituksiin laukauksista River Walkilla varhain torstaina, kun he löysivät talosta yli 100 kannabiskasvia. Sen jälkeen Riverside Parkissa olevasta autosta löytyi "suuri määrä" huumausainetta, ennen kuin ruumis nähtiin joessa. Poliisi kertoi, että sittemmin oli löydetty ja takavarikoitu toinen ajoneuvo. Hampshire Constabularyn mukaan Southamptonissa sijaitseva talo tutkittiin perjantaiaamuna, mutta pidätyksiä ei tehty. River Walkin ja osan Riverside Parkin ympärillä olevat eristyssulut poistettiin perjantai-iltana, vaikka poliisi on edelleen River Walkin talossa, josta kasvit löydettiin. Puistoon hylätty ajoneuvo - Jeep Jerokee - ja toinen ajoneuvo, jonka uskotaan olleen osallisena välikohtauksessa, tutkitaan parhaillaan rikosteknisesti. Aiheeseen liittyvät Internet-linkit Hampshire Constabulary</w:t>
      </w:r>
    </w:p>
    <w:p>
      <w:r>
        <w:rPr>
          <w:b/>
        </w:rPr>
        <w:t xml:space="preserve">Yhteenveto</w:t>
      </w:r>
    </w:p>
    <w:p>
      <w:r>
        <w:t xml:space="preserve">Southamptonin suuren puistoalueen ympärillä olevat saartorajoitukset on poistettu, kun poliisi jatkaa joesta löytyneen miehen kuoleman tutkimista.</w:t>
      </w:r>
    </w:p>
    <w:p>
      <w:r>
        <w:rPr>
          <w:b/>
          <w:u w:val="single"/>
        </w:rPr>
        <w:t xml:space="preserve">Asiakirjan numero 28338</w:t>
      </w:r>
    </w:p>
    <w:p>
      <w:r>
        <w:t xml:space="preserve">Sellafieldin rakennustyöntekijät äänestävät työtaistelutoimista</w:t>
      </w:r>
    </w:p>
    <w:p>
      <w:r>
        <w:t xml:space="preserve">Kiista koskee myös alihankkijana toimivan työnantajan kieltäytymistä sallimasta kokopäiväistä luottamusmiestä. Työntekijät päättävät ensi viikolla pidettävässä kokouksessa, millaisiin työtaistelutoimiin he ryhtyvät. Sellafield Ltd sanoi, ettei se ole suoraan osallisena kiistassa. Tiedottajan mukaan keskusteluihin ei osallistu yhtiön työntekijöitä. "Toivomme, että kaikki osapuolet pääsevät sopimukseen. Mahdolliset työtaistelutoimenpiteet eivät vaikuta työmaan turvallisuuteen", hän sanoi. Keskiviikkona neuvottelut kariutuivat, ja 98 prosenttia Uniten jäsenistä kannatti toimia, liitto kertoi. Uniten aluejohtaja Steve Benson sanoi, että jäsenet olivat "menettäneet kärsivällisyytensä" johdon kanssa. "He pyytävät vain oikeuksiaan, jotta työtoverista voisi tulla Sellafieldin työmaalla ammattiyhdistyksen luottamusmies, joka edustaa rakennustyöntekijöitä ja pitää heidät turvassa."</w:t>
      </w:r>
    </w:p>
    <w:p>
      <w:r>
        <w:rPr>
          <w:b/>
        </w:rPr>
        <w:t xml:space="preserve">Yhteenveto</w:t>
      </w:r>
    </w:p>
    <w:p>
      <w:r>
        <w:t xml:space="preserve">Cumbriassa sijaitsevalla Sellafieldin ydinvoimalaitoksella työskentelevä rakennushenkilöstö on äänestänyt työtaistelutoimenpiteiden puolesta työterveyttä ja -turvallisuutta koskevan riidan vuoksi, kertoi ammattiliitto Unite.</w:t>
      </w:r>
    </w:p>
    <w:p>
      <w:r>
        <w:rPr>
          <w:b/>
          <w:u w:val="single"/>
        </w:rPr>
        <w:t xml:space="preserve">Asiakirjan numero 28339</w:t>
      </w:r>
    </w:p>
    <w:p>
      <w:r>
        <w:t xml:space="preserve">Canterburyn arkkipiispa saa kaupungin vapauden</w:t>
      </w:r>
    </w:p>
    <w:p>
      <w:r>
        <w:t xml:space="preserve">Palkinto luovutettiin Rowan Williamsille Canterburyn kaupunginvaltuuston kokouksessa tunnustuksena hänen työstään yhteisön hyväksi. Se tuo mukanaan symbolisia oikeuksia, kuten oikeuden ajaa lampaita kaupungin läpi. Hänen seuraajakseen tulee pastori Justin Welby. Tohtori Williams liittyy muihin Canterburyn vapauden saaneisiin, kuten Walesin prinssiin, Canterburyn entiseen arkkipiispaan lordi Carey of Cliftoniin ja panttivangiksi jääneeseen Terry Waiteen. Osa hänen tunnustuksestaan kuuluu seuraavasti: "Hänen huolenpitonsa ja myötätuntonsa hiippakunnan asukkaita kohtaan näkyy hänen tukemisessaan hyväntekeväisyysjärjestöille, kuten Catching Lives ja Porchlight, ja hänen työnsä alueella on vaikuttanut valtavasti monien sen heikoimmassa asemassa olevien asukkaiden elämään." Hän luopuu arkkipiispan virasta ensi kuussa kymmenen vuoden jälkeen ja siirtyy Cambridgen Magdalene Collegen maisteriksi. Hänen seuraajansa, joka on tällä hetkellä Durhamin piispa, asetetaan arkkipiispaksi Canterburyn katedraalissa 21. maaliskuuta.</w:t>
      </w:r>
    </w:p>
    <w:p>
      <w:r>
        <w:rPr>
          <w:b/>
        </w:rPr>
        <w:t xml:space="preserve">Yhteenveto</w:t>
      </w:r>
    </w:p>
    <w:p>
      <w:r>
        <w:t xml:space="preserve">Canterburyn arkkipiispa on saanut Canterburyn kaupungin vapauden kuukausi ennen kuin hän luopuu anglikaanisen kirkon hengellisestä johtajuudesta.</w:t>
      </w:r>
    </w:p>
    <w:p>
      <w:r>
        <w:rPr>
          <w:b/>
          <w:u w:val="single"/>
        </w:rPr>
        <w:t xml:space="preserve">Asiakirjan numero 28340</w:t>
      </w:r>
    </w:p>
    <w:p>
      <w:r>
        <w:t xml:space="preserve">Venäjä laukaisee satelliitin maailmanlaajuista navigointijärjestelmää varten</w:t>
      </w:r>
    </w:p>
    <w:p>
      <w:r>
        <w:t xml:space="preserve">Glonass-K-satelliitti lennätettiin kiertoradalle Sojuz-raketilla Pohjois-Venäjällä sijaitsevalta avaruuskeskukselta. Joulukuussa yritys lähettää kolme viimeistä satelliittia avaruuteen epäonnistui, kun ne syöksyivät mereen. Lisää laukaisuja on suunnitteilla, jotta järjestelmä saataisiin valmiiksi tänä vuonna. Venäjän pääministeri Vladimir Putin on sanonut, että Glonass-järjestelmä antaa maalle satelliittinavigoinnin suvereniteetin. BBC:n Sean Fanning sanoo, että kaupallisista ja sotilaallisista syistä Venäjä ei halua olla riippuvainen amerikkalaisesta GPS-järjestelmästä, joka voidaan teoriassa kytkeä pois päältä milloin tahansa. Viimeisin laukaisu tuo Venäjän lähelle 24:ää toiminnassa olevaa satelliittia, jotka se tarvitsee, jotta Glonass voisi kattaa koko maapallon, toimittajamme sanoo. Venäjä oli jo viime vuonna laukaissut onnistuneesti useita Glonass-satelliitteja ja toivoi saavansa järjestelmän valmiiksi vuoteen 2011 mennessä. Kolme satelliittia, joita tarvitaan järjestelmän loppuunsaattamiseen, kuljettava raketti kuitenkin suistui kurssiltaan joulukuussa sen jälkeen, kun se oli laukaistu Baikonurin avaruuskeskuksesta Kazakstanissa. Venäläisten avaruusalan asiantuntijoiden mukaan Glonass-avaruusalukset ja niitä kuljettanut ylemmän vaiheen kantoraketti putosivat todennäköisesti Tyyneen valtamereen Havaijin lähellä.</w:t>
      </w:r>
    </w:p>
    <w:p>
      <w:r>
        <w:rPr>
          <w:b/>
        </w:rPr>
        <w:t xml:space="preserve">Yhteenveto</w:t>
      </w:r>
    </w:p>
    <w:p>
      <w:r>
        <w:t xml:space="preserve">Venäjä on laukaissut satelliitin, jota tarvitaan sen oman maailmanlaajuisen navigointijärjestelmän luomiseen, jonka on tarkoitus kilpailla Yhdysvaltojen maailmanlaajuisen paikannusjärjestelmän (GPS) kanssa.</w:t>
      </w:r>
    </w:p>
    <w:p>
      <w:r>
        <w:rPr>
          <w:b/>
          <w:u w:val="single"/>
        </w:rPr>
        <w:t xml:space="preserve">Asiakirjan numero 28341</w:t>
      </w:r>
    </w:p>
    <w:p>
      <w:r>
        <w:t xml:space="preserve">Kaksi raamattua varastettu West Lothianin kyläkirkosta</w:t>
      </w:r>
    </w:p>
    <w:p>
      <w:r>
        <w:t xml:space="preserve">Punaiset nahkasidotut kirjat vietiin Abercornin seurakuntakirkosta sunnuntain 17. heinäkuuta ja 24. heinäkuuta välisenä aikana. Ne ovat kooltaan noin 2 jalkaa kertaa 1 jalka ja paksuudeltaan noin 5 tuumaa. Jokaisen kulmissa on erottuva messinkipinnoite. Hopetounin perhe lahjoitti Raamatut kirkolle, ja niillä on "huomattava paikallishistoriallinen arvo". Broxburnin poliisiasemalla työskentelevä poliisi Andrew Young sanoi: "Molemmilla raamatuilla on huomattavaa arvoa paitsi rahassa mitattuna myös historiallinen merkitys paikallisyhteisölle. "Olemme erittäin innokkaita saamaan nämä esineet takaisin ja palauttamaan ne kirkkoon mahdollisimman pian."</w:t>
      </w:r>
    </w:p>
    <w:p>
      <w:r>
        <w:rPr>
          <w:b/>
        </w:rPr>
        <w:t xml:space="preserve">Yhteenveto</w:t>
      </w:r>
    </w:p>
    <w:p>
      <w:r>
        <w:t xml:space="preserve">Länsi-Lothianissa sijaitsevasta kirkosta on varastettu kaksi raamattua, joiden uskotaan olevan noin 200 vuotta vanhoja.</w:t>
      </w:r>
    </w:p>
    <w:p>
      <w:r>
        <w:rPr>
          <w:b/>
          <w:u w:val="single"/>
        </w:rPr>
        <w:t xml:space="preserve">Asiakirjan numero 28342</w:t>
      </w:r>
    </w:p>
    <w:p>
      <w:r>
        <w:t xml:space="preserve">Guernseyn lentoaseman kiitoratahanketta koskeva sopimus allekirjoitettu</w:t>
      </w:r>
    </w:p>
    <w:p>
      <w:r>
        <w:t xml:space="preserve">Julkisten palvelujen ministeri Bernard Flouquet ja Laganin toimitusjohtaja Colin Loughran olivat allekirjoittajia. Suunnittelulupa lentoasemalla tehtäville töille ja Longue Hougueen rakennettavalle väliaikaiselle laiturille materiaalien tuontia varten annettiin aiemmin tässä kuussa. Apulaisministeri Flouquet myönsi, että fyysiset työt voivat alkaa. Helmikuussa Lagan valittiin kolmen muun yrityksen tekemien tarjousten edelle. Loughran sanoi: "Olemme iloisia, sillä lähdimme liikkeelle tätä sopimusta kohti ehkä kaksi vuotta sitten. "Odotamme innolla haastavaa hanketta [ja] hyötyjä, joita uskomme sen tuovan saarelle toivottavasti pitkällä aikavälillä. "Lentoaseman logistiikan osalta on tehty paljon työtä, mutta tosiasia on, että materiaalien on tultava saarelle, jotta ne voidaan toimittaa lentoasemalle. "Teemme parhaamme, jotta vaikutukset jäisivät mahdollisimman vähäisiksi." Saaren historian suurin 80 miljoonan punnan suuruinen pääomahanke lentokentän kunnostamiseksi sisältää kiitotien siirtämisen länteen, ja sen odotetaan kestävän jopa kaksi vuotta.</w:t>
      </w:r>
    </w:p>
    <w:p>
      <w:r>
        <w:rPr>
          <w:b/>
        </w:rPr>
        <w:t xml:space="preserve">Yhteenveto</w:t>
      </w:r>
    </w:p>
    <w:p>
      <w:r>
        <w:t xml:space="preserve">Osavaltiot ja Lagan Construction ovat allekirjoittaneet 55 miljoonan punnan arvoisen sopimuksen osana Guernseyn lentoaseman kunnostushanketta.</w:t>
      </w:r>
    </w:p>
    <w:p>
      <w:r>
        <w:rPr>
          <w:b/>
          <w:u w:val="single"/>
        </w:rPr>
        <w:t xml:space="preserve">Asiakirjan numero 28343</w:t>
      </w:r>
    </w:p>
    <w:p>
      <w:r>
        <w:t xml:space="preserve">Halamin murtautuminen: Mies, 65, puukotettiin perheen kotona</w:t>
      </w:r>
    </w:p>
    <w:p>
      <w:r>
        <w:t xml:space="preserve">Poliisit kutsuttiin paikalle Halam Hillissä Halamissa, lähellä Southwelliä, noin klo 04:10 GMT torstaina. Nottinghamshiren poliisi kertoi, että sisältä löytynyt 65-vuotias mies oli saanut kaksi "pistohaavaa" vatsaansa ja rintaansa, ja hänet vietiin leikkaukseen Queen's Medical Centreen Nottinghamiin. 55-vuotias mies on pidätetty. Poliisin mukaan loukkaantunut mies oli mennyt tutkimaan lasin rikkoutumisen ääntä, minkä jälkeen epäilty oli puukottanut häntä ja paennut paikalta. Komisario Gayle Hart sanoi, että miehen perhe oli murtohetkellä yläkerrassa ja että he ovat olleet "äärimmäisen järkyttyneitä ja järkyttyneitä". "Tämä on kauhea tapaus, jonka seurauksena mies on taistellut hengestään", hän sanoi. "Uhri on teho-osastolla, ja hänen tilansa on tällä hetkellä vakava mutta vakaa. "Rikostutkijat tekevät kovasti töitä selvittääkseen olosuhteet ja edistääkseen tutkintaa mahdollisimman nopeasti." Seuraa BBC East Midlandsia Facebookissa, Twitterissä tai Instagramissa. Lähetä juttuideoita osoitteeseen eastmidsnews@bbc.co.uk. Aiheeseen liittyvät Internet-linkit Nottinghamshiren poliisi</w:t>
      </w:r>
    </w:p>
    <w:p>
      <w:r>
        <w:rPr>
          <w:b/>
        </w:rPr>
        <w:t xml:space="preserve">Yhteenveto</w:t>
      </w:r>
    </w:p>
    <w:p>
      <w:r>
        <w:t xml:space="preserve">Mies "taistelee hengestään" sairaalassa sen jälkeen, kun häntä oli puukotettu murron aikana perheen kotiin, poliisi on kertonut.</w:t>
      </w:r>
    </w:p>
    <w:p>
      <w:r>
        <w:rPr>
          <w:b/>
          <w:u w:val="single"/>
        </w:rPr>
        <w:t xml:space="preserve">Asiakirjan numero 28344</w:t>
      </w:r>
    </w:p>
    <w:p>
      <w:r>
        <w:t xml:space="preserve">Wallacen ja Gromitin tekijät tekivät ennätyksen Pendine Sandsilla.</w:t>
      </w:r>
    </w:p>
    <w:p>
      <w:r>
        <w:t xml:space="preserve">Elokuva nimeltä "Gulp" on tarina yksinäisestä kalastajasta, joka joutuu kalan syömäksi, ja se sijoittuu Pendine Sandsille, Carmarthenshireen. Noin 30 vapaaehtoista ja hiekkataiteilijaa auttoi videon tekemisessä, ja se kuvattiin kolmella matkapuhelimella kirsikkakirpputorilta. Aardman Animations rikkoi myös maailmanennätyksen pienimmän stop motion -animaatiohahmon luomisessa vuonna 2010. Gulpin toinen ohjaaja Will Studd sanoi: "Elokuva oli valtava testi suunnittelulle ja koordinoinnille luontoäidin kanssa. "Olosuhteiden ja vuorovesiaikojen suhteen meillä oli uskomaton tuuri, ja joskus saimme päivän viimeisen kuvan juuri, kun aallot iskivät kuvauspaikan ympärille." Hän kertoi, että kuvauspaikan koko oli 42,71 metriä (141 jalkaa) kertaa 24 metriä (79 jalkaa), ja matkapuhelimilla kuvattiin jopa 75 kuvaa päivässä. Hän lisäsi: "Kuvausten oli tietenkin oltava nopeita, koska aikaa oli niin vähän." Hän lisäsi: "Kuvausten oli tietenkin oltava nopeita, koska aikaa oli niin vähän." Verkossa on myös julkaistu video siitä, miten projekti koottiin.</w:t>
      </w:r>
    </w:p>
    <w:p>
      <w:r>
        <w:rPr>
          <w:b/>
        </w:rPr>
        <w:t xml:space="preserve">Yhteenveto</w:t>
      </w:r>
    </w:p>
    <w:p>
      <w:r>
        <w:t xml:space="preserve">Wallace ja Gromit -elokuvan tekijät ovat kuvanneet maailman suurimmaksi toivomansa stop-motion-animaation.</w:t>
      </w:r>
    </w:p>
    <w:p>
      <w:r>
        <w:rPr>
          <w:b/>
          <w:u w:val="single"/>
        </w:rPr>
        <w:t xml:space="preserve">Asiakirjan numero 28345</w:t>
      </w:r>
    </w:p>
    <w:p>
      <w:r>
        <w:t xml:space="preserve">Crook Inn -yhteisösopimukselle asetettu tiukka rahoituksellinen määräaika</w:t>
      </w:r>
    </w:p>
    <w:p>
      <w:r>
        <w:t xml:space="preserve">Kampanjoijat ovat taistelleet Tweedsmuirissa sijaitsevan Crook Innin uudelleen avaamisen puolesta useiden vuosien ajan. Se suljettiin kuusi vuotta sitten, ja se oli tarkoitus muuttaa asuintaloksi. Nyt on sovittu, että yhteisö voi ottaa pubin haltuunsa, mutta heidän on kerättävä 160 000 puntaa, jotta osto saadaan päätökseen vuoden loppuun mennessä. Tämä on viimeisin käänne pitkään jatkuneessa taistelussa majatalon kohtalosta, joka sai ensimmäisen toimiluvan vuonna 1604. Pubi suljettiin vuonna 2006, ja sen muuttamista majoituspaikaksi suunniteltiin. Scottish Borders Council kuitenkin hylkäsi nämä ehdotukset, ja Skotlannin hallitus piti päätöksen voimassa julkisen kuulemisen jälkeen. Paikalliset asukkaat ovat koko ajan pyrkineet avaamaan pubin uudelleen yhteisön kokoontumispaikaksi. Noin sadan hengen ryhmä on nyt allekirjoittanut sopimuksen hotellin päärakennuksen haltuunotosta, ja omistaja James Doonan säilyttää ulkorakennukset ja kiinteistön takana olevan maa-alueen. Heillä on vuoden loppuun asti aikaa nostaa hintapyyntöä. Pelastakaa Crook -rahoitushanke käynnistetään, ja toivotaan, että rahaa saadaan kahdesta läheisestä tuulipuistosta sekä muista paikallisista hankkeista, kuten Tweedsmuirin musiikkifestivaalista. Aiheeseen liittyvät Internet-linkit Save The Crook Inn Skotlannin hallitus Scottish Borders Council (Scottish Borders Council)</w:t>
      </w:r>
    </w:p>
    <w:p>
      <w:r>
        <w:rPr>
          <w:b/>
        </w:rPr>
        <w:t xml:space="preserve">Yhteenveto</w:t>
      </w:r>
    </w:p>
    <w:p>
      <w:r>
        <w:t xml:space="preserve">Bordersissa sijaitsevan 1600-luvun majatalon ostamisesta yhteisön omistukseen on tehty sopimus, mutta nyt on tiukka määräaika tarvittavan rahoituksen löytämiseksi.</w:t>
      </w:r>
    </w:p>
    <w:p>
      <w:r>
        <w:rPr>
          <w:b/>
          <w:u w:val="single"/>
        </w:rPr>
        <w:t xml:space="preserve">Asiakirjan numero 28346</w:t>
      </w:r>
    </w:p>
    <w:p>
      <w:r>
        <w:t xml:space="preserve">Olympiavoittaja Greg Rutherford Woburn Sandsin paraatissa</w:t>
      </w:r>
    </w:p>
    <w:p>
      <w:r>
        <w:t xml:space="preserve">Sadat ihmiset tulivat tervehtimään Rutherfordia, joka voitti vuoden 2012 olympialaiset 8,31 metrin hypyllä. Osana perjantaisia juhlallisuuksia hän paljasti Mowbray Greenissä muistolaatan voittohyppynsä muistoksi. Rutherford sanoi, että paraati oli "out of this world". "En odottanut tätä ollenkaan", hän sanoi. "Pelkäsin, ettei kukaan olisi tullut paikalle, koska kaikki olisivat unohtaneet, mitä olympialaiset ovat. "Tämä osoittaa, miten upeasti urheilu tuo ihmisiä yhteen ja miten upeat olympialaiset ovat olleet." Hän sanoi: "Tämä on hienoa." Hänen isänsä Andy kuvaili poikansa saavutusta "yli villeimpienkin unelmieni". Aiemmin tässä kuussa Rutherford arvosteli Milton Keynesiä, jossa hänen poikansa kasvoi, siitä, ettei se järjestänyt urheilijalle vastaanottoa. Sen sijaan Milton Keynesin valtuusto on järjestänyt myöhemmin pidettävän huvipäivän paikallisten kisatekijöiden, soihdunkantajien ja muiden Lontoon kisoissa auttaneiden henkilöiden kunniaksi. Paikallinen paralympiavoittaja miekkailija Gabi Down on mukana tapahtumassa. Greg Rutherford ei voi osallistua aiempien sitoumustensa vuoksi.</w:t>
      </w:r>
    </w:p>
    <w:p>
      <w:r>
        <w:rPr>
          <w:b/>
        </w:rPr>
        <w:t xml:space="preserve">Yhteenveto</w:t>
      </w:r>
    </w:p>
    <w:p>
      <w:r>
        <w:t xml:space="preserve">Pituushypyn olympiavoittajalle Greg Rutherfordille on järjestetty avoin bussikierros hänen kotikaupungissaan Woburn Sandsissa, lähellä Milton Keynesiä.</w:t>
      </w:r>
    </w:p>
    <w:p>
      <w:r>
        <w:rPr>
          <w:b/>
          <w:u w:val="single"/>
        </w:rPr>
        <w:t xml:space="preserve">Asiakirjan numero 28347</w:t>
      </w:r>
    </w:p>
    <w:p>
      <w:r>
        <w:t xml:space="preserve">Aberdeenin puutarhakilpailijan suunnitelmapäällikkö menettää työnsä</w:t>
      </w:r>
    </w:p>
    <w:p>
      <w:r>
        <w:t xml:space="preserve">Elly Rothnie, joka palkattiin toteuttamaan 13 miljoonan punnan hanketta Peacock Visual Artsille, on irtisanottu. Siirto on seurausta kaupunginvaltuuston päätöksestä tukea Sir Ian Woodin vaihtoehtoisia suunnitelmia kaupunkiaukiosta alueella. Peacockin johtaja Lindsay Gordon sanoi, että organisaation tulevaisuus on nyt epävarma. Gordon on myös vahvistanut, että Peacock ei osallistu kaupunkiaukion suunnitelmaan. Kaupunginvaltuutetut kannattivat äänestyksessä kaupunkiaukion suunnitelmaa, johon sisältyy öljymoguli Sir Ian Woodin 50 miljoonan punnan lahjoitus ja nimettömän liikemiehen 5 miljoonan punnan lahjoitus. Päätös on seurausta julkisesta kuulemisesta, jossa 55 prosenttia vastaajista ilmoitti, ettei halua uutta toria.</w:t>
      </w:r>
    </w:p>
    <w:p>
      <w:r>
        <w:rPr>
          <w:b/>
        </w:rPr>
        <w:t xml:space="preserve">Yhteenveto</w:t>
      </w:r>
    </w:p>
    <w:p>
      <w:r>
        <w:t xml:space="preserve">Aberdeenin Union Terrace Gardensiin rakennettavan kuvataidekeskuksen rakentamista johtava nainen on menettänyt työnsä.</w:t>
      </w:r>
    </w:p>
    <w:p>
      <w:r>
        <w:rPr>
          <w:b/>
          <w:u w:val="single"/>
        </w:rPr>
        <w:t xml:space="preserve">Asiakirjan numero 28348</w:t>
      </w:r>
    </w:p>
    <w:p>
      <w:r>
        <w:t xml:space="preserve">RSPB:n mukaan lintujen tappaminen nelinkertaistuu vuodessa Walesissa.</w:t>
      </w:r>
    </w:p>
    <w:p>
      <w:r>
        <w:t xml:space="preserve">Walesissa tapettiin viime vuonna neljä kertaa enemmän lintuja kuin vuonna 2017, kertoi luonnonsuojelujärjestö. Tutkinnanjohtaja Jenny Shelton sanoi, että linnut tapettiin yleensä siksi, että ne uhkasivat riistakantoja. Luonnontieteilijä Iolo Williams sanoi: "Tämä on viktoriaaninen käytäntö, joka jatkuu 2000-luvulla täällä Walesissa." Vuonna 2017 Walesissa oli vain kolme vahvistettua lintujen tappoa - myrkytetty muuttohaukka sekä punajalkaviklo ja hiirihaukka, jotka molemmat ammuttiin. Sen jälkeen määrä on kuitenkin kasvanut jyrkästi: RSPB:n tutkimusvastaava Jenny Shelton sanoi, että järjestö jatkaa "hellittämätöntä marssiaan" lintujen tappoja vastaan. Hän sanoi, että eläimet tapetaan yleensä siksi, että ne uhkaavat riistakantoja. "Tällaiset tapaukset ovat jatkuva ongelma", hän sanoi ja lisäsi, että lintuja suojelevia lakeja rikotaan "rutiininomaisesti". Hän uskoi, että lintuja tapetaan enemmän kuin niitä löydetään. "Niistä tulee huomattavia poissaolollaan", hän sanoi. TV-juontaja Williams sanoi olevansa "tyrmistynyt" kuultuaan kuolemantapauksista. "Kuulin näistä myrkytetyistä korpeista kaksi viikkoa sitten", hän sanoi. "Tiedämme, että se on lähellä petolintujen metsästysaluetta. "Luulin, että tämä oli käytännössä menneisyyttä Walesissa, mutta näin ei ole." Hän jatkoi. Pohjois-Walesin poliisin maaseuturikollisuudesta vastaava Rob Taylor myönsi, että lintujen myrkytysten tutkiminen on "äärimmäisen vaikeaa", koska silminnäkijöitä on harvoin.</w:t>
      </w:r>
    </w:p>
    <w:p>
      <w:r>
        <w:rPr>
          <w:b/>
        </w:rPr>
        <w:t xml:space="preserve">Yhteenveto</w:t>
      </w:r>
    </w:p>
    <w:p>
      <w:r>
        <w:t xml:space="preserve">Lintujen suojelua koskevia lakeja rikotaan rutiininomaisesti, RSPB on sanonut sen jälkeen, kun luvut osoittivat laittomasti tapettujen lintujen määrän kasvaneen valtavasti.</w:t>
      </w:r>
    </w:p>
    <w:p>
      <w:r>
        <w:rPr>
          <w:b/>
          <w:u w:val="single"/>
        </w:rPr>
        <w:t xml:space="preserve">Asiakirjan numero 28349</w:t>
      </w:r>
    </w:p>
    <w:p>
      <w:r>
        <w:t xml:space="preserve">Vankilan henkilökunnan jäsen otettu panttivangiksi vankilassa HMP Berwynissä, Wrexhamissa</w:t>
      </w:r>
    </w:p>
    <w:p>
      <w:r>
        <w:t xml:space="preserve">Vankeinhoitolaitoksen mukaan Wrexhamin HMP Berwynissä sattunut välikohtaus, jossa oli osallisena vanki, kesti 13 minuuttia, mutta se selvitettiin ilman, että kukaan loukkaantui. Tapahtuman uskotaan koskeneen naista, joka työskentelee aputehtävissä. Aiemmin tällä viikolla mellakkavarusteita käyttäneet virkamiehet joutuivat poistamaan miehen vankilan katolta. Vankeinhoitolaitoksen tiedottaja lisäsi: "Vankila tukee henkilökunnan jäsentä, ja pyrimme saamaan mahdollisimman ankaran rangaistuksen tekijälle."</w:t>
      </w:r>
    </w:p>
    <w:p>
      <w:r>
        <w:rPr>
          <w:b/>
        </w:rPr>
        <w:t xml:space="preserve">Yhteenveto</w:t>
      </w:r>
    </w:p>
    <w:p>
      <w:r>
        <w:t xml:space="preserve">Yhdistyneen kuningaskunnan suurimmassa vankilassa "otettiin panttivangiksi" vankilahenkilökuntaan kuuluva henkilö, kuten on vahvistettu.</w:t>
      </w:r>
    </w:p>
    <w:p>
      <w:r>
        <w:rPr>
          <w:b/>
          <w:u w:val="single"/>
        </w:rPr>
        <w:t xml:space="preserve">Asiakirjan numero 28350</w:t>
      </w:r>
    </w:p>
    <w:p>
      <w:r>
        <w:t xml:space="preserve">Panaman kuvernööri pysäytettiin 79 huumepakettia kuljettaneen auton kyydissä</w:t>
      </w:r>
    </w:p>
    <w:p>
      <w:r>
        <w:t xml:space="preserve">Paikalliset tiedotusvälineet ovat tunnistaneet yhden pidätetyistä Guna Yalan kuvernööriksi Erick Marteloksi. Hänet on sittemmin erotettu virastaan. Poliisi kertoi toimineensa vihjeen perusteella ja pysäyttäneensä auton varhain tiistaina tiesululla. He löysivät huumeet kätkettyinä istuinten alle. Panaman presidentti Nito Cortizo kirjoitti Twitterissä [espanjaksi], että hän on "sitoutunut nollatoleranssipolitiikkaan kaikenlaista käyttäytymistä kohtaan, joka on vastoin etiikkaa, jota kaikkien virkamiesten on noudatettava". Toistaiseksi Martelo tai kukaan häntä edustava taho ei ole kommentoinut asiaa. Guna Yala sijaitsee Panaman Karibianmeren rannikolla, ja siellä asuu guna-alkuperäiskansa. Etelässä se rajoittuu Kolumbiaan, ja kokaiinikauppiaat ovat jo pitkään käyttäneet sen pitkää rannikkoa tavaroidensa salakuljettamiseen pohjoiseen.</w:t>
      </w:r>
    </w:p>
    <w:p>
      <w:r>
        <w:rPr>
          <w:b/>
        </w:rPr>
        <w:t xml:space="preserve">Yhteenveto</w:t>
      </w:r>
    </w:p>
    <w:p>
      <w:r>
        <w:t xml:space="preserve">Panaman poliisi kertoo pidättäneensä kaksi Panaman kansalaista, jotka matkustivat autossa, jossa oli 79 pakettia laittomia huumeita.</w:t>
      </w:r>
    </w:p>
    <w:p>
      <w:r>
        <w:rPr>
          <w:b/>
          <w:u w:val="single"/>
        </w:rPr>
        <w:t xml:space="preserve">Asiakirjan numero 28351</w:t>
      </w:r>
    </w:p>
    <w:p>
      <w:r>
        <w:t xml:space="preserve">Rengasvalmistaja Pirelli keskeyttää tuotannon Venezuelassa</w:t>
      </w:r>
    </w:p>
    <w:p>
      <w:r>
        <w:t xml:space="preserve">Pirelli on viimeisin ulkomainen yritys, joka keskeyttää toimintansa Venezuelassa vakavan talouskriisin keskellä. Yritys ilmoitti lopettavansa tuotannon Guacaran tehtaallaan Carabobon osavaltiossa 16. kesäkuuta alkaen oltuaan Venezuelassa 26 vuotta. Tämä tapahtui kuukausi sen jälkeen, kun General Motors ilmoitti jättävänsä Venezuelan. Venezuelan Pirelli sanoi lausunnossaan, että se tekee kaikkensa jatkaakseen renkaiden toimittamista maahan. Italialaisen rengasvalmistajan Venezuelan osasto oli pysäyttänyt tuotannon jo kerran kahdeksi viikoksi viime tammikuussa, mutta tällä kertaa se sanoi, että keskeytys oli toistaiseksi voimassa. Aiemmin tällä viikolla Colgate-Palmolive ilmoitti, ettei se enää tuota Venezuelassa astianpesu- ja puhdistusaineita, myös raaka-aineiden puutteen vuoksi. Myös United Airlines ilmoitti tällä viikolla keskeyttävänsä Houstonista Caracasiin suuntautuvan lentonsa kysynnän puutteen vuoksi 1. heinäkuuta alkaen. Hallitus syyttää kriisistä "taloussotaa", jota "Yhdysvaltain imperialistit ja Venezuelan oligarkia" käyvät sitä vastaan. Kriitikot sanovat kuitenkin, että talouden surkea tila johtuu presidenttien Hugo Chávezin ja Nicolás Maduron sosialistihallitusten 18 vuotta kestäneestä huonosta hallinnosta. Lähes päivittäiset hallituksen vastaiset mielenosoitukset ovat lisänneet jännitteitä öljyrikkaassa maassa.</w:t>
      </w:r>
    </w:p>
    <w:p>
      <w:r>
        <w:rPr>
          <w:b/>
        </w:rPr>
        <w:t xml:space="preserve">Yhteenveto</w:t>
      </w:r>
    </w:p>
    <w:p>
      <w:r>
        <w:t xml:space="preserve">Rengasvalmistaja Pirelli sanoo keskeyttävänsä tuotantonsa Venezuelassa toistaiseksi, koska se ei saa tarvittavia raaka-aineita.</w:t>
      </w:r>
    </w:p>
    <w:p>
      <w:r>
        <w:rPr>
          <w:b/>
          <w:u w:val="single"/>
        </w:rPr>
        <w:t xml:space="preserve">Asiakirjan numero 28352</w:t>
      </w:r>
    </w:p>
    <w:p>
      <w:r>
        <w:t xml:space="preserve">Meksikon ex-kuvernööriä Tomas Yarringtonia vastaan nostetaan kartellisyytteet</w:t>
      </w:r>
    </w:p>
    <w:p>
      <w:r>
        <w:t xml:space="preserve">Yarringtonia, joka toimi rajavaltiossa kuvernöörinä vuosina 1999-2004, syytetään rahanpesusta. Syyttäjien mukaan hän otti vastaan miljoonien dollareiden lahjuksia Gulf-kartellilta vastineeksi siitä, että se sai salakuljettaa suuria määriä kokaiinia Yhdysvaltoihin. Yarrington, jota Yhdysvallat etsii, on kiistänyt syytteet. Hänen asianajajansa sanoi, että syytteet ovat poliittisesti motivoituja, ja kiisti, että hänen päämiehensä piileskelisi viranomaisilta. Syyttäjän mukaan Yarrington alkoi saada maksuja Persianlahden huumekartellilta, kun hän pyrki Tamaulipasin kuvernööriksi. Tamaulipas on Koillis-Meksikon osavaltio, joka rajoittuu Teksasiin ja jonka läpi kulkee huumeiden salakuljetusreittejä. Hänen väitetään jatkaneen lahjusten vastaanottamista virkakautensa aikana ja sijoittaneen rahat kiinteistöihin eri puolilla Texasia,Syytteessä syytetään Yarringtonia myös kokaiinin vastaanottamisesta vastineeksi siitä, että hän helpotti pääsyä Meksikon satamiin. Yarrington erotettiin hallituksessa olevasta Institutionaalisesta vallankumouspuolueesta (PRI) viime vuonna sen jälkeen, kun väitteet hänen yhteyksistään Persianlahden kartelliin tulivat ilmi. Persianlahden kartelli on yksi Meksikon suurimmista rikollisjärjestöistä, jolla on laajat kansainväliset yhteydet. Se harjoittaa huumekauppaa, kiristystä, kidnappauksia ja murhia valta-asemastaan Matamorosista Tamaulipasista käsin.</w:t>
      </w:r>
    </w:p>
    <w:p>
      <w:r>
        <w:rPr>
          <w:b/>
        </w:rPr>
        <w:t xml:space="preserve">Yhteenveto</w:t>
      </w:r>
    </w:p>
    <w:p>
      <w:r>
        <w:t xml:space="preserve">Yhdysvaltain syyttäjät ovat syyttäneet Meksikon pohjoisosan Tamaulipasin osavaltion entistä kuvernööriä Tomas Yarringtonia yhteyksistä huumekartelleihin.</w:t>
      </w:r>
    </w:p>
    <w:p>
      <w:r>
        <w:rPr>
          <w:b/>
          <w:u w:val="single"/>
        </w:rPr>
        <w:t xml:space="preserve">Asiakirjan numero 28353</w:t>
      </w:r>
    </w:p>
    <w:p>
      <w:r>
        <w:t xml:space="preserve">RHI: Foster kiittää ihmisiä tuesta "synkkien hetkien" jälkeen</w:t>
      </w:r>
    </w:p>
    <w:p>
      <w:r>
        <w:t xml:space="preserve">Stephen WalkerBBC News NI:n poliittinen kirjeenvaihtaja Pääministeri kiitti perhettään, joka on kuunnellut "monien ihmisten puhuvan heidän vaimostaan, tyttärestään, siskostaan ja äidistään näin halventavasti". Hän sanoi, että he "eivät koskaan lakanneet uskomasta minuun rehellisenä ihmisenä". RHI-järjestelmää koskevat tulokset julkaistiin perjantaina. Vuonna 2017 perustetussa tutkimuksessa todettiin, että korruptoitunut tai ilkivaltainen toiminta ei ollut syynä siihen, mikä epäonnistuneessa energiajärjestelmässä meni pieleen, mutta todettiin, että järjestelmä oli "liian pitkälle mennyt hanke" NI Executive -hallinnolle ja että sitä "ei olisi koskaan pitänyt hyväksyä". Puhuessaan Stormontissa ensimmäistä kertaa julkaisun jälkeen demokraattisen unionistipuolueen johtaja kiitti myös Jumalaa ja "ystäviä ja kollegoja sekä puolueen sisällä että sen ulkopuolella". Hän kertoi MLA:n jäsenille olevansa "syvästi pahoillaan" tehdyistä virheistä, "erityisesti niistä tilaisuuksista, joita minulla oli tai joita olisin voinut käyttää joidenkin myöhemmin esiin tulleiden kysymysten käsittelemiseksi". Foster sanoi, että korruptiosyytökset olivat ne, jotka aiheuttivat hänelle eniten huolta, ja kehotti syytösten esittäjiä hyväksymään julkisesti raportin havainnot, joiden mukaan korruptiolla ei ollut osuutta järjestelmän epäonnistumiseen. Lopuksi hän myönsi, että hänen osuutensa "vahingoitti yleistä luottamusta", ja sanoi olevansa päättänyt osallistua täysipainoisesti luottamuksen palauttamiseen "ja tehdä kaikkeni varmistaakseni, että työskentelytapa paranee, kun etenemme eteenpäin". Hän lisäsi, että "tämä ei ole syyttelyn päivä, vaan oppimisen päivä".</w:t>
      </w:r>
    </w:p>
    <w:p>
      <w:r>
        <w:rPr>
          <w:b/>
        </w:rPr>
        <w:t xml:space="preserve">Yhteenveto</w:t>
      </w:r>
    </w:p>
    <w:p>
      <w:r>
        <w:t xml:space="preserve">Arlene Foster näytti olevan lähellä kyyneleitä, kun hän kertoi Pohjois-Irlannin yleiskokouksessa, mikä sai hänet selviämään uusiutuvan lämmön kannustinjärjestelmän (RHI) "synkistä hetkistä".</w:t>
      </w:r>
    </w:p>
    <w:p>
      <w:r>
        <w:rPr>
          <w:b/>
          <w:u w:val="single"/>
        </w:rPr>
        <w:t xml:space="preserve">Asiakirjan numero 28354</w:t>
      </w:r>
    </w:p>
    <w:p>
      <w:r>
        <w:t xml:space="preserve">Wells Fargo paljastaa lisää väärennettyjä tilejä</w:t>
      </w:r>
    </w:p>
    <w:p>
      <w:r>
        <w:t xml:space="preserve">Nämä 1,4 miljoonaa uutta tiliä löydettiin osana pankin skandaalin paljastumisen jälkeen teettämää tarkastelua. Analyysissä paljastui myös ongelmia yrityksen verkkomaksujärjestelmässä. Pankki on jo suostunut maksamaan yli 150 miljoonaa dollaria asiakkaille. Suuri osa tästä summasta käytetään pankin asiakkaiden puolesta vuodesta 2002 lähtien nostetun joukkokanteen ratkaisemiseen. Wells Fargon toimitusjohtaja Tim Sloan pyysi asiakkailta anteeksi ja kutsui myyntikäytäntöjä "mahdottomiksi hyväksyä". "Luottamuksen palauttamiseksi ja paremman Wells Fargon rakentamiseksi ensisijainen tavoitteemme on korjata asiat asiakkaidemme kannalta, ja tämän laajennetun kolmannen osapuolen analyysin valmistuminen on tärkeä virstanpylväs", hän sanoi. Tutkimuksessa käytiin läpi noin 165 miljoonaa asiakastiliä, jotka avattiin tammikuun 2009 ja syyskuun 2016 välisenä aikana, ja tunnistettiin "mahdollisesti luvattomia" tilejä toiminnan perusteella. Sloanin mukaan pankki tarkastelee nyt tilejä vuoteen 2002 asti. Tietojen analysointi on saattanut tuottaa joitakin tilejä, jotka olivat todellisuudessa valtuutettuja, pankki sanoi. Wells Fargo, yksi Amerikan suurimmista vähittäispankeista, on ollut myllerryksessä sen jälkeen, kun paljastui, että yritys loi miljoonia väärennettyjä tilejä myyntitavoitteiden saavuttamiseksi. ja jätti huomiotta tai rankaisi ilmiantajia. Ongelmat maksoivat yli 5 000 alemman tason työntekijän työpaikan ja johtivat entisen pääjohtajan John Stumpfin eroon. Pankki nimitti tässä kuussa myös uuden hallituksen puheenjohtajan huhtikuussa pidetyn osakkeenomistajien kokouksen jälkeen. Yrityksen maine on kärsinyt myös muilla aloilla ilmenneistä ongelmista. Heinäkuussa pankki esimerkiksi ilmoitti maksavansa 80 miljoonaa dollaria laskutettuaan virheellisesti noin 570 000 asiakasta autovakuutuksesta.</w:t>
      </w:r>
    </w:p>
    <w:p>
      <w:r>
        <w:rPr>
          <w:b/>
        </w:rPr>
        <w:t xml:space="preserve">Yhteenveto</w:t>
      </w:r>
    </w:p>
    <w:p>
      <w:r>
        <w:t xml:space="preserve">Yhdysvaltalainen pankki Wells Fargo sanoo, että asiakkaille on saatettu luoda jopa 3,5 miljoonaa tiliä ilman lupaa noin kahdeksan vuoden aikana, mikä on jopa enemmän kuin aiemmin on myönnetty.</w:t>
      </w:r>
    </w:p>
    <w:p>
      <w:r>
        <w:rPr>
          <w:b/>
          <w:u w:val="single"/>
        </w:rPr>
        <w:t xml:space="preserve">Asiakirjan numero 28355</w:t>
      </w:r>
    </w:p>
    <w:p>
      <w:r>
        <w:t xml:space="preserve">Venäläiset mitalit walesilaisille sotaveteraaneille arktisissa saattueissa</w:t>
      </w:r>
    </w:p>
    <w:p>
      <w:r>
        <w:t xml:space="preserve">Heille annetaan Ushakov-mitalit heidän osallistumisestaan tarvikkeiden toimittamiseen itärintamalle. Yksitoista veteraania saa mitalit tiistaina seremoniassa Bodelwyddanin linnassa Denbighshiressä. Keskiviikkona Cardiffissa järjestettävässä tilaisuudessa, johon pääministeri Carwyn Jones osallistuu, jaetaan 67 mitalia. Kampanjoijat olivat pitkään sitä mieltä, että veteraanien olisi pitänyt voida saada venäläinen kunniamerkki, ja vuonna 2013 Yhdistyneen kuningaskunnan hallitus teki poikkeuksen sääntöihinsa. Viitaten veteraaneihin Jones sanoi: "He eivät ainoastaan taistelleet vihollisaluksia, sukellusveneitä ja lentokoneita vastaan, vaan myös äärimmäisiä sääoloja vastaan, purjehtien jäässä peittyneillä laivakansilla hurjissa olosuhteissa, joissa meri oli korkealla ja tuulet hurrikaanin voimalla."</w:t>
      </w:r>
    </w:p>
    <w:p>
      <w:r>
        <w:rPr>
          <w:b/>
        </w:rPr>
        <w:t xml:space="preserve">Yhteenveto</w:t>
      </w:r>
    </w:p>
    <w:p>
      <w:r>
        <w:t xml:space="preserve">Venäjän hallitus kunnioittaa toisen maailmansodan aikana arktisilla saattueilla palvelleita walesilaisia meriveteraaneja.</w:t>
      </w:r>
    </w:p>
    <w:p>
      <w:r>
        <w:rPr>
          <w:b/>
          <w:u w:val="single"/>
        </w:rPr>
        <w:t xml:space="preserve">Asiakirjan numero 28356</w:t>
      </w:r>
    </w:p>
    <w:p>
      <w:r>
        <w:t xml:space="preserve">Pohjois-Belfast: Mies iski ilotulitteeseen kala- ja sipsiravintolassa.</w:t>
      </w:r>
    </w:p>
    <w:p>
      <w:r>
        <w:t xml:space="preserve">Poliisin mukaan "tuntematon mieshenkilö" pudotti ilotulitteen kala- ja ranskalaiskaupan oviaukosta. Tapaus sattui perjantaina noin kello 21.15 BST Alliance Avenuella sijaitsevassa kaupassa. Mies vietiin sairaalaan, jossa hänen tilansa on kuvailtu vakaaksi. Pohjois-Belfastin SDLP:n edustaja Nichola Mallon tuomitsi tapauksen: "Ilotulitteet eivät ole leluja, ne voivat aiheuttaa vakavia vammoja ja huomattavaa omaisuusvahinkoa, ja niitä on käytettävä vastuullisesti. "Haluaisin siis lähettää vanhemmille ja nuorille hyvin selkeän viestin, jotta he ymmärtäisivät ilotulitteiden vaarat." Sinn Féinin kaupunginvaltuutettu JJ Magee sanoi: "Toivottavasti loukkaantunut mies toipuu täysin ja nopeasti, mutta sen on täytynyt olla hyvin traumaattinen kokemus." Poliisi on vedonnut silminnäkijöihin, jotta nämä ottaisivat yhteyttä.</w:t>
      </w:r>
    </w:p>
    <w:p>
      <w:r>
        <w:rPr>
          <w:b/>
        </w:rPr>
        <w:t xml:space="preserve">Yhteenveto</w:t>
      </w:r>
    </w:p>
    <w:p>
      <w:r>
        <w:t xml:space="preserve">Mies on saanut palovammoja sen jälkeen, kun häneen osui poliisin mukaan "suuri ilotulitusraketti" Pohjois-Belfastissa.</w:t>
      </w:r>
    </w:p>
    <w:p>
      <w:r>
        <w:rPr>
          <w:b/>
          <w:u w:val="single"/>
        </w:rPr>
        <w:t xml:space="preserve">Asiakirjan numero 28357</w:t>
      </w:r>
    </w:p>
    <w:p>
      <w:r>
        <w:t xml:space="preserve">Coronavirus: Bridgendin wc-rullatehtaan laajennus</w:t>
      </w:r>
    </w:p>
    <w:p>
      <w:r>
        <w:t xml:space="preserve">Bridgendin paperitehtaan 100 miljoonan punnan laajennus luo myös 70 uutta työpaikkaa Maestegin lähellä sijaitsevalle laajalle alueelle. Suunnitelmissa on muun muassa uusi sellun varastointialue ja varasto jopa 35 000 kuormalavalle. Yritys väittää valmistavansa päivittäin lähes kaksi miljoonaa vessarullaa. Bridgendin neuvoston kehitysvalvontakomitean hyväksymät suunnitelmat julkistettiin ensimmäisen kerran viime marraskuussa. Tehtaan omistajan WEPA UK:n blogirullassa julkaistun viestin mukaan työntekijät ovat "työskennelleet täyttä häkää vessarullien puutteen korjaamiseksi ja varastojen pitämiseksi korkealla". "Covid-19:n aiheuttamien esteiden poistaminen on vaatinut tiimeiltämme ennakointia, innovatiivista ajattelua ja vahvaa yhteistyötä, mutta olemme päässeet tavoitteeseen", siinä sanottiin. Bridgendin neuvoston kabinettijäsen Richard Young, joka on vastuussa yhteisöistä, sanoi: "Kun koronavirus-pandemia on edelleen käynnissä, tämä uutinen ei olisi voinut tulla parempaan aikaan. "Se on valtava luottamuslause sekä paikalliselle työvoimalle että kreivikunnan taloudelle, ja sillä on suuri merkitys tuleville sukupolville."</w:t>
      </w:r>
    </w:p>
    <w:p>
      <w:r>
        <w:rPr>
          <w:b/>
        </w:rPr>
        <w:t xml:space="preserve">Yhteenveto</w:t>
      </w:r>
    </w:p>
    <w:p>
      <w:r>
        <w:t xml:space="preserve">Toalettipaperin valmistaja, joka on työskennellyt vuorokauden ympäri vastatakseen kysyntään koronaviruspandemian aikana, on saanut rakennusluvan toisen tuotantolinjan avaamiseen.</w:t>
      </w:r>
    </w:p>
    <w:p>
      <w:r>
        <w:rPr>
          <w:b/>
          <w:u w:val="single"/>
        </w:rPr>
        <w:t xml:space="preserve">Asiakirjan numero 28358</w:t>
      </w:r>
    </w:p>
    <w:p>
      <w:r>
        <w:t xml:space="preserve">Sri Lanka palauttaa "vaarallista jätettä" Yhdistyneeseen kuningaskuntaan</w:t>
      </w:r>
    </w:p>
    <w:p>
      <w:r>
        <w:t xml:space="preserve">Tulliviranomaisten mukaan sairaalajätettä löytyi monista 263 kontista, jotka yksityinen yritys oli tuonut maahan. Lähetyksen oli tarkoitus koostua käytetyistä patjoista, matoista ja matoista mahdollista kierrätystä varten. Suurin osa konteista on varastoitu varastoihin, ja vain pieni osa materiaalista on jälleenviety. Viranomaisten mukaan konteissa oli myös muovi- ja polyeteenijätettä. Oikeustoimiin ryhdyttiin sen jälkeen, kun Sri Lankan viranomaiset takavarikoivat materiaalin vuonna 2018. Viranomaisten mukaan 21 konttia lähti Sri Lankasta lauantaina. Tullin tiedottaja Sunil Jayaratne sanoi, että alkuperäisessä tuonnissa rikottiin vaarallista jätettä ja sen hävittämistä koskevia kansainvälisiä ja EU:n sääntöjä ja määräyksiä. Englannin ympäristövirasto sanoi, että se on sitoutunut puuttumaan laittomaan jätteiden vientiin. EA:n tiedottaja sanoi: "Olemme yhteydessä Sri Lankan viranomaisiin ja olemme pyytäneet lisätietoja, joiden perusteella voimme aloittaa virallisen tutkinnan." Useat muut alueen maat ovat viime aikoina alkaneet palauttaa ulkomailta tuotua jätettä. Tammikuussa Malesia palautti Yhdistyneeseen kuningaskuntaan 42 laivakontillista laittomasti tuotua muovijätettä.</w:t>
      </w:r>
    </w:p>
    <w:p>
      <w:r>
        <w:rPr>
          <w:b/>
        </w:rPr>
        <w:t xml:space="preserve">Yhteenveto</w:t>
      </w:r>
    </w:p>
    <w:p>
      <w:r>
        <w:t xml:space="preserve">Sri Lanka sanoo lähettävänsä 21 jätekontillista takaisin Yhdistyneeseen kuningaskuntaan, koska niiden todettiin sisältävän vaarallisia aineita.</w:t>
      </w:r>
    </w:p>
    <w:p>
      <w:r>
        <w:rPr>
          <w:b/>
          <w:u w:val="single"/>
        </w:rPr>
        <w:t xml:space="preserve">Asiakirjan numero 28359</w:t>
      </w:r>
    </w:p>
    <w:p>
      <w:r>
        <w:t xml:space="preserve">Leicesterin kaupan räjähdys: Leah Reekin "perintöä elossa".</w:t>
      </w:r>
    </w:p>
    <w:p>
      <w:r>
        <w:t xml:space="preserve">Leah Reek, 18, oli poikaystävänsä Shane Ragoobeerin, 18, kotona. Shane Ragoobeer kuoli myös räjähdyksessä Hinckley Roadilla Leicesterissä 25. helmikuuta. Joanne Reek sanoi, että he ovat keränneet lähes 16 000 puntaa LOROS Hospicelle, jossa Leah työskenteli vapaaehtoisena. Reek sanoi, että Leah oli "LOROSin innoittama ja halusi vaikuttaa". Shanen äiti Mary Ragoobar, 46, hänen veljensä Sean Ragoobeer, 17, ja kaupan työntekijä Viktorija Ijevleva, 22, kuolivat myös. Räjähdyksen aiheuttamisesta syytetyt kolme miestä ovat kiistäneet tuhopolton ja tapon. Reek sanoi haluavansa jatkaa LOROSin tukemista osallistumalla lauantaina Twilight Walk -tapahtumaan tyttärensä muistoksi. "Leah suhtautui intohimoisesti LOROSiin", hän sanoi. "Hän rakasti vapaaehtoistyötä ja huolehti aina muista ihmisistä. Meistä tuntuu, että se tekee hänelle oikeutta ja tekee hänet ylpeäksi." Reek sanoi, että 10 kilometrin hyväntekeväisyyskävely on antanut hänelle "keskittymistä hyvin synkkänä aikana". "Kuusi viikkoa sitten elämämme muuttui lopullisesti, ja tarvitsemme jotain positiivista, johon keskittyä... Minusta tuntuu, että Leah vie meitä eteenpäin", hän sanoi. "Hän oli uskomaton tyttö, jolla oli leijonan kokoinen sydän." Reek lisäsi, että perhe on ollut "häkeltynyt" lahjoituksista, joita verkossa toimiva varainkeruusivu on saanut. Viiden uhrin kuolemantapauksia koskevat tutkimukset on aloitettu ja keskeytetty.</w:t>
      </w:r>
    </w:p>
    <w:p>
      <w:r>
        <w:rPr>
          <w:b/>
        </w:rPr>
        <w:t xml:space="preserve">Yhteenveto</w:t>
      </w:r>
    </w:p>
    <w:p>
      <w:r>
        <w:t xml:space="preserve">Kaupan ja asunnon räjähdyksessä yhdessä neljän muun ihmisen kanssa kuolleen "reippaan nuoren tytön" äiti pyrkii pitämään hänen "perintönsä elossa".</w:t>
      </w:r>
    </w:p>
    <w:p>
      <w:r>
        <w:rPr>
          <w:b/>
          <w:u w:val="single"/>
        </w:rPr>
        <w:t xml:space="preserve">Asiakirjan numero 28360</w:t>
      </w:r>
    </w:p>
    <w:p>
      <w:r>
        <w:t xml:space="preserve">Wood Groupin tulos kasvoi yli 60 prosenttia</w:t>
      </w:r>
    </w:p>
    <w:p>
      <w:r>
        <w:t xml:space="preserve">Aberdeenissa sijaitsevan konsernin mukaan liikevaihto kasvoi 19,5 prosenttia 6 052 dollariin (3,8 miljardiin puntaan). Yhtiö lisäsi vuoden aikana henkilöstönsä määrää yli 14 000:lla, vaikka suuri osa lisäyksestä johtuikin PSN:n ostosta. Woodin mukaan vuoden 2012 näkymät ovat pääosin myönteiset, vaikka maailmantalouteen liittyy edelleen epävarmuutta. Konsernilla on kolme liiketoimintayksikköä - Engineering, Wood Group PSN ja Wood Group GTS - jotka tarjoavat erilaisia palveluja öljy- ja kaasuteollisuudelle sekä energiantuotannolle maailmanlaajuisesti. Vuonna 2011 se osti PSN:n noin 1 miljardilla dollarilla (603 miljoonalla punnalla) ja myi myös porauskaivojen tukiosastonsa 2,8 miljardilla dollarilla (1,8 miljardilla punnalla). Konserni työllistää 39 000 työntekijää 50 maassa.</w:t>
      </w:r>
    </w:p>
    <w:p>
      <w:r>
        <w:rPr>
          <w:b/>
        </w:rPr>
        <w:t xml:space="preserve">Yhteenveto</w:t>
      </w:r>
    </w:p>
    <w:p>
      <w:r>
        <w:t xml:space="preserve">Energiapalveluyritys Wood Group on ilmoittanut voittojensa kasvaneen viime vuonna 60 prosenttia 254,1 miljoonaan dollariin (160 miljoonaan puntaan).</w:t>
      </w:r>
    </w:p>
    <w:p>
      <w:r>
        <w:rPr>
          <w:b/>
          <w:u w:val="single"/>
        </w:rPr>
        <w:t xml:space="preserve">Asiakirjan numero 28361</w:t>
      </w:r>
    </w:p>
    <w:p>
      <w:r>
        <w:t xml:space="preserve">Näyttelijä Morgan Freeman nähtiin Belfastissa ulkona ja liikkeellä</w:t>
      </w:r>
    </w:p>
    <w:p>
      <w:r>
        <w:t xml:space="preserve">Hänen läsnäolonsa kaupungissa tuli tunnetuksi, kun tähden valokuvia alkoi ilmestyä sosiaaliseen mediaan. A-näyttelijä nähtiin kävelemässä kaupungin keskustassa ja kuvaamassa The Crown Barissa. Veteraaninäyttelijä on näytellyt lukuisissa elokuvissa, kuten The Shawshank Redemption, Driving Miss Daisy, The Dark Knight Rises ja Along Came a Spider.</w:t>
      </w:r>
    </w:p>
    <w:p>
      <w:r>
        <w:rPr>
          <w:b/>
        </w:rPr>
        <w:t xml:space="preserve">Yhteenveto</w:t>
      </w:r>
    </w:p>
    <w:p>
      <w:r>
        <w:t xml:space="preserve">Hollywood-näyttelijä Morgan Freeman on nähty Belfastissa.</w:t>
      </w:r>
    </w:p>
    <w:p>
      <w:r>
        <w:rPr>
          <w:b/>
          <w:u w:val="single"/>
        </w:rPr>
        <w:t xml:space="preserve">Asiakirjan numero 28362</w:t>
      </w:r>
    </w:p>
    <w:p>
      <w:r>
        <w:t xml:space="preserve">Pelko 400 ylimääräisen Sloughin koulupaikan kysynnästä</w:t>
      </w:r>
    </w:p>
    <w:p>
      <w:r>
        <w:t xml:space="preserve">Slough Borough Councilin mukaan peruskouluikäisten lasten määrän kasvu on seurausta vuonna 2008 alkaneesta vauvabuumista ja alueelle suuntautuvasta muuttoliikkeestä. Neuvosto arvioi, että sen on perustettava kolme ylimääräistä yläkoulua seuraavan vuosikymmenen aikana. Slough'n syntyvyys on neuvoston mukaan kasvanut kolmanneksella vuodesta 2005. Lasten palvelujen johtaja Clair Pyper sanoi, että neuvosto on alkanut suunnitella koulupaikkojen lisäämistä vuodesta 2008 lähtien, koska syntyvyys on kasvanut ja alueelle on muuttanut ihmisiä. "Odotamme hallitukselta tietoa siitä, kuinka paljon rahaa se antaa meille uusien yläkoulujen rakentamiseen", hän sanoi. Tähän mennessä neuvosto on selviytynyt lisäpaikkojen kysynnästä lisäämällä luokkahuoneita nykyisiin kouluihin ja avaamalla uuden Willow Schoolin. Slough'n vanha kaupungintalo muutetaan kouluksi ensi vuonna.</w:t>
      </w:r>
    </w:p>
    <w:p>
      <w:r>
        <w:rPr>
          <w:b/>
        </w:rPr>
        <w:t xml:space="preserve">Yhteenveto</w:t>
      </w:r>
    </w:p>
    <w:p>
      <w:r>
        <w:t xml:space="preserve">Slough'ssa tarvitaan vuoteen 2012 mennessä 400 peruskoulupaikkaa lisää kysynnän tyydyttämiseksi, sanoo neuvosto.</w:t>
      </w:r>
    </w:p>
    <w:p>
      <w:r>
        <w:rPr>
          <w:b/>
          <w:u w:val="single"/>
        </w:rPr>
        <w:t xml:space="preserve">Asiakirjan numero 28363</w:t>
      </w:r>
    </w:p>
    <w:p>
      <w:r>
        <w:t xml:space="preserve">Union Chain Bridge -hankkeelle haetaan lisää rahoitustukea</w:t>
      </w:r>
    </w:p>
    <w:p>
      <w:r>
        <w:t xml:space="preserve">Vuonna 1820 rakennettu Union Chain Bridge ylittää Tweed-joen Berwickshiren Fishwickistä Northumberlandin Horncliffeen. Se on ollut Historic Englandin Heritage at Risk -rekisterissä vuodesta 2013. Scottish Borders Council on jo myöntänyt 550 000 puntaa kunnostukseen, mutta sitä pyydetään osallistumaan siihen 1 miljoonalla punnalla. Kun se avattiin virallisesti lähes 200 vuotta sitten, se oli maailman pisin takorautainen riippusilta. Silta on kuitenkin muuttunut rakenteellisesti vaaralliseksi, ja sitä voi nyt käyttää vain yksi kevyt ajoneuvo kerrallaan. Northumberland County Council (NCC), Scottish Borders Council (SBC) ja Friends of Union Chain Bridge -yhdistys työskentelevät yhdessä hankkeessa, jonka tarkoituksena on turvata Berwick-upon-Tweedin lähellä sijaitsevan sillan tulevaisuus. Silta vaatii kiireellistä konservointia ja teknisiä korjauksia tulevaisuutensa turvaamiseksi. Heritage Lottery Fund -rahastolle laaditaan parhaillaan rahoitushakemusta kunnostusta varten, ja suurimpaan osaan töistä on käytettävissä enintään 5 miljoonaa puntaa. NCC on hyväksynyt raportin, jossa sen rahoitussitoumusta nostetaan 1 miljoonaan puntaan, ja nyt SBC:tä pyydetään tekemään samoin. Sen teiden ja siltojen pääomabudjetista ohjattaisiin rahoitusta hankkeeseen. Töiden toivotaan valmistuvan ajoissa ennen sillan avaamisen 200-vuotisjuhlaa vuonna 2020.</w:t>
      </w:r>
    </w:p>
    <w:p>
      <w:r>
        <w:rPr>
          <w:b/>
        </w:rPr>
        <w:t xml:space="preserve">Yhteenveto</w:t>
      </w:r>
    </w:p>
    <w:p>
      <w:r>
        <w:t xml:space="preserve">Erästä neuvostoa pyydetään lisäämään rahoitusosuuttaan Skotlannin ja Englannin yhdistävän sillan ehdotettuun 7,8 miljoonan punnan päivitykseen.</w:t>
      </w:r>
    </w:p>
    <w:p>
      <w:r>
        <w:rPr>
          <w:b/>
          <w:u w:val="single"/>
        </w:rPr>
        <w:t xml:space="preserve">Asiakirjan numero 28364</w:t>
      </w:r>
    </w:p>
    <w:p>
      <w:r>
        <w:t xml:space="preserve">Spanish Cityn kehittäminen voi luoda 500 työpaikkaa.</w:t>
      </w:r>
    </w:p>
    <w:p>
      <w:r>
        <w:t xml:space="preserve">Spanish Cityn alue Whitley Bayssä on keskeinen osa hanketta, johon kuuluu 60 vuodepaikan hotelli, hoitokoti, 20 asuntoa ja 24 rivitaloa. North Tynesiden suunnittelukomitea hyväksyi yksimielisesti suunnitelmat 15 vuotta tyhjillään olleelle alueelle. Vuonna 1910 avattu Grade II -luokiteltu rakennus kunnostettiin hiljattain sen satavuotisjuhlavuoden kunniaksi. Töiden toivotaan valmistuvan vuoteen 2014 mennessä. North Tynesiden pormestari Linda Arkley sanoi: "Olen todella iloinen. Tätä on valmisteltu pitkään, ja nyt se on todellisuutta." North Tynesiden kaupunginvaltuutettu John O'Shea sanoi: "On hieno uutinen, että kupoli uudistetaan 100 vuoden takaiseen loistoonsa, mutta myös muu kupolin ympärillä tapahtuva kehitys on varsin jännittävää. "Se tuo uutta energiaa Whitley Bayhin, joka on viime vuosina ollut melko uupunut." Hän jatkaa: "Se tuo uutta energiaa Whitley Bayhin, joka on ollut melko uupunut viime vuosina."</w:t>
      </w:r>
    </w:p>
    <w:p>
      <w:r>
        <w:rPr>
          <w:b/>
        </w:rPr>
        <w:t xml:space="preserve">Yhteenveto</w:t>
      </w:r>
    </w:p>
    <w:p>
      <w:r>
        <w:t xml:space="preserve">Pohjois-Tynesidessä sijaitsevalle alueelle on hyväksytty 23 miljoonan punnan saneeraussuunnitelma, jolla voidaan luoda 500 työpaikkaa.</w:t>
      </w:r>
    </w:p>
    <w:p>
      <w:r>
        <w:rPr>
          <w:b/>
          <w:u w:val="single"/>
        </w:rPr>
        <w:t xml:space="preserve">Asiakirjan numero 28365</w:t>
      </w:r>
    </w:p>
    <w:p>
      <w:r>
        <w:t xml:space="preserve">Miestä syytetään yli 550 naisen raiskaamisesta Madridissa</w:t>
      </w:r>
    </w:p>
    <w:p>
      <w:r>
        <w:t xml:space="preserve">53-vuotiaan kolumbialaismiehen väitetään kuvanneen videot reppuun piilotetulla matkapuhelimella. Poliisin mukaan hän latasi sen jälkeen ainakin 283 videota pornografisille verkkosivustoille, joilla niitä katsottiin miljoonia kertoja. Monet 555 uhrista - joista osa oli alaikäisiä - joutuivat kohteeksi pääkaupungin metroliikenteessä. Miestä syytetään siitä, että hän on pyllistellyt naisia päivittäin viime kesästä lähtien, jolloin hän alkoi ladata sisältöä nettiin. Hänen väitetään toimineen myös supermarketeissa, ja joskus hän jopa esittäytyi kohteilleen saadakseen selkeämpiä otoksia. Poliisi alkoi seurata epäiltyä ja pidätti hänet, kun hän kuvasi naista metrossa. Twitterissä julkaistulla videolla kansallinen poliisi kutsui epäiltyä "yhdeksi suurimmista naisten yksityisyyden saalistajista". Kun poliisi teki ratsian hänen kotiinsa, se löysi kannettavan tietokoneen ja kovalevyjä, joilla oli satoja videoita. Hänen omalla verkkosivustollaan oli 3 519 tilaajaa. Epäilty on otettu tutkintavankeuteen. Espanjassa ylähameen heiluttelua pidetään seksuaalisena hyväksikäyttönä, ja rikoksentekijöitä voi odottaa vankila. Englannissa ja Walesissa ylävartaloon yllyttämisestä tuli äskettäin rikos kirjailija Gina Martinin kampanjan jälkeen.</w:t>
      </w:r>
    </w:p>
    <w:p>
      <w:r>
        <w:rPr>
          <w:b/>
        </w:rPr>
        <w:t xml:space="preserve">Yhteenveto</w:t>
      </w:r>
    </w:p>
    <w:p>
      <w:r>
        <w:t xml:space="preserve">Madridissa on pidätetty mies, jonka epäillään ottaneen yli 550 naisesta yläosastaan videoita ja julkaisseen suuren osan sisällöstä verkossa.</w:t>
      </w:r>
    </w:p>
    <w:p>
      <w:r>
        <w:rPr>
          <w:b/>
          <w:u w:val="single"/>
        </w:rPr>
        <w:t xml:space="preserve">Asiakirjan numero 28366</w:t>
      </w:r>
    </w:p>
    <w:p>
      <w:r>
        <w:t xml:space="preserve">Coronavirusystävällisyys: Basingstoken opettajat lahjoittavat palkkaa NHS-henkilöstön ruokkimiseksi</w:t>
      </w:r>
    </w:p>
    <w:p>
      <w:r>
        <w:t xml:space="preserve">Brighton Hill Community School lahjoittaa jopa 900 puntaa, jotta Basingstoken ja Pohjois-Hampshiren sairaalan "sankareille" voidaan tarjota "runsaita aterioita". 15 opettajaa käyttää "vaikeuksissa olevaa" paikallista ateriapalveluyritystä. Rehtori Chris Edwards sanoi, että "näinä vaikeina aikoina on hyvä olla pieni positiivisuuden piiri". Edwards sanoi, että hänen tiiminsä "ei tuntunut mukavalta" hyväksyä ylimääräisiä valtion maksuja pääsiäislomalla työskentelystä avainhenkilöiden lasten tukemiseksi, koska niin monilla ihmisillä oli taloudellisia vaikeuksia. Mutta kun eräs vanhempi oli lähettänyt sähköpostia, jossa hän pyysi apua kotiruoka-ateriayrityksensä tukemiseen, hän sai idean auttaa sekä paikallista yritystä että paikallisia NHS:n työntekijöitä, jotka ovat etulinjassa koronaviruspandemian torjunnassa. Ateriapalveluyritys The Shabby Gourmet voi tarjota joko tuoreita tai pakastettuja aterioita, kuten lasagnea, coq au vinia sekä erilaisia curryjä ja risottoja. "On etuoikeus saada tehdä jotain tällaista", hän sanoi. "Toivottavasti se otetaan vastaan tarkoitetulla tavalla. Autamme mielellämme kaikin tavoin." Sairaala ei ole vielä vastannut.</w:t>
      </w:r>
    </w:p>
    <w:p>
      <w:r>
        <w:rPr>
          <w:b/>
        </w:rPr>
        <w:t xml:space="preserve">Yhteenveto</w:t>
      </w:r>
    </w:p>
    <w:p>
      <w:r>
        <w:t xml:space="preserve">Basingstoken koulun opettajista on tullut luokkatovereita, kun he ovat luvanneet ylityöpalkkansa paikallisen NHS:n avainhenkilöiden ruokkimiseen.</w:t>
      </w:r>
    </w:p>
    <w:p>
      <w:r>
        <w:rPr>
          <w:b/>
          <w:u w:val="single"/>
        </w:rPr>
        <w:t xml:space="preserve">Asiakirjan numero 28367</w:t>
      </w:r>
    </w:p>
    <w:p>
      <w:r>
        <w:t xml:space="preserve">Coronavirus: Nuart-katutaidefestivaali lykätään</w:t>
      </w:r>
    </w:p>
    <w:p>
      <w:r>
        <w:t xml:space="preserve">Nuart esiteltiin Granite Cityssä ensimmäistä kertaa vuonna 2017, ja sen oli määrä palata neljännen kerran 23.-26. huhtikuuta. Siinä taiteilijat eri puolilta maailmaa luovat huomiota herättäviä kuvioita seinille ja rakennusten sivuille. Järjestäjät Aberdeen Inspiredin mukaan siirto on tehty turvallisuuden vuoksi. Toivotaan, että uusi päivämäärä voidaan ilmoittaa aikanaan. Aberdeen Inspiredin toimitusjohtaja Adrian Watson sanoi: "Tätä päätöstä ei tehty kevyesti. "Tiedämme, että tämä uutinen on pettymys monille ihmisille, mutta toivomme myös, että olosuhteet ymmärretään."</w:t>
      </w:r>
    </w:p>
    <w:p>
      <w:r>
        <w:rPr>
          <w:b/>
        </w:rPr>
        <w:t xml:space="preserve">Yhteenveto</w:t>
      </w:r>
    </w:p>
    <w:p>
      <w:r>
        <w:t xml:space="preserve">Aberdeenissa järjestettävää Nuart-katutaidefestivaalia on lykätty koronaviruksen leviämistä koskevan huolen vuoksi.</w:t>
      </w:r>
    </w:p>
    <w:p>
      <w:r>
        <w:rPr>
          <w:b/>
          <w:u w:val="single"/>
        </w:rPr>
        <w:t xml:space="preserve">Asiakirjan numero 28368</w:t>
      </w:r>
    </w:p>
    <w:p>
      <w:r>
        <w:t xml:space="preserve">Alex Salmondin oikeudenkäynti: Bloggaaja joutuu oikeuden halventamisoikeudenkäyntiin</w:t>
      </w:r>
    </w:p>
    <w:p>
      <w:r>
        <w:t xml:space="preserve">Craig Murray, Yhdistyneen kuningaskunnan entinen Uzbekistanin-suurlähettiläs, osallistui oikeudenkäyntiin kaksi päivää Edinburghin korkeimmassa oikeudessa ja kirjoitti siitä verkkosivuillaan. Crown Office and Procurator Fiscal -viraston tiedottaja vahvisti, että menettely Murrayta vastaan on nyt käynnissä. Entinen pääministeri Salmond vapautettiin 13 syytteestä seksuaalisesta hyväksikäytöstä. Syyttäjät olivat aiemmin luopuneet yhdestä muusta syytteestä seksuaalista väkivaltaa vastaan. Entinen SNP:n johtaja oli koko maaliskuussa käydyn kahden viikon oikeudenkäynnin ajan sanonut olevansa syytön kaikkiin häntä vastaan nostettuihin syytteisiin. Salmondia vastaan syytöksiä esittäneiden naisten joukossa oli SNP:n poliitikko, puolueen työntekijä sekä useita Skotlannin hallituksen nykyisiä ja entisiä virkamiehiä ja toimihenkilöitä.</w:t>
      </w:r>
    </w:p>
    <w:p>
      <w:r>
        <w:rPr>
          <w:b/>
        </w:rPr>
        <w:t xml:space="preserve">Yhteenveto</w:t>
      </w:r>
    </w:p>
    <w:p>
      <w:r>
        <w:t xml:space="preserve">Kruununvirasto on käynnistänyt oikeuden halventamista koskevan menettelyn entistä brittidiplomaattia vastaan, joka bloggasi Alex Salmondin oikeudenkäynnin aikana.</w:t>
      </w:r>
    </w:p>
    <w:p>
      <w:r>
        <w:rPr>
          <w:b/>
          <w:u w:val="single"/>
        </w:rPr>
        <w:t xml:space="preserve">Asiakirjan numero 28369</w:t>
      </w:r>
    </w:p>
    <w:p>
      <w:r>
        <w:t xml:space="preserve">Mansaaren real ale -festivaali "laajenee" toisena vuonna</w:t>
      </w:r>
    </w:p>
    <w:p>
      <w:r>
        <w:t xml:space="preserve">Tapahtuma osoittautui niin suosituksi, että vuonna 2012 järjestäjiltä loppui olut. Ensimmäisenä vuonna kolmipäiväisen Camra Real Ale Festivalin aikana Douglasissa tarjoiltiin yli 4 500 tuoppia olutta ja 800 tuoppia siideriä ja päärynää. Järjestäjä Alan Cooper sanoi, että viime vuoden osallistujamäärä oli "yli villien unelmien", mutta "tänä vuonna siitä tulee vielä parempi". Festivaali järjestetään Douglasin Masonic Hallissa. Cooper sanoi, että tarjolla on yli 100 olutta, mukaan lukien kymmeniä paikallisia oluita. "Tapahtuma osoittautui viime vuonna niin suosituksi, että yli puolet oluista oli loppunut toiseen päivään mennessä ja kaikki oluet myytiin loppuun viimeisenä iltana", Cooper jatkoi. Aiheeseen liittyvät Internet-linkit Isle of Man Camra Isle of Man -olutfestivaalit</w:t>
      </w:r>
    </w:p>
    <w:p>
      <w:r>
        <w:rPr>
          <w:b/>
        </w:rPr>
        <w:t xml:space="preserve">Yhteenveto</w:t>
      </w:r>
    </w:p>
    <w:p>
      <w:r>
        <w:t xml:space="preserve">Mansaarella käynnistyy torstaina kolmipäiväinen real ale -festivaali, joka houkutteli viime vuonna yli 1000 juojaa.</w:t>
      </w:r>
    </w:p>
    <w:p>
      <w:r>
        <w:rPr>
          <w:b/>
          <w:u w:val="single"/>
        </w:rPr>
        <w:t xml:space="preserve">Asiakirjan numero 28370</w:t>
      </w:r>
    </w:p>
    <w:p>
      <w:r>
        <w:t xml:space="preserve">Durhamin Tees Valleyn lentoaseman käytöstä peritään maksuja</w:t>
      </w:r>
    </w:p>
    <w:p>
      <w:r>
        <w:t xml:space="preserve">Maanantaista alkaen aikuisten matkustajien on maksettava 6 punnan lentoasemamaksu - lasten maksu on 2 puntaa. Lentoaseman omistaja Peel Airports sanoi, ettei se halua periä asiakkailta maksua, mutta se on ainoa tapa turvata lentoaseman tulevaisuus. Konsernin toimitusjohtaja Craig Richmond sanoi, että lentoasema toimii tappiollisesti. Matkustajat maksavat uuden maksun terminaalissa olevissa automaateissa, joista he saavat liput, joiden avulla he pääsevät turvatarkastuksen läpi ja lähtöalueille. Vastaavia järjestelmiä on jo käytössä muilla Yhdistyneen kuningaskunnan lentoasemilla, kuten Blackpoolissa, Newquayssa ja Norwichissa. Richmond sanoi: "Tämä on hieno alueellinen lentoasema, jolla on paljon tukea, mutta nyt on vaikea aika, ja kun matkustajien määrä vähenee 30-40 prosenttia, on tehtävä jotain talouden vakauttamiseksi. "Uskon kuitenkin, että ihmiset maksavat sen, jos he ovat tästä yhteisöstä, koska he tietävät, että tämä on niin tärkeä laitos. "Olen edelleen optimistinen sen suhteen, että lentoasemalla on pitkällä aikavälillä valoisa tulevaisuus, jos pystymme vastaamaan nykyisiin haasteisiin."</w:t>
      </w:r>
    </w:p>
    <w:p>
      <w:r>
        <w:rPr>
          <w:b/>
        </w:rPr>
        <w:t xml:space="preserve">Yhteenveto</w:t>
      </w:r>
    </w:p>
    <w:p>
      <w:r>
        <w:t xml:space="preserve">Durhamin Tees Valleyn lentoasemalta lähteviltä matkustajilta peritään uusi maksu pelkästään lentoaseman käytöstä.</w:t>
      </w:r>
    </w:p>
    <w:p>
      <w:r>
        <w:rPr>
          <w:b/>
          <w:u w:val="single"/>
        </w:rPr>
        <w:t xml:space="preserve">Asiakirjan numero 28371</w:t>
      </w:r>
    </w:p>
    <w:p>
      <w:r>
        <w:t xml:space="preserve">Salama tuhosi Stanwayn talon katon</w:t>
      </w:r>
    </w:p>
    <w:p>
      <w:r>
        <w:t xml:space="preserve">Palomiehet kutsuttiin Stanwayn Stanwayssä, Essexissä, sijaitsevaan Wren Close -kiinteistöön kello 01:38 BST, ja he havaitsivat, että "omakotirakennuksen koko katto oli tulessa". Kukaan ei ollut kiinteistössä tuolloin. Omistajien uskotaan olevan lomalla. Naapuri Amanda Williams kertoi kuulleensa "massiivisen pamauksen kuin räjähdyksen". "Hyppäsin vain sängystä", hän sanoi. "Luulin, että meihin oli osunut. "Tulipalo syttyi hyvin nopeasti. "Mieheni juoksi sinne katsomaan, tarvitseeko perhe apua, mutta sitten muistimme, että he ovat lomalla", hän sanoi. Tulipalo oli sammutettu kello 04.30 mennessä. Myös Warwickshiressä viisi rakennusta kärsi aiemmin salamaniskusta, kertoi Warwickshiren palokunta. Neljän rakennuksen vahingot olivat vähäisiä, mutta Henley-in-Ardenissa sijaitseva kohde kärsi suurempia vahinkoja, sillä savu vaikutti toimistorakennuksen toiseen kerrokseen. Muut kärsineet rakennukset sijaitsivat Kenilworthissa, Nuneatonissa ja Leamington Spassa, jossa kahteen rakennukseen iski.</w:t>
      </w:r>
    </w:p>
    <w:p>
      <w:r>
        <w:rPr>
          <w:b/>
        </w:rPr>
        <w:t xml:space="preserve">Yhteenveto</w:t>
      </w:r>
    </w:p>
    <w:p>
      <w:r>
        <w:t xml:space="preserve">Erään talon katto tuhoutui täysin, kun salama iski siihen ja se joutui liekkien valtaan.</w:t>
      </w:r>
    </w:p>
    <w:p>
      <w:r>
        <w:rPr>
          <w:b/>
          <w:u w:val="single"/>
        </w:rPr>
        <w:t xml:space="preserve">Asiakirjan numero 28372</w:t>
      </w:r>
    </w:p>
    <w:p>
      <w:r>
        <w:t xml:space="preserve">King's Lynnin jätteenpolttolaitos: Saddlebow-tutkimus aloitetaan</w:t>
      </w:r>
    </w:p>
    <w:p>
      <w:r>
        <w:t xml:space="preserve">Norfolkin kreivikunnanvaltuusto tukee suunnitelmaa, mutta West Norfolkin valtuusto vastustaa sitä. Kyselyssä 65 000 asukasta äänesti suunnitelmia vastaan. Corey Wheelabrator, suunnitelmien takana oleva konsortio, avasi aiemmin asian käsittelyn West Norfolkin ammatillisessa kehityskeskuksessa. Tutkimuksen odotetaan kestävän 19. huhtikuuta asti. Sadat ihmiset osallistuivat viime tiistaina tutkimuksen ensimmäiseen päivään. Neljän tärkeimmän osapuolen - Cory Wheelabratorin, Norfolkin kreivikunnanvaltuuston, King's Lynn and West Norfolk Borough Councilin (KLWBC) ja kampanjaryhmän King's Lynn Without Incineration (KLWIN) - asianajajat pitivät avauspuheenvuoronsa. Corey Wheelabrator ja kreivikunnanvaltuusto kannattavat jätteenpolttolaitosta, KLWBC ja KLWIN vastustavat suunnitelmia.</w:t>
      </w:r>
    </w:p>
    <w:p>
      <w:r>
        <w:rPr>
          <w:b/>
        </w:rPr>
        <w:t xml:space="preserve">Yhteenveto</w:t>
      </w:r>
    </w:p>
    <w:p>
      <w:r>
        <w:t xml:space="preserve">King's Lynnissä sijaitsevan kiistellyn 500 miljoonan punnan jätteenpolttolaitosta koskevien suunnitelmien julkinen tutkinta on jatkunut.</w:t>
      </w:r>
    </w:p>
    <w:p>
      <w:r>
        <w:rPr>
          <w:b/>
          <w:u w:val="single"/>
        </w:rPr>
        <w:t xml:space="preserve">Asiakirjan numero 28373</w:t>
      </w:r>
    </w:p>
    <w:p>
      <w:r>
        <w:t xml:space="preserve">14,5 miljoonan punnan tulvapuolustus Grimsbyssä</w:t>
      </w:r>
    </w:p>
    <w:p>
      <w:r>
        <w:t xml:space="preserve">Hankkeessa parannetaan 3,5 kilometrin (2,2 mailin) pituisia merisuojia kaupungin satamassa korkeammilla muureilla ja maanrakennustöillä. Työn rahoittaa hallitus, ja paikalliset yritykset tekevät lisäinvestointeja. Hankkeen rakentamisen odotetaan alkavan tänä kesänä, ja se kestää kaksi vuotta. Hanke toteutetaan yhteistyössä ympäristöviraston, North East Lincolnshire Councilin ja sataman omistajien Associated British Portsin kanssa. Ympäristökeskuksen rannikkojohtaja Mike Dugher sanoi: "Olemme havainneet, että Grimsbyn sataman tulvapuolustus hyötyisi parannuksista. "Tuhannet kaupungin kodit ja yritykset olisivat merkittävässä tulvavaarassa, jos suojaukset eivät toimi." Ympäristövirasto ilmoitti myös Cleethorpes North Promenaden merisuojien parantamisesta.</w:t>
      </w:r>
    </w:p>
    <w:p>
      <w:r>
        <w:rPr>
          <w:b/>
        </w:rPr>
        <w:t xml:space="preserve">Yhteenveto</w:t>
      </w:r>
    </w:p>
    <w:p>
      <w:r>
        <w:t xml:space="preserve">Ympäristöviraston mukaan 14,5 miljoonan punnan suuruinen tulvien parantamisohjelma Grimsbyssä vähentää 14 000 kiinteistön tulvariskiä.</w:t>
      </w:r>
    </w:p>
    <w:p>
      <w:r>
        <w:rPr>
          <w:b/>
          <w:u w:val="single"/>
        </w:rPr>
        <w:t xml:space="preserve">Asiakirjan numero 28374</w:t>
      </w:r>
    </w:p>
    <w:p>
      <w:r>
        <w:t xml:space="preserve">Jopa 300 työpaikkaa vaarassa Cammell Lairdin telakalla, väittää ammattiliitto</w:t>
      </w:r>
    </w:p>
    <w:p>
      <w:r>
        <w:t xml:space="preserve">Sunnuntaina puolustusministeri Stuart Andrew ilmoitti, että Birkenheadin telakka saa 620 miljoonaa puntaa Royal Fleet Auxiliaryn tankkereiden tukemiseen. GMB-ammattiliitto kuitenkin sanoi, että noin 40 prosenttia työpaikoista voi kadota maaliskuuhun 2019 mennessä, mikä oli "potku hampaisiin" työntekijöille. Cammell Laird ei vahvistanut lukua, mutta sanoi työpaikkojen olevan "vaarassa". GMB:n järjestäjä Albie McGuigan sanoi, että 291 työpaikan menetys aiheuttaisi "tuhoa yhteisölle". "Tämä päätös on pöyristyttävä, varsinkin kun se tehdään niin pian sen jälkeen, kun telakka oli saanut nämä tuottoisat sopimukset", hän sanoi. "[Se] on jälleen yksi potku Yhdistyneen kuningaskunnan ylpeälle laivanrakennusperinteelle." Toisen ammattiliiton, Uniten, edustaja sanoi olevansa "hämmentynyt" työpaikkojen menetyksistä ja kehotti yhtiötä "kertomaan liiketoiminta-ajatuksensa". Cammell Lairdin tiedottaja sanoi, että "useat sopimukset ovat loppuvaiheessa" eikä vastaavista sopimuksista ole varmuutta "lähitulevaisuudessa", joten yrityksen on "korjattava kustannuspohjaansa pysyäkseen kilpailukykyisenä". Hän sanoi, että yritys jatkaa yhteistyötä ammattiliittojen kanssa, kilpailuttaa uusia sopimuksia säilyttääkseen henkilöstömääränsä ja on "hyvin optimistinen tulevan kasvun suhteen".</w:t>
      </w:r>
    </w:p>
    <w:p>
      <w:r>
        <w:rPr>
          <w:b/>
        </w:rPr>
        <w:t xml:space="preserve">Yhteenveto</w:t>
      </w:r>
    </w:p>
    <w:p>
      <w:r>
        <w:t xml:space="preserve">Ammattiliitto on väittänyt, että laivanrakentaja Cammell Laird saattaa vähentää jopa 300 työpaikkaa, vaikka se on hiljattain saanut valtavia kuninkaallisen laivaston sopimuksia.</w:t>
      </w:r>
    </w:p>
    <w:p>
      <w:r>
        <w:rPr>
          <w:b/>
          <w:u w:val="single"/>
        </w:rPr>
        <w:t xml:space="preserve">Asiakirjan numero 28375</w:t>
      </w:r>
    </w:p>
    <w:p>
      <w:r>
        <w:t xml:space="preserve">Prinssi Harryn vanha Audi myytävänä Auto Traderissa 71 000 punnalla</w:t>
      </w:r>
    </w:p>
    <w:p>
      <w:r>
        <w:t xml:space="preserve">Se on listattu Auto Traderiin sen jälkeen, kun Derbyshire-pohjainen autoliike Overton Prestige on ostanut sen. Ylellisyyskiinteistöllä, jonka hinta on 71 900 puntaa, on yksi omistaja, ja sen mittarissa on 4 464 mailia. Prinssi Harry kuvattiin ajamassa Audi RS6 Avantilla Pippa Middletonin ja Meghanin iltahäiden vastaanotolle. Auto Traderin toimitusjohtaja Erin Baker sanoi, että autolla oli "17 rekisterinumero ja alhainen ajokilometrimäärä, joten herää kysymys, miksi prinssi myy niin pian?...". Ehkä hän etsii isompaa perheautoa". Overton Prestigen tiedottaja sanoi: "Tietosuojan vuoksi emme voi vahvistaa, kuka ajoneuvon myi, mutta olemme täysin vakuuttuneita siitä, että prinssi Harry käytti tätä autoa henkilökohtaisesti viime vuoden aikana." Seuraa BBC East Midlandsia Facebookissa, Twitterissä tai Instagramissa. Lähetä juttuideoita osoitteeseen eastmidsnews@bbc.co.uk.</w:t>
      </w:r>
    </w:p>
    <w:p>
      <w:r>
        <w:rPr>
          <w:b/>
        </w:rPr>
        <w:t xml:space="preserve">Yhteenveto</w:t>
      </w:r>
    </w:p>
    <w:p>
      <w:r>
        <w:t xml:space="preserve">Sussexin herttuan omistama suuritehoinen farmariauto on myynnissä, mikä on herättänyt spekulaatioita siitä, että hän etsii isompaa perheautoa.</w:t>
      </w:r>
    </w:p>
    <w:p>
      <w:r>
        <w:rPr>
          <w:b/>
          <w:u w:val="single"/>
        </w:rPr>
        <w:t xml:space="preserve">Asiakirjan numero 28376</w:t>
      </w:r>
    </w:p>
    <w:p>
      <w:r>
        <w:t xml:space="preserve">Brackleyn murhatutkimus: Neljä pidätystä "epäilyttävän kuolemantapauksen" jälkeen</w:t>
      </w:r>
    </w:p>
    <w:p>
      <w:r>
        <w:t xml:space="preserve">Poliisi ei ole kertonut lisätietoja uhrista, joka löydettiin Brackleyn Old Townista. Kaksi 22- ja 52-vuotiasta miestä ja 39-vuotias nainen Northamptonshiren kaupungista ovat poliisin huostassa yhdessä 42-vuotiaan Daventryn miehen kanssa. Kuolemantapauksen tutkintaa johtaa East Midlandsin erikoisoperaatioyksikön suurrikosryhmä. Poliisit kertovat, että heidän tutkintansa keskittyy kahdelle alueelle kaupungissa, toinen Old Townissa sijaitsevaan asuntoon ja toinen Banbury Roadin varrella sijaitsevan St James Lake -järven ympärillä sijaitsevaan alueeseen. Kaikkia, jotka ovat nähneet jotain epäilyttävää tai joilla voi olla valvontakameran tai kojelautakameran kuvamateriaalia, pyydetään ottamaan yhteyttä poliisiin. Aiheeseen liittyvät Internet-linkit Northamptonshiren poliisi</w:t>
      </w:r>
    </w:p>
    <w:p>
      <w:r>
        <w:rPr>
          <w:b/>
        </w:rPr>
        <w:t xml:space="preserve">Yhteenveto</w:t>
      </w:r>
    </w:p>
    <w:p>
      <w:r>
        <w:t xml:space="preserve">Neljä ihmistä on pidätetty maanantaina murhattuna löydetyn miehen kuolemaan liittyen.</w:t>
      </w:r>
    </w:p>
    <w:p>
      <w:r>
        <w:rPr>
          <w:b/>
          <w:u w:val="single"/>
        </w:rPr>
        <w:t xml:space="preserve">Asiakirjan numero 28377</w:t>
      </w:r>
    </w:p>
    <w:p>
      <w:r>
        <w:t xml:space="preserve">Skotlanti voisi olla Guernseyn uusiutuvan energian liittolainen</w:t>
      </w:r>
    </w:p>
    <w:p>
      <w:r>
        <w:t xml:space="preserve">Apulaisministeri Charles Parkinson puhui osallistuttuaan Britannian ja Irlannin neuvoston kokoukseen, jossa hän tapasi skotlantilaisia poliitikkoja. Hän sanoi: "He voivat auttaa meitä valtavasti, koska he ovat teknologisesti paljon meitä edellä. "He ovat olleet lähes yllättävän ystävällisiä ottaen huomioon, että olemme pienellä tavalla potentiaalinen kilpailija", hän sanoi. Britannian ja Irlannin neuvosto kokoaa yhteen johtavia poliitikkoja Yhdistyneestä kuningaskunnasta, Irlannista, Walesista, Skotlannista, Mansaarelta ja Kanaalisaarilta. Guernsey Electricityn mukaan vuorovesienergia voisi tarjota saarelle puhtaan energialähteen ja mahdollistaa mahdollisesti sähkön viennin Eurooppaan.</w:t>
      </w:r>
    </w:p>
    <w:p>
      <w:r>
        <w:rPr>
          <w:b/>
        </w:rPr>
        <w:t xml:space="preserve">Yhteenveto</w:t>
      </w:r>
    </w:p>
    <w:p>
      <w:r>
        <w:t xml:space="preserve">Guernsey voisi tehdä yhteistyötä Skotlannin kanssa uusiutuvan energian kehittämiseksi, sanoo saaren valtiovarainministeri.</w:t>
      </w:r>
    </w:p>
    <w:p>
      <w:r>
        <w:rPr>
          <w:b/>
          <w:u w:val="single"/>
        </w:rPr>
        <w:t xml:space="preserve">Asiakirjan numero 28378</w:t>
      </w:r>
    </w:p>
    <w:p>
      <w:r>
        <w:t xml:space="preserve">Sir Terry Matthews aikoo käyttää "maailmanlaajuista verkostoa" alueellisten investointien edistämiseksi.</w:t>
      </w:r>
    </w:p>
    <w:p>
      <w:r>
        <w:t xml:space="preserve">Nato-kokouksen ja vuoden 2010 Ryder Cupin myötä hänen Newportin pelipaikkansa on noussut julkisuuteen, ja miljardööri sanoo haluavansa niiden vaikutuksen tuntuvan myös lännempänä. Hän aloitti tällä viikolla Carmarthenshiren, Pembrokeshiren, Swansean ja Neath Port Talbotin talouselimen palveluksessa. Se neuvoo Walesin hallitusta. BBC Walesin Wales at Work -ohjelmassa Sir Terry, 71, sanoi, että hänen ensisijaisena tavoitteenaan olisi "sitoutuminen väestöön". Hän lisäsi, että hän ei olisi "määräävä", vaikka hänellä onkin ajatuksia siitä, mihin asioihin olisi keskityttävä, kuten energiaan ja ohjelmistokehitykseen. Alueen tavoitteena on "luoda alueelle parempi taloudellinen toimintaympäristö" ja "paremmin palkattuja työpaikkoja". "Tiimihenki" Alue kattaa neljä valtuustoaluetta: Pembrokeshire, Carmarthenshire, Swansea ja Neath Port Talbot. Sir Terry kertoi ohjelmassa, että kaikkien saaminen yhteistyöhön on ratkaisevan tärkeää. Hän sanoi käyttävänsä kokemustaan globaalien yritysten johtamisesta "tiimihengen" luomiseksi. Liikemies lisäsi, että joukkueen suorituskyky ratkaisee, voittaako vai häviääkö se, ja hänellä oli kokemusta joukkueen kasvattamisesta ja sen voittamiseen saamisesta. Cardiff Capital City Region on asettanut metron rakentamisen Kaakkois-Walesiin ensisijaiseksi tavoitteekseen. Sir Terry uskoo, että Lontoon ja Swansean välisen rautatielinjan sähköistäminen ja M4-moottoritien parantaminen tarjoavat myös valtavia mahdollisuuksia houkutella ihmisiä hänen alueelleen.</w:t>
      </w:r>
    </w:p>
    <w:p>
      <w:r>
        <w:rPr>
          <w:b/>
        </w:rPr>
        <w:t xml:space="preserve">Yhteenveto</w:t>
      </w:r>
    </w:p>
    <w:p>
      <w:r>
        <w:t xml:space="preserve">Celtic Manor -pomo Sir Terry Matthews pyrkii käyttämään maailmanlaajuista verkostoaan, joka koostuu yritysjohtajista ja varakkaista perheistä, lisätäkseen investointeja Swansea Bayn kaupunkialueelle, jota hän nyt johtaa.</w:t>
      </w:r>
    </w:p>
    <w:p>
      <w:r>
        <w:rPr>
          <w:b/>
          <w:u w:val="single"/>
        </w:rPr>
        <w:t xml:space="preserve">Asiakirjan numero 28379</w:t>
      </w:r>
    </w:p>
    <w:p>
      <w:r>
        <w:t xml:space="preserve">Hallitus lupaa helpotusta julkisten käymälöiden käyttäjille</w:t>
      </w:r>
    </w:p>
    <w:p>
      <w:r>
        <w:t xml:space="preserve">Yhdistyneen kuningaskunnan parlamentin johtaja Jacob Rees-Mogg kertoi, että parlamentin lakiesitykseen sisällytettävä toimenpide olisi "helpotus kaikille". Liittokansleri Rishi Sunak lupasi tehdä tämän muutoksen helmikuun talousarviossa. BBC:n mukaan Yhdistyneen kuningaskunnan kunnat lopettivat joka kahdeksannen julkisen käymälän kunnossapidon vuosien 2010 ja 2018 välillä. Englantia ja Walesia koskevasta Non-Domestic Rating (Public Lavatories) Bill -laista keskustellaan parlamentin alahuoneessa ensi viikolla. Konservatiivien kansanedustaja Richard Holden sanoi torstaina liike-elämän kysymysten aikana, että koronaviruksen vaikutuksista kärsivillä neuvostoilla oli "valtavia taloudellisia paineita, jotka ovat pakottaneet ne sulkemaan" julkisia käymälöitä. Rees-Mogg vastasi: "Käymälöiden verottaminen on ollut ongelma jo [roomalaisen] keisari Vespasianuksen (69-79 jKr.) aikana, jolloin hän sanoi tunnetusti: 'Pecunia non olet' - raha ei haise - ja katsoi, että käymälätilojen verottaminen oli varsin kohtuullista. "Hänen Majesteettinsa hallitus on päinvastaista mieltä ja haluaa poistaa tämän veron, ja toivon, että se on helpotus kaikille." Yksi Sunakin edeltäjistä liittokanslerina, Philip Hammond, lupasi myös lainsäädäntöä julkisten käymälöiden verohelpotuksista vuonna 2018, mutta mitään ei ehditty puristaa läpi tuon parlamentin istuntokauden aikana.</w:t>
      </w:r>
    </w:p>
    <w:p>
      <w:r>
        <w:rPr>
          <w:b/>
        </w:rPr>
        <w:t xml:space="preserve">Yhteenveto</w:t>
      </w:r>
    </w:p>
    <w:p>
      <w:r>
        <w:t xml:space="preserve">Hallitus on luvannut lopettaa julkisten käymälöiden liikevaihtoverojen perimisen kunnilta, jotta useammat käymälät pysyisivät auki koronaviruksen koettelemasta taloudesta huolimatta.</w:t>
      </w:r>
    </w:p>
    <w:p>
      <w:r>
        <w:rPr>
          <w:b/>
          <w:u w:val="single"/>
        </w:rPr>
        <w:t xml:space="preserve">Asiakirjan numero 28380</w:t>
      </w:r>
    </w:p>
    <w:p>
      <w:r>
        <w:t xml:space="preserve">Hill Endin sairaalan nuorisoyksikön väärinkäytössyytökset ylittävät 74:n rajan</w:t>
      </w:r>
    </w:p>
    <w:p>
      <w:r>
        <w:t xml:space="preserve">Hyväksikäytön väitetään tapahtuneen Hill End Hospitalin nuorisoyksikössä St Albansissa vuosina 1969-1995. Hertfordshiren poliisi kertoi puhuneensa "kaikille, jotka ovat ottaneet yhteyttä" sen jälkeen, kun tutkinta aloitettiin marraskuussa 2017. Sairaala suljettiin vuonna 1995, ja sen tilalla on nyt asuntoja. Kaupungin laitamilla sijaitseva Hill End Hospital toimi lähes vuosisadan ajan ja hoiti mielenterveysongelmista kärsiviä ihmisiä. 'Monimutkainen tutkinta' Poliisi kertoi, että 65 poliisiin yhteyttä ottanutta henkilöä oli esittänyt väitteitä siitä, miten heitä oli kohdeltu heidän ollessaan yksikössä. Muut poliisille puhuneet henkilöt olivat todistajia kohtelusta tai ovat tehneet "kolmannen osapuolen ilmoituksen", poliisi sanoi. Komisario Jerome Kent sanoi: "Tämä on monimutkainen tutkinta, ja olemme aina odottaneet, että siitä tulee pitkä prosessi. "Ryhmä on puhunut kaikkien yhteyttä ottaneiden kanssa, ja heidän kokemuksistaan on kirjattu täydelliset tiedot." Tutkimuksen yhteydessä ei ole tehty pidätyksiä.</w:t>
      </w:r>
    </w:p>
    <w:p>
      <w:r>
        <w:rPr>
          <w:b/>
        </w:rPr>
        <w:t xml:space="preserve">Yhteenveto</w:t>
      </w:r>
    </w:p>
    <w:p>
      <w:r>
        <w:t xml:space="preserve">Poliisi on puhunut 74 henkilölle tutkinnan yhteydessä, joka koskee raportteja lapsipotilaiden fyysisestä ja seksuaalisesta hyväksikäytöstä mielenterveysyksikössä.</w:t>
      </w:r>
    </w:p>
    <w:p>
      <w:r>
        <w:rPr>
          <w:b/>
          <w:u w:val="single"/>
        </w:rPr>
        <w:t xml:space="preserve">Asiakirjan numero 28381</w:t>
      </w:r>
    </w:p>
    <w:p>
      <w:r>
        <w:t xml:space="preserve">CairnGorm Mountain ehdottaa kuivia laskettelurinteitä</w:t>
      </w:r>
    </w:p>
    <w:p>
      <w:r>
        <w:t xml:space="preserve">Cairngormsin kansallispuiston viranomainen käsittelee kehitystä perjantaina. Aviemoren lähellä sijaitsevan CairnGorm-vuoren ylläpitäjä Natural Retreats on ehdottanut kahta kuivaa laskettelurinnettä. Toinen olisi tarkoitettu ihmisille, jotka vasta opettelevat hiihtämään tai lumilautailemaan, ja toinen keskitason lumilajien harrastajille. Rinteitä on ehdotettu alueelle, joka sijaitsee lähellä lomakeskuksen köysiradan tukiasemaa. Köysirata on tällä hetkellä poissa käytöstä turvallisuussyistä. Keinotekoisessa pinnassa käytettäisiin vihreää mattoa. Suunnitelmia vastaan on esitetty useita vastalauseita. Niitä ovat muun muassa sen visuaalinen vaikutus maisemaan ja se, että tällainen laitos olisi parempi sijoittaa vähemmän alttiiseen paikkaan lähempänä Aviemorea. Kansallispuiston virkamiehet suosittelevat suunnitelmien hyväksymistä tietyin ehdoin.</w:t>
      </w:r>
    </w:p>
    <w:p>
      <w:r>
        <w:rPr>
          <w:b/>
        </w:rPr>
        <w:t xml:space="preserve">Yhteenveto</w:t>
      </w:r>
    </w:p>
    <w:p>
      <w:r>
        <w:t xml:space="preserve">CairnGorm Mountainin lumilajikeskuksen kuivaa laskettelurinnealuetta koskevat suunnitelmat suositellaan hyväksyttäväksi.</w:t>
      </w:r>
    </w:p>
    <w:p>
      <w:r>
        <w:rPr>
          <w:b/>
          <w:u w:val="single"/>
        </w:rPr>
        <w:t xml:space="preserve">Asiakirjan numero 28382</w:t>
      </w:r>
    </w:p>
    <w:p>
      <w:r>
        <w:t xml:space="preserve">Oxfordshiren kreivikunnan neuvoston toimitusjohtajan mukaan tuki on edelleen vähissä</w:t>
      </w:r>
    </w:p>
    <w:p>
      <w:r>
        <w:t xml:space="preserve">Oxfordshiren kreivikunnanvaltuuston ja Cherwellin piirikunnanvaltuuston toimitusjohtaja Yvonne Rees sanoi, että huoli on edelleen "hyvin todellinen". Oxfordin kaupunginvaltuuston varajohtaja Ed Turner sanoi, että tuki oli "tervetullutta", mutta se oli "pisara meressä" verrattuna siihen, mitä se tarvitsi tulevina kuukausina ja vuosina. Hallitus sanoi, että se "jatkaa tiivistä yhteistyötä" neuvostojen kanssa. Kreivikunnan valtuuston kabinetti hyväksyi tiistaina suunnitelman "uudelleenkäynnistämisestä, elvyttämisestä ja uudistamisesta". Mahdollinen vaje Reesin laatiman raportin mukaan koronaviruksen odotettu vaikutus lääninhallitukselle on 64,6 miljoonaa puntaa - mutta tämä laskettiin olettaen, että sulku olisi jatkunut kesäkuun loppuun asti. Maakäräjät on saanut hallitukselta 27,3 miljoonaa puntaa rahoitusta, joten sen mahdollinen vaje on 37,3 miljoonaa puntaa. Turnerin mukaan on äärimmäisen valitettavaa, että keskushallinto on niin kaukana siitä, että se ei auta paikallisviranomaisia niin kuin se alun perin sanoi auttavansa. Hän sanoi, että 1,6 miljoonan punnan rahoitus on edelleen riittämätön, kun valtuusto joutuu tänä vuonna kärsimään 24 miljoonan punnan tappiot. Hallitus sanoi: "Tähän sisältyy 600 miljoonaa puntaa tartuntojen vähentämiseen hoitokodeissa ja 300 miljoonaa puntaa jäljittämisen tukemiseen. "Hallitus jatkaa tiivistä yhteistyötä neuvostojen kanssa kehittääkseen jatkuvan kustannusarvion, kun ne tukevat yhteisöjään tämän kansallisen hätätilanteen aikana."</w:t>
      </w:r>
    </w:p>
    <w:p>
      <w:r>
        <w:rPr>
          <w:b/>
        </w:rPr>
        <w:t xml:space="preserve">Yhteenveto</w:t>
      </w:r>
    </w:p>
    <w:p>
      <w:r>
        <w:t xml:space="preserve">Valtion tuki ei ole "lähelläkään" sitä, mitä viranomaiset tarvitsevat koronaviruksen torjumiseksi, on kahden valtuuston pääjohtaja todennut.</w:t>
      </w:r>
    </w:p>
    <w:p>
      <w:r>
        <w:rPr>
          <w:b/>
          <w:u w:val="single"/>
        </w:rPr>
        <w:t xml:space="preserve">Asiakirjan numero 28383</w:t>
      </w:r>
    </w:p>
    <w:p>
      <w:r>
        <w:t xml:space="preserve">Crimdonin harvinainen pikkutyllien yhdyskunta selviytyi munavarkaudesta.</w:t>
      </w:r>
    </w:p>
    <w:p>
      <w:r>
        <w:t xml:space="preserve">Durham Heritage Coastin vartijat pelkäsivät, että Hartlepoolin lähellä sijaitsevassa Crimdonissa vakiintunut pikkutärskyjen yhdyskunta tuhoutuisi viime kuussa tapahtuneen varkauden jälkeen. Poliisi ei ole vielä pidättänyt ketään, ja alueen turvallisuutta on lisätty. Heritage Coast -viranomaisen Niall Bensonin mukaan jäljellä olevat linnut ovat munineet tarpeeksi munia varmistaakseen pesäkkeen säilymisen. Vaikka noin kolmannes 65 parista hylkäsi pesäkkeen varkauden jälkeen, Bensonin mukaan jäljelle jääneet linnut olivat tuottaneet noin 30 poikasta. Hän sanoi: "Menetimme 25 paria siirtokunnasta varkauden jälkeen. "Syyllistä ei ole vieläkään löydetty, mutta olemme nyt melko varmoja, että pesäke selviää. Humber move "Meillä on nyt 30 poikasta 10 parista, jotka munivat uudelleen, ja vanhin niistä on noin kolmen viikon ikäinen. Tämä on tosin huomattavasti vähemmän kuin viime vuonna tähän aikaan 90 poikasta. "Osa varkauden häiritsemistä linnuista on muuttanut Humberiin, mutta kunhan tarpeeksi moni palaa tänne ensi kaudella, pesäkkeen pitäisi selvitä hengissä. "Täällä on nyt tehostettu turvatoimia, ja poliisi on ollut erittäin avulias. Raja-aitaa on laajennettu, ja meillä on nyt ympärivuorokautinen vartiointi. "Edellinen varkaus tapahtui täällä vuonna 1999, ja sen jälkeen kesti jonkin aikaa, ennen kuin siirtokunta oli jälleen täysin vakiintunut. Nyt olemme samanlaisessa tilanteessa." Pikkutärpit tarvitsevat pesiensä rakentamiseen hiekan ja kiveyksen sekoitusta, mikä tarkoittaa, että ne valitsevat yleensä ranta-alueet, jotka ovat alttiita luonnollisten saalistajien, kuten tuulihaukkojen ja varpushaukkojen, hyökkäyksille.</w:t>
      </w:r>
    </w:p>
    <w:p>
      <w:r>
        <w:rPr>
          <w:b/>
        </w:rPr>
        <w:t xml:space="preserve">Yhteenveto</w:t>
      </w:r>
    </w:p>
    <w:p>
      <w:r>
        <w:t xml:space="preserve">Uhanalaisten merilintujen yhdyskunta, joka oli uhattuna varkaan varastettua yli 50 munaa pesiviltä pareilta, selviää luonnonsuojelijoiden mukaan.</w:t>
      </w:r>
    </w:p>
    <w:p>
      <w:r>
        <w:rPr>
          <w:b/>
          <w:u w:val="single"/>
        </w:rPr>
        <w:t xml:space="preserve">Asiakirjan numero 28384</w:t>
      </w:r>
    </w:p>
    <w:p>
      <w:r>
        <w:t xml:space="preserve">Coronavirus: Kouluja ei pitäisi avata uudelleen</w:t>
      </w:r>
    </w:p>
    <w:p>
      <w:r>
        <w:t xml:space="preserve">Kirjeessään rehtoreille tohtori Rupert Suckling sanoi, että Doncasterissa on havaittu 109 uutta tapausta - jo ilmoitettujen tapausten lisäksi. Noin 30 prosenttiin näistä tapauksista ei ole vielä otettu yhteyttä. Tohtori Suckling sanoi, että koulujen on "liian aikaista" palata, ennen kuin he ovat saaneet yhteydenoton. Kansallinen Test and Trace -järjestelmä toimii nyt Doncasterissa, ja Suckling sanoi, että se antaa hänelle "aihetta optimismiin". Hän kuitenkin varoitti, että 109:stä ylimääräisestä henkilöstä, joilla todettiin olevan tauti, vain 70 prosenttiin oli tähän mennessä otettu yhteyttä. "Uskon edelleen, että on liian aikaista avata kouluja", hän totesi. "NHS:n testi- ja jäljitysjärjestelmän kautta minulle on ilmoitettu kaksinkertainen määrä tapauksia verrattuna aiempaan kansallisen hallituksen verkkosivuston kautta ilmoitettuun määrään. "30 prosenttiin nykyisistä tapauksista ei ole vielä otettu yhteyttä, joten jäljitettävien kontaktien määrä on edelleen tuntematon." Tohtori Suckling sanoi, että Doncasterin koulujen tilanne selkiytyy tämän viikon loppuun mennessä. Hän lisäsi, että kansalliset tiedot osoittavat, että kuolemantapausten määrä Doncasterissa on "hitaasti laskussa", ja sanoi olevansa varma, että kaupunginosa on "ohittanut viruksen huipun", mutta kuolemantapausten määrä ei anna tarkkaa kuvaa yhteisön siirtymävaiheesta, hän sanoi. Seuraa BBC Yorkshirea Facebookissa, Twitterissä ja Instagramissa. Lähetä juttuideoita osoitteeseen yorkslincs.news@bbc.co.uk.</w:t>
      </w:r>
    </w:p>
    <w:p>
      <w:r>
        <w:rPr>
          <w:b/>
        </w:rPr>
        <w:t xml:space="preserve">Yhteenveto</w:t>
      </w:r>
    </w:p>
    <w:p>
      <w:r>
        <w:t xml:space="preserve">Doncasterin koulujen ei pitäisi palata, koska uusi NHS:n Test and Trace -järjestelmä on paljastanut, että Covid-19-tapauksia on enemmän kuin alun perin ilmoitettiin, kansanterveysjohtaja on sanonut.</w:t>
      </w:r>
    </w:p>
    <w:p>
      <w:r>
        <w:rPr>
          <w:b/>
          <w:u w:val="single"/>
        </w:rPr>
        <w:t xml:space="preserve">Asiakirjan numero 28385</w:t>
      </w:r>
    </w:p>
    <w:p>
      <w:r>
        <w:t xml:space="preserve">Guernseyn sataman pysäköintihäiriöt alkavat</w:t>
      </w:r>
    </w:p>
    <w:p>
      <w:r>
        <w:t xml:space="preserve">North Beachin parkkipaikan itäpäähän rakennetaan väliaikaista rahtikenttää. Lähes 200 pitkäaikaispysäköintipaikkaa ei ole käytettävissä maanantaista alkaen, vaikka laiturin itäisessä varsiosassa on varattu vaihtoehtoisia paikkoja. Sataman rahtitilat kunnostetaan 13,75 miljoonan punnan arvosta. Castle Emplacementiin, joka sijaitsee myös St Peter Portissa, on luotu lisää pysäköintipaikkoja. Pohjoisen rannan itäinen varsi on autoilijoiden käytettävissä joka päivä klo 7.00-19.00 BST, mutta se ei ole käytettävissä yön yli. Työn aikana rakennetaan myös uusi kulkutie pysäköintialueelle. Guernseyn osavaltion julkisten palvelujen osasto ilmoitti, että pysäköintitoimenpiteiden odotetaan kestävän kesään 2014 saakka.</w:t>
      </w:r>
    </w:p>
    <w:p>
      <w:r>
        <w:rPr>
          <w:b/>
        </w:rPr>
        <w:t xml:space="preserve">Yhteenveto</w:t>
      </w:r>
    </w:p>
    <w:p>
      <w:r>
        <w:t xml:space="preserve">St Peter Portin pysäköinnissä on alkanut häiriöitä, kun satoja pysäköintipaikkoja on siirretty sataman töiden vuoksi.</w:t>
      </w:r>
    </w:p>
    <w:p>
      <w:r>
        <w:rPr>
          <w:b/>
          <w:u w:val="single"/>
        </w:rPr>
        <w:t xml:space="preserve">Asiakirjan numero 28386</w:t>
      </w:r>
    </w:p>
    <w:p>
      <w:r>
        <w:t xml:space="preserve">Venäjä varoittaa sijoittajien pakenemisesta</w:t>
      </w:r>
    </w:p>
    <w:p>
      <w:r>
        <w:t xml:space="preserve">Merkki siitä, että sijoittajat alkavat hermostua Venäjästä, tulee pakotteiden ja Ukrainaan liittyvien jännitteiden keskellä. Venäjän varatalousministeri Andrei Klepatš varoitti maanantaina toimittajille puhuessaan myös kasvun pysähtymisestä ja inflaation noususta. Hän arvioi, että ensimmäisen neljänneksen kasvu on "nollan tienoilla". Venäjän talous kasvoi viime vuonna vain 1,3 prosenttia, mutta Klepatš sanoi, että on "liian aikaista" puhua "elpymisestä pysähtyneisyydestä". "Taantumaa ei tule, mutta stagnaatio on ongelma: sen pituus ja syvyys", Klepach sanoi. "Valitettavasti investointilama jatkuu. En ole valmis sanomaan, kuinka kauan se jatkuu." Venäjän talousministeriön ennusteiden mukaan Venäjältä vietäisiin tällä vuosineljänneksellä varoja 65-70 miljardia dollaria, mutta Klepachin mukaan luku on todennäköisesti lähempänä 70 miljardia dollaria. Tämä olisi merkittävä lisäys vuoteen 2013 verrattuna, jolloin pääomavienti oli koko vuonna 63 miljardia dollaria. Klepach sanoi, että Yhdysvaltojen ja EU:n Ukrainan kriisin seurauksena asettamilla pakotteilla ei ole vielä ollut merkittävää vaikutusta, mutta hän sanoi, että "suhteiden huononeminen on merkittävästi kielteinen tekijä talouskasvulle ja vaikuttaa vastaavasti pääomavirtoihin".</w:t>
      </w:r>
    </w:p>
    <w:p>
      <w:r>
        <w:rPr>
          <w:b/>
        </w:rPr>
        <w:t xml:space="preserve">Yhteenveto</w:t>
      </w:r>
    </w:p>
    <w:p>
      <w:r>
        <w:t xml:space="preserve">Venäjä odottaa sijoittajien siirtävän maasta varoja jopa 70 miljardin dollarin (42 miljardin punnan) arvosta tämän vuoden kolmen ensimmäisen kuukauden aikana.</w:t>
      </w:r>
    </w:p>
    <w:p>
      <w:r>
        <w:rPr>
          <w:b/>
          <w:u w:val="single"/>
        </w:rPr>
        <w:t xml:space="preserve">Asiakirjan numero 28387</w:t>
      </w:r>
    </w:p>
    <w:p>
      <w:r>
        <w:t xml:space="preserve">Stormont kamppailee 97 hehtaarin asuntotonttien myynnin kanssa</w:t>
      </w:r>
    </w:p>
    <w:p>
      <w:r>
        <w:t xml:space="preserve">Sosiaalisen kehityksen ministeriö ilmoitti, että se on edelleen myynnissä, kuukausi sen jälkeen kun suljettujen tarjousten määräaika oli päättynyt. Tiedottajan mukaan Balleen maa-alueesta tehtiin tarjouksia, mutta ei läheskään oikeaan hintaan. Alue hankittiin pakkolunastuksella vuonna 1970, mutta sitä ei koskaan kehitetty. Vuonna 2007 DSD:lle tarjottiin 50 miljoonaa puntaa alueesta, mutta koska se arvioi alueen arvoksi 75 miljoonaa puntaa, kauppa ei toteutunut. Vuosi sitten tehdyn arvion mukaan maa-alueen arvo on nyt noin 9 miljoonaa puntaa.</w:t>
      </w:r>
    </w:p>
    <w:p>
      <w:r>
        <w:rPr>
          <w:b/>
        </w:rPr>
        <w:t xml:space="preserve">Yhteenveto</w:t>
      </w:r>
    </w:p>
    <w:p>
      <w:r>
        <w:t xml:space="preserve">Stormontin toimeenpaneva elin kamppailee saadakseen 97 hehtaarin asuntotontin Ballymenassa.</w:t>
      </w:r>
    </w:p>
    <w:p>
      <w:r>
        <w:rPr>
          <w:b/>
          <w:u w:val="single"/>
        </w:rPr>
        <w:t xml:space="preserve">Asiakirjan numero 28388</w:t>
      </w:r>
    </w:p>
    <w:p>
      <w:r>
        <w:t xml:space="preserve">Amy Schumer paljastaa Lymen taudin diagnoosin</w:t>
      </w:r>
    </w:p>
    <w:p>
      <w:r>
        <w:t xml:space="preserve">39-vuotias viihdetaiteilija sanoi, että hänellä on saattanut olla sairaus "vuosia". Borrelioosia aiheuttavat joidenkin punkkilajien kuljettamat bakteerit. Oireita ovat usein ihottuma, lihaskipu ja väsymys. Trainwreck- ja I Feel Pretty -elokuvien tähti sanoi Instagramissa kirjoittaessaan, että "minulla on hyvä olo", ja pyysi seuraajiltaan neuvoja borrelioosin kanssa elämiseen. "Onko kukaan saanut borrelioosia tänä kesänä? Minä sain sen ja käytän doksisykliiniä", kirjoitti Schumer, josta tuli äiti viime vuonna. "Onko neuvoja?" hän kysyi. "Voiko sen päälle juoda lasin viiniä tai kaksi? Tiedän, että pitää pysyä poissa auringosta." Tammikuussa 2020 kanadalainen poplaulaja Justin Bieber kertoi faneilleen, että hän on kamppaillut taudin kanssa. "Pari vuotta on ollut rankkaa", 25-vuotias kirjoitti Instagramissa ja lisäsi kärsivänsä myös kroonisesta virusinfektiosta. Mitä borrelioosi on? Lähde: Kuka on Lymen borrelioosi ja mikä on borrelioosi? Public Health England/NHS Seuraa meitä Facebookissa tai Twitterissä @BBCNewsEnts. Jos sinulla on juttuehdotus, lähetä sähköpostia osoitteeseen entertainment.news@bbc.co.uk.</w:t>
      </w:r>
    </w:p>
    <w:p>
      <w:r>
        <w:rPr>
          <w:b/>
        </w:rPr>
        <w:t xml:space="preserve">Yhteenveto</w:t>
      </w:r>
    </w:p>
    <w:p>
      <w:r>
        <w:t xml:space="preserve">Yhdysvaltalainen näyttelijä ja koomikko Amy Schumer on paljastanut, että hänellä todettiin tänä kesänä Lymen tauti.</w:t>
      </w:r>
    </w:p>
    <w:p>
      <w:r>
        <w:rPr>
          <w:b/>
          <w:u w:val="single"/>
        </w:rPr>
        <w:t xml:space="preserve">Asiakirjan numero 28389</w:t>
      </w:r>
    </w:p>
    <w:p>
      <w:r>
        <w:t xml:space="preserve">Toimistopalvelujen tarjoajan IWG:n osakkeet nousevat tarjouksen lähestyessä</w:t>
      </w:r>
    </w:p>
    <w:p>
      <w:r>
        <w:t xml:space="preserve">IWG antoi lausunnon myöhään perjantaina sen jälkeen, kun sen osakkeet olivat nousseet huhujen perusteella, joiden mukaan se oli ostokohde. Se kertoi saaneensa yhteydenottoja yhdysvaltalaiselta kiinteistöyhtiöltä Starwood Capitalilta, brittiläiseltä pääomasijoitusyhtiöltä TDR Capitalilta ja yhdysvaltalaiselta buyout-yhtiöltä Lone Starilta. IWG - jonka entinen nimi oli Regus - sanoi "arvioivansa" tarjouksia. Yhtiöllä on toimistoja noin 3 000 toimipisteessä 114 maassa eri puolilla maailmaa, ja se toimii muun muassa tuotemerkkien Regus ja Spaces alla. Kaikkien kolmen mahdollisen tarjouksen tekijän on ilmoitettava kiinnostuksensa lopullisesti tai kieltäydyttävä kiinnostuksestaan 8. kesäkuuta mennessä. Kyseessä ei ole ensimmäinen kerta, kun IWG on ollut ostokohteena. Joulukuussa se kertoi, että kanadalaiset pääomasijoitusyhtiöt Onex ja Brookfield Asset Management olivat tehneet yhteisen ehdotuksen. Neuvottelut päättyivät helmikuussa.</w:t>
      </w:r>
    </w:p>
    <w:p>
      <w:r>
        <w:rPr>
          <w:b/>
        </w:rPr>
        <w:t xml:space="preserve">Yhteenveto</w:t>
      </w:r>
    </w:p>
    <w:p>
      <w:r>
        <w:t xml:space="preserve">Maailmanlaajuisen toimistopalveluyritys IWG:n osakkeet ovat nousseet yli 20 prosenttia alkukaupassa sen jälkeen, kun kolme yritystä oli ilmoittanut olevansa kiinnostunut sen ostamisesta.</w:t>
      </w:r>
    </w:p>
    <w:p>
      <w:r>
        <w:rPr>
          <w:b/>
          <w:u w:val="single"/>
        </w:rPr>
        <w:t xml:space="preserve">Asiakirjan numero 28390</w:t>
      </w:r>
    </w:p>
    <w:p>
      <w:r>
        <w:t xml:space="preserve">Merkitsemättömiä lasten hautoja löydetty</w:t>
      </w:r>
    </w:p>
    <w:p>
      <w:r>
        <w:t xml:space="preserve">Jäännökset kuuluvat pojille ja tytöille, jotka ovat syntyneet kaupungin Rathgarissa sijaitsevassa Bethany-kodissa. Koti tarjosi majoitusta naimattomille protestanttisille naisille ja heidän lapsilleen. Hiljattain löydetyt asiakirjat osoittavat, että asukkaiden pikkulapsia haudattiin Mount Jeromen hautausmaan yhteishautoihin ja niiden läheisyyteen vuosina 1935-1936. Keskimäärin kaksi kuoli joka kuukausi 19:stä kodissa asuvasta vauvasta. Löydön tehnyt tutkija Niall Meehan on selvittänyt kaikkien 40 vauvan nimet. Nykyään Englannissa asuva Derek Leinster vietti Bethanyssa neljä ensimmäistä vuottaan. Hän kutsuu ensi keskiviikkona koolle kodin ensimmäisen selviytyjäryhmän kokouksen siellä. 69-vuotias kertoi, että häntä ja muita asukkaita laiminlyötiin törkeästi ja että heidän terveytensä on edelleen huono. Leinster sanoi myös, että valtio valvoo Bethanyn toimintaa ja että sen pitäisi soveltaa korvausjärjestelmää eloonjääneisiin. Irlannin kirkon edustaja sanoi olevansa samaa mieltä ja kuvaili kuolemantapauksia "traagisiksi". Kotia johtivat protestanttisesta yhteisöstä valitut riippumattomat edunvalvojat.</w:t>
      </w:r>
    </w:p>
    <w:p>
      <w:r>
        <w:rPr>
          <w:b/>
        </w:rPr>
        <w:t xml:space="preserve">Yhteenveto</w:t>
      </w:r>
    </w:p>
    <w:p>
      <w:r>
        <w:t xml:space="preserve">Dublinilaiselta hautausmaalta on löydetty 40 protestanttisesta laitoksesta tulleen lapsen merkitsemättömät haudat.</w:t>
      </w:r>
    </w:p>
    <w:p>
      <w:r>
        <w:rPr>
          <w:b/>
          <w:u w:val="single"/>
        </w:rPr>
        <w:t xml:space="preserve">Asiakirjan numero 28391</w:t>
      </w:r>
    </w:p>
    <w:p>
      <w:r>
        <w:t xml:space="preserve">Clooney tekee elokuun: Osage County -elokuvaa</w:t>
      </w:r>
    </w:p>
    <w:p>
      <w:r>
        <w:t xml:space="preserve">Näytelmä, joka kertoo rikkinäisestä perheestä, joka palaa yhteen runoilijaisän katoamisen jälkeen, voitti Pulitzer- ja Tony-palkinnot parhaasta draamasta vuonna 2008. Streep ja Roberts esittävät elokuvassa äitiä ja tytärtä. "Kyseessä on loistava ryhmä, ja meille on kunnia saada auttaa tuomaan se valkokankaalle", Clooney sanoi lausunnossaan. Weinstein-yhtiö tukee elokuvasovitusta, ja John Wells ohjaa sen. Wells tunnetaan parhaiten tv-työstään, johon kuuluvat muun muassa ER, Mildred Pierce ja Shameless-sarjan yhdysvaltalainen sovitus. Clooneyn lisäksi elokuvan toinen tuottaja on Grant Heslov, joka on ollut myös tähden aiempien elokuvien The Ides of March ja Good Night and Good Luck takana. Toimintahäiriöinen perhe "Grant ja minä olemme innostuneita työskentelemään tämän projektin parissa... En voi kuvitella ketään parempaa kuin Harveyta kokoamaan tätä kaikkea", Clooney jatkoi. Weinstein vastasi kohteliaisuuteen: "George ja Grant ovat lahjakkaita tuottajia, joilla on hyvä maku ja vaistot sekä työmoraali, joka on vertaansa vailla." Streep esittää reseptilääkkeisiin koukussa olevaa matriarkkaa, Roberts puolestaan esittää hänen vanhinta tytärtään Barbaraa. Näytelmä sai Broadway-debyyttinsä joulukuussa 2007 sen jälkeen, kun se oli saanut ensi-iltansa Chicagon Steepenwolf-teatterissa aiemmin samana vuonna. Loput näyttelijäkaartista on vielä julkistamatta. Kuvaukset alkavat syksyllä.</w:t>
      </w:r>
    </w:p>
    <w:p>
      <w:r>
        <w:rPr>
          <w:b/>
        </w:rPr>
        <w:t xml:space="preserve">Yhteenveto</w:t>
      </w:r>
    </w:p>
    <w:p>
      <w:r>
        <w:t xml:space="preserve">George Clooney tuottaa elokuvaversion Tracey Lettsin näytelmästä August: Osage County, jonka pääosissa nähdään Meryl Streep ja Julia Roberts.</w:t>
      </w:r>
    </w:p>
    <w:p>
      <w:r>
        <w:rPr>
          <w:b/>
          <w:u w:val="single"/>
        </w:rPr>
        <w:t xml:space="preserve">Asiakirjan numero 28392</w:t>
      </w:r>
    </w:p>
    <w:p>
      <w:r>
        <w:t xml:space="preserve">Beatlesin George Harrisonin takki myytiin huutokaupassa 110 450 punnalla.</w:t>
      </w:r>
    </w:p>
    <w:p>
      <w:r>
        <w:t xml:space="preserve">Takki on peräisin Fab Four -yhtyeen Hampurissa vuonna 1960 tapahtuneelta vierailulta. Muita myydyimpiä esineitä Harrisonin perheen kokoelmasta olivat muun muassa kitara ja hänen saappaansa, huutokauppatalo Bonhamsin tiedottaja kertoi. Oxfordshiren Henleyssä asunut Harrison kuoli syöpään vuonna 2001. Noin vuodelta 1964 peräisin olevat saappaat myytiin 61 250 punnalla, ja oranssi western-tyylinen paita, joka on identtinen Harrisonin vuoden 1971 Concert For Bangladesh -konsertissa käyttämän paidan kanssa, myytiin 23 750 punnalla. Sir Paul McCartneyn 1950-luvulla, ennen Beatlesin perustamista, käyttämä kitara myytiin 43 250 punnalla. Muita eriä olivat Eric Claptoniin ja Ginger Bakeriin, The Who -yhtyeeseen, Led Zeppeliniin, The Rolling Stonesiin, David Bowieen, Queeniin, T. Rexiin ja U2:een liittyvät rockmuistot.</w:t>
      </w:r>
    </w:p>
    <w:p>
      <w:r>
        <w:rPr>
          <w:b/>
        </w:rPr>
        <w:t xml:space="preserve">Yhteenveto</w:t>
      </w:r>
    </w:p>
    <w:p>
      <w:r>
        <w:t xml:space="preserve">The Beatlesin George Harrisonin nahkatakki on myyty 110 450 punnalla yli 100 Beatles-muistoesineen huutokaupassa.</w:t>
      </w:r>
    </w:p>
    <w:p>
      <w:r>
        <w:rPr>
          <w:b/>
          <w:u w:val="single"/>
        </w:rPr>
        <w:t xml:space="preserve">Asiakirjan numero 28393</w:t>
      </w:r>
    </w:p>
    <w:p>
      <w:r>
        <w:t xml:space="preserve">Tata Steel esittää Trostre-tehtaan läheisyydessä sijaitsevaa tonttia koskevan asuntosuunnitelman.</w:t>
      </w:r>
    </w:p>
    <w:p>
      <w:r>
        <w:t xml:space="preserve">Yritys on hakenut suunnittelulupaa 24 hehtaarin suuruiselle tontille Cefncaeaussa, lähellä Maes-Ar-Ddafen Roadia ja Erwlasia. Tata Steelin ei uskota aikovan rakentaa taloja itse, vaan se harkitsee tontin myyntiä. On todennäköistä, että maa-alueen arvo nousisi, jos se saisi luvan kaavoitukseen. Carmarthenshiren valtuusto vastaanotti hakemuksen 18. tammikuuta, ja sen jälkeen paikalliset asukkaat ja Llanellin kaupunginvaltuusto ovat esittäneet useita vastalauseita ehdotusta vastaan. Paikallisviranomaisille lähettämässään kirjeessä kaupunginvaltuutetut ilmaisivat huolensa siitä, että taloja rakennetaan tulvaherkälle maalle, joka heidän mukaansa voisi "siirtää pintavedet" muualle. Tata Steelin edustaja sanoi: "Olisi väärin kommentoida tätä asiaa, kun se on vielä kaavoituskomitean käsiteltävänä." Tata Tata Steelin edustaja sanoi, että "olisi väärin kommentoida tätä asiaa, kun se on vielä kaavoituskomitean käsiteltävänä". Asiakirjoista käy ilmi, että manchesterilainen Turley-yritys on Tata Steelin edustaja hakemuksessa.</w:t>
      </w:r>
    </w:p>
    <w:p>
      <w:r>
        <w:rPr>
          <w:b/>
        </w:rPr>
        <w:t xml:space="preserve">Yhteenveto</w:t>
      </w:r>
    </w:p>
    <w:p>
      <w:r>
        <w:t xml:space="preserve">Tata Steel on esittänyt suunnitelmat jopa 280 asunnon rakentamiseksi Trostre-tehtaan lähelle Llanelliin, Carmarthenshireen.</w:t>
      </w:r>
    </w:p>
    <w:p>
      <w:r>
        <w:rPr>
          <w:b/>
          <w:u w:val="single"/>
        </w:rPr>
        <w:t xml:space="preserve">Asiakirjan numero 28394</w:t>
      </w:r>
    </w:p>
    <w:p>
      <w:r>
        <w:t xml:space="preserve">Kaliumkarbonaattiyhtiö laatii suunnitelmia Pohjois-Yorkshiren kaivokseksi</w:t>
      </w:r>
    </w:p>
    <w:p>
      <w:r>
        <w:t xml:space="preserve">York Potash on tehnyt koeporauksia Whitbyn ja Scarborough'n välillä ja sanoo löytäneensä joitakin maailman parhaista kaliesiintymistä. Yritys on laatinut mahdollisia suunnitelmia kaivoskuilua varten ja toivoo saavansa rakennusluvan vuoden 2013 alussa. Kalium on kaliumyhdiste, jota käytetään pääasiassa lannoitteissa. Yhdistyneen kuningaskunnan ainoa nykyinen kaivos on Boulbyssä Pohjois-Yorkshiressä. York Potash ei ole vielä päättänyt, missä sen kaivos sijaitsee. Jos rakennuslupa myönnetään ensi vuonna, tuotanto alkaisi vuonna 2017. Yhtiö sanoi olevansa sitoutunut työllistämään paikallisia ihmisiä ja tekee jo nyt yhteistyötä paikallisten viranomaisten kanssa edistääkseen tulevan työvoiman tarvitsemaa osaamista ja koulutusta. York Potash toivoo voivansa vähentää hankkeen ympäristövaikutuksia pumppaamalla potaskan maanalaisen putken kautta Teessidessä sijaitsevaan käsittelylaitokseen sen sijaan, että se tuotaisiin maan pinnalla oleviin kasoihin. Se on myös laatinut kaksi mahdollista suunnitelmaa kaivoskuilun tuulitornille, joka joko sijoitettaisiin 600 metrin syvyyteen maan alle tai upotettaisiin maanpinnan tasolle, jotta maanpäälliset rakennukset olisivat mahdollisimman pienet. Toiminnanjohtaja Graham Clarke sanoi: "Tehtävää on vielä paljon, ja järjestämme laajan julkisen kuulemisen heti, kun meillä on tarkempia yksityiskohtia, joita ihmiset voivat kommentoida."</w:t>
      </w:r>
    </w:p>
    <w:p>
      <w:r>
        <w:rPr>
          <w:b/>
        </w:rPr>
        <w:t xml:space="preserve">Yhteenveto</w:t>
      </w:r>
    </w:p>
    <w:p>
      <w:r>
        <w:t xml:space="preserve">Eräs yritys on etenemässä 1,7 miljardin punnan suuruisen suunnitelman toteuttamiseksi Pohjois-Yorkshiren kalimaasälpäesiintymien hyödyntämiseksi, mikä sen mukaan loisi yli 1 000 työpaikkaa.</w:t>
      </w:r>
    </w:p>
    <w:p>
      <w:r>
        <w:rPr>
          <w:b/>
          <w:u w:val="single"/>
        </w:rPr>
        <w:t xml:space="preserve">Asiakirjan numero 28395</w:t>
      </w:r>
    </w:p>
    <w:p>
      <w:r>
        <w:t xml:space="preserve">Guernseyn merentakaisen avun toimikunta myönsi 50 000 puntaa syyrialaisille syille.</w:t>
      </w:r>
    </w:p>
    <w:p>
      <w:r>
        <w:t xml:space="preserve">Katastrofien avustuskomitea ja Unicef ovat saaneet kumpikin 25 000 puntaa. Komission puheenjohtaja Mike O'Hara sanoi, että "jo ennestään epätoivoista tilannetta" pahentaa "yksi ankarimmista talvista moneen vuoteen". Hän sanoi, että "kaikkein heikoimmassa asemassa olevat kärsivät eniten tällaisissa tilanteissa", ja toivoi, että se "auttaisi jonkin verran näitä ihmisiä". Joulukuusta 2012 lähtien komissio on lahjoittanut 142 500 puntaa Syyrian pakolaisia tukeviin hankkeisiin, joita toteuttavat Disasters Emergency Committee, Unicef ja RED International. Guernsey Overseas Aid Commission saa vuosittain 200 000 puntaa katastrofeihin, humanitaarisiin kriiseihin ja muihin hätätilanteisiin vastaamiseen maailman vähemmän kehittyneissä maissa.</w:t>
      </w:r>
    </w:p>
    <w:p>
      <w:r>
        <w:rPr>
          <w:b/>
        </w:rPr>
        <w:t xml:space="preserve">Yhteenveto</w:t>
      </w:r>
    </w:p>
    <w:p>
      <w:r>
        <w:t xml:space="preserve">Guernseyn merentakaisten maiden avustuskomissio on tehnyt uuden lahjoituksen Syyrian pakolaisten auttamishankkeille.</w:t>
      </w:r>
    </w:p>
    <w:p>
      <w:r>
        <w:rPr>
          <w:b/>
          <w:u w:val="single"/>
        </w:rPr>
        <w:t xml:space="preserve">Asiakirjan numero 28396</w:t>
      </w:r>
    </w:p>
    <w:p>
      <w:r>
        <w:t xml:space="preserve">Australia "auttaisi" Yhdysvaltoja Pohjois-Korean hyökkäyksen sattuessa</w:t>
      </w:r>
    </w:p>
    <w:p>
      <w:r>
        <w:t xml:space="preserve">Pjongjang sanoi keskiviikkona, että sillä on suunnitelma ampua neljä ohjusta Yhdysvaltain Guamin alueen lähelle. Yhdysvaltain presidentti Donald Trump varoitti Pohjois-Koreaa, että sen pitäisi olla "hyvin, hyvin hermostunut", jos se tekee jotain Yhdysvalloille. Turnbull sanoi Australian täyttävän Anzusin sopimuksen mukaiset velvoitteensa, jos Yhdysvaltoihin hyökättäisiin. "Amerikka seisoo liittolaistensa rinnalla, mukaan lukien tietenkin Australia, ja me seisomme Yhdysvaltojen rinnalla", Turnbull sanoi paikallisradio 3AW:lle perjantaina. "Olkaa siis hyvin, hyvin selvillä siitä. Jos Yhdysvaltoihin hyökättäisiin, Anzusin sopimukseen vedottaisiin ja Australia tulisi Yhdysvaltojen avuksi, kuten Amerikka tulisi meidän avuksemme, jos meihin hyökättäisiin." Mikä on Anzusin sopimus? Pohjois-Korean ja Yhdysvaltojen väliset jännitteet ovat kärjistyneet viime viikkoina sen jälkeen, kun Pohjois-Korea testasi heinäkuussa kahta mannertenvälistä ballistista ohjusta. Turnbull kuvaili Yhdysvaltain liittoa "kansallisen turvallisuutemme ehdottomaksi kivijalaksi". "Se, miten se ilmenee, riippuu tietenkin olosuhteista ja liittolaistemme kanssa käytävistä neuvotteluista", hän sanoi. Pääministeri kertoi keskustelleensa Pohjois-Koreasta Yhdysvaltain varapresidentin Mike Pencen kanssa yöllä käydyssä puhelinkeskustelussa. Hän ei kuitenkaan kertonut, olivatko he keskustelleet Australian avustusmahdollisuuksista.</w:t>
      </w:r>
    </w:p>
    <w:p>
      <w:r>
        <w:rPr>
          <w:b/>
        </w:rPr>
        <w:t xml:space="preserve">Yhteenveto</w:t>
      </w:r>
    </w:p>
    <w:p>
      <w:r>
        <w:t xml:space="preserve">Australian pääministeri Malcolm Turnbull on sanonut, että hänen maansa on valmis liittymään Pohjois-Korean vastaiseen konfliktiin, jos Yhdysvallat joutuu hyökkäyksen kohteeksi.</w:t>
      </w:r>
    </w:p>
    <w:p>
      <w:r>
        <w:rPr>
          <w:b/>
          <w:u w:val="single"/>
        </w:rPr>
        <w:t xml:space="preserve">Asiakirjan numero 28397</w:t>
      </w:r>
    </w:p>
    <w:p>
      <w:r>
        <w:t xml:space="preserve">Yhdeksän pääomasijoitushanketta ehdotettu Guernseyyn vuonna 2012</w:t>
      </w:r>
    </w:p>
    <w:p>
      <w:r>
        <w:t xml:space="preserve">Ehdotukset, joiden arvo on yhteensä 1,4 miljoonaa puntaa, ovat osa osavaltioiden vuosien 2011-2016 strategisessa suunnitelmassa esitettyjä ehdotuksia. Suunnitelman tarkoituksena on varmistaa, että politiikka ja rahoitussuunnittelu toimivat käsi kädessä. Hankkeeseen tarvittavien varojen odotetaan tulevan vuoden 2011 aikana toteutettavista ennakoiduista tehostamissäästöistä, jotka ovat osa talouden muutosohjelmaa. Viisivuotisen hankkeen, jonka on määrä kestää lokakuuhun 2014 saakka, arvioidaan tuottavan yhteensä 31,8 miljoonan punnan säästöt, joista 11,1 miljoonaa puntaa tulee liiketoimintakäytäntöjen parantamisesta ja 7,5 miljoonaa puntaa palvelujen jakamisesta eri osastojen kesken. Osavaltioiden strategisen suunnitelman työryhmän puheenjohtaja Charles Parkinson totesi, että suunnitelman toteuttamisesta vuonna 2009 on kuljettu pitkä matka. Hän sanoi: "Varainhoidon valvontaa ja kirjanpitoa on edelleen parannettava, jotta julkisten varojen kustannustehokas käyttö voidaan varmistaa." Hankkeet, joita osavaltioita on pyydetty rahoittamaan, ovat seuraavat:</w:t>
      </w:r>
    </w:p>
    <w:p>
      <w:r>
        <w:rPr>
          <w:b/>
        </w:rPr>
        <w:t xml:space="preserve">Yhteenveto</w:t>
      </w:r>
    </w:p>
    <w:p>
      <w:r>
        <w:t xml:space="preserve">Suolistosyövän seulonta on yksi niistä yhdeksästä hankkeesta, joita Guernseyn osavaltiota on pyydetty rahoittamaan vuodesta 2012 alkaen.</w:t>
      </w:r>
    </w:p>
    <w:p>
      <w:r>
        <w:rPr>
          <w:b/>
          <w:u w:val="single"/>
        </w:rPr>
        <w:t xml:space="preserve">Asiakirjan numero 28398</w:t>
      </w:r>
    </w:p>
    <w:p>
      <w:r>
        <w:t xml:space="preserve">Kiinan koulujen saastumisraportit "väärin" - tutkimus</w:t>
      </w:r>
    </w:p>
    <w:p>
      <w:r>
        <w:t xml:space="preserve">Valtion televisiossa kerrottiin huhtikuussa, että koulun lähistöllä tehdyissä maaperätesteissä todettiin 95 000-kertainen määrä kemikaaleja kansalliseen raja-arvoon nähden. Kolmen kuukauden aikana koulun lähiympäristössä tehdyssä ilman, veden ja maaperän tutkimuksessa todettiin kuitenkin, että saasteiden määrä oli hyväksyttävissä rajoissa. Tutkimuksessa ei kerrottu, mikä on voinut aiheuttaa lasten sairastumisen. Changzoun vieraskielinen koulu Changzhoussa, Jiangsun maakunnassa, rakennettiin lähelle hiljattain suljettuja kemikaalitehtaita. Valtion yleisradioyhtiö China Central Television (CCTV) kertoi huhtikuussa antamassaan raportissa, että 500 lapselle oli kehittynyt ihotulehdus, verenpoikkeavuuksia, leukemiaa ja lymfoomaa, ja lähes viidellä kuudesta lääkärintarkastuksessa olleesta oppilaasta oli terveysongelmia. Kertomuksen katsoi verkossa kymmeniä miljoonia ihmisiä, ja se aiheutti närkästystä koko maassa. Muut uutistoimistot kertoivat, että koulu oli rakennettu vastoin ympäristöviranomaisten neuvoja. Changzoun kaupungin virkamiehet ovat kertoneet viralliselle Xinhua-uutistoimistolle, että "maaperän aiemmassa kunnostusprosessissa oli joitakin ongelmia", mutta totesivat, että muutoin tutkimuksessa ei havaittu merkittäviä ongelmia. He sanoivat, ettei koulun sijainnin ja oppilaiden kilpirauhasongelmien välillä ole yhteyttä, ja lisäsivät, että kilpirauhasongelmat ovat yleistymässä väestön keskuudessa.</w:t>
      </w:r>
    </w:p>
    <w:p>
      <w:r>
        <w:rPr>
          <w:b/>
        </w:rPr>
        <w:t xml:space="preserve">Yhteenveto</w:t>
      </w:r>
    </w:p>
    <w:p>
      <w:r>
        <w:t xml:space="preserve">Kiinalaiset tutkijat sanovat, etteivät he ole löytäneet todisteita siitä, että saastuminen olisi aiheuttanut satojen koululaisten sairastumisen aiemmin tänä vuonna.</w:t>
      </w:r>
    </w:p>
    <w:p>
      <w:r>
        <w:rPr>
          <w:b/>
          <w:u w:val="single"/>
        </w:rPr>
        <w:t xml:space="preserve">Asiakirjan numero 28399</w:t>
      </w:r>
    </w:p>
    <w:p>
      <w:r>
        <w:t xml:space="preserve">Rikhard III:n historioitsijat Philippa Langley ja John Ashdown-Hill saivat MBE-palkinnot.</w:t>
      </w:r>
    </w:p>
    <w:p>
      <w:r>
        <w:t xml:space="preserve">Philippa Langleyn ja John Ashdown-Hillin tutkimukset johtivat siihen, että monarkin luuranko löydettiin Leicesterissä sijaitsevan parkkipaikan alta vuonna 2012. Maaliskuussa viimeinen Plantagenetin kuningas haudattiin uudelleen Leicesterin katedraaliin. Rouva Langley sanoi tuntevansa olonsa "kunnialliseksi", kun taas Ashdown-Hill sanoi olevansa "hämmästynyt". Kaksikko osallistui tutkimukseen ja rahoitti Looking For Richard -hanketta, jonka tuloksena Richardin jäännökset kaivettiin esiin vuonna 2012. Rouva Langley sanoi: "Leicesterin asfaltin leikkaamisesta käytiin eeppinen taistelu. "Kaikki luulivat, että kuninkaan jäännökset oli heitetty jokeen tai että kirkko oli rakennusten ja tien alla. "Looking For Richard -hanke onnistui vastoin kaikkia todennäköisyyksiä ja antoi tietoa historiasta." Rikhardin jäännökset tunnistettiin, kun hänen ruumiistaan löytynyt DNA vastasi kaukana elävien sukulaisten DNA:ta. Ashdown-Hill sanoi: "Hanke kiehtoi minua valtavasti, mutta se oli hyvin stressaavaa aikaa. "Olin hämmästynyt, kun sain kirjeen kabinettitoimistosta. "Olin erityisen vaikuttunut lainauksen sanamuodosta, koska siinä keskityttiin nimenomaan Richard III:n löytämiseen ja tunnistamiseen, mistä olen hyvin iloinen." Leicesterin kaupunginvaltuuston mukaan kuninkaan löytäminen oli tuottanut paikalliselle taloudelle noin 60 miljoonaa puntaa.</w:t>
      </w:r>
    </w:p>
    <w:p>
      <w:r>
        <w:rPr>
          <w:b/>
        </w:rPr>
        <w:t xml:space="preserve">Yhteenveto</w:t>
      </w:r>
    </w:p>
    <w:p>
      <w:r>
        <w:t xml:space="preserve">Kaksi historioitsijaa, jotka olivat keskeisessä asemassa Rikhard III:n jäännösten löytämisessä, ovat molemmat saaneet MBE-tunnustuksen osana kuningattaren syntymäpäiväkunniamainintaa.</w:t>
      </w:r>
    </w:p>
    <w:p>
      <w:r>
        <w:rPr>
          <w:b/>
          <w:u w:val="single"/>
        </w:rPr>
        <w:t xml:space="preserve">Asiakirjan numero 28400</w:t>
      </w:r>
    </w:p>
    <w:p>
      <w:r>
        <w:t xml:space="preserve">Sarah Groves Kashmirin asuntoveneen murha-ase "ei vieläkään tuotu esiin".</w:t>
      </w:r>
    </w:p>
    <w:p>
      <w:r>
        <w:t xml:space="preserve">24-vuotias guernseyn nainen löydettiin kuolleena asuntoveneestä, jonka hän jakoi paikallisen perheen kanssa Srinagarissa, Kashmirissa, huhtikuussa 2013. Hollantilainen Richard de Wit kiistää murhan heinäkuussa alkaneessa oikeudenkäynnissä. BBC:n toimittaja Riyaz Masroor sanoi, että tuomarit olivat "pettyneitä" siihen, ettei mitään ratkaisevaa ollut esitetty. Hän sanoi: "Kaikkiaan oikeussalissa on kuultu noin 26 todistajaa. "Syyttäjä ei ole koskaan pystynyt esittämään murha-asetta tai yhtään suoraa silminnäkijää." "Syyttäjä ei ole koskaan pystynyt esittämään murha-asetta tai yhtään suoraa silminnäkijää." Kysymyksiä on esitetty myös Grovesin ja Saeed Shodan välisestä suhteesta. Saeed Shoda kuvailee itseään Grovesin poikaystäväksi ja hänen perheensä asui asuntoveneessä.</w:t>
      </w:r>
    </w:p>
    <w:p>
      <w:r>
        <w:rPr>
          <w:b/>
        </w:rPr>
        <w:t xml:space="preserve">Yhteenveto</w:t>
      </w:r>
    </w:p>
    <w:p>
      <w:r>
        <w:t xml:space="preserve">Sarah Grovesin murhaoikeudenkäynnin tuomarit ovat toistuvasti pyytäneet syyttäjää esittämään murha-aseen oikeudelle.</w:t>
      </w:r>
    </w:p>
    <w:p>
      <w:r>
        <w:rPr>
          <w:b/>
          <w:u w:val="single"/>
        </w:rPr>
        <w:t xml:space="preserve">Asiakirjan numero 28401</w:t>
      </w:r>
    </w:p>
    <w:p>
      <w:r>
        <w:t xml:space="preserve">West Midlandsin erikoisuuksia National Memorial Arboretumissa</w:t>
      </w:r>
    </w:p>
    <w:p>
      <w:r>
        <w:t xml:space="preserve">Se on sijoitettu Staffordshiren sivuston The Beat -alueelle, joka on omistettu Englannin ja Walesin poliisivoimille. Muistokiven on suunnitellut ja kaiverruttanut Warwickshiren erikoiskonstaapeli Bradley Steele. Sen paljasti Alrewasin arboretumissa Staffordshiren apulaislordiluutnantti Katie Nielson. Kiven kaiverruksessa lukee: "Tunnustuksena yhteisöä suojelevien ja palvelevien erikoisjoukkojen jäsenten omistautumisesta velvollisuuksille ja niiden erikoisjoukkojen muistoksi, jotka ovat kuolleet palvellessaan maataan." Kivi merkitsee West Midlandsin, West Mercian, Staffordshiren ja Warwickshiren joukkojen erikoisjoukkojen työtä. Gary Croshaw, West Midlandsin poliisin erikoisjoukkojen päällikkö, kuvaili sitä "sopivaksi muistomerkiksi" kollegoilleen. Länsi-Midlandsin poliisiviranomaisen puheenjohtajana toimiva piispa Derek Webley johti muistomerkin vihkimistä.</w:t>
      </w:r>
    </w:p>
    <w:p>
      <w:r>
        <w:rPr>
          <w:b/>
        </w:rPr>
        <w:t xml:space="preserve">Yhteenveto</w:t>
      </w:r>
    </w:p>
    <w:p>
      <w:r>
        <w:t xml:space="preserve">National Memorial Arboretumissa on paljastettu muistomerkki, jolla muistetaan Länsi-Midlandsin alueella toimivien vapaaehtoisten poliisien työtä.</w:t>
      </w:r>
    </w:p>
    <w:p>
      <w:r>
        <w:rPr>
          <w:b/>
          <w:u w:val="single"/>
        </w:rPr>
        <w:t xml:space="preserve">Asiakirjan numero 28402</w:t>
      </w:r>
    </w:p>
    <w:p>
      <w:r>
        <w:t xml:space="preserve">Aberdeeniläinen EnerMech ostaa australialaisen venttiiliyrityksen</w:t>
      </w:r>
    </w:p>
    <w:p>
      <w:r>
        <w:t xml:space="preserve">Aberdeenissa toimiva yritys ilmoitti, että Valve Tech Engineeringin osto on osa kasvupyrkimyksiä Australiassa. Valve Tech toimittaa ja huoltaa venttiileitä energia-alalle koko mantereella. EnerMech suunnittelee vielä neljää muuta yritysostoa seuraavan puolen vuoden aikana. Valve Tech -kauppa merkitsee EnerMechin maailmanlaajuisen venttiilipalvelu-, hankinta- ja valmistusverkoston merkittävää laajentamista, ja se täydentää Länsi-Australian Perthissä sijaitsevaa nykyistä tuotantolaitosta. EnerMech aikoo investoida 10 miljoonaa puntaa Australian liiketoimintaansa seuraavien kahden vuoden aikana ja avata toimipisteet Gladstoneen, Brisbaneen ja Karrathaan palvelemaan öljy- ja kaasu-, energia- ja kaivosalan asiakkaita. Insinöörikonserni aikoo myös yli kaksinkertaistaa työvoimansa Australiassa 180 työntekijään seuraavan 12 kuukauden aikana. EnerMechin toimitusjohtaja Doug Duguid sanoi: "Valve Tech sopii strategisesti erinomaisesti liiketoimintaamme ja antaa meille merkittävät huolto- ja korjauskapasiteetit alueella jo olemassa olevan tarjontamme lisäksi. "Se vahvistaa maantieteellistä ulottuvuuttamme Itä-Australiassa ja tuo EnerMechin Valve Techin laajaan asiakaskuntaan. "Molempien liiketoimintojen yhdistetyt vahvuudet antavat meille erittäin vahvan perustan tulla merkittäväksi toimijaksi venttiilien toimitus-, korjaus- ja kunnossapitomarkkinoilla, ja molemmille osapuolille koituu monia etuja." EnerMechillä on toimipisteitä 15 maassa, ja sen vuotuinen myynti on 140 miljoonaa puntaa.</w:t>
      </w:r>
    </w:p>
    <w:p>
      <w:r>
        <w:rPr>
          <w:b/>
        </w:rPr>
        <w:t xml:space="preserve">Yhteenveto</w:t>
      </w:r>
    </w:p>
    <w:p>
      <w:r>
        <w:t xml:space="preserve">Konepajakonserni EnerMech on toteuttanut ensimmäisen viidestä suunnitellusta yrityskaupasta ostamalla australialaisen venttiilispesialistin usean miljoonan punnan kaupalla.</w:t>
      </w:r>
    </w:p>
    <w:p>
      <w:r>
        <w:rPr>
          <w:b/>
          <w:u w:val="single"/>
        </w:rPr>
        <w:t xml:space="preserve">Asiakirjan numero 28403</w:t>
      </w:r>
    </w:p>
    <w:p>
      <w:r>
        <w:t xml:space="preserve">PPI-valitukset lisääntyvät, kun Arnie kehottaa ihmisiä "tekemään sen nyt".</w:t>
      </w:r>
    </w:p>
    <w:p>
      <w:r>
        <w:t xml:space="preserve">Vuoden 2017 ensimmäisen ja toisen vuosipuoliskon välillä valitusten määrä nousi 1,55 miljoonaan, mikä on korkein luku neljään vuoteen. Samaan aikaan alkoi FCA:n mainoskampanja, jossa Arnold Schwarzenegger oli mukana. Mainossarjassa hän kehottaa ihmisiä "tekemään sen nyt". Kaikki PPI:n vääränlaista myyntiä koskevat valitukset on tehtävä 29. elokuuta 2019 mennessä. "Koska olemme asettaneet PPI-korvauksia koskeville valituksille määräajan, kannustamme kuluttajia päättämään, haluavatko he tehdä korvausvaatimuksen, ja jos he haluavat, tekemään valituksen mahdollisimman pian, kuten monet ovat jo tehneetkin", sanoo Christopher Woolard, FCA:n strategiasta ja kilpailusta vastaava johtaja. "Seuraamme edelleen kaikkia yrityksiä ja haastamme ne varmistaaksemme, että ne noudattavat odotettuja normeja ja täyttävät sitoumuksensa tehdä PPI-korvauksia koskevien valitusten tekeminen helpoksi." FCA:n mukaan PPI:n vääränlaisesta myynnistä on nyt maksettu yhteensä 30 miljardia puntaa. Se on noin kaksi kertaa enemmän kuin Lontoon Crossrail-hankkeen kustannukset. Maksusuojavakuutuksia myytiin luottokorttien, lainojen ja autojen rahoitussopimusten yhteydessä. Sen tarkoituksena oli suojata ihmisiä sairauden tai työttömyyden varalta, mutta monissa tapauksissa vakuutus oli tarpeeton tai sopimaton.</w:t>
      </w:r>
    </w:p>
    <w:p>
      <w:r>
        <w:rPr>
          <w:b/>
        </w:rPr>
        <w:t xml:space="preserve">Yhteenveto</w:t>
      </w:r>
    </w:p>
    <w:p>
      <w:r>
        <w:t xml:space="preserve">PPI-vakuutusten vääränlaisesta myynnistä tehtyjen valitusten määrä on kasvanut 40 prosenttia vain puolessa vuodessa, kertoo Financial Conduct Authority (FCA).</w:t>
      </w:r>
    </w:p>
    <w:p>
      <w:r>
        <w:rPr>
          <w:b/>
          <w:u w:val="single"/>
        </w:rPr>
        <w:t xml:space="preserve">Asiakirjan numero 28404</w:t>
      </w:r>
    </w:p>
    <w:p>
      <w:r>
        <w:t xml:space="preserve">Wrexhamissa järjestettävässä kokouksessa vastustetaan louhintaa "vaarojen" vuoksi.</w:t>
      </w:r>
    </w:p>
    <w:p>
      <w:r>
        <w:t xml:space="preserve">Frack-Free Wrexhamin mukaan perjantaina Borraksessa pidettävässä kokouksessa varoitetaan "äärimmäisen energiantuotannon" vaaroista. Lordien komitean mukaan liuskekaasu voi kuitenkin tuoda "huomattavia etuja" taloudelle, kansalliselle energiavarmuudelle ja ympäristölle. Wrexhamin kaupunginvaltuutetut hylkäsivät hiljattain ehdotuksen hiilikerroskaasun koeporauksesta. Dart Energy halusi porata Borraksessa, ja aktivistit odottavat yhtiön valittavan päätöksestä. Pohjavesipelko Torstaina ylähuoneen talousasioiden valiokunta kehotti Yhdistyneen kuningaskunnan hallitusta vauhdittamaan liuskekaasun kehittämistä maassa. Liuskekivien hydraulisessa murtamisessa kaasun talteenottamiseksi kallioon ruiskutetaan vettä, hiekkaa ja kemikaaleja korkeassa paineessa, jotta kaasu pääsee virtaamaan ulos kaivon päähän. Frackingin vastustajat pelkäävät, että prosessissa käytettävät kemikaalit voivat päästä ulos ja saastuttaa pohjaveden paikan ympäristössä. Toinen ympäristöongelma on se, että murtamalla käytetään valtavia määriä vettä, joka on kuljetettava murtopaikalle, mistä aiheutuu merkittäviä ympäristökustannuksia. Frack-Free Wrexhamin julkinen kokous pidetään Pyhän Johanneksen kirkossa klo 19.30 BST.</w:t>
      </w:r>
    </w:p>
    <w:p>
      <w:r>
        <w:rPr>
          <w:b/>
        </w:rPr>
        <w:t xml:space="preserve">Yhteenveto</w:t>
      </w:r>
    </w:p>
    <w:p>
      <w:r>
        <w:t xml:space="preserve">Frackingin vastainen kokous järjestetään sen jälkeen, kun vaikutusvaltainen lordien ryhmä totesi, että prosessin pitäisi olla "kiireellinen kansallinen prioriteetti".</w:t>
      </w:r>
    </w:p>
    <w:p>
      <w:r>
        <w:rPr>
          <w:b/>
          <w:u w:val="single"/>
        </w:rPr>
        <w:t xml:space="preserve">Asiakirjan numero 28405</w:t>
      </w:r>
    </w:p>
    <w:p>
      <w:r>
        <w:t xml:space="preserve">Ironbridge Gorge -museot saavat yli 2 miljoonaa puntaa rahoitusta.</w:t>
      </w:r>
    </w:p>
    <w:p>
      <w:r>
        <w:t xml:space="preserve">Monet pitävät Ironbridge Gorgea teollisen vallankumouksen synnyinpaikkana, ja vuonna 1986 siitä tehtiin Unescon maailmanperintökohde. Silta, joka antoi nimensä paikalle, oli maailman ensimmäinen valuraudasta tehty rakenne. Säätiö ylläpitää alueella 10 museota, joissa on perhearkistoja, kirjoja, maalauksia ja geologisia näytteitä. Tuki, joka maksetaan 736 000 punnan erissä, käytetään kokoelmien ylläpitoon ja parantamiseen, kertoi säätiön toimitusjohtaja Anna Brennand. Ironbridge Gorgen 10 museota houkuttelevat yli 545 000 kävijää ja tuottavat vuosittain noin 20 miljoonaa puntaa Shropshiren talouteen, trustin mukaan.</w:t>
      </w:r>
    </w:p>
    <w:p>
      <w:r>
        <w:rPr>
          <w:b/>
        </w:rPr>
        <w:t xml:space="preserve">Yhteenveto</w:t>
      </w:r>
    </w:p>
    <w:p>
      <w:r>
        <w:t xml:space="preserve">Shropshiren Ironbridge Gorge Museum Trust on saanut 2,2 miljoonaa puntaa Arts Councilin rahoitusta, joka maksetaan kolmen vuoden aikana.</w:t>
      </w:r>
    </w:p>
    <w:p>
      <w:r>
        <w:rPr>
          <w:b/>
          <w:u w:val="single"/>
        </w:rPr>
        <w:t xml:space="preserve">Asiakirjan numero 28406</w:t>
      </w:r>
    </w:p>
    <w:p>
      <w:r>
        <w:t xml:space="preserve">YK:n väliintulo Prageethin löytämiseksi</w:t>
      </w:r>
    </w:p>
    <w:p>
      <w:r>
        <w:t xml:space="preserve">Kirjeessä todetaan, että hänen vaimonsa Sandhya Eknelygoda on pyytänyt Sri Lankan hallitukselta tietoja hänen kohtalostaan. "Hän ei ole saanut tietoja keneltäkään hallituksen jäseneltä. Eknelygodan katoamisesta ja hänen vaimonsa ponnisteluista Eknelygodan puolesta on uutisoitu laajasti Sri Lankan ja kansainvälisissä tiedotusvälineissä", kirjeessä sanotaan. Kirje luovutettu YK:lle Mediajärjestöjen kirjeellä pyritään kiinnittämään pääsihteerin huomio Prageethin vaimon ahdinkoon. Tammikuun 24. päivänä, Eknelygodan katoamisen vuosipäivänä, hänen vaimonsa luovutti henkilökohtaisesti YK:n Sri Lankassa toimivalle YK:n asukas- ja humanitaarisen avun koordinaattorille Neil Buhnelle teille osoitetun kirjeen, jossa pyydettiin YK:n apua. Kirjeen allekirjoittivat Cartoonists Rights Network Internationalin, Committee to Protect Journalistsin, International Media Supportin, Toimittajat ilman rajoja -järjestön ja Kansainvälisen journalistiliiton edustajat. YK:n tiedottaja Martin Nesirky kertoi lehdistötilaisuudessa New Yorkissa 18. helmikuuta, että kirjettä tarkastellaan parhaillaan uudelleen. Mediajärjestöt pyytävät vastausta kirjeeseen. Mediajärjestöt sanovat olevansa valmiita avustamaan YK:ta tapauksen käsittelyssä. Sandhya Eknaligoda on matkustanut Geneveen osallistuakseen ihmisoikeusjärjestöjen lobbaamiseen YK:n ihmisoikeuskomission Sri Lankaa koskevien kuulemisten aikana saadakseen huomiota miehensä murhaan.</w:t>
      </w:r>
    </w:p>
    <w:p>
      <w:r>
        <w:rPr>
          <w:b/>
        </w:rPr>
        <w:t xml:space="preserve">Yhteenveto</w:t>
      </w:r>
    </w:p>
    <w:p>
      <w:r>
        <w:t xml:space="preserve">Viisi tunnettua mediaoikeusjärjestöä on kirjoittanut YK:n pääsihteerille Ban Ki-moonille ja kehottanut YK:ta puuttumaan toimittaja Prageeth Eknelygodan tapaukseen.</w:t>
      </w:r>
    </w:p>
    <w:p>
      <w:r>
        <w:rPr>
          <w:b/>
          <w:u w:val="single"/>
        </w:rPr>
        <w:t xml:space="preserve">Asiakirjan numero 28407</w:t>
      </w:r>
    </w:p>
    <w:p>
      <w:r>
        <w:t xml:space="preserve">Terveydenhuollon tarkastusvirasto Wales tarvitsee lisää rahaa.</w:t>
      </w:r>
    </w:p>
    <w:p>
      <w:r>
        <w:t xml:space="preserve">Walesin terveydenhuollon tarkastusviraston (HIW) toimitusjohtaja Kate Chamberlain kertoi parlamentin jäsenille, että he "haluaisivat tehdä enemmän", mutta "heillä ei ole siihen kapasiteettia". Hän kiisti, ettei hän puuttunut Betsi Cadwaladr Health Boardin ongelmiin, jotka johtivat erityistoimenpiteisiin. Hän sanoi, että johtokunta ei ollut reagoinut sille esitettyihin kysymyksiin. Resursseista kysyttäessä Chamberlain kertoi tiistaina parlamentin jäsenille, että suuri haaste oli "joustavuus". "Onko minulla riittävästi resursseja? Luulen, että vastaus tähän on ei, haluaisin tehdä enemmän", hän sanoi. "Mielestäni olette aivan oikein huomauttaneet, että NHS on hyvin laaja elin", hän lisäsi. "Jos siis odotetaan, että käymme säännöllisesti kaikissa näissä paikoissa ja seuraamme jokaista tarkastusta, niin ei, meillä ei todellakaan ole resursseja siihen. "Meidän on kuitenkin keskusteltava siitä, mikä on meidän tehtävämme ja roolimme", hän sanoi. Vastauksena Betsi Cadwaladria koskeviin kysymyksiin tohtori Chamberlain sanoi: "Olimme huolissamme terveyslautakunnan reagointikyvystä sille esitettyihin kysymyksiin ja sen tekemiin muutoksiin, ja tämä on osa matkaa, jota olemme kulkeneet hallintotavan tarkistuksen ja terveyslautakunnan aseman nostamisen osalta erityistoimenpiteisiin. "Nyt on todella tärkeää, että terveyslautakunta saa itsensä järjestykseen."</w:t>
      </w:r>
    </w:p>
    <w:p>
      <w:r>
        <w:rPr>
          <w:b/>
        </w:rPr>
        <w:t xml:space="preserve">Yhteenveto</w:t>
      </w:r>
    </w:p>
    <w:p>
      <w:r>
        <w:t xml:space="preserve">Terveystarkastajat tarvitsevat enemmän rahaa, jos heidän odotetaan seuraavan jokaista suositusta tai tarkastusta, jonka he tekevät, on valvontaelimen johtaja sanonut.</w:t>
      </w:r>
    </w:p>
    <w:p>
      <w:r>
        <w:rPr>
          <w:b/>
          <w:u w:val="single"/>
        </w:rPr>
        <w:t xml:space="preserve">Asiakirjan numero 28408</w:t>
      </w:r>
    </w:p>
    <w:p>
      <w:r>
        <w:t xml:space="preserve">Upseeria tutkitaan Leeds Unitedin "polvillaan niskan päällä" -pidätyksestä</w:t>
      </w:r>
    </w:p>
    <w:p>
      <w:r>
        <w:t xml:space="preserve">Pidätys tapahtui 17. heinäkuuta, kun fanit juhlivat seuran nousua Valioliigaan. 60 sekunnin mittainen video jaettiin laajasti sosiaalisessa mediassa. Riippumaton poliisin käyttäytymisvirasto (IOPC) ilmoitti, että poliisia kuulustellaan epäiltynä yleisestä pahoinpitelystä ja törkeästä virkavirheestä. Poliisin valvontaelimen mukaan kuvamateriaalissa näkyy, että konstaapeli käyttää yhdessä vaiheessa polveaan hillitäkseen teiniä. Se sanoi päättäneensä tutkia asian West Yorkshiren poliisin vapaaehtoisen pyynnön jälkeen. IOPC:n aluejohtaja Miranda Biddle sanoi: "Ymmärrämme, miksi levinneet kuvat aiheuttivat suurta huolta yleisössä. "Tutkittuamme useita todisteita, muun muassa vartaloon kiinnitetyn videon ja pidättelyyn osallistuneiden poliisien alustavat kertomukset, olemme päättäneet, että tämä on nyt rikostutkinta. "Rikostutkinta ei tarkoita, että siitä välttämättä seuraisi rikossyytteitä." Tutkijat haluaisivat puhua kaikille, jotka ovat saattaneet nähdä Elland Roadilla tapahtuneen pidätyksen, joka tapahtui noin klo 17:00 BST. Seuraa BBC Yorkshirea Facebookissa, Twitterissä ja Instagramissa. Lähetä juttuideoita osoitteeseen yorkslincs.news@bbc.co.uk tai lähetä video tästä.</w:t>
      </w:r>
    </w:p>
    <w:p>
      <w:r>
        <w:rPr>
          <w:b/>
        </w:rPr>
        <w:t xml:space="preserve">Yhteenveto</w:t>
      </w:r>
    </w:p>
    <w:p>
      <w:r>
        <w:t xml:space="preserve">Poliisimiestä aiotaan tutkia sen jälkeen, kun kuvamateriaalissa näkyy, että hän ilmeisesti polvistui teini-ikäisen niskaan pidätyksen aikana Leeds Unitedin stadionin ulkopuolella.</w:t>
      </w:r>
    </w:p>
    <w:p>
      <w:r>
        <w:rPr>
          <w:b/>
          <w:u w:val="single"/>
        </w:rPr>
        <w:t xml:space="preserve">Asiakirjan numero 28409</w:t>
      </w:r>
    </w:p>
    <w:p>
      <w:r>
        <w:t xml:space="preserve">'Lievä' vankeusrangaistus on voimassa miehelle, joka satutti ensihoitajaa</w:t>
      </w:r>
    </w:p>
    <w:p>
      <w:r>
        <w:t xml:space="preserve">Adam George James, 23, sai 14 kuukauden ehdollisen vankeusrangaistuksen, joka on ehdollinen kahdeksi vuodeksi, koska hän myönsi hyökänneensä Amy Holtomin kimppuun West Midlands Ambulance Servicestä. Hän sanoi, että tuomio oli "kauhistuttava", ja pomot vaativat uudelleentarkastelua. He sanoivat kuitenkin, että tuomio pysyy voimassa. West Midlands Ambulance Service Trust valitti, että tuomio oli "lepsu", ja lähetti uudelleentarkastelua koskevan pyyntönsä oikeusministerille, joka oli Trustin mukaan vastannut. Palvelun tiedottaja sanoi: "Valitettavasti trustille ilmoitettiin, että hra Jamesia vastaan nostettuja syytteitä - varsinainen ruumiinvamma ja tavallinen pahoinpitely - ei voida tarkastella uudelleen muutoksenhakutuomioistuimessa, koska ne eivät ole sellaisia syytteitä, jotka eivät ole luettelossa rikoksista, joihin voidaan vedota." Holtomin ja toisen ensihoitajan kimppuun hyökättiin sen jälkeen, kun heidät oli kutsuttu auttamaan Wiganin Housley Closessa asuvaa Jamesia, joka löydettiin tajuttomana Birminghamin keskustasta heinäkuussa 2016. Syyskuussa tuomittu James löi heitä teräskärkisillä jalkineilla, minkä vuoksi molemmat tarvitsivat sairaalahoitoa ja sairaslomaa.</w:t>
      </w:r>
    </w:p>
    <w:p>
      <w:r>
        <w:rPr>
          <w:b/>
        </w:rPr>
        <w:t xml:space="preserve">Yhteenveto</w:t>
      </w:r>
    </w:p>
    <w:p>
      <w:r>
        <w:t xml:space="preserve">Mies, joka mursi ensihoitajan ranteen, kun tämä hoiti häntä, ei saa ankarampaa vankeusrangaistusta, sanoivat ambulanssipäälliköt, jotka olivat haastaneet hänen ehdollisen tuomionsa.</w:t>
      </w:r>
    </w:p>
    <w:p>
      <w:r>
        <w:rPr>
          <w:b/>
          <w:u w:val="single"/>
        </w:rPr>
        <w:t xml:space="preserve">Asiakirjan numero 28410</w:t>
      </w:r>
    </w:p>
    <w:p>
      <w:r>
        <w:t xml:space="preserve">Kaksipäinen partajalkainen lisko yllätys Wirralin kasvattajille</w:t>
      </w:r>
    </w:p>
    <w:p>
      <w:r>
        <w:t xml:space="preserve">Birkenheadista, Wirralin osavaltiosta kotoisin oleva Stephen Evans, 34, teki löydön tarkastaessaan yhtä munaa sisältävää hautomoa. Hän kertoi BBC Newsille luulleensa aluksi, että yhdessä munassa oli kaksi liskoa, ennen kuin hän huomasi, että ne olivat yhdistyneet. "Näin vain kaksi päätä, kun tarkistin hautomoa, ja luulin, että ne olivat kaksoset", hän sanoi. Evans sanoi, että hänen vaimonsa Jodie "tajusi pian, että ne olivat hieman erikoisia". Pariskunta on erikoistunut kasvattamaan liskoja, joilla on harvinaisia värejä ja epätavallisia kuvioita, joita kutsutaan morfoiksi. Faktalaatikko: Lohikäärmeiden liskot</w:t>
      </w:r>
    </w:p>
    <w:p>
      <w:r>
        <w:rPr>
          <w:b/>
        </w:rPr>
        <w:t xml:space="preserve">Yhteenveto</w:t>
      </w:r>
    </w:p>
    <w:p>
      <w:r>
        <w:t xml:space="preserve">Merseysidellä on kuoriutunut uskomattoman harvinainen kaksipäinen lisko, jota tavallisesti tavataan Australiassa.</w:t>
      </w:r>
    </w:p>
    <w:p>
      <w:r>
        <w:rPr>
          <w:b/>
          <w:u w:val="single"/>
        </w:rPr>
        <w:t xml:space="preserve">Asiakirjan numero 28411</w:t>
      </w:r>
    </w:p>
    <w:p>
      <w:r>
        <w:t xml:space="preserve">Covid: Suunnitelma rokottaa 50k saarelaisia Jerseyssä huhtikuuhun mennessä</w:t>
      </w:r>
    </w:p>
    <w:p>
      <w:r>
        <w:t xml:space="preserve">Yhdistyneen kuningaskunnan lääkevalvontaviranomainen on hyväksynyt Oxford-AstraZenecan rokotteen. Se on paljon helpompi kuljettaa ja varastoida kuin jo käytössä oleva Pfizer/BioNtech-rokote, ja se on myös halvempi. Apulaisylilääkäri, tohtori Ivan Muscat sanoi, että kun rokote saapuu Jerseylle, keskitytään ensimmäisten annosten jakamiseen. Hänen mukaansa tämä auttaisi koko saarta saavuttamaan immuniteetin Covid-19:tä vastaan nopeammin, koska ihmiset olisivat valmiita tarvittavaan toiseen annokseen nopeammin sen sijaan, että he saisivat kaksi annosta ryhmittäin, kun toiset odottavat ensimmäistä pistosta. Yhdistyneen kuningaskunnan lääkevirasto (Medicines and Healthcare products Regulatory Agency, MHRA) on hyväksynyt kaksi täyttä annosta Oxford-rokotetta, ja toinen annos on annettava neljän-12 viikon kuluttua ensimmäisestä annoksesta. Yhdistyneen kuningaskunnan hallitus on tilannut 100 miljoonaa annosta rokotetta. Aiheeseen liittyvät Internet-linkit Jersey Government</w:t>
      </w:r>
    </w:p>
    <w:p>
      <w:r>
        <w:rPr>
          <w:b/>
        </w:rPr>
        <w:t xml:space="preserve">Yhteenveto</w:t>
      </w:r>
    </w:p>
    <w:p>
      <w:r>
        <w:t xml:space="preserve">Terveysviranomaiset ovat kertoneet, että äskettäin hyväksytyn koronavirusrokotteen toivotaan auttavan rokottamaan lähes 50 000 ihmistä Jerseyssä huhtikuuhun mennessä.</w:t>
      </w:r>
    </w:p>
    <w:p>
      <w:r>
        <w:rPr>
          <w:b/>
          <w:u w:val="single"/>
        </w:rPr>
        <w:t xml:space="preserve">Asiakirjan numero 28412</w:t>
      </w:r>
    </w:p>
    <w:p>
      <w:r>
        <w:t xml:space="preserve">Blue Islands "sitoutunut" Guernsey-Jerseyn reittiin</w:t>
      </w:r>
    </w:p>
    <w:p>
      <w:r>
        <w:t xml:space="preserve">Aurignyn koneet ovat lentäneet reittiä viimeiset kaksi vuotta Aurignyn kanssa tehdyn code-share-sopimuksen mukaisesti, joka päättyy maaliskuussa, kun Aurigny ei enää tarjoa reittiä. Blue Islandsin mukaan jotkut matkustajat ovat kuvailleet koodijakosopimuksen mukaista varaamista "kömpelöksi". Se sanoi, että sen poistamisen ansiosta se voi vastata joustavammin erityistoiveisiin. Urheiluseurat ovat arvostelleet yhteistunnusta ja lautta-aikatauluja, koska sopivien saman päivän matkustusvaihtoehtojen puuttuessa tapahtumia, kuten yleisurheilukilpailuja ja krikettiotteluita, on peruttu. Blue Islands sanoi, että code share -järjestelyssä se oli ollut sidottu kiinteään aikatauluun, mutta nyt se voi "räätälöidä lennot vastaamaan erityistä kysyntää", kunhan sillä on ollut "riittävä varoitusaika". Blue Islands on allekirjoittanut Flyben kanssa yhteisymmärryspöytäkirjan, jonka mukaan siitä tulee sen kolmas franchising-kumppani, ja ilmoitti, että lisätietoja ilmoitetaan, jos lopullinen sopimus allekirjoitetaan. Lentoyhtiön mukaan Blue Islands hoitaa saarten välistä liikennettä lopputuloksesta riippumatta.</w:t>
      </w:r>
    </w:p>
    <w:p>
      <w:r>
        <w:rPr>
          <w:b/>
        </w:rPr>
        <w:t xml:space="preserve">Yhteenveto</w:t>
      </w:r>
    </w:p>
    <w:p>
      <w:r>
        <w:t xml:space="preserve">Blue Islands sanoo olevansa "täysin sitoutunut" Guernseyn ja Jerseyn väliseen reittiin, koska lentoyhtiöstä tulee ainoa sitä liikennöivä lentoyhtiö.</w:t>
      </w:r>
    </w:p>
    <w:p>
      <w:r>
        <w:rPr>
          <w:b/>
          <w:u w:val="single"/>
        </w:rPr>
        <w:t xml:space="preserve">Asiakirjan numero 28413</w:t>
      </w:r>
    </w:p>
    <w:p>
      <w:r>
        <w:t xml:space="preserve">Brierfieldin mies vangittiin häiriköinnistä huoltajaksi hyväksikäytetyn uhrin ahdistelusta</w:t>
      </w:r>
    </w:p>
    <w:p>
      <w:r>
        <w:t xml:space="preserve">Brierfieldistä kotoisin oleva 20-vuotias Qasim Hussain todettiin Burnleyn kruununoikeudessa heinäkuussa käydyn oikeudenkäynnin jälkeen syylliseksi oikeuden kulun vääristämiseen. Preston Crown Courtissa hän sai kaksi vuotta kahdesta oikeuden kulun vääristämisestä ja kaksi vuotta huumausainerikoksista. Kolme miestä ja yksi nainen on jo tuomittu vankilaan tapaukseen sekaantumisesta. Lancashiren poliisin mukaan 16-vuotiasta tyttöä pommitettiin tekstiviesteillä ja puheluilla ja hänelle annettiin rahaa, jotta hänet yritettiin lahjoa olemaan antamatta todisteita. Poliisin mukaan uhri myös pakotettiin matkustamaan Bradfordiin, jossa häntä kehotettiin kirjoittamaan kirje, jossa hän kertoi keksineensä väitteet, jotka johtivat miehen vangitsemiseen.</w:t>
      </w:r>
    </w:p>
    <w:p>
      <w:r>
        <w:rPr>
          <w:b/>
        </w:rPr>
        <w:t xml:space="preserve">Yhteenveto</w:t>
      </w:r>
    </w:p>
    <w:p>
      <w:r>
        <w:t xml:space="preserve">Mies on tuomittu vankilaan siitä, että hän yritti estää tyttöä antamasta todisteita Lancashiressa tapahtuneessa grooming-tapauksessa.</w:t>
      </w:r>
    </w:p>
    <w:p>
      <w:r>
        <w:rPr>
          <w:b/>
          <w:u w:val="single"/>
        </w:rPr>
        <w:t xml:space="preserve">Asiakirjan numero 28414</w:t>
      </w:r>
    </w:p>
    <w:p>
      <w:r>
        <w:t xml:space="preserve">Israelin entinen pääministeri Ehud Olmert tuomittiin lahjonnasta</w:t>
      </w:r>
    </w:p>
    <w:p>
      <w:r>
        <w:t xml:space="preserve">Olmert tuomittiin niin sanotusta Pyhän maan tapauksesta, jossa maksettiin lahjuksia Jerusalemissa sijaitsevan luksuskiinteistön rakentamisen nopeuttamiseksi. Hänet on jo vapautettu syytteistä useissa muissa korruptioprosesseissa. Kadima-puolueen 68-vuotias entinen johtaja oli kiistänyt väärinkäytökset ja vihjannut poliittisesta paluusta. Rikokset tapahtuivat, kun Olmert oli Jerusalemin pormestari ja sittemmin hallituksen ministeri. Tuomari David Rozen sanoi maanantaina Tel Avivissa tuomiossaan, että tapaus "paljasti korruptoituneen ja mädäntyneen hallinnon, jossa virkamiehille maksettiin lahjuksia vuosien mittaan", uutistoimisto Associated Press kertoi. Olmert seurasi Ariel Sharonia pääministerinä sen jälkeen, kun tämä sai aivohalvauksen tammikuussa 2006. Hän oli Jerusalemin pormestari vuosina 1993-2003. Vuonna 2012 Olmert vapautettiin kahdesta suuresta korruptiosyytteestä, mutta hänet tuomittiin siitä, että hän oli Sharonin aikana kauppa- ja teollisuusministerinä myöntänyt laittomasti etuja liikekumppanilleen. Hän sai 19 000 dollarin sakot ja vuoden ehdollisen vankeusrangaistuksen. Holyland-tapauksessa miljoonien dollarien lahjukset vaihtoivat omistajaa yhdessä Israelin historian suurimmista korruptioskandaaleista. Pääministerinä Olmert jatkoi rauhanneuvotteluja palestiinalaisten kanssa ja teki vuonna 2008 laajan tarjouksen maata rauhaa vastaan. Hän johti myös vuoden 2006 sotaa Libanonin Hizbollahia vastaan, mutta sen jälkeen hänen suosionsa oli alhainen.</w:t>
      </w:r>
    </w:p>
    <w:p>
      <w:r>
        <w:rPr>
          <w:b/>
        </w:rPr>
        <w:t xml:space="preserve">Yhteenveto</w:t>
      </w:r>
    </w:p>
    <w:p>
      <w:r>
        <w:t xml:space="preserve">Israelin entinen pääministeri Ehud Olmert, joka erosi virastaan vuonna 2008 korruptiotutkimuksen keskellä, on todettu syylliseksi lahjusoikeudenkäynnissä.</w:t>
      </w:r>
    </w:p>
    <w:p>
      <w:r>
        <w:rPr>
          <w:b/>
          <w:u w:val="single"/>
        </w:rPr>
        <w:t xml:space="preserve">Asiakirjan numero 28415</w:t>
      </w:r>
    </w:p>
    <w:p>
      <w:r>
        <w:t xml:space="preserve">Roald Dahlin Llandaffin synnyinkoti myytävänä 1,3 miljoonalla punnalla</w:t>
      </w:r>
    </w:p>
    <w:p>
      <w:r>
        <w:t xml:space="preserve">Viiden makuuhuoneen talo, Ty Gwyn, suunniteltiin Dahlin isän Harold Dahlin tarkkojen ohjeiden mukaan vuonna 1907. Perhe muutti Radyriin vuonna 1918, mutta Dahl vietti elämänsä ensimmäiset kaksi vuotta Llandaffin kodissa. Roald Dahlin syntymästä tulee 13. syyskuuta kuluneeksi sata vuotta, ja Cardiffissa on luvassa tapahtumia ja näyttelyitä. Nykyinen omistaja Gerry Johns, joka on asunut talossa 35 vuotta, kertoi, että taloon on tarkoitus asentaa sininen muistolaatta osana muistojuhlaa. Hän lisäsi: "Talo on ollut upea asua. Hänen veljentyttärensä vieraili kerran kuvausryhmän kanssa, ja tapasin herra Dahlin muutaman kerran."</w:t>
      </w:r>
    </w:p>
    <w:p>
      <w:r>
        <w:rPr>
          <w:b/>
        </w:rPr>
        <w:t xml:space="preserve">Yhteenveto</w:t>
      </w:r>
    </w:p>
    <w:p>
      <w:r>
        <w:t xml:space="preserve">Lastenkirjailija Roald Dahlin syntymäkoti Cardiffissa on myynnissä - 1,3 miljoonalla punnalla.</w:t>
      </w:r>
    </w:p>
    <w:p>
      <w:r>
        <w:rPr>
          <w:b/>
          <w:u w:val="single"/>
        </w:rPr>
        <w:t xml:space="preserve">Asiakirjan numero 28416</w:t>
      </w:r>
    </w:p>
    <w:p>
      <w:r>
        <w:t xml:space="preserve">Uusi 50 punnan kolikko Hastingsin taistelun vuosipäivän kunniaksi</w:t>
      </w:r>
    </w:p>
    <w:p>
      <w:r>
        <w:t xml:space="preserve">Kolikko, joka esittää kuningas Haroldia, jolla on nuoli silmässään, on yksi Britannian historian tunnetuimmista tapahtumista. Hastingsin pormestari Judy Rogers ja Battlen pormestari David Furness olivat Royal Mintissä katsomassa ensimmäisiä kolikoita. "On kiehtovaa nähdä, miten kolikoita valmistetaan", Rogers sanoi. Kuva kuningas Haroldista, jonka Vilhelm Valloittaja kukisti Hastingsin taistelussa, on peräisin Bayeux'n seinävaatekankaasta, joka kuvaa normannien hyökkäystä Britanniaan. Kuninkaallisen rahapajan historioitsija Chris Barker sanoi, että tuon ajan sotilaat olisivat käyttäneet rahapajassa lyötyjä kolikoita. Rahapaja on ollut olemassa noin 1 100 vuotta. Rahapaja alkoi muuttaa Lontoosta nykyiseen kotipaikkaansa Llantrisantissa Etelä-Walesissa 1960-luvulla. "Sotilailla olisi ollut kuninkaallisen rahapajan lyömiä kolikoita käsilaukussaan, kun he olivat menossa taisteluun", Barker sanoi. "On varsin sopivaa, että teemme tänään jotakin taistelun muistoksi." Uusi 50 punnan kolikko on liikkeellä viikkojen kuluessa. "Rahapaja juhlistaa vuosittain noin puolta tusinaa merkittävää vuosipäivää", sanoi Royal Mint -museon johtaja Kevin Clancy. "Joskus ne ovat historiallisia, joskus ne liittyvät kuninkaallisiin tapahtumiin ja joskus urheilutapahtumiin, kuten olympialaisiin. "Emme voineet jättää väliin vuotta 1066."</w:t>
      </w:r>
    </w:p>
    <w:p>
      <w:r>
        <w:rPr>
          <w:b/>
        </w:rPr>
        <w:t xml:space="preserve">Yhteenveto</w:t>
      </w:r>
    </w:p>
    <w:p>
      <w:r>
        <w:t xml:space="preserve">Kuninkaallisessa rahapajassa on lyöty ensimmäiset viidestä miljoonasta 50 punnan kolikosta, joilla juhlistetaan Hastingsin taistelun 950-vuotispäivää vuonna 1066.</w:t>
      </w:r>
    </w:p>
    <w:p>
      <w:r>
        <w:rPr>
          <w:b/>
          <w:u w:val="single"/>
        </w:rPr>
        <w:t xml:space="preserve">Asiakirjan numero 28417</w:t>
      </w:r>
    </w:p>
    <w:p>
      <w:r>
        <w:t xml:space="preserve">CICRA kehottaa teleyrityksiä rajoittamaan verkkovierailumaksujaan</w:t>
      </w:r>
    </w:p>
    <w:p>
      <w:r>
        <w:t xml:space="preserve">Kanaalisaarten kilpailu- ja sääntelyviranomaiset (CICRA) kertoivat saaneensa yhdeksän valitusta asiakkailta, joiden laskut olivat jopa 7 000 puntaa. Sen mukaan monet ihmiset eivät tienneet, että heidän älypuhelinsovelluksensa latasivat tietoja ilmoittamatta siitä heille. CICRA sanoi, että se "harkitsee ohjeiden antamista", jos ylärajaa ei oteta käyttöön. Viranomaisten toimitusjohtaja Andrew Riseley sanoi: "Tämä järjestelmä toimii menestyksekkäästi kaikkialla EU:ssa, ja todisteet viittaavat siihen, että se on auttanut suuresti vähentämään "laskusokin" yleisyyttä." CICRA:n mukaan asiakkaat voisivat ottaa yhteyttä operaattoriinsa ja jättäytyä kattojärjestelmän ulkopuolelle, jos he haluaisivat ylittää rajan. CICRA:n tiedottajan mukaan on todennäköistä, että tämä vaikuttaa moniin asiakkaisiin ja että määrä kasvaa, kun älypuhelimet yleistyvät. Hän sanoi: "Asiakkaat ratkaisevat ongelmat usein suoraan operaattoreidensa kanssa tai ilmoittamalla asiasta kaupallisille standardeille. Siksi CICRA ei välttämättä kuule kaikista tapauksista."</w:t>
      </w:r>
    </w:p>
    <w:p>
      <w:r>
        <w:rPr>
          <w:b/>
        </w:rPr>
        <w:t xml:space="preserve">Yhteenveto</w:t>
      </w:r>
    </w:p>
    <w:p>
      <w:r>
        <w:t xml:space="preserve">Kanaalisaarten teleyrityksiä on varoitettu sääntelyviranomaiselta ottamaan käyttöön 40 punnan kuukausittainen katto datapalvelujen verkkovierailumaksuille.</w:t>
      </w:r>
    </w:p>
    <w:p>
      <w:r>
        <w:rPr>
          <w:b/>
          <w:u w:val="single"/>
        </w:rPr>
        <w:t xml:space="preserve">Asiakirjan numero 28418</w:t>
      </w:r>
    </w:p>
    <w:p>
      <w:r>
        <w:t xml:space="preserve">Richard O'Dwyerin tapaus: Asianajajat vetoavat luovuttamiseen</w:t>
      </w:r>
    </w:p>
    <w:p>
      <w:r>
        <w:t xml:space="preserve">Sisäministeri Theresa May hyväksyi 13. maaliskuuta tekijänoikeusrikoksesta syytetyn 23-vuotiaan Richard O'Dwyerin luovuttamisen. Yhdysvaltain viranomaisten mukaan O'Dwyerin TVShack-sivustolla oli linkkejä laittomasti tuotettuihin elokuviin ja televisio-ohjelmiin. Tiedottajan mukaan May oli "harkinnut huolellisesti kaikkia asiaankuuluvia seikkoja". O'Dwyerilla oli maanantaihin asti aikaa valittaa sisäministerin päätöksestä. Opiskelija "yllättyi" Hänen äitinsä Julia Chesterfieldistä vahvisti, että asianajajat olivat jättäneet paperit, joissa he valittavat luovuttamisesta. Hän on aiemmin sanonut, että hallitus oli "myynyt poikansa pellolle". Westminsterin käräjäoikeus päätti tammikuussa, että O'Dwyer voidaan luovuttaa. Sheffield Hallamin yliopiston opiskelija sanoi olleensa "yllättynyt", kun Yhdistyneen kuningaskunnan ja Yhdysvaltojen poliisit takavarikoivat laitteita hänen kotonaan Etelä-Yorkshiressä marraskuussa 2010. Jutun on nostanut Yhdysvaltain maahanmuutto- ja tullivirasto, joka väittää, että TVShack.net-sivusto tuotti yli 230 000 dollaria (147 000 puntaa) mainostuloja ennen kuin Yhdysvaltain viranomaiset saivat etsintäluvan ja takavarikoivat verkkotunnuksen kesäkuussa 2010.</w:t>
      </w:r>
    </w:p>
    <w:p>
      <w:r>
        <w:rPr>
          <w:b/>
        </w:rPr>
        <w:t xml:space="preserve">Yhteenveto</w:t>
      </w:r>
    </w:p>
    <w:p>
      <w:r>
        <w:t xml:space="preserve">Yhdysvaltoihin luovutettavaksi aiotun Sheffieldin opiskelijan perhe on vahvistanut, että asianajajat ovat jättäneet valituksen.</w:t>
      </w:r>
    </w:p>
    <w:p>
      <w:r>
        <w:rPr>
          <w:b/>
          <w:u w:val="single"/>
        </w:rPr>
        <w:t xml:space="preserve">Asiakirjan numero 28419</w:t>
      </w:r>
    </w:p>
    <w:p>
      <w:r>
        <w:t xml:space="preserve">Bouteflika pyytää algerialaisilta anteeksiantoa</w:t>
      </w:r>
    </w:p>
    <w:p>
      <w:r>
        <w:t xml:space="preserve">Presidentti, joka on ollut vallassa 20 vuotta, sanoi olevansa "ylpeä" panoksestaan, mutta tajusi, että hän oli "epäonnistunut tehtävässään". Hän lisäsi, että hän "jättää poliittisen näyttämön ilman surua tai pelkoa" Algerian tulevaisuudesta. Hänen tiistain eronsa tuli kuuden viikon hallituksen vastaisten mielenosoitusten jälkeen. Viime viikolla Algerian armeijan päällikkö, kenraaliluutnantti Ahmed Gaed Salah oli kehottanut häntä eroamaan. Kirjeessä 82-vuotias presidentti ilmaisi "kiitollisuutensa" "rakkaiden sisartensa ja veljiensä" osoittamasta kiintymyksestä ja kunnioituksesta. "Erehdyäkseni ihmisenä pyydän anteeksi kaikki virheeni", hän jatkoi. Bouteflika myös "rukoili" algerialaisia "pysymään yhtenäisinä ja olemaan koskaan sortumatta hajaannukseen" eronsa jälkeen. Kahdeksankymppinen johtaja sai kuusi vuotta sitten aivohalvauksen ja on sen jälkeen esiintynyt harvoin julkisuudessa. Paine oli kasvanut helmikuusta lähtien, jolloin ensimmäiset mielenosoitukset saivat alkunsa Bouteflikan ilmoituksesta, jonka mukaan hän asettuu ehdolle viidennelle kaudelle kansallisissa vaaleissa. Myöhemmin presidentti perui suunnitelmansa ja muutti Algerian kabinettiaan tukahduttaakseen syytökset korruptiosta ja kaveruudesta, mutta erosi tällä viikolla mielenosoitusten jatkuessa. Parlamentin ylähuoneen puheenjohtajan Abdelkader Bensalahin odotetaan ryhtyvän väliaikaiseksi presidentiksi kolmeksi kuukaudeksi vaaleihin asti.</w:t>
      </w:r>
    </w:p>
    <w:p>
      <w:r>
        <w:rPr>
          <w:b/>
        </w:rPr>
        <w:t xml:space="preserve">Yhteenveto</w:t>
      </w:r>
    </w:p>
    <w:p>
      <w:r>
        <w:t xml:space="preserve">Algerian väistyvä presidentti Abdelaziz Bouteflika on pyytänyt maaltaan "anteeksiantoa" Algerian lehdistöpalvelun julkaisemassa kirjeessä.</w:t>
      </w:r>
    </w:p>
    <w:p>
      <w:r>
        <w:rPr>
          <w:b/>
          <w:u w:val="single"/>
        </w:rPr>
        <w:t xml:space="preserve">Asiakirjan numero 28420</w:t>
      </w:r>
    </w:p>
    <w:p>
      <w:r>
        <w:t xml:space="preserve">Eminem osuu Yhdysvaltain digitaalinen albumi maamerkki kanssa Recovery</w:t>
      </w:r>
    </w:p>
    <w:p>
      <w:r>
        <w:t xml:space="preserve">Hänen vuoden 2010 julkaisunsa Recovery on Nielsen SoundScanin mukaan nyt myynyt 1 001 000 kappaletta. Kaikkiaan albumia on myyty yli 3,9 miljoonaa kappaletta. Vuosi sitten julkaistu Recovery nousi Billboard Top 200 -listan ykköseksi Amerikassa ja debytoi myös Britannian Official Album Chartin kärkipaikalla. Eminemin levy-yhtiö Interscopen varapuheenjohtaja Steve Berman kuvaili saavutusta "uskomattomaksi". "Minulla on ollut ilo työskennellä Eminemin kanssa koko hänen uransa ajan, ja olen iloinen saadessani olla mukana vielä yhdessä virstanpylväässä hänen uskomattomalla matkallaan", hän sanoi. Albumin menestyksen myötä Eminem voitti alkuvuodesta kaksi Grammya, muun muassa parhaan rap-albumin palkinnon. Tasaisen myynnin jatkuessa Adelesta tulee toinen artisti, joka saavuttaa merkkipaalun Yhdysvalloissa albumillaan 21 "ensi viikolla".</w:t>
      </w:r>
    </w:p>
    <w:p>
      <w:r>
        <w:rPr>
          <w:b/>
        </w:rPr>
        <w:t xml:space="preserve">Yhteenveto</w:t>
      </w:r>
    </w:p>
    <w:p>
      <w:r>
        <w:t xml:space="preserve">Eminemistä on tullut ensimmäinen artisti, joka on myynyt miljoona levylatausta Yhdysvalloissa.</w:t>
      </w:r>
    </w:p>
    <w:p>
      <w:r>
        <w:rPr>
          <w:b/>
          <w:u w:val="single"/>
        </w:rPr>
        <w:t xml:space="preserve">Asiakirjan numero 28421</w:t>
      </w:r>
    </w:p>
    <w:p>
      <w:r>
        <w:t xml:space="preserve">Sadat yleislääkärit uhkaavat lähteä NHS:stä</w:t>
      </w:r>
    </w:p>
    <w:p>
      <w:r>
        <w:t xml:space="preserve">Rahoituksen niukkuus ja työvoimaan kohdistuvat paineet ovat jo johtaneet monien maaseutupoliklinikoiden sulkemiseen. Britannian lääkäriliiton Tom Blackin mukaan yleislääkäreillä on "valtava työtaakka". Hän sanoi BBC:n Talkback-ohjelmassa, että jos yleislääkärit eivät tee mitään, "yleislääkäripalveluja ei olisi". "Ei ole kyse rahasta" "Nykyään on vähemmän yleislääkäreitä asukasta kohti kuin 1950-luvulla", Black sanoi. "Jo nyt on maaseutualueita, joilla vastaanotot suljetaan, koska kukaan ei hae työpaikkoja. "Kukaan ei hae työpaikkoja, koska työmäärä on liian suuri ja työvoimaa ei ole, ja se työvoima, mitä meillä on, ei mene maaseudulle". "Kyse ei ole rahasta - heitä (yleislääkäreitä) ei vain ole tarpeeksi. "Tätä ei tapahdu tällä hetkellä Belfastissa tai Derryssä, koska rajallinen määrä työvoimaa menee sinne." Hän sanoi, että Pohjois-Irlannin etelä-, länsi- ja lounaisosat kärsisivät eniten. BMA:n mukaan Pohjois-Irlannin yleislääkäripula on nyt kriittinen. Vuodesta 2014 lähtien terveysministeriö on investoinut satoja miljoonia puntia yleislääketieteeseen, mutta BMA:n mukaan tämä ei riitä. Väestön kasvaessa ja ikääntyessä yleislääketieteen kysyntä on kasvanut, mikä on kannustanut monia lääkäreitä jäämään varhaiseläkkeelle. Black sanoi kuitenkin, etteivät yleislääkärit halua tätä, ja lisäsi, että potilaiden veloittaminen olisi "painajainen".</w:t>
      </w:r>
    </w:p>
    <w:p>
      <w:r>
        <w:rPr>
          <w:b/>
        </w:rPr>
        <w:t xml:space="preserve">Yhteenveto</w:t>
      </w:r>
    </w:p>
    <w:p>
      <w:r>
        <w:t xml:space="preserve">Sadat Pohjois-Irlannin yleislääkärit ovat allekirjoittaneet päiväämättömiä irtisanoutumiskirjeitä NHS:lle, mikä tarkoittaa, että he voivat alkaa veloittaa potilaita suoraan ajanvarauksista vuonna 2017.</w:t>
      </w:r>
    </w:p>
    <w:p>
      <w:r>
        <w:rPr>
          <w:b/>
          <w:u w:val="single"/>
        </w:rPr>
        <w:t xml:space="preserve">Asiakirjan numero 28422</w:t>
      </w:r>
    </w:p>
    <w:p>
      <w:r>
        <w:t xml:space="preserve">Swanage Railway -perintöradan junan maamerkki</w:t>
      </w:r>
    </w:p>
    <w:p>
      <w:r>
        <w:t xml:space="preserve">SouthWest Trainsin dieseljuna matkusti Swanage Railway -radalla korostaakseen työtä Swanagen ja Warehamin välisen matkustajaliikenteen palauttamiseksi. Vapaaehtoisvoimin ylläpidetty rata voitti hiljattain valtion 1,47 miljoonan punnan avustuksen Coastal Communities Fund -rahastosta radan parantamiseen. Se suljettiin vuonna 1972 Beechingin raportin jälkeen. Puheenjohtaja Peter Sills kuvaili uusia töitä "Beechingin käänteiseksi". Kutsuvieraat matkustivat junalla Bournemouthista pääverkkoa pitkin Warehamiin ja Swanageen. Phil Dominey SouthWest Trainsista sanoi, että kyseessä oli "historiallinen matka", sillä siitä on kulunut 50 vuotta Beechingin raportin jälkeen, joka johti monien Yhdistyneen kuningaskunnan rautatielinjojen, myös Dorsetissa sijaitsevien linjojen, sulkemiseen. Rata rakennettiin uudelleen höyryjunien matkailukohteeksi 1980- ja 90-luvuilla. Matkustajaliikenne, joka yhdistää linjan valtakunnalliseen rautatieverkkoon, on tarkoitus aloittaa keväällä 2015. Sen uskotaan luovan alueelle jopa 50 työpaikkaa.</w:t>
      </w:r>
    </w:p>
    <w:p>
      <w:r>
        <w:rPr>
          <w:b/>
        </w:rPr>
        <w:t xml:space="preserve">Yhteenveto</w:t>
      </w:r>
    </w:p>
    <w:p>
      <w:r>
        <w:t xml:space="preserve">Nykyaikainen matkustajajuna on kulkenut dorsetilaisella perinnerautatielinjalla ensimmäistä kertaa yli 40 vuoteen.</w:t>
      </w:r>
    </w:p>
    <w:p>
      <w:r>
        <w:rPr>
          <w:b/>
          <w:u w:val="single"/>
        </w:rPr>
        <w:t xml:space="preserve">Asiakirjan numero 28423</w:t>
      </w:r>
    </w:p>
    <w:p>
      <w:r>
        <w:t xml:space="preserve">NI:n tuonti tasavallasta kasvoi lähes 15 prosenttia vuonna 2017.</w:t>
      </w:r>
    </w:p>
    <w:p>
      <w:r>
        <w:t xml:space="preserve">John CampbellBBC News NI Economics &amp; Business Editor Isosta-Britanniasta (GB) tehtyjen ostojen arvoksi arvioitiin 13,3 miljardia puntaa, mikä merkitsee 6,1 prosentin kasvua vuoden aikana. Pohjois-Irlannin yritysten kokonaisostojen arvoksi arvioitiin 44,3 miljardia puntaa, mikä on 3,2 prosenttia enemmän kuin vuotta aiemmin. Vähittäiskaupan osuus tästä on suurin, lähes 20 miljardia puntaa. Tilastoihin ei merkitä ostettujen tavaroiden alkuperämaata. Tämä tarkoittaa, että esimerkiksi englantilaiselta jakelijalta ostetut italialaiset moottorinosat lasketaan GB:n myynniksi. Virallinen tilastokeskus Nisra tekee tutkimusta saadakseen paremman käsityksen tämäntyyppisestä myynnistä.</w:t>
      </w:r>
    </w:p>
    <w:p>
      <w:r>
        <w:rPr>
          <w:b/>
        </w:rPr>
        <w:t xml:space="preserve">Yhteenveto</w:t>
      </w:r>
    </w:p>
    <w:p>
      <w:r>
        <w:t xml:space="preserve">Virallisten tietojen mukaan Pohjois-Irlannin tuonti Irlannin tasavallasta kasvoi 14,6 prosenttia 2,6 miljardiin puntaan vuonna 2017.</w:t>
      </w:r>
    </w:p>
    <w:p>
      <w:r>
        <w:rPr>
          <w:b/>
          <w:u w:val="single"/>
        </w:rPr>
        <w:t xml:space="preserve">Asiakirjan numero 28424</w:t>
      </w:r>
    </w:p>
    <w:p>
      <w:r>
        <w:t xml:space="preserve">Serbiassa löydetty varastettu Rembrandtin maalaus</w:t>
      </w:r>
    </w:p>
    <w:p>
      <w:r>
        <w:t xml:space="preserve">Taiteilijan isän muotokuvan arvo on lähes 4 miljoonaa dollaria (2,7 miljoonaa puntaa), ja se on varastettu kahdesti 10 vuoden aikana. Poliisi löysi maalauksen 60 kilometriä etelään Novi Sadista, jossa se varastettiin kaupungin museosta. Kolme muuta samaan aikaan varastettua maalausta on edelleen kateissa. "Isän muotokuva" löydettiin Sremska Mitrovican kaupungista. Maalaus löydettiin aiemmin Espanjasta vuonna 1996 tapahtuneen varkauden jälkeen. Poliisi on pidättänyt neljä henkilöä vuoden 2006 tapaukseen liittyen. Muihin maalauksiin, jotka naamioituneet ryöstäjät veivät Novi Sadin varkauden yhteydessä, kuuluu muun muassa flaamilaisen taiteilijan Rubensin teoksia. Serbia on saanut kadehdittavaa mainetta taidevarkauksista, kertoo BBC:n Guy de Launey Belgradista. Viime vuonna Belgradin poliisi löysi ranskalaisen jälki-impressionisti Cezannen maalauksen, jonka varkaat olivat varastaneet Sveitsistä neljä vuotta aiemmin. Maassa on huomattava kokoelma mestariteoksia, mutta ne ovat olleet lukkojen takana sen jälkeen, kun Renoir varastettiin 17 vuotta sitten. Kansallismuseo on ollut suljettuna kunnostustöiden vuoksi - mukaan lukien turvallisuusparannukset - yli vuosikymmenen ajan, kirjeenvaihtajamme lisää.</w:t>
      </w:r>
    </w:p>
    <w:p>
      <w:r>
        <w:rPr>
          <w:b/>
        </w:rPr>
        <w:t xml:space="preserve">Yhteenveto</w:t>
      </w:r>
    </w:p>
    <w:p>
      <w:r>
        <w:t xml:space="preserve">Poliisi on löytänyt 1600-luvun hollantilaisen maalarin Rembrandtin maalauksen Serbiassa seitsemän vuotta sen jälkeen, kun se oli varastettu.</w:t>
      </w:r>
    </w:p>
    <w:p>
      <w:r>
        <w:rPr>
          <w:b/>
          <w:u w:val="single"/>
        </w:rPr>
        <w:t xml:space="preserve">Asiakirjan numero 28425</w:t>
      </w:r>
    </w:p>
    <w:p>
      <w:r>
        <w:t xml:space="preserve">Brook House: Gatwickin keskusta koskeva tutkimus pyytää todistajia</w:t>
      </w:r>
    </w:p>
    <w:p>
      <w:r>
        <w:t xml:space="preserve">Gatwickin lentokentän lähellä sijaitseva Brook House on ollut tarkkailun kohteena sen jälkeen, kun BBC:n Panorama-ohjelma kuvasi sitä peitetehtävissä vuonna 2017. Ohjelmassa näkyi ilmeisesti, kuinka poliisit "pilkkasivat, pahoinpitelivät ja pahoinpitelivät" ihmisiä, joita pidettiin West Sussexin keskuksessa, jota tuolloin johti G4S. Brook House Inquiry on nyt virallisesti käynnistänyt todistuspyynnön. Tutkinnan puheenjohtaja Kate Eves kehotti avauspuheenvuorossaan niitä, jotka olivat pidätettyinä Brook Housen maastapoistamiskeskuksessa huhtikuun ja elokuun 2017 välisenä aikana, olivat siellä töissä tai muuten todistamassa tapahtumia, ottamaan yhteyttä tutkintaan. Tutkinnan tavoitteena on antaa selkeä kuva siitä, mitä Brook Housessa tuona aikana tapahtui pidätetyille, ja antaa suosituksia, joilla estetään vastaavien tapahtumien toistuminen. Eves sanoi: Eves sanoi: "Tietojenne jakaminen auttaa varmistamaan, että tutkimuksessa voidaan vastata Panorama-dokumentissa esitettyihin tärkeisiin kysymyksiin. "Paljastettu kohtelu oli järkyttävää, eikä sillä ole sijaa kunnollisessa ja inhimillisessä maahanmuuttovankiloissa. "Tämän tutkinnan tehtävänä on tutkia, mitä Brook Housessa tapahtui ja miten kokemamme kaltainen kohtelu saattoi tapahtua", hän jatkaa. G4S irtisanoi ainakin kuusi työntekijää Panorama-ohjelman jälkeen. Helmikuussa Serco otti Brook Housen johtovastuun sen jälkeen, kun G4S päätti olla uusimatta sopimusta. Seuraa BBC South Eastia Facebookissa, Twitterissä ja Instagramissa.</w:t>
      </w:r>
    </w:p>
    <w:p>
      <w:r>
        <w:rPr>
          <w:b/>
        </w:rPr>
        <w:t xml:space="preserve">Yhteenveto</w:t>
      </w:r>
    </w:p>
    <w:p>
      <w:r>
        <w:t xml:space="preserve">Riippumaton tutkinta, joka koskee pidätettyjen väitettyä huonoa kohtelua maahanmuuttokeskuksessa, on vedonnut mahdollisiin todistajiin.</w:t>
      </w:r>
    </w:p>
    <w:p>
      <w:r>
        <w:rPr>
          <w:b/>
          <w:u w:val="single"/>
        </w:rPr>
        <w:t xml:space="preserve">Asiakirjan numero 28426</w:t>
      </w:r>
    </w:p>
    <w:p>
      <w:r>
        <w:t xml:space="preserve">Intian ministerin Sushma Swarajin jääkaappitwiitti leviää nettiin</w:t>
      </w:r>
    </w:p>
    <w:p>
      <w:r>
        <w:t xml:space="preserve">Hänen twiittinsä Samsungin jääkaapin tyytymättömälle omistajalle on levinnyt Intiassa ja saanut aikaan lukuisia vastauksia. "Veli, en voi auttaa sinua jääkaappia koskevissa asioissa. Olen hyvin kiireinen hädässä olevien ihmisten kanssa", Swaraj twiittasi käyttäjälle @M_VenkatM. Ministeri vastaa usein käyttäjille, jotka pyytävät häneltä apua. Kun twiitti keräsi kannatusta ihmisten keskuudessa, monet onnittelivat ministeriä hänen vastauksestaan: Toiset ehdottivat omia innovatiivisia ratkaisujaan ongelmaan - alla oleva käyttäjä tarjosi Delhin pääministerin Arvind Kejriwalin palveluja, joka kerran protestoi korkeita sähkönhintoja vastaan kytkemällä uudelleen sähkölinjat niille, jotka eivät olleet pystyneet maksamaan laskujaan: Mutta muutama muukin käyttäjä tarttui tilaisuuteen ja pyysi ministeriltä apua muissa "kiireellisissä asioissa": Ja kun keskustelu jatkui siitä, miksi ulkoministeri olisi paras henkilö, jota voisi lähestyä jääkaappiongelmissa, muutamat käyttäjät tarjosivat näitä oivalluksia: Sushma Swarajilla on maine siitä, että hän vastaa diplomaattista apua tarvitseville intialaisille ulkomailla. Ainakin yhdessä viestissä ministeriä on kuitenkin syytetty siitä, että hän jättää avunpyynnöt huomiotta ja yrittää sen sijaan kasvattaa suosiotaan sosiaalisessa mediassa. Ministeri ei ole twiitannut uudestaan, vaikka hänen alkuperäinen vastauksensa aiheutti myrskyn. Mutta toisaalta, kuten hän sanoi, hän on kiireinen nainen.</w:t>
      </w:r>
    </w:p>
    <w:p>
      <w:r>
        <w:rPr>
          <w:b/>
        </w:rPr>
        <w:t xml:space="preserve">Yhteenveto</w:t>
      </w:r>
    </w:p>
    <w:p>
      <w:r>
        <w:t xml:space="preserve">Intian ulkoministeri Sushma Swaraj on joutunut sanomaan Twitter-käyttäjälle varovasti, ettei hän ole paras henkilö, jota voi lähestyä laiteasioissa.</w:t>
      </w:r>
    </w:p>
    <w:p>
      <w:r>
        <w:rPr>
          <w:b/>
          <w:u w:val="single"/>
        </w:rPr>
        <w:t xml:space="preserve">Asiakirjan numero 28427</w:t>
      </w:r>
    </w:p>
    <w:p>
      <w:r>
        <w:t xml:space="preserve">"Dorchesterin roomalaisella alueella ei ole merkittävää arkeologiaa".</w:t>
      </w:r>
    </w:p>
    <w:p>
      <w:r>
        <w:t xml:space="preserve">West Dorsetin piirineuvosto on jo tukenut Dorchesterin torin ja Fairfieldin pysäköintialueen uudistamista koskevia suunnitelmia. Torin ja pysäköinnin tulevaisuudesta on esitetty huolia. Kaivauksissa löydettiin oja ja "muutama pieni kuoppa", mutta niiden ei yksinään katsota olevan merkittäviä, viranomaiset sanoivat. Context One Heritage and Archaeologyn alustava raportti ajoittamattomista piirteistä lähetetään nyt piirikunnan arkeologille, joka antoi neuvoja kaivausten sijainnista. Se tarkistetaan sen jälkeen, ennen kuin täydelliset yksityiskohdat ja yhteenveto julkistetaan, sanoi neuvosto, joka on myös tukenut suunnitelmia, joiden mukaan Charles Street kaupungin keskustassa muutettaisiin supermarketiksi osana ehdotuksia. Viranomainen on aiemmin sanonut, että työ tehtiin "tutkimaan tarkemmin mahdollisia todisteita roomalaisista hautauksista, jotta voitaisiin varmistaa, ettei niillä ole historiallista merkitystä". Torikauppiaat ja asukkaat ovat jo sanoneet, että alueen uudistamista koskevat ehdotukset "tappaisivat" kaupungin. Valtuusto on sanonut, että se pyrkii tarjoamaan monikerroksisia pysäköintitiloja ja siirtämään myös torin, joka aiempien arkeologisten raporttien mukaan on rakennettu roomalaisten ja neoliittisten jäännösten päälle. Viranomaiset eivät kuitenkaan ole vielä päättäneet, minne se siirretään.</w:t>
      </w:r>
    </w:p>
    <w:p>
      <w:r>
        <w:rPr>
          <w:b/>
        </w:rPr>
        <w:t xml:space="preserve">Yhteenveto</w:t>
      </w:r>
    </w:p>
    <w:p>
      <w:r>
        <w:t xml:space="preserve">Neuvoston mukaan entiselle roomalaiselle paikalle rakennetulta 150 vuotta vanhalta torilta ei ole tehty merkittäviä arkeologisia löytöjä uusien kaivausten jälkeen.</w:t>
      </w:r>
    </w:p>
    <w:p>
      <w:r>
        <w:rPr>
          <w:b/>
          <w:u w:val="single"/>
        </w:rPr>
        <w:t xml:space="preserve">Asiakirjan numero 28428</w:t>
      </w:r>
    </w:p>
    <w:p>
      <w:r>
        <w:t xml:space="preserve">Margaret Thatcher ja Pohjois-Walesin kyttäyshevonen</w:t>
      </w:r>
    </w:p>
    <w:p>
      <w:r>
        <w:t xml:space="preserve">David CornockParlamentaarinen kirjeenvaihtaja, Wales Walesin ministeri David Jones on muistellut tapaamistaan entisen pääministerin kanssa pian vuoden 2005 parlamenttivaalien jälkeen. "Hän kysyi minulta, mitä vaalipiiriä edustan, ja kerroin hänelle, ja hän sanoi: "Keitä edeltäjänne olivat?" Hän kysyi: "Keitä edeltäjänne olivat?" Mainitsin Sir Anthony Meyerin, joka oli tietenkin se parlamentin jäsen, joka asettui häntä vastaan kyttäyshevoseksi, ja kerroin hänelle, että Sir Anthony oli yksi edeltäjistäni. "Hän katsoi minua ja sanoi: "En voi sanoa, että muistaisin nimeä"."" Paikalliset konservatiivit hylkäsivät Sir Anthonyn valinnan hänen "kyttäyshaasteensa" jälkeen. Hän kuoli vuonna 2004. Muutamaa vuotta myöhemmin hänen poikansa Ashley muisteli hänen pyrkimystään tooryjen kruunun saajaksi artikkelissa, jossa selitetään, miten isän Eurooppa-myönteiset näkemykset saivat vaikutteita hänen sotakokemuksistaan.</w:t>
      </w:r>
    </w:p>
    <w:p>
      <w:r>
        <w:rPr>
          <w:b/>
        </w:rPr>
        <w:t xml:space="preserve">Yhteenveto</w:t>
      </w:r>
    </w:p>
    <w:p>
      <w:r>
        <w:t xml:space="preserve">Clwyd Westin nykyinen konservatiivinen kansanedustaja on suuri Margaret Thatcherin fani, mutta samaa ei aina voinut sanoa hänen edeltäjistään.</w:t>
      </w:r>
    </w:p>
    <w:p>
      <w:r>
        <w:rPr>
          <w:b/>
          <w:u w:val="single"/>
        </w:rPr>
        <w:t xml:space="preserve">Asiakirjan numero 28429</w:t>
      </w:r>
    </w:p>
    <w:p>
      <w:r>
        <w:t xml:space="preserve">Liverpool Plinth -veistos korostaa "järkyttävää" meren pilaantumista</w:t>
      </w:r>
    </w:p>
    <w:p>
      <w:r>
        <w:t xml:space="preserve">Gail Dooleyn Tidal Shame on kolmas teos, joka asuu vuoden ajan Liverpoolin seurakuntakirkon ulkopuolella. Se kuvaa tylliä, joka on sotkeutunut Merseysiden ja Guernseyn rannoilta kerättyyn muovijätteeseen lukituksen aikana. Länsi-Yorkshiren Holmfirthistä kotoisin oleva taiteilija sanoi, että teos kertoo ihmisten "roskaavan planeetan". "Toivon, että kun ihmiset näkevät sen, he järkyttyvät, koska se on järkyttävää", hän sanoi. "Veistos on vastaukseni maailmanlaajuisen meren saastumisen järkyttävään tasoon, joka on tehty Liverpoolin ja Guernseyn rannoilta kerätystä roskasta. "Tämä on minun tapani tehdä jotain, koska tunnen itseni hyvin toivottomaksi tilanteen suhteen." Veistos seuraa Tony Heatonin ja Sam Shendin teoksia sokkelille, joka alkoi majoittaa Pohjois-Englannin taiteilijoiden teoksia vuonna 2018. Hanke on Liverpool BID Companyn, kirkon ja riippumattoman taidegalleria Dot-artin yhteistyöhanke. Liverpoolin rehtori Canon Crispin Pailing sanoi, että kaksi aiempaa sokkelitaideteosta olivat "herättäneet keskusteluja ja houkutelleet ihmisiä kohti uusia ideoita ja haasteita", mutta Dooleyn teos oli "ehkä tähän mennessä eniten ajatuksia herättävä teos". Seuraa BBC North Westin toimintaa Facebookissa, Twitterissä ja Instagramissa. Voit myös lähettää juttuideoita osoitteeseen northwest.newsonline@bbc.co.uk</w:t>
      </w:r>
    </w:p>
    <w:p>
      <w:r>
        <w:rPr>
          <w:b/>
        </w:rPr>
        <w:t xml:space="preserve">Yhteenveto</w:t>
      </w:r>
    </w:p>
    <w:p>
      <w:r>
        <w:t xml:space="preserve">Liverpoolin sokkelin huipulle on paljastettu veistos, joka vastaa "järkyttävään maailmanlaajuiseen meren saastumiseen".</w:t>
      </w:r>
    </w:p>
    <w:p>
      <w:r>
        <w:rPr>
          <w:b/>
          <w:u w:val="single"/>
        </w:rPr>
        <w:t xml:space="preserve">Asiakirjan numero 28430</w:t>
      </w:r>
    </w:p>
    <w:p>
      <w:r>
        <w:t xml:space="preserve">Rokkarit AC/DC lanseeraa oman merkin australialaisen viinivalikoiman</w:t>
      </w:r>
    </w:p>
    <w:p>
      <w:r>
        <w:t xml:space="preserve">Kiss, Iron Maiden ja Whitesnake ovat kaikki tuoneet markkinoille omia merkkiviininsä, samoin kuin poptähti Madonna. AC/DC myy joidenkin suurimpien hittinsä mukaan nimettyjä lajikkeita, kuten Highway to Hell -cabernet sauvignonia ja Hells Bells -sauvignon blancia. Yhtye on tehnyt yhteistyötä australialaisen Warburn Estate -viinintuottajan kanssa ja julkaissut AC/DC The Wine -viinin. Paris Hiltonin hajuvedestä, JLS:n kondomeista Kissin arkkuun julkkikset ovat huomanneet markkinointimahdollisuudet, joita heidän nimensä ja imagonsa yhdistäminen kaikenlaisiin tuotteisiin tarjoaa. Neljää erilaista pulloa myydään kaupoissa eri puolilla Australiaa. "Halusimme varmistaa, että AC/DC:n kotimaan fanikunta saa helposti käyttöönsä rockin ikoniensa viinejä", sanoi Steve Donohue, Woolworths Liquor Groupin ostopäällikkö.</w:t>
      </w:r>
    </w:p>
    <w:p>
      <w:r>
        <w:rPr>
          <w:b/>
        </w:rPr>
        <w:t xml:space="preserve">Yhteenveto</w:t>
      </w:r>
    </w:p>
    <w:p>
      <w:r>
        <w:t xml:space="preserve">Australialainen rockyhtye AC/DC liittyy julkkisten kasvavaan joukkoon tuomalla markkinoille oman viinisarjan.</w:t>
      </w:r>
    </w:p>
    <w:p>
      <w:r>
        <w:rPr>
          <w:b/>
          <w:u w:val="single"/>
        </w:rPr>
        <w:t xml:space="preserve">Asiakirjan numero 28431</w:t>
      </w:r>
    </w:p>
    <w:p>
      <w:r>
        <w:t xml:space="preserve">Sunderlandin Vaux-panimon uudistaminen käynnissä 17 vuoden jälkeen</w:t>
      </w:r>
    </w:p>
    <w:p>
      <w:r>
        <w:t xml:space="preserve">Yli 300 ihmistä menetti työpaikkansa, kun Vauxin panimo suljettiin vuonna 1999 162 vuoden jälkeen. Useat ehdotukset viiden hehtaarin alueelle eivät saaneet rakennuslupaa. Sunderlandin kaupunginvaltuuston suunnittelijat hyväksyivät kuitenkin huhtikuussa 20 miljoonan punnan tarjouksen asuntojen, toimisto- ja liikerakennuksen sekä vapaa-ajanviettokeskuksen rakentamisesta. Sunderlandin kaupunginvaltuuston johtaja Paul Watson sanoi: "Tämä on merkittävä päivä Sunderlandille, kun työt alkavat tällä merkittävällä uudisrakentamisalueella, joka on ollut käyttämättömänä aivan liian kauan. "Suunnitelmien ja suunnitelmien eteen on tehty valtavasti työtä, ja nyt ne alkavat toteutua." Hän jatkaa: "Sunderland on ollut hyvin kiireinen." Uudistuksen ensimmäisen vaiheen odotetaan valmistuvan kesäkuuhun 2018 mennessä Tall Ships Race -kilpailuun.</w:t>
      </w:r>
    </w:p>
    <w:p>
      <w:r>
        <w:rPr>
          <w:b/>
        </w:rPr>
        <w:t xml:space="preserve">Yhteenveto</w:t>
      </w:r>
    </w:p>
    <w:p>
      <w:r>
        <w:t xml:space="preserve">17 vuotta tyhjillään olleen entisen sunderlandilaisen panimon kauan odotettu saneeraus on käynnissä.</w:t>
      </w:r>
    </w:p>
    <w:p>
      <w:r>
        <w:rPr>
          <w:b/>
          <w:u w:val="single"/>
        </w:rPr>
        <w:t xml:space="preserve">Asiakirjan numero 28432</w:t>
      </w:r>
    </w:p>
    <w:p>
      <w:r>
        <w:t xml:space="preserve">Hiiri jäi kiinni 155 vuotta vanhaan loukkuun Readingin museossa</w:t>
      </w:r>
    </w:p>
    <w:p>
      <w:r>
        <w:t xml:space="preserve">Ollie Douglas, Englannin maaseutumuseon apulaiskuraattori, oli ymmällään, kun hän löysi kuolleen hiiren loukusta, joka oli kaapissa. Hän sanoi, että jyrsijä olisi voinut mennä ansaan tehdäkseen pesän, mutta juuttui sen sisään. Loukku on yksi sadoista museossa säilytettävistä ansoista. Douglas sanoi: "Uskomme, että hiiri pureskeli etikettiä ja kiinnostui pureskelemaan etikettiin kiinnitettyä narua." "Seisomamekanismi" Hiiren uskotaan menneen ansaan saadakseen narun. Selseyssä asuvan keksijä Colin Pullingerin luomaa laitetta kutsuttiin "ikuiseksi hiirenloukuksi", koska sen väitettiin kestävän koko eliniän. Sen uskotaan olleen esillä Kristallipalatsissa vuonna 1851 järjestetyssä suurnäyttelyssä. Laite toimii pyydystämällä hiiret inhimillisesti vipumekanismin avulla. Douglas lisäsi: "Se suunniteltiin noin 155 vuotta sitten. "Ja tässä se on, ja se pystyy yhä pyydystämään hiiriä, vaikka sitä ei ole syötillä varustettu." Readingin yliopistossa sijaitseva Museum of English Rural Life -museo on sanonut, että hiiri voisi tulla museon pysyväksi esineeksi tai se voitaisiin haudata.</w:t>
      </w:r>
    </w:p>
    <w:p>
      <w:r>
        <w:rPr>
          <w:b/>
        </w:rPr>
        <w:t xml:space="preserve">Yhteenveto</w:t>
      </w:r>
    </w:p>
    <w:p>
      <w:r>
        <w:t xml:space="preserve">Museossa esillä ollut 155 vuotta vanha viktoriaaninen hiirenloukku ryhtyi jälleen toimiin ja haki viimeisimmän uhrinsa.</w:t>
      </w:r>
    </w:p>
    <w:p>
      <w:r>
        <w:rPr>
          <w:b/>
          <w:u w:val="single"/>
        </w:rPr>
        <w:t xml:space="preserve">Asiakirjan numero 28433</w:t>
      </w:r>
    </w:p>
    <w:p>
      <w:r>
        <w:t xml:space="preserve">Dairy Crestin juustopakkaamo Fromessa vähentää 30 työpaikkaa.</w:t>
      </w:r>
    </w:p>
    <w:p>
      <w:r>
        <w:t xml:space="preserve">Tehdas pakkaa Cathedral Cityn juustoa ja muita tuotemerkkejä Fromen tehtaalla. Dairy Crestin mukaan leikkauksia tehdään työvuorojen ja toimintatapojen muutosten jälkeen. Viime vuonna yritys loi lisää työpaikkoja kysyntään vastaamiseksi ja lisäsi hiljattain henkilökuntaa innovaatio-osastolleen. Tehdas työllistää tällä hetkellä noin 150 työntekijää. Yrityksen tiedottaja sanoi: "Valitettavasti tämä rakenneuudistus on johtanut joidenkin työpaikkojen menetyksiin, ja tarjoamme mahdollisimman paljon tukea minimoidaksemme vaikutuksen kaikkiin, joiden työpaikkaan tämä muutos vaikuttaa". "Henkilöstön menettäminen on aina vaikeaa, eikä päätöstä tehdä kevyesti. "Yritämme löytää vaihtoehtoisia työpaikkoja niille, joihin päätös vaikuttaa, mutta on todennäköistä, että jopa 30 työpaikkaa voi tulla irtisanotuksi."</w:t>
      </w:r>
    </w:p>
    <w:p>
      <w:r>
        <w:rPr>
          <w:b/>
        </w:rPr>
        <w:t xml:space="preserve">Yhteenveto</w:t>
      </w:r>
    </w:p>
    <w:p>
      <w:r>
        <w:t xml:space="preserve">Dairy Crest Limitedin Somersetissa sijaitsevassa juustopakkaamossa on tarkoitus lakkauttaa jopa 30 työpaikkaa.</w:t>
      </w:r>
    </w:p>
    <w:p>
      <w:r>
        <w:rPr>
          <w:b/>
          <w:u w:val="single"/>
        </w:rPr>
        <w:t xml:space="preserve">Asiakirjan numero 28434</w:t>
      </w:r>
    </w:p>
    <w:p>
      <w:r>
        <w:t xml:space="preserve">Langholmin tekstiilialan yritys Reid and Taylorin työpaikkojen menetykset ovat "tuhoisia".</w:t>
      </w:r>
    </w:p>
    <w:p>
      <w:r>
        <w:t xml:space="preserve">Reid and Taylor, joka on perustettu vuonna 1837, syytti siirrosta käyttöpääoman puutetta, jotta se olisi voinut ostaa tarvikkeita tilausten täyttämiseksi. Dumfriesshiren kansanedustaja David Mundell sanoi, että se oli "todellinen isku" yhteisölle. Hän sanoi, että hänen ensisijaisena tavoitteenaan oli "auttaa ja tukea" kaikkia niitä, jotka olivat menettäneet työpaikkansa. Mundell sanoi, että uutinen oli "erityisen pettynyt", koska tehtaalla oli täysi tilauskanta, mutta se ei pystynyt jatkamaan toiminnan rahoittamista. "Olen edelleen tiiviisti yhteydessä hallintoviranomaisiin ja paikallisiin virastoihin, jotta voin tehdä kaikkeni tukeakseni asianomaisia henkilöitä ja yhteisöä", hän sanoi. "Yrityksen ja tehdasalueen tulevaisuudesta on nyt suuria kysymyksiä, mutta ottaen huomioon, miten liiketoiminta- ja valmistusoikeudet oli järjestetty, näkymät eivät ole tällä hetkellä myönteiset." Hän lupasi kuitenkin työskennellä yhteisön puolesta "parhaan mahdollisen lopputuloksen" varmistamiseksi. Hallinnoijien O'Hara &amp; Co:n edustaja sanoi, että toimipaikasta kiinnostuneiden osapuolten odotetaan tulevan Langholmiin tällä viikolla tutustumaan tiloihin.</w:t>
      </w:r>
    </w:p>
    <w:p>
      <w:r>
        <w:rPr>
          <w:b/>
        </w:rPr>
        <w:t xml:space="preserve">Yhteenveto</w:t>
      </w:r>
    </w:p>
    <w:p>
      <w:r>
        <w:t xml:space="preserve">Kansanedustaja on sanonut, että yli 30 työpaikan menetys Langholmin tekstiilialan yrityksen siirryttyä konkurssiin on "tuhoisa uutinen" kaupungille.</w:t>
      </w:r>
    </w:p>
    <w:p>
      <w:r>
        <w:rPr>
          <w:b/>
          <w:u w:val="single"/>
        </w:rPr>
        <w:t xml:space="preserve">Asiakirjan numero 28435</w:t>
      </w:r>
    </w:p>
    <w:p>
      <w:r>
        <w:t xml:space="preserve">Kiinan teollisuustoiminta 11 kuukauden korkeimmillaan maaliskuussa</w:t>
      </w:r>
    </w:p>
    <w:p>
      <w:r>
        <w:t xml:space="preserve">Ostopäällikköindeksi (PMI) oli maaliskuussa 50,9, kun se helmikuussa oli 50,1, viralliset tiedot osoittivat. Yli 50:n lukema merkitsee laajentumista. Kiinan talous on selviämässä pahimmasta taantumasta 13 vuoteen. Analyytikot sanoivat, että kysyntää ja tuotantoa auttaa kotimaisen kysynnän piristyminen. Maaliskuu on tärkeä kuukausi teollisuuden aktiviteetin arvioinnissa, sillä tammi- ja helmikuun tietoja vääristää kuun uudenvuoden juhlapyhä, jolloin monet tehtaat ovat suljettuina. Toiminta lisääntyy yleensä juhlapyhien jälkeen, kun tehtaat pyrkivät saamaan kiinni sulkeutumisensa jälkeen. Analyytikot sanoivat, että myös maailmantalouden tilanteen paraneminen vaikutti kasvuun. "Indeksin paraneminen, joka muuttaa vuoden kahden ensimmäisen kuukauden laskusuuntausta, osoittaa, että talousnäkymät ovat yleisesti ottaen vakautumassa", sanoi Zhang Liqun valtion ajatushautomosta Development Research Centeristä. HSBC:n erillisen tutkimuksen mukaan PMI nousi maaliskuussa 51,6:een helmikuun 50,4:stä. Vaikka olosuhteet paranevat, elpyminen on kuitenkin ollut epätasaista, sillä kysyntä keskeisiltä markkinoilta, kuten Euroopasta ja Yhdysvalloista, on heikentynyt viime kuukausina. Analyytikot sanoivat odottaneensa hieman suurempaa aktiviteetin kasvua ja virallista PMI-lukemaa 51.</w:t>
      </w:r>
    </w:p>
    <w:p>
      <w:r>
        <w:rPr>
          <w:b/>
        </w:rPr>
        <w:t xml:space="preserve">Yhteenveto</w:t>
      </w:r>
    </w:p>
    <w:p>
      <w:r>
        <w:t xml:space="preserve">Kiinan tehdasteollisuus kasvoi maaliskuussa nopeimmin 11 kuukauteen, mikä osoittaa, että talouden elpyminen jatkuu.</w:t>
      </w:r>
    </w:p>
    <w:p>
      <w:r>
        <w:rPr>
          <w:b/>
          <w:u w:val="single"/>
        </w:rPr>
        <w:t xml:space="preserve">Asiakirjan numero 28436</w:t>
      </w:r>
    </w:p>
    <w:p>
      <w:r>
        <w:t xml:space="preserve">Amazonin kirjoitusvirhe pudotti verkkosivut offline-tilaan</w:t>
      </w:r>
    </w:p>
    <w:p>
      <w:r>
        <w:t xml:space="preserve">Tuntikausien ongelmat iskivät palveluihin, kuten Q&amp;A-foorumi Quoraan ja Giphyyn, kuvien hosting-palveluun. Sivustot käyttävät Amazon Web Services (AWS) - pilvipalveluntarjoajan tarjoamaa hosting-palvelua. Vian aiheutti AWS:n laskutusjärjestelmän rutiininomaisen virheenkorjauksen aikana tehty kirjoitusvirhe. "Valitettavasti yksi komennon syötteistä syötettiin väärin ja suurempi joukko palvelimia poistettiin kuin oli tarkoitus", Amazon kertoi verkkotiedotteessa. Virhe vaati täydellisen uudelleenkäynnistyksen, joka "kesti odotettua kauemmin". Noin 150 000 verkkosivustoa ja palvelua luottaa AWS:ään. Niiden joukossa, joihin vika vaikutti, oli - hieman ironisesti - Down Detector, palvelu, joka seuraa suurten verkkosivustojen seisokkiaikoja. Amazon, joka on maailman suurin pilvipalveluiden tarjoaja, sanoo tekevänsä nyt muutoksia, jotta vastaavanlainen tapaus ei toistuisi tulevaisuudessa.</w:t>
      </w:r>
    </w:p>
    <w:p>
      <w:r>
        <w:rPr>
          <w:b/>
        </w:rPr>
        <w:t xml:space="preserve">Yhteenveto</w:t>
      </w:r>
    </w:p>
    <w:p>
      <w:r>
        <w:t xml:space="preserve">Amazon on sanonut, että yksinkertainen kirjoitusvirhe oli syynä siihen, että useat korkean profiilin verkkosivustot ja palvelut katosivat aiemmin tällä viikolla.</w:t>
      </w:r>
    </w:p>
    <w:p>
      <w:r>
        <w:rPr>
          <w:b/>
          <w:u w:val="single"/>
        </w:rPr>
        <w:t xml:space="preserve">Asiakirjan numero 28437</w:t>
      </w:r>
    </w:p>
    <w:p>
      <w:r>
        <w:t xml:space="preserve">Plymouthin 11-plus-tutkinnon "tenttivuotoa" koskeva tutkimus</w:t>
      </w:r>
    </w:p>
    <w:p>
      <w:r>
        <w:t xml:space="preserve">GL Assessment, joka tarjoaa testit, sanoi tutkivansa "mahdollista turvallisuusrikkomusta" Plymouthissa, Devonissa. Joidenkin englannin kokeeseen osallistuvien oppilaiden väitetään myöhemmin kertoneen vanhemmilleen, että he olivat jo nähneet kokeen. GL Assessmentin mukaan käytössä on "laajoja turvatoimia", joilla estetään koepapereiden vuotaminen. Sadat oppilaat osallistuvat kokeeseen joka vuosi saadakseen paikan johonkin kaupungin kolmesta koulusta. Vanhempi Louise Higgins sanoi: "On sääli, ettemme voi nyt rentoutua, koska odotimme innolla, että kaikki olisi jo ohi. Mitä tapahtuu? Joudummeko uusimaan kokeen? Viivästyvätkö tulokset? Sillä on vaikutusta siihen, miten jatkamme eteenpäin." Äiti Caroline Tall lisäsi: "Aluksi luulin, että kyseessä oli vain huhu, mutta ajatus siitä, että se voisi olla totta, huolestuttaa minua suuresti." Plymouthin kaupunginvaltuuston edustaja vahvisti, että he työskentelevät yhdessä GL Assessmentin (GLA) kanssa selvittääkseen, onko 11-plus-kokeessa ollut väärinkäytöksiä. GLA:n tiedottaja sanoi: "Vaikka vuotojen mahdollisuus on erittäin pieni, suhtaudumme kaikkiin vihjailuihin rikkomuksista hyvin vakavasti."</w:t>
      </w:r>
    </w:p>
    <w:p>
      <w:r>
        <w:rPr>
          <w:b/>
        </w:rPr>
        <w:t xml:space="preserve">Yhteenveto</w:t>
      </w:r>
    </w:p>
    <w:p>
      <w:r>
        <w:t xml:space="preserve">Tutkinta on käynnistetty sen jälkeen, kun jotkut koululaiset olivat jo nähneet 11-plus-kokeen kokeen paperin ennen kokeen suorittamista.</w:t>
      </w:r>
    </w:p>
    <w:p>
      <w:r>
        <w:rPr>
          <w:b/>
          <w:u w:val="single"/>
        </w:rPr>
        <w:t xml:space="preserve">Asiakirjan numero 28438</w:t>
      </w:r>
    </w:p>
    <w:p>
      <w:r>
        <w:t xml:space="preserve">Margamin junakuoleman perheet "hukkuvat" tukeen.</w:t>
      </w:r>
    </w:p>
    <w:p>
      <w:r>
        <w:t xml:space="preserve">Gareth Delbridge, 64, ja Michael "Spike" Lewis, 58, kuolivat 3. heinäkuuta jäätyään matkustajajunan alle Margamin lähellä Neath Port Talbotissa. Viime viikolla miesten muistoksi järjestetyssä tapahtumassa kerättiin yli 10 000 puntaa Welsh Air Ambulance -järjestölle. Useita tapauksen tutkimuksia on edelleen käynnissä. Alustavissa tutkimuksissa todettiin, että Bridgendin Kenfig Hillistä kotoisin oleva Delbridge ja Bridgendin North Cornellystä kotoisin oleva Lewis olivat käyttäneet bensiinimoottorilla varustettua työkalua ja käyttäneet kuulosuojaimia, minkä vuoksi he eivät kuulleet Swanseasta Lontoon Paddingtoniin matkalla ollutta junaa. Kolmatta työntekijää hoidettiin sokin vuoksi, mutta hän ei loukkaantunut. Kahden miehen perheet sanoivat lausunnossaan: "Garethin ja Miken kuoleman jälkeen olemme saaneet valtavasti kortteja, viestejä, viestejä sosiaalisessa mediassa, tekstiviestejä ja kirjeitä kaikkialta maasta. Kenfig Hillin ja Cornellyn yhteisöihin kohdistunut syvä vaikutus on näkynyt siinä, kuinka suuri määrä ihmisiä saapui molempien hautajaisiin jättämään viimeiset muistonsa." "Heidän kuolemansa on vaikuttanut suuresti Kenfig Hillin ja Cornellyn yhteisöihin. "Perhe ja ystävät, työtoverit, naapurit, klubin jäsenet ja kaikki muutkin läsnäolijat tekivät molemmista päivistä uskomattoman erityisiä, ja pojat olisivat olleet ylpeitä, jos he olisivat vielä täällä."</w:t>
      </w:r>
    </w:p>
    <w:p>
      <w:r>
        <w:rPr>
          <w:b/>
        </w:rPr>
        <w:t xml:space="preserve">Yhteenveto</w:t>
      </w:r>
    </w:p>
    <w:p>
      <w:r>
        <w:t xml:space="preserve">Raiteilla työskennellessään surmansa saaneiden kahden rautatietyöläisen perheet ovat sanoneet, että he ovat olleet "hukkua" koko maasta tulleeseen tukeen.</w:t>
      </w:r>
    </w:p>
    <w:p>
      <w:r>
        <w:rPr>
          <w:b/>
          <w:u w:val="single"/>
        </w:rPr>
        <w:t xml:space="preserve">Asiakirjan numero 28439</w:t>
      </w:r>
    </w:p>
    <w:p>
      <w:r>
        <w:t xml:space="preserve">Uusi silta ja pyöräkaistat "parantavat" pääsyä Douglasiin.</w:t>
      </w:r>
    </w:p>
    <w:p>
      <w:r>
        <w:t xml:space="preserve">Infrastruktuuriministeriö on julkaissut pääkaupunkia koskevan 15-vuotishankkeen, jossa keskitytään 24 alueeseen. Hallituksen mukaan ehdotusten tavoitteena on "kannustaa aktiiviseen liikkumiseen" ja lisätä "jalankulkijaystävällisiä alueita". Douglas Councilin edustaja Helen Callow sanoi, että viranomainen tutkii suunnitelmat tarkkaan ennen kuin se tukee niitä. Ehdotusten joukossa on muun muassa erilliset pyöräkaistat kahdella Douglasiin johtavalla reitillä, mikä lieventäisi odotettavissa olevia ruuhkia, kun hallituksen itäistä aluetta koskevan aluesuunnitelman mukaisesti rakennetaan lisää asuntoja. Hallituksen mukaan Onchanista Douglasiin johtava pyörätie, josta on jo aiemmin ilmoitettu, on edelleen suunnitteluvaiheessa. On myös ehdotettu, että ihmiset voisivat pysäköidä kaupungin laitamilla sijaitsevalle rugby-klubille ennen kuin he kävelevät sisään, jotta kaupungin keskustaan suuntautuva liikenne vähenisi. Samaan aikaan on ehdotettu pohjoisen ja eteläisen laiturin yhdistävää kävelysiltaa, joka kannustaisi useampia ihmisiä kävelemään tai pyöräilemään alueella. Tällä hetkellä Douglasin sataman molemmissa päissä on kaksi maantiesiltaa, joissa on jalkakäytävät. Seuraa BBC Isle of Mania Facebookissa ja Twitterissä. Voit myös lähettää juttuideoita osoitteeseen northwest.newsonline@bbc.co.uk</w:t>
      </w:r>
    </w:p>
    <w:p>
      <w:r>
        <w:rPr>
          <w:b/>
        </w:rPr>
        <w:t xml:space="preserve">Yhteenveto</w:t>
      </w:r>
    </w:p>
    <w:p>
      <w:r>
        <w:t xml:space="preserve">Uusi silta laiturin yli, lisää pyöräkaistoja ja "park and walk" -järjestelmä ovat kaikki osa Mansaaren hallituksen suunnitelmia, joilla pyritään parantamaan Douglasin saavutettavuutta.</w:t>
      </w:r>
    </w:p>
    <w:p>
      <w:r>
        <w:rPr>
          <w:b/>
          <w:u w:val="single"/>
        </w:rPr>
        <w:t xml:space="preserve">Asiakirjan numero 28440</w:t>
      </w:r>
    </w:p>
    <w:p>
      <w:r>
        <w:t xml:space="preserve">Suunnitelmat lumisateisen Newportin puolimaratonin uudelleen järjestämisestä hylättiin</w:t>
      </w:r>
    </w:p>
    <w:p>
      <w:r>
        <w:t xml:space="preserve">Kilpailua lykättiin 4. maaliskuuta Emma-myrskyn aiheuttaman lumisateen vuoksi. Lisälumi ja pakkanen pakottivat peruuttamaan viime sunnuntaina järjestetyn kilpailun. Järjestäjät työstävät nyt suunnitelmia seuraavaa Newportin puolimaratonia varten 3. maaliskuuta 2019. Tapahtuman Facebook-sivulla annetussa lausunnossa sanottiin, että järjestäjät olivat harkinneet kaikkia vaihtoehtoja ja aikataulun siirtämisen vaikutuksia, mutta he "eivät nähneet muuta toteuttamiskelpoista vaihtoehtoa vuodelle 2018". Natalie Grimwards sponsori Admiralista sanoi: "Se, että ankarat sääolosuhteet ovat kohdanneet meidät toisen kerran, on enemmän kuin epäonnista." Kilpailu olisi ollut varainkeruu Newportin St David's Hospice Care -hoitokodille. Sen toimitusjohtaja Emma Saysell kuvaili sairaalalle aiheutuvia taloudellisia vaikutuksia "merkittäviksi". Vaikka osallistujille tarjotaan hyvitystä, hän toivoo, että osallistumismaksut lahjoitettaisiin sen sijaan saattohoitokodille.</w:t>
      </w:r>
    </w:p>
    <w:p>
      <w:r>
        <w:rPr>
          <w:b/>
        </w:rPr>
        <w:t xml:space="preserve">Yhteenveto</w:t>
      </w:r>
    </w:p>
    <w:p>
      <w:r>
        <w:t xml:space="preserve">Järjestäjät ovat ilmoittaneet, että he eivät yritä kolmatta kertaa järjestää vuoden 2018 Newportin puolimaratonia kahden lumen aiheuttaman lykkäyksen jälkeen.</w:t>
      </w:r>
    </w:p>
    <w:p>
      <w:r>
        <w:rPr>
          <w:b/>
          <w:u w:val="single"/>
        </w:rPr>
        <w:t xml:space="preserve">Asiakirjan numero 28441</w:t>
      </w:r>
    </w:p>
    <w:p>
      <w:r>
        <w:t xml:space="preserve">Suuri ruohikkopalo Heathrow'n lentokentän lähellä sammutettu</w:t>
      </w:r>
    </w:p>
    <w:p>
      <w:r>
        <w:t xml:space="preserve">Viisitoista paloautoa oli lähetetty Staines Roadilla Felthamissa sijaitsevaan palopaikkaan, joka syttyi noin klo 16:00 BST. Viiden jalkapallokentän kokoinen nurmikkoalue kärsi tulipalossa vahinkoa, ja 14 hevosta poistettiin läheiseltä pellolta, London Fire Brigade kertoi. Heathrow'n lentokentän tiedottaja sanoi, että tulipalolla ei ollut "mitään vaikutusta" sen lentoihin ja molemmat kiitotiet toimivat normaalisti. Henkilövahinkoja ei ole raportoitu. Palon syytä ei vielä tiedetty, mutta palokunnan tiedottaja sanoi, että se liittyi todennäköisesti pitkään jatkuneeseen kuivaan säähän. Hän lisäsi, että oli vaikea sanoa, milloin palo sammuu, ja lisäsi, että "ruohikkopalot ovat hyvin arvaamattomia". Lontoon palokunta varoittaa ihmisiä heittämään savukkeiden loput ja lasiastiat roskiin.</w:t>
      </w:r>
    </w:p>
    <w:p>
      <w:r>
        <w:rPr>
          <w:b/>
        </w:rPr>
        <w:t xml:space="preserve">Yhteenveto</w:t>
      </w:r>
    </w:p>
    <w:p>
      <w:r>
        <w:t xml:space="preserve">Lähes 100 palomiestä tarvittiin sammuttamaan suuri ruohikkopalo Heathrow'n lentokentän lähellä.</w:t>
      </w:r>
    </w:p>
    <w:p>
      <w:r>
        <w:rPr>
          <w:b/>
          <w:u w:val="single"/>
        </w:rPr>
        <w:t xml:space="preserve">Asiakirjan numero 28442</w:t>
      </w:r>
    </w:p>
    <w:p>
      <w:r>
        <w:t xml:space="preserve">Pidätys, kun mies kuolee auto-onnettomuudessa A46-tiellä Leicestershiressä</w:t>
      </w:r>
    </w:p>
    <w:p>
      <w:r>
        <w:t xml:space="preserve">Onnettomuus tapahtui Six Hillsin lähellä, lähellä liittymää A6006, noin klo 05:45 GMT, ja siinä uskotaan olleen osallisena yksi auto, hopeinen Mini. Ajoneuvossa ollut parikymppinen mies kuoli tapahtumapaikalla. Toisen miehen vammojen ei uskota olevan vakavia. Onnettomuuden yhteydessä on pidätetty 25-vuotias mies. Tie suljettiin molempiin suuntiin A6006 Paddy's Lanelta Back Lanen ja Station Roadin risteykseen Willougby-on-the-Woldsissa poliisien tutkinnan ajaksi. Seuraa BBC East Midlandsia Facebookissa, Twitterissä tai Instagramissa. Lähetä juttuideoita osoitteeseen eastmidsnews@bbc.co.uk.</w:t>
      </w:r>
    </w:p>
    <w:p>
      <w:r>
        <w:rPr>
          <w:b/>
        </w:rPr>
        <w:t xml:space="preserve">Yhteenveto</w:t>
      </w:r>
    </w:p>
    <w:p>
      <w:r>
        <w:t xml:space="preserve">Mies on kuollut kolarissa A46-tiellä lähellä Leicestershiren ja Nottinghamshiren rajaa.</w:t>
      </w:r>
    </w:p>
    <w:p>
      <w:r>
        <w:rPr>
          <w:b/>
          <w:u w:val="single"/>
        </w:rPr>
        <w:t xml:space="preserve">Asiakirjan numero 28443</w:t>
      </w:r>
    </w:p>
    <w:p>
      <w:r>
        <w:t xml:space="preserve">Pihlajan tautiriski on vahvistettu kolmella Cornwallin alueella.</w:t>
      </w:r>
    </w:p>
    <w:p>
      <w:r>
        <w:t xml:space="preserve">Se on havaittu taimissa, jotka eivät ole "laajemmassa metsäympäristössä". Forestry Commission sanoo, että vaikka muualla Yhdistyneessä kuningaskunnassa tapauksia on paljon, Cornwallissa niitä on havaittu vain vähän. Komission mukaan ongelman todellinen laajuus selviäisi vasta, kun tauti aktivoituu keväällä. Vahvistetut tapaukset ovat Wadebridgen, Looen ja Cambornen lähellä. Bruce Rothnie, komission Englannin kasvinsuojeluryhmän johtaja, sanoi: "Tällä hetkellä riski taudin leviämisestä Cornwallissa sijaitsevista paikoista on rajallinen. "Jos riski kasvaa, tartumme niihin ennen pääkautta, jolloin sieni alkaa itää ja tuottaa itiöitä." Komission mukaan tauti aiheuttaa lehtien katoamista ja latvuksen kuolemista ja johtaa yleensä puiden kuolemaan. Suurin osa tuhkakuolemista on keskittynyt Kaakkois-Englannissa, kuten Norfolkissa, Suffolkissa ja Kentissä.</w:t>
      </w:r>
    </w:p>
    <w:p>
      <w:r>
        <w:rPr>
          <w:b/>
        </w:rPr>
        <w:t xml:space="preserve">Yhteenveto</w:t>
      </w:r>
    </w:p>
    <w:p>
      <w:r>
        <w:t xml:space="preserve">Kuolemaan johtava tuhkakuolematauti on nyt virallisesti vahvistettu kolmella Cornwallin alueella, mutta Forestry Commissionin mukaan riski on vähäinen.</w:t>
      </w:r>
    </w:p>
    <w:p>
      <w:r>
        <w:rPr>
          <w:b/>
          <w:u w:val="single"/>
        </w:rPr>
        <w:t xml:space="preserve">Asiakirjan numero 28444</w:t>
      </w:r>
    </w:p>
    <w:p>
      <w:r>
        <w:t xml:space="preserve">Guernseyn osavaltiot palkkaavat perheväkivaltaa käsittelevän hyväntekeväisyysjärjestön</w:t>
      </w:r>
    </w:p>
    <w:p>
      <w:r>
        <w:t xml:space="preserve">Bournemouthissa sijaitseva Family Matters -järjestö työskentelee jo hyväksikäytön uhrien parissa Lounais-Englannissa. Se tarjoaa apua ja neuvoja väkivallan oikeudellisten, taloudellisten ja emotionaalisten jälkiseuraamusten selvittämiseksi. Sen henkilökunta edustaa uhreja tapaamisissa poliisin ja muiden virastojen kanssa, kun keskustellaan parhaasta tavasta edetä yksittäisissä tapauksissa. Politiikkaneuvoston sosiaalipolitiikan ryhmän tekemä hyväntekeväisyysjärjestöjen palkkaaminen muodostaa viimeisimmän vaiheen saaren uuden perheväkivaltastrategian täytäntöönpanossa. Sen on määrä aloittaa toimintansa vuoden lopulla.</w:t>
      </w:r>
    </w:p>
    <w:p>
      <w:r>
        <w:rPr>
          <w:b/>
        </w:rPr>
        <w:t xml:space="preserve">Yhteenveto</w:t>
      </w:r>
    </w:p>
    <w:p>
      <w:r>
        <w:t xml:space="preserve">Brittiläinen hyväntekeväisyysjärjestö on palkattu työskentelemään perheväkivallan uhrien parissa Guernseylla.</w:t>
      </w:r>
    </w:p>
    <w:p>
      <w:r>
        <w:rPr>
          <w:b/>
          <w:u w:val="single"/>
        </w:rPr>
        <w:t xml:space="preserve">Asiakirjan numero 28445</w:t>
      </w:r>
    </w:p>
    <w:p>
      <w:r>
        <w:t xml:space="preserve">Guernseyn myrskytuhojen puhdistaminen "vaikeaa".</w:t>
      </w:r>
    </w:p>
    <w:p>
      <w:r>
        <w:t xml:space="preserve">Länsirannikko kärsi pahimmat vahingot, ja L'Ereen kiveyspenkereet sortuivat monin paikoin, minkä vuoksi rannikkotie jouduttiin sulkemaan. Guernseyn osavaltiot ilmoittivat yrittävänsä arvioida vahinkoja ja raivata roskia ennen illan nousuvettä. States Worksin Malcolm Cleal sanoi, että operaatio oli vaikea. "Emme voi tehdä paljoakaan, ennen kuin ajoneuvot pääsevät turvallisesti läpi", hän sanoi BBC Newsille. "Työskentelemme ympäri rannikkoa, mutta vahingot ovat varmasti yhtä pahoja kuin eilen. "Merilevää ja saniaisia on kaikkialla, joten siivoamisesta tulee suuri urakka."</w:t>
      </w:r>
    </w:p>
    <w:p>
      <w:r>
        <w:rPr>
          <w:b/>
        </w:rPr>
        <w:t xml:space="preserve">Yhteenveto</w:t>
      </w:r>
    </w:p>
    <w:p>
      <w:r>
        <w:t xml:space="preserve">Kova merenkäynti, kova tuuli ja yksi vuoden korkeimmista vuorovesistä ovat aiheuttaneet rannikkotulvia ja vahinkoja Guernseyssä.</w:t>
      </w:r>
    </w:p>
    <w:p>
      <w:r>
        <w:rPr>
          <w:b/>
          <w:u w:val="single"/>
        </w:rPr>
        <w:t xml:space="preserve">Asiakirjan numero 28446</w:t>
      </w:r>
    </w:p>
    <w:p>
      <w:r>
        <w:t xml:space="preserve">Ilfracomben meripelastus: Varkaaksi epäilty ui mereen</w:t>
      </w:r>
    </w:p>
    <w:p>
      <w:r>
        <w:t xml:space="preserve">Poliisi uskoo, että hän varasti kolme Hugo Boss -tuoksun testipulloa kaupasta Ilfracombessa Devonissa. Poliisit jahtasivat miestä, joka heidän mukaansa ryhtyi "jyrkkiin toimenpiteisiin" välttääkseen pidätyksen tiistaina noin kello 16.50 BST. Hän pakeni kaupungin Landmark-teatterin vieressä oleville kiville, kunnes paikallinen pelastusvenejoukkue joutui pelastamaan hänet. "Muutama minuutti pidempään ja asiat olisivat olleet hyvin erilaiset", poliisi sanoi. Mies sai lääkärinhoitoa, mutta hänellä ei ollut vakavia vammoja. Poliisi sanoi käsittelevänsä väitettyjä rikoksia myöhemmin tällä viikolla.</w:t>
      </w:r>
    </w:p>
    <w:p>
      <w:r>
        <w:rPr>
          <w:b/>
        </w:rPr>
        <w:t xml:space="preserve">Yhteenveto</w:t>
      </w:r>
    </w:p>
    <w:p>
      <w:r>
        <w:t xml:space="preserve">Epäilty varas joutui vaikeuksiin ja hänet jouduttiin pelastamaan uituaan merelle välttääkseen poliisin.</w:t>
      </w:r>
    </w:p>
    <w:p>
      <w:r>
        <w:rPr>
          <w:b/>
          <w:u w:val="single"/>
        </w:rPr>
        <w:t xml:space="preserve">Asiakirjan numero 28447</w:t>
      </w:r>
    </w:p>
    <w:p>
      <w:r>
        <w:t xml:space="preserve">Sports Direct varoittaa vaikeista kaupankäyntiolosuhteista vuonna 2011</w:t>
      </w:r>
    </w:p>
    <w:p>
      <w:r>
        <w:t xml:space="preserve">Samalla se kertoi, että sen viimeisin puolivuotistulos olisi "huomattavasti" suurempi kuin vuotta aiemmin kesän jalkapallon MM-kisojen vauhdittaman myynnin ansiosta. Yritys kertoi päivitetyssä kaupankäynnissään, että sen kokonaismyynti kasvoi 5,4 prosenttia yhdeksän viikon aikana 26. syyskuuta asti. Se ei julkaissut vertailukelpoisia lukuja. Se julkaisee 24. lokakuuta päättyneen puolivuotiskauden tuloksensa joulukuussa. Myymäläverkostonsa lisäksi Sports Direct omistaa myös urheilumerkkejä, kuten Dunlop, Slazenger ja Lonsdale. Tiistaina Serious Fraud Office ilmoitti, että sen Sports Directiä ja JJB Sportia koskeva tutkinta, joka koski väitettyä kartellia, oli lopetettu ilman syytteitä. Aiheeseen liittyvät Internet-linkit Sports Direct</w:t>
      </w:r>
    </w:p>
    <w:p>
      <w:r>
        <w:rPr>
          <w:b/>
        </w:rPr>
        <w:t xml:space="preserve">Yhteenveto</w:t>
      </w:r>
    </w:p>
    <w:p>
      <w:r>
        <w:t xml:space="preserve">Sport Direct on varoittanut, että alkuvuodesta 2011 tulee erittäin haastava kaikille vähittäiskauppiaille Yhdistyneessä kuningaskunnassa.</w:t>
      </w:r>
    </w:p>
    <w:p>
      <w:r>
        <w:rPr>
          <w:b/>
          <w:u w:val="single"/>
        </w:rPr>
        <w:t xml:space="preserve">Asiakirjan numero 28448</w:t>
      </w:r>
    </w:p>
    <w:p>
      <w:r>
        <w:t xml:space="preserve">Moseleyn puukotukset: Moseley: Murhapidätys kahden naisen löydyttyä kuolleena</w:t>
      </w:r>
    </w:p>
    <w:p>
      <w:r>
        <w:t xml:space="preserve">Poliisin mukaan 43-vuotias nainen löydettiin puukotettuna Belle Walkista, Moseleystä Birminghamissa noin kello 11:00 GMT, ja hänet julistettiin kuolleeksi tapahtumapaikalla. Toinen 52-vuotias nainen löydettiin viereisestä talosta vakavasti loukkaantuneena puukotuksen jälkeen, ja hän kuoli pian sen jälkeen. 40-vuotias mies on pidätetty murhasta epäiltynä. Komisario Nick Barnes West Midlandsin poliisista sanoi: "Epäillyn ja kahden uhrin uskotaan tuntevan toisensa. "Olemme sulkeneet alueen rikosteknisten tutkimusten ajaksi, ja meillä on erikoiskoulutettuja poliiseja, jotka tukevat perheitä näinä järkyttävinä hetkinä." Seuraa BBC West Midlandsia Facebookissa ja Twitterissä ja tilaa paikalliset uutispäivitykset suoraan puhelimeesi.</w:t>
      </w:r>
    </w:p>
    <w:p>
      <w:r>
        <w:rPr>
          <w:b/>
        </w:rPr>
        <w:t xml:space="preserve">Yhteenveto</w:t>
      </w:r>
    </w:p>
    <w:p>
      <w:r>
        <w:t xml:space="preserve">Mies on pidätetty epäiltynä kahden naisen murhasta, jotka puukotettiin kuoliaaksi naapuritaloissa.</w:t>
      </w:r>
    </w:p>
    <w:p>
      <w:r>
        <w:rPr>
          <w:b/>
          <w:u w:val="single"/>
        </w:rPr>
        <w:t xml:space="preserve">Asiakirjan numero 28449</w:t>
      </w:r>
    </w:p>
    <w:p>
      <w:r>
        <w:t xml:space="preserve">Äänestäjiä varoitetaan rekisteröitymään ennen saaren vaaleja</w:t>
      </w:r>
    </w:p>
    <w:p>
      <w:r>
        <w:t xml:space="preserve">Vuoden 2011 vaalit järjestetään joskus syyskuussa, ja ihmiset voivat rekisteröityä äänestämään 21 päivää ennen vaaleja. Lomakkeet lähetetään jokaiseen kotitalouteen huhtikuussa, ja lisäksi äänestäjät voivat tarkistaa asemansa yleisestä rekisteristä. Valtiovarainministeri Anne Craine sanoi: "Yksittäisen henkilön on varmistettava, että hän on rekisterissä eikä menetä äänioikeuttaan." Hän lisäsi: "Kehotan kaikkia, jotka välittävät saarestamme ja sen tulevaisuudesta, osallistumaan demokraattiseen prosessiin. Älkää jättäkö muiden päätettäväksi, kuka puhuu yhteisönne puolesta." Jotta voi rekisteröityä äänestämään yleisissä vaaleissa, on oltava vaalipäivään mennessä vähintään 16-vuotias, asuttava rekisteröintilomakkeessa ilmoitetussa osoitteessa ja asuttava Mansaarella vähintään vuoden ajan.</w:t>
      </w:r>
    </w:p>
    <w:p>
      <w:r>
        <w:rPr>
          <w:b/>
        </w:rPr>
        <w:t xml:space="preserve">Yhteenveto</w:t>
      </w:r>
    </w:p>
    <w:p>
      <w:r>
        <w:t xml:space="preserve">Mansaaren asukkaita varoitetaan, että he menettävät äänioikeutensa, jos he eivät ole vaaliluettelossa.</w:t>
      </w:r>
    </w:p>
    <w:p>
      <w:r>
        <w:rPr>
          <w:b/>
          <w:u w:val="single"/>
        </w:rPr>
        <w:t xml:space="preserve">Asiakirjan numero 28450</w:t>
      </w:r>
    </w:p>
    <w:p>
      <w:r>
        <w:t xml:space="preserve">Covid: Tui vähentää kesälentoja Aberdeenista ja pelkää työpaikkojen menetystä.</w:t>
      </w:r>
    </w:p>
    <w:p>
      <w:r>
        <w:t xml:space="preserve">Tui ilmoitti, että se ei enää sijoittaisi lentokonetta Aberdeeniin, kun kaupungin lentotarjonta vähenee tänä kesänä 10:stä neljään viikossa. Se sanoi, ettei sillä ollut muuta vaihtoehtoa, koska lomat jatkuvat epävarmoina. Lentoaseman pitäjä AGS Airports sanoi, että työpaikkoja menetettäisiin lisää, ellei elvytyssuunnitelmaa laadittaisi. Tui toivoo voivansa jatkaa asiakkaiden kesälomamatkoja Aberdeenista Turkin Dalamaniin, Kreikan Korfun saarelle ja Mallorcan Palmaan tänä vuonna. "Valtava pettymys", sanoi Tuin kaupallinen ja liiketoiminnan kehitysjohtaja Richard Sofer: "Tiedämme, miten tärkeä alueellinen lento-ohjelmamme on asiakkaillemme ja heidän paikallisyhteisöilleen, ja siksi olemme uskomattoman surullisia voidessamme vahvistaa, että joudumme vähentämään kesälomaohjelmaamme Aberdeenista." "Haluamme kiittää paikallisia asiakkaitamme ja työtovereitamme kärsivällisyydestä, ymmärryksestä ja jatkuvasta tuesta näinä vaikeina aikoina." AGS Airportsin toimitusjohtaja Derek Provan sanoi: "Tämä on valtava pettymys Tuilta, mutta lentoyhtiö on kuitenkin todennut, ettei sillä ole ollut vaihtoehtoja. "Valitettavasti työpaikkojen menetys on väistämätöntä, ellei hallitus kehitä alan toimijoiden kanssa elvytyssuunnitelmaa. Tarvitsemme kiireellisesti poistumissuunnitelman, jossa esitetään, miten voimme työskennellä kansainvälisen matkustamisen turvallisen uudelleen käynnistämisen puolesta."</w:t>
      </w:r>
    </w:p>
    <w:p>
      <w:r>
        <w:rPr>
          <w:b/>
        </w:rPr>
        <w:t xml:space="preserve">Yhteenveto</w:t>
      </w:r>
    </w:p>
    <w:p>
      <w:r>
        <w:t xml:space="preserve">Lentoaseman pitäjä on varoittanut, että työpaikkojen menetys on "väistämätöntä", kun valmismatkailuyritys Tui on päättänyt vähentää lentoja Aberdeenista.</w:t>
      </w:r>
    </w:p>
    <w:p>
      <w:r>
        <w:rPr>
          <w:b/>
          <w:u w:val="single"/>
        </w:rPr>
        <w:t xml:space="preserve">Asiakirjan numero 28451</w:t>
      </w:r>
    </w:p>
    <w:p>
      <w:r>
        <w:t xml:space="preserve">Dzilva Butienen kuolema: Kestutis Bauzys elinkautiseen vankeuteen</w:t>
      </w:r>
    </w:p>
    <w:p>
      <w:r>
        <w:t xml:space="preserve">Liettuan kansalaisen Dzilva Butienen, 48, ruumis löydettiin 5. huhtikuuta hänen ja Kestutis Bauzysin yhteisestä asunnosta Wisbechissä. Oikeus kuuli, miten Butiene kuoli sen jälkeen, kun Bauzys, 46, oli tallonut hänen päälleen ja murskannut hänen maksansa selkärankaa vasten. Bauzys oli kiistänyt rikoksen, mutta hänet tuomittiin Cambridgen Crown Courtissa. Tuomari David Farrell määräsi hänet vähintään 17 ja puoli vuotta vankeuteen. Tuomari sanoi, että Bauzys oli "turhautunut" neiti Butienen juomiseen, jonka hän oli tuonut Englantiin Liettuasta vuonna 2013, ja että hänen oma juomisensa "pahensi" tätä. Oikeus kuuli, että neiti Butienellä oli yli 60 mustelmaa ja jälkeä rinnassaan ja vatsassaan. Lieventävästi tuomitseva Jeremy Benson sanoi, että "emme ehkä koskaan saa tietää, miksi [hyökkäys] tapahtui" asunnossa Debenham Courtissa, Orange Grovessa, Wisbechissä. Poliisi kuvaili murhaa "hirvittäväksi perheväkivallaksi suljettujen ovien takana". Uhrin äiti sanoi lausunnossaan, että oli "hirvittävän ironista", että kahden pojan äidin Butienen oli määrä palata Liettuaan neljä päivää myöhemmin saadakseen hoitoa alkoholismiinsa.</w:t>
      </w:r>
    </w:p>
    <w:p>
      <w:r>
        <w:rPr>
          <w:b/>
        </w:rPr>
        <w:t xml:space="preserve">Yhteenveto</w:t>
      </w:r>
    </w:p>
    <w:p>
      <w:r>
        <w:t xml:space="preserve">Mies, joka tappoi kumppaninsa, jonka hän toi Englantiin "uuden elämän toivossa ja lupauksessa", on saanut elinkautisen vankeusrangaistuksen tämän murhasta.</w:t>
      </w:r>
    </w:p>
    <w:p>
      <w:r>
        <w:rPr>
          <w:b/>
          <w:u w:val="single"/>
        </w:rPr>
        <w:t xml:space="preserve">Asiakirjan numero 28452</w:t>
      </w:r>
    </w:p>
    <w:p>
      <w:r>
        <w:t xml:space="preserve">Paavi Franciscus päättää Latinalaisen Amerikan kiertueen jättimäiseen messuun</w:t>
      </w:r>
    </w:p>
    <w:p>
      <w:r>
        <w:t xml:space="preserve">Aiemmin sunnuntaina hän varoitti, että alue on syvässä kriisissä korruption vuoksi. Paavi kuvaili politiikkaa "enemmän sairaaksi kuin terveeksi". Hän korosti myös sitä, että kolme viimeaikaista perulaista presidenttiä on vangittu tai syytetty korruptiosta. Kuusipäiväisen Chilen ja Perun vierailunsa viimeisinä tunteina hän viittasi brasilialaisen rakennusyhtiön Odebrechtin vaikutukseen, joka on myöntänyt maksaneensa miljardien dollarien lahjuksia alueen poliitikoille. "Politiikka on kriisissä, hyvin suuressa kriisissä Latinalaisessa Amerikassa", hän sanoi. Perun nykyinen johtaja Pedro Pablo Kuczynski oli joulukuussa vähällä joutua viraltapanon kohteeksi, koska hän ei paljastanut, että hänen johtamansa yritys teki yhteistyötä Odebrechtin kanssa. Aiemmin Perun-vierailullaan paavi Franciscuksesta tuli ensimmäinen paavi, joka vieraili Amazonin altaalla yli 30 vuoteen. Puhuessaan tuhansille alkuperäisyhteisöjen jäsenille Madre de Diosin alueella hän puolusti heidän elämäntapaansa ja puhui ympäristön pilaantumista vastaan. Hän sanoi, että suuryritysten ja "kulutushimon ahneuden" ei voida sallia tuhota koko maailmalle elintärkeää luonnonympäristöä. Katolisen kirkon seksuaalinen hyväksikäyttö oli vahvasti esillä molemmissa maissa. Chilessä paavi Franciscus raivostutti uhrien perheet sanomalla, että kritiikki hänen nimittämäänsä piispaa kohtaan, jota syytetään pedofiilin suojelemisesta, oli "pelkkää panettelua".</w:t>
      </w:r>
    </w:p>
    <w:p>
      <w:r>
        <w:rPr>
          <w:b/>
        </w:rPr>
        <w:t xml:space="preserve">Yhteenveto</w:t>
      </w:r>
    </w:p>
    <w:p>
      <w:r>
        <w:t xml:space="preserve">Paavi Franciscus on viettänyt yli miljoonalle ihmiselle suunnatun ulkoilmamessun Perun pääkaupungissa Limassa Etelä-Amerikan kiertomatkansa päätteeksi.</w:t>
      </w:r>
    </w:p>
    <w:p>
      <w:r>
        <w:rPr>
          <w:b/>
          <w:u w:val="single"/>
        </w:rPr>
        <w:t xml:space="preserve">Asiakirjan numero 28453</w:t>
      </w:r>
    </w:p>
    <w:p>
      <w:r>
        <w:t xml:space="preserve">Grenaby Gareyn suoalue suojellaan luonnonvaraisen eläimistön säilyttämiseksi.</w:t>
      </w:r>
    </w:p>
    <w:p>
      <w:r>
        <w:t xml:space="preserve">Saaren eteläosassa sijaitsevassa Grenaby Gareyssa asuu erilaisia villieläimiä, joiden tiedetään olevan uhanalaisia. Ympäristöministeriö on nimennyt alueen tieteellisesti erityisen tärkeäksi alueeksi. Manx Wildlife Trustin (MWT) Tim Graham sanoi, että alueen "hämmästyttävien piirteiden" suojelu oli "tervetullut uutinen". Luontotyyppi tarjoaa pesimäpaikkoja linnuille, kuten lokkilinnuille ja heinäsirkkalinnuille, sekä useille harvinaisille kasveille ja orkideoille, kuten kanervatäpläorvokille ja rättiputkikorennolle. Uusi suojeltu asema tarkoittaa, että maanomistajien on neuvoteltava ympäristöministeriön kanssa ennen kuin he tekevät muutoksia, jotka voivat vaikuttaa luonnonvaraisiin eläimiin. Graham jatkoi: "Merien suojelu on ollut valtava menestys, mutta maalla olevien luonnonvaraisten eläinten ja kasvien suojelu on edennyt hitaasti. MWT uskoo, että tämä on vain yksi parhaista kohteistamme, 30:stä muusta, jotka vaativat parempaa suojelua". Tämä on yksi monista tärkeistä toimista." Ympäristöministeri Geoffrey Boot sanoi, että alueen suojelu on "välttämätöntä" "tulevien sukupolvien" kannalta. "On tärkeää, että tunnustamme luonnonympäristömme merkityksen ja että suojelemme näitä luontotyyppejä ja lajeja", hän lisäsi.</w:t>
      </w:r>
    </w:p>
    <w:p>
      <w:r>
        <w:rPr>
          <w:b/>
        </w:rPr>
        <w:t xml:space="preserve">Yhteenveto</w:t>
      </w:r>
    </w:p>
    <w:p>
      <w:r>
        <w:t xml:space="preserve">Eräs Mansaaren suoalue on saanut erityissuojelua useiden uhanalaisten lintu- ja kasvilajien suojelemiseksi.</w:t>
      </w:r>
    </w:p>
    <w:p>
      <w:r>
        <w:rPr>
          <w:b/>
          <w:u w:val="single"/>
        </w:rPr>
        <w:t xml:space="preserve">Asiakirjan numero 28454</w:t>
      </w:r>
    </w:p>
    <w:p>
      <w:r>
        <w:t xml:space="preserve">Cromerin joulukuuset tehty makkararullasta ja liikennekartioista</w:t>
      </w:r>
    </w:p>
    <w:p>
      <w:r>
        <w:t xml:space="preserve">Viime vuosina Cromer on saanut mainetta vaihtoehtoisten puiden pystyttämisestä. Tämän vuoden ponnisteluihin kuuluvat paikallismuseon edustalla oleva jättimäinen mistelinoksasta inspiroitunut puu ja Cottage-pubin edessä oleva liikennekartiopuu. Baarityöntekijä Amanda West sanoi: "Olemme vähän hulluja täällä." Aiempina vuosina kuusia on tehty muun muassa rapu- ja hummeripinoista ja valtavasta kolmiulotteisesta adventtikalenterista. Louden Roadilla sijaitsevan Cottage-pubin liikennekartioita käytetään yleensä estämään ei-toivottua pysäköintiä kaupunkifestivaalin aikana. Tänä vuonna henkilökunta on kuitenkin tehnyt niille juhlallisen muodonmuutoksen. Vuokranantaja Mark Pearce kasasi ne "vitsinä" ennen kuin baarityöntekijä Amanda West koristeli ne. Rouva West sanoi: "Olemme hieman hulluja täällä. Noin viisi vuotta sitten Cromerin valaistuskomitea teki jättimäisen kuusen hummeriruukuista, ja tänä vuonna meillä on iso mistelinoksa kirkkopihan toisessa päässä." Rouva West sanoi, että liikennekartiopuu oli otettu hyvin vastaan ja saanut ihmiset "nauramaan". Samaan aikaan Rock Shop Bistrossa henkilökunta teki tuoreista makkararullapinoista lyhytikäisen joulukuusen, joka osoittautui niin suosituksi, että se saattaa ilmestyä uudelleen lähitulevaisuudessa.</w:t>
      </w:r>
    </w:p>
    <w:p>
      <w:r>
        <w:rPr>
          <w:b/>
        </w:rPr>
        <w:t xml:space="preserve">Yhteenveto</w:t>
      </w:r>
    </w:p>
    <w:p>
      <w:r>
        <w:t xml:space="preserve">Liikennemyymälät, makkararullat ja hummeripannut: Norfolkin rantakaupungin joulukuuset ovat hieman erilaisia.</w:t>
      </w:r>
    </w:p>
    <w:p>
      <w:r>
        <w:rPr>
          <w:b/>
          <w:u w:val="single"/>
        </w:rPr>
        <w:t xml:space="preserve">Asiakirjan numero 28455</w:t>
      </w:r>
    </w:p>
    <w:p>
      <w:r>
        <w:t xml:space="preserve">Oxfordin yliopiston Hillary Clintonin luento kärsi häiriöstä</w:t>
      </w:r>
    </w:p>
    <w:p>
      <w:r>
        <w:t xml:space="preserve">Käyttäjät, jotka kirjautuivat sisään ennen kuin rekisteröityminen julkiseen tapahtumaan avattiin klo 09:00 BST, saivat viestin, jossa kerrottiin, että tapahtuma oli jo täynnä. Yliopiston mukaan verkkosivusto "käynnistyi odotettua aikaisemmin". Yhdysvaltain entinen presidenttiehdokas Clinton pitää vuosittaisen Romanes-luennon 25. kesäkuuta. Yliopisto ilmoitti Twitterissä ilmoittautumisen alkamisesta, mutta se sai useita turhautuneita vastauksia. Tohtori Sophie Smith kertoi yrittäneensä saada lippuja "kello 8.59", mutta "tuli viesti, että tilaisuus on täynnä". Kate Watkins puolestaan kysyi, lähetetäänkö luento livestriimattuna "pettymyksen lievittämiseksi". Yliopisto pyysi anteeksi ja sanoi, että automaattinen rekisteröintisivu "käynnistyi odotettua aikaisemmin, joten monet saivat liput ennen aiottua aukioloaikaa". Tiedottajan mukaan yliopisto tutkii asiaa ja toivoo, että se "tekee muutoksia, jotta näin ei enää tapahdu". "Olemme hyvin pahoillamme niille, jotka jäivät paitsi." Yliopiston mukaan luento, joka pidettiin ensimmäisen kerran vuonna 1891, lähetetään suorana lähetyksenä Sheldonian-teatterista.</w:t>
      </w:r>
    </w:p>
    <w:p>
      <w:r>
        <w:rPr>
          <w:b/>
        </w:rPr>
        <w:t xml:space="preserve">Yhteenveto</w:t>
      </w:r>
    </w:p>
    <w:p>
      <w:r>
        <w:t xml:space="preserve">Tietotekniikkahäiriön vuoksi Hillary Clintonin Oxfordin yliopistossa pitämän luennon liput myytiin loppuun ennen kuin ne oli tarkoitus saada käyttöön.</w:t>
      </w:r>
    </w:p>
    <w:p>
      <w:r>
        <w:rPr>
          <w:b/>
          <w:u w:val="single"/>
        </w:rPr>
        <w:t xml:space="preserve">Asiakirjan numero 28456</w:t>
      </w:r>
    </w:p>
    <w:p>
      <w:r>
        <w:t xml:space="preserve">Jerseyn sairaala vahvistaa noroviruksen puhkeamisen</w:t>
      </w:r>
    </w:p>
    <w:p>
      <w:r>
        <w:t xml:space="preserve">Yleissairaalan Bartlettin osasto on ollut suljettu keskiviikosta lähtien, ja vierailuja on rajoitettu. Ihmisiä pyydetään olemaan käymättä sairaalassa, jos heillä on oireita, kuten ripulia ja oksentelua. Terveydenhuollon tiedottajan mukaan sairauden esiintyvyys yhteisössä on lisääntynyt. "Saippuaa ja vettä" Sairaalan tiedottaja sanoi lausunnossaan: "Jos jollakin on suunniteltu tapaaminen sairaalassa, mutta hänellä on ripuli- ja oksenteluoireita, häntä pyydetään soittamaan ja ilmoittamaan asiasta sairaalaan - noroviruksen leviämisen välttämiseksi ja tartunnan leviämisen estämiseksi." Tällä hetkellä useat potilaat kärsivät edelleen, mutta sairaalan mukaan tehostettu puhdistus jatkuu ja sitä tehdään säännöllisesti. Henkilökunnan liikkumista on myös rajoitettu, ja vain välttämättömällä henkilökunnalla on pääsy sairastuneelle osastolle. Sairaalan muut alueet eivät ole vaikuttaneet sairaalaan. Tiedottaja sanoi: "Tehokkain tapa estää noroviruksen todennäköinen leviäminen on perusteellinen käsienpesu vedellä ja saippualla."</w:t>
      </w:r>
    </w:p>
    <w:p>
      <w:r>
        <w:rPr>
          <w:b/>
        </w:rPr>
        <w:t xml:space="preserve">Yhteenveto</w:t>
      </w:r>
    </w:p>
    <w:p>
      <w:r>
        <w:t xml:space="preserve">Terveysviranomaiset ovat vahvistaneet, että Jerseyn ainoan sairaalan osaston sulkenut oksennustauti on norovirus.</w:t>
      </w:r>
    </w:p>
    <w:p>
      <w:r>
        <w:rPr>
          <w:b/>
          <w:u w:val="single"/>
        </w:rPr>
        <w:t xml:space="preserve">Asiakirjan numero 28457</w:t>
      </w:r>
    </w:p>
    <w:p>
      <w:r>
        <w:t xml:space="preserve">Milly Dowlerin oikeudenkäynti vierailee Walton-on-Thamesin paikkakunnilla</w:t>
      </w:r>
    </w:p>
    <w:p>
      <w:r>
        <w:t xml:space="preserve">Rivi poliiseja muodosti ihmiskaartin Levi Bellfieldin ympärille, joka oli käsiraudoissa vankilavirkailijalle. Hän saapui Walton-on-Thamesiin vankilan pakettiautolla, kun valamiehet ja asianajajat matkustivat Old Bailey -salista linja-autolla. He kuluttivat yli tunnin jäljittäen 13-vuotiaan Millyn viimeisiä askelia rautatieasemalta. Bellfield, joka asui aiemmin Länsi-Lontoossa, kiistää teinin murhan ja sieppauksen. Milly katosi 21. maaliskuuta 2002 Station Avenuella, lähellä Bellfieldin Collingwood Place -asuntoa. Bussipysäkki Valamiehistölle on kerrottu, että Milly oli juuri soittanut isälleen ja kertonut olevansa matkalla kotiin. Oikeus kutsuttiin uudelleen koolle paikan päällä tapahtuneella vierailulla paikassa, jossa Millyn ystävä näki hänet viimeksi odottamassa bussipysäkillä. Ihmiskaarti seurasi tuomari Wilkietä, kun hän johti liikkuvaa oikeussaliaan ylös ja alas tiellä. Sen jälkeen se siirtyi Collingwood Placeen, ja vierailu päättyi Copenhagen Wayn liittymäkadulle, jossa syyttäjän mukaan Bellfieldin punainen Daewoo Nexia -auto nähtiin ajavan pois 22 minuuttia Millyn katoamisen jälkeen. Bellfield, 42, entinen wheelclamper ja klubien portsari, kiistää myös yrittäneensä siepata koulutyttö Rachel Cowlesin, 11, päivää ennen Millyn katoamista. Hänet tuomittiin vuonna 2008 Marsha McDonnellin, 19, ja Amelie Delagrangen, 22, murhasta sekä Kate Sheedyn, 18, murhayrityksestä.</w:t>
      </w:r>
    </w:p>
    <w:p>
      <w:r>
        <w:rPr>
          <w:b/>
        </w:rPr>
        <w:t xml:space="preserve">Yhteenveto</w:t>
      </w:r>
    </w:p>
    <w:p>
      <w:r>
        <w:t xml:space="preserve">Milly Dowlerin murhasta syytetty mies liittyi tuomarin ja valamiehistön seuraan kadulla Surreyssä, jossa Milly katosi "silmänräpäyksessä".</w:t>
      </w:r>
    </w:p>
    <w:p>
      <w:r>
        <w:rPr>
          <w:b/>
          <w:u w:val="single"/>
        </w:rPr>
        <w:t xml:space="preserve">Asiakirjan numero 28458</w:t>
      </w:r>
    </w:p>
    <w:p>
      <w:r>
        <w:t xml:space="preserve">Covid: Poliisi jakoi 70 000 punnan sakot kahdesta Mayfairin juhlasta -</w:t>
      </w:r>
    </w:p>
    <w:p>
      <w:r>
        <w:t xml:space="preserve">Yhteensä 70 vierasta jäi kiinni kahdessa juhlassa, jotka olivat alle 500 metrin päässä toisistaan Mayfairissa, Westminsterissä, sunnuntaiaamuna. Jokaiselle vieraalle määrättiin 800 punnan sakko. Hyde Parkin lähellä sijaitsevalla Green Streetillä juhlat järjestänyt 29-vuotias mies sai 10 000 punnan sakot. Poliisi etsii edelleen toisen juhlan järjestäjää. Komisario Kevin Fagan sanoi: "Tällaiset laittomat kokoontumiset ovat vastuuttomia ja aiheuttavat paineita pelastuspalveluille, jotka joutuvat selviytymään näiden ihmisten itsekkäiden tekojen seurauksista. "Huolimatta viimeaikaisista ilmoituksista siitä, miten ja milloin Covidin rajoituksia voidaan lieventää, mikään ei ole muuttunut säännösten suhteen. "Säännöt ovat selkeät, ja samoin pitäisi olla viesti siitä, että poliisi valvoo niiden noudattamista, jos tahallisia rikkomuksia havaitaan tapahtuneen." Poliisit saivat kiinni 50 juhlijaa Green Streetillä sijaitsevasta asunnosta noin kello 01.00 GMT sunnuntaina. Samalla kun poliisi käsitteli tätä tapausta, se sai puhelun toisesta laittomasta kokoontumisesta Brooks Mewsissa sijaitsevassa asunnossa. Poliisit menivät paikalle ja löysivät sieltä 20 ihmistä.</w:t>
      </w:r>
    </w:p>
    <w:p>
      <w:r>
        <w:rPr>
          <w:b/>
        </w:rPr>
        <w:t xml:space="preserve">Yhteenveto</w:t>
      </w:r>
    </w:p>
    <w:p>
      <w:r>
        <w:t xml:space="preserve">Poliisi jakoi lähes 70 000 punnan sakot hajotettuaan kaksi juhlaa yhdessä Lontoon kalleimmista kaupunginosista.</w:t>
      </w:r>
    </w:p>
    <w:p>
      <w:r>
        <w:rPr>
          <w:b/>
          <w:u w:val="single"/>
        </w:rPr>
        <w:t xml:space="preserve">Asiakirjan numero 28459</w:t>
      </w:r>
    </w:p>
    <w:p>
      <w:r>
        <w:t xml:space="preserve">Walter Scottin historiallisen fiktion palkinnon ehdokaslista paljastui</w:t>
      </w:r>
    </w:p>
    <w:p>
      <w:r>
        <w:t xml:space="preserve">Palkinto jaetaan yleensä Melrosessa kesäkuussa järjestettävillä Border Book Festival -tapahtumilla. Järjestäjät sanoivat kuitenkin tutkivansa, miten se voitaisiin toteuttaa, koska festivaalia on lykätty. Ehdolla ovat Christine Dwyer Hickeyn, Isabella Hammadin, James Meekin, Joseph O'Connorin, Tim Pearsin ja Marguerite Polandin teokset. Palkinto jaettiin ensimmäisen kerran vuonna 2010, ja aiempia voittajia ovat muun muassa Hilary Mantel, Sebastian Barry ja Robert Harris. Tämän vuoden ehdokaslista on seuraava: Tuomarit totesivat, että kriisiaikana historiallinen kaunokirjallisuus voi olla "sekä rauhoittavaa että pakoa". He lisäsivät, että ehdokaslistalla on kuusi kirjaa yhtä erilaisilta kuin lahjakkailta kirjailijoilta. Suunnitelmat voittajan julkistamisesta on tarkoitus päättää pian.</w:t>
      </w:r>
    </w:p>
    <w:p>
      <w:r>
        <w:rPr>
          <w:b/>
        </w:rPr>
        <w:t xml:space="preserve">Yhteenveto</w:t>
      </w:r>
    </w:p>
    <w:p>
      <w:r>
        <w:t xml:space="preserve">Historiallisen fiktion 25 000 punnan Walter Scott -palkinnon ehdokaslista on julkistettu.</w:t>
      </w:r>
    </w:p>
    <w:p>
      <w:r>
        <w:rPr>
          <w:b/>
          <w:u w:val="single"/>
        </w:rPr>
        <w:t xml:space="preserve">Asiakirjan numero 28460</w:t>
      </w:r>
    </w:p>
    <w:p>
      <w:r>
        <w:t xml:space="preserve">Kahdeksan yhdysvaltalaisen lentäjän muistotilaisuus Angleseyssä</w:t>
      </w:r>
    </w:p>
    <w:p>
      <w:r>
        <w:t xml:space="preserve">Joulukuun 22. päivänä 1944 lentäjät olivat Yhdysvaltain kahdeksannen ilmavoimien B-24-pommikoneen - "Jigs Up" - kyydissä, josta loppui polttoaine yrittäessään laskeutua RAF Valleyyn. Lentäjät hyppäsivät laskuvarjolla, mutta he olivat vielä meren yllä ja kuolivat. Holyheadissa pidettiin sunnuntaina ulkoilmassa muistojumalanpalvelus, ja unikot laskettiin mereen. Muistotilaisuus pidettiin myös Pohjois-Carolinassa, jossa yksi koneen potkureista on Yhdysvaltain sotamuseossa. Jeff Evans North Stack Memorial Groupista sanoi: "On vain sopivaa, että muistamme niitä liittoutuneita, jotka varmistivat, että meillä on tänään vapaus. "Se tarjoaa kaikille tilaisuuden osoittaa kunnioitusta ja kunnioittaa niitä, jotka kuolivat, jotta me voimme elää."</w:t>
      </w:r>
    </w:p>
    <w:p>
      <w:r>
        <w:rPr>
          <w:b/>
        </w:rPr>
        <w:t xml:space="preserve">Yhteenveto</w:t>
      </w:r>
    </w:p>
    <w:p>
      <w:r>
        <w:t xml:space="preserve">Angleseylla ja Yhdysvalloissa on pidetty samanaikainen muistotilaisuus kahdeksan yhdysvaltalaisen lentäjän kuoleman 70-vuotispäivän kunniaksi.</w:t>
      </w:r>
    </w:p>
    <w:p>
      <w:r>
        <w:rPr>
          <w:b/>
          <w:u w:val="single"/>
        </w:rPr>
        <w:t xml:space="preserve">Asiakirjan numero 28461</w:t>
      </w:r>
    </w:p>
    <w:p>
      <w:r>
        <w:t xml:space="preserve">"Homokakku"-riita: Ashersin leipomon valituksen käsittelyä koskeva tuomio pidätetään.</w:t>
      </w:r>
    </w:p>
    <w:p>
      <w:r>
        <w:t xml:space="preserve">Yrityksen kristityt omistajat valittavat päätöksestä, jonka mukaan he syrjivät laittomasti homojen oikeuksia ajavaa Gareth Leetä. Kaksi vuotta sitten Leeltä evättiin kakku, jossa luki "Support Gay Marriage". Viime vuonna tuomari totesi, että häntä oli syrjitty laittomasti seksuaalisen suuntautumisen ja uskonnollisten tai poliittisten vakaumusten perusteella. Ylituomari Sir Declan Morgan sanoi, että tuomio annetaan mahdollisimman pian.</w:t>
      </w:r>
    </w:p>
    <w:p>
      <w:r>
        <w:rPr>
          <w:b/>
        </w:rPr>
        <w:t xml:space="preserve">Yhteenveto</w:t>
      </w:r>
    </w:p>
    <w:p>
      <w:r>
        <w:t xml:space="preserve">Ashersin leipomon tekemän valituksen käsittelyä on lykätty.</w:t>
      </w:r>
    </w:p>
    <w:p>
      <w:r>
        <w:rPr>
          <w:b/>
          <w:u w:val="single"/>
        </w:rPr>
        <w:t xml:space="preserve">Asiakirjan numero 28462</w:t>
      </w:r>
    </w:p>
    <w:p>
      <w:r>
        <w:t xml:space="preserve">Brexit: Sopimusmahdottomuus voi johtaa suurempaan "toisinajattelijoiden republikaanien väkivaltaisuuteen".</w:t>
      </w:r>
    </w:p>
    <w:p>
      <w:r>
        <w:t xml:space="preserve">Mark DevenportBBC News NI:n poliittinen päätoimittaja Lady Hermon puhui torstaina alahuoneessa. North Downin kansanedustaja sanoi, että jos EU:sta lähdetään ilman sopimusta, Sinn Féin rohkaistuu kampanjoimaan rajakyselyn puolesta. Hänen mukaansa tämä uhkaisi Pohjois-Irlannin asemaa Yhdistyneessä kuningaskunnassa. Lady Hermon sanoi olevansa erittäin huolissaan viitteistä, joiden mukaan nykyinen hallitus pitää sopimuksetonta brexitiä hyväksyttävänä. DUP:n kansanedustajat keskeyttivät riippumattoman unionistisen kansanedustajan puheen aikana ja kutsuivat hänen kommenttejaan häpeällisiksi. "Naulan kantaan" Brexit-ministeri James Duddridge sanoi vastauksessaan, että hallitus on hyvin tietoinen North Downin kansanedustajan esiin tuomista huolenaiheista. Hän sanoi, että kysymys siitä, miten raja hoidetaan, olisi edelleen hyvin tärkeä hallituksen juonittelussa. Aiemmin East Antrimin kansanedustaja Sammy Wilson kertoi kansanedustajille, että pääministeri oli keskiviikkoiltana "osunut naulan kantaan", kun hän kuvaili lakia, jonka tarkoituksena on välttää sopimukseton brexit, "antautumistoimeksi". Wilson sanoi, että laki vaatii Boris Johnsonia ryömimään Brysseliin kerjäämään, että hän saisi jäädä tänne 1 miljardin punnan kuukausihinnalla. Itä-Antrimin kansanedustaja kuvaili oppositiopoliitikkoja "pelottaviksi kissoiksi, jotka pakenevat äänestäjiä". Ministeri oli samaa mieltä siitä, että parlamenttivaalit "nostaisivat kiehumispisteen" nykyisessä alahuoneessa.</w:t>
      </w:r>
    </w:p>
    <w:p>
      <w:r>
        <w:rPr>
          <w:b/>
        </w:rPr>
        <w:t xml:space="preserve">Yhteenveto</w:t>
      </w:r>
    </w:p>
    <w:p>
      <w:r>
        <w:t xml:space="preserve">Riippumaton unionistien kansanedustaja Sylvia Hermon on varoittanut republikaanien väkivaltaisuuksien lisääntymisestä ja lojalistien vastareaktion mahdollisuudesta, jos brexit ei toteudu.</w:t>
      </w:r>
    </w:p>
    <w:p>
      <w:r>
        <w:rPr>
          <w:b/>
          <w:u w:val="single"/>
        </w:rPr>
        <w:t xml:space="preserve">Asiakirjan numero 28463</w:t>
      </w:r>
    </w:p>
    <w:p>
      <w:r>
        <w:t xml:space="preserve">Opettajien palkkaeroosio "rajoittaa rekrytointia" Mansaarella.</w:t>
      </w:r>
    </w:p>
    <w:p>
      <w:r>
        <w:t xml:space="preserve">Ramsey Grammar Schoolin virallisesti torstaina jättänyt Annette Baker sanoi, että opettaminen on "kiistatta yksi tärkeimmistä tehtävistä". Palkkakiistan lisäksi nykyiset rajarajoitukset tekivät saaresta vähemmän houkuttelevan henkilökunnalle, hän sanoi. Koulutusministeriön kanssa sovittiin äskettäin kertaluonteisesta palkkasopimuksesta. Baker sanoi, että sopimus oli "vasta alkua" palkkojen tasapainottamiselle vuosien ajan jatkuneen rapautumisen jälkeen. Ammattiliitot ovat arvioineet, että opettajien palkat ovat saarella 30 prosenttia pienemmät kuin Yhdistyneessä kuningaskunnassa, kun Manxin inflaatio otetaan huomioon. Hän myönsi, että julkiseen talouteen kohdistuvat nykyiset paineet ovat olemassa, ja sanoi opettajien olevan "valmiita olemaan kärsivällisiä". Asiaan palattaisiin, kun "on tarkoituksenmukaista ja mahdollista edetä". Baker sanoi, että kouluihin kohdistuvat paineet, jotka johtuvat koronavirus-pandemiasta, sekä meneillään oleva kiista ovat tehneet vuodesta "hyvin vaikean" opettajien ammatille. Hän sanoi, että erityisesti sosiaalisessa mediassa esitetty kritiikki koulujen lukitusaikana tarjoamaa verkko-opetusta kohtaan oli ollut "demoralisoivaa" henkilökunnalle. "Jos ihmisiä ei kohdella kunnolla, heitä ei houkutella saarelle opettamaan", hän sanoi. Seuraa BBC Isle of Mania Facebookissa ja Twitterissä. Voit myös lähettää juttuideoita osoitteeseen northwest.newsonline@bbc.co.uk Aiheeseen liittyvät Internet-linkit Isle of Man Government - Education, Sport and Culture Ramsey Grammar School</w:t>
      </w:r>
    </w:p>
    <w:p>
      <w:r>
        <w:rPr>
          <w:b/>
        </w:rPr>
        <w:t xml:space="preserve">Yhteenveto</w:t>
      </w:r>
    </w:p>
    <w:p>
      <w:r>
        <w:t xml:space="preserve">Eräs eläkkeelle jäävä rehtori on sanonut, että opettajien rekrytointi Mansaarelle voi tulevaisuudessa vaikeutua, jos pitkäaikaiseen palkkaeroosioon ei puututa.</w:t>
      </w:r>
    </w:p>
    <w:p>
      <w:r>
        <w:rPr>
          <w:b/>
          <w:u w:val="single"/>
        </w:rPr>
        <w:t xml:space="preserve">Asiakirjan numero 28464</w:t>
      </w:r>
    </w:p>
    <w:p>
      <w:r>
        <w:t xml:space="preserve">Tulivuorten sisälle kätketyt värit</w:t>
      </w:r>
    </w:p>
    <w:p>
      <w:r>
        <w:t xml:space="preserve">Näitä värikkäitä kollaaseja, joita polarisaatiomikroskoopin avulla tarkasteltuna tutkijat pyrkivät ymmärtämään paremmin, millaista maapallon sisus on satoja kilometrejä alapuolellamme. John Maclennan Cambridgen yliopiston geotieteiden laitokselta kertoo, miten kaupungin Sedgwick-museon laaja kivikokoelma, jonka yli sata vuotta sitten elänyt geologi on koonnut, voi olla avainasemassa. Kaikkiin kuviin sovelletaan tekijänoikeutta. Kuvat ovat Cambridgen yliopiston, Getty Imagesin ja Science Photo Libraryn suosittelemia. Musiikki: KPM Music. Valokuvaus Paul Kerley. Liittyy asiaan: Sedgwick Museum of Earth Sciences - Cambridge Department of Earth Sciences - University of Cambridge Saatat myös pitää: Saaristotarinoita: 300 mailia sodanjälkeisen Sri Lankan halki Sarjakuvien runsaudensarvi Mitä Englannin pankin holvien sisällä vaanii?</w:t>
      </w:r>
    </w:p>
    <w:p>
      <w:r>
        <w:rPr>
          <w:b/>
        </w:rPr>
        <w:t xml:space="preserve">Yhteenveto</w:t>
      </w:r>
    </w:p>
    <w:p>
      <w:r>
        <w:t xml:space="preserve">Syvällä maan vaipassa muodostuneet ja sitten tulivuorista purkautuneet magmakivet sisältävät kauniita mikroskooppisen pieniä kiderakenteita, jotka eivät näy paljain silmin.</w:t>
      </w:r>
    </w:p>
    <w:p>
      <w:r>
        <w:rPr>
          <w:b/>
          <w:u w:val="single"/>
        </w:rPr>
        <w:t xml:space="preserve">Asiakirjan numero 28465</w:t>
      </w:r>
    </w:p>
    <w:p>
      <w:r>
        <w:t xml:space="preserve">Northamptonin vauvakuoleman tutkinta: Ei rikosoikeudenkäyntiä</w:t>
      </w:r>
    </w:p>
    <w:p>
      <w:r>
        <w:t xml:space="preserve">Northamptonshiren poliisi käynnisti tutkinnan huhtikuussa sen jälkeen, kun lapsi löydettiin kuolleena talosta Chalcombe Avenuella Kingsthorpessa, Northamptonissa. Aiemmin tänä vuonna poliisi ilmoitti, että kaksi ihmistä "auttaa tutkimuksissa", mutta pidätyksiä ei koskaan tehty. Maanantaina antamassaan lausunnossa poliisi vahvisti, että rikosoikeudellisia menettelyjä ei aloiteta. Poliisi lisäsi, että asiakirja lähetetään kuolinsyyntutkijalle ennen kuolemansyyntutkintaa. Etsi BBC News: East of England Facebookissa, Instagramissa ja Twitterissä. Jos sinulla on juttuehdotuksia, lähetä sähköpostia osoitteeseen eastofenglandnews@bbc.co.uk.</w:t>
      </w:r>
    </w:p>
    <w:p>
      <w:r>
        <w:rPr>
          <w:b/>
        </w:rPr>
        <w:t xml:space="preserve">Yhteenveto</w:t>
      </w:r>
    </w:p>
    <w:p>
      <w:r>
        <w:t xml:space="preserve">Kuuden kuukauden ikäisen vauvan kuolemasta ei ole aloitettu rikosoikeudenkäyntiä, kertoo poliisi.</w:t>
      </w:r>
    </w:p>
    <w:p>
      <w:r>
        <w:rPr>
          <w:b/>
          <w:u w:val="single"/>
        </w:rPr>
        <w:t xml:space="preserve">Asiakirjan numero 28466</w:t>
      </w:r>
    </w:p>
    <w:p>
      <w:r>
        <w:t xml:space="preserve">Loteri Cymru "pahoillani virheestä" kuukausittaisessa arvonnassa</w:t>
      </w:r>
    </w:p>
    <w:p>
      <w:r>
        <w:t xml:space="preserve">Loteri Cymru on kirjoittanut pelaajille ja ilmoittanut heille "järjestelmävirheestä", jonka vuoksi kaikkia kelvollisia lippuja ei otettu mukaan kuukausittaiseen Loto+-arvontaan huhti-, touko- ja kesäkuussa. Se sanoi olevansa "todella pahoillaan virheestä" ja aikoo korjata sen järjestämällä ylimääräisen 15 000 punnan Loto+-arvonnan keskiviikkona klo 17.00 BST. Viikoittaiseen arvontaan ei ollut vaikutusta. Loto+ on jokaisen kuukauden viimeisenä perjantaina järjestettävä ilmainen arvonta, joka sisältää kaikki kyseisen kuukauden muut kuin jackpot-voittorivit.</w:t>
      </w:r>
    </w:p>
    <w:p>
      <w:r>
        <w:rPr>
          <w:b/>
        </w:rPr>
        <w:t xml:space="preserve">Yhteenveto</w:t>
      </w:r>
    </w:p>
    <w:p>
      <w:r>
        <w:t xml:space="preserve">Walesin televisioidussa arpajaisissa on ilmennyt virhe vain kuukausia sen käynnistämisen jälkeen.</w:t>
      </w:r>
    </w:p>
    <w:p>
      <w:r>
        <w:rPr>
          <w:b/>
          <w:u w:val="single"/>
        </w:rPr>
        <w:t xml:space="preserve">Asiakirjan numero 28467</w:t>
      </w:r>
    </w:p>
    <w:p>
      <w:r>
        <w:t xml:space="preserve">Liverpoolin maraton: Tuhannet osallistuvat</w:t>
      </w:r>
    </w:p>
    <w:p>
      <w:r>
        <w:t xml:space="preserve">Kilpailu alkoi Birkenhead Parkista Wirralissa kello 09:30 BST, minkä jälkeen kilpailijat suuntasivat Queensway-tunnelin läpi Liverpoolin keskustaan. 26 mailin reitti jatkui Liverpoolin kaduilla ennen kuin se päättyi Mann Islandille rantakadulle. Run Wirralin 10 kilometrin juoksuun osallistuneet seurasivat myös maratonin reitin alkua. Tapahtuman ajaksi suljettiin useita teitä, muun muassa Liverpoolin rantakatu, jonka odotettiin olevan suljettuna liikenteeltä ainakin klo 16:00 BST saakka. Muut reitillä olevat tiet avattiin uudelleen, kun kaikki juoksijat olivat ohittaneet ne. Viime vuonna järjestetty Liverpoolin maraton oli kaupungin ensimmäinen 18 vuoteen.</w:t>
      </w:r>
    </w:p>
    <w:p>
      <w:r>
        <w:rPr>
          <w:b/>
        </w:rPr>
        <w:t xml:space="preserve">Yhteenveto</w:t>
      </w:r>
    </w:p>
    <w:p>
      <w:r>
        <w:t xml:space="preserve">Yli 5 000 ihmistä on lähtenyt Merseysiden kaduille vuosittaisen Liverpool Marathonin vuoksi.</w:t>
      </w:r>
    </w:p>
    <w:p>
      <w:r>
        <w:rPr>
          <w:b/>
          <w:u w:val="single"/>
        </w:rPr>
        <w:t xml:space="preserve">Asiakirjan numero 28468</w:t>
      </w:r>
    </w:p>
    <w:p>
      <w:r>
        <w:t xml:space="preserve">Dublin-Monaghanin pommi-isku: Taoiseachia kehotettiin luovuttamaan salaiset tiedostot</w:t>
      </w:r>
    </w:p>
    <w:p>
      <w:r>
        <w:t xml:space="preserve">Enda McClaffertyBBC News NI:n poliittinen kirjeenvaihtaja Edward O'Neill oli yksi 33 ihmisestä, jotka kuolivat lojalistien pommi-iskuissa Dublinissa ja Monaghanissa vuonna 1974. Perjantaina on iskujen 45. vuosipäivä. Martha O'Neill sanoi, että Leo Varadkarin toimistossa olevat "salaiset asiakirjat " voisivat auttaa perheitä oikeudenmukaisuuden etsimisessä. Asiakirjat talletettiin taoiseachin toimistoon McEntee-komissiolta, joka tutki Gardan tutkimusta tuolloin. "Pyydän henkilökohtaisesti taoiseachia harkitsemaan tätä järkevää ja oikeudenmukaista pyyntöä", O'Neill sanoi. O'Neillin pojat Billy, joka oli tuolloin seitsemänvuotias, ja Eddie junior, joka oli viisivuotias, loukkaantuivat räjähdyksessä vakavasti, mutta selvisivät hengissä. He olivat olleet isänsä kanssa leikkauttamassa hiuksia ennen Billyn ensikommuuniota seuraavana päivänä. Iskuissa kuolleiden perheiden odotetaan viettävän vuosipäivää Dublinissa järjestettävässä tilaisuudessa. Aiemmin jotkut sukulaiset ovat käyttäneet vuosipäivää hyväkseen kehottaakseen Britannian hallitusta luovuttamaan iskuja koskevat salaiset turvallisuusasiakirjat. Justice for the Forgotten -lobbausryhmä on pitkään kampanjoinut avoimen tutkimuksen järjestämiseksi väitteistä, joiden mukaan brittiläiset turvallisuusagentit tekivät yhteistyötä terroristien kanssa suunnitellessaan koordinoituja ja hienostuneita iskuja.</w:t>
      </w:r>
    </w:p>
    <w:p>
      <w:r>
        <w:rPr>
          <w:b/>
        </w:rPr>
        <w:t xml:space="preserve">Yhteenveto</w:t>
      </w:r>
    </w:p>
    <w:p>
      <w:r>
        <w:t xml:space="preserve">Yhdessä levottomuuksien tappavimmista iskuista surmansa saaneen miehen leski on kehottanut Irlannin pääministeriä (taoiseach) julkaisemaan "salaiset" asiakirjat hirmutapauksesta.</w:t>
      </w:r>
    </w:p>
    <w:p>
      <w:r>
        <w:rPr>
          <w:b/>
          <w:u w:val="single"/>
        </w:rPr>
        <w:t xml:space="preserve">Asiakirjan numero 28469</w:t>
      </w:r>
    </w:p>
    <w:p>
      <w:r>
        <w:t xml:space="preserve">Skotlannin palomiehet toimivat ylityökiellossa</w:t>
      </w:r>
    </w:p>
    <w:p>
      <w:r>
        <w:t xml:space="preserve">Skotlannin palo- ja pelastuspalvelu ilmoitti luottavansa siihen, että toimilla olisi vain rajallinen operatiivinen vaikutus. Englannin ja Walesin palomiehet aikovat lakkoilla viisi tuntia eläketurvansa vuoksi, ja kaksi muuta työnseisausta järjestetään Hogmanayn ja 3. tammikuuta. Skotlannin palomiehet äänestivät lakkoilua vastaan. Ammattiliiton mukaan neuvottelut jatkuvat Skotlannissa, mutta ratkaisua ei ole saavutettu. Skotlannin palo- ja pelastuslaitos sanoi olevansa varma, että se pystyy tarjoamaan täyden palvelun työtaistelun aikana, mutta kehotti ihmisiä noudattamaan ylimääräisiä varotoimia lomakauden aikana. Westminsterin hallitus aikoo nostaa palomiesten eläkeiän 55:stä 60 vuoteen ja korottaa heidän eläkemaksujaan.</w:t>
      </w:r>
    </w:p>
    <w:p>
      <w:r>
        <w:rPr>
          <w:b/>
        </w:rPr>
        <w:t xml:space="preserve">Yhteenveto</w:t>
      </w:r>
    </w:p>
    <w:p>
      <w:r>
        <w:t xml:space="preserve">Skotlannin palokuntaliiton jäsenet ovat ottaneet käyttöön ylityökiellon tukeakseen Englannissa ja Walesissa lakkoilevia kollegojaan.</w:t>
      </w:r>
    </w:p>
    <w:p>
      <w:r>
        <w:rPr>
          <w:b/>
          <w:u w:val="single"/>
        </w:rPr>
        <w:t xml:space="preserve">Asiakirjan numero 28470</w:t>
      </w:r>
    </w:p>
    <w:p>
      <w:r>
        <w:t xml:space="preserve">Mansaari harkitsee kampasimpukan lisenssin ylärajaa</w:t>
      </w:r>
    </w:p>
    <w:p>
      <w:r>
        <w:t xml:space="preserve">Ajatus on yksi monista, joita kalastusosasto tarkastelee pyrkiessään parantamaan kestävyyttä. Marraskuusta toukokuuhun kestävän kampasimpukkakauden arvo Manxin taloudelle on noin 4 miljoonaa puntaa. Hallituksen mukaan nykyinen suuntaus, jossa saaliskoot kasvavat ja kalastusaluksia tulee lisää, vaatii veronsa. Tiedottaja lisäsi: "Kaiken kaikkiaan Mansaarelle purettujen kalatuotteiden arvo on 13 miljoonaa puntaa vuodessa taloudelle ja ne tukevat [yli] 300 työpaikkaa." Hallitus on käynnistänyt julkisen kuulemisen, jossa ehdotetaan muun muassa viikonloppukalastuksen kieltämistä.</w:t>
      </w:r>
    </w:p>
    <w:p>
      <w:r>
        <w:rPr>
          <w:b/>
        </w:rPr>
        <w:t xml:space="preserve">Yhteenveto</w:t>
      </w:r>
    </w:p>
    <w:p>
      <w:r>
        <w:t xml:space="preserve">Manxin hallitus harkitsee suunnitelmia kampasimpukan kalastuslupien määrän rajoittamisesta.</w:t>
      </w:r>
    </w:p>
    <w:p>
      <w:r>
        <w:rPr>
          <w:b/>
          <w:u w:val="single"/>
        </w:rPr>
        <w:t xml:space="preserve">Asiakirjan numero 28471</w:t>
      </w:r>
    </w:p>
    <w:p>
      <w:r>
        <w:t xml:space="preserve">Kanye West ensiesittää videon Lontoon rautatieasemalla</w:t>
      </w:r>
    </w:p>
    <w:p>
      <w:r>
        <w:t xml:space="preserve">Oli huhuttu, että räppäri osallistuisi Shoreditch High Streetillä järjestettävään tapahtumaan henkilökohtaisesti. Itä-Lontoon asemalle kokoontuneet fanit joutuivat kuitenkin pettymään, kun Kanye West ei saapunut paikalle. Paikalle saapuneiden fanien suuri määrä pysäytti hetkeksi liikenteen Itä-Lontoon lähialueella. Kanye Westin uuden singlen Paris video, joka on yhteistyö Jay-Z:n kanssa heidän yhteiseltä Watch The Throne -albumiltaan, esitettiin noin kello 17. Räppäri on yksi monista artisteista, jotka ovat viime aikoina käyttäneet Lontoota mainostarkoituksiin. Viime vuonna Rihanna kuvasi uusimman singlensä You Da One -videon Hackneyssä. BBC Radio 1:n Hackney Weekend järjestetään kesäkuussa, ja siellä esiintyvät Ed Sheeran, Jessie J ja Labrinth. Lippujen rekisteröinti avattiin aiemmin tällä viikolla.</w:t>
      </w:r>
    </w:p>
    <w:p>
      <w:r>
        <w:rPr>
          <w:b/>
        </w:rPr>
        <w:t xml:space="preserve">Yhteenveto</w:t>
      </w:r>
    </w:p>
    <w:p>
      <w:r>
        <w:t xml:space="preserve">Kanye West on esitellyt uuden videonsa heijastamalla sen Lontoon rautatieaseman kylkeen.</w:t>
      </w:r>
    </w:p>
    <w:p>
      <w:r>
        <w:rPr>
          <w:b/>
          <w:u w:val="single"/>
        </w:rPr>
        <w:t xml:space="preserve">Asiakirjan numero 28472</w:t>
      </w:r>
    </w:p>
    <w:p>
      <w:r>
        <w:t xml:space="preserve">Ryanair suostuu tapaamaan ammattiliittoa ennen lakkopäivää</w:t>
      </w:r>
    </w:p>
    <w:p>
      <w:r>
        <w:t xml:space="preserve">Lentäjät ovat äänestäneet 24 tunnin lakosta torstaina. Ryanair oli ilmoittanut, että mahdolliset neuvottelut olisi käytävä sen pääkonttorissa Airsidessa Swordsissa. Ammattiliiton mukaan neuvottelut olisi käytävä puolueettomassa paikassa. Irlannin kansallisen yleisradioyhtiön RTÉ:n mukaan Ryanairin tiedetään työstävän varasuunnitelmaa, ja sen odotetaan ilmoittavan matkustajille tiistaina mahdollisista häiriöistä heidän lennoillaan. Ryanairin suorassa työsuhteessa olevien lentäjien keskuudessa järjestetty Irish Airline Pilots' Association (IALPA) -äänestys sai ylivoimaisen 99 prosentin kannatuksen toimille. Ryanairin mukaan tämä edustaa kuitenkin vain 27:ää prosenttia sen Irlannin tasavallassa työskentelevistä työntekijöistä. Kolme vaihtoehtoa Lentäjien huolenaiheet liittyvät kiistaan virkaikärajoista sekä menettelyistä, jotka koskevat tukikohdesiirtoja, ylennyksiä ja vuosilomia. Ryanair antoi lentäjille maanantaihin kello 9.00 asti aikaa vastata kiertokirjeeseen, jossa heille tarjottiin kolmea vaihtoehtoa: RTÉ:n mukaan oli epäselvää, kuinka moni lentäjä on ilmoittanut ryhtyvänsä lakkoon tai kuinka moni voi ilmoittautua vapaaehtoiseksi korvaamaan työtaistelutoimenpiteisiin ryhtyviä lentäjiä.</w:t>
      </w:r>
    </w:p>
    <w:p>
      <w:r>
        <w:rPr>
          <w:b/>
        </w:rPr>
        <w:t xml:space="preserve">Yhteenveto</w:t>
      </w:r>
    </w:p>
    <w:p>
      <w:r>
        <w:t xml:space="preserve">Ryanair on suostunut tapaamaan ammattiliitto Forrsan puolueettomassa paikassa tiistaina tai keskiviikkona yrittäessään estää Irlannin tasavallassa toimivien lentäjien suunnitellun lakon.</w:t>
      </w:r>
    </w:p>
    <w:p>
      <w:r>
        <w:rPr>
          <w:b/>
          <w:u w:val="single"/>
        </w:rPr>
        <w:t xml:space="preserve">Asiakirjan numero 28473</w:t>
      </w:r>
    </w:p>
    <w:p>
      <w:r>
        <w:t xml:space="preserve">Glen Parvan puukotuskuolema: Poika myöntää veitsihyökkäyksen</w:t>
      </w:r>
    </w:p>
    <w:p>
      <w:r>
        <w:t xml:space="preserve">Uhri, Edwin Whatsize, 92, kuoli rintaan kohdistuneisiin moniin vammoihin Glen Parvan Greendale Roadilla sijaitsevassa kiinteistössä 2. heinäkuuta. Darren Whatsize, 46, tunnusti Leicester Crown Courtissa syyllisyytensä taposta, jonka syyksi luettiin vähennetty vastuu, ja hänet tuomitaan 9. joulukuuta. Leicestershiren poliisi kuvaili tapausta "kaksinkertaiseksi tragediaksi" perheelle. Viranomaisten mukaan vaimo löysi Edwinin tuolissa, ja Darren pysyi osoitteessa pidätykseen asti.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Mies on myöntänyt puukottaneensa iäkkään isänsä kuoliaaksi heidän kotonaan.</w:t>
      </w:r>
    </w:p>
    <w:p>
      <w:r>
        <w:rPr>
          <w:b/>
          <w:u w:val="single"/>
        </w:rPr>
        <w:t xml:space="preserve">Asiakirjan numero 28474</w:t>
      </w:r>
    </w:p>
    <w:p>
      <w:r>
        <w:t xml:space="preserve">Belgialaiset twiittaavat kissakuvia #BrysselLockdownin aikana</w:t>
      </w:r>
    </w:p>
    <w:p>
      <w:r>
        <w:t xml:space="preserve">Belgian pääkaupunki on ollut lukittu lauantaista lähtien Pariisin iskuista epäillyn Salah Abdeslamin etsintöjen vuoksi. Twitterissä hashtag #BrusselsLockdown oli ollut suosituin termi, jolla ihmiset keskustelivat ratsioista. Sunnuntai-iltana termin ohittivat kuitenkin Twitter-käyttäjät, jotka postasivat kuvia ja videoita kissoista varmistaakseen, että kaikki operatiivisten yksityiskohtien vuotaminen hukkuisi. Jotkut vastasivat poliisin pyyntöön antamalla journalistityylisiä päivityksiä operaatioista... Toiset vastasivat huumorilla tilanteeseen, johon belgialaiset ovat joutuneet viikonlopun aikana: Ratsioiden ja 16 henkilön pidättämisen jälkeen eri puolilla maata viranomaiset kiittivät belgialaisia yhteistyöstä: "Kaikille kissoille, jotka auttoivat meitä viime yönä: auttakaa itseänne! #BrusselsLockdown" Hyvin pelattu Belgia!</w:t>
      </w:r>
    </w:p>
    <w:p>
      <w:r>
        <w:rPr>
          <w:b/>
        </w:rPr>
        <w:t xml:space="preserve">Yhteenveto</w:t>
      </w:r>
    </w:p>
    <w:p>
      <w:r>
        <w:t xml:space="preserve">Sunnuntai-iltana, kun Brysselissä oli käynnissä suuri terrorismin vastainen poliisioperaatio, viranomaiset pyysivät yleisöä olemaan ilmoittamatta poliisien liikkeitä verkossa.</w:t>
      </w:r>
    </w:p>
    <w:p>
      <w:r>
        <w:rPr>
          <w:b/>
          <w:u w:val="single"/>
        </w:rPr>
        <w:t xml:space="preserve">Asiakirjan numero 28475</w:t>
      </w:r>
    </w:p>
    <w:p>
      <w:r>
        <w:t xml:space="preserve">Yosemiten kallioputous: Andrew Fosterin urheus palkittiin</w:t>
      </w:r>
    </w:p>
    <w:p>
      <w:r>
        <w:t xml:space="preserve">Andrew Foster, 32, kuoli, kun hän ja hänen vaimonsa Lucy joutuivat putoavien kivien alle El Capitanilla Yosemiten kansallispuistossa Kaliforniassa. Kuninkaallinen eläinsuojeluyhdistys Royal Humane Society kuvaili hänen tekoaan "viimeiseksi rakkauden teoksi". Rouva Foster, 28, selvisi onnettomuudesta vakavin vammoin. Yhdistyksen sihteeri Andrew Chapman sanoi, että "Andrew antoi henkensä pelastaakseen rakastamansa naisen", ja kuvaili hänen toimintaansa "epäitsekkääksi ja uskomattoman rohkeaksi teoksi". "Mikään ei voi lievittää surua, jota nämä perheet ovat kärsineet, mutta he voivat olla varmoja siitä, että yksikään palkinnoistamme ei ole ollut ansioituneempi kuin tämä", hän lisäsi. Royal Humane Society perustettiin vuonna 1774, ja se palkitsee rohkeista teoista ihmishenkien pelastamiseksi. Pariskunta oli omistautunut ulkoilulle. Foster oli työskennellyt Cardiffissa sijaitsevassa Up and Under -ulkoilumyymälässä ennen siirtymistään kansainväliseen Patagonia-yhtiöön. He menivät kihloihin Alpeilla vuonna 2015. Fosterin vaimo ja perhe ovat perustaneet Cam and Bear Fund for Adventure -seikkailurahaston, jonka tarkoituksena on auttaa nuoria harrastamaan ulkoilua. Fosterin isä David sanoi: "Hän rakasti ulkoilmaelämää, kiipeily oli hänen intohimonsa, ja hän halusi aina auttaa ja rohkaista muita näissä harrastuksissa."</w:t>
      </w:r>
    </w:p>
    <w:p>
      <w:r>
        <w:rPr>
          <w:b/>
        </w:rPr>
        <w:t xml:space="preserve">Yhteenveto</w:t>
      </w:r>
    </w:p>
    <w:p>
      <w:r>
        <w:t xml:space="preserve">Cardiffilainen kiipeilijä, joka kuoli pelastaessaan vaimoaan kallioputouksen aikana Yhdysvalloissa, on palkittu urheudestaan.</w:t>
      </w:r>
    </w:p>
    <w:p>
      <w:r>
        <w:rPr>
          <w:b/>
          <w:u w:val="single"/>
        </w:rPr>
        <w:t xml:space="preserve">Asiakirjan numero 28476</w:t>
      </w:r>
    </w:p>
    <w:p>
      <w:r>
        <w:t xml:space="preserve">Useita Coronation Streetin tähtiä aiotaan tappaa</w:t>
      </w:r>
    </w:p>
    <w:p>
      <w:r>
        <w:t xml:space="preserve">Tuottaja Phil Collinson kertoi This Morning -ohjelmassa, että viadukti romahtaisi ja raitiovaunu syöksyisi kadulle. "Menetämme joitakin tunnettuja, rakastettuja hahmoja", hän sanoi. Collinson sanoi, että "suuri, suuri tarina" ja sen seuraukset näytettäisiin viikon ajan joulukuussa. "Toivottavasti pidämme salassa, ketkä tarkalleen ottaen lähtevät", hän jatkaa. Teemme kaikkemme varmistaaksemme, että se pysyy salassa, kunnes se lähetetään." Tuottaja paljasti myös, että Kate Fordin esittämä Tracy Barlow palaisi ensi vuonna kokopäiväiseksi hahmoksi ja John Stapelle (Graeme Hawley) suunniteltiin "synkkää käännettä". Viime kuussa EastEnders - joka vietti 25-vuotisjuhlavuottaan aiemmin tänä vuonna - ilmoitti, että sillä oli myös suunnitteilla valtava juoni. Queen Victoria -pubi poltetaan, jolloin useita päähenkilöitä kuolee. Valtavaa katastrofia käytetään usein ravistelemaan saippuasarjan näyttelijöitä. Vuonna 1993 lento-onnettomuus ravisteli Emmerdalen hiljaista kylää, ja Brooksidessa vuonna 1995 tappajarutto tappoi kolme asukasta.</w:t>
      </w:r>
    </w:p>
    <w:p>
      <w:r>
        <w:rPr>
          <w:b/>
        </w:rPr>
        <w:t xml:space="preserve">Yhteenveto</w:t>
      </w:r>
    </w:p>
    <w:p>
      <w:r>
        <w:t xml:space="preserve">Useat Coronation Streetin hahmot tapetaan sarjan 50-vuotisjuhlavuoden tarinan aikana, pomot ovat ilmoittaneet.</w:t>
      </w:r>
    </w:p>
    <w:p>
      <w:r>
        <w:rPr>
          <w:b/>
          <w:u w:val="single"/>
        </w:rPr>
        <w:t xml:space="preserve">Asiakirjan numero 28477</w:t>
      </w:r>
    </w:p>
    <w:p>
      <w:r>
        <w:t xml:space="preserve">Studland Bayn merihevosten ankkurikieltovyöhyke kumotaan.</w:t>
      </w:r>
    </w:p>
    <w:p>
      <w:r>
        <w:t xml:space="preserve">Crown Estate ja Natural England olivat pyytäneet veneilijöitä olemaan ankkuroimatta Studlandin lahteen, kun merihevosien meriruohoniittyjen elinympäristöä tutkittiin. Raportissa todettiin, että "ei ole olemassa johdonmukaisia todisteita siitä, että veneiden ankkurointi vaikuttaisi meriruohon elinympäristöön". Dorset Wildlife Trust -järjestö totesi, että "huolenaiheita" on edelleen olemassa, ja vaati lisätutkimuksia. Studland Bayn meriruohoniityt ovat suojeltujen piikki- ja lyhytnokkaisten merihevosien koti. Tutkimuksen toteuttivat The Crown Estate, Natural England, Royal Yachting Association ja Studland Seagrass and Seahorse Study Group. Julie Hatcher, Dorset Wildlife Trustin meritietoisuudesta vastaava virkamies, sanoi: "Studland Bay on yksi maan tärkeimmistä meriluontokohteista, ja kaikki toimet, joilla voi olla haitallisia vaikutuksia, on tutkittava."</w:t>
      </w:r>
    </w:p>
    <w:p>
      <w:r>
        <w:rPr>
          <w:b/>
        </w:rPr>
        <w:t xml:space="preserve">Yhteenveto</w:t>
      </w:r>
    </w:p>
    <w:p>
      <w:r>
        <w:t xml:space="preserve">Ankkurointikieltoalue, joka on otettu käyttöön merihevosien suojelemiseksi Dorsetin rannikolla, on poistettu.</w:t>
      </w:r>
    </w:p>
    <w:p>
      <w:r>
        <w:rPr>
          <w:b/>
          <w:u w:val="single"/>
        </w:rPr>
        <w:t xml:space="preserve">Asiakirjan numero 28478</w:t>
      </w:r>
    </w:p>
    <w:p>
      <w:r>
        <w:t xml:space="preserve">Cardi B sai suojelumääräykset tuomioistuimelta strippiklubin tappelun jälkeen</w:t>
      </w:r>
    </w:p>
    <w:p>
      <w:r>
        <w:t xml:space="preserve">Tuomari antoi kaksi suojelumääräystä, joiden mukaan räppäri ei saa mennä lähelle naisia eikä ottaa heihin yhteyttä, ei myöskään sosiaalisessa mediassa. Bodak Yellow -tähti päästettiin vapaaksi ilman takuita, vaikka hän ei ollut saapunut oikeuteen aiemmin tällä viikolla. Syyttäjät pyysivät Queensin rikostuomioistuinta asettamaan takuuksi 2 500 dollaria (1 965 puntaa). Tuomari kuitenkin sanoi, ettei hänestä ollut pakoriskiä. 26-vuotiasta oli aiemmin syytetty holtittomasta vaarantamisesta, häirinnästä ja pahoinpitelystä, koska hänen väitettiin heittäneen pulloja ja tuoleja Angels NYC -strippiklubilla varhain 29. elokuuta. Hänen on määrä saapua oikeuteen uudelleen tammikuussa. Hänen viisiminuuttinen esiintymisensä oikeudessa perjantaina osui samaan aikaan Grammy-ehdokkaiden julkistamisen kanssa, ja hän tuli ulos huomatakseen, että hänet oli ehdolla viideksi palkinnoksi. Aiemmin tällä viikolla hän ilmoitti myös eroavansa miehestään, Migosin Offsetista, yli vuoden kestäneen avioliiton jälkeen. Räppäri paljasti myös kuvan heidän viiden kuukauden ikäisestä Kulture-tyttärestään, jota hänen faninsa odottivat innolla. Seuraa meitä Facebookissa, Twitterissä @BBCNewsEnts tai Instagramissa bbcnewsents. Jos sinulla on juttuehdotus, lähetä sähköpostia osoitteeseen entertainment.news@bbc.co.uk.</w:t>
      </w:r>
    </w:p>
    <w:p>
      <w:r>
        <w:rPr>
          <w:b/>
        </w:rPr>
        <w:t xml:space="preserve">Yhteenveto</w:t>
      </w:r>
    </w:p>
    <w:p>
      <w:r>
        <w:t xml:space="preserve">Cardi B on ilmestynyt oikeuteen ja saanut määräyksen olla pitämättä yhteyttä kahteen baarimikkoon, joiden kimppuun hän väitetysti hyökkäsi elokuussa newyorkilaisella strippiklubilla.</w:t>
      </w:r>
    </w:p>
    <w:p>
      <w:r>
        <w:rPr>
          <w:b/>
          <w:u w:val="single"/>
        </w:rPr>
        <w:t xml:space="preserve">Asiakirjan numero 28479</w:t>
      </w:r>
    </w:p>
    <w:p>
      <w:r>
        <w:t xml:space="preserve">Kaksi kuollut äkkitulvien iskiessä Chilen Atacaman aavikkoalueelle</w:t>
      </w:r>
    </w:p>
    <w:p>
      <w:r>
        <w:t xml:space="preserve">Heidän mukaansa tuhannet ihmiset ovat nyt ilman sähköä tai vettä, kun Andien rankkasateiden seurauksena tulvavesi laskeutui laaksoihin ja alla sijaitseviin kaupunkeihin. Copiapon kaupungissa joki puhkesi rantaansa. Pelastustyöntekijät ovat alkaneet evakuoida ihmisiä helikoptereilla, koska pelätään mutavyöryjä. Sateiden odotetaan jatkuvan. Chilen pelastusviranomaisten mukaan yksi ihminen sai sähköiskun kadulla, ja toinen kuoli mutavyöryssä. Hallitus kuvailee nyt Chanaralin aavikkokaupungin tilannetta "kriittiseksi". Presidentti Michelle Bachelet perui sitoumuksensa ja sanoi lentävänsä Copiapoon. Tiistai-iltana alkaneet myrskyt ovat katkaisseet teitä, aiheuttaneet sähkökatkoksia ja katkaisseet yhteyksiä. Paikallisten viranomaisten mukaan 38 000 ihmistä on ilman sähköä ja 48 500 ilman juomavettä. "Kaikkien, jotka ovat Atacaman alueen riskialueella, pitäisi evakuoida", sanoi sisäministeri Rodrigo Penailillo. Tulvat tapahtuvat samaan aikaan, kun Etelä-Chilen eteläosa kamppailee valtavien maastopalojen kanssa, joita pahentaa ankara kuivuus.</w:t>
      </w:r>
    </w:p>
    <w:p>
      <w:r>
        <w:rPr>
          <w:b/>
        </w:rPr>
        <w:t xml:space="preserve">Yhteenveto</w:t>
      </w:r>
    </w:p>
    <w:p>
      <w:r>
        <w:t xml:space="preserve">Viranomaisten mukaan yhdessä maailman kuivimmista alueista - Chilen Atacaman autiomaassa - on kuollut kaksi ihmistä ja 24 on kateissa.</w:t>
      </w:r>
    </w:p>
    <w:p>
      <w:r>
        <w:rPr>
          <w:b/>
          <w:u w:val="single"/>
        </w:rPr>
        <w:t xml:space="preserve">Asiakirjan numero 28480</w:t>
      </w:r>
    </w:p>
    <w:p>
      <w:r>
        <w:t xml:space="preserve">Melanoma UK varoittaa autoilijoiden ihosyöpäriskeistä</w:t>
      </w:r>
    </w:p>
    <w:p>
      <w:r>
        <w:t xml:space="preserve">Ihosyöpäjärjestö Melanoma UK:n ihotautilääkäri sanoi, että monet ihmiset eivät ymmärrä olevansa vaarassa, vaikka ikkunat olisivat kiinni. Caerphillyn pikkubussinkuljettaja Carl O'Brien on tukenut kampanjaa saatuaan hoidon. Hänen oikeasta käsivarrestaan löytyi syöpää edeltäviä soluja. "En usko, että monet kuljettajat ymmärtävät, miten vaarallista se on", hän sanoi. Tohtori Christian Aldridge Melanoma UK:sta sanoi: "Tuulilasi ei suojaa auringonvalolta, joten tuulilasin läpi voi palaa. "Kaikki on kunnossa" "Useimmat ihmiset pitävät oikeaa kyynärvarsiään ikkunasta ulospäin, joten auringon kanssa on paljon enemmän kosketuksissa tällä puolella." O'Brien, joka on saanut hoidon jälkeen kaiken selväksi, sanoi: "Kävin yleislääkärillä jonkin muun ihoon liittyvän asian vuoksi, ja hän löysi käsivarrestani syöpää edeltävän vaurion. "Melkein putosin tuoliltani", hän sanoi. "Kaikki on nyt hyvin, luojan kiitos." Melanoma UK:n mukaan viime vuonna noin 2 400 kuolemantapausta Yhdistyneessä kuningaskunnassa johtui melanoomasta, ja uusia diagnooseja tuli yli 14 500. Hyväntekeväisyysjärjestö on yhdistänyt voimansa Confused.com-autosivuston kanssa kampanjan edistämiseksi.</w:t>
      </w:r>
    </w:p>
    <w:p>
      <w:r>
        <w:rPr>
          <w:b/>
        </w:rPr>
        <w:t xml:space="preserve">Yhteenveto</w:t>
      </w:r>
    </w:p>
    <w:p>
      <w:r>
        <w:t xml:space="preserve">On käynnistetty kampanja, jolla varoitetaan autoilijoita ihovaurioiden vaaroista auringonpaisteessa ajettaessa.</w:t>
      </w:r>
    </w:p>
    <w:p>
      <w:r>
        <w:rPr>
          <w:b/>
          <w:u w:val="single"/>
        </w:rPr>
        <w:t xml:space="preserve">Asiakirjan numero 28481</w:t>
      </w:r>
    </w:p>
    <w:p>
      <w:r>
        <w:t xml:space="preserve">Espanjan äärioikeisto protestoi Francon jäännösten siirtämistä vastaan</w:t>
      </w:r>
    </w:p>
    <w:p>
      <w:r>
        <w:t xml:space="preserve">Äärioikeistolainen ryhmä oli kehottanut "pyhiinvaellukselle" kiisteltyyn Kaatuneiden laakson muistomerkkiin Madridin lähellä. Espanjan uusi sosialistihallitus haluaa kaivaa hänen jäännöksensä esiin ja pitää hautaa "erottavan symbolina". Se on pyhäkkö Espanjan äärioikeistolle, joka kunnioittaa siellä kenraali Francoa. Muistomerkin rakennutti oikeistodiktaattori, joka hallitsi Espanjaa vuodesta 1939 kuolemaansa saakka vuonna 1975. Sinne on haudattu vuosien 1936-39 sisällissodan molempien osapuolten uhreja. Monien espanjalaisten mielestä muistomerkki on kuitenkin kiistanalainen, sillä sitä pidetään paikkana, joka on omistettu kenraali Francon kansallismielisten joukkojen voitolle tasavaltalaisista vastustajistaan. Raporttien mukaan mielenosoittajat lauloivat Cara al Sol -kappaletta, joka on fasistisen Phalange-puolueen hymni, jonka perustaja Jose Antonio Primo de Rivera on myös haudattu paikalle. Toiset kannattelivat Francon aikaista Espanjan lippua. Madridin uusi hallitus haluaa, että paikasta tehdään "fasismin uhrien muistomerkki". Francon jälkeläiset vastustavat kuitenkin hänen jäännöstensä siirtämistä. Aiemmin tänä vuonna aloitettiin neljän sisällissodassa kuolleen miehen ruumiiden kaivaminen esiin.</w:t>
      </w:r>
    </w:p>
    <w:p>
      <w:r>
        <w:rPr>
          <w:b/>
        </w:rPr>
        <w:t xml:space="preserve">Yhteenveto</w:t>
      </w:r>
    </w:p>
    <w:p>
      <w:r>
        <w:t xml:space="preserve">Noin 1 000 ihmistä osoittaa mieltään Espanjan entisen diktaattorin kenraali Francisco Francon haudalla hänen ruumiinsa siirtämistä koskevia suunnitelmia vastaan, kerrotaan.</w:t>
      </w:r>
    </w:p>
    <w:p>
      <w:r>
        <w:rPr>
          <w:b/>
          <w:u w:val="single"/>
        </w:rPr>
        <w:t xml:space="preserve">Asiakirjan numero 28482</w:t>
      </w:r>
    </w:p>
    <w:p>
      <w:r>
        <w:t xml:space="preserve">Ihmisen jäänteet löytyivät Oxfordin asuntojen räjähdyksen jälkeen</w:t>
      </w:r>
    </w:p>
    <w:p>
      <w:r>
        <w:t xml:space="preserve">Thames Valleyn poliisin mukaan palomiehet ja pelastusalan asiantuntijat, jotka ovat työskennelleet Gibbs Crescentin alueella, löysivät jäännökset aiemmin. Poliisi ilmoitti, että 48-vuotiaan Guido Schuetten perheelle, joka on ollut kateissa tiistain räjähdyksen jälkeen, on ilmoitettu asiasta. Gibbs Crescent pysyy suljettuna toistaiseksi. Ylikomisario Andy Boyd sanoi: "Vainajan tunnistamiseksi on suoritettava oikeuslääketieteellisiä tunnistustoimenpiteitä, jotka vievät jonkin aikaa tapahtuman luonteen vuoksi. "Ajatuksemme ovat kaikkien niiden kanssa, joihin tämä tapaus on vaikuttanut."</w:t>
      </w:r>
    </w:p>
    <w:p>
      <w:r>
        <w:rPr>
          <w:b/>
        </w:rPr>
        <w:t xml:space="preserve">Yhteenveto</w:t>
      </w:r>
    </w:p>
    <w:p>
      <w:r>
        <w:t xml:space="preserve">Räjähdyksen seurauksena romahtaneiden asuntojen alueelta Oxfordissa on löydetty ihmisen jäänteitä.</w:t>
      </w:r>
    </w:p>
    <w:p>
      <w:r>
        <w:rPr>
          <w:b/>
          <w:u w:val="single"/>
        </w:rPr>
        <w:t xml:space="preserve">Asiakirjan numero 28483</w:t>
      </w:r>
    </w:p>
    <w:p>
      <w:r>
        <w:t xml:space="preserve">M1 Man of Steel -veistoksen suunnitteluhakemus jätetty</w:t>
      </w:r>
    </w:p>
    <w:p>
      <w:r>
        <w:t xml:space="preserve">Steve Mehdi sanoi, että Man Of Steel -veistos, joka esittää teräksisellä sokkelilla istuvaa miestä, maksaisi noin 2,5 miljoonaa puntaa, ja se rahoitettaisiin yksityisesti. Mehdi sanoi, että taideteos olisi kaksi kertaa korkeampi kuin Gatesheadissa sijaitseva Angel of the North. Rotherhamin neuvoston mukaan hakemusta käsitellään myöhemmin tänä vuonna. Veistokselle varattu paikka sijaitsee Kimberworthin kukkulalla. Taideteos näkyisi M1:n Tinsley-viaduktilta Sheffieldin ja Rotherhamin välillä. Mehdi sanoi: Se antaisi ihmisille tunteen ylpeydestä aluetta kohtaan... mutta myös muille alueen ulkopuolisille ihmisille mahdollisuuden miettiä tänne tuloa ja ehkä enemmänkin matkakohteena olemista." "Jos luomme tälle alueelle porttiveistoksen, se antaa ihmisille ylpeyden tunteen alueesta." Entinen terästyöläinen kertoi käyvänsä keskusteluja Tata Steelin ja insinööritoimisto Mott MacDonaldin kanssa hankkeen rahoittamisesta ja toteuttamisesta. Mehdi sanoi toivovansa, että veistos olisi valmis vuoteen 2015 mennessä.</w:t>
      </w:r>
    </w:p>
    <w:p>
      <w:r>
        <w:rPr>
          <w:b/>
        </w:rPr>
        <w:t xml:space="preserve">Yhteenveto</w:t>
      </w:r>
    </w:p>
    <w:p>
      <w:r>
        <w:t xml:space="preserve">Taiteilija on jättänyt suunnitteluhakemuksen, jossa hän aikoo luoda 40-metrisen veistoksen M1-tien varrelle Sheffieldin ylle.</w:t>
      </w:r>
    </w:p>
    <w:p>
      <w:r>
        <w:rPr>
          <w:b/>
          <w:u w:val="single"/>
        </w:rPr>
        <w:t xml:space="preserve">Asiakirjan numero 28484</w:t>
      </w:r>
    </w:p>
    <w:p>
      <w:r>
        <w:t xml:space="preserve">"Kyse on vapaudesta": kielto lisää burkiinien myyntiä "200 prosenttia".</w:t>
      </w:r>
    </w:p>
    <w:p>
      <w:r>
        <w:t xml:space="preserve">Vaatteet, joissa yhdistyvät "burka" ja "bikinit", jättävät näkyviin vain kasvot, kädet ja jalat. Aheda Zanetti, joka vaatii tavaramerkkiä nimille burkini ja burkini, sanoi, että verkkomyynti on kasvanut 200 prosenttia. 48-vuotias Sydneyssä asuva nainen sanoi, että uimapuvut edustavat vapautta ja terveellistä elämää - eivät sortoa. "Olen australialainen muija, olen ollut täällä koko ikäni", hän sanoi. "Tiedän, mitä hijab tarkoittaa. Tiedän, mitä huntu tarkoittaa. Tiedän, mitä islam tarkoittaa. Ja tiedän, kuka olen." Kuuntele: Zanetti sanoi, että vaatteen alkuperäinen tarkoitus oli antaa musliminaisten osallistua australialaiseen rantaelämään. "Halusin tyttöjeni kasvavan niin, että heillä on tämä valinnanvapaus", hän sanoi. "En välitä siitä, haluavatko he bikinit. Se on heidän valintansa. "Kukaan mies koko maailmassa ei voi määrätä meille, mitä pitää tai mitä ei pidä käyttää." Hän sanoi, että suunnittelun innoittajina olivat osittain raportit, joiden mukaan Ranska on kieltänyt hijabin käytön kouluissa estääkseen islaminuskon kasvun. Useiden ranskalaisten kaupunkien viranomaiset ovat kieltäneet hijab-vaatteen, koska se on maallistumista koskevien lakien vastainen. Keskustelu on erityisen arkaluonteista Ranskassa ääri-islamilaisten tekemien useiden kuolettavien iskujen jälkeen.</w:t>
      </w:r>
    </w:p>
    <w:p>
      <w:r>
        <w:rPr>
          <w:b/>
        </w:rPr>
        <w:t xml:space="preserve">Yhteenveto</w:t>
      </w:r>
    </w:p>
    <w:p>
      <w:r>
        <w:t xml:space="preserve">Australialaisnainen, jonka katsotaan luoneen burkinin, sanoo, että täysivartaloista islamilaista uimapukua koskevat kiellot Ranskassa ovat lisänneet myyntiä.</w:t>
      </w:r>
    </w:p>
    <w:p>
      <w:r>
        <w:rPr>
          <w:b/>
          <w:u w:val="single"/>
        </w:rPr>
        <w:t xml:space="preserve">Asiakirjan numero 28485</w:t>
      </w:r>
    </w:p>
    <w:p>
      <w:r>
        <w:t xml:space="preserve">Cumbria hylkää BT:n ja Fujitsun laajakaistatarjoukset</w:t>
      </w:r>
    </w:p>
    <w:p>
      <w:r>
        <w:t xml:space="preserve">Jane WakefieldTeknologiatoimittaja Piirikunta oli saanut 17 miljoonaa puntaa julkista tukea, joka on yksi suurimmista Yhdistyneen kuningaskunnan valtuustoille myönnetyistä summista. BT ja Fujitsu tekivät molemmat tarjouksen sopimuksesta. Tämä on takaisku Yhdistyneen kuningaskunnan hallituksen suunnitelmille parantaa verkkoyhteyksiä maaseutualueilla. Kriitikot sanovat, että verkkojen käyttöönotto on liian hidasta ja että tarjousprosessi on monimutkainen. Viime vuoden lokakuussa George Osborne nimesi Cumbrian yhdeksi pilottialueeksi, jolla demonstroidaan, miten nopeat verkot saadaan parhaiten käyttöön. Hallitus on myöntänyt 530 miljoonan punnan rahaston varmistaakseen, että maaseutualueet saavat käyttöönsä seuraavan sukupolven laajakaistapalvelut, jotka vastaavat kaupungeissa tarjottavia palveluja. Rahat on jaettu valtuustojen kesken tarpeen mukaan. Sekä BT:lle että Fujitsulle on annettu lisäaikaa parempien tarjousten tekemiseen. "Jatkamme yhteistyötä viranomaisten kanssa, jotta saisimme varmistettua tämän erittäin kiistanalaisen tarjouskilpailun", sanoi BT:n tiedottaja. Hallitus haluaa, että 90 prosentilla kodeista ja yrityksistä on mahdollisuus käyttää huippunopeaa laajakaistaa vuoteen 2015 mennessä.</w:t>
      </w:r>
    </w:p>
    <w:p>
      <w:r>
        <w:rPr>
          <w:b/>
        </w:rPr>
        <w:t xml:space="preserve">Yhteenveto</w:t>
      </w:r>
    </w:p>
    <w:p>
      <w:r>
        <w:t xml:space="preserve">Cumbrian kunnanvaltuusto on hylännyt ainoat kaksi tarjousta, jotka oli jätetty nopean laajakaistan käyttöönotosta alueella, BBC on saanut tietää.</w:t>
      </w:r>
    </w:p>
    <w:p>
      <w:r>
        <w:rPr>
          <w:b/>
          <w:u w:val="single"/>
        </w:rPr>
        <w:t xml:space="preserve">Asiakirjan numero 28486</w:t>
      </w:r>
    </w:p>
    <w:p>
      <w:r>
        <w:t xml:space="preserve">Daisy Ridley ja Dame Judi Dench mukana Murder on the Orient Express -elokuvassa</w:t>
      </w:r>
    </w:p>
    <w:p>
      <w:r>
        <w:t xml:space="preserve">Johnny Depp, Michelle Pfeiffer, Michael Pena ja Sir Derek Jacobi näyttelevät myös Agatha Christien vuonna 1934 julkaistun salaperäisen romaanin uusimmassa sovituksessa. Muihin näyttelijöihin kuuluu muun muassa Leslie Odom Jr, Broadway-musikaalin Hamilton Tony-palkittu tähti. Sir Kenneth sekä ohjaa että näyttelee belgialaista salapoliisia Hercule Poirot'ta. "Minulle on kunnia saada tämä fantastinen näyttelijäjoukko herättämään nämä synkät ainekset henkiin uudelle yleisölle", elokuvantekijä sanoi. Tuotanto alkaa marraskuussa Lontoossa. Aiemmin vuonna 1974 kuvatussa elokuvassa Murder on the Orient Express (Murha itäisessä pikajunassa) Albert Finney näytteli Poirot'ta, joka tutkii varakkaan amerikkalaisen kuolemantapausta nimikkoveturissa. Depp näyttelee uhria Samuel Ratchettia, ja Dame Judi näyttelee aristokraattista prinsessa Dragomiroffia. Ridley esittää Mary Debenhamia, työväenluokan kotiopettajatarta, joka on rakastunut Odom Jr:n esittämään tohtori Arbuthnotiin. Muissa rooleissa nähdään Jekyll ja Hyde -tähti Tom Bateman ja Lucy Boynton, joka nähtiin hiljattain irlantilaisessa Sing Street -elokuvassa. Ingrid Bergman voitti Oscarin roolistaan vuoden 1974 elokuvassa, jossa näyttelivät myös Sean Connery, John Gielgud ja Vanessa Redgrave. Tarina innoitti myös ITV:n Poirot-sarjan vuonna 2010 julkaistun osan, jossa David Suchet näyttelee Christien kuuluisaa etsivää. Seuraa meitä Twitterissä @BBCNewsEnts, Instagramissa osoitteessa bbcnewsents tai jos sinulla on tarinaehdotuksia, lähetä sähköpostia osoitteeseen entertainment.news@bbc.co.uk.</w:t>
      </w:r>
    </w:p>
    <w:p>
      <w:r>
        <w:rPr>
          <w:b/>
        </w:rPr>
        <w:t xml:space="preserve">Yhteenveto</w:t>
      </w:r>
    </w:p>
    <w:p>
      <w:r>
        <w:t xml:space="preserve">Dame Judi Dench ja Star Wars -näyttelijä Daisy Ridley ovat osa Sir Kenneth Branaghin tähdistöä hänen uudessa elokuvassaan Murder on the Orient Express.</w:t>
      </w:r>
    </w:p>
    <w:p>
      <w:r>
        <w:rPr>
          <w:b/>
          <w:u w:val="single"/>
        </w:rPr>
        <w:t xml:space="preserve">Asiakirjan numero 28487</w:t>
      </w:r>
    </w:p>
    <w:p>
      <w:r>
        <w:t xml:space="preserve">Murtovarkaat iskivät kauppoihin Shotleyssä, Great Blakenhamissa, Reydonissa ja Grundisburghissa.</w:t>
      </w:r>
    </w:p>
    <w:p>
      <w:r>
        <w:t xml:space="preserve">Ensimmäinen murtautuminen tapahtui Barbrook Stores -myymälään Reydonissa, lähellä Southwoldia, noin kello 12.20 BST. Shotleyn postitoimistoon iskettiin tuntia myöhemmin ja sitten Blakenham Storesiin Great Blakenhamissa. Grundisburghissa sijaitsevaan Olde Forge Storesiin murtauduttiin noin kello 04.30. Suffolkin poliisin mukaan rakennuksiin murtauduttiin sisään, ja kaikissa ratsioissa varastettiin savukkeita ja alkoholia. Grundisburghissa asiakkaita palvellaan ovella, eikä heitä päästetä myymälään poliisitutkinnan ajaksi. Mihaela Gray, myymälän johtaja, sanoi olevansa "hyvin vihainen". "Luulin, että tämä oli hyvin turvallinen kylä", hän sanoi.</w:t>
      </w:r>
    </w:p>
    <w:p>
      <w:r>
        <w:rPr>
          <w:b/>
        </w:rPr>
        <w:t xml:space="preserve">Yhteenveto</w:t>
      </w:r>
    </w:p>
    <w:p>
      <w:r>
        <w:t xml:space="preserve">Poliisi yhdistää neljä Suffolkin maaseudulla sijaitseviin kyläkauppoihin yöllä tehtyä murtoa.</w:t>
      </w:r>
    </w:p>
    <w:p>
      <w:r>
        <w:rPr>
          <w:b/>
          <w:u w:val="single"/>
        </w:rPr>
        <w:t xml:space="preserve">Asiakirjan numero 28488</w:t>
      </w:r>
    </w:p>
    <w:p>
      <w:r>
        <w:t xml:space="preserve">Nigerian telejätti MTN:lle ennätykselliset 5,2 miljardin dollarin sakot</w:t>
      </w:r>
    </w:p>
    <w:p>
      <w:r>
        <w:t xml:space="preserve">MTN:lle määrättiin sakko, koska se ei noudattanut NCC:n asettamaa määräaikaa kaikkien rekisteröimättömien sim-korttien poistamiseksi käytöstä. Tämä oli seurausta matkapuhelinten käyttäjien syytöksistä, joiden mukaan sääntelyviranomainen ei ollut onnistunut saattamaan operaattoreita vastuuseen tilaajille tarjotuista huonoista palveluista. MTN Nigeria sanoo tutkivansa sääntelyviranomaisen sille lähettämää kirjettä ja vastaavan siihen pian. MTN on yksi Nigerian suurimmista puhelinoperaattoreista. Yhtiön korkea-arvoinen virkamies kertoi BBC:lle, että se neuvottelee sääntelyviranomaisen kanssa sakosta ja toivoo, että asia saadaan ratkaistua. BBC:n Abujan päätoimittaja Bashir Sa'ad Abdullahi sanoo, että jotkut nigerialaiset haluavat, että sääntelyviranomainen puuttuu teleyritysten tarjoamiin huonoihin verkkosignaaleihin maassa. Hän sanoo, että he haluavat lisää sanktioita yrityksille, jotta ne kannustaisivat niitä parantamaan signaaleja ja palvelun laatua maassa. NCC:n tilastojen mukaan Nigeriassa, jossa on arviolta yli 170 miljoonaa asukasta, on lähes 150 miljoonaa matkapuhelinta.</w:t>
      </w:r>
    </w:p>
    <w:p>
      <w:r>
        <w:rPr>
          <w:b/>
        </w:rPr>
        <w:t xml:space="preserve">Yhteenveto</w:t>
      </w:r>
    </w:p>
    <w:p>
      <w:r>
        <w:t xml:space="preserve">Nigerian viestintäkomissio (NCC) on sakottanut telejätti MTN Nigeriaa ennätyksellisellä 5,2 miljardin dollarin sakolla.</w:t>
      </w:r>
    </w:p>
    <w:p>
      <w:r>
        <w:rPr>
          <w:b/>
          <w:u w:val="single"/>
        </w:rPr>
        <w:t xml:space="preserve">Asiakirjan numero 28489</w:t>
      </w:r>
    </w:p>
    <w:p>
      <w:r>
        <w:t xml:space="preserve">A5: Martin McGuinessin mukaan Irlannin hallitus aikoo tarkistaa rahoitusta.</w:t>
      </w:r>
    </w:p>
    <w:p>
      <w:r>
        <w:t xml:space="preserve">Hän kertoi Stormontin MLA:n jäsenille uskovansa, että A5 Londonderryn ja Aughnacloyn välisessä hankkeessa voidaan edistyä viime viikolla pidettyjen Pohjois- ja Etelä-Euroopan ministerineuvoston keskustelujen jälkeen. Irlannin hallituksen oli määrä maksaa lähes puolet parantamisen alkuperäisistä kustannuksista, mutta se perui rahoitustarjouksensa vuonna 2011. Hanke pysähtyi jälleen vuonna 2013 korkeimman oikeuden päätöksen vuoksi. Tuomioistuin päätti, että Dublinin ja Pohjois-Irlannin luoteisosan yhdistävästä kaksikaistaisesta tiestä on tehtävä täydellinen ympäristöarviointi. "Optimistinen" McGuinness kertoi tiistaina Pohjois-Irlannin yleiskokoukselle, että arvioinnit ovat käynnissä. Apulaispääministeri sanoi olevansa optimistinen Irlannin hallituksen tuen suhteen A5-tielle. "Minun on sanottava, että meillä oli erittäin hyödyllinen keskustelu taoiseachin (Irlannin pääministeri) kanssa A5:n rahoituksesta, ja mielestäni oli erittäin myönteistä, että hän mainitsi nimenomaan A5:n kokousta seuranneessa lehdistötilaisuudessa ja vahvisti jälleen kerran hallituksensa sitoutumisen hankkeeseen.</w:t>
      </w:r>
    </w:p>
    <w:p>
      <w:r>
        <w:rPr>
          <w:b/>
        </w:rPr>
        <w:t xml:space="preserve">Yhteenveto</w:t>
      </w:r>
    </w:p>
    <w:p>
      <w:r>
        <w:t xml:space="preserve">Martin McGuinnessin mukaan Irlannin hallituksen on määrä tarkastella uudelleen päätöstään peruuttaa 400 miljoonan punnan rahoitus Pohjois-Irlannin suurelle tieparannukselle.</w:t>
      </w:r>
    </w:p>
    <w:p>
      <w:r>
        <w:rPr>
          <w:b/>
          <w:u w:val="single"/>
        </w:rPr>
        <w:t xml:space="preserve">Asiakirjan numero 28490</w:t>
      </w:r>
    </w:p>
    <w:p>
      <w:r>
        <w:t xml:space="preserve">John Lennonin rauhanveistos paljastettiin Shanghaissa</w:t>
      </w:r>
    </w:p>
    <w:p>
      <w:r>
        <w:t xml:space="preserve">John Lennonin rauhanmuistomerkin pienoismalli - joka valmistuessaan on 5 metriä korkea - esiteltiin Liverpoolin paviljongille. Se on 19-vuotiaan Lauren Voiersin luoma maapallo, jota ympäröivät linnut ja yksi valkoinen höyhen, joka edustaa Beatlen rauhansanomaa. 350 000 punnan arvoisen veistoksen tilasi yhdysvaltalainen Global Peace Initiative -ryhmä. Valmis teos luovutetaan kaupungin Beatles Story -tapahtumaan lokakuussa, ja sitä tukee Lennonin vanhempi poika Julian. Veistoksen tilannut Global Peace Initiative -järjestön johtaja Ben Valenty sanoi toivovansa, että valmiista teoksesta, joka on lahja Liverpoolille, tulee pyhiinvaelluskohde Lennonin kotikaupungissa ihmisille, jotka haluavat muistaa häntä. Se on yksi monista veistoksista, jotka ryhmä on tilannut, sillä sen tavoitteena on sijoittaa yksi veistos jokaiseen maailman seitsemään maanosaan.</w:t>
      </w:r>
    </w:p>
    <w:p>
      <w:r>
        <w:rPr>
          <w:b/>
        </w:rPr>
        <w:t xml:space="preserve">Yhteenveto</w:t>
      </w:r>
    </w:p>
    <w:p>
      <w:r>
        <w:t xml:space="preserve">Shanghain maailmannäyttelyssä on esitetty veistos, joka on tehty John Lennonin 70-vuotissyntymäpäivän kunniaksi.</w:t>
      </w:r>
    </w:p>
    <w:p>
      <w:r>
        <w:rPr>
          <w:b/>
          <w:u w:val="single"/>
        </w:rPr>
        <w:t xml:space="preserve">Asiakirjan numero 28491</w:t>
      </w:r>
    </w:p>
    <w:p>
      <w:r>
        <w:t xml:space="preserve">Itä-Englannin ambulanssi hakee johtajaa, jolla on johtamistaitoa</w:t>
      </w:r>
    </w:p>
    <w:p>
      <w:r>
        <w:t xml:space="preserve">NHS:n johtaja Andrew Morgan otettiin johtamaan Itä-Englannin sairaankuljetuspalvelun (East of England Ambulance Service Trust, EEAST) säätiötä joulukuussa 2012. Huonoista vasteajoista kritisoitu trusti hylkäsi myös neljä muuta henkilöä vakituiseen tehtävään. EEAST:n puheenjohtaja Geoff Harris sanoi, että Morgan jatkaa tehtävässä, kun ehdokkaan etsintä jatkuu. Morgan on aiemmin toiminut muun muassa NHS Norfolk &amp; Waveneyn, NHS Bedfordshiren ja NHS Harrow'n toimitusjohtajana. Tohtori Harris sanoi Morganin tehneen "erinomaista työtä resurssien ohjaamisessa etulinjaan". "Kaikki haastatellut ehdokkaat toivat mukanaan erilaisia taitoja, kokemusta, taustaa ja pätevyyttä. Meille oli kuitenkin ratkaisevan tärkeää löytää oikea tasapaino taitojen välillä, jotta voimme vastata tuleviin haasteisiin". "Olemme päättäneet löytää oikean henkilön johtamaan ambulanssipalvelua. "Minulla ei ole ennakkokäsityksiä siitä, mistä onnistunut ehdokas löytyisi." Hän sanoi, että luottamushallitus kokoontuu ensi viikolla päättämään, "mitä muuta ja mitä muuta on tehtävä, ja kun olemme löytäneet ehdokkaan, nimitämme hänet". Potilasryhmät ja kansanedustajat ovat arvostelleet Bedfordshiren, Cambridgeshiren, Essexin, Hertfordshiren, Norfolkin ja Suffolkin sairaankuljetuspalvelua, jonka mukaan henkilökunta on liian harvassa.</w:t>
      </w:r>
    </w:p>
    <w:p>
      <w:r>
        <w:rPr>
          <w:b/>
        </w:rPr>
        <w:t xml:space="preserve">Yhteenveto</w:t>
      </w:r>
    </w:p>
    <w:p>
      <w:r>
        <w:t xml:space="preserve">Palon alla olevan ambulanssisäätiön väliaikainen toimitusjohtaja oli yksi viidestä hylätystä ehdokkaasta, jotka hakivat työpaikkaa, kuten on käynyt ilmi.</w:t>
      </w:r>
    </w:p>
    <w:p>
      <w:r>
        <w:rPr>
          <w:b/>
          <w:u w:val="single"/>
        </w:rPr>
        <w:t xml:space="preserve">Asiakirjan numero 28492</w:t>
      </w:r>
    </w:p>
    <w:p>
      <w:r>
        <w:t xml:space="preserve">Yale suostuu palauttamaan Machu Picchun esineet Peruun</w:t>
      </w:r>
    </w:p>
    <w:p>
      <w:r>
        <w:t xml:space="preserve">Muinaisjäännökset - kivityökaluja, keramiikkaa sekä ihmisten ja eläinten luita - sijoitetaan uuteen keskukseen Cuzcon kaupunkiin. Sopimus päättää pitkän kiistan esineistä, jotka amerikkalainen tutkimusmatkailija Hiram Bingham vei Machu Picchusta vuonna 1912. Korkealla Andeilla sijaitseva Machu Picchu on Perun tärkein matkailunähtävyys. "Tämä sopimus takaa Machu Picchun kokoelmien laajemman saatavuuden tutkimusta ja yleisön arvostusta varten niiden luonnollisessa ympäristössä", Yalen presidentti Richard Levin sanoi. Cuzcossa sijaitsevan San Antonio Abad -yliopiston rehtori Victor Raul Aguilar sanoi toivovansa, että "kaikki Machu Picchussa vierailevat rikastuttavat kokemustaan ja ymmärrystään inka-kulttuurista käymällä keskuksessa". Machu Picchun ja inka-kulttuurin tutkimuskeskusta hallinnoivat yhdessä yhdysvaltalaiset ja perulaiset yliopistot. Peru oli kiistan aikana väittänyt, että esineitä lainattiin vuonna 1911, mutta niitä ei koskaan palautettu. Se nosti kanteen Yalea vastaan vuonna 2008. Yale oli sanonut, että se palautti lainaamansa muinaisjäännökset, kun taas monet muut olivat täysin sen omistuksessa. Tarvittiin myös mielenosoitusmarsseja ja Perun presidentin Alan Garcian Yhdysvaltain virkaveljelleen Barack Obamalle osoittama kirje, jotta taistelu esineistä voitettiin, kertoo BBC:n Dan Collyns Limasta. Kirjeenvaihtajamme lisää, että muinaisjäännökset ovat jälleen yksi vetonaula sadoille tuhansille turisteille, jotka vierailevat 1400-luvun inkakohteessa joka vuosi.</w:t>
      </w:r>
    </w:p>
    <w:p>
      <w:r>
        <w:rPr>
          <w:b/>
        </w:rPr>
        <w:t xml:space="preserve">Yhteenveto</w:t>
      </w:r>
    </w:p>
    <w:p>
      <w:r>
        <w:t xml:space="preserve">Yalen yliopisto on allekirjoittanut sopimuksen, jonka mukaan se palauttaa Peruun noin 5 000 inkojen esineistöä, jotka vietiin kuuluisasta Machu Picchun linnoituksesta lähes sata vuotta sitten.</w:t>
      </w:r>
    </w:p>
    <w:p>
      <w:r>
        <w:rPr>
          <w:b/>
          <w:u w:val="single"/>
        </w:rPr>
        <w:t xml:space="preserve">Asiakirjan numero 28493</w:t>
      </w:r>
    </w:p>
    <w:p>
      <w:r>
        <w:t xml:space="preserve">NRW:n mukaan sadat Gwili-joen kalat kuolivat saasteiden vuoksi.</w:t>
      </w:r>
    </w:p>
    <w:p>
      <w:r>
        <w:t xml:space="preserve">Natural Resources Wales (NRW) tutkii tapausta saatuaan ilmoituksia Llanpumsaintin lähellä sijaitsevan sivujoen pilaantumisesta. Noin 200 taimenta, 40 meritaimenta ja satoja särkikaloja on kuollut. NRW:n mukaan poliisit tunnistivat saastumisen läheiseltä maatilalta peräisin olevaksi lietteeksi ja ovat estäneet saastumisen jatkumisen. NRW:n luonnonvarojen hallintaryhmän johtaja Kimberley Redman sanoi, että saastumisella on ollut "merkittävä vaikutus" joen kaloihin. Hän lisäsi: "Poliisiemme nopeiden toimien jälkeen, joilla tunnistettiin saastumisen lähde ja pysäytettiin saastuminen, on epätodennäköistä, että vaikutukset jatkuvat."</w:t>
      </w:r>
    </w:p>
    <w:p>
      <w:r>
        <w:rPr>
          <w:b/>
        </w:rPr>
        <w:t xml:space="preserve">Yhteenveto</w:t>
      </w:r>
    </w:p>
    <w:p>
      <w:r>
        <w:t xml:space="preserve">Carmarthenshiren Gwili-joen saastuminen on tappanut satoja kaloja.</w:t>
      </w:r>
    </w:p>
    <w:p>
      <w:r>
        <w:rPr>
          <w:b/>
          <w:u w:val="single"/>
        </w:rPr>
        <w:t xml:space="preserve">Asiakirjan numero 28494</w:t>
      </w:r>
    </w:p>
    <w:p>
      <w:r>
        <w:t xml:space="preserve">Flybe harkitsee mahdollisia Inverness-Lontoo City-lentoja</w:t>
      </w:r>
    </w:p>
    <w:p>
      <w:r>
        <w:t xml:space="preserve">Lentoyhtiö liikennöi Invernessin ja Gatwickin välillä ennen kuin se myi lähtö- ja saapumisajat Easyjetille 20 miljoonan punnan kaupalla viime vuonna. Flybe on hakenut Airport Coordination Limited -yhtiöltä lähtö- ja saapumisaikoja Lontoon Cityn lentoasemalle, jotta Invernessiin ja Invernessistä voisi lentää. Lentoyhtiön mukaan lopullisia päätöksiä ei ole tehty. Flyben tiedottajan mukaan Flybe keskustelee useiden lentoasemien kanssa uusien tukikohtien mahdollisesta kehittämisestä. Hän lisäsi: "Lopullisia päätöksiä ei ole vielä tehty. Flybe antaa lisäilmoituksia tarpeen mukaan." Viime vuonna tehdyn 20 miljoonan punnan sopimuksen jälkeen Easyjet aloitti maanantaina uudet reittilennot Invernessin ja Gatwickin välillä.</w:t>
      </w:r>
    </w:p>
    <w:p>
      <w:r>
        <w:rPr>
          <w:b/>
        </w:rPr>
        <w:t xml:space="preserve">Yhteenveto</w:t>
      </w:r>
    </w:p>
    <w:p>
      <w:r>
        <w:t xml:space="preserve">Inverness saattaa saada suorat lennot Lontoon Cityn lentoasemalle, jos Flybe ottaa lähtö- ja saapumisajat myöhemmin tänä vuonna.</w:t>
      </w:r>
    </w:p>
    <w:p>
      <w:r>
        <w:rPr>
          <w:b/>
          <w:u w:val="single"/>
        </w:rPr>
        <w:t xml:space="preserve">Asiakirjan numero 28495</w:t>
      </w:r>
    </w:p>
    <w:p>
      <w:r>
        <w:t xml:space="preserve">Kotkan laukaus voittaa drone-valokuvauskilpailun</w:t>
      </w:r>
    </w:p>
    <w:p>
      <w:r>
        <w:t xml:space="preserve">National Geographicin sponsoroima uusi kilpailu on tuonut esiin upeita esimerkkejä viime vuonna otetuista drone-valokuvista. Kilpailun voittajaksi valittiin upea kuva kotkasta, joka liihotti korkealla Indonesiassa sijaitsevan kansallispuiston yllä. Lisää valokuvia on nähtävissä Dronestagramissa, joka on omistettu ilmassa otetuille kuville. Sivuston perustaja Eric Dupin kertoi BBC:lle, että drone-valokuvaus tarjoaa kirjaimellisesti aivan uuden näkökulman. "Se kuvaa uudenlaista näkemystä maailmasta, sillä upeat kuvat on otettu matalalta läheltä", hän sanoi. "Se eroaa niin paljon satelliitin, lentokoneen tai helikopterin ottamista kuvista tai toisaalta katunäkymäkuvista. Se edustaa 'välikerrosta'." Alla on muut voittajat, jotka tuomaristo valitsi. 2. sija: 3. sija: Tuomariston palkintojen lisäksi palkintoja jaettiin myös Dronestagramin kävijöiden keskuudessa suosituimmille valokuville. 1. sija: 2. sija: 3. sija:</w:t>
      </w:r>
    </w:p>
    <w:p>
      <w:r>
        <w:rPr>
          <w:b/>
        </w:rPr>
        <w:t xml:space="preserve">Yhteenveto</w:t>
      </w:r>
    </w:p>
    <w:p>
      <w:r>
        <w:t xml:space="preserve">Halvan drone-teknologian - ja pienten, kevyiden ja korkealaatuisten kameroiden - tulo on synnyttänyt uudenlaisen kauniin ilmakuvauksen ja -elokuvan.</w:t>
      </w:r>
    </w:p>
    <w:p>
      <w:r>
        <w:rPr>
          <w:b/>
          <w:u w:val="single"/>
        </w:rPr>
        <w:t xml:space="preserve">Asiakirjan numero 28496</w:t>
      </w:r>
    </w:p>
    <w:p>
      <w:r>
        <w:t xml:space="preserve">Ilmakiväärin hauli juuttui devonilaisen kissanpennun kasvoihin</w:t>
      </w:r>
    </w:p>
    <w:p>
      <w:r>
        <w:t xml:space="preserve">Seitsemän kuukauden ikäinen Jack palasi perjantaina kotiin Chudleighissa, Devonissa, ja luuhun oli jäänyt hauli. Omistaja Karen Corbett sanoi, että hänen kissanpentunsa toipuu kotona sen jälkeen, kun eläinlääkäri oli poistanut sen, ja halusi varoittaa muita alueen lemmikinomistajia. Devonin ja Cornwallin poliisi vahvisti tutkivansa väitteitä eläimeen kohdistuneesta hyökkäyksestä. Corbett sanoi: "Se oli lyötävä tajuttomaksi, jotta se saatiin poistettua. "Se on nyt kunnossa, sitä ei huomaa, että se tapahtui parin tikin jälkeen, mutta jos se olisi ollut korkeammalla, se olisi voinut kuolla. "Olen huolissani siitä, että kyseessä on asuinalue, ja lapsi olisi voinut saada osuman."</w:t>
      </w:r>
    </w:p>
    <w:p>
      <w:r>
        <w:rPr>
          <w:b/>
        </w:rPr>
        <w:t xml:space="preserve">Yhteenveto</w:t>
      </w:r>
    </w:p>
    <w:p>
      <w:r>
        <w:t xml:space="preserve">Kissan omistaja sanoo, että hänen lemmikkinsä on "onnekas, että on elossa" sen jälkeen, kun ilmakiväärin hauli oli juuttunut sen kasvoihin.</w:t>
      </w:r>
    </w:p>
    <w:p>
      <w:r>
        <w:rPr>
          <w:b/>
          <w:u w:val="single"/>
        </w:rPr>
        <w:t xml:space="preserve">Asiakirjan numero 28497</w:t>
      </w:r>
    </w:p>
    <w:p>
      <w:r>
        <w:t xml:space="preserve">Wightlinkin uusi Portsmouthin terminaali saa hyväksynnän</w:t>
      </w:r>
    </w:p>
    <w:p>
      <w:r>
        <w:t xml:space="preserve">Wightlink Ferries haluaa rakentaa Gunwharf Roadille kolmikerroksisen terminaalin Portsmouthista Fishbourneen kulkevalle reitilleen osana 45 miljoonan punnan hanketta. Uudistuksessa rakennetaan uudet rampit, jotta ajoneuvoja voidaan lastata ja purkaa samanaikaisesti kahdella tasolla. Portsmouthin kaupunginvaltuuston suunnittelukomitea hyväksyi suunnitelmat keskiviikkona pidetyssä kokouksessa. Yrityksen on vielä saatava ensi kuussa Isle of Wightin neuvostolta rakennuslupa uudelle lastausrampille Fishbournen terminaaliin. Uusi lautta kuljettaa 178 ajoneuvoa ja yli 1 000 ihmistä jokaisella matkalla. Sen odotetaan tulevan käyttöön vuonna 2017. Aiheeseen liittyvät Internet-linkit Wightlink Isle of Wight Council (Isle of Wightin neuvosto)</w:t>
      </w:r>
    </w:p>
    <w:p>
      <w:r>
        <w:rPr>
          <w:b/>
        </w:rPr>
        <w:t xml:space="preserve">Yhteenveto</w:t>
      </w:r>
    </w:p>
    <w:p>
      <w:r>
        <w:t xml:space="preserve">Valtuutetut ovat hyväksyneet suunnitelmat Portsmouthin lauttaterminaalin uudistamiseksi, jotta sinne mahtuisi suurempi laiva.</w:t>
      </w:r>
    </w:p>
    <w:p>
      <w:r>
        <w:rPr>
          <w:b/>
          <w:u w:val="single"/>
        </w:rPr>
        <w:t xml:space="preserve">Asiakirjan numero 28498</w:t>
      </w:r>
    </w:p>
    <w:p>
      <w:r>
        <w:t xml:space="preserve">Halfordsin kuolema: Mies kiistää parkkipaikan murhasyytteen</w:t>
      </w:r>
    </w:p>
    <w:p>
      <w:r>
        <w:t xml:space="preserve">Muhammed Khubaib, 25, Wilton Roadilta, Sparkbrookista, kiisti myös syytteen vaarallisesta ajamisesta. Hän joutuu oikeuteen 4. tammikuuta 2022. West Midlandsin poliisin mukaan 20-vuotiaan uhrin uskotaan loukkaantuneen Sheldonissa Birminghamissa sijaitsevan liikkeen ulkopuolella myöhään huhtikuun 9. päivän iltana tapahtuneen levottomuuden aikana. Uhri löydettiin auton alta. Hän oli saanut vakavia päävammoja. Poliisi sanoi tukevansa uhrin perhettä, mutta ei ole vielä julkistanut hänen nimeään. Seuraa BBC West Midlandsia Facebookissa, Twitterissä ja Instagramissa. Lähetä juttuideoita osoitteeseen: newsonline.westmidlands@bbc.co.uk Aiheeseen liittyvät Internet-linkit HM Courts &amp; Tribunals Service - GOV.UK</w:t>
      </w:r>
    </w:p>
    <w:p>
      <w:r>
        <w:rPr>
          <w:b/>
        </w:rPr>
        <w:t xml:space="preserve">Yhteenveto</w:t>
      </w:r>
    </w:p>
    <w:p>
      <w:r>
        <w:t xml:space="preserve">Mies on kiistänyt murhanneensa miehen, joka löydettiin kuolleena Halfordsin parkkipaikalta.</w:t>
      </w:r>
    </w:p>
    <w:p>
      <w:r>
        <w:rPr>
          <w:b/>
          <w:u w:val="single"/>
        </w:rPr>
        <w:t xml:space="preserve">Asiakirjan numero 28499</w:t>
      </w:r>
    </w:p>
    <w:p>
      <w:r>
        <w:t xml:space="preserve">Stevenagen ruumis aluskasvillisuudessa: Valokuvavalitus miehen tunnistamiseksi</w:t>
      </w:r>
    </w:p>
    <w:p>
      <w:r>
        <w:t xml:space="preserve">Yleisö teki löydön Bray Driven läheltä Great Ashbystä, Stevenagen läheltä tiistaina 26. toukokuuta. Hertfordshiren poliisin mukaan kuolemaa käsitellään "epäilyttävänä mutta selittämättömänä". Miehellä, jonka uskotaan olevan kolmekymppinen, oli yllään harmaa ruututakki, mustat tennarit, musta pipo, sini- ja vaaleanpunainen raidallinen pusero ja siniset farkut. Häntä kuvailtiin hoikaksi ja hänellä oli kasvokarvat. Rikostutkijat sanoivat, että häntä ei ole pystytty tunnistamaan "laajoista tiedusteluista huolimatta", ja toivovat, että kuvaus ja kuvat vaatteista auttaisivat "virkistämään jonkun muistia". Ylikomisario Ben Dixon sanoi: "Tämä on hyvin surullinen tapaus, koska emme vieläkään tiedä, kuka tämä mies on tai mikä hänen tarinansa oli. "Ei ole mitään viitteitä siitä, että hänen kuolemaansa olisi osallistunut kolmas osapuoli, ja rikostekniset testit ovat toistaiseksi osoittautuneet epäselviksi. "Uskomme, että hänen ruumiinsa on saattanut olla aluskasvillisuudessa huomattavan kauan, ja ensisijaisena tavoitteenamme on jäljittää tämän miehen perhe, jotta he voivat haudata hänet."</w:t>
      </w:r>
    </w:p>
    <w:p>
      <w:r>
        <w:rPr>
          <w:b/>
        </w:rPr>
        <w:t xml:space="preserve">Yhteenveto</w:t>
      </w:r>
    </w:p>
    <w:p>
      <w:r>
        <w:t xml:space="preserve">Aluskasvillisuudesta kuolleena löydetyn miehen vaatteita muistuttavat kuvat on julkaistu, jotta hänet voitaisiin tunnistaa.</w:t>
      </w:r>
    </w:p>
    <w:p>
      <w:r>
        <w:rPr>
          <w:b/>
          <w:u w:val="single"/>
        </w:rPr>
        <w:t xml:space="preserve">Asiakirjan numero 28500</w:t>
      </w:r>
    </w:p>
    <w:p>
      <w:r>
        <w:t xml:space="preserve">Ympäristövirasto perustaa tulvapuolustuksia Kaakkois-Eurooppaan</w:t>
      </w:r>
    </w:p>
    <w:p>
      <w:r>
        <w:t xml:space="preserve">Cherwell-joen tulvimisen jälkeen vuonna 2007 Oxfordshiren Banburyyn rakennettiin tulvantorjuntajärjestelmä. Se avataan virallisesti myöhemmin tässä kuussa, ja tulvantorjuntajärjestelmiä rakennetaan Newburyyn Berkshireen ja Seaford Beachiin East Sussexiin. Seuraavan kuukauden aikana EA toivoo myös lisäävänsä yleisön tietoisuutta tulvariskeistä. Peter Quarmby, EA:n tulva- ja rannikkojohtaja, sanoi, että internetiä ja sosiaalisia verkostoja käytetään opettamaan ihmisille, miten he voivat selvittää, onko heidän kotinsa tai yrityksensä tulvariskialueella ja miten he voivat minimoida mahdolliset vahingot kiinteistöilleen. Hän sanoi: "Tietoisuuden lisääminen on vain yksi keino, jolla yritämme tuoda ihmisille tietoisuuteen, miksi heidän on hyväksyttävä, että tulvia voi sattua, ja miten he voivat varautua siihen, että pahin tapahtuu." Banburyn ympärille rakennettiin pengerryksiä, jotta vesi saatiin hajautettua tulva-alueelle vuoden 2007 tulvien jälkeen. Newburyssä käytetään 1,6 miljoonaa puntaa vastaavaan hankkeeseen. Berkshiren kaupunki on tulvavaarassa Kennet and Avon Canal -kanavan kohoamisen vuoksi, ja se koki suuria tulvia vuosina 1947 ja 1960, ja pienempiä tulvia on ollut kaupungissa viime aikoina vuosina 2000, 2003 ja 2007. Itä-Sussexissa EA haluaa ylläpitää suojauksia Ouse-joen varrella ja Newhavenin ja Seafordin välisellä rannikolla merenpinnan noustessa.</w:t>
      </w:r>
    </w:p>
    <w:p>
      <w:r>
        <w:rPr>
          <w:b/>
        </w:rPr>
        <w:t xml:space="preserve">Yhteenveto</w:t>
      </w:r>
    </w:p>
    <w:p>
      <w:r>
        <w:t xml:space="preserve">Tulvantorjuntajärjestelmiä perustetaan eri puolille Kaakkois-Eurooppaa osana ympäristöviraston (EA) kampanjaa, jonka tarkoituksena on varautua alueen tulviin.</w:t>
      </w:r>
    </w:p>
    <w:p>
      <w:r>
        <w:rPr>
          <w:b/>
          <w:u w:val="single"/>
        </w:rPr>
        <w:t xml:space="preserve">Asiakirjan numero 28501</w:t>
      </w:r>
    </w:p>
    <w:p>
      <w:r>
        <w:t xml:space="preserve">Storm Ali: Llandudnon putoamisen jälkeen "tapaturmainen", 85-vuotiaan miehen kuolema.</w:t>
      </w:r>
    </w:p>
    <w:p>
      <w:r>
        <w:t xml:space="preserve">James Tattersall oli kävelyllä vaimonsa Annen kanssa Llandudnossa 19. syyskuuta, kun tuulenpuuska kaatoi heidät. Brierfieldistä, Lancashiren osavaltiosta kotoisin oleva Tattersall kaatui tielle ja sai iskun päähänsä. Hän kuoli seuraavana päivänä. Pohjois-Walesin itäisen ja keskisen alueen apulaiskuolemansyyntutkija Joanne Lees totesi, että kyseessä oli tapaturmainen kuolema. Tattersall, joka tunnettiin nimellä Jim, sai Mostyn Streetillä tapahtuneen putoamisen jälkeen katastrofaalisen aivovamman. Hänet ja hänen vaimonsa vietiin molemmat Bodelwyddanissa sijaitsevaan Glan Clwyd -sairaalaan, jossa lääkärit neuvottelivat hänen siirtämisestään Stokeen jatkohoitoon. Tattersallin, joka käytti myös sydänsairauden vuoksi Warfarin-lääkettä, tila heikkeni kuitenkin edelleen, ja hän kuoli aivoverenvuotoon 20. syyskuuta, kuten oikeus kuuli. Ruthinissa pidetyssä tutkinnassa rouva Tattersall sanoi lausunnossaan: "Meillä oli 55 onnellista vuotta yhdessä. Me kaikki tulemme kaipaamaan häntä hyvin surullisesti."</w:t>
      </w:r>
    </w:p>
    <w:p>
      <w:r>
        <w:rPr>
          <w:b/>
        </w:rPr>
        <w:t xml:space="preserve">Yhteenveto</w:t>
      </w:r>
    </w:p>
    <w:p>
      <w:r>
        <w:t xml:space="preserve">Ali-myrskyssä kaatuneen ja päähänsä osuneen 85-vuotiaan miehen kuolema oli tapaturma, kuolinsyyntutkija päätti.</w:t>
      </w:r>
    </w:p>
    <w:p>
      <w:r>
        <w:rPr>
          <w:b/>
          <w:u w:val="single"/>
        </w:rPr>
        <w:t xml:space="preserve">Asiakirjan numero 28502</w:t>
      </w:r>
    </w:p>
    <w:p>
      <w:r>
        <w:t xml:space="preserve">Northampton Townin East Stand -hankkeen työt jatkuvat jälleen</w:t>
      </w:r>
    </w:p>
    <w:p>
      <w:r>
        <w:t xml:space="preserve">Kehitys, joka lisää jopa 16 yrityslaatikkoa ja lisää kapasiteettia Cobblersin kotikentällä 7653:sta yli 8000:een, keskeytettiin lokakuussa sopimusriidan vuoksi. Puheenjohtaja David Cardoza sanoi, että seura tekee nyt yhteistyötä suoraan rakentajien kanssa hankkeen loppuun saattamiseksi. Katsomon rakentamisen odotetaan kestävän kolme kuukautta. Cardoza sanoi, että hanke ylittää nyt budjetin, mutta se ei vaikuta suunnitelmiin. Northamptonin kaupunginvaltuuston 12 miljoonan punnan lainalla osittain rahoittaman hankkeen työt alkoivat maaliskuussa. Cardoza sanoi, että seuralla on "ammattitaitoisia ihmisiä, jotka työskentelevät kanssamme". Hän sanoi, että myös West Standin viimeistelyä jatketaan. Seura pyrkii myös lisäämään pohjois- ja eteläkatsomon kapasiteettia.</w:t>
      </w:r>
    </w:p>
    <w:p>
      <w:r>
        <w:rPr>
          <w:b/>
        </w:rPr>
        <w:t xml:space="preserve">Yhteenveto</w:t>
      </w:r>
    </w:p>
    <w:p>
      <w:r>
        <w:t xml:space="preserve">Northampton Townin Sixfields-stadionin itäisen katsomon saneeraustyöt jatkuvat ensi viikolla.</w:t>
      </w:r>
    </w:p>
    <w:p>
      <w:r>
        <w:rPr>
          <w:b/>
          <w:u w:val="single"/>
        </w:rPr>
        <w:t xml:space="preserve">Asiakirjan numero 28503</w:t>
      </w:r>
    </w:p>
    <w:p>
      <w:r>
        <w:t xml:space="preserve">Cardiffin murhatutkimus miehen puukotuksen jälkeen</w:t>
      </w:r>
    </w:p>
    <w:p>
      <w:r>
        <w:t xml:space="preserve">Poliisi meni Cathaysin rautatieaseman takana Cardiffissa sijaitsevalle kujalle noin kello 00.30 BST sunnuntaina, kun se oli saanut tiedon, että miestä oli puukotettu. Hänet vietiin Walesin yliopistolliseen sairaalaan, jossa hän kuoli. Häntä ei ole virallisesti tunnistettu. Kaksi 18- ja 19-vuotiasta miestä, molemmat kotoisin Cardiffista, on pidätetty tapaukseen liittyen. He ovat tällä hetkellä poliisin huostassa. Poliisin mukaan tien ja rautatieaseman sulkeminen liittyi myös läheisessä moskeijassa sattuneeseen erilliseen välikohtaukseen. Poliisipäällikkö Rich Jones sanoi, että poliisi toivoo ihmisten voivan auttaa tutkinnassa. Hän sanoi, että poliisi on "tietoinen siitä, että alueella oli tuolloin useita ihmisiä Park Placen opiskelijayhdistyksen lähellä ja Corbett Roadilla Woodville-pubin läheisyydessä". Transport for Walesin mukaan asema pysyy suljettuna koko loppusunnuntain ja maanantain.</w:t>
      </w:r>
    </w:p>
    <w:p>
      <w:r>
        <w:rPr>
          <w:b/>
        </w:rPr>
        <w:t xml:space="preserve">Yhteenveto</w:t>
      </w:r>
    </w:p>
    <w:p>
      <w:r>
        <w:t xml:space="preserve">Murhatutkinta on aloitettu miehen kuoltua varhain aamulla.</w:t>
      </w:r>
    </w:p>
    <w:p>
      <w:r>
        <w:rPr>
          <w:b/>
          <w:u w:val="single"/>
        </w:rPr>
        <w:t xml:space="preserve">Asiakirjan numero 28504</w:t>
      </w:r>
    </w:p>
    <w:p>
      <w:r>
        <w:t xml:space="preserve">Covid pakottaa Davosin foorumin siirtymään Singaporeen</w:t>
      </w:r>
    </w:p>
    <w:p>
      <w:r>
        <w:t xml:space="preserve">Foorumi sanoo, että se tekee muutoksen terveyden ja turvallisuuden takaamiseksi. "Covid-19-tapausten nykytilanteen valossa päätettiin, että Singapore on paras paikka järjestää kokous", foorumi totesi. Singaporen on katsottu pitkälti hallitsevan kriisiä menestyksekkäästi. Sen terveysministeriön mukaan sairaalassa hoidetaan tällä hetkellä 28:aa ihmistä koronaviruksen vuoksi, mutta yksikään heistä ei ole tehohoidossa, eikä yhteisössä ole havaittu yhtään tapausta. Singaporen Covid-19-kuolemien määrä on 29. Maassa on kuitenkin edelleen kakkosvaiheen rajoituksia, mikä tarkoittaa, että kokoontumiset on rajoitettu viiteen henkilöön ja että useimmat yritykset työskentelevät edelleen kotoa käsin. Singaporen kauppaministeri Chan Chun Sing sanoi, että foorumin päätös järjestää kokous Singaporessa on osoitus Singaporen kyvystä tarjota turvallinen, puolueeton ja suotuisa paikka maailman johtajien tapaamisille. Hallituksen mukaan turvallisuustoimenpiteisiin voisi kuulua saapumistestejä ja osallistujien yhteystietojen jäljittäminen. Maailman talousfoorumin vuosikokous on tarkoitus pitää Singaporessa 13.-16. toukokuuta, minkä jälkeen se palaa Sveitsiin vuonna 2022. Kyseessä on vasta toinen kerta tapahtuman historiassa, kun se järjestetään Davosin ulkopuolella. Vuonna 2002 foorumi järjestettiin New Yorkissa solidaarisuuden osoittamiseksi Yhdysvalloille syyskuun 11. päivän terrori-iskujen jälkeen. Foorumin 1970-luvulla perustanut Klaus Schwab sanoi, että maailmanlaajuinen johtajien huippukokous olisi ratkaisevan tärkeä, jotta pandemiasta toipuminen voitaisiin hoitaa maailmanlaajuisesti. "Julkisen ja yksityisen sektorin yhteistyötä tarvitaan enemmän kuin koskaan, jotta luottamus voidaan rakentaa uudelleen ja jotta voidaan puuttua vuonna 2020 esiin tulleisiin kuiluihin", hän sanoi.</w:t>
      </w:r>
    </w:p>
    <w:p>
      <w:r>
        <w:rPr>
          <w:b/>
        </w:rPr>
        <w:t xml:space="preserve">Yhteenveto</w:t>
      </w:r>
    </w:p>
    <w:p>
      <w:r>
        <w:t xml:space="preserve">Maailman talousfoorumi, joka tavallisesti järjestää poliittisten ja liike-elämän johtajien loistavan vuosittaisen kokouksen Sveitsin Davosin hiihtokeskuksessa, on siirtänyt ensi vuoden tapahtuman Singaporeen.</w:t>
      </w:r>
    </w:p>
    <w:p>
      <w:r>
        <w:rPr>
          <w:b/>
          <w:u w:val="single"/>
        </w:rPr>
        <w:t xml:space="preserve">Asiakirjan numero 28505</w:t>
      </w:r>
    </w:p>
    <w:p>
      <w:r>
        <w:t xml:space="preserve">Harriet Harman sanoo, että Labourin on puututtava ääniosuuden laskuun.</w:t>
      </w:r>
    </w:p>
    <w:p>
      <w:r>
        <w:t xml:space="preserve">Harriet Harman sanoi, että Labourin kanta ei ole "riittävän hyvä", jotta se voisi ottaa vallan seuraavissa parlamenttivaaleissa vuonna 2020. Hän sanoi, että voitto Walesissa ja Lontoon pormestariäänestys osoittivat tarpeen vedota muihinkin kuin perinteisiin kannattajiin. Työväenpuolue menetti vain yhden paikan Cardiff Bayssä, mutta sen ääniosuus laski 7,6 prosenttia vaalipiirin äänestyksessä. Harman onnitteli BBC Radio Walesin radiossa Walesin työväenpuolueen johtajaa Carwyn Jonesia, jonka odotetaan olevan uudelleen ehdolla pääministeriksi, kun uusi edustajainhuone kokoontuu ensimmäisen kerran keskiviikkona. Hän lisäsi kuitenkin: "Walesissa ääniosuutemme on laskenut, ja haluamme tietenkin puuttua siihen ja ymmärtää ihmisten huolenaiheita meistä ja sitä, mitä meidän pitäisi tehdä enemmän ja eri tavalla." Hän sanoi myös, että Walesissa ääniosuutemme on laskenut. Työväenpuolueen johtaja Jeremy Corbyn oli myöntänyt, että työväenpuolueen on tehtävä "paljon enemmän" päästäkseen hallitukseen Westminsterissä, Harman sanoi. Hän sanoi: "Sadiq Khan sanoi - ja tämä epäilemättä toistaa sen, mitä Carwyn on sanonut - että teidän on tavoitettava muutkin kuin perinteiset kannattajanne. Työväenpuolueen on "laajennettava vetovoimaamme". Emme voi olla kapea puolue, joka vetoaa vain perinteiseen tukijoukkoomme", Harman lisäsi.</w:t>
      </w:r>
    </w:p>
    <w:p>
      <w:r>
        <w:rPr>
          <w:b/>
        </w:rPr>
        <w:t xml:space="preserve">Yhteenveto</w:t>
      </w:r>
    </w:p>
    <w:p>
      <w:r>
        <w:t xml:space="preserve">Labourin on puututtava ääniosuutensa laskuun Walesissa, vaikka se voitti vuoden 2016 parlamenttivaalit, puolueen entinen varajohtaja on sanonut.</w:t>
      </w:r>
    </w:p>
    <w:p>
      <w:r>
        <w:rPr>
          <w:b/>
          <w:u w:val="single"/>
        </w:rPr>
        <w:t xml:space="preserve">Asiakirjan numero 28506</w:t>
      </w:r>
    </w:p>
    <w:p>
      <w:r>
        <w:t xml:space="preserve">Mustien naisprofessoreiden muotokuvia</w:t>
      </w:r>
    </w:p>
    <w:p>
      <w:r>
        <w:t xml:space="preserve">Näyttely, Phenomenal Women: Portraits of UK Black Female Professors" -näyttelyssä on 40 professorin muotokuvia useista eri aiheista, kuten oikeustieteestä, lääketieteestä, luovasta kirjoittamisesta ja sosiologiasta. Muotokuvat on ottanut valokuvaaja Bill Knight, ja niitä on tutkinut ja kuratoinut tohtori Nicola Rollock, joka on Lontoon yliopiston Goldsmithin yliopiston tasa-arvon ja koulutuksen tutkija. Hän on tutkinut kolmen viime vuoden aikana mustaihoisten naisprofessoreiden urakokemuksia ja -strategioita Yhdistyneen kuningaskunnan korkeakouluissa. Näyttelyn tavoitteena on tuoda esiin kaikkien mukana olevien naisten läsnäolo ja huippuosaaminen ja tarjota foorumi keskustelulle siitä, mitä akateemisen tieteen korkeimman tason saavuttaminen vaatii. Muotokuvat ovat esillä 18. maaliskuuta alkaen kuun loppuun asti Lontoon City Hallissa. Kaikkien kuvien tekijänoikeudet on merkitty</w:t>
      </w:r>
    </w:p>
    <w:p>
      <w:r>
        <w:rPr>
          <w:b/>
        </w:rPr>
        <w:t xml:space="preserve">Yhteenveto</w:t>
      </w:r>
    </w:p>
    <w:p>
      <w:r>
        <w:t xml:space="preserve">Mustien naisprofessoreiden muotokuvia on esillä heidän läsnäolonsa ja saavutustensa kunniaksi brittiläisessä akateemisessa maailmassa.</w:t>
      </w:r>
    </w:p>
    <w:p>
      <w:r>
        <w:rPr>
          <w:b/>
          <w:u w:val="single"/>
        </w:rPr>
        <w:t xml:space="preserve">Asiakirjan numero 28507</w:t>
      </w:r>
    </w:p>
    <w:p>
      <w:r>
        <w:t xml:space="preserve">Rita Highland Councilin roskaohjelmasta Amazon-setelit</w:t>
      </w:r>
    </w:p>
    <w:p>
      <w:r>
        <w:t xml:space="preserve">Kansanedustaja John Finnie sanoi, että palkinnot olisi pitänyt ostaa paikallisilta yrityksiltä eikä yritykseltä, jota on arvosteltu siitä, kuinka paljon veroja se maksaa voitoistaan. Highland Councilin johtaja Drew Hendry sanoi olevansa pettynyt siihen, että innovatiivista järjestelmää vastaan hyökättiin. Zero Waste Scotland myönsi kokeiluhankkeelle 24 000 puntaa. Kymmenen toisen asteen koulua osallistuu hankkeeseen, jonka tavoitteena on vähentää roskaantumista ja kierrättää enemmän jätettä. Osallistuvien oppilaiden kesken arvotaan 10 punnan Amazon-kuponkeja. Finnie sanoi, että ohjelmaan olisi pitänyt saada mukaan paikallisia yrityksiä. Hän sanoi: "Olisin pitänyt paljon parempana, että jos Highland Council aikoo toteuttaa tämäntyyppisen ohjelman Zero Waste Scotlandin julkisilla varoilla, olisi pitänyt suunnata rahaa paikallisiin kauppoihin." "Se olisi ollut paljon parempi." Hendry sanoi, että vain "pieni osa" rahoituksesta käytettiin arvoseteleihin. Hän sanoi, että suunnitelmissa oli tarkastella paikallisten yritysten osallistumista myöhemmässä vaiheessa.</w:t>
      </w:r>
    </w:p>
    <w:p>
      <w:r>
        <w:rPr>
          <w:b/>
        </w:rPr>
        <w:t xml:space="preserve">Yhteenveto</w:t>
      </w:r>
    </w:p>
    <w:p>
      <w:r>
        <w:t xml:space="preserve">Highland Councilin ylläpitämästä koulujen roskaohjelmasta, jossa oppilaat voivat voittaa 10 punnan arvoisia Amazon-seteleitä, on syntynyt riitaa.</w:t>
      </w:r>
    </w:p>
    <w:p>
      <w:r>
        <w:rPr>
          <w:b/>
          <w:u w:val="single"/>
        </w:rPr>
        <w:t xml:space="preserve">Asiakirjan numero 28508</w:t>
      </w:r>
    </w:p>
    <w:p>
      <w:r>
        <w:t xml:space="preserve">Jersey kunnioittaa useampia ihmisiä vapautuspäivänä</w:t>
      </w:r>
    </w:p>
    <w:p>
      <w:r>
        <w:t xml:space="preserve">Ihmiset kokoontuvat vuosittain muistamaan tuhansia ihmisiä, jotka joutuivat työskentelemään saksalaisille toisen maailmansodan aikana. Ensimmäistä kertaa järjestettävässä jumalanpalveluksessa muistetaan niiden saarelaisten panosta, jotka auttoivat orjatyöntekijöitä miehityksen aikana. Jerseyn mies Bob Le Sueur, 91, auttoi pakenevia venäläisiä sotavankeja ja puhuu seremoniassa. Järjestäjien mukaan hän oli yksi viimeisistä eloonjääneistä saarelaisista, jotka asettivat muiden pelastamisen itsensä edelle. Westmountin krematoriossa muistetaan ihmisiä, jotka joutuivat rakentamaan linnoituksia miehityksen aikana. Yhteisön johtajat, uskontoryhmien edustajat ja pakkotyöläisten perheet laskevat seppeleet.</w:t>
      </w:r>
    </w:p>
    <w:p>
      <w:r>
        <w:rPr>
          <w:b/>
        </w:rPr>
        <w:t xml:space="preserve">Yhteenveto</w:t>
      </w:r>
    </w:p>
    <w:p>
      <w:r>
        <w:t xml:space="preserve">Jerseyssä järjestettävässä vapautuspäivän muistotilaisuudessa kunnioitetaan ihmisiä, jotka vaarantavat henkensä auttaakseen muita.</w:t>
      </w:r>
    </w:p>
    <w:p>
      <w:r>
        <w:rPr>
          <w:b/>
          <w:u w:val="single"/>
        </w:rPr>
        <w:t xml:space="preserve">Asiakirjan numero 28509</w:t>
      </w:r>
    </w:p>
    <w:p>
      <w:r>
        <w:t xml:space="preserve">JLS julkistaa suunnitelmat Britannian kiertueelle</w:t>
      </w:r>
    </w:p>
    <w:p>
      <w:r>
        <w:t xml:space="preserve">Pojat aloittavat keikkasarjan Ipswichissä 1. helmikuuta 2010, minkä jälkeen he esiintyvät 15 eri puolilla maata. Kiertue kattaa muun muassa Birminghamin, Manchesterin, Bristolin, Lontoon, Liverpoolin ja Glasgow'n. Liput tulevat myyntiin 24. heinäkuuta alkaen. Heidän debyyttisinglensä Beat Again nousi sunnuntaina suoraan Britannian listaykköseksi ohittamalla Cascadan Evacuate The Dancefloorin. JLS sijoittui toiseksi Alexandra Burken jälkeen viime vuoden X Factorissa ja allekirjoitti sopimuksen Epic Recordsin kanssa tammikuussa. Yhtye koostuu Oritsesta, JB:stä, Astonista ja Marvinista, ja sen nimi tulee sanoista Jack The Lad Swing. Kiertuepäivämäärät:</w:t>
      </w:r>
    </w:p>
    <w:p>
      <w:r>
        <w:rPr>
          <w:b/>
        </w:rPr>
        <w:t xml:space="preserve">Yhteenveto</w:t>
      </w:r>
    </w:p>
    <w:p>
      <w:r>
        <w:t xml:space="preserve">X Factor -finalistit JLS ovat ilmoittaneet ensimmäisestä pääesiintyjäkiertueestaan Isossa-Britanniassa.</w:t>
      </w:r>
    </w:p>
    <w:p>
      <w:r>
        <w:rPr>
          <w:b/>
          <w:u w:val="single"/>
        </w:rPr>
        <w:t xml:space="preserve">Asiakirjan numero 28510</w:t>
      </w:r>
    </w:p>
    <w:p>
      <w:r>
        <w:t xml:space="preserve">Roberts Buncisin kuolema: Buncisin murhasta: Kolmas epäilty vapautettu tutkinnan ajaksi</w:t>
      </w:r>
    </w:p>
    <w:p>
      <w:r>
        <w:t xml:space="preserve">Teini pidätettiin Roberts Buncisin kuolemasta Fishtoftin alueella Bostonissa Lincolnshiressä. Lincolnshiren poliisi ilmoitti, että maanantaina pidätetty epäilty on vapautettu tutkimusten jatkamisen ajaksi. Lauantaina kuolleena löydetyn Robertsin murhasta syytetään 14-vuotiasta poikaa, jonka on määrä saapua oikeuteen seuraavan kerran 11. tammikuuta. Robertsin ruumis löydettiin Alcorn Greenin ja Woodthorpe Avenuen väliseltä tontilta kaksi päivää ennen hänen 13-vuotissyntymäpäiväänsä. Komisario Richard Myszczyszyn East Midlandsin erikoisyksiköstä sanoi: "Haluamme kiittää yhteisöä heidän tuestaan. "Tutkimuksemme jatkuvat, ja vetoamme edelleen silminnäkijöihin tai henkilöihin, joilla on valvontakameran kuvamateriaalia tältä alueelta, jotta he ottaisivat yhteyttä meihin." Seuraa BBC East Yorkshire ja Lincolnshire Facebookissa, Twitterissä ja Instagramissa. Lähetä juttuideoita osoitteeseen yorkslincs.news@bbc.co.uk.</w:t>
      </w:r>
    </w:p>
    <w:p>
      <w:r>
        <w:rPr>
          <w:b/>
        </w:rPr>
        <w:t xml:space="preserve">Yhteenveto</w:t>
      </w:r>
    </w:p>
    <w:p>
      <w:r>
        <w:t xml:space="preserve">Poliisi on vapauttanut 13-vuotiaan pojan, joka oli pidätetty epäiltynä 12-vuotiaan pojan murhasta.</w:t>
      </w:r>
    </w:p>
    <w:p>
      <w:r>
        <w:rPr>
          <w:b/>
          <w:u w:val="single"/>
        </w:rPr>
        <w:t xml:space="preserve">Asiakirjan numero 28511</w:t>
      </w:r>
    </w:p>
    <w:p>
      <w:r>
        <w:t xml:space="preserve">Coronavirus: Lincolnshiren veripyörät toimittavat äidinmaitoa vauvalle.</w:t>
      </w:r>
    </w:p>
    <w:p>
      <w:r>
        <w:t xml:space="preserve">Lincolnshiren hätäveripyöräpalvelu astui avuksi NHS:n pyynnön jälkeen. Se kertoi, että molemmilla vanhemmilla oli koronaviruksen oireita eivätkä he voineet käydä sairaalassa, jossa kolme viikkoa vanhaa lasta hoidettiin. Dave Taylor hyväntekeväisyysjärjestöstä sanoi, että he olivat iloisia voidessaan olla avuksi. Hän sanoi, että vaikka veripyöräilijät toimittavat joskus luovutusmaitoa, "tämä tapaus on niin ainutlaatuinen". "Koska äiti ja isä eivät pääse katsomaan vauvaa, sanoimme, että auttaisimme mielellämme", hän sanoi. Taylor sanoi, että hyväntekeväisyysjärjestö, jolla on 118 vapaaehtoista, noudattaa "kaikkia tarvittavia varotoimia" äidinmaitoa noutaessaan ja pysyy riittävän etäällä perheestä. Hyväntekeväisyysjärjestö, joka palvelee pääasiassa Bostonissa, Lincolnissa, Granthamissa, Grimsbyssä, Scunthorpessa ja Goolessa, sanoi, että sen palveluiden kysyntä on erittäin suurta. Samaan aikaan koronaviruksen puhkeaminen vaikutti sen tavanomaisiin varainhankintatapahtumiin, joten se joutui kärsimään taloudellisista tappioista. Se sanoi, että kaikki lahjoitukset, jotka auttavat sitä selviytymään tästä vaikeasta ajanjaksosta, olisivat erittäin tervetulleita. Lisää tarinoita Lincolnshiren alueelta Seuraa BBC East Yorkshire and Lincolnshirea Facebookissa, Twitterissä ja Instagramissa. Lähetä juttuideoita osoitteeseen yorkslincs.news@bbc.co.uk.</w:t>
      </w:r>
    </w:p>
    <w:p>
      <w:r>
        <w:rPr>
          <w:b/>
        </w:rPr>
        <w:t xml:space="preserve">Yhteenveto</w:t>
      </w:r>
    </w:p>
    <w:p>
      <w:r>
        <w:t xml:space="preserve">Hyväntekeväisyysjärjestö, joka tavallisesti toimittaa verta, toimittaa päivittäin rintamaitoa tehohoidossa olevalle ja vanhemmistaan erossa olevalle poikavauvalle.</w:t>
      </w:r>
    </w:p>
    <w:p>
      <w:r>
        <w:rPr>
          <w:b/>
          <w:u w:val="single"/>
        </w:rPr>
        <w:t xml:space="preserve">Asiakirjan numero 28512</w:t>
      </w:r>
    </w:p>
    <w:p>
      <w:r>
        <w:t xml:space="preserve">Hirvenlihan toimittaja Highland Game solmi sopimuksen Gouston kanssa</w:t>
      </w:r>
    </w:p>
    <w:p>
      <w:r>
        <w:t xml:space="preserve">Uuden kumppanuuden myötä Highland Game tarjoaa kahden viikon aikana yli 20 000 jouluista hirvenliha- ja camembert-hampurilaisateriaa. Se toimittaa myös hirvenlihapihvejä joulun alla. Erillisen, vuoden mittaisen sopimuksen mukaan se lisää hirvenlihafileiden, -pihvien, hampurilaislihan ja -makkaroiden toimituksia tukkukauppiaille Costco, Booker ja Brake. Yhtiö arvioi sopimusten kokonaisarvoksi lähes 2 miljoonaa puntaa seuraavien 12 kuukauden aikana. Ilmoitus tuli muutama kuukausi sen jälkeen, kun Highland Game allekirjoitti vähittäismyyntikumppaneiden Tescon ja Morrisonsin kanssa yli miljoonan punnan arvoisen jakelusopimuksen. Highland Gamen toimitusjohtaja ja perustaja Christian Nissen sanoi: "Olemme työskennelleet kovasti tukkukaupan, ruokapalveluiden, vähittäiskaupan ja viennin kumppaneidemme kanssa laajentaaksemme hirvenlihan suosiota ja lisätaksemme tietoisuutta tästä terveellisestä ja kestävästä lihaproteiinista."</w:t>
      </w:r>
    </w:p>
    <w:p>
      <w:r>
        <w:rPr>
          <w:b/>
        </w:rPr>
        <w:t xml:space="preserve">Yhteenveto</w:t>
      </w:r>
    </w:p>
    <w:p>
      <w:r>
        <w:t xml:space="preserve">Dundeessa sijaitseva hirvenlihan toimittaja Highland Game on solminut merkittävän sopimuksen brittiläisen reseptilaatikkoyritys Gouston kanssa.</w:t>
      </w:r>
    </w:p>
    <w:p>
      <w:r>
        <w:rPr>
          <w:b/>
          <w:u w:val="single"/>
        </w:rPr>
        <w:t xml:space="preserve">Asiakirjan numero 28513</w:t>
      </w:r>
    </w:p>
    <w:p>
      <w:r>
        <w:t xml:space="preserve">Barton on Sea: Kuusi pelastettiin mudasta, kun vuorovesi oli katkaissut tiensä</w:t>
      </w:r>
    </w:p>
    <w:p>
      <w:r>
        <w:t xml:space="preserve">Rannikkovartijat ja palomiehet kutsuttiin rannalle Hoburne Naish -lomakeskuksen lähellä Barton on Sea -alueella lauantaina hieman klo 17:00 GMT jälkeen. Ryhmä oli kiivennyt mutapenkereille jäätyään vuoroveden alle. Yksi henkilö oli jäänyt jumiin vyötärön syvyyteen, ja muut jäivät loukkuun, kun he yrittivät auttaa. Kolme rannikkovartioston ryhmää, kaksi palokuntaa ja palokunnan tekninen pelastusryhmä työskentelivät iltaan asti ryhmän vapauttamiseksi. Kolme ihmistä piti kaivaa irti, kertoi merenkulku- ja rannikkovartiosto, mutta kaikki saatiin talteen turvallisesti ja terveinä. Dorsetin ja Wiltshiren palo- ja pelastuspalvelun mukaan miehistöt lopetettiin pian kello 21:00 jälkeen. Southbournen rannikkovartiosto kehotti kaikkia alueella käyviä olemaan kiipeilemättä mutapatjalle. Tiedottaja sanoi: "Olosuhteet ovat erittäin huonot syvien mutalammikoiden ja jyrkänteiden vuoksi. "Tarkistakaa vuorovesi, sillä voitte myös joutua eristyksiin, kuten nämä uhrit joutuivat". Tämä johti siihen, että he kiipesivät mutapenkereille ja jäivät jumiin." HM:n rannikkovartioston valvoja Ben Hambling sanoi: "Jos näet jonkun jumiin jääneen, älä yritä pelastaa häntä itse. "Ilman erikoisvälineitä sinäkin voit helposti juuttua jumiin, ja juuri näin kävi tässä tapauksessa." Aiheeseen liittyvät Internet-linkit Merenkulku- ja rannikkovartiovirasto Dorset &amp; Wiltshire Fire Service Hampshire Fire and Rescue Service SWASFT</w:t>
      </w:r>
    </w:p>
    <w:p>
      <w:r>
        <w:rPr>
          <w:b/>
        </w:rPr>
        <w:t xml:space="preserve">Yhteenveto</w:t>
      </w:r>
    </w:p>
    <w:p>
      <w:r>
        <w:t xml:space="preserve">Kuusi ihmistä jouduttiin pelastamaan mudasta useita tunteja kestäneessä operaatiossa, kun he olivat jääneet loukkuun Hampshiren ja Dorsetin välisellä rannikolla.</w:t>
      </w:r>
    </w:p>
    <w:p>
      <w:r>
        <w:rPr>
          <w:b/>
          <w:u w:val="single"/>
        </w:rPr>
        <w:t xml:space="preserve">Asiakirjan numero 28514</w:t>
      </w:r>
    </w:p>
    <w:p>
      <w:r>
        <w:t xml:space="preserve">Honduras: Hernández johtaa äänten uudelleenlaskennan jälkeen</w:t>
      </w:r>
    </w:p>
    <w:p>
      <w:r>
        <w:t xml:space="preserve">Kun 99,96 prosenttia äänistä oli laskettu, presidentti Juan Orlando Hernández oli saanut 42,98 prosenttia äänistä Salvador Nasrallan 41,39 prosenttia vastaan. Vaalilautakunta ei ole vielä julistanut selvää voittajaa. Tiukan vaalitaistelun jälkeen on syntynyt poliittinen kriisi, sillä Nasralla väittää, että hänen äänensä on "varastettu". Uudelleenlaskennan jälkeen ei muutosta Vaalituomioistuimen johtaja David Matamoros sanoi, että noin 6 prosenttia äänistä oli laskettu uudelleen ja että presidentti Hernández oli edelleen johdossa. Hän sanoi, että tuomioistuin ei vielä julistaisi virallista voittajaa, koska osapuolet voivat vielä esittää oikeudellisia haasteita ja koska tuomioistuin voi vielä harkita suorittamaansa laajempaa uudelleenlaskentaa. Kahdeksan päivää sitten pidettyjen vaalien lopullisten tulosten julkaisemisen viivästyminen on herättänyt kiukkua honduralaisten keskuudessa, jotka ovat osoittaneet mieltään kaduilla vaalilautakunnan ulkopuolella. Ainakin kolme ihmistä on kuollut väkivaltaisissa yhteenotoissa, ja satoja on pidätetty. Nasrallan kannattajat ovat valittaneet, kun heidän ehdokkaansa alun perin viiden prosenttiyksikön johto pieneni ja Hernández, joka tavoittelee ennennäkemätöntä toista virkakautta, ohitti hänet. Epäluottamus ääntenlaskentaan johtuu osittain siitä, että tuomioistuimen nimittää kongressi, jota Hernándezin kansallispuolue hallitsee, ja osittain siitä, että Nasrallan alkuperäinen johto kääntyi äkillisesti. Nasralla ja hänen kannattajansa boikotoivat maanantain uudelleenlaskentaa, koska se ei heidän mielestään mennyt tarpeeksi pitkälle, vaan siinä tutkittiin vain hieman yli 1 000 laatikkoa heidän vaatimansa yli 5 000 laatikon sijasta. Ilman virallista vaalitulosta maassa vallitsee edelleen jännitys. Yöllinen ulkonaliikkumiskielto on edelleen voimassa, mutta mielenosoittajat, jotka polttivat renkaita ja pystyttivät barrikadeja pääkaupunkiin Tegucigalpaan, eivät ole noudattaneet sitä.</w:t>
      </w:r>
    </w:p>
    <w:p>
      <w:r>
        <w:rPr>
          <w:b/>
        </w:rPr>
        <w:t xml:space="preserve">Yhteenveto</w:t>
      </w:r>
    </w:p>
    <w:p>
      <w:r>
        <w:t xml:space="preserve">Hondurasin presidentinvaalien vaaliviranomainen on ilmoittanut, että Hondurasin presidentinvaalien osittaisen uudelleenlaskennan jälkeen Hondurasin presidenttiehdokas on säilyttänyt 1,59 prosenttiyksikön johtonsa lähimpään kilpailijaansa nähden.</w:t>
      </w:r>
    </w:p>
    <w:p>
      <w:r>
        <w:rPr>
          <w:b/>
          <w:u w:val="single"/>
        </w:rPr>
        <w:t xml:space="preserve">Asiakirjan numero 28515</w:t>
      </w:r>
    </w:p>
    <w:p>
      <w:r>
        <w:t xml:space="preserve">Poliisi vetoaa Derryn "hyvän samarialaisen" puolesta</w:t>
      </w:r>
    </w:p>
    <w:p>
      <w:r>
        <w:t xml:space="preserve">Kolmen miehen ryhmä pahoinpiteli kolmikymppisen miehen Glenabbeyn alueella sunnuntaina noin kello 02.00 GMT. Hänet vietiin Altnagelvinin sairaalaan, jossa hänen kasvonsa ja kätensä saivat hoitoa, poliisi kertoi. Poliisit etsivät innokkaasti naispuolista ohikulkijaa, joka pysähtyi auttamaan miestä. "Vetoan miehen avuksi tulleeseen naiseen, jotta hän ottaisi meihin yhteyttä, ja kehotan kaikkia, jotka olivat Glenabbeyn alueella tähän aikaan ja joilla on tietoja, joiden he uskovat olevan hyödyksi tutkinnallemme, ottamaan yhteyttä poliisiin", sanoi poliisipäällikkö McAllister.</w:t>
      </w:r>
    </w:p>
    <w:p>
      <w:r>
        <w:rPr>
          <w:b/>
        </w:rPr>
        <w:t xml:space="preserve">Yhteenveto</w:t>
      </w:r>
    </w:p>
    <w:p>
      <w:r>
        <w:t xml:space="preserve">Poliisi on kehottanut Londonderryssä pahoinpitelyn uhria auttanutta naista ilmoittautumaan.</w:t>
      </w:r>
    </w:p>
    <w:p>
      <w:r>
        <w:rPr>
          <w:b/>
          <w:u w:val="single"/>
        </w:rPr>
        <w:t xml:space="preserve">Asiakirjan numero 28516</w:t>
      </w:r>
    </w:p>
    <w:p>
      <w:r>
        <w:t xml:space="preserve">Tulvat jättivät Sevenoaksin kodit ilman kaasua</w:t>
      </w:r>
    </w:p>
    <w:p>
      <w:r>
        <w:t xml:space="preserve">Southern Gas Networksin tiedottaja sanoi, että vahinko kohdistui noin 800 kotiin Halsteadin alueella Sevenoaksissa. Hän sanoi, että insinöörit työskentelevät ongelman korjaamiseksi, mutta kestää todennäköisesti useita päiviä ennen kuin toimitus saadaan palautettua. Yhtiö sanoi toimittavansa sähkölaitteita ruoanlaittoon ja lämmitykseen heikossa asemassa oleville ihmisille. 'Haavoittuvassa asemassa olevat asiakkaat' Hätäkeskus on perustettu Knockholtin kylätalolle Main Roadilla. Southern Gas Networksin tiedottaja Chloe Boyce sanoi: "Realistisesti ottaen kestää useita päiviä, ennen kuin saamme kaikki takaisin verkkoon. "Kyse on tuhansista litroista vettä, jotka ovat päässeet kaasuverkkoon." Hän lisäsi: "Teemme tiivistä yhteistyötä paikallisviranomaisten kanssa varmistaaksemme, että kaikista haavoittuvassa asemassa olevista asiakkaistamme pidetään hyvää huolta." Aiheeseen liittyvät Internet-linkit Southern Gas Networks</w:t>
      </w:r>
    </w:p>
    <w:p>
      <w:r>
        <w:rPr>
          <w:b/>
        </w:rPr>
        <w:t xml:space="preserve">Yhteenveto</w:t>
      </w:r>
    </w:p>
    <w:p>
      <w:r>
        <w:t xml:space="preserve">Kentissä sadat kodit ja yritykset ovat ilman kaasua putkiverkoston tulvittua veden alle.</w:t>
      </w:r>
    </w:p>
    <w:p>
      <w:r>
        <w:rPr>
          <w:b/>
          <w:u w:val="single"/>
        </w:rPr>
        <w:t xml:space="preserve">Asiakirjan numero 28517</w:t>
      </w:r>
    </w:p>
    <w:p>
      <w:r>
        <w:t xml:space="preserve">Birminghamin bussikaistan sakot: 14 000 puntaa palautetaan.</w:t>
      </w:r>
    </w:p>
    <w:p>
      <w:r>
        <w:t xml:space="preserve">Bussikaistakamerat asennettiin 10 paikkaan syyskuussa, ja helmikuuhun mennessä niistä oli annettu yli 100 000 sakkoa. Tuomioistuin katsoi, että kolmessa paikassa, jotka ovat vastuussa noin 65 000 sakosta, kyltit eivät olleet riittävän selkeitä. Birminghamin kaupunginvaltuuston uuden raportin mukaan 233 sakkoa palautettiin. Tämä on alle 14 000 puntaa sakkomaksuina kerätystä 1,7 miljoonasta punnasta. Liikenteestä vastaava valtuutettu Tahir Ali kertoi perjantaina pidetyssä kaupunginvaltuuston tarkastuskokouksessa, että kyseiset kuljettajat olivat aiemmin valittaneet sakoista vedoten epäselviin merkintöihin tai siihen, etteivät he tienneet ajavansa bussikaistoilla jossakin kolmesta paikasta. Hän sanoi, että 18 000 muuta maksamatonta ja kiisteltyä sakkoa ei panna täytäntöön. Ali sanoi, että neuvosto ei salli sakot jo maksaneiden kuljettajien takautuvia vetoomuksia, koska se loisi ennakkotapauksen ja antaisi joillekin mahdollisuuden "hypätä kelkkaan". Talous- ja liikennevaliokunnan jäsen Tim Huxtable ehdotti kuitenkin, että viranomaisella olisi "moraalinen velvollisuus" palauttaa kaikki 65 000 sakkoa kolmessa paikassa. Riippumaton tuomari Stephen Knapp totesi helmikuussa, että opasteet olivat riittämättömiä tai sekavia The Priory Queenswayn varrella Colmore Circusilta Old Squaren suuntaan, St Martin's Queenswayn varrella ja Moor Street Queenswayn varrella. Hän vastasi kahden kuljettajan valituksiin ja totesi seuraavaa: "Olen vakuuttunut siitä, että opasteiden puutteellisuuden vuoksi annettuja rangaistuksia ei pitäisi panna täytäntöön."</w:t>
      </w:r>
    </w:p>
    <w:p>
      <w:r>
        <w:rPr>
          <w:b/>
        </w:rPr>
        <w:t xml:space="preserve">Yhteenveto</w:t>
      </w:r>
    </w:p>
    <w:p>
      <w:r>
        <w:t xml:space="preserve">Birminghamissa vain 233 sakkoa palautetaan bussikaistoilla ajamisesta kiinni jääneille autoilijoille, vaikka tuhansia jäi kiinni alueilta, joilla liikennemerkit olivat "riittämättömiä".</w:t>
      </w:r>
    </w:p>
    <w:p>
      <w:r>
        <w:rPr>
          <w:b/>
          <w:u w:val="single"/>
        </w:rPr>
        <w:t xml:space="preserve">Asiakirjan numero 28518</w:t>
      </w:r>
    </w:p>
    <w:p>
      <w:r>
        <w:t xml:space="preserve">Rannikkokävelyä tekevän äidin on liityttävä mukaan "vaaralliselle" matkan osuudelle.</w:t>
      </w:r>
    </w:p>
    <w:p>
      <w:r>
        <w:t xml:space="preserve">Natalia Spencer on puolivälissä 6 000 kilometrin kävelyä joulukuussa viisivuotiaana kuolleen Elizabethin muistoksi. Kuultuaan matkasta sosiaalisessa mediassa paikallinen nainen Mhairi Ross liittyy hänen mukaansa "pitääkseen hänelle seuraa ja turvaa". Spencer sanoi, että kävely on antanut hänelle "tarkoituksen" tyttären kuoleman jälkeen. Hän aloitti kävelynsä 14. helmikuuta Durdle Doorista Dorsetissa, joka oli viimeinen ranta, jossa hän ja Elizabeth kävivät yhdessä. Kuusi kuukautta ja 3 000 kilometriä myöhemmin hän on nyt saavuttanut Lurignishin lähellä Obania Luoteis-Skotlannissa. Cheltenhamista kotoisin oleva Spencer sanoi, että hänen tyttärensä oli hänen ajatuksissaan "koko matkan ajan". "On vaikeaa herätä joka päivä ja kohdata todellisuus ilman tytärtäni, mutta se on antanut minulle tarkoituksen ja tunnen, että olen menossa oikeaan suuntaan." Ross sanoi päättäneensä lähteä Spencerin mukaan matkan ajaksi, koska oli "vaikuttunut ja hyvin nöyrä" Spencerin tilanteesta. Hän sanoi, että seuraava osa matkasta olisi mahdollisesti vaarallisella syrjäisellä alueella Skotlannin läntisellä rannikolla. "Olen melko innokas vuorikävelystä ja tunnen maaseutua melko hyvin", hän sanoi. Elizabeth sairastui marraskuussa suhteellisen yleiseen virukseen, joka aiheutti autoimmuunisairauden, joka tunnetaan nimellä hemofagosyyttinen lymfohistiosytoosi (HLH). Se aiheutti hänen elimistössään septisen sokin, joka sulki hänen tärkeimmät elimensä ja katkaisi verenkierron hänen raajoihinsa. Hän vietti 18 päivää Bristolin lastensairaalassa hengityskoneessa ennen kuolemaansa, ja hyväntekeväisyyskävelyllä kerätään varoja sairaalan lasten tehohoitoyksikölle. Hän on kerännyt jo yli 60 000 puntaa kohti 100 000 punnan tavoitettaan.</w:t>
      </w:r>
    </w:p>
    <w:p>
      <w:r>
        <w:rPr>
          <w:b/>
        </w:rPr>
        <w:t xml:space="preserve">Yhteenveto</w:t>
      </w:r>
    </w:p>
    <w:p>
      <w:r>
        <w:t xml:space="preserve">Sureva äiti, jonka tytär kuoli viime vuonna harvinaiseen autoimmuunisairauteen, saa huolestuneen vapaaehtoisen mukaansa "vaaralliselle" osuudelle Ison-Britannian kiertävällä rannikkokävelyllä.</w:t>
      </w:r>
    </w:p>
    <w:p>
      <w:r>
        <w:rPr>
          <w:b/>
          <w:u w:val="single"/>
        </w:rPr>
        <w:t xml:space="preserve">Asiakirjan numero 28519</w:t>
      </w:r>
    </w:p>
    <w:p>
      <w:r>
        <w:t xml:space="preserve">JWW Allison kyseenalaistaa Cockermouthin sairaala-apteekin tarjouskilpailuprosessin.</w:t>
      </w:r>
    </w:p>
    <w:p>
      <w:r>
        <w:t xml:space="preserve">JWW Allison sanoi, että prosessin puute Cockermouthin uuden 11 miljoonan punnan sairaalan sopimuksen myöntämisessä rikkoi NHS:n sääntöjä. Yritys väittää, että Cumbria Primary Care Trustin puolesta vuonna 2011 toimineet konsultit olivat sanoneet, että prosessi toteutettaisiin. Cumbria Clinical Commissioning Group sanoi, ettei se "pysty kommentoimaan mitään tiettyä oikeustapausta". Trust lakkasi olemasta maaliskuussa, kun sen tehtävät siirrettiin NHS:n muihin osiin. Cockermouthin apteekkiliike nostaa kanteen useita elimiä vastaan, muun muassa NHS Englandia, Community Health Partnershipia, NHS Property Servicesia ja Trinity Pharma Ltd:tä vastaan, joka sai apteekkisopimuksen. Yrityksen tiedottaja sanoi, että se oli pyytänyt "tietoja ja selvennyksiä" siitä, että "tarjouskilpailua ei ilmeisesti ollut järjestetty", mutta vastaukset olivat "riittämättömiä". Hän sanoi, että apteekkiliikkeille ei jäänyt muuta vaihtoehtoa kuin hakea oikeudellista uudelleentarkastelua, jonka toivottiin johtavan siihen, että sopimuksesta järjestettäisiin avoin tarjouskilpailu. Hän sanoi, että NHS:n säännöt edellyttävät tarjouskilpailumenettelyä ja että avoimuutta ja yhdenvertaista kohtelua koskevaa Euroopan unionin lainsäädäntöä oli rikottu. Hän lisäsi, että kanne ei viivästyttäisi sairaalan avaamista, jonka odotetaan avautuvan myöhemmin tänä vuonna.</w:t>
      </w:r>
    </w:p>
    <w:p>
      <w:r>
        <w:rPr>
          <w:b/>
        </w:rPr>
        <w:t xml:space="preserve">Yhteenveto</w:t>
      </w:r>
    </w:p>
    <w:p>
      <w:r>
        <w:t xml:space="preserve">Apteekkari on hakenut oikeudellista uudelleentarkastelua sairaala-apteekin tarjouskilpailusta väitettyään, että sitä ei ollut avattu kilpailulle.</w:t>
      </w:r>
    </w:p>
    <w:p>
      <w:r>
        <w:rPr>
          <w:b/>
          <w:u w:val="single"/>
        </w:rPr>
        <w:t xml:space="preserve">Asiakirjan numero 28520</w:t>
      </w:r>
    </w:p>
    <w:p>
      <w:r>
        <w:t xml:space="preserve">Crossgatesin hyökkäys: Mies loukkaantui vakavasti teinijengin hyökkäyksen jälkeen</w:t>
      </w:r>
    </w:p>
    <w:p>
      <w:r>
        <w:t xml:space="preserve">49-vuotias uhri sai päävammoja poliisin kuvaaman "ilkeän ja provosoimattoman" hyökkäyksen seurauksena. Nuoret, joiden kaikkien uskotaan olleen noin 14-vuotiaita, kävivät hänen kimppuunsa Manston Gardensissa Crossgatesissa Leedsissä lauantaina noin kello 18.45 GMT. Komisario Mick Herbert sanoi, että tapahtumapaikka oli eristetty tutkimuksia varten. Konstaapeli sanoi, että myös talosta taloon ja valvontakameroiden avulla tehdään tiedusteluja, ja kehotti kaikkia, joilla on tietoja, ottamaan yhteyttä. Seuraa BBC Yorkshirea Facebookissa, Twitterissä ja Instagramissa. Lähetä juttuideoita osoitteeseen yorkslincs.news@bbc.co.uk tai lähetä video tästä. Aiheeseen liittyvät Internet-linkit Kotisivu - West Yorkshiren poliisi</w:t>
      </w:r>
    </w:p>
    <w:p>
      <w:r>
        <w:rPr>
          <w:b/>
        </w:rPr>
        <w:t xml:space="preserve">Yhteenveto</w:t>
      </w:r>
    </w:p>
    <w:p>
      <w:r>
        <w:t xml:space="preserve">Mies on loukkaantunut vakavasti sen jälkeen, kun kymmenen teini-ikäisen ryhmä hyökkäsi hänen kimppuunsa hänen ollessaan kävelyllä vaimonsa ja koiransa kanssa.</w:t>
      </w:r>
    </w:p>
    <w:p>
      <w:r>
        <w:rPr>
          <w:b/>
          <w:u w:val="single"/>
        </w:rPr>
        <w:t xml:space="preserve">Asiakirjan numero 28521</w:t>
      </w:r>
    </w:p>
    <w:p>
      <w:r>
        <w:t xml:space="preserve">BMW:n tulos laskee Kiinan myynnin vähentyessä</w:t>
      </w:r>
    </w:p>
    <w:p>
      <w:r>
        <w:t xml:space="preserve">Münchenissä sijaitseva yhtiö ilmoitti, että nettovoitto laski 1,75 miljardiin euroon (1,92 miljardiin dollariin; 1,23 miljardiin puntaan) huhti-kesäkuussa, kun se vuotta aiemmin oli 1,77 miljardia euroa. Myynti Kiinassa, maailman suurimmilla automarkkinoilla, laski vuosikymmenen kasvun jälkeen. "Jos olosuhteet Kiinan markkinoilla muuttuvat haastavammiksi, emme voi sulkea pois mahdollista vaikutusta BMW Groupin näkymiin", autonvalmistaja sanoi. BMW kertoi, että myynti Kiinassa oli laskenut touko- ja kesäkuussa. Yhtiö kertoi myös, että myynnissä oli tapahtunut siirtymä kohti pienempikatteisia kompakteja ajoneuvoja. BMW uudistaa mallivalikoimaansa ja on jo esitellyt uuden 7-sarjan, joka tulee myyntiin tänä syksynä.</w:t>
      </w:r>
    </w:p>
    <w:p>
      <w:r>
        <w:rPr>
          <w:b/>
        </w:rPr>
        <w:t xml:space="preserve">Yhteenveto</w:t>
      </w:r>
    </w:p>
    <w:p>
      <w:r>
        <w:t xml:space="preserve">Myynnin lasku Kiinassa ja investoinnit uusiin ajoneuvoihin ovat heikentäneet saksalaisen luksusautovalmistaja BMW:n toisen neljänneksen tulosta.</w:t>
      </w:r>
    </w:p>
    <w:p>
      <w:r>
        <w:rPr>
          <w:b/>
          <w:u w:val="single"/>
        </w:rPr>
        <w:t xml:space="preserve">Asiakirjan numero 28522</w:t>
      </w:r>
    </w:p>
    <w:p>
      <w:r>
        <w:t xml:space="preserve">Douglasin jouluvalojen kytkentä "hyvin erilainen" vuonna 2020</w:t>
      </w:r>
    </w:p>
    <w:p>
      <w:r>
        <w:t xml:space="preserve">Pienempiä tapahtumia järjestetään Douglasissa 19. marraskuuta samaan aikaan, kun valot syttyvät, ja ne korvaavat tavanomaisen seremonian. Palokunta oli ilmaissut huolensa yleisön turvallisuudesta, joka johtui aiempien seremonioiden ylikansoituksesta. Oliver Cheshire sanoi, että uusi lähestymistapa levittää "pientä joulun taikaa kaupungin toisesta päästä toiseen". Tapahtuman suosion kasvun vuoksi Douglasin neuvosto ei löytänyt sille sopivaa paikkaa aiemmassa muodossaan. Aiemmin joulunavaus siirrettiin Ridgeway Streetiltä North Quaylle, jotta sinne mahtuisi enemmän ihmisiä. Palokunta oli kuitenkin ilmoittanut vastustavansa luvan myöntämistä vuoden 2020 tapahtumalle, jos se suunniteltaisiin samalle paikalle. Sen sijaan suunnitellaan nyt pienempiä tapahtumia kuudessa eri paikassa ympäri kaupunkia, kuten ulkoilmaelokuvaa, lastenajeluita ja lyhtykulkue. Cheshire sanoi, että vaikka "joulun virallinen käynnistäminen Douglasissa on tänä vuonna hyvin erilaista", muutokset tuovat "joulun tunnelmaa uusilla ja jännittävillä tavoilla ympäri kaupungin keskustaa". Seuraa BBC Isle of Mania Facebookissa ja Twitterissä. Voit myös lähettää juttuideoita osoitteeseen northwest.newsonline@bbc.co.uk</w:t>
      </w:r>
    </w:p>
    <w:p>
      <w:r>
        <w:rPr>
          <w:b/>
        </w:rPr>
        <w:t xml:space="preserve">Yhteenveto</w:t>
      </w:r>
    </w:p>
    <w:p>
      <w:r>
        <w:t xml:space="preserve">Mansaaren pääkaupungin vuotuinen jouluvalojen sytytys on tänä vuonna "hyvin erilainen", on kaupungin keskustan johtaja sanonut.</w:t>
      </w:r>
    </w:p>
    <w:p>
      <w:r>
        <w:rPr>
          <w:b/>
          <w:u w:val="single"/>
        </w:rPr>
        <w:t xml:space="preserve">Asiakirjan numero 28523</w:t>
      </w:r>
    </w:p>
    <w:p>
      <w:r>
        <w:t xml:space="preserve">Draxin uusiutuvan energian siirto "voi vahingoittaa metsiä".</w:t>
      </w:r>
    </w:p>
    <w:p>
      <w:r>
        <w:t xml:space="preserve">Pohjois-Yorkshiressä sijaitseva Drax muuttaa puolet kattiloista puunpolttoon. Ympäristöaktivistit ovat huolissaan siitä, että Draxin ja muiden brittiläisten voimalaitosten valtava puupellettien kysyntä vahingoittaa Yhdysvaltojen metsiä. Draxin toimitusjohtaja Dorothy Thompson sanoi, että pelletit tulevat alueilta, joita "ei ole suojeltu". "Kun puita poltetaan, hiilidioksidi menee suoraan savupiipusta ilmakehään", sanoi Harry Huyton, RSPB:n ilmastonmuutosjohtaja. "Pitkään ajateltiin, että metsä kasvaa uudelleen ja sitoo hiilidioksidia, mutta on ihan järkeenkäypää, että puiden kasvaminen vie aikaa." 'Säilytä työpaikat' Puupelletit on tarkoitus kuljettaa Atlantin yli, koska Yhdistyneessä kuningaskunnassa ei ole tarpeeksi puita voimalan tarpeisiin. Ympäristöaktivisti Derb Carter Pohjois-Carolinassa toimivasta Southern Environmental Law Center -järjestöstä sanoi: "Ihmiset näkevät, että paljon menetetään, jos nämä puut kaadetaan ja poltetaan polttoaineeksi." Mutta Thompson sanoi: "Olemme tekemisissä vain sellaisten pellettien tuottajien kanssa, jotka toimittavat biomassaa alueilta, joita ei ole suojeltu. "Biomassa antaa meille pitkän aikavälin tulevaisuuden, se säilyttää työpaikat Yorkshiressä ja on itse asiassa todella hyvä uusiutuva energialähde, kun se tekee meistä uusiutuvan voimalaitoksen."</w:t>
      </w:r>
    </w:p>
    <w:p>
      <w:r>
        <w:rPr>
          <w:b/>
        </w:rPr>
        <w:t xml:space="preserve">Yhteenveto</w:t>
      </w:r>
    </w:p>
    <w:p>
      <w:r>
        <w:t xml:space="preserve">Ison-Britannian suurinta hiilivoimalaa on syytetty ympäristövahinkojen aiheuttamisesta, kun se siirtyy tuottamaan sähköä "uusiutuvista" lähteistä.</w:t>
      </w:r>
    </w:p>
    <w:p>
      <w:r>
        <w:rPr>
          <w:b/>
          <w:u w:val="single"/>
        </w:rPr>
        <w:t xml:space="preserve">Asiakirjan numero 28524</w:t>
      </w:r>
    </w:p>
    <w:p>
      <w:r>
        <w:t xml:space="preserve">Vapaa äänestys smacking-kiellosta</w:t>
      </w:r>
    </w:p>
    <w:p>
      <w:r>
        <w:t xml:space="preserve">Parlamentin jäsenet äänestävät kiellon käyttöönotosta Seneddissä ensi viikolla. Asia on aiheuttanut jännitteitä työväenpuolueen sisällä, ja Walesin hallitus on sulkenut pois lain muuttamisen ennen ensi vuoden parlamenttivaaleja. Eräs työväenpuolueen parlamentin jäsen, Christine Chapman, sanoi viime vuonna tuntevansa itsensä "huijatuksi", koska ministerit eivät olleet käsitelleet asiaa. Tämänaamuisessa Western Mail -lehdessä julkaistussa yhteisessä kirjeessä pastori Barry Morgan, professori Sally Holland ja Cardiffin neuvoston johtaja Phil Bale väittävät, että kielto antaisi lapsille yksinkertaisesti saman laillisen suojan kuin aikuisille. He kirjoittavat: "Kehotamme pääministeriä ja Walesin hallitusta antamaan Labour-puolueen kansanedustajille vapaan (omantunnon) äänestyksen naisiin kohdistuvaa väkivaltaa, perheväkivaltaa ja seksuaalista väkivaltaa koskevaan lakiehdotukseen (Wales) tehtävästä lasten fyysistä rankaisemista koskevasta tarkistuksesta, ja kehotamme kaikkia kansanedustajia tukemaan tätä tarkistusta. "Tarkistuksella poistettaisiin 'kohtuullisen rangaistuksen' puolustautuminen lapsiin kohdistuvien pahoinpitelyjen osalta Walesissa ja annettaisiin lapsille vihdoin heidän ansaitsemansa oikeudellinen suoja fyysistä vahingoittamista vastaan." Työväenpuolueen tämänhetkinen kanta on, että sen parlamentin jäsenet eivät voi äänestää vapaasti tarkistuksesta, jonka Cardiff Northin parlamentin jäsen Julie Morgan esitti.</w:t>
      </w:r>
    </w:p>
    <w:p>
      <w:r>
        <w:rPr>
          <w:b/>
        </w:rPr>
        <w:t xml:space="preserve">Yhteenveto</w:t>
      </w:r>
    </w:p>
    <w:p>
      <w:r>
        <w:t xml:space="preserve">Walesin arkkipiispa ja uusi lapsiasiavaltuutettu ovat vaatineet, että parlamentin jäsenet saisivat äänestää vapaasti lasten lyömisen kieltämisestä.</w:t>
      </w:r>
    </w:p>
    <w:p>
      <w:r>
        <w:rPr>
          <w:b/>
          <w:u w:val="single"/>
        </w:rPr>
        <w:t xml:space="preserve">Asiakirjan numero 28525</w:t>
      </w:r>
    </w:p>
    <w:p>
      <w:r>
        <w:t xml:space="preserve">Kansanedustaja David Mundell vastustaa Devil's Beef Tub -tuulipuistoa.</w:t>
      </w:r>
    </w:p>
    <w:p>
      <w:r>
        <w:t xml:space="preserve">Kehittäjä Wind Energy on vähentänyt Earlshaughiin suunniteltujen turbiinien määrää 36:sta 24:ään. Dumfriesshiren, Clydesdalen ja Tweeddalen kansanedustaja David Mundell sanoi, että alue on edelleen "täysin sopimaton". Yhtiön mukaan uudet suunnitelmat vähentäisivät huomattavasti visuaalisia ja maisemallisia vaikutuksia ympäröivään alueeseen. Skotlannin ministereille toimittamassaan tarkistetussa hakemuksessa kehittäjät ovat vähentäneet turbiinien määrää vastauksena alkuperäistä vuoden 2008 hakemusta vastaan esitettyihin vastalauseisiin. Suunnitelmia vastustivat tuolloin muun muassa Scottish Natural Heritage - joka oli huolissaan vaikutuksesta paikalliseen luontoon - ja Scottish Borders Council, jonka alueella alue sijaitsee. Ehdotukseen tehdyistä muutoksista huolimatta Mundell sanoi vastustavansa edelleen hanketta näin luonnonkauniilla ja historiallisella alueella. Hän lisäsi olevansa huolissaan hankkeen kumulatiivisesta vaikutuksesta läheisen Clyden tuulipuiston rinnalla. Tuulipuistoalue sijaitsee Scottish Bordersissa, mutta vain muutaman kilometrin päässä naapurimaakunnasta Dumfries and Gallowaysta. Devil's Beef Tub on saanut nimensä siitä, että sitä käytettiin historiallisesti varastetun karjan piilottamiseen.</w:t>
      </w:r>
    </w:p>
    <w:p>
      <w:r>
        <w:rPr>
          <w:b/>
        </w:rPr>
        <w:t xml:space="preserve">Yhteenveto</w:t>
      </w:r>
    </w:p>
    <w:p>
      <w:r>
        <w:t xml:space="preserve">Parlamentin jäsen on vastustanut suunnitelmia tuulipuistosta Devil's Beef Tubin lähellä Etelä-Skotlannissa, vaikka puiston kokoa on pienennetty.</w:t>
      </w:r>
    </w:p>
    <w:p>
      <w:r>
        <w:rPr>
          <w:b/>
          <w:u w:val="single"/>
        </w:rPr>
        <w:t xml:space="preserve">Asiakirjan numero 28526</w:t>
      </w:r>
    </w:p>
    <w:p>
      <w:r>
        <w:t xml:space="preserve">Northamptonshiren poliisi joutuu käsirautoihin harjoituksissaan</w:t>
      </w:r>
    </w:p>
    <w:p>
      <w:r>
        <w:t xml:space="preserve">Northamptonshiren poliisi oli näyttämässä uusille alokkaille, miten saranoituja käsirautoja käytetään, kun tapaus sattui. Harjoitteleva ylikonstaapeli kiitti Northamptonshiren palo- ja pelastuspalvelua siitä, että se leikkasi käsiraudat irti hänestä. Poliisipäällikkö vitsaili, että "mieluummin hän olisi pureskellut käteni irti kuin soittanut palokunnalle". Sen jälkeen, kun tapaus jaettiin Twitterissä, vapautetun konstaapelin kollegat sanoivat, että tapauksesta seuraisi "kakkusakko" ja että se johtaisi todennäköisesti "uran mittaiseen lempinimeen". Kyseinen upseeri - poliisin ydinkoulutuskersantti - joutui kävelemään paloasemalle, jotta hänet voitiin vapauttaa käsiraudoista. Scott Renwick sanoi, että vahinko "ei ollut hyvä alku päivälle", mutta häntä ei haittaa, jos hänen epäonnensa "saa hymyn yhdenkin kasvoille näinä vaikeina aikoina".</w:t>
      </w:r>
    </w:p>
    <w:p>
      <w:r>
        <w:rPr>
          <w:b/>
        </w:rPr>
        <w:t xml:space="preserve">Yhteenveto</w:t>
      </w:r>
    </w:p>
    <w:p>
      <w:r>
        <w:t xml:space="preserve">Poliisi joutui kutsumaan palokunnan vapauttamaan hänet käsiraudoista, kun hän oli jäänyt niihin jumiin mielenosoituksen aikana.</w:t>
      </w:r>
    </w:p>
    <w:p>
      <w:r>
        <w:rPr>
          <w:b/>
          <w:u w:val="single"/>
        </w:rPr>
        <w:t xml:space="preserve">Asiakirjan numero 28527</w:t>
      </w:r>
    </w:p>
    <w:p>
      <w:r>
        <w:t xml:space="preserve">Kambodža Alankomaat: Pieter Ceulen pidätetty pakeneva pedofiili</w:t>
      </w:r>
    </w:p>
    <w:p>
      <w:r>
        <w:t xml:space="preserve">Hollantilaisen De Telegraaf -sanomalehden mukaan Pieter Ceulen huomattiin, kun hän etsi opettajan työtä. Belgialainen tuomioistuin tuomitsi hänet tammikuussa lapsiin kohdistuneista seksuaalirikoksista, ja hän oli paennut takuita vastaan. Ceulen, 60, odotetaan luovutettavan Belgian ja Alankomaiden viranomaisille. Häntä pidetään vangittuna pääkaupungin poliisiasemalla sen jälkeen, kun hänen asianajajansa olivat neuvotelleet hänen antautumisestaan Kambodžan viranomaisten kanssa, kertoo Phnom Penh Post -lehti. Ceulen pidätettiin hänen käytyään Siem Reapissa sijaitsevassa koulussa etsimässä opettajan työtä. Belgialainen vapaaehtoinen löysi hänet epäilyttävänä, ja hän etsi ulkosuomalaisille tarkoitetun Facebook-sivun ja tunnisti hänet etsintäkuulutetuksi pedofiiliksi, kertoo De Telegraaf. Ceulen oli tuomittu poissaolevana lapsipornon levittämisestä ja alaikäisten seksuaalisesta hyväksikäytöstä. Häntä oli syytetty lasten hyväksikäytöstä myös Kambodžassa ja Filippiineillä.</w:t>
      </w:r>
    </w:p>
    <w:p>
      <w:r>
        <w:rPr>
          <w:b/>
        </w:rPr>
        <w:t xml:space="preserve">Yhteenveto</w:t>
      </w:r>
    </w:p>
    <w:p>
      <w:r>
        <w:t xml:space="preserve">Kambodžan pääkaupungissa Phnom Penhissä on pidätetty hollantilainen pedofiili, joka pakeni 19 vuoden vankilatuomiota.</w:t>
      </w:r>
    </w:p>
    <w:p>
      <w:r>
        <w:rPr>
          <w:b/>
          <w:u w:val="single"/>
        </w:rPr>
        <w:t xml:space="preserve">Asiakirjan numero 28528</w:t>
      </w:r>
    </w:p>
    <w:p>
      <w:r>
        <w:t xml:space="preserve">Sillan romahtanut linja-auto otetaan talteen IoM-tulvan jälkeen</w:t>
      </w:r>
    </w:p>
    <w:p>
      <w:r>
        <w:t xml:space="preserve">Kuljettaja selvisi vammoitta, kun hänen tyhjä koulubussinsa putosi Laxey-jokeen torstaina. Manxin infrastruktuurin mukaan bussin pelastamiseen kuuluu ilmajohtojen ja kaasuputkien siirtäminen. Torstaina rankkasateet aiheuttivat tulvia eri puolilla saarta sulkemalla teitä ja jättämällä kuljettajia pulaan. Poliisin mukaan saaren itäosassa sijaitseva Laxeyn alaosa on edelleen suljettu sen jälkeen, kun silta romahti noin kello 16 GMT. Garffin MHK Steve Rodan sanoi: "En ole koskaan nähnyt, että se olisi voinut olla niin suuri: "Vanha Laxeyn silta on ollut siellä 200 vuotta - tämä on kiistatta pahin tulva, jonka olen koskaan nähnyt kylässä." Työt on aloitettu myös Mountain Roadin raivaamiseksi, joka suljettiin maanvyörymän tukittua ajoradan. Poliisin mukaan tiimit käsittelevät edelleen tulvia useilla alueilla, ja monilla teillä on edelleen seisovaa vettä ja roskia. Tulvista kärsivät edelleen muun muassa Colby, St Mark's Glen Vine, Port Erin, Crosby, Union Mills, Kirk Michael ja Ramsey. Douglasissa sijaitseva kansallinen urheilukeskus joutui tulvan alle, ja se pysyy suljettuna perjantaina. Juoksurata ja urheiluhallit olivat veden alla läheisen joen puhjettua penkereensä. Täydellinen luettelo jäljellä olevista tiesuluista on Mansaaren poliisin Facebook-sivulla.</w:t>
      </w:r>
    </w:p>
    <w:p>
      <w:r>
        <w:rPr>
          <w:b/>
        </w:rPr>
        <w:t xml:space="preserve">Yhteenveto</w:t>
      </w:r>
    </w:p>
    <w:p>
      <w:r>
        <w:t xml:space="preserve">Koulubussi, joka putosi jokeen sillan romahdettua rankkasateessa, saadaan talteen aikaisintaan viikonloppuna, sanoi hallitus.</w:t>
      </w:r>
    </w:p>
    <w:p>
      <w:r>
        <w:rPr>
          <w:b/>
          <w:u w:val="single"/>
        </w:rPr>
        <w:t xml:space="preserve">Asiakirjan numero 28529</w:t>
      </w:r>
    </w:p>
    <w:p>
      <w:r>
        <w:t xml:space="preserve">Ceredigionin neuvosto leikkaa hiekoituspalveluja säästääkseen 80 000 puntaa.</w:t>
      </w:r>
    </w:p>
    <w:p>
      <w:r>
        <w:t xml:space="preserve">Ceredigionin valtuuston tielaitos vähentää hiekoitettujen teiden määrää 25 maililla (40 km) ja vähentää hiekoittajien määrää. Myös lumilingon kaltaisten laitteiden käytöstä luovutaan. Tällaisia teitä ovat B4570 Manarafonin ja Cwm Coun välillä, B4338C Cwrtnewyddin ja Talgarregin välillä, B4342B Felinfachin ja Hendrelasin välillä sekä C1331 Church Road.</w:t>
      </w:r>
    </w:p>
    <w:p>
      <w:r>
        <w:rPr>
          <w:b/>
        </w:rPr>
        <w:t xml:space="preserve">Yhteenveto</w:t>
      </w:r>
    </w:p>
    <w:p>
      <w:r>
        <w:t xml:space="preserve">Walesin keskiosassa katujen hiekoituspalveluja leikataan 80 000 punnan säästöjen vuoksi.</w:t>
      </w:r>
    </w:p>
    <w:p>
      <w:r>
        <w:rPr>
          <w:b/>
          <w:u w:val="single"/>
        </w:rPr>
        <w:t xml:space="preserve">Asiakirjan numero 28530</w:t>
      </w:r>
    </w:p>
    <w:p>
      <w:r>
        <w:t xml:space="preserve">Tulppaanitornia suunnitellaan Lontoon horisonttiin</w:t>
      </w:r>
    </w:p>
    <w:p>
      <w:r>
        <w:t xml:space="preserve">Se on 305 metrin korkeudellaan Lontoon Cityn korkein pilvenpiirtäjä ja noin 3 jalkaa lyhyempi kuin Yhdistyneen kuningaskunnan korkein rakennus, Shard. Rakennuksessa on sisäisiä liukumäkiä ja rakennuksen ulkopuolella kulkevia liikkuvia läpinäkyviä koteloita, joissa kävijät voivat ratsastaa. Tornista tulee pelkkä vierailunähtävyys ilman toimistotiloja. Valtion koululaisille tarjotaan vuosittain noin 20 000 ilmaista vierailua. Näköalatorni kilpailee samankaltaisten maksullisten nähtävyyksien kanssa, joita alueella tarjoavat The Shard ja London Eye. Kukkamaisen rakennuksen suunnitellut arkkitehdit Foster + Partners sanovat haluavansa sen täydentävän viereistä Gherkinia, jonka toimisto on myös suunnitellut. Torni, joka on 180 metriä korkea, tunnetaan virallisesti nimellä 30 St Mary Axe, joka on sen katuosoite. Yrityksen perustaja ja toimitusjohtaja Norman Foster väitti, että Tulip olisi "kulttuurinen ja sosiaalinen maamerkki". Jacob J Safra, jonka Bury Street Properties -yhtiö rahoittaa hanketta, lisäsi: "Tulip täydentää ikonisen Gherkinin eleganssilla ja pehmeällä voimalla." Jos suunnittelulupa epätavallisen muotoiselle rakennukselle myönnetään, yritykset sanovat, että rakentaminen alkaisi vuonna 2020 ja hanke valmistuisi vuoteen 2025 mennessä.</w:t>
      </w:r>
    </w:p>
    <w:p>
      <w:r>
        <w:rPr>
          <w:b/>
        </w:rPr>
        <w:t xml:space="preserve">Yhteenveto</w:t>
      </w:r>
    </w:p>
    <w:p>
      <w:r>
        <w:t xml:space="preserve">Lontoossa on ollut Gherkin, Cheese Grater ja Walkie Talkie, ja nyt, jos suunnitelmat hyväksytään, uusi Tulip-niminen torni liittyy Lontoon horisonttiin.</w:t>
      </w:r>
    </w:p>
    <w:p>
      <w:r>
        <w:rPr>
          <w:b/>
          <w:u w:val="single"/>
        </w:rPr>
        <w:t xml:space="preserve">Asiakirjan numero 28531</w:t>
      </w:r>
    </w:p>
    <w:p>
      <w:r>
        <w:t xml:space="preserve">Adele-kappale soitetuin kappale Spotifyn brittiversiossa Isossa-Britanniassa</w:t>
      </w:r>
    </w:p>
    <w:p>
      <w:r>
        <w:t xml:space="preserve">Laulajalla oli myös toinen kappale, debyyttialbumilta 19 löytyvä Make You Feel My Love, top 10:ssä. Rihanna oli menestynein artisti kolmella kappaleella listalla, mukaan lukien What's My Name? (kahdeksan) ja Only Girl In The World (10). Myös Katy Perry pääsi listalle. Hänen kappaleensa Firework oli musiikin suoratoistopalvelun rundown sijalla 10. Jessie J:n Price Tag ja Do It Like A Dude olivat sijoilla neljä ja viisi. LMFAO:n Party Rock Anthem täydensi top 10:n kuudennella sijalla. Foster The Peoplen Pumped Up Kicks oli ykkönen Amerikassa, kun taas Espanjassa Jennifer Lopezin On The Floor oli soitetuin single. Adele oli Spotify-listan kärjessä myös Ranskassa ja Alankomaissa. Spotifyn top 10 Isossa-Britanniassa oli seuraava: 1. Adele - Rolling In The Deep 2. Bruno Mars - Grenade 3. Rihanna - S&amp;M 4. Jessie J ja B.o.B. - Price Tag 5. Jessie J - Do It Like A Dude (Explicit version) 6. LMFAO - Party Rock Anthem 7. Adele - Make You Feel My Love 8. Rihanna ja Drake - What's My Name? 9. Rihanna - Only Girl In The World 10. Katy Perry - Firework</w:t>
      </w:r>
    </w:p>
    <w:p>
      <w:r>
        <w:rPr>
          <w:b/>
        </w:rPr>
        <w:t xml:space="preserve">Yhteenveto</w:t>
      </w:r>
    </w:p>
    <w:p>
      <w:r>
        <w:t xml:space="preserve">Adelen kappale Rolling In The Deep on voittanut Bruno Marsin Grenaden ja Rihannan S&amp;M:n ja noussut Spotify UK:n vuoden 2011 soitetuimmaksi singleksi.</w:t>
      </w:r>
    </w:p>
    <w:p>
      <w:r>
        <w:rPr>
          <w:b/>
          <w:u w:val="single"/>
        </w:rPr>
        <w:t xml:space="preserve">Asiakirjan numero 28532</w:t>
      </w:r>
    </w:p>
    <w:p>
      <w:r>
        <w:t xml:space="preserve">Dark Overlord -hakkeri tunnustaa syyllisyytensä</w:t>
      </w:r>
    </w:p>
    <w:p>
      <w:r>
        <w:t xml:space="preserve">Dark Overlord (TDO) -hakkeriryhmä varasti tietoja useilta organisaatioilta ja vaati valtavia lunnaita niiden palauttamisesta. Wyatt otti yhteyttä uhreihin pyytääkseen maksuja, ja hänet saatiin kiinni tähän yhdistävän puhelinnumeron kautta. Ryhmän muut jäsenet ovat edelleen vapaalla jalalla. On epäselvää, kuinka monta jäsentä ryhmässä on. Wyatt pidätettiin vuonna 2017 Yhdistyneessä kuningaskunnassa, ja hänet luovutettiin Yhdysvaltoihin joulukuussa 2019. Häntä oli aiemmin tutkittu Cambridgen herttuattaren siskon Pippa Middletonin iCloud-tilin hakkeroinnista, mutta hänet vapautettiin ilman jatkotoimia. 39-vuotias tunnusti St Louisissa sijaitsevassa liittovaltion tuomioistuimessa syyllisyytensä syytteisiin identiteettivarkaudesta ja tietokonepetoksesta. Zoomin välityksellä pidetyssä kuulemisessa hän pyysi anteeksi ja sanoi tiettävästi, ettei hän halua enää koskaan nähdä tietokonetta loppuelämäänsä. Hän myönsi, että ryhmä oli saanut haltuunsa arkaluonteisia tietoja yrityksiltä ja uhkasi luovuttaa tiedot, elleivät yritykset maksaisi lunnaita 75 000 ja 350 000 dollarin välillä. Yksikään yritys ei maksanut, mutta hänet määrättiin maksamaan 1,1 miljoonan punnan korvaukset. Yhdysvaltain apulaisvaltakunnansyyttäjä Brian C Rabbitt sanoi: "Nathan Wyatt käytti teknisiä taitojaan amerikkalaisten yksityisten tietojen saalistamiseen ja hyödynsi heidän lääketieteellisten ja taloudellisten tietojensa arkaluontoisuutta oman henkilökohtaisen hyötynsä tavoitteluun". TDO on ilmoittanut olevansa vastuussa muun muassa seuraavista rikoksista:</w:t>
      </w:r>
    </w:p>
    <w:p>
      <w:r>
        <w:rPr>
          <w:b/>
        </w:rPr>
        <w:t xml:space="preserve">Yhteenveto</w:t>
      </w:r>
    </w:p>
    <w:p>
      <w:r>
        <w:t xml:space="preserve">Northamptonshireläinen mies, joka kuului hakkeriryhmään, joka varasti sairaalapotilaiden tietoja ja Netflix-ohjelmia, on tuomittu Yhdysvalloissa viideksi vuodeksi vankeuteen.</w:t>
      </w:r>
    </w:p>
    <w:p>
      <w:r>
        <w:rPr>
          <w:b/>
          <w:u w:val="single"/>
        </w:rPr>
        <w:t xml:space="preserve">Asiakirjan numero 28533</w:t>
      </w:r>
    </w:p>
    <w:p>
      <w:r>
        <w:t xml:space="preserve">Ranska Alpit: Mont Blancin lumivyöry tappoi kolme kiipeilijää.</w:t>
      </w:r>
    </w:p>
    <w:p>
      <w:r>
        <w:t xml:space="preserve">Etsintäkoirat löysivät keskiviikkona 33-vuotiaan englantilais-puolalaisen naisen ja 32-vuotiaan slovakialaisen naisen ruumiit. Heidän saksalainen oppaansa, 50, löydettiin torstaina. He olivat kiipeämässä 4 100 metrin korkeuteen Mont Mauditille, Mont Blancin huipulle, kun sortuva jää pyyhkäisi heidät pois. Kesti noin 36 tuntia ennen kuin hälytys heidän katoamisestaan nostettiin. Ranskan sisäministeri Bernard Cazeneuve sanoi, että tapauksen olosuhteita aletaan tutkia. Paikallisen vuoristopelastusryhmän johtaja Stephane Bozon sanoi, että hänen ryhmänsä oli saanut hälytyksen vasta keskiviikkoiltana. Kaksi muuta kiipeilijäryhmää, jotka olivat olleet samalla alueella, kertoivat, ettei kukaan ollut jäänyt lumivyöryn alle. Pelastustöihin osallistui noin 15 pelastajaa, kaksi koiraa ja helikopteri, ja uhrien vapauttamiseen jäästä käytettiin moottorisahoja. Mont Blancin vuoristo on vaeltajien ja kiipeilijöiden suosiossa, mutta se on Euroopan tappavin vuoristo, jossa kuolee vuosittain noin 50 ihmistä. Cazeneuve sanoi, että Ranskassa on tapahtunut kahdeksan kuolemaan johtanutta vuoristo-onnettomuutta pelkästään viime lauantain jälkeen, kertoo uutistoimisto Associated Press. Brittiläinen laskuvarjohyppääjä kuoli, kun hänen laskuvarjonsa ei auennut hypyn aikana lähellä Mont Blancia sijaitsevan Sallanchesin lähellä 7. elokuuta. David Reader, 25, sai vakavia päävammoja ja kuoli sairaalassa Annecyssä seuraavana päivänä.</w:t>
      </w:r>
    </w:p>
    <w:p>
      <w:r>
        <w:rPr>
          <w:b/>
        </w:rPr>
        <w:t xml:space="preserve">Yhteenveto</w:t>
      </w:r>
    </w:p>
    <w:p>
      <w:r>
        <w:t xml:space="preserve">Etsijät ovat löytäneet kahden naiskiipeilijän ja heidän miesoppaansa ruumiit Mont Blancilta Ranskan Alpeilla varhain tiistaina tapahtuneen lumivyöryn jälkeen.</w:t>
      </w:r>
    </w:p>
    <w:p>
      <w:r>
        <w:rPr>
          <w:b/>
          <w:u w:val="single"/>
        </w:rPr>
        <w:t xml:space="preserve">Asiakirjan numero 28534</w:t>
      </w:r>
    </w:p>
    <w:p>
      <w:r>
        <w:t xml:space="preserve">BHF:n mukaan 28 000:lla Walesissa saattaa olla vialliset sydängeenit.</w:t>
      </w:r>
    </w:p>
    <w:p>
      <w:r>
        <w:t xml:space="preserve">British Heart Foundation Cymru (BHF) kertoo, että Walesissa kuolee vuosittain noin 30 alle 35-vuotiasta odottamatta sydänongelmiin. Se haluaa tutkimuksia geenien tunnistamiseksi. BHF:n mukaan se voisi suojella lapsia tuntemattomilta sairauksilta ja tarjota uusia hoitoja. Hyväntekeväisyysjärjestö väittää, että PHG-säätiön tieteellisten tutkijoiden aiemmat arviot, joiden mukaan jopa 18 000 walesilaista ihmistä voisi elää löytämättömien geenivirheiden kanssa, saattavat olla virheellisiä alidiagnoosien vuoksi. Sen mukaan ihmiset, joilla on perinnöllinen sydänsairaus, voivat siirtää sen lapsilleen, ja sen Fight for Every Heartbeat -kampanja pyrkii tuomaan ongelman esiin. BHF:n lääketieteellinen johtaja professori Peter Weissberg sanoi: "Meidän on kiireesti nopeutettava perinnöllisten sydänsairauksien tutkimusta. "Viime vuosina tutkijat ovat edistyneet huomattavasti joidenkin perinnöllisiä sydänsairauksia aiheuttavien geenien tunnistamisessa. "Geneettinen testi voi pelastaa sairastuneen vanhemman lapsen hengen. Nyt tarvitaan kipeästi lisätutkimuksia, jotta kaikki näitä tappavia sairauksia aiheuttavat geenit voitaisiin tunnistaa."</w:t>
      </w:r>
    </w:p>
    <w:p>
      <w:r>
        <w:rPr>
          <w:b/>
        </w:rPr>
        <w:t xml:space="preserve">Yhteenveto</w:t>
      </w:r>
    </w:p>
    <w:p>
      <w:r>
        <w:t xml:space="preserve">Walesissa arviolta 28 000 ihmistä saattaa elää viallisilla geeneillä, sanoo hyväntekeväisyysjärjestö, joka on vaatinut lisää tutkimusta perinnöllisistä sydänvaivoista.</w:t>
      </w:r>
    </w:p>
    <w:p>
      <w:r>
        <w:rPr>
          <w:b/>
          <w:u w:val="single"/>
        </w:rPr>
        <w:t xml:space="preserve">Asiakirjan numero 28535</w:t>
      </w:r>
    </w:p>
    <w:p>
      <w:r>
        <w:t xml:space="preserve">Työt alkavat tulvavaurioituneella sillalla Lintonin ja Collinghamin välillä</w:t>
      </w:r>
    </w:p>
    <w:p>
      <w:r>
        <w:t xml:space="preserve">Lintonin ja Collinghamin välinen silta lähellä Wetherbyä Länsi-Yorkshiren osavaltiossa suljettiin 27. joulukuuta, koska Wharfe-joen tulva teki sillasta vaarallisen. Tilapäistä tietä rakennetaan raskaita koneita varten sillan vakauttamiseksi, kertoi Leedsin kaupunginvaltuusto. Joulukuun lopun rankkasateet tulvivat monia alueita Pohjois-Englannissa, myös Leedsissä ja Yorkissa. Gary Bartlett neuvoston tielaitokselta sanoi, että sillan osat putosivat noin 20 senttimetriä tulvaveden heikennettyä sen perustuksia. Työt kestävät neuvoston mukaan "useita kuukausia". Tulvat vahingoittivat yli 100 siltaa Länsi-Yorkshiressä, ja yksi silta romahti osittain Tadcasterissa Pohjois-Yorkshiressä. Lintonin ja Collinghamin välisen sillan sulkeminen on jakanut nämä kaksi kylää ja aiheuttanut muutoksia bussiliikenteeseen.</w:t>
      </w:r>
    </w:p>
    <w:p>
      <w:r>
        <w:rPr>
          <w:b/>
        </w:rPr>
        <w:t xml:space="preserve">Yhteenveto</w:t>
      </w:r>
    </w:p>
    <w:p>
      <w:r>
        <w:t xml:space="preserve">Vahingoittuneen sillan korjaustyöt on aloitettu. Silta on ollut suljettuna sen jälkeen, kun 26. joulukuuta sattunut tulva vaurioitti sen perustuksia.</w:t>
      </w:r>
    </w:p>
    <w:p>
      <w:r>
        <w:rPr>
          <w:b/>
          <w:u w:val="single"/>
        </w:rPr>
        <w:t xml:space="preserve">Asiakirjan numero 28536</w:t>
      </w:r>
    </w:p>
    <w:p>
      <w:r>
        <w:t xml:space="preserve">Poika, 16, syytetty Telfordin puukotuksen jälkeen</w:t>
      </w:r>
    </w:p>
    <w:p>
      <w:r>
        <w:t xml:space="preserve">Uhri, 17-vuotias poika, löydettiin maanantaina Waltondalesta, Woodsidesta, Telfordissa, Shropshiren osavaltiossa, ja hän on ollut sairaalassa vakavien vammojen vuoksi. 16-vuotias ilmestyi Kidderminsterin tuomaristuomioistuimeen syytettynä vakavasta ruumiinvammasta ja veitsen hallussapidosta. Hänet vangittiin, ja hänen on määrä saapua Shrewsburyn kruununoikeuteen 18. maaliskuuta. Connor Shepherd, 18, Willowfieldistä, Telfordista, jota syytettiin törkeästä ruumiinvammantuottamuksesta ja veitsen hallussapidosta, on myös määrä saapua oikeuteen samana päivänä. Toinen pidätetty 20-vuotias mies päästettiin vapaaksi tutkinnan ajaksi. Seuraa BBC West Midlandsia Facebookissa ja Twitterissä ja tilaa paikalliset uutispäivitykset suoraan puhelimeesi.</w:t>
      </w:r>
    </w:p>
    <w:p>
      <w:r>
        <w:rPr>
          <w:b/>
        </w:rPr>
        <w:t xml:space="preserve">Yhteenveto</w:t>
      </w:r>
    </w:p>
    <w:p>
      <w:r>
        <w:t xml:space="preserve">16-vuotiasta poikaa vastaan on nostettu syyte sen jälkeen, kun teini-ikäinen löydettiin puukotusvammojen kanssa.</w:t>
      </w:r>
    </w:p>
    <w:p>
      <w:r>
        <w:rPr>
          <w:b/>
          <w:u w:val="single"/>
        </w:rPr>
        <w:t xml:space="preserve">Asiakirjan numero 28537</w:t>
      </w:r>
    </w:p>
    <w:p>
      <w:r>
        <w:t xml:space="preserve">Wrexhamin neuvosto kuulee kadunvarsipysäköintimaksuista</w:t>
      </w:r>
    </w:p>
    <w:p>
      <w:r>
        <w:t xml:space="preserve">Tällä hetkellä ei peritä maksuja, mutta suunnitelmien mukaan kello 9.00-18.00 välisenä aikana perittäisiin 50 pennin maksu puolelta tunnilta ja kello 18.00 jälkeen keskiyöhön asti 50 pennin kiinteä maksu. Jotkut kauppiaat ja paikallinen liikenainen Stephanie Booth ovat arvostelleet järjestelmää. Aikataulua ei ole annettu. Tiistaina käsitellyssä raportissa väitetään, että pysäköinnin "tehokas tarkistaminen" oli "ratkaisevan tärkeää" palvelujen parantamiseksi ja sen varmistamiseksi, että Wrexham "pysyy elinvoimaisena ja taloudellisesti vauraana paikkana tässä vaikeassa ja haastavassa taloudellisessa tilanteessa". Virkamiehet uskovat, että parempi pysäköinninhallinta lisää paikkojen vaihtuvuutta, mikä puolestaan parantaa kuluttajien viihtyvyyttä. Raportin mukaan se myös helpottaa toimituksia ja vähentää ruuhkia, onnettomuuksia ja saastumista. "Suuren kysynnän" alueiksi, joista voitaisiin periä maksuja, on määritelty seuraavat alueet: Ehdotettuja muutoksia sovellettaisiin maanantaista lauantaihin kello 8.00-18.00 välisenä aikana. Lisäksi ehdotetaan, että pysäköintialueiden maksuaikoja, jotka nykyisin ovat klo 8.00-17.00, pidennettäisiin klo 18.00 asti ja että klo 18.00 ja keskiyö välisenä aikana perittäisiin 50 pennin kiinteä maksu. Kun kuuleminen on päättynyt, päätös annetaan neuvoston johtokunnan käsiteltäväksi.</w:t>
      </w:r>
    </w:p>
    <w:p>
      <w:r>
        <w:rPr>
          <w:b/>
        </w:rPr>
        <w:t xml:space="preserve">Yhteenveto</w:t>
      </w:r>
    </w:p>
    <w:p>
      <w:r>
        <w:t xml:space="preserve">Wrexhamin kaupunginvaltuutetut ovat päättäneet kuulla "virallisesti ja perusteellisesti" yritysten omistajia ja kauppiaita suunnitelmista periä maksu kadunvarsipysäköinnistä.</w:t>
      </w:r>
    </w:p>
    <w:p>
      <w:r>
        <w:rPr>
          <w:b/>
          <w:u w:val="single"/>
        </w:rPr>
        <w:t xml:space="preserve">Asiakirjan numero 28538</w:t>
      </w:r>
    </w:p>
    <w:p>
      <w:r>
        <w:t xml:space="preserve">Lowestoft Air Festival peruttu rahapulan vuoksi</w:t>
      </w:r>
    </w:p>
    <w:p>
      <w:r>
        <w:t xml:space="preserve">Tapahtuman kävijämäärät laskivat kesäkuussa, ja järjestäjät sanoivat, ettei tapahtumaa järjestetä ensi vuonna, ellei rahaa saada saderahastoon. Järjestäjät toivoivat keräävänsä 60 000 puntaa, kun he tapasivat paikallisia yrityksiä perjantaina. Puolet rahoista tarjottiin, mutta se ei riittänyt, ja järjestäjät vahvistivat, ettei festivaalia järjestetä. Festivaalin toimitusjohtaja Paul Bayfield sanoi, ettei hänellä "ollut muuta vaihtoehtoa" kuin perua tapahtuma. "Olisi ollut taloudellisesti täysin vastuutonta jatkaa show'ta ensi vuonna, sillä jos sama sää olisi iskenyt, meillä ei olisi ollut rahaa maksaa kaikille toimittajillemme", hän sanoi.</w:t>
      </w:r>
    </w:p>
    <w:p>
      <w:r>
        <w:rPr>
          <w:b/>
        </w:rPr>
        <w:t xml:space="preserve">Yhteenveto</w:t>
      </w:r>
    </w:p>
    <w:p>
      <w:r>
        <w:t xml:space="preserve">Jopa 240 000 ihmistä houkuttelevan Lowestoft Air Festival -tapahtuman järjestäjät eivät ole onnistuneet saamaan rahoitusta, jota tarvitaan tapahtuman järjestämiseen vuonna 2013.</w:t>
      </w:r>
    </w:p>
    <w:p>
      <w:r>
        <w:rPr>
          <w:b/>
          <w:u w:val="single"/>
        </w:rPr>
        <w:t xml:space="preserve">Asiakirjan numero 28539</w:t>
      </w:r>
    </w:p>
    <w:p>
      <w:r>
        <w:t xml:space="preserve">Nainen tuomittiin Washingtonin asemiehen auttamisesta</w:t>
      </w:r>
    </w:p>
    <w:p>
      <w:r>
        <w:t xml:space="preserve">Michelle Wrightson auttoi John Deesiä leikkaamaan hiuksensa ja muuttamaan autonsa väriä sen jälkeen, kun hän oli ampunut miehen Washingtonin kadulla lokakuussa 2019. Aiemmassa Newcastle Crown Courtissa järjestetyssä kuulemisessa Wrightson, 38, Gill Crescent Southista, Fencehousesista, myönsi rikoksentekijän avustamisen. Hänet on nyt tuomittu 22 kuukauden vankeusrangaistukseen, joka on ehdollinen kahdeksi vuodeksi. Dees, joka myöhemmin vangittiin murhayrityksestä, ampui uhriaan, jonka kanssa hänellä oli ollut riita, "vilkkaalla" kadulla päivällä. Sen jälkeen hän vieraili Wrightsonin luona, joka antoi hänelle leikkurisarjan, jolla hän ajeli hiuksensa ja partansa pois. Kaksikko yritti myös peittää Deesin jälkiä poistamalla hänen autonsa mustan metallinhohtoisen päällysteen ja kuorimalla vinyylitarroja, jotka he heittivät roskiin. Ylikonstaapeli Steven Brown Northumbrian poliisista sanoi, että Wrightson oli "vapaaehtoisesti avustanut" Deesiä tämän tehtyään "kauhistuttavan rikoksen".</w:t>
      </w:r>
    </w:p>
    <w:p>
      <w:r>
        <w:rPr>
          <w:b/>
        </w:rPr>
        <w:t xml:space="preserve">Yhteenveto</w:t>
      </w:r>
    </w:p>
    <w:p>
      <w:r>
        <w:t xml:space="preserve">Nainen, joka auttoi ampujaa tämän paettua ampumapaikalta, on saanut ehdollisen tuomion.</w:t>
      </w:r>
    </w:p>
    <w:p>
      <w:r>
        <w:rPr>
          <w:b/>
          <w:u w:val="single"/>
        </w:rPr>
        <w:t xml:space="preserve">Asiakirjan numero 28540</w:t>
      </w:r>
    </w:p>
    <w:p>
      <w:r>
        <w:t xml:space="preserve">Coventryn BP-huoltamon puukotuksesta nostettu murhasyyte</w:t>
      </w:r>
    </w:p>
    <w:p>
      <w:r>
        <w:t xml:space="preserve">Pavandeep Daudher, 19, löydettiin vakavasti loukkaantuneena BP:n korjaamolta Lockhurst Lanella tiistaina noin klo 23.00 BST. Ruumiinavauksessa todettiin, että hän kuoli vasempaan reiteen saamaansa puukoniskuun. Ethan Lilley, 22, Queen Isabels Avenuelta, Cheylesmoresta, sai syytteen murhasta, ja hänet on määrätty tutkintavankeuteen maanantaiksi, West Midlandsin poliisi kertoi. Toinen 33-vuotias mies, joka pidätettiin murhasta epäiltynä perjantaina, on vapautettu ehdollisella takuita vastaan lisätutkimuksia odotettaessa.</w:t>
      </w:r>
    </w:p>
    <w:p>
      <w:r>
        <w:rPr>
          <w:b/>
        </w:rPr>
        <w:t xml:space="preserve">Yhteenveto</w:t>
      </w:r>
    </w:p>
    <w:p>
      <w:r>
        <w:t xml:space="preserve">Miestä on syytetty murhasta Coventryssä tapahtuneen kuolemaan johtaneen puukotuksen jälkeen.</w:t>
      </w:r>
    </w:p>
    <w:p>
      <w:r>
        <w:rPr>
          <w:b/>
          <w:u w:val="single"/>
        </w:rPr>
        <w:t xml:space="preserve">Asiakirjan numero 28541</w:t>
      </w:r>
    </w:p>
    <w:p>
      <w:r>
        <w:t xml:space="preserve">Mitä seuraavaksi Tata Steelin työntekijöille?</w:t>
      </w:r>
    </w:p>
    <w:p>
      <w:r>
        <w:t xml:space="preserve">Simon JackYritystoimittaja Näin ollen jäljelle jää 10 000 työntekijää, joiden tulevaisuus saattaa riippua siitä, kuinka paljon Yhdistyneen kuningaskunnan hallitus haluaa osallistua terästeollisuuden toimintaan. Vaikka työntekijät ja ammattiliitot vaativat hallituksen apua, tämä ei ole tulos, jota he toivoivat. He olivat toivoneet saavansa tukea Tatalta kunnianhimoiselle tervehdyttämissuunnitelmalleen, jonka mukaan satojen miljoonien tappiot muutettaisiin voitollisiksi kahdessa vuodessa Tatan lisäinvestointien avulla. Suunnitelma hylättiin eilen illalla "mahdottomana" ja "riskialttiina". Tata sanoo haluavansa myydä "ajallisesti rajoitetulla tavalla" - toisin sanoen pirun nopeasti - mikä on ymmärrettävää, jos tappiota tulee miljoona puntaa päivässä. Tata vakuuttaa, ettei se jätä liiketoimintaa pulaan, ja viittaa Libertyn ja Greybullin kauppoihin todisteena. Kyseiset yritykset saattavat ostaa lisää osia ja osia, mutta on hyvin epäilevää, että kummallakaan niistä olisi tarpeeksi voimaa tai halua ottaa haltuunsa Port Talbotin ja sen 4 000 työntekijän suuruusluokan yritys. Jäljelle jää Yhdistyneen kuningaskunnan hallitus. Se sanoo haluavansa tutkia "kaikkia toteuttamiskelpoisia vaihtoehtoja", mutta on hyvin haluton sisällyttämään tilapäistä tai osittaista kansallistamista toteuttamiskelpoisen määritelmään. Skotlannin hallitus otti tilapäisesti omistukseensa Tatan Lanarkshiren toimipaikat auttaakseen Libertyn kanssa tehtävää kauppaa, mutta se oli paljon pienemmässä mittakaavassa. Tällä hetkellä Port Talbotin työntekijöiden paras toivo on tuhoutunut, koska heillä ei ole varasuunnitelmaa ja aika käy vähiin. Ei mikään lohdullinen yhdistelmä.</w:t>
      </w:r>
    </w:p>
    <w:p>
      <w:r>
        <w:rPr>
          <w:b/>
        </w:rPr>
        <w:t xml:space="preserve">Yhteenveto</w:t>
      </w:r>
    </w:p>
    <w:p>
      <w:r>
        <w:t xml:space="preserve">Tata Steelillä on Yhdistyneessä kuningaskunnassa 15 000 työntekijää. Heistä 5 000 työskentelee Lanarkshiren ja Scunthorpen tehtailla, joita ollaan myymässä Liberty Groupille ja Greybull Capitalille.</w:t>
      </w:r>
    </w:p>
    <w:p>
      <w:r>
        <w:rPr>
          <w:b/>
          <w:u w:val="single"/>
        </w:rPr>
        <w:t xml:space="preserve">Asiakirjan numero 28542</w:t>
      </w:r>
    </w:p>
    <w:p>
      <w:r>
        <w:t xml:space="preserve">Kirkleesin neuvoston kirjastopalvelujen kuuleminen alkaa</w:t>
      </w:r>
    </w:p>
    <w:p>
      <w:r>
        <w:t xml:space="preserve">Valtuusto sanoo, että sen on löydettävä uusia tapoja hoitaa 26 kirjastoaan, jotta se voi vähentää palveluun käytettäviä varoja 5,7 miljoonasta punnasta 3,2 miljoonaan puntaan seuraavien kolmen vuoden aikana. Ehdotusten joukossa on muun muassa kirjastojen luovuttaminen vapaaehtoisryhmille. Neuvosto on leikannut kokonaisbudjettiaan 83 miljoonalla punnalla vuodesta 2011, mutta sen on säästettävä vielä 69 miljoonaa puntaa vuoteen 2017/18 mennessä. 12 viikkoa kestävä kuuleminen jatkuu 10. huhtikuuta asti. Resursseista vastaava kabinettijäsen Graham Turner sanoi: "Talouden laskusuhdanne on merkinnyt sitä, että kirjastopalvelun on nyt tarjottava palveluja huomattavasti pienemmällä budjetilla, ja meidän on tarkasteltava uusia toimintatapoja varmistaaksemme tehokkaan ja kattavan palvelun säilymisen." "Kirjastopalvelun on nyt tarjottava palveluja huomattavasti pienemmällä budjetilla." Neuvosto on ehdottanut kolmea mallia kirjastojen ylläpitämiseksi: kaupunginkirjastot, joissa on vähintään kaksi palkattua työntekijää ja vapaaehtoiset tukena; yhteisötukikirjastot, joissa on yksi palkattu työntekijä ja vapaaehtoiset tukena; ja yhteisöhallinnoidut kirjastot, joita hallinnoisivat vapaaehtoiset kaupunginkirjastojen tuella ja joissa olisi vapaaehtoisia työntekijöitä.</w:t>
      </w:r>
    </w:p>
    <w:p>
      <w:r>
        <w:rPr>
          <w:b/>
        </w:rPr>
        <w:t xml:space="preserve">Yhteenveto</w:t>
      </w:r>
    </w:p>
    <w:p>
      <w:r>
        <w:t xml:space="preserve">Kirkleesin kirjastopalvelujen tulevaisuutta koskeva julkinen kuuleminen on alkanut, kun neuvosto pyrkii leikkaamaan 2,5 miljoonaa puntaa talousarviostaan vuoteen 2018 mennessä.</w:t>
      </w:r>
    </w:p>
    <w:p>
      <w:r>
        <w:rPr>
          <w:b/>
          <w:u w:val="single"/>
        </w:rPr>
        <w:t xml:space="preserve">Asiakirjan numero 28543</w:t>
      </w:r>
    </w:p>
    <w:p>
      <w:r>
        <w:t xml:space="preserve">Coronavirus: Mansaaren klusterissa tunnistettiin kaksi uutta tapausta.</w:t>
      </w:r>
    </w:p>
    <w:p>
      <w:r>
        <w:t xml:space="preserve">Tartunnan aiheuttaja on henkilö, joka oli palannut saarelle Luoteis-Englannista. Pääministeri Howard Quayle kertoi, että parin positiiviset tulokset vahvistettiin keskiviikkoiltana. Molemmat olivat läheisiä kontakteja henkilöihin, joiden testit olivat viime viikolla olleet positiivisia ja jotka olivat saaneet oireita ollessaan jo eristyksissä. Maaliskuun jälkeen saarella on ollut yhteensä 366 vahvistettua Covid-19-tapausta. Tällä hetkellä on yhdeksän aktiivista tapausta, joista yhtä hoidetaan sairaalassa. Quayle sanoi, että uudet tapaukset ovat esimerkki siitä, miksi kontaktien jäljittäminen ja korkean riskin omaavien ihmisten ohjaaminen eristämään itsensä on niin tärkeää. "Se on auttanut meitä rajaamaan tautiryhmän ja saamaan sen hallintaan", hän lisäsi. Viruksen nykyistä leviämistä saarella ei luokitella hallitsemattomaksi yhteisölliseksi tartunnaksi, koska tautiryhmän alkuperä on tunnistettu. Seuraa BBC Isle of Mania Facebookissa ja Twitterissä. Voit myös lähettää juttuideoita osoitteeseen northwest.newsonline@bbc.co.uk</w:t>
      </w:r>
    </w:p>
    <w:p>
      <w:r>
        <w:rPr>
          <w:b/>
        </w:rPr>
        <w:t xml:space="preserve">Yhteenveto</w:t>
      </w:r>
    </w:p>
    <w:p>
      <w:r>
        <w:t xml:space="preserve">Mansaarella on todettu kaksi uutta koronavirustapausta, ja tapauksia on nyt yhteensä seitsemän.</w:t>
      </w:r>
    </w:p>
    <w:p>
      <w:r>
        <w:rPr>
          <w:b/>
          <w:u w:val="single"/>
        </w:rPr>
        <w:t xml:space="preserve">Asiakirjan numero 28544</w:t>
      </w:r>
    </w:p>
    <w:p>
      <w:r>
        <w:t xml:space="preserve">MTV paljastaa listan uusista muusikoista, joita kannattaa seurata vuonna 2013</w:t>
      </w:r>
    </w:p>
    <w:p>
      <w:r>
        <w:t xml:space="preserve">Greg CochraneNewsbeat-musiikkitoimittaja Muita ehdokkaita vuosittaisella listalla ovat muun muassa elektroninen duo Disclosure, lontoolainen MC K Koke ja lauluntekijä Tom Odell. Mukana ovat myös dublinilainen Kodaline-yhtye, poppari Little Nikki ja itälontoolainen urbaani ryhmä Rascals. Teinilaulaja Ebony Day täydentää listaa. Ebony oli ehdolla voitettuaan MTV:n brand new unsigned -palkinnon. Guildfordissa asuva 19-vuotias laulaja on kerännyt miljoonia katselukertoja nettiin julkaisemillaan cover-videoilla. Ehdokkuuden julkistamista juhlistettiin keikalla Lontoon Forumissa, jonka pääesiintyjinä olivat DJ Fresh, Rascals ja K Koke. Viidettä kertaa järjestettävässä listassa ovat aiemmin esiintyneet muun muassa Lady Gaga, Adele ja Justin Bieber. Voittaja julkistetaan yleisöäänestyksen jälkeen 1. helmikuuta 2013.</w:t>
      </w:r>
    </w:p>
    <w:p>
      <w:r>
        <w:rPr>
          <w:b/>
        </w:rPr>
        <w:t xml:space="preserve">Yhteenveto</w:t>
      </w:r>
    </w:p>
    <w:p>
      <w:r>
        <w:t xml:space="preserve">Räppäri Angel Haze, kolmikko Haim ja laulaja Gabrielle Aplin ovat yksi niistä kymmenestä artistista, jotka MTV on valinnut vuoden 2013 parhaiksi uusiksi artisteiksi.</w:t>
      </w:r>
    </w:p>
    <w:p>
      <w:r>
        <w:rPr>
          <w:b/>
          <w:u w:val="single"/>
        </w:rPr>
        <w:t xml:space="preserve">Asiakirjan numero 28545</w:t>
      </w:r>
    </w:p>
    <w:p>
      <w:r>
        <w:t xml:space="preserve">Poliisi etsii kuutta pakenevaa kuorma-auton perävaunusta Lincolnshiressä</w:t>
      </w:r>
    </w:p>
    <w:p>
      <w:r>
        <w:t xml:space="preserve">Se tapahtui A17-tiellä Fosdyken lähellä noin kello 01:20 GMT. Kaksi ihmistä on pidätetty epäiltynä laittomasta maahantulosta Yhdistyneeseen kuningaskuntaan. Poliisin mukaan muut nähtiin viimeksi menossa kohti Holbeachia, ja he saattavat nyt olla Moulton Seas Endin alueella. Poliisit varoittivat, että he saattavat tarvita lääketieteellistä hoitoa. Komisario Andy Morrice Lincolnshiren poliisista sanoi: "Pyydämme asukkaita tarkistamaan ulkorakennuksensa ja puutarhansa. Jos joku näkee jonkun käyttäytyvän epäilyttävästi, hänen tulisi soittaa meille." Lisää uutisia ja tarinoita Lincolnshirestä Maanantaina kävi ilmi, että neljä Iranin kansalaista pidätettiin sen jälkeen, kun vene oli rantautunut Mablethorpen lähelle joulukuun alussa. Poliisin mukaan 29- ja 30-vuotiaat sekä kaksi 31-vuotiasta miestä pidätettiin epäiltynä laittomasta maahantulosta Yhdistyneeseen kuningaskuntaan. Aiheeseen liittyvät Internet-linkit Lincolnshiren poliisi</w:t>
      </w:r>
    </w:p>
    <w:p>
      <w:r>
        <w:rPr>
          <w:b/>
        </w:rPr>
        <w:t xml:space="preserve">Yhteenveto</w:t>
      </w:r>
    </w:p>
    <w:p>
      <w:r>
        <w:t xml:space="preserve">Etsinnät ovat käynnissä sen jälkeen, kun poliisi sai ilmoituksen kahdeksasta ihmisestä, jotka pakenivat kuorma-auton perävaunusta Lincolnshiressä.</w:t>
      </w:r>
    </w:p>
    <w:p>
      <w:r>
        <w:rPr>
          <w:b/>
          <w:u w:val="single"/>
        </w:rPr>
        <w:t xml:space="preserve">Asiakirjan numero 28546</w:t>
      </w:r>
    </w:p>
    <w:p>
      <w:r>
        <w:t xml:space="preserve">Bolivia tutkii 35 kondorin kuolemaa</w:t>
      </w:r>
    </w:p>
    <w:p>
      <w:r>
        <w:t xml:space="preserve">Viranomaiset sanovat pelkäävänsä, että eläimet - 17 urosta ja 18 naarasta - ovat saattaneet kuolla myrkytykseen. Andien kondori (Vultur gryphus) on yksi suurimmista lentävistä linnuista, ja sen siipien kärkiväli on jopa 3,2 metriä. Joulukuussa sen uhanalaisuustaso nostettiin "haavoittuvaksi" "lähes uhanalaisesta". Kansainvälinen luonnonsuojeluliitto päivitti Andien kondorin asemaa vuosittain päivitettävässä punaisessa luettelossaan, jossa arvioidaan eläinten, sienten ja kasvien selviytymisnäkymiä. Andien kondorit ovat haaskalintuja ja syövät pääasiassa raatoja eli kuolleiden eläinten mädäntynyttä lihaa, ja pelkona on, että ne ovat saattaneet syödä myrkytettyjä raatoja. "Alueella on kuollut vuohi, ja myös kolme koiraa on kuollut, joten on todennäköistä, että myrkky on syyllinen", ympäristöasioiden varaministeri Magín Herrera sanoi. Tarijan kuvernööri Adrián Oliva sanoi, että maanviljelijät ja paikalliset elivät sopusoinnussa kondorien kanssa, mikä viittaa siihen, etteivät he olisi myrkyttäneet lintuja tarkoituksella. Ornitologeista, eläinlääkäreistä ja lakimiehistä koostuva ryhmä tutkii asiaa tarkemmin. Haluat ehkä katsoa:</w:t>
      </w:r>
    </w:p>
    <w:p>
      <w:r>
        <w:rPr>
          <w:b/>
        </w:rPr>
        <w:t xml:space="preserve">Yhteenveto</w:t>
      </w:r>
    </w:p>
    <w:p>
      <w:r>
        <w:t xml:space="preserve">Bolivia on lähettänyt asiantuntijaryhmän eteläiseen Tarijan maakuntaan tutkimaan asiaa sen jälkeen, kun 35 kondoria löydettiin kuolleena viime päivinä.</w:t>
      </w:r>
    </w:p>
    <w:p>
      <w:r>
        <w:rPr>
          <w:b/>
          <w:u w:val="single"/>
        </w:rPr>
        <w:t xml:space="preserve">Asiakirjan numero 28547</w:t>
      </w:r>
    </w:p>
    <w:p>
      <w:r>
        <w:t xml:space="preserve">Sotshin kisat: Georgia protestoi, kun Venäjä laajentaa rajavyöhykettä</w:t>
      </w:r>
    </w:p>
    <w:p>
      <w:r>
        <w:t xml:space="preserve">Sen mukaan Venäjä on luonut uuden vyöhykkeen 11 kilometrin päähän Abhasian sisäpuolelle läheisessä Sotshissa pidettävien talviolympialaisten ajaksi. Georgian hallitus ilmaisi "syvän huolensa" laittomasta laajentumisesta. Venäjä on yksi niistä harvoista maista, jotka tunnustavat Abhasian itsenäiseksi valtioksi sen jälkeen, kun se irtautui Georgiasta. Se toteuttaa olympialaisten historian suurimman turvallisuusoperaation Sotshissa, joka sijaitsee alle 40 kilometrin päässä Abhasian rannikolta Mustanmeren rannikolla. Terrori-iskujen suurimpana uhkana pidetään Kaukasusvuorilla toimivia islamistisia taistelijoita. Abhasian turvallisuusjoukot partioivat uudella rajavyöhykkeellä, ja paikallisilla asukkailla on oltava aina mukanaan henkilökortti. Abhasia ja Georgian toinen irtautunut alue Etelä-Ossetia saavat taloudellista tukea Moskovasta ja ovat Venäjän sotilaallisen suojelun alla. Venäjällä ja Georgialla ei ole ollut diplomaattisuhteita Etelä-Ossetiasta vuonna 2008 käydyn lyhyen sodan jälkeen, vaikka taloussuhteet on osittain palautettu Georgian vuonna 2012 tapahtuneen hallituksen vaihdoksen jälkeen. Venäjän viranomaiset eivät vahvistaneet rajansiirtoa, mutta Georgian ulkoministeriö ilmoitti, että se kestää 21. maaliskuuta asti, jolloin olympialaiset ja paralympialaiset ovat päättyneet.</w:t>
      </w:r>
    </w:p>
    <w:p>
      <w:r>
        <w:rPr>
          <w:b/>
        </w:rPr>
        <w:t xml:space="preserve">Yhteenveto</w:t>
      </w:r>
    </w:p>
    <w:p>
      <w:r>
        <w:t xml:space="preserve">Georgia on protestoinut sen jälkeen, kun Venäjä laajensi väliaikaisesti olympialaisten turvallisuusvyöhykettään Georgian Georgiasta irtautuneelle Abhasian alueelle.</w:t>
      </w:r>
    </w:p>
    <w:p>
      <w:r>
        <w:rPr>
          <w:b/>
          <w:u w:val="single"/>
        </w:rPr>
        <w:t xml:space="preserve">Asiakirjan numero 28548</w:t>
      </w:r>
    </w:p>
    <w:p>
      <w:r>
        <w:t xml:space="preserve">Lasten mielenterveyspalvelujen odotusajat eivät ole riittävän hyviä Grampianissa</w:t>
      </w:r>
    </w:p>
    <w:p>
      <w:r>
        <w:t xml:space="preserve">Aberdeenissa ja Aberdeenshiressä on kuulemma tapahtunut parannuksia, mutta jotkut Morayn lapset odottavat arviointia jopa 29 viikkoa. Terveyslautakunta suunnittelee uudelleen lasten mielenterveyspalveluja. Amanda Croft kertoi BBC Scotlandille, että jatkuvat uudet investoinnit vaikuttaisivat asiaan. Aberdeeniin on tarkoitus avata uusi laitos myöhemmin tänä vuonna. Toimitusjohtaja sanoi nykyisistä paikallisista odotusajoista: "Siksi olemme investoineet miljoona puntaa seuraavien viiden vuoden aikana. "Voitte kysyä, miksi emme ole investoineet sitä aikaisemmin ja miksi emme investoi sitä kerralla. "Tiedämme, että saamme työvoimaa seuraavien viiden vuoden aikana, joten investoimme sen realistisesti. "Kun avaamme kesäkuussa uudet tilat, lääkärit voivat työskennellä yhdessä paikassa ja tehdä yhden luukun palveluja. Aiemmin lasten on pitänyt mennä kolmeen tai neljään eri paikkaan kaupungissa." Hän lisäsi, että Morayn parannustyöllä pyritään tehostamaan lasten auttamispolkuja ja parantamaan niiden toimivuutta lasten kannalta.</w:t>
      </w:r>
    </w:p>
    <w:p>
      <w:r>
        <w:rPr>
          <w:b/>
        </w:rPr>
        <w:t xml:space="preserve">Yhteenveto</w:t>
      </w:r>
    </w:p>
    <w:p>
      <w:r>
        <w:t xml:space="preserve">NHS Grampianin pääjohtaja on sanonut, ettei ole tarpeeksi hyvä, että joitakin lasten mielenterveyspalveluiden odotusaikoja koskevia tavoitteita ei saavuteta.</w:t>
      </w:r>
    </w:p>
    <w:p>
      <w:r>
        <w:rPr>
          <w:b/>
          <w:u w:val="single"/>
        </w:rPr>
        <w:t xml:space="preserve">Asiakirjan numero 28549</w:t>
      </w:r>
    </w:p>
    <w:p>
      <w:r>
        <w:t xml:space="preserve">Kissanpentu pelastettiin sen jälkeen, kun se oli sidottu roskikseen Edinburghissa</w:t>
      </w:r>
    </w:p>
    <w:p>
      <w:r>
        <w:t xml:space="preserve">Kaksi opiskelijaa kuuli kissanpennun avunhuudon ja löysi sen roskiksesta Marchmont Streetillä keskiviikkona. Kissanpentu oli vahingoittumaton. Se on saanut nimekseen Echo, ja siitä huolehtii Scottish SPCA Dumbartonissa. Eläinsuojeluviranomaisten mukaan kissa olisi "kuollut hitaan ja tuskallisen kuoleman", ellei sitä olisi löydetty. Fiona Thorburn Skotlannin SPCA:sta sanoi: "Echo on erittäin äänekäs, mikä näyttää pelastaneen sen hengen. Onneksi se ei näytä olleen roskiksessa kovin pitkään, sillä tyynyliina ei ollut likainen, mutta sen on täytynyt olla hyvin traumaattista. "Jos sitä ei olisi löydetty, se olisi kuollut hitaasti ja tuskallisesti. "Echo voi hyvin koettelemuksestaan huolimatta, ja se on hyvin aktiivinen, joten se ei näytä kärsivän liikaa." Hän lisäsi: "Tämä ei ole vain epätavallisen julma tapaus, vaan se on myös rikos. Etsimme nyt syyllistä ja pyydämme kaikkia, joilla on tietoa, ottamaan yhteyttä." Eläimen hylkääminen on rikos vuoden 2006 Skotlannin eläinten terveyttä ja hyvinvointia koskevan lain (Animal Health and Welfare (Scotland) Act) nojalla. Syylliseksi todettu voi joutua määräajaksi tai elinkaudeksi eläintenpitokieltoon.</w:t>
      </w:r>
    </w:p>
    <w:p>
      <w:r>
        <w:rPr>
          <w:b/>
        </w:rPr>
        <w:t xml:space="preserve">Yhteenveto</w:t>
      </w:r>
    </w:p>
    <w:p>
      <w:r>
        <w:t xml:space="preserve">Viiden kuukauden ikäinen kissanpentu on löydetty heitettynä tiukasti solmittuun tyynyliinaan Edinburghin yhteisessä roskiksessa.</w:t>
      </w:r>
    </w:p>
    <w:p>
      <w:r>
        <w:rPr>
          <w:b/>
          <w:u w:val="single"/>
        </w:rPr>
        <w:t xml:space="preserve">Asiakirjan numero 28550</w:t>
      </w:r>
    </w:p>
    <w:p>
      <w:r>
        <w:t xml:space="preserve">Eteläkorealainen kuluttajaryhmä valittaa Applelle</w:t>
      </w:r>
    </w:p>
    <w:p>
      <w:r>
        <w:t xml:space="preserve">Yritys on jo joutunut oikeustoimien kohteeksi, koska sen väitetään huijanneen asiakkaita tekemällä vanhoista puhelimista hitaampia ilman varoitusta, jotta ihmiset ostaisivat uusia. Asianajajaryhmä Citizens United for Consumer Sovereignty syyttää Applea omaisuuden tuhoamisesta ja petoksesta. Apple on kiistänyt lyhentävänsä tuotteidensa käyttöikää tahallaan. Ryhmän Park Soon-jang sanoi: "Uskollisten faniensa vuoksi Applen on otettava vastuu iPhonejen hidastumisesta." Ryhmän kerrotaan myös edustavan noin 120 kantajaa siviilioikeudellisessa vahingonkorvauskanteessa Applea vastaan, joka myös jätettiin aiemmin tässä kuussa. Muiden vastaavien oikeustäytteiden tavoin kuluttajaryhmien valitus keskittyy Applen vuonna 2016 julkaisemaan iOS 10.2.1 -ohjelmistopäivitykseen, joka sisälsi ominaisuuden, joka vaikutti iPhone 6-, 6s- ja SE-mallien suorittimeen. Joulukuussa asiakkailleen lähettämässään viestissä Apple myönsi, että se oli "pettänyt" joitakin asiakkaita ja pyysi anteeksi. Yritys kuitenkin sanoi: "Emme ole koskaan - emmekä tekisi koskaan - mitään lyhentääkseen tarkoituksella minkään Applen tuotteen käyttöikää tai heikentääkseen käyttökokemusta saadaksemme asiakkaita päivittämään tuotteitaan." Apple on lisännyt, että osana seuraavaa päivitystään, joka on odotettavissa maaliskuussa, se antaa käyttäjille mahdollisuuden kytkeä pois päältä ominaisuuden, joka hidastaa vanhempia puhelimia. Yritys on jo alentanut takuun ulkopuolella olevien iPhone 6:n tai uudempien akkujen vaihtojen hintaa yli puolella. Apple ei ole vastannut BBC:n kommenttipyyntöihin tästä uusimmasta oikeudellisesta haasteesta.</w:t>
      </w:r>
    </w:p>
    <w:p>
      <w:r>
        <w:rPr>
          <w:b/>
        </w:rPr>
        <w:t xml:space="preserve">Yhteenveto</w:t>
      </w:r>
    </w:p>
    <w:p>
      <w:r>
        <w:t xml:space="preserve">Etelä-Korealainen kuluttajaryhmä on tehnyt Apple-päällikkö Tim Cookia vastaan rikosilmoituksen, joka liittyy vanhempien iPhonejen hidastumiseen.</w:t>
      </w:r>
    </w:p>
    <w:p>
      <w:r>
        <w:rPr>
          <w:b/>
          <w:u w:val="single"/>
        </w:rPr>
        <w:t xml:space="preserve">Asiakirjan numero 28551</w:t>
      </w:r>
    </w:p>
    <w:p>
      <w:r>
        <w:t xml:space="preserve">Bluebell Railway saa laajennuksen valmiiksi maaliskuuhun mennessä</w:t>
      </w:r>
    </w:p>
    <w:p>
      <w:r>
        <w:t xml:space="preserve">Työt Bluebell Railwayn laajentamiseksi siten, että junat voisivat kulkea East Grinsteadiin, alkoivat yli kolme vuotta sitten. Linjan uudelleenrakentaminen maksaa 3,5 miljoonaa puntaa, ja suuri osa rahoista käytetään tuhansien tonnien roskien poistamiseen Imberhornen leikkauksesta. Tapahtuman kunniaksi Lontoosta lähtee 28. maaliskuuta erityinen läpikulkujuna. Matkailunähtävyys Rautatie kulkee tällä hetkellä yhdeksän mailia Sheffield Parkista Kingscoteen, mutta kahden mailin pohjoinen laajennus yhdistää sen kansalliseen rautatieverkkoon. Sen pitäisi olla valmis tasan 55 vuotta sen jälkeen, kun rata suljettiin 18. maaliskuuta. Mid Sussexin piirineuvosto on sijoittanut hankkeeseen 100 000 puntaa ja sanoo, että se "parantaa merkittävästi yhtä Mid Sussexin tärkeimmistä matkailunähtävyyksistä". Neuvosto toivoo, että laajennettu rautatie houkuttelee alueelle vuosittain 55 000 uutta kävijää.</w:t>
      </w:r>
    </w:p>
    <w:p>
      <w:r>
        <w:rPr>
          <w:b/>
        </w:rPr>
        <w:t xml:space="preserve">Yhteenveto</w:t>
      </w:r>
    </w:p>
    <w:p>
      <w:r>
        <w:t xml:space="preserve">Sussexissa sijaitsevan höyryradan rataosuuden laajennuksen odotetaan valmistuvan maaliskuuhun mennessä.</w:t>
      </w:r>
    </w:p>
    <w:p>
      <w:r>
        <w:rPr>
          <w:b/>
          <w:u w:val="single"/>
        </w:rPr>
        <w:t xml:space="preserve">Asiakirjan numero 28552</w:t>
      </w:r>
    </w:p>
    <w:p>
      <w:r>
        <w:t xml:space="preserve">Cathay Pacific kirjoittaa oman nimensä väärin lentokoneessa</w:t>
      </w:r>
    </w:p>
    <w:p>
      <w:r>
        <w:t xml:space="preserve">Hongkongissa sijaitseva Cathay Pacific maalasi lentokoneen kylkeen nimensä "Cathay Paciic". Tarkkasilmäiset matkustajat huomasivat virheen Hongkongin kansainvälisellä lentokentällä ja ottivat yhteyttä lentoyhtiöön. "Hups, tämä erikoisväri ei kestä kauan! Hän menee takaisin kauppaan!" yhtiö vitsaili Twitterissä. Lentoyhtiön mukaan kyseessä oli aito virhe, vaikka jotkut alan toimijat pitivät sitä selittämättömänä. "Välit ovat liian kohdallaan, jotta kyseessä olisi vahinko", lentoyhtiön sisaryhtiön Haecon insinööri sanoi South China Morning Postille. "Kirjainten välissä pitäisi mielestäni olla tyhjä rako, jos kyseessä olisi todellinen virhe." Sosiaalisen median käyttäjät näkivät kuitenkin hauskan puolen. Saatat myös pitää tästä:</w:t>
      </w:r>
    </w:p>
    <w:p>
      <w:r>
        <w:rPr>
          <w:b/>
        </w:rPr>
        <w:t xml:space="preserve">Yhteenveto</w:t>
      </w:r>
    </w:p>
    <w:p>
      <w:r>
        <w:t xml:space="preserve">Eräs lentoyhtiö on joutunut lähettämään lentokoneen takaisin maalaamoon, kun yhtiön nimi oli kirjoitettu siihen väärin.</w:t>
      </w:r>
    </w:p>
    <w:p>
      <w:r>
        <w:rPr>
          <w:b/>
          <w:u w:val="single"/>
        </w:rPr>
        <w:t xml:space="preserve">Asiakirjan numero 28553</w:t>
      </w:r>
    </w:p>
    <w:p>
      <w:r>
        <w:t xml:space="preserve">Cambridgeshiren kyläläiset protestoivat Tesco-suunnitelmaa vastaan</w:t>
      </w:r>
    </w:p>
    <w:p>
      <w:r>
        <w:t xml:space="preserve">Valintamyymäläketju on hakenut lupaa muuttaa vanhaa Black Bull -kiinteistöä High Streetillä Somershamissa, lähellä St Ivesiä. Facebook-sivulla on noin 220 jäsentä, ja tontin vieressä järjestettiin mielenosoitus. Kampanjoijat väittävät, että kauppa lisää liikennettä ja pilaa muiden kauppojen liiketoiminnan. Tesco kuitenkin sanoi, että sen myymälä antaisi ihmisille enemmän valinnanvaraa. Tescon tiedottaja sanoi: "Ehdotamme pientä päivittäistavarakauppaa. "Luomme noin 20 uutta työpaikkaa ja investoimme rakennukseen, joka muuten saattaisi olla hylätty. "Odotamme, että siitä tulee vilkas ja suosittu kauppa, mutta jos ihmisillä on huolenaiheita, haluamme tehdä yhteistyötä paikallisen neuvoston kanssa ja ryhtyä toimiin niiden ratkaisemiseksi." Kylässä on päivittäistavarakauppa, Co-Op ja Waitrose noin viiden kilometrin päässä St Ivesissä. Tescolla on supermarket Huntingdonissa, joka on noin 16 kilometrin päässä Somershamista. Aiheeseen liittyvät Internet-linkit Tescon Facebook-sivu</w:t>
      </w:r>
    </w:p>
    <w:p>
      <w:r>
        <w:rPr>
          <w:b/>
        </w:rPr>
        <w:t xml:space="preserve">Yhteenveto</w:t>
      </w:r>
    </w:p>
    <w:p>
      <w:r>
        <w:t xml:space="preserve">Cambridgeshiren kyläläiset ovat aloittaneet kampanjan Tesco Express -myymälän avaamista entiseen pubiin koskevia suunnitelmia vastaan.</w:t>
      </w:r>
    </w:p>
    <w:p>
      <w:r>
        <w:rPr>
          <w:b/>
          <w:u w:val="single"/>
        </w:rPr>
        <w:t xml:space="preserve">Asiakirjan numero 28554</w:t>
      </w:r>
    </w:p>
    <w:p>
      <w:r>
        <w:t xml:space="preserve">Skotlannin asuntolainananto kasvoi 5 prosenttia vuonna 2012</w:t>
      </w:r>
    </w:p>
    <w:p>
      <w:r>
        <w:t xml:space="preserve">Kaiken kaikkiaan Skotlannissa lainattiin viime kalenterivuonna asunnonostajille 5,4 miljardia puntaa, mikä on 5 prosenttia enemmän kuin vuonna 2011. Vuonna 2012 ensiasunnon omistajia oli noin 19 000, kun vuonna 2011 heitä oli noin 16 500. Myös kodin muuttajille myönnettyjen asuntolainojen määrä kasvoi hieman, 100:lla 27 600:aan vuonna 2012. Uudelleenluotonantojen määrä, joka oli edellisissä luvuissa noussut voimakkaasti, laski 19 prosenttia vuonna 2012 vuoteen 2011 verrattuna. CML Scotlandin puheenjohtaja Iain Malloch totesi: "Skotlannin asuntomarkkinat osoittivat myönteisiä elpymisen merkkejä vuonna 2012, ja ne noudattivat pitkälti muualla Yhdistyneessä kuningaskunnassa havaittua mallia. "Yli 90 prosentin laina-arvopainotteisten asuntolainojen saatavuus on yli kaksinkertaistunut kahden viime vuoden aikana, ja lainanantajat odottavat tarjoavansa tänä vuonna lisää asuntolainoja, joiden laina-arvo on korkea. "Tämä ja se, että ensiasunnon ostajien määrä on kriisin jälkeen korkeimmillaan, viittaa siihen, että lainanantajat ovat todella valmiita tekemään kauppaa." CML:n raportin mukaan ensikertalaisten ostajien markkinat olivat Skotlannissa edullisemmat kuin muualla Yhdistyneessä kuningaskunnassa. Skotlannissa ensiasunnon ostaja otti vuonna 2012 lainaa 2,88 kertaa tulonsa verran, mikä on vähemmän kuin koko Yhdistyneessä kuningaskunnassa 3,26 kertaa tulonsa verran.</w:t>
      </w:r>
    </w:p>
    <w:p>
      <w:r>
        <w:rPr>
          <w:b/>
        </w:rPr>
        <w:t xml:space="preserve">Yhteenveto</w:t>
      </w:r>
    </w:p>
    <w:p>
      <w:r>
        <w:t xml:space="preserve">Asunnon ensiasunnon ostajien määrä Skotlannissa oli viime vuonna korkein neljään vuoteen, kertoo Council of Mortgage Lenders (CML).</w:t>
      </w:r>
    </w:p>
    <w:p>
      <w:r>
        <w:rPr>
          <w:b/>
          <w:u w:val="single"/>
        </w:rPr>
        <w:t xml:space="preserve">Asiakirjan numero 28555</w:t>
      </w:r>
    </w:p>
    <w:p>
      <w:r>
        <w:t xml:space="preserve">Annesleyn hotelli sai kiitosta lapsikaappauksen pidätyksen jälkeen</w:t>
      </w:r>
    </w:p>
    <w:p>
      <w:r>
        <w:t xml:space="preserve">Nottinghamshiren poliisin mukaan Annesleyssä sijaitsevan Mour-hotellin henkilökunta alkoi epäillä, kun mies kirjautui sisään tytön kanssa varhain perjantaiaamuna. Hän ilmoitti huolensa tytön hyvinvoinnista, ja poliisi pidätti 52-vuotiaan miehen. Poliisi kehui hotellia toiminnasta, ja pomot sanoivat olevansa "ylpeitä" henkilökunnastaan. Komisario Pete Quinn sanoi: "Haluamme kiittää hotellia nopeasta hälytyksestä, jonka ansiosta poliisit pystyivät nopeasti pidättämään epäillyn ja suojelemaan haavoittuvaa lasta. "Haluaisin kiittää soittajaa siitä, että hän otti yhteyttä poliisiin. Hän huomasi jotain, mikä ei tuntunut olevan kunnossa, ja hän teki oikean päätöksen ilmoittamalla huolistaan." Hotellin johtaja Lucy Ward lisäsi: "Olemme hyvin ylpeitä henkilökunnastamme, koska he huomasivat tämän. Heidät on koulutettu pitämään silmällä haavoittuvassa asemassa olevia lapsia ja aikuisia, jotka saattavat tulla hotelliin." Seuraa BBC East Midlandsia Facebookissa, Twitterissä tai Instagramissa. Lähetä juttuideoita osoitteeseen eastmidsnews@bbc.co.uk.</w:t>
      </w:r>
    </w:p>
    <w:p>
      <w:r>
        <w:rPr>
          <w:b/>
        </w:rPr>
        <w:t xml:space="preserve">Yhteenveto</w:t>
      </w:r>
    </w:p>
    <w:p>
      <w:r>
        <w:t xml:space="preserve">Poliisi on ylistänyt hotellityöntekijää sen jälkeen, kun poliisit olivat pidättäneet miehen epäiltynä lapsikaappauksesta ja raiskauksesta.</w:t>
      </w:r>
    </w:p>
    <w:p>
      <w:r>
        <w:rPr>
          <w:b/>
          <w:u w:val="single"/>
        </w:rPr>
        <w:t xml:space="preserve">Asiakirjan numero 28556</w:t>
      </w:r>
    </w:p>
    <w:p>
      <w:r>
        <w:t xml:space="preserve">EDL:n johtaja "löi kannattajaa päähän" Blackburnin mielenosoituksessa</w:t>
      </w:r>
    </w:p>
    <w:p>
      <w:r>
        <w:t xml:space="preserve">Stephen Lennon, 28, yllytti seuraajiaan Blackburnissa 2. huhtikuuta järjestetyssä mielenosoituksessa, kuultiin tuomareilta. Hänen uhriaan, Alan McKeetä, 33, syytettiin siitä, että hän oli laittanut nettiin viestejä ilmiantajista ja "ruohoista". Lutonilainen EDL:n perustaja Lennon kiistää yleisen pahoinpitelyn Prestonin tuomaristuomioistuimessa. Tuomioistuin kuuli, että Lennon aloitti McKee:tä vastaan puhumisen ja kutsui häntä "degeneroituneeksi ääliöksi", ennen kuin rähinät puhkesivat. Hänet vedettiin väkijoukosta pois hänen turvallisuutensa vuoksi. Myöhemmin hän kuitenkin otti Lennonin puheestaan puheeksi, kerrottiin oikeudelle. Lennonia syytetään siitä, että hän astui esiin ja löi häntä päähän. Syyttäjä Don Green näytti oikeudelle Lennonin pitämän puheen DVD:llä, jonka poliisi oli tallentanut. Green sanoi, että miehet ottivat sitten yhteen. Tappelun jälkeen "syytetty syöksyi eteenpäin ja löi McKeetä päähän kerran kasvoihin, mikä aiheutti viillon hänen nenän selkäänsä", Green sanoi. Humalassa ollut McKee pidätettiin ja vietiin pois. Oikeus kuuli, ettei hän halunnut tehdä virallista valitusta eikä todistaisi oikeudessa. Oikeudenkäynti jatkuu.</w:t>
      </w:r>
    </w:p>
    <w:p>
      <w:r>
        <w:rPr>
          <w:b/>
        </w:rPr>
        <w:t xml:space="preserve">Yhteenveto</w:t>
      </w:r>
    </w:p>
    <w:p>
      <w:r>
        <w:t xml:space="preserve">Englannin puolustusliigan (EDL) johtaja pahoinpiteli ryhmän jäsentä sanallisesti ennen kuin löi häntä päähän, on kuultu oikeudessa.</w:t>
      </w:r>
    </w:p>
    <w:p>
      <w:r>
        <w:rPr>
          <w:b/>
          <w:u w:val="single"/>
        </w:rPr>
        <w:t xml:space="preserve">Asiakirjan numero 28557</w:t>
      </w:r>
    </w:p>
    <w:p>
      <w:r>
        <w:t xml:space="preserve">Wokinghamin moottoripyöräilijä kuoli kolarissa auton kanssa Eversleyssä</w:t>
      </w:r>
    </w:p>
    <w:p>
      <w:r>
        <w:t xml:space="preserve">Törmäys, jossa olivat osallisina mustapunainen Aprilia Dorsoduro -moottoripyörä ja sininen Volvo, tapahtui A327-tiellä Eversleyssä tiistaina noin klo 16.40 BST. Berkshiren Wokinghamista kotoisin oleva 56-vuotias kuollut mies ajoi pohjoiseen päin lähellä B3016-tien liittymää, ja autossa ollut nainen ajoi tuolloin etelään päin. Hampshiren poliisi vetoaa silminnäkijöihin. Aiheeseen liittyvät Internet-linkit Hampshire Constabulary</w:t>
      </w:r>
    </w:p>
    <w:p>
      <w:r>
        <w:rPr>
          <w:b/>
        </w:rPr>
        <w:t xml:space="preserve">Yhteenveto</w:t>
      </w:r>
    </w:p>
    <w:p>
      <w:r>
        <w:t xml:space="preserve">Moottoripyöräilijä on kuollut törmäyksessä auton kanssa Hampshiressä.</w:t>
      </w:r>
    </w:p>
    <w:p>
      <w:r>
        <w:rPr>
          <w:b/>
          <w:u w:val="single"/>
        </w:rPr>
        <w:t xml:space="preserve">Asiakirjan numero 28558</w:t>
      </w:r>
    </w:p>
    <w:p>
      <w:r>
        <w:t xml:space="preserve">Coronavirus: Hare Krishna temppeli suljettu positiivisen testituloksen jälkeen</w:t>
      </w:r>
    </w:p>
    <w:p>
      <w:r>
        <w:t xml:space="preserve">Watfordin lähellä sijaitseva Bhaktivedanta Manor -temppeli suljetaan "varotoimenpiteenä" toistaiseksi. Toimitusjohtaja Gauri das sanoi temppelin verkkosivuilla, että positiivisen testin saanut henkilö ei ollut käynyt temppelissä, mutta "muut ovat olleet yhteydessä häneen". Hän lisäsi, että temppeli puhdistetaan nyt perusteellisesti. Hertfordshiren hengellisen retriitin puhdistus voi kestää 24-48 tuntia, ja kaikki temppeliin perjantaista maanantaihin 9. maaliskuuta asti suunnitellut tapahtumat - mukaan lukien Gaura Purnima -juhlat - on peruttu. Edesmennyt Beatle George Harrison lahjoitti 18. vuosisadalla Aldenhamissa sijaitsevan tiudorimaisen kartanon ISKCONille (International Society for Krishna Consciousness). Siellä järjestetään Janmashtami, Euroopan suurin hindujuhla, jolla juhlistetaan Krishnan syntymää.</w:t>
      </w:r>
    </w:p>
    <w:p>
      <w:r>
        <w:rPr>
          <w:b/>
        </w:rPr>
        <w:t xml:space="preserve">Yhteenveto</w:t>
      </w:r>
    </w:p>
    <w:p>
      <w:r>
        <w:t xml:space="preserve">Hare Krishna -liikkeen kotipaikassa Yhdistyneessä kuningaskunnassa sijaitseva temppeli on suljettu sen jälkeen, kun erään seurakunnan jäsenen testitulos oli positiivinen koronaviruksen suhteen.</w:t>
      </w:r>
    </w:p>
    <w:p>
      <w:r>
        <w:rPr>
          <w:b/>
          <w:u w:val="single"/>
        </w:rPr>
        <w:t xml:space="preserve">Asiakirjan numero 28559</w:t>
      </w:r>
    </w:p>
    <w:p>
      <w:r>
        <w:t xml:space="preserve">West Midlandsin poliisin säilöönottohoitaja sai syytteen sopimattomista kuvista</w:t>
      </w:r>
    </w:p>
    <w:p>
      <w:r>
        <w:t xml:space="preserve">West Midlandsin poliisin mukaan Jack Newey-Bradley, 29, Stourbridgestä on saanut syytteen kolmesta epäsiveellisten kuvien ottamisesta lapsista ja yhdestä epäsiveellisten kuvien levittämisestä lapsista. Hän saapuu keskiviikkona Dudleyn käräjäoikeuteen. Newey-Bradley oli sijoitettu Perry Barrin vankiloihin Birminghamissa. Poliisin mukaan hän oli Mountain Healthcaren palveluksessa, joka on verkkosivujensa mukaan erikoistunut seksuaalisten väkivaltaisuuksien välityspalveluihin ja poliisivankiloiden terveydenhuoltoon. Seuraa BBC West Midlandsia Facebookissa, Twitterissä ja Instagramissa. Lähetä juttuideasi osoitteeseen: newsonline.westmidlands@bbc.co.uk</w:t>
      </w:r>
    </w:p>
    <w:p>
      <w:r>
        <w:rPr>
          <w:b/>
        </w:rPr>
        <w:t xml:space="preserve">Yhteenveto</w:t>
      </w:r>
    </w:p>
    <w:p>
      <w:r>
        <w:t xml:space="preserve">Poliisiaseman säilöönottoyksikössä työskentelevää sairaanhoitajaa vastaan on nostettu syyte siveettömistä kuvista lapsista.</w:t>
      </w:r>
    </w:p>
    <w:p>
      <w:r>
        <w:rPr>
          <w:b/>
          <w:u w:val="single"/>
        </w:rPr>
        <w:t xml:space="preserve">Asiakirjan numero 28560</w:t>
      </w:r>
    </w:p>
    <w:p>
      <w:r>
        <w:t xml:space="preserve">Lontoon tornin unikot houkuttelevat 500 000 ihmistä Lincolnin linnaan</w:t>
      </w:r>
    </w:p>
    <w:p>
      <w:r>
        <w:t xml:space="preserve">Taiteilija Paul Cumminsin teos The Wave asennettiin linnaan kolme kuukautta sitten osana kansallista kiertuetta. Hänen koko installaationsa, jonka nimi on Blood Swept Lands and Seas of Red, houkutteli yli viisi miljoonaa kävijää Tower of Londoniin vuonna 2014. Jokainen unikko edusti yhtä kuollutta brittiarmeijan sotilasta, yhteensä 888 246:ta. Linnan yleisön sitouttamispäällikkö Jon Hogan sanoi, että kävijämäärät olivat ylittäneet hänen villeimmätkin odotuksensa. Hänen mukaansa kaikenikäiset ihmiset tulivat arvostamaan taideteosta itsessään, ja lisäksi unikot olivat sopiva kunnianosoitus Lincolnshiren osuudelle konfliktissa. Lisää tästä ja muista paikallisista tarinoista Lincolnshiren eri puolilta Virkamiesten mukaan Lincolnin ilmainen näyttely, joka houkutteli ensimmäisenä viikonloppunaan lähes 30 000 kävijää, oli lisännyt merkittävästi kävijämäärää linnassa, joka avattiin uudelleen viime vuonna monimiljoonaisen kunnostuksen jälkeen. Näyttely päättyy sunnuntaina. Toinen osa unikkonäyttelystä - joka tunnetaan nimellä cascade eli itkevä ikkuna - on esillä Black Watch Castle and Museumissa Perthissä 30. kesäkuuta - 25. syyskuuta ja Caernarfonin linnassa 12. lokakuuta - 20. marraskuuta 2016. Veren pyyhkäisemät maat ja punaiset meret</w:t>
      </w:r>
    </w:p>
    <w:p>
      <w:r>
        <w:rPr>
          <w:b/>
        </w:rPr>
        <w:t xml:space="preserve">Yhteenveto</w:t>
      </w:r>
    </w:p>
    <w:p>
      <w:r>
        <w:t xml:space="preserve">Ensimmäisen maailmansodan satavuotisjuhlavuoden kunniaksi Lincolnin linnassa järjestetty keraamisten unikkojen näyttely on houkutellut yli 500 000 kävijää.</w:t>
      </w:r>
    </w:p>
    <w:p>
      <w:r>
        <w:rPr>
          <w:b/>
          <w:u w:val="single"/>
        </w:rPr>
        <w:t xml:space="preserve">Asiakirjan numero 28561</w:t>
      </w:r>
    </w:p>
    <w:p>
      <w:r>
        <w:t xml:space="preserve">Yritys: Translink lykkää uuden aikataulun käyttöönottoa</w:t>
      </w:r>
    </w:p>
    <w:p>
      <w:r>
        <w:t xml:space="preserve">Julian O'NeillBBC News NI Business Correspondent Aikaisemman 06.15 GMT Belfastin lähtöajan oli määrä alkaa tammikuun lopussa. Matka-aika olisi kuitenkin kestänyt pidempään - lähes kaksi ja puoli tuntia. Translink on nyt kuitenkin sanonut, että "vaihtoehtoisia vaihtoehtoja" tutkitaan. Translink ja Iarnród Éireann ovat kuulleet matkustajia ehdotetuista muutoksista. Translink ja Iarnród Éireann hoitavat liikennettä yhdessä. "Yhtiöt työskentelevät yhdessä tarkastellakseen aikataulujen kuulemisprosesseista saatua palautetta", Translinkin lausunnossa todetaan. Se lisäsi, että ne toivovat saavansa uuden aikataulun valmiiksi "vuoden 2016 ensimmäisen neljänneksen" loppuun mennessä.</w:t>
      </w:r>
    </w:p>
    <w:p>
      <w:r>
        <w:rPr>
          <w:b/>
        </w:rPr>
        <w:t xml:space="preserve">Yhteenveto</w:t>
      </w:r>
    </w:p>
    <w:p>
      <w:r>
        <w:t xml:space="preserve">Translink on lykännyt uuden aikataulun käyttöönottoa Dubliniin liikennöivälle Enterprise-junayhteydelle.</w:t>
      </w:r>
    </w:p>
    <w:p>
      <w:r>
        <w:rPr>
          <w:b/>
          <w:u w:val="single"/>
        </w:rPr>
        <w:t xml:space="preserve">Asiakirjan numero 28562</w:t>
      </w:r>
    </w:p>
    <w:p>
      <w:r>
        <w:t xml:space="preserve">Southamptonin yleissairaalan kannettava tietokonetomografiakuvaus "ensimmäinen Euroopassa".</w:t>
      </w:r>
    </w:p>
    <w:p>
      <w:r>
        <w:t xml:space="preserve">Neurointensiivisen tehohoidon yksikön (NICU) lääkärit ovat kuvailleet teknologiaa "merkittäväksi virstanpylvääksi". Se tarkoittaa, että potilaita ei enää tarvitse siirtää toiseen osastoon ja että neurologiset sairaudet voidaan diagnosoida nopeammin. Johtaja tohtori Roger Lightfoot sanoi, että sitä tarvittiin, koska "ajoitus on kaikki kaikessa". Hän lisäsi: "Kaikki tilan heikkeneminen on diagnosoitava mahdollisimman nopeasti, jotta aivoihin kohdistuva paine voidaan poistaa nopeasti ja antaa potilaalle parhaat mahdolliset mahdollisuudet hyvään toipumiseen. "Kannettava tietokonetomografi mahdollistaa välittömän kuvantamisen, ja se tarkoittaa, että meidän ei enää tarvitse siirtää kriittisesti sairaita potilaita pois teho-osaston turvasta ja voimme tehdä hätätoimenpiteitä vuodeosastolla - se on todella merkittävä virstanpylväs." Teho-osastolla hoidetaan säännöllisesti esimerkiksi aivohalvauksen aiheuttamia aivoverenvuotoja ja traumaattisia aivovammoja. 150 000 punnan kannettava skanneri tarkoittaa, että neurokirurgit voivat tehdä kuvien avulla hätätapauksissa kuvien avulla toimenpiteitä, joilla voidaan vapauttaa nestettä aivoista ja vähentää kalloon kohdistuvaa painetta. Sen lahjoitti Percy's Pals, Southamptonin sairaalan hyväntekeväisyysrahasto. Se perustettiin vuonna 2013 aivohalvaukseen kuolleen Southamptonin yleislääkärin, tohtori Richard "Percy" Percivalin muistoksi. Hänen ystävänsä Tim Smith sanoi, että hän olisi halunnut, että hänen nimensä ja kuolemansa olisi ollut "katalysaattorina hyvälle yhteisölle" ja että oli "uskomatonta" olla osa "näin mullistavaa kehitystä".</w:t>
      </w:r>
    </w:p>
    <w:p>
      <w:r>
        <w:rPr>
          <w:b/>
        </w:rPr>
        <w:t xml:space="preserve">Yhteenveto</w:t>
      </w:r>
    </w:p>
    <w:p>
      <w:r>
        <w:t xml:space="preserve">Uusi kannettava tietokonetomografiakuvauslaite on tehnyt Southamptonin yleissairaalasta Euroopan ensimmäisen sairaalan, jossa aivojen erikoislääkärit voivat tutkia ja hoitaa potilaita heidän vuoteessaan.</w:t>
      </w:r>
    </w:p>
    <w:p>
      <w:r>
        <w:rPr>
          <w:b/>
          <w:u w:val="single"/>
        </w:rPr>
        <w:t xml:space="preserve">Asiakirjan numero 28563</w:t>
      </w:r>
    </w:p>
    <w:p>
      <w:r>
        <w:t xml:space="preserve">Pohjois-Korea: Bae on vakavasti sairas.</w:t>
      </w:r>
    </w:p>
    <w:p>
      <w:r>
        <w:t xml:space="preserve">Kenneth Bae, joka tuomittiin 15 vuoden pakkotyöhön Pohjois-Korean hallituksen kaatamisyrityksestä, sairastaa diabetesta ja laajentunutta sydäntä. Hänen sisarensa mukaan 45-vuotias on nyt liian heikko työskentelemään. Yhdysvaltain hallitus on vedonnut Pohjois-Koreaan, jotta se vapauttaisi Baen. Bae (joka tunnetaan Pohjois-Koreassa nimellä Pae Jun-ho) pidätettiin viime vuonna sen jälkeen, kun hän oli saapunut Pohjois-Koreaan turistina, ja hänet tuomittiin tämän vuoden toukokuussa. Hänen sanottiin käyttäneen matkailuyrittäjyyttään ryhmien muodostamiseen hallituksen kaatamiseksi. Hänen sisarensa Terri Chung kertoi lauantaina, että ruotsalainen diplomaatti oli hiljattain käynyt hänen luonaan ja että hänen veljensä on nyt sairaalassa. "Olemme hirveän huolissamme hänen terveydestään. Luulen, että se on huonontunut", hän kertoi yhdysvaltalaiselle KING5.com-uutissivustolle. Pohjois-Korea on pidättänyt viime vuosina useita Yhdysvaltain kansalaisia, muun muassa toimittajia ja kristittyjä, joita on syytetty käännytystoiminnasta. Heidät on vapautettu sen jälkeen, kun korkean profiilin virkamiehet, kuten entiset presidentit Bill Clinton ja Jimmy Carter, olivat vierailleet Pjongjangissa.</w:t>
      </w:r>
    </w:p>
    <w:p>
      <w:r>
        <w:rPr>
          <w:b/>
        </w:rPr>
        <w:t xml:space="preserve">Yhteenveto</w:t>
      </w:r>
    </w:p>
    <w:p>
      <w:r>
        <w:t xml:space="preserve">Pohjois-Koreassa viime vuonna pidätetyn amerikkalaisen lähetystyöntekijän perhe kertoo, että hän on vakavasti sairas ja hänet on siirretty työleiriltä sairaalaan.</w:t>
      </w:r>
    </w:p>
    <w:p>
      <w:r>
        <w:rPr>
          <w:b/>
          <w:u w:val="single"/>
        </w:rPr>
        <w:t xml:space="preserve">Asiakirjan numero 28564</w:t>
      </w:r>
    </w:p>
    <w:p>
      <w:r>
        <w:t xml:space="preserve">Hullin troolareiden muistotilaisuus pidettiin</w:t>
      </w:r>
    </w:p>
    <w:p>
      <w:r>
        <w:t xml:space="preserve">27. vuosittainen jumalanpalvelus pidettiin Saint Andrews Quayn kauppakeskuksessa Humberin rannalla. Hullin piispa Alison White siunasi useita seppeleitä kadonneiden miesten muistoksi. Elaine Harvey muisteli isäänsä Harry Williamsia ja enoaan Terryä, jotka molemmat kuolivat merellä 42 vuotta sitten, ja sanoi: "Se tuntuu kuin eiliseltä". Tammikuun 30. päivänä 1974 Hullin troolari Boston Lincoln oli kalastamassa, kun köysi tarttui Terry Williamsiin, joka raahattiin tajuttomana yli laidan. Hänen nuorempi veljensä Harry yritti pelastaa häntä, mutta pelastuspyrkimyksistä huolimatta molemmat miehet hukkuivat. Monet ihmiset heittivät seremoniassa yksittäisiä kukkia Humberiin. STAND-kalastusperinnettä edistävän hyväntekeväisyysjärjestön järjestämän tapahtuman tarkoituksena on ylläpitää Hullin kalasataman perintöä ja muistaa miehiä, jotka työskentelivät näin vaarallisessa ammatissa. Se järjestetään aina tammi- tai helmikuussa, jolloin monet troolarit menehtyivät. Hyväntekeväisyysjärjestön puheenjohtaja Ron Wilkinson sanoi toivovansa, että uusi troolarimiesten muistomerkki pystytettäisiin ajoissa vuoden 2017 jumalanpalvelusta varten, jolloin Hull viettää kulttuuripääkaupunkivuottaan.</w:t>
      </w:r>
    </w:p>
    <w:p>
      <w:r>
        <w:rPr>
          <w:b/>
        </w:rPr>
        <w:t xml:space="preserve">Yhteenveto</w:t>
      </w:r>
    </w:p>
    <w:p>
      <w:r>
        <w:t xml:space="preserve">Sadat ihmiset ovat osallistuneet vuotuiseen muistotilaisuuteen, jossa muistetaan yli 6 000:ta merellä kadonnutta hullin troolarimiestä.</w:t>
      </w:r>
    </w:p>
    <w:p>
      <w:r>
        <w:rPr>
          <w:b/>
          <w:u w:val="single"/>
        </w:rPr>
        <w:t xml:space="preserve">Asiakirjan numero 28565</w:t>
      </w:r>
    </w:p>
    <w:p>
      <w:r>
        <w:t xml:space="preserve">Kiinteistöjen puute iski Skotlannin asuntomarkkinoille</w:t>
      </w:r>
    </w:p>
    <w:p>
      <w:r>
        <w:t xml:space="preserve">Royal Institution of Chartered Surveyors (Rics) totesi, että Skotlannin huhtikuun markkinat noudattivat koko Yhdistyneessä kuningaskunnassa nähtyä suuntausta. Uusien toimeksiantojen määrä väheni viime kuussa, ja 4 prosenttia kyselyyn vastanneista näki uusien ostajien kyselyjen vähentyneen. Samaan aikaan vuokralaisten kysyntä kasvoi "maltillisesti" vuokramarkkinoilla. Ricsin mukaan Skotlannissa oli anekdoottista näyttöä siitä, että valinnanvapauden puute ja epävarmuus ennenaikaisten parlamenttivaalien ja Brexitin ympärillä vaikuttivat edelleen markkinoihin. Ennusteiden mukaan asuntojen hinnat nousevat kuitenkin kaikissa Yhdistyneen kuningaskunnan osissa seuraavien 12 kuukauden aikana. Ricsin Skotlannin aluejohtaja Gail Hunter sanoi: "Katsastajilta saatu palaute viittaa siihen, että tuleviin parlamenttivaaleihin ja Brexitin ehtoihin liittyy edelleen epävarmuutta. "Rics on tehnyt selväksi, että sekä Yhdistyneen kuningaskunnan että Skotlannin hallitusten on esitettävä selkeät, näyttöön perustuvat kannanotot siitä, miten Skotlannin suhde muuhun Yhdistyneeseen kuningaskuntaan ja Euroopan unioniin kehittyy. Tämä tasoittaisi jonkin verran raportoitua epävarmuutta."</w:t>
      </w:r>
    </w:p>
    <w:p>
      <w:r>
        <w:rPr>
          <w:b/>
        </w:rPr>
        <w:t xml:space="preserve">Yhteenveto</w:t>
      </w:r>
    </w:p>
    <w:p>
      <w:r>
        <w:t xml:space="preserve">Tutkimuksen mukaan saatavilla olevan asuntokannan puute haittaa edelleen Skotlannin asuntomarkkinoita myyntihintojen noususta huolimatta.</w:t>
      </w:r>
    </w:p>
    <w:p>
      <w:r>
        <w:rPr>
          <w:b/>
          <w:u w:val="single"/>
        </w:rPr>
        <w:t xml:space="preserve">Asiakirjan numero 28566</w:t>
      </w:r>
    </w:p>
    <w:p>
      <w:r>
        <w:t xml:space="preserve">Maailman korkein kaupunkikaapelihissi osoittautuu menestykseksi.</w:t>
      </w:r>
    </w:p>
    <w:p>
      <w:r>
        <w:t xml:space="preserve">Mi Telefericon toimitusjohtaja sanoi, että se oli ylittänyt tavoitteensa tienata kahdeksan miljoonaa bolivianoa (1,2 miljoonaa dollaria; 685 000 puntaa) ensimmäisten 60 päivän aikana. Köysirata yhdistää pääkaupungin La Pazin ja läheisen El Alton kaupungin, joka sijaitsee korkealla Andien vuoristossa. Yli kaksi miljoonaa ihmistä on käyttänyt sitä sen jälkeen, kun se avattiin 30. toukokuuta. "Olemme jo ylittäneet optimistisimmankin talousennusteemme", toimitusjohtaja Cesar Dockweiler sanoi. Itävaltalainen yritys rakensi köysiradan 234 miljoonan dollarin hintaan, ja presidentti Evo Moralesin hallitus rahoitti sen. Dockweiler sanoi, että yllättävän hyvien lukujen valossa köysiradan takaisinmaksu kestäisi nyt 25 vuotta alun perin arvioidun 40 vuoden sijasta. Linja on helpottanut tuhansien ihmisten työmatkoja kaupunkien välillä alle 10 minuutissa. Kaksi muuta linjaa on vielä rakenteilla. Niiden toivotaan vähentävän liikenneruuhkia. Kuhunkin vaunuun mahtuu 10 matkustajaa, ja virallisten ennusteiden mukaan kahden lisälinjan valmistuttua järjestelmään voi nousta jopa 18 000 ihmistä tunnissa. Liput maksavat kolme bolivianoa (0,45 dollaria; 0,25 puntaa). Viime kuussa tapahtui häiriö, kun matkustajat jäivät 25 minuutiksi jumiin hytteihin kesken lennon signaalihäiriön vuoksi. Dockweiler vakuutti kuitenkin, etteivät matkustajat olleet missään vaiheessa vaarassa.</w:t>
      </w:r>
    </w:p>
    <w:p>
      <w:r>
        <w:rPr>
          <w:b/>
        </w:rPr>
        <w:t xml:space="preserve">Yhteenveto</w:t>
      </w:r>
    </w:p>
    <w:p>
      <w:r>
        <w:t xml:space="preserve">Boliviassa maailman korkeinta kaupunkikaapeliautoa ylläpitävä valtionyhtiö kertoo, että sen kaksi ensimmäistä käyttökuukautta ovat olleet menestys.</w:t>
      </w:r>
    </w:p>
    <w:p>
      <w:r>
        <w:rPr>
          <w:b/>
          <w:u w:val="single"/>
        </w:rPr>
        <w:t xml:space="preserve">Asiakirjan numero 28567</w:t>
      </w:r>
    </w:p>
    <w:p>
      <w:r>
        <w:t xml:space="preserve">Ruuhkamaksujen ympäristöystävällisempiä ajoneuvoja koskeva sääntömuutos hyväksytty</w:t>
      </w:r>
    </w:p>
    <w:p>
      <w:r>
        <w:t xml:space="preserve">Siirto tarkoittaa, että vain ajoneuvot, joiden hiilidioksidipäästöt ovat enintään 75 grammaa kilometrillä, pääsevät ilmaiseksi C-alueelle. Monet tällä hetkellä saatavilla olevat hybridiautot, kuten Toyotan Prius ja Fiat 500 TwinAir, joutuvat maksamaan maksun. Arvioiden mukaan noin 23 000 autoilijaa, jotka aiemmin olivat vapautettuja maksusta, joutuisi maksamaan uusien sääntöjen mukaan. Ruuhkamaksu on 10 punnan suuruinen päivittäinen maksu, joka koskee useimpia moottoriajoneuvoja, jotka ajavat Lontoon keskustan ruuhkamaksuvyöhykkeelle. Automaattiseen maksujärjestelmään rekisteröityneet autoilijat maksavat 9 punnan päivämaksun. 20. toukokuuta alkaen maksun maksamatta jättämisestä määrättävä rangaistus nousee 120 punnasta 130 puntaan. Järjestelmään tehtävien muutosten myötä autoilijoilta poistetaan myös mahdollisuus maksaa ruuhkamaksu kaupoissa, mikä on käytössä 6 prosentissa maksuista. Lontoon pormestarin Boris Johnsonin tiedottaja sanoi: "Nämä muutokset ovat pormestarin tavoitteen mukaisia, jonka mukaan Lontoon ilmanlaatua pyritään parantamaan vähentämällä yksityisajoneuvojen päästöjä ja edistämällä vähäpäästöisten ajoneuvojen kehittämistä." Tämä on myös pormestarin tavoite. "Haluamme kannustaa näiden tekniikoiden jatkuvaa kehittämistä ja samalla suojella maksun tarjoamia etuja Lontoon keskustan liikennevirralle."</w:t>
      </w:r>
    </w:p>
    <w:p>
      <w:r>
        <w:rPr>
          <w:b/>
        </w:rPr>
        <w:t xml:space="preserve">Yhteenveto</w:t>
      </w:r>
    </w:p>
    <w:p>
      <w:r>
        <w:t xml:space="preserve">Monet "vihreät" ajoneuvot, jotka ovat saaneet vapautuksen Lontoon ruuhkamaksusta, joutuvat maksamaan kesäkuusta 2016 alkaen, kun tiukemmat säännöt otetaan käyttöön.</w:t>
      </w:r>
    </w:p>
    <w:p>
      <w:r>
        <w:rPr>
          <w:b/>
          <w:u w:val="single"/>
        </w:rPr>
        <w:t xml:space="preserve">Asiakirjan numero 28568</w:t>
      </w:r>
    </w:p>
    <w:p>
      <w:r>
        <w:t xml:space="preserve">Sir Terry Matthews pitää ensimmäisen uudistamisneuvoston kokouksen</w:t>
      </w:r>
    </w:p>
    <w:p>
      <w:r>
        <w:t xml:space="preserve">Swansea Bay käynnistettiin Walesin ensimmäisenä "kaupunkialueena" investointien, elvyttämisen ja työpaikkojen lisäämiseksi. Sir Terry sanoi, että Neath Port Talbotin, Swansean, Carmarthenshiren ja Pembrokeshiren käsittävällä alueella on valtavia mahdollisuuksia. Kokous pidettiin TWI Technology Centre-Walesissa Port Talbotissa. Sir Terry viittasi Milford Havenissa sijaitsevan Murcon työpaikkojen menetykseen ja sanoi, ettei ole mitään syytä, miksi Pembrokeshire ei voisi houkutella työpaikkoja ohjelmistoalalle. Carmarthenin kaupunginvaltuutettu Alun Lenny ilmaisi kuitenkin huolensa Swansea Bayn kaupunkialueen vaikutuksista muuhun Länsi-Walesiin. Hän pelkää, että muu Länsi-Wales jää ilman tukia, koska ne suodatetaan Swansea Bayn kaupunkialueen kautta.</w:t>
      </w:r>
    </w:p>
    <w:p>
      <w:r>
        <w:rPr>
          <w:b/>
        </w:rPr>
        <w:t xml:space="preserve">Yhteenveto</w:t>
      </w:r>
    </w:p>
    <w:p>
      <w:r>
        <w:t xml:space="preserve">Celtic Manorin omistaja Sir Terry Matthews johti keskiviikkona Swansea Bay City Regionin hallituksen ensimmäistä kokousta.</w:t>
      </w:r>
    </w:p>
    <w:p>
      <w:r>
        <w:rPr>
          <w:b/>
          <w:u w:val="single"/>
        </w:rPr>
        <w:t xml:space="preserve">Asiakirjan numero 28569</w:t>
      </w:r>
    </w:p>
    <w:p>
      <w:r>
        <w:t xml:space="preserve">East Ayrshire korottaa kunnallisveroa lähes 5 prosenttia.</w:t>
      </w:r>
    </w:p>
    <w:p>
      <w:r>
        <w:t xml:space="preserve">Paikallisviranomainen on viimeistellyt talousarvionsa vuosiksi 2020/21, ja 4,84 prosentin korotus kunnallisveroon on sovittu 10,6 miljoonan punnan säästöjen aikaansaamiseksi. Päivähoitopalvelujen maksut on jäädytetty ja tilapäishoidon maksut on poistettu. Lisäksi esiteltiin 61 miljoonan punnan käyttösuunnitelma alueen teiden parantamiseen sekä 10 miljoonaa puntaa Kilmarnockin keskustaan rakennettavaan hyvinvointikeskukseen. Elena Whitham, paikallisviranomaisen varajohtaja, sanoi: "Olen ensimmäinen, joka myöntää, että tämä ei ole kunnallishallinnon kannalta hyvä taloudellinen ratkaisu, mutta vaikka tarvittavat säästöt on tehty, parannamme silti palveluja, jotka tuovat muuttavia etuja lapsille ja perheille Itä-Ayrshiren alueella."</w:t>
      </w:r>
    </w:p>
    <w:p>
      <w:r>
        <w:rPr>
          <w:b/>
        </w:rPr>
        <w:t xml:space="preserve">Yhteenveto</w:t>
      </w:r>
    </w:p>
    <w:p>
      <w:r>
        <w:t xml:space="preserve">Itä-Ayrshiren kunnallisveroprosentit nousevat ensi kuussa lähes 5 prosenttia.</w:t>
      </w:r>
    </w:p>
    <w:p>
      <w:r>
        <w:rPr>
          <w:b/>
          <w:u w:val="single"/>
        </w:rPr>
        <w:t xml:space="preserve">Asiakirjan numero 28570</w:t>
      </w:r>
    </w:p>
    <w:p>
      <w:r>
        <w:t xml:space="preserve">Nottingham Trent Universityn "rasistinen" videopari joutuu syytteeseen</w:t>
      </w:r>
    </w:p>
    <w:p>
      <w:r>
        <w:t xml:space="preserve">Nottingham Trentin yliopiston opiskelija Rufaro Chisango väittää, että hänen huoneensa ulkopuolella huudettiin 5. maaliskuuta "me vihaamme mustia". Joe Tivnan, 18, Birminghamista, ja Lauren Leigh, 18, Nottinghamista, on haastettu tuomareiden eteen 24. toukokuuta. He vastaavat syytteisiin rotuun tai uskontoon perustuvasta häirinnästä. Toinen mies, joka pidätettiin välikohtauksen yhteydessä, on vapautettu ilman jatkotoimia. Chisango, joka julkaisi videon muutama päivä väitetyn välikohtauksen jälkeen, twiittasi: "yoo olen raivoissaan, kun ihmiset samassa yliopiston salissa kuin minä laulavat 'me vihaamme mustia' makuuhuoneeni oven ulkopuolella. "Sanat eivät voi kuvailla, kuinka surulliseksi tämä saa minut tuntemaan, vuonna 2018 ihmiset ajattelevat, että tämä on yhä hyväksyttävää." Yliopisto hyllytti syytetyt tutkimusten ajaksi. Chisangolle tarjottiin myös vaihtoehtoista majoitusta.</w:t>
      </w:r>
    </w:p>
    <w:p>
      <w:r>
        <w:rPr>
          <w:b/>
        </w:rPr>
        <w:t xml:space="preserve">Yhteenveto</w:t>
      </w:r>
    </w:p>
    <w:p>
      <w:r>
        <w:t xml:space="preserve">Kaksi ihmistä joutuu oikeuteen sen jälkeen, kun esiin tuli video, jolla huudetaan rasistisia solvauksia yliopiston salissa.</w:t>
      </w:r>
    </w:p>
    <w:p>
      <w:r>
        <w:rPr>
          <w:b/>
          <w:u w:val="single"/>
        </w:rPr>
        <w:t xml:space="preserve">Asiakirjan numero 28571</w:t>
      </w:r>
    </w:p>
    <w:p>
      <w:r>
        <w:t xml:space="preserve">York kerää lähes 8 miljoonaa puntaa pysäköintimaksuja</w:t>
      </w:r>
    </w:p>
    <w:p>
      <w:r>
        <w:t xml:space="preserve">Luvut osoittavat, että neuvosto teki huhtikuun 2019 ja maaliskuun 2020 välisenä aikana lähes 8 miljoonaa puntaa juuri ennen lukitusta. Se on vähemmän kuin 8,2 miljoonaa puntaa, jotka paikallisviranomainen tienasi edellisenä vuonna - mutta neuvoston raporttien mukaan helmikuun tulva vaikutti pysäköintituloihin. Käteisvarat saadaan neuvoston 13 pysäköintialueesta, kahdesta linja-autoparkista, kadunvarsipysäköinnistä ja asukkaiden pysäköintijärjestelmistä. Paikallisen demokratian raportointipalvelun mukaan viranomainen käytti myös yli 4,7 miljoonaa puntaa pysäköintialueiden toimintaan ja valvontakustannuksiin. Neuvoston arvioiden mukaan tämän vuoden pysäköintitulot voivat jäädä pienemmiksi pandemian vuoksi, ja tappiot ovat noin miljoona puntaa varainhoitovuoden kahden ensimmäisen kuukauden aikana. Heinäkuusta lähtien on ollut käynnissä myös pysäköintikannustinohjelma, jossa on tarjottu yksi tai kaksi tuntia ilmaista pysäköintiä tietyillä pysäköintialueilla. Seuraa BBC Yorkshirea Facebookissa, Twitterissä ja Instagramissa. Lähetä juttuideoita osoitteeseen yorkslincs.news@bbc.co.uk tai lähetä video tästä.</w:t>
      </w:r>
    </w:p>
    <w:p>
      <w:r>
        <w:rPr>
          <w:b/>
        </w:rPr>
        <w:t xml:space="preserve">Yhteenveto</w:t>
      </w:r>
    </w:p>
    <w:p>
      <w:r>
        <w:t xml:space="preserve">Pysäköintimaksuista saadut tulot toivat viime vuonna yli 7,9 miljoonaa puntaa Yorkin kaupunginvaltuuston kassaan.</w:t>
      </w:r>
    </w:p>
    <w:p>
      <w:r>
        <w:rPr>
          <w:b/>
          <w:u w:val="single"/>
        </w:rPr>
        <w:t xml:space="preserve">Asiakirjan numero 28572</w:t>
      </w:r>
    </w:p>
    <w:p>
      <w:r>
        <w:t xml:space="preserve">Louisianan arpajaiset: Pariskunta löytää voittokupongin siivotessaan</w:t>
      </w:r>
    </w:p>
    <w:p>
      <w:r>
        <w:t xml:space="preserve">Tina Ehrenberg kertoi löytäneensä pinon arpoja yöpöydältään, kun hän varmisti, että hänen kotinsa oli siisti ja puhdas ennen perheen vastaanottamista amerikkalaisen loman ajaksi. Yhdellä näistä lipuista hän ja hänen miehensä voittivat 1,8 miljoonan dollarin (1,4 miljoonan punnan) jättipotin. Voittokuponki löytyi noin kaksi viikkoa ennen sen voimassaolon päättymistä. Se oli peräisin 6. kesäkuuta suoritetusta arvonnasta, ja se oli lunastettava kuuden kuukauden kuluessa. "Tarkistimme numeroita yhä uudelleen ja uudelleen", Harold Ehrenberg kertoi Louisiana Lottery Corporationille. Hän sanoi odottavansa jatkuvasti, että jokin menisi pieleen ennen kuin he voisivat virallisesti lunastaa palkinnon. Pariskunta on kotoisin Mandevillestä, joka on pikkukaupunki noin 80 kilometriä itään osavaltion pääkaupungista Baton Rougesta. He saivat osavaltion ja liittovaltion verojen jälkeen 1,3 miljoonaa dollaria, ja he sanovat aikovansa laittaa voitot eläkkeelle. "Emme aio ostaa mitään hullua tai lähteä suurille matkoille", Ehrenberg sanoi. Ehrenberg sanoi, että "hauskinta tulee olemaan sekin tallettaminen".</w:t>
      </w:r>
    </w:p>
    <w:p>
      <w:r>
        <w:rPr>
          <w:b/>
        </w:rPr>
        <w:t xml:space="preserve">Yhteenveto</w:t>
      </w:r>
    </w:p>
    <w:p>
      <w:r>
        <w:t xml:space="preserve">Louisianalaispariskunnalla on yli miljoona syytä olla kiitollinen, kun he löysivät voittavan lottokupongin siivotessaan kiitospäivää varten.</w:t>
      </w:r>
    </w:p>
    <w:p>
      <w:r>
        <w:rPr>
          <w:b/>
          <w:u w:val="single"/>
        </w:rPr>
        <w:t xml:space="preserve">Asiakirjan numero 28573</w:t>
      </w:r>
    </w:p>
    <w:p>
      <w:r>
        <w:t xml:space="preserve">Helikopteri lähetettiin Googlen ilmapallon luo Christchurchin lähelle</w:t>
      </w:r>
    </w:p>
    <w:p>
      <w:r>
        <w:t xml:space="preserve">Jalankulkija havaitsi 12 metriä korkean, putoavan ilmapallon, koska hän luuli kevytlentokoneen olevan pulassa ja otti yhteyttä poliisiin. Google sanoi, että se korvaa helikopterin lähettämisestä paikalle aiheutuneet kustannukset. Kesäkuussa 2013 Google lähetti 30 ilmapalloa Uuteen-Seelantiin tarjotakseen wi-fi:tä syrjäseuduilla. Hätäpuhelu johti aluksi pelastusveneen lähettämiseen Eteläsaaren itärannikolle. Helikopteri kutsuttiin paikalle, kun pelastajat eivät pystyneet nostamaan ilmapalloa takaisin kovaäänisten olosuhteiden vuoksi. "Otamme yhteyttä Westpacin pelastushelikopterin miehistöön korvataksemme heille erheellisen pelastuslennon", Googlen tiedottaja Johnny Luu kertoi Stuff New Zealand -uutissivustolle. Viime vuoden laukaisu merkitsi alkua Googlen Project Loon -hankkeelle, jossa lopulta jopa 400 ilmapalloa kiertää maapalloa ja tarjoaa ihmisille langattoman verkkoyhteyden. Ilmapallot leijuvat stratosfäärissä maapallon 40. leveyspiirin ympärillä ja tarjoavat Wi-Fi-yhteyttä rakennuksiin, joihin on asennettu erityinen antenni. Ne on suunniteltu pysymään ilmassa noin 100 päivää, ja kun ne laskeutuvat alas, koordinaattorit yrittävät ohjata ne maahan. Useimmat ilmapallot saatiin takaisin laskeutumisen jälkeen, Luu lisäsi.</w:t>
      </w:r>
    </w:p>
    <w:p>
      <w:r>
        <w:rPr>
          <w:b/>
        </w:rPr>
        <w:t xml:space="preserve">Yhteenveto</w:t>
      </w:r>
    </w:p>
    <w:p>
      <w:r>
        <w:t xml:space="preserve">Hätähelikopteri on erehdyksessä lähetetty paikalle Googlen wi-fi-pallon pudottua mereen lähellä Christchurchia Uudessa-Seelannissa.</w:t>
      </w:r>
    </w:p>
    <w:p>
      <w:r>
        <w:rPr>
          <w:b/>
          <w:u w:val="single"/>
        </w:rPr>
        <w:t xml:space="preserve">Asiakirjan numero 28574</w:t>
      </w:r>
    </w:p>
    <w:p>
      <w:r>
        <w:t xml:space="preserve">Runcornin puukotuskuolema: Teini-ikäiset kiistävät "Pirates" veitsimurhan</w:t>
      </w:r>
    </w:p>
    <w:p>
      <w:r>
        <w:t xml:space="preserve">Runcornin The Cloughista kotoisin oleva Eddie O'Rourke kuoli sairaalassa sen jälkeen, kun hänet löydettiin loukkaantuneena Halton Villagessa järjestettyjen juhlien ulkopuolelta syyskuussa. Kaksi 17- ja 15-vuotiasta poikaa tunnusti syyttömyytensä hänen murhaansa oikeudenkäynnin avajaisissa Liverpool Crown Courtissa. 15-vuotias tunnusti syyllisyytensä hyökkäysaseen hallussapitoon. 12-tuumainen terä Valamiehistö kuuli, että Eddie oli saapunut 18-vuotissyntymäpäiväjuhliin Royal British Legion -klubilla Runcornissa viime vuoden perjantaina 7. syyskuuta vain muutama minuutti sen jälkeen, kun kaksi syytettyä, joiden nimiä ei voida mainita oikeudellisista syistä, olivat saapuneet paikalle. Syyttäjä Nigel Power, QC, sanoi, että Eddie ja 17-vuotias olivat aiemmin riidelleet erään tytön takia ja että nuorukainen oli "ehkä tullut pakkomielteiseksi" tytön suhteen. Hän väitti, että Eddie osoitti hänelle eleellä ikään kuin sanoakseen: "Nähdään ulkona", ja nuorukainen lähti ulos, mutta juoksi heti takaisin sisälle ennen kuin palasi 15-vuotiaan kanssa. Hän väitti, että 15-vuotias poika ojensi syytetylle "pelottavan" aseen, jossa oli 12 tuuman terä. Herra Power sanoi: "O'Rourkea puukotti kerran vatsaan. "Pistohaavan jälki viilsi läpi yhden alavatsan päävaltimoista, joka syöttää verta alaraajoihin. Tämä aiheutti vakavan ja kuolemaan johtaneen sisäisen verenvuodon." Molemmat syytetyt kiistävät murhan. Oikeudenkäynti, jonka odotetaan kestävän neljä viikkoa, jatkuu.</w:t>
      </w:r>
    </w:p>
    <w:p>
      <w:r>
        <w:rPr>
          <w:b/>
        </w:rPr>
        <w:t xml:space="preserve">Yhteenveto</w:t>
      </w:r>
    </w:p>
    <w:p>
      <w:r>
        <w:t xml:space="preserve">18-vuotias puukotettiin kuoliaaksi "Pirates of the Caribbean" -veitsellä riidellessään toisen teinin kanssa tytöstä, kuten oikeus kuuli.</w:t>
      </w:r>
    </w:p>
    <w:p>
      <w:r>
        <w:rPr>
          <w:b/>
          <w:u w:val="single"/>
        </w:rPr>
        <w:t xml:space="preserve">Asiakirjan numero 28575</w:t>
      </w:r>
    </w:p>
    <w:p>
      <w:r>
        <w:t xml:space="preserve">Bristol Old Marketin bussipysäkki "bup stop" -ongelmissa</w:t>
      </w:r>
    </w:p>
    <w:p>
      <w:r>
        <w:t xml:space="preserve">"Bup stop" maalattiin suurilla keltaisilla kirjaimilla sen jälkeen, kun kulunut tienpinta oli korjattu. Virhe tehtiin osana töitä, joiden odotetaan kestävän jopa neljä viikkoa Vanhan torin alueella kaupungin keskustassa. Ulvoja herätti pilkkaavia twiittejä, joissa Mark Gullick sanoi: "Kiitos. Olen odottanut bussipysäkillä. Siksi bupini ei ole tullut. Gah!" Bristolin kaupunginvaltuuston tiedottaja sanoi: "Emme näe usein, että tietyömaamme nousevat otsikoihin maailmanlaajuisesti, mutta ymmärrämme, miksi tämä harvinainen virhe on herättänyt ihmisten mielikuvituksen. "Vaikka siitä tuli jonkinlainen väliaikainen turistinähtävyys, urakoitsija on nyt korjannut virheen ilman kustannuksia paikallisille veronmaksajille."</w:t>
      </w:r>
    </w:p>
    <w:p>
      <w:r>
        <w:rPr>
          <w:b/>
        </w:rPr>
        <w:t xml:space="preserve">Yhteenveto</w:t>
      </w:r>
    </w:p>
    <w:p>
      <w:r>
        <w:t xml:space="preserve">Hölmöilevät neuvoston työntekijät ovat kirjoittaneet "bussipysäkki" väärin "bup-pysäkiksi" eräällä tiellä Bristolissa.</w:t>
      </w:r>
    </w:p>
    <w:p>
      <w:r>
        <w:rPr>
          <w:b/>
          <w:u w:val="single"/>
        </w:rPr>
        <w:t xml:space="preserve">Asiakirjan numero 28576</w:t>
      </w:r>
    </w:p>
    <w:p>
      <w:r>
        <w:t xml:space="preserve">Mossmorranin kemikaalitehdas Fifessä syttyy tuleen viideksi päiväksi.</w:t>
      </w:r>
    </w:p>
    <w:p>
      <w:r>
        <w:t xml:space="preserve">Angie BrownBBC Scotlandin, Edinburghin ja Eastin toimittaja ExxonMobil on pyytänyt anteeksi Mossmoranissa sijaitsevan Fife Ethylene Plant -tehtaan soihdutusta ja sanonut, että se liittyi "välttämättömiin huoltotöihin". Alueen asukkaat sanoivat "varautuvansa" soihdutukseen. Aiemmin soihdutus on aiheuttanut valituksia melusta ja tärinää alueen taloissa. Mossmorran Action Groupin puheenjohtaja James Glen kertoi BBC Scotlandin uutissivustolle: "Ihmiset ovat hyvin vihaisia ja kyllästyneitä siihen, että tämä tapahtuu jälleen kerran. "He eivät luota laitokseen ja pitävät sitä vaarallisena. "Tämä on hallittu tapahtuma, joten se ei ole niin äärimmäinen kuin mitä meillä on ollut aiemmin, mutta se voi olla. "Me valmistaudumme." ExxonMobilin Fife Ethylene Plantin lausunnossa sanottiin: "Välttämättömien huoltotöiden mahdollistamiseksi soihtumme on toiminnassa huomisesta lähtien. "Ymmärrämme, että soihdutus voi aiheuttaa huolta, mutta meidän on aina asetettava turvallinen toiminta etusijalle". "Soihdutus pidetään mahdollisimman vähäisenä. "Työt kestävät arviolta viisi päivää. Pahoittelemme pahoittelujamme ennen töiden aloittamista."</w:t>
      </w:r>
    </w:p>
    <w:p>
      <w:r>
        <w:rPr>
          <w:b/>
        </w:rPr>
        <w:t xml:space="preserve">Yhteenveto</w:t>
      </w:r>
    </w:p>
    <w:p>
      <w:r>
        <w:t xml:space="preserve">Fife-kemiantehtaan lähistöllä asuvia asukkaita on varoitettu siitä, että soihdutus alkaa maanantaina ja kestää viisi päivää.</w:t>
      </w:r>
    </w:p>
    <w:p>
      <w:r>
        <w:rPr>
          <w:b/>
          <w:u w:val="single"/>
        </w:rPr>
        <w:t xml:space="preserve">Asiakirjan numero 28577</w:t>
      </w:r>
    </w:p>
    <w:p>
      <w:r>
        <w:t xml:space="preserve">Pidätettyjen henkilöiden ruumiit löydetty</w:t>
      </w:r>
    </w:p>
    <w:p>
      <w:r>
        <w:t xml:space="preserve">Itäisen maakuntaneuvoston jäsen R Thurairatnam kertoi BBC Sandeshayalle, että hänen puolueensa aikoo tehdä virallisen valituksen poliisille ja pääministerille tapauksesta. Kannasamy Kuhadasin, 18, ja A gunaseelanin, 26, ruumiit löydettiin rantaan huuhtoutuneina 04. lokakuuta Palamunaissa, Batticaloassa. 'Pidätettiin' 02. lokakuuta Sukulaiset ovat kertoneet Tamil Democratic National Alliancen (TDNA) valtuutetulle, että poliisi pidätti heidät 02. lokakuuta eristys- ja etsintäoperaatiossa Valampurai Tradersissa Batticaloassa. TDNA koostuu EPRLF:n (Padnanabha-siipi), PLOTE:n ja TULF:n tamilipuolueista, jotka tukevat presidentti Rajapaksan hallitusta. Kun sukulaiset menivät poliisin puheille 4. lokakuuta, Thurairatnam sanoi, että heille kerrottiin, että kaksi pidätettyä oli jo vapautettu. Poliisin tiedottaja SSP Ranjith Gunasekara kertoi BBC Sandeshayalle, että hän ei ollut tietoinen tapauksesta, vaikka tiesi kahdesta Batticaloassa rantaan ajautuneesta ruumiista. SSP Gunasekara lupasi tutkia asiaa ja vastata lauantaina.</w:t>
      </w:r>
    </w:p>
    <w:p>
      <w:r>
        <w:rPr>
          <w:b/>
        </w:rPr>
        <w:t xml:space="preserve">Yhteenveto</w:t>
      </w:r>
    </w:p>
    <w:p>
      <w:r>
        <w:t xml:space="preserve">Poliisin aiemmin Batticaloassa pidättämien kahden nuoren tamilimiehen ruumiit huuhtoutuivat myöhemmin rantaan, kertoi aluepoliitikko.</w:t>
      </w:r>
    </w:p>
    <w:p>
      <w:r>
        <w:rPr>
          <w:b/>
          <w:u w:val="single"/>
        </w:rPr>
        <w:t xml:space="preserve">Asiakirjan numero 28578</w:t>
      </w:r>
    </w:p>
    <w:p>
      <w:r>
        <w:t xml:space="preserve">Ipswichin McDonald'sin puukotus: Teini-ikäinen myöntää syytteen</w:t>
      </w:r>
    </w:p>
    <w:p>
      <w:r>
        <w:t xml:space="preserve">17-vuotias, jonka nimeä ei voida mainita hänen ikänsä vuoksi, oli yksi kolmesta syytetystä, joita syytettiin väkivaltaisesta järjestyshäiriöstä Ipswichissä 13. kesäkuuta. Hän oli kiistänyt syytteen, mutta tunnusti syyllisyytensä Ipswichin kruununoikeudessa käydyn oikeudenkäynnin toisena päivänä. Puukotettu poika, joka on myös 17-vuotias, ja Rishawn Mohammed, 18, ovat edelleen syytteessä. He kiistävät väkivaltaisen järjestyshäiriön. Oikeus kuuli aiemmin, että Ravenswood Avenuella sijaitsevan ravintolan parkkipaikalla puhkesi tappelu noin kello 19.30 BST. Väkivallan aikana uhrin nivusissa oleva päävaltimo katkaistiin 12-senttisellä keittiöveitsellä. Mohammed, joka asuu Hurricane Placessa, Ipswichissä, kiistää myös tahallisen haavoittamisen ja teräaseen hallussapidon. Syyllisyytensä tunnustanut 17-vuotias tuomitaan myöhemmin. Oikeudenkäynti jatkuu.</w:t>
      </w:r>
    </w:p>
    <w:p>
      <w:r>
        <w:rPr>
          <w:b/>
        </w:rPr>
        <w:t xml:space="preserve">Yhteenveto</w:t>
      </w:r>
    </w:p>
    <w:p>
      <w:r>
        <w:t xml:space="preserve">Teini on myöntänyt olleensa mukana tappelussa McDonald'sin toimipisteen ulkopuolella, jossa toista poikaa puukotettiin.</w:t>
      </w:r>
    </w:p>
    <w:p>
      <w:r>
        <w:rPr>
          <w:b/>
          <w:u w:val="single"/>
        </w:rPr>
        <w:t xml:space="preserve">Asiakirjan numero 28579</w:t>
      </w:r>
    </w:p>
    <w:p>
      <w:r>
        <w:t xml:space="preserve">Suffolk Wildlife Trustin Oulton Marshes saa avustusta kaatopaikkaverosta.</w:t>
      </w:r>
    </w:p>
    <w:p>
      <w:r>
        <w:t xml:space="preserve">Suffolk Wildlife Trust on myöntänyt 4 000 punnan avustuksen neljän lammen perustamiseen Oulton Marshesiin. Tavoitteena on luoda olosuhteet, jotka houkuttelevat Norfolkin hawker- sudenkorentoa, vesipapukaijaa ja lintuja. Matt Gooch, Oultonin vartija, sanoi: "Luomalla lisää tätä poikkeuksellista elinympäristöä odotamme, että suojelualue rikastuu sen seurauksena." Suffolk Wildlife Trustin mukaan lammet tarjoavat ruokailualueita hiirihaukalle, vesirämeelle ja lapintiiralle. Gooch sanoi: "Matalia turpeenkaivantoja eli turvelammikoita perustettiin Broadsin alueelle viktoriaanisella ajalla polttoaineen hankkimiseksi tai ruovikon ja saraikon sadon laadun parantamiseksi. "Kun näiden lampien annettiin asettua uudelleen, ne osoittautuivat monipuolisen kasvillisuuden runsaaksi lähteeksi, ja nykyään lajirikkaimmat alueet löytyvätkin yleensä sieltä, missä turvelammet oli aikoinaan kaivettu." Rahat ovat peräisin Biffaward-rahastosta, joka käyttää Biffa Waste Servicesin lahjoittamia kaatopaikkaverohyvityksiä. Aiheeseen liittyvät Internet-linkit Suffolk Wildlife Trust Biffaward (Suffolk Wildlife Trust Biffaward)</w:t>
      </w:r>
    </w:p>
    <w:p>
      <w:r>
        <w:rPr>
          <w:b/>
        </w:rPr>
        <w:t xml:space="preserve">Yhteenveto</w:t>
      </w:r>
    </w:p>
    <w:p>
      <w:r>
        <w:t xml:space="preserve">Lowestoftin lähelle luodaan uusia suoluonnon elinympäristöjä kaatopaikkojen verohyvitysjärjestelmästä saaduilla varoilla.</w:t>
      </w:r>
    </w:p>
    <w:p>
      <w:r>
        <w:rPr>
          <w:b/>
          <w:u w:val="single"/>
        </w:rPr>
        <w:t xml:space="preserve">Asiakirjan numero 28580</w:t>
      </w:r>
    </w:p>
    <w:p>
      <w:r>
        <w:t xml:space="preserve">Huddersfield Royal Infirmary saa uuden avohoitoyksikön</w:t>
      </w:r>
    </w:p>
    <w:p>
      <w:r>
        <w:t xml:space="preserve">Calderdale and Huddersfield NHS Trustin mukaan rahaa säästyy, kun palvelut ryhmitellään saman katon alle. Sairaalan 22 hengen henkilökunnan odotetaan hoitavan viikoittain yli 600 avohoitopotilasta. Piippaushälytyspalvelun ansiosta potilaat voivat viettää aikaa muualla sairaalassa muualla kuin odotustiloissa menettämättä tapaamisia. Neurologian erikoislääkäri John Harney sanoi: "Meistä tulee taloudellisesti tehokkaampia. "Pystymme tekemään enemmän töitä samoilla resursseilla, joten tämä on tärkeä kehitysaskel useilla tasoilla sekä trustille, lääkäreille että potilaille itselleen." Sairaala avasi maaliskuussa myös 3,2 miljoonaa puntaa maksavan endoskopiayksikön.</w:t>
      </w:r>
    </w:p>
    <w:p>
      <w:r>
        <w:rPr>
          <w:b/>
        </w:rPr>
        <w:t xml:space="preserve">Yhteenveto</w:t>
      </w:r>
    </w:p>
    <w:p>
      <w:r>
        <w:t xml:space="preserve">Huddersfield Royal Infirmaryn kirurginen avohoitoyksikkö avataan 380 000 punnan kustannuksella.</w:t>
      </w:r>
    </w:p>
    <w:p>
      <w:r>
        <w:rPr>
          <w:b/>
          <w:u w:val="single"/>
        </w:rPr>
        <w:t xml:space="preserve">Asiakirjan numero 28581</w:t>
      </w:r>
    </w:p>
    <w:p>
      <w:r>
        <w:t xml:space="preserve">Meksikossa kymmeniä kuollut juotuaan väärennettyä alkoholia</w:t>
      </w:r>
    </w:p>
    <w:p>
      <w:r>
        <w:t xml:space="preserve">Ihmiset alkoivat sairastua sunnuntaina. Jotkut kertoivat ostaneensa ja juoneensa alkoholia äitienpäivän kunniaksi, toiset olivat osallistuneet hautajaisiin, joissa alkoholia oli jaettu ympäriinsä. Viranomaiset ovat varoittaneet ihmisiä, jotka ovat saattaneet juoda väärennettyä alkoholia ja joilla on päänsärkyä tai vatsakipuja, hakeutumaan lääkäriin. Viranomaisten mukaan 29 ihmistä on kuollut Morelosin osavaltiossa ja 17 naapurissa Pueblan osavaltiossa. Yksi pahiten kärsineistä on Telixtacin alkuperäisyhteisö, josta monet osallistuivat sunnuntaina äitienpäiväjuhliin Axochiapanin kylässä. Paikalliset kertoivat, että alkoholia myytiin eri teltoissa juhlan aikana, ja kylään on lähetetty tutkijoita selvittämään sen lähdettä. Asianomaiset kertoivat kärsineensä päänsärystä, oksentelusta ja näön heikkenemisestä. Chiconcuautlan, toisen kärsimään joutuneen kunnan, pormestari kehotti paikallisia olemaan juomatta ennen kuin lähde on löydetty. "Älkää juoko alkoholia, meidän on tunnistettava kaikki myyntipisteet yhteisöissä ja löydettävä väärennetty viina sekä syylliset", Artemio Hernández Garrido kirjoitti Facebookissa. Hän myös torjui huhut, joiden mukaan sairastuneet olisivat saaneet koronaviruksen. "Kuolemantapaukset johtuvat väärennetystä alkoholista", hän sanoi.</w:t>
      </w:r>
    </w:p>
    <w:p>
      <w:r>
        <w:rPr>
          <w:b/>
        </w:rPr>
        <w:t xml:space="preserve">Yhteenveto</w:t>
      </w:r>
    </w:p>
    <w:p>
      <w:r>
        <w:t xml:space="preserve">Meksikon poliisi etsii väärennetyn alkoholin lähdettä, joka on tappanut 46 ihmistä Morelosin ja Pueblan osavaltioissa.</w:t>
      </w:r>
    </w:p>
    <w:p>
      <w:r>
        <w:rPr>
          <w:b/>
          <w:u w:val="single"/>
        </w:rPr>
        <w:t xml:space="preserve">Asiakirjan numero 28582</w:t>
      </w:r>
    </w:p>
    <w:p>
      <w:r>
        <w:t xml:space="preserve">Tory-kansanedustaja Anne McIntosh joutuu äänestämään vaalista luopumisesta.</w:t>
      </w:r>
    </w:p>
    <w:p>
      <w:r>
        <w:t xml:space="preserve">Len TinglePoliittinen päätoimittaja, BBC Yorkshire He syyttävät ympäristö-, elintarvike- ja maaseutuasioiden erityisvaliokunnan korkean profiilin puheenjohtajaa siitä, että hän on laiminlyönyt vaalipiirinsä tehtävät. Paikallisen puolueyhdistyksen jäseniä pyydetään tukemaan tätä päätöstä. McIntosh kieltäytyi kommentoimasta jäsenäänestystä. Erikseen kutsuttu postiäänestys järjestetään ensi kuussa. Yeo erotettiin vaaleista Tämä on toinen kerta neljän vuoden aikana, kun McIntosh joutuu kohtaamaan näin jyrkkiä toimia. Vuonna 2009 puolueen paikalliset jäsenet äänestivät johtokunnan päätöksen kumoamisesta ja hänen asettamisestaan uudelleen ehdokkaaksi. Hän voitti turvallisen konservatiivipaikan suurella enemmistöllä vuoden 2010 parlamenttivaaleissa. Nyt sama on tapahtunut, vaikka puheenjohtaja ja johtokunta ovat vaihtuneet. McIntosh on kieltäytynyt kommentoimasta äänestystä vain lausunnossaan, jossa hän sanoo olevansa "iloinen" siitä, että häntä pyydettiin asettumaan ehdolle. Aiemmin tässä kuussa Etelä-Suffolkin vanhempi tohtorikansanedustaja Tim Yeo poistettiin ehdokkaaksi vuodeksi 2015 paikallisen jäsenistön salaisen äänestyksen jälkeen.</w:t>
      </w:r>
    </w:p>
    <w:p>
      <w:r>
        <w:rPr>
          <w:b/>
        </w:rPr>
        <w:t xml:space="preserve">Yhteenveto</w:t>
      </w:r>
    </w:p>
    <w:p>
      <w:r>
        <w:t xml:space="preserve">Konservatiivien kansanedustaja Anne McIntosh taistelee poliittisesta tulevaisuudestaan sen jälkeen, kun Thirskin ja Maltonin vaalipiirin puoluevirkailijat kieltäytyivät tukemasta häntä vaaliehdokkaana.</w:t>
      </w:r>
    </w:p>
    <w:p>
      <w:r>
        <w:rPr>
          <w:b/>
          <w:u w:val="single"/>
        </w:rPr>
        <w:t xml:space="preserve">Asiakirjan numero 28583</w:t>
      </w:r>
    </w:p>
    <w:p>
      <w:r>
        <w:t xml:space="preserve">Mark Durkan: Millaiset ovat entisen SDLP:n johtajan mahdollisuudet EU-kyselyssä?</w:t>
      </w:r>
    </w:p>
    <w:p>
      <w:r>
        <w:t xml:space="preserve">Shane HarrisonBBC NI:n Dublinin kirjeenvaihtaja Durkan ei ehkä ole koskaan edustanut Dublinin vaalipiiriä tai hänellä ei ole poliittisia juuria kaupungissa, mutta se ei tarkoita, että hän olisi täysin toivoton mielipidekyselyssä. On totuus, että vaalit ratkaistaan kampanjoilla ja ajankohtaisilla kysymyksillä, ja näin on myös muutaman viikon kuluttua. On kuitenkin syytä antaa Durkanille toivoa. Brexitin vuoksi Dublin saa yhden paikan Yhdistyneestä kuningaskunnasta, jolloin kolmen paikan vaalipiiristä tulee neljä paikkaa. Ja vaikka emme vielä tiedä, ketkä kaikki ehdokkaat ovat, tiedämme, että vain Sinn Féinin Lynn Boylan pyrkii uudelleenvalintaan. Tämä avaa kentän kilpailussa, joka ratkaistaan siirroilla. Entinen tánaiste (Irlannin varapääministeri) Frances Fitzgerald on Fine Gaelin johtava ja tunnetuin ehdokas, mutta Mark Durkan voi odottaa saavansa siirtoja muista puolueista. Tämä johtuu osittain hänen ja SDLP:n aiemmasta kannatuksesta ja osittain Brexitin aiheuttamasta sympatiasta Pohjois-Irlannin ihmisiä kohtaan. Dublin on hyvää Fine Gaelin aluetta, ja monet - eivät vain puolueen kannattajat - samaistuvat siihen, mitä he pitävät uutena, liberaalimpana Irlantiin, jota sen johtaja, Taoiseach (Irlannin pääministeri) Leo Varadkar edustaa. Sinn Féin voi luottaa siihen, että se säilyttää yhden paikan; myös Fitzgerald palaa lähes varmasti, ja sen jälkeen useat ehdokkaat toivovat saavansa mahdollisuuden kahteen viimeiseen paikkaan. Heihin kuuluvat Fianna Fáilin Barry Andrews, Labourin Alex White, Durkan, mahdollisesti jotkut vielä ilmoittamattomat vasemmiston tai riippumattomat ehdokkaat ja vihreiden ehdokkaat. Vihreillä on tapana menestyä hyvin Euroopan parlamentin vaaleissa, ja he ovat siirtoystävällinen puolue. SDLP:n entiselle johtajalle on vaikea, mutta ei mahdoton tehtävä, sillä hänen on saatava mahdollisimman paljon ensimmäisiä ennakkoääniä, jotta hän voi hyötyä siirtojen tuomista eduista.</w:t>
      </w:r>
    </w:p>
    <w:p>
      <w:r>
        <w:rPr>
          <w:b/>
        </w:rPr>
        <w:t xml:space="preserve">Yhteenveto</w:t>
      </w:r>
    </w:p>
    <w:p>
      <w:r>
        <w:t xml:space="preserve">SDLP:n entinen johtaja Mark Durkan ilmoittaa lähtevänsä mukaan Euroopan parlamentin vaaleihin Irlannin tasavallan hallitsevan puolueen Fine Gaelin ehdokkaana, ja BBC News NI arvioi hänen mahdollisuuksiaan.</w:t>
      </w:r>
    </w:p>
    <w:p>
      <w:r>
        <w:rPr>
          <w:b/>
          <w:u w:val="single"/>
        </w:rPr>
        <w:t xml:space="preserve">Asiakirjan numero 28584</w:t>
      </w:r>
    </w:p>
    <w:p>
      <w:r>
        <w:t xml:space="preserve">Poliisi "pelkäsi myrkkyä" Mayfairin katukuolemassa</w:t>
      </w:r>
    </w:p>
    <w:p>
      <w:r>
        <w:t xml:space="preserve">Kännykkäkuvissa ja sosiaalisessa mediassa julkaistuissa valokuvissa näkyy useita poliisiautoja ja ambulansseja Albemarle Streetillä Lontoon keskustassa, lähellä Royal Institutionia. Poliisi on eristänyt alueen. Lontoon ambulanssipalvelu kertoi, että se kutsuttiin sydänpysähdykseen kello 15.14 BST. "Valitettavasti ponnisteluistamme huolimatta mies kuoli tapahtumapaikalla", ambulanssin edustaja lisäsi. Metropolitan Police -poliisin edustaja sanoi: "Koska uhri oli saattanut altistua myrkylle, erikoisvirkailijat kävivät paikalla, mutta he eivät löytäneet todisteita, jotka olisivat viitanneet siihen, että uhri olisi myrkytetty. "Muita raportteja ihmisten sairastumisesta ei ole tehty." Paikalliset liikemiehet kertoivat BBC:lle, että kuollut mies oli pariskunnan kuljettaja, joka vieraili eräässä alueen hienostokoruliikkeessä. Poliisin ja ambulanssimiesten nähtiin laittavan telttakatetta kadulla olleen ruumiin ympärille.</w:t>
      </w:r>
    </w:p>
    <w:p>
      <w:r>
        <w:rPr>
          <w:b/>
        </w:rPr>
        <w:t xml:space="preserve">Yhteenveto</w:t>
      </w:r>
    </w:p>
    <w:p>
      <w:r>
        <w:t xml:space="preserve">Mies on romahtanut ja kuollut Mayfairin kadulla, mikä aiheutti suuren hälytyksen, koska poliisi pelkäsi, että hänet oli myrkytetty.</w:t>
      </w:r>
    </w:p>
    <w:p>
      <w:r>
        <w:rPr>
          <w:b/>
          <w:u w:val="single"/>
        </w:rPr>
        <w:t xml:space="preserve">Asiakirjan numero 28585</w:t>
      </w:r>
    </w:p>
    <w:p>
      <w:r>
        <w:t xml:space="preserve">Valmistautuminen 130 hehtaarin aurinkoenergiapuistolle Cornwallin pohjoisosassa.</w:t>
      </w:r>
    </w:p>
    <w:p>
      <w:r>
        <w:t xml:space="preserve">Cornwallin neuvosto on myöntänyt saksalaiselle Kronos Solar -yhtiölle luvan rakentaa 25 megawatin laitos Maxworthyyn, lähelle Launcestonia. Suunnittelijat kuulivat, että kyseessä olisi maakunnan suurin tällainen hanke. Samassa suunnittelukokouksessa evättiin lupa kahdelle muulle aurinkoenergian tuotantolaitokselle Trewidlandissa ja Sweetshousessa Bodminin lähellä. Looen laaksossa sijaitsevan Trewidlandin ehdotukset koskivat neljän ja puolen megawatin puistoa. Sweetshousen hakemus koski kuuden megawatin laitosta. Kyseessä on ensimmäinen kerta, kun konservatiivien ja sitoutumattomien johtama yksikköviranomainen hylkää aurinkopuistohakemukset,</w:t>
      </w:r>
    </w:p>
    <w:p>
      <w:r>
        <w:rPr>
          <w:b/>
        </w:rPr>
        <w:t xml:space="preserve">Yhteenveto</w:t>
      </w:r>
    </w:p>
    <w:p>
      <w:r>
        <w:t xml:space="preserve">Suunnitelmat jättimäisestä aurinkoenergiapuistosta 130 hehtaarin alueella Cornwallin pohjoisosassa on hyväksytty.</w:t>
      </w:r>
    </w:p>
    <w:p>
      <w:r>
        <w:rPr>
          <w:b/>
          <w:u w:val="single"/>
        </w:rPr>
        <w:t xml:space="preserve">Asiakirjan numero 28586</w:t>
      </w:r>
    </w:p>
    <w:p>
      <w:r>
        <w:t xml:space="preserve">Cupido kosiskelee ja voittaa uusia markkinoita</w:t>
      </w:r>
    </w:p>
    <w:p>
      <w:r>
        <w:t xml:space="preserve">Edinburghissa sijaitseva konserni ilmoitti, että sen voitto ennen veroja kasvoi 7 prosenttia 7 miljoonaan puntaan vuonna 2011. Kokonaisliikevaihto yli kaksinkertaistui 53,6 miljoonaan puntaan, josta puolet tuli Yhdistyneen kuningaskunnan ulkopuolelta. Yritys, joka nimettiin hiljattain Skotlannin nopeimmin kasvavaksi teknologiayritykseksi, kertoi, että sen tilaajamäärä nousi 486 776:een. Se työllistää nyt 420 henkilöä. Cupidon mukaan se jatkoi kansainvälistä laajentumistaan vuonna 2011 ostamalla 75 prosenttia kahdesta saksalaisesta yrityksestä ja 100 prosenttia pienestä brasilialaisesta yrityksestä. Suurin yksittäinen kustannuserä oli markkinointi, ja yhtiö käytti viime vuonna 29,9 miljoonaa puntaa suoramarkkinointiin. Toimitusjohtaja Bill Dobbie sanoi, että sosiaalisen median verkkosivustot loivat yritykselle uusia markkinointimahdollisuuksia. Hän lisäsi: "Facebookiin ja mobiilituotteisiin käyttämämme markkinointikustannukset ovat kasvaneet 40 prosenttiin markkinointibudjetistamme viime vuoden aikana, ja tämä heijastaa ihmisten käyttöä - noin 40 prosenttia ihmisistä käyttää tuotteitamme Facebook-sovelluksen tai mobiilisovelluksen kautta".</w:t>
      </w:r>
    </w:p>
    <w:p>
      <w:r>
        <w:rPr>
          <w:b/>
        </w:rPr>
        <w:t xml:space="preserve">Yhteenveto</w:t>
      </w:r>
    </w:p>
    <w:p>
      <w:r>
        <w:t xml:space="preserve">Nettideittiyritys Cupid on laajentanut kansainvälistä toimintaansa ja toimii nyt 15 maassa ympäri maailmaa.</w:t>
      </w:r>
    </w:p>
    <w:p>
      <w:r>
        <w:rPr>
          <w:b/>
          <w:u w:val="single"/>
        </w:rPr>
        <w:t xml:space="preserve">Asiakirjan numero 28587</w:t>
      </w:r>
    </w:p>
    <w:p>
      <w:r>
        <w:t xml:space="preserve">Vankilapako Brasiliassa: Vangit räjäyttävät seinän paetakseen</w:t>
      </w:r>
    </w:p>
    <w:p>
      <w:r>
        <w:t xml:space="preserve">Suurin osa vangeista saatiin kiinni useita tunteja kestäneen paikallisilla kaduilla käytyjen takaa-ajojen jälkeen, mutta kaksi vangista kuoli ja yksi on edelleen vapaana. Kyseessä on toinen joukkomurto alueella viikon sisällä. Keskiviikkona 53 miestä karkasi toisesta vankilasta kaupungin laitamilla, ja vain 13 heistä on sittemmin löydetty. Vartijoiden varoitus Brasilian televisiossa lähetetyissä sosiaalisen median kuvissa näkyy hetki, jolloin räjähdys repi Frei Damiao de Bozannon vankilan ulkoseinän läpi. Minuuttia aiemmin kadulla ollut mies käveli vankilan seinää vasten, jätti paketin ja siirtyi nopeasti pois. Sekuntia räjähdyksen jälkeen kymmenien miesten nähdään hyppäävän reiän läpi pölypilvessä. He levittäytyivät asuinkaduille, monet juoksivat taloihin. Vankilan vartijoiden liitto sanoi varoittaneensa viranomaisia, että pako oli lähellä. Liitto kertoi, että räjähdyshetkellä vain puolet vankilan tarkkailutorneista oli miehitetty henkilöstöpulan vuoksi. Liitto sanoi, että Pernambucon osavaltiossa, jossa Recife sijaitsee, on vain vähän yli 1 500 vanginvartijaa vankiloissaan, kun vartijoita pitäisi olla vähintään 5 000. Osavaltion vankiloita johdetaan usein siten, että vangit valitaan pitämään yllä turvallisuutta vartijoiden ohella. Liitto sanoi myös, että kuten useimmat brasilialaiset vankilat, tämäkin vankila on pahasti ylikansoitettu. Vankilakompleksissa on neljä kertaa enemmän vankeja kuin mitä varten se on rakennettu.</w:t>
      </w:r>
    </w:p>
    <w:p>
      <w:r>
        <w:rPr>
          <w:b/>
        </w:rPr>
        <w:t xml:space="preserve">Yhteenveto</w:t>
      </w:r>
    </w:p>
    <w:p>
      <w:r>
        <w:t xml:space="preserve">Neljäkymmentä vankia karkasi vankilasta itäisessä brasilialaisessa Recifen kaupungissa sen jälkeen, kun ulkoseinään oli räjäytetty pommin avulla reikä, kertovat viranomaiset.</w:t>
      </w:r>
    </w:p>
    <w:p>
      <w:r>
        <w:rPr>
          <w:b/>
          <w:u w:val="single"/>
        </w:rPr>
        <w:t xml:space="preserve">Asiakirjan numero 28588</w:t>
      </w:r>
    </w:p>
    <w:p>
      <w:r>
        <w:t xml:space="preserve">Boston Stump avataan uudelleen tulvatöiden jälkeen</w:t>
      </w:r>
    </w:p>
    <w:p>
      <w:r>
        <w:t xml:space="preserve">St Botolphin kirkko, joka tunnetaan nimellä Boston Stump, vaurioitui pahoin Lincolnshiren Bostonin kaupunkia vuonna 2013 koetelleen hyökyaallon seurauksena. Kirkko avattiin uudelleen pian tulvien jälkeen, mutta vaurioiden korjaustyöt ovat jatkuneet. Pastori Alyson Buxton sanoi: "Emme malta odottaa, että pääsemme takaisin sisälle. "Olemme saaneet 90 prosenttia töistä tehtyä, joten olemme melkein perillä." Kirkko oli suljettu vuodenvaihteessa uuden lämmitysjärjestelmän asentamista varten. Pastori Buxton sanoi, että loput korjaukset saataisiin valmiiksi "tämän vuoden puoliväliin mennessä". Ongelmien korjaamista vaikeuttivat toisen luokan kirkossa tehtävien töiden edellyttämät luvat, hän sanoi. "On todella hämmästyttävää, että tulvat olivat joulukuussa 2013, ja korjauksia tehdään yhä kaksi vuotta myöhemmin."</w:t>
      </w:r>
    </w:p>
    <w:p>
      <w:r>
        <w:rPr>
          <w:b/>
        </w:rPr>
        <w:t xml:space="preserve">Yhteenveto</w:t>
      </w:r>
    </w:p>
    <w:p>
      <w:r>
        <w:t xml:space="preserve">Tulvan runtelema kirkko, joka tunnetaan korkeasta tornistaan, avataan uudelleen tiistaina sen jälkeen, kun se oli suljettu väliaikaisesti uuden lämmitysjärjestelmän asentamista varten.</w:t>
      </w:r>
    </w:p>
    <w:p>
      <w:r>
        <w:rPr>
          <w:b/>
          <w:u w:val="single"/>
        </w:rPr>
        <w:t xml:space="preserve">Asiakirjan numero 28589</w:t>
      </w:r>
    </w:p>
    <w:p>
      <w:r>
        <w:t xml:space="preserve">USA:n Inbetweeners-elokuva tehdään raporttien mukaan</w:t>
      </w:r>
    </w:p>
    <w:p>
      <w:r>
        <w:t xml:space="preserve">Paramount Picturesin kerrotaan haluavan Iain Morrisin, joka loi alkuperäisen sarjan Damon Beesleyn kanssa E4:lle, käsikirjoittajaksi ja ohjaajaksi uuteen elokuvaan. On epäselvää, tulevatko Yhdysvaltain tv-sarjan näyttelijät näyttelemään myös uudessa elokuvaversiossa, kuten Isossa-Britanniassa tapahtui. Televisiosarjan amerikkalainen versio alkaa MTV:llä maanantaina 20. elokuuta. Yhdysvaltain sarjan pääosissa nähdään Joey Pollari Will McKenzienä, Bubba Lewis Simon Cooperina, Zack Pearlman Jay Cartwrightina ja Mark L. Young Neil Sutherlandina. Se seuraa neljän amerikkalaisessa esikaupunkialueella asuvan lukiolaisen elämää. Pilottijakson on ohjannut Flight of the Conchordsin Taika Waititi. ABC tilasi The Inbetweenersin yhdysvaltalaisen version pilottisarjan vuonna 2008, mutta tv-verkosto ei ottanut sitä ohjelmistoonsa. The Inbetweenersin brittiläinen elokuvaversio julkaistaan Yhdysvalloissa 7. syyskuuta. Elokuva, jonka tekeminen maksoi noin 3,5 miljoonaa puntaa, tuotti viime vuonna maailmanlaajuisesti yli 45 miljoonaa puntaa lipputuloja, mikä teki siitä tähän mennessä menestyneimmän brittiläisen komedian.</w:t>
      </w:r>
    </w:p>
    <w:p>
      <w:r>
        <w:rPr>
          <w:b/>
        </w:rPr>
        <w:t xml:space="preserve">Yhteenveto</w:t>
      </w:r>
    </w:p>
    <w:p>
      <w:r>
        <w:t xml:space="preserve">The Inbetweeners -elokuvasta aiotaan tehdä yhdysvaltalainen elokuvaversio, kertovat useat Hollywoodin ammattilehtien verkkosivut.</w:t>
      </w:r>
    </w:p>
    <w:p>
      <w:r>
        <w:rPr>
          <w:b/>
          <w:u w:val="single"/>
        </w:rPr>
        <w:t xml:space="preserve">Asiakirjan numero 28590</w:t>
      </w:r>
    </w:p>
    <w:p>
      <w:r>
        <w:t xml:space="preserve">NI Water vähentää veronmaksajille aiheutuvia kustannuksia paremman suorituskyvyn ansiosta.</w:t>
      </w:r>
    </w:p>
    <w:p>
      <w:r>
        <w:t xml:space="preserve">Julian O'NeillBBC News NI:n yrityskirjeenvaihtaja Se sai 277 miljoonaa puntaa tukea maaliskuuhun päättyneiden 12 kuukauden aikana - 5 miljoonaa puntaa vähemmän kuin edellisenä vuonna. Rahat maksetaan sen sijaan, että NI Water perisi maksuja kotitalousasiakkailta. NI Executive vastustaa sitä, että kotitalouksilta peritään keskimäärin 400 puntaa vuodessa. NI Water teki 7 miljoonan punnan säästöt vuonna 2013. Niiden ansiosta yhtiö alensi 80 000 yritysasiakkaan laskuja 4 prosenttia kahden viime vuoden aikana. Hallituksen omistaman yhtiön kirjanpidollinen voitto parani 39 prosenttia ja oli 153 miljoonaa puntaa vuonna 2013/14. Tämä oli 39 prosenttia enemmän. Osa tästä saatiin siirtämällä NI Waterille omaisuutta, kuten viemäritöitä. Yhtiöllä ei ole käteisvaroja. NI Waterin mukaan se on parantanut asiakkaille tarjottavan palvelun tasoa ja saavuttanut suurimman osan yleishyödyllisten palvelujen sääntelyviranomaisen asettamista tulostavoitteista.</w:t>
      </w:r>
    </w:p>
    <w:p>
      <w:r>
        <w:rPr>
          <w:b/>
        </w:rPr>
        <w:t xml:space="preserve">Yhteenveto</w:t>
      </w:r>
    </w:p>
    <w:p>
      <w:r>
        <w:t xml:space="preserve">Northern Ireland Waterin viime vuonna parantunut tulos auttoi yhtiön tilinpäätöksen mukaan vähentämään veronmaksajille aiheutuvia kustannuksia.</w:t>
      </w:r>
    </w:p>
    <w:p>
      <w:r>
        <w:rPr>
          <w:b/>
          <w:u w:val="single"/>
        </w:rPr>
        <w:t xml:space="preserve">Asiakirjan numero 28591</w:t>
      </w:r>
    </w:p>
    <w:p>
      <w:r>
        <w:t xml:space="preserve">Bestival 2015: Huumetakavarikot lisääntyvät, mutta kokonaisrikollisuus vähenee</w:t>
      </w:r>
    </w:p>
    <w:p>
      <w:r>
        <w:t xml:space="preserve">Yksityiset vartijat ja huumekoirat työskentelivät yhdessä Hampshiren poliisin kanssa, ja tuloksena oli, että amnestia-astioihin talletettiin huumeita noin 37 000 punnan arvosta. Poliisi takavarikoi myös huumeita noin 33 000 punnan arvosta, mikä on 64 prosenttia enemmän kuin edellisenä vuonna. Poliisi ilmoitti, että rikollisuus väheni Isle of Wight -tapahtumassa 26 prosenttia. Festivaaleilla pidätettiin 54 henkilöä huumeiden hallussapidosta ja 30 henkilöä huumekaupasta epäiltynä. Kaikkiaan ilmoitettuja rikoksia oli 182, kun vuonna 2014 niitä oli 248. Niihin sisältyi 111 varkausrikosta ja 12 pahoinpitelyä.</w:t>
      </w:r>
    </w:p>
    <w:p>
      <w:r>
        <w:rPr>
          <w:b/>
        </w:rPr>
        <w:t xml:space="preserve">Yhteenveto</w:t>
      </w:r>
    </w:p>
    <w:p>
      <w:r>
        <w:t xml:space="preserve">Bestival-musiikkitapahtumassa löydettiin huumausaineita, joiden arvioitu katuarvo oli yhteensä noin 70 000 puntaa.</w:t>
      </w:r>
    </w:p>
    <w:p>
      <w:r>
        <w:rPr>
          <w:b/>
          <w:u w:val="single"/>
        </w:rPr>
        <w:t xml:space="preserve">Asiakirjan numero 28592</w:t>
      </w:r>
    </w:p>
    <w:p>
      <w:r>
        <w:t xml:space="preserve">Guernseyn mielenterveyslainsäädäntöä päivitetään</w:t>
      </w:r>
    </w:p>
    <w:p>
      <w:r>
        <w:t xml:space="preserve">Hän sanoi, että uudet mielenterveyslait, jotka päivitettiin viimeksi vuonna 1939, parantaisivat hoidettavien tilannetta. Uusiin lakeihin sisältyy mielenterveyslautakunnan perustaminen. Nykyisen lain arvostelijoiden mukaan se on vanhentunut ja estää joitakin saarelaisia saamasta tarvitsemaansa hoitoa. Adam sanoi: Adam Adam sanoi: "Uuden lain tärkein näkökohta on muutoksenhakuprosessi. "Laki tuo mukanaan mielenterveyden arviointilautakunnan, joka suojelee asiakasta. "He voivat pyytää, että heidän eristämistään tarkistetaan ja niin edelleen. "Nyt asiakas voi myös itse valita, kuka auttaa häntä hoitonsa hallinnassa."</w:t>
      </w:r>
    </w:p>
    <w:p>
      <w:r>
        <w:rPr>
          <w:b/>
        </w:rPr>
        <w:t xml:space="preserve">Yhteenveto</w:t>
      </w:r>
    </w:p>
    <w:p>
      <w:r>
        <w:t xml:space="preserve">Terveys- ja sosiaalipalveluministeri Hunter Adam sanoi, että Guernseyn mielenterveysongelmista kärsivät ihmiset voisivat saada enemmän sananvaltaa hoidossaan.</w:t>
      </w:r>
    </w:p>
    <w:p>
      <w:r>
        <w:rPr>
          <w:b/>
          <w:u w:val="single"/>
        </w:rPr>
        <w:t xml:space="preserve">Asiakirjan numero 28593</w:t>
      </w:r>
    </w:p>
    <w:p>
      <w:r>
        <w:t xml:space="preserve">Seldonista tulee yliopiston johtaja</w:t>
      </w:r>
    </w:p>
    <w:p>
      <w:r>
        <w:t xml:space="preserve">Sean CoughlanKoulutuksen kirjeenvaihtaja Hänestä tulee yksityisen yliopiston johtaja syksyllä, kun hän jättää Wellington Collegen. Sir Anthony on ajanut ajatusta, jonka mukaan oppilaiden hyvinvointi on yhtä tärkeää kuin koetulokset. Hän sanoo haluavansa Buckinghamista "uraauurtavan akateemisen instituution". Poliittinen elämäkerta Sir Anthony on ollut yksi näkyvimmistä rehtoreista, joka on ajanut ajatuksia meditaation käytöstä aina mandariinin kielen oppimisen tärkeyteen modernin maailmantalouden kielenä. Hän on kehottanut kouluja auttamaan oppilaita suojautumaan stressiä ja paineita vastaan ja vaatinut "mindfulness"- ja "stillness"-oppitunteja. Hän on myös vaatinut vahvempia yhteyksiä yksityisen ja valtiollisen sektorin välille ja perustanut Wellington Collegen sponsoroiman Wellington Academy -akatemian Berkshireen. Hän on ollut peräkkäisten pääministerien John Majorin, Tony Blairin ja Gordon Brownin elämäkerran kirjoittaja ja valmistelee parhaillaan David Cameronin elämäkertaa. Sir Anthony, joka seuraa Terence Kealeya varakanslerina, ottaa vastuulleen yhden Yhdistyneen kuningaskunnan harvoista yksityisistä yliopistoista, joilla on tutkintotodistusten myöntämisvaltuudet. Aiemmin tänä vuonna Buckinghamissa avattiin Yhdistyneen kuningaskunnan ensimmäinen yksityinen lääketieteellinen koulu, jonka opiskelijat maksavat 36 000 punnan vuotuiset lukukausimaksut. Yliopiston kansleri Lady Keswick sanoi, että Sir Anthony oli "arvostettu akateemikko omassa asiassaan ja edelläkävijä nykyhistorian, valtiotieteen ja positiivisen psykologian aloilla".</w:t>
      </w:r>
    </w:p>
    <w:p>
      <w:r>
        <w:rPr>
          <w:b/>
        </w:rPr>
        <w:t xml:space="preserve">Yhteenveto</w:t>
      </w:r>
    </w:p>
    <w:p>
      <w:r>
        <w:t xml:space="preserve">Sir Anthony Seldonista, johtavasta riippumattomien koulujen rehtorista, poliittisesta elämäkerrallisesta kirjoittajasta ja koulutusajattelijasta, tulee Buckinghamin yliopiston vararehtori.</w:t>
      </w:r>
    </w:p>
    <w:p>
      <w:r>
        <w:rPr>
          <w:b/>
          <w:u w:val="single"/>
        </w:rPr>
        <w:t xml:space="preserve">Asiakirjan numero 28594</w:t>
      </w:r>
    </w:p>
    <w:p>
      <w:r>
        <w:t xml:space="preserve">Bristolin kaupunginvaltuusto harkitsee uudelleen poliisiviranomaisten rahoitusta.</w:t>
      </w:r>
    </w:p>
    <w:p>
      <w:r>
        <w:t xml:space="preserve">Viime viikolla pormestari George Ferguson esitteli budjettiehdotuksensa, johon sisältyi neuvoston rahoittamien virkojen leikkaaminen 540 000 punnan säästämiseksi. Puoluerajat ylittävä työryhmä, joka perustettiin yhteisön ilmaistua huolensa, aikoo tarkastella asiaa uudelleen. Ryhmä antaa suosituksia pormestarille ensi viikon aikana. Valtuuston on säästettävä 35 miljoonaa puntaa, mikä on noin 9 prosenttia valtuuston talousarviosta. Ferguson sanoi, että 330 neuvoston työntekijän työpaikan on lopetettava, jotta kokonaissäästöt voidaan saavuttaa. Hän lisäsi, että Bristolin menot virkamiesten virkoihin olivat "epäsuhtaiset" muiden englantilaisten kaupunginvaltuustojen kanssa. "Manchester, Liverpool, Nottingham ja Birmingham eivät rahoita yhtään poliisiviranomaista, ja Sheffield rahoittaa vain 10 poliisiviranomaista, hän sanoi. Puoluerajat ylittävän työryhmän puheenjohtaja, kaupunginvaltuutettu Gus Hoyt sanoi, että hän oli puhunut Avon ja Somersetin poliisin kanssa osana tarkistusta. "Tietenkin tunnustetaan, että poliisien rooli rikollisuuden ja rikoksen pelon torjunnassa yhteisöissämme on tärkeä", hän sanoi. "Samaan aikaan meidän on kuitenkin tehtävä vaikeita valintoja, kun on tehtävä säästöjä nykyisessä tilanteessa, jossa taloudelliset paineet ovat kasvaneet."</w:t>
      </w:r>
    </w:p>
    <w:p>
      <w:r>
        <w:rPr>
          <w:b/>
        </w:rPr>
        <w:t xml:space="preserve">Yhteenveto</w:t>
      </w:r>
    </w:p>
    <w:p>
      <w:r>
        <w:t xml:space="preserve">Bristolin kaupunginvaltuuston tiedottajan mukaan suunnitelmia 32 poliisin tukihenkilötoimen (PCSO) rahoituksen leikkaamisesta harkitaan uudelleen.</w:t>
      </w:r>
    </w:p>
    <w:p>
      <w:r>
        <w:rPr>
          <w:b/>
          <w:u w:val="single"/>
        </w:rPr>
        <w:t xml:space="preserve">Asiakirjan numero 28595</w:t>
      </w:r>
    </w:p>
    <w:p>
      <w:r>
        <w:t xml:space="preserve">Prinssi William suorittaa pelastustoimia ensimmäisen vuoron aikana</w:t>
      </w:r>
    </w:p>
    <w:p>
      <w:r>
        <w:t xml:space="preserve">Hän pelasti vakavasti sairaan miehen, joka kuului Morecambe Bayssä kaasunporauslautalla työskentelevään miehistöön. Prinssi oli perämiehenä RAF:n Sea King -helikopterin nelihenkisessä miehistössä, joka kutsuttiin RAF Valleysta auttamaan miehen kuljettamisessa sairaalaan. Pelastustyö tapahtui lauantaina prinssin ensimmäisen täyden työvuoron aikana etsintä- ja pelastuslentäjänä. Prinssin tiedottaja sanoi: "Prinssi William on tyytyväinen voidessaan vihdoin osallistua etsintä- ja pelastusjoukkojen hengenpelastustyöhön. "Hän on ylpeä siitä, että kahden vuoden intensiivisen harjoittelun jälkeen hän voi palvella yhdessä Britannian tärkeimmistä pelastuspalveluista." Osana koulutustaan hän vietti kuusi kuukautta RAF Valleyssa Angleseyssä Pohjois-Walesissa. Seuraavat kolme vuotta hän viettää tukikohdassa ja lentää pelastustehtäviä mahdollisesti ympäri Yhdistynyttä kuningaskuntaa.</w:t>
      </w:r>
    </w:p>
    <w:p>
      <w:r>
        <w:rPr>
          <w:b/>
        </w:rPr>
        <w:t xml:space="preserve">Yhteenveto</w:t>
      </w:r>
    </w:p>
    <w:p>
      <w:r>
        <w:t xml:space="preserve">Prinssi William on suorittanut ensimmäisen pelastustehtävänsä täysin toimintakykyisenä etsintä- ja pelastuslentäjänä.</w:t>
      </w:r>
    </w:p>
    <w:p>
      <w:r>
        <w:rPr>
          <w:b/>
          <w:u w:val="single"/>
        </w:rPr>
        <w:t xml:space="preserve">Asiakirjan numero 28596</w:t>
      </w:r>
    </w:p>
    <w:p>
      <w:r>
        <w:t xml:space="preserve">Gloucestershire saa lisää ambulansseja, kun luottamus kuluttaa £ 700k:ta</w:t>
      </w:r>
    </w:p>
    <w:p>
      <w:r>
        <w:t xml:space="preserve">South Western Ambulance Trust odottaa, että syksyyn mennessä liikenteessä on enemmän ajoneuvoja. Rahoilla rahoitetaan ylimääräinen 24 tunnin ambulanssi Stroudiin ja Stavertoniin sekä lisää nopean toiminnan autoja. Cotswoldin piirineuvoston johtaja on aiemmin haukkunut hätäpalvelua "epätarkoituksenmukaiseksi". Viime kuussa luvut osoittivat, että alle puolet Cotswoldsissa hälytetyistä 999-vastausajoneuvoista pääsi määränpäähänsä kahdeksan minuutin kuluessa. Neil Le Chevelier, ambulanssin palveluntoimituksen johtaja, sanoi, että lisäajoneuvot parantavat suorituskykyä, mutta he jatkavat edelleen lisäparannuskeinojen tutkimista. Hän lisäsi, että lisähenkilöstön rekrytointi tapahtuu syyskuussa.</w:t>
      </w:r>
    </w:p>
    <w:p>
      <w:r>
        <w:rPr>
          <w:b/>
        </w:rPr>
        <w:t xml:space="preserve">Yhteenveto</w:t>
      </w:r>
    </w:p>
    <w:p>
      <w:r>
        <w:t xml:space="preserve">Ambulanssipalvelu, jota on arvosteltu huonosta toiminnasta Gloucestershiren maaseudulla, aikoo käyttää 700 000 puntaa uusiin ajoneuvoihin.</w:t>
      </w:r>
    </w:p>
    <w:p>
      <w:r>
        <w:rPr>
          <w:b/>
          <w:u w:val="single"/>
        </w:rPr>
        <w:t xml:space="preserve">Asiakirjan numero 28597</w:t>
      </w:r>
    </w:p>
    <w:p>
      <w:r>
        <w:t xml:space="preserve">Theresa Villiers ei näe mitään syytä Irlannin ympärysvaltakunnalliselle foorumille.</w:t>
      </w:r>
    </w:p>
    <w:p>
      <w:r>
        <w:t xml:space="preserve">Ajatuksen ehdotti Irlannin pääministeri Enda Kenny. Se näytti kuitenkin tällä viikolla pudonneen pois DUP:n suhtauduttua siihen viileästi. Villiers sanoi, että Irlannin ja Ison-Britannian hallitusten välinen yhteistyö toimeenpanovallan ohella on elintärkeää. Hän lisäsi, että nykyiset pohjoisen ja etelän väliset elimet toimivat hyvin, ja totesi, että "en ole nähnyt syytä lisätä uutta elintä nykyisiin rakenteisiin". Hän kiisti myös, että valtiovarainministerin ilmoitus, jonka mukaan hän aikoo alentaa yhtiöveroa koko Yhdistyneessä kuningaskunnassa alle 15 prosenttiin, olisi isku Pohjois-Irlannille, ja kuvaili sitä "suureksi plussaksi" ja "valtavaksi mahdollisuudeksi". "Se tekee 12,5 prosentin veroasteen Pohjois-Irlannille edullisemmaksi toimeenpanovallan kannalta", hän lisäsi.</w:t>
      </w:r>
    </w:p>
    <w:p>
      <w:r>
        <w:rPr>
          <w:b/>
        </w:rPr>
        <w:t xml:space="preserve">Yhteenveto</w:t>
      </w:r>
    </w:p>
    <w:p>
      <w:r>
        <w:t xml:space="preserve">Ulkoministeri Theresa Villiers sanoo, ettei hän näe mitään syytä perustaa koko Irlannin kattavaa foorumia tarkastelemaan brexit-kysymystä.</w:t>
      </w:r>
    </w:p>
    <w:p>
      <w:r>
        <w:rPr>
          <w:b/>
          <w:u w:val="single"/>
        </w:rPr>
        <w:t xml:space="preserve">Asiakirjan numero 28598</w:t>
      </w:r>
    </w:p>
    <w:p>
      <w:r>
        <w:t xml:space="preserve">Ranskalaiset sukeltajat tutkivat Jersey-veneen hylkyä</w:t>
      </w:r>
    </w:p>
    <w:p>
      <w:r>
        <w:t xml:space="preserve">Veneen kapteeni Phillippe Claude Lesaulnier kuoli 28. maaliskuuta sakeassa sumussa tapahtuneessa onnettomuudessa. Ranskan meripoliisi tutkii mahdollisia syytteitä kuolemantuottamuksesta ja vahingonteosta. He ovat haastatelleet Condor Vitessen miehistöä ja saaneet haltuunsa sen mustan laatikon, joka tallentaa tietoja jokaisesta purjehduksesta. Ranskan poliisin pitäisi päättää syytteiden nostamisesta kesään mennessä. Cherbourgissa sijaitsevan Gendarmerie Maritime -järjestön 10 hengen sukeltajaryhmä kuvasi Les Marquisesin hylyn merenpohjassa. Coutancesin syyttäjä Renaud Gaudeul sanoi: "Marquisen rungon osat ovat näkyvissä. "Sukeltajat käyttivät hyväkseen hienoja sääolosuhteita suorittaakseen tarkastuksen arvioidakseen veneelle aiheutuneita vahinkoja. He ovat tallentaneet kuvia veneestä." Gaudeul sanoi, ettei hän voinut sanoa, onko tutkinnan kohteeksi otettu henkilöitä. "Tässä vaiheessa keräämme kaikki tarvittavat todisteet, ja päätös ilmoitetaan kesään mennessä, kun olemme saaneet tutkimuksemme päätökseen."</w:t>
      </w:r>
    </w:p>
    <w:p>
      <w:r>
        <w:rPr>
          <w:b/>
        </w:rPr>
        <w:t xml:space="preserve">Yhteenveto</w:t>
      </w:r>
    </w:p>
    <w:p>
      <w:r>
        <w:t xml:space="preserve">Ranskalaiset sukeltajat ovat tarkastaneet ranskalaisen kalastusaluksen hylyn, joka upposi törmättyään Condor-lautan kanssa lähellä Jerseytä.</w:t>
      </w:r>
    </w:p>
    <w:p>
      <w:r>
        <w:rPr>
          <w:b/>
          <w:u w:val="single"/>
        </w:rPr>
        <w:t xml:space="preserve">Asiakirjan numero 28599</w:t>
      </w:r>
    </w:p>
    <w:p>
      <w:r>
        <w:t xml:space="preserve">UK pelaaja lunastaa £ 24.6m Euromillions jättipotin</w:t>
      </w:r>
    </w:p>
    <w:p>
      <w:r>
        <w:t xml:space="preserve">Voittanut pelaaja sai numerot 23, 25, 32, 37, 42 ja Lucky Stars 01 ja 11, mikä teki hänestä tiistain arvonnan ainoan voittajan. Kyseessä on toinen brittilippu, joka voittaa pääpalkinnon tässä kuussa, kun 24 miljoonan punnan jättipotti voitettiin helmikuun 12. päivän arvonnassa. National Lotteryn tiedottaja sanoi, että vuosi on ollut "onnekas" Yhdistyneen kuningaskunnan National Lotteryn pelaajille. "Viime vuonna Yhdistyneessä kuningaskunnassa voitettiin ennennäkemättömät yhdeksän EuroMillionsin jättipotin voittajaa, ja tänä vuonna meillä on jo kaksi massiivista voittoa, ja nyt on vasta helmikuu", tiedottaja lisäsi. EuroMillions alkoi vuonna 2004, ja Yhdistyneen kuningaskunnan historian suurin voitto oli 161 miljoonaa puntaa, jonka voitti skotlantilainen pariskunta Chris ja Colin Weir vuonna 2011. Britannian viisi suurinta jättipotin voittajaa</w:t>
      </w:r>
    </w:p>
    <w:p>
      <w:r>
        <w:rPr>
          <w:b/>
        </w:rPr>
        <w:t xml:space="preserve">Yhteenveto</w:t>
      </w:r>
    </w:p>
    <w:p>
      <w:r>
        <w:t xml:space="preserve">Yhdistyneessä kuningaskunnassa lipun omistaja on voittanut 24,6 miljoonan punnan EuroMillions-jättipotin, ilmoitti operaattori Camelot.</w:t>
      </w:r>
    </w:p>
    <w:p>
      <w:r>
        <w:rPr>
          <w:b/>
          <w:u w:val="single"/>
        </w:rPr>
        <w:t xml:space="preserve">Asiakirjan numero 28600</w:t>
      </w:r>
    </w:p>
    <w:p>
      <w:r>
        <w:t xml:space="preserve">Mansaaren kampasimpukan kippari sai 10 000 punnan sakon laittomasta saaliista.</w:t>
      </w:r>
    </w:p>
    <w:p>
      <w:r>
        <w:t xml:space="preserve">Alena-alus jäi kiinni kalastuksesta suljetulla kampasimpukan kasvatusalueella Chicken Rockin eteläpuolisella alueella. Alus pysäytettiin Port St Maryn satamassa, jossa sillä todettiin olevan 21 pussia kampasimpukoita aluksella. Apulaisoikeudenkäyntiasiamies määräsi Douglasin tuomioistuimessa 10 000 punnan sakon ja määräsi 1 550 punnan saaliin menetetyksi. Kyseessä oli kolmas syyte Manxin kalastusmääräysten rikkomisesta tässä kuussa. Ympäristöministeri Richard Ronan MHK sanoi: "Jälleen yksi syytteeseenpano laittomasta kampasimpukan kalastuksesta vahvistaa viestin laivureille rajoitetuilla ja suljetuilla kalastusalueilla tapahtuvan kalastuksen riskeistä. "Kampasimpukan kalastuksen suojelu ja hallinnointi Manxin vesillä on tärkeää, jotta voidaan edistää näiden haavoittuvien ja erittäin arvostettujen äyriäisten kantojen kehitystä ja kestävyyttä." Manxin aluevedet ulottuvat 12 meripeninkulman päähän saaren rannikosta, ja niillä on useita rajoitusvyöhykkeitä.</w:t>
      </w:r>
    </w:p>
    <w:p>
      <w:r>
        <w:rPr>
          <w:b/>
        </w:rPr>
        <w:t xml:space="preserve">Yhteenveto</w:t>
      </w:r>
    </w:p>
    <w:p>
      <w:r>
        <w:t xml:space="preserve">Mansaarella rekisteröidyn troolarin päällikkö, joka jäi kiinni kampasimpukoiden kalastuksesta rajoitusvyöhykkeellä, on hallituksen mukaan saanut 10 000 punnan sakon.</w:t>
      </w:r>
    </w:p>
    <w:p>
      <w:r>
        <w:rPr>
          <w:b/>
          <w:u w:val="single"/>
        </w:rPr>
        <w:t xml:space="preserve">Asiakirjan numero 28601</w:t>
      </w:r>
    </w:p>
    <w:p>
      <w:r>
        <w:t xml:space="preserve">Hullin ruumishuoneen ruumiin sekaannus: Poliisi matkustaa Australiaan</w:t>
      </w:r>
    </w:p>
    <w:p>
      <w:r>
        <w:t xml:space="preserve">Christopher Alder, 37, kuoli poliisin huostassa Hullissa vuonna 1998. Vuonna 2011 selvisi, että hänen hautaansa Hullin pohjoisen hautausmaan hautausmaalle oli haudattu toinen henkilö. South Yorkshiren poliisi määrättiin tutkimaan virhettä. Tutkinnasta vastannut konstaapeli, rikosylikomisario Richard Fewkes sanoi: "Olen tyytyväinen tähän tutkinnan kehitykseen, jonka valmistuttua voimme viedä tutkinnan päätökseen." Poliisi, joka ei ole paljastanut Australiassa suoritettujen tutkimusten yksityiskohtia, sanoi, että tapauksen monimutkaisuus oli viivästyttänyt luvan saamista matkustaa maahan. Alderin haudassa ollut ruumis kaivettiin esiin helmikuussa 2012, ja se tunnistettiin Grace Kamaraksi, jonka uskotaan kuolleen vuonna 1999. Molemmat ruumiit on nyt haudattu uudelleen.</w:t>
      </w:r>
    </w:p>
    <w:p>
      <w:r>
        <w:rPr>
          <w:b/>
        </w:rPr>
        <w:t xml:space="preserve">Yhteenveto</w:t>
      </w:r>
    </w:p>
    <w:p>
      <w:r>
        <w:t xml:space="preserve">Poliisi, joka tutkii, miten vuonna 2000 haudatuksi luullun miehen ruumis löydettiin viime vuonna Hullin ruumishuoneelta, on matkustanut Australiaan haastattelemaan todistajia.</w:t>
      </w:r>
    </w:p>
    <w:p>
      <w:r>
        <w:rPr>
          <w:b/>
          <w:u w:val="single"/>
        </w:rPr>
        <w:t xml:space="preserve">Asiakirjan numero 28602</w:t>
      </w:r>
    </w:p>
    <w:p>
      <w:r>
        <w:t xml:space="preserve">Dentsun toimistoihin tehtiin ratsioita ylitöitä koskevan tutkimuksen yhteydessä</w:t>
      </w:r>
    </w:p>
    <w:p>
      <w:r>
        <w:t xml:space="preserve">Ratsiat ovat seurausta 24-vuotiaan Dentsu-työntekijän itsemurhasta, jonka työministeriö katsoi johtuneen "karoshista" eli ylitöistä johtuvasta kuolemasta. Kymmeniä ministeriön virkamiehiä tunkeutui Dentsun Tokion pääkonttoriin varhain maanantaiaamuna, kertoi yleisradioyhtiö NHK. Ratsioita tehtiin myös Osakassa, Kiotossa ja Nagoyassa sijaitseviin toimistoihin. Tokion toimistoon on tehty ratsia jo kerran lokakuussa. Viime joulukuussa kuollut naispuolinen työntekijä oli tehnyt 105 ylityötuntia lokakuussa 2015 ja kärsi vakavasta masennuksesta. Pitkät ja usein palkattomat ylityöt ovat jatkuva ongelma Japanissa. Niitä on syytetty talouden ja jopa syntyvyyden alentamisesta sekä välittömämmistä vaikutuksista työntekijöiden hyvinvointiin. Dentsu - maailman viidenneksi suurin mainostoimisto liikevaihdolla mitattuna - on jo aloittanut sisäisen tutkimuksen asiasta. Se on aiemmin sanonut tekevänsä yhteistyötä tutkinnassa, joka voi johtaa rikossyytteisiin, jos epäilyt laajamittaisista väärinkäytöksistä vahvistuvat, NHK kertoi. "Suhtaudumme työelämän normeihin erittäin vakavasti ja haluamme aktiivisesti yrittää poistaa karoshin Dentsun työkulttuurista", se sanoi lausunnossaan.</w:t>
      </w:r>
    </w:p>
    <w:p>
      <w:r>
        <w:rPr>
          <w:b/>
        </w:rPr>
        <w:t xml:space="preserve">Yhteenveto</w:t>
      </w:r>
    </w:p>
    <w:p>
      <w:r>
        <w:t xml:space="preserve">Japanin suurimman mainostoimiston useisiin toimistoihin on tehty ratsia, koska epäillään, että sen työntekijät joutuvat tekemään ylitöitä.</w:t>
      </w:r>
    </w:p>
    <w:p>
      <w:r>
        <w:rPr>
          <w:b/>
          <w:u w:val="single"/>
        </w:rPr>
        <w:t xml:space="preserve">Asiakirjan numero 28603</w:t>
      </w:r>
    </w:p>
    <w:p>
      <w:r>
        <w:t xml:space="preserve">DVLA rekrytoi 400 uutta työntekijää lukitusruuhkan purkamiseksi.</w:t>
      </w:r>
    </w:p>
    <w:p>
      <w:r>
        <w:t xml:space="preserve">Swansean pääkonttorin työpaikat ovat määräaikaisia. Kuljettajat ovat arvostelleet virastoa siitä, että se on jättänyt heidät ilman tärkeitä asiakirjoja viivytysten vuoksi DVLA on syyttänyt ongelmista sitä, että henkilökuntaa on ollut vähemmän paikan päällä työsulun aikana sosiaalista syrjäytymistä koskevien ohjeiden vuoksi. DVLA sanoi virkojen hakuilmoituksessa, että se "tekee kovasti töitä varmistaakseen, että vastaamme asiakkaidemme tarpeisiin näinä ennennäkemättöminä aikoina". Se lisäsi: "Lisäresurssien tarve kaikissa yksiköissämme Coronavirus-tilanteen tukemiseksi on keskeinen painopistealue." DVLA totesi aiemmin, että paperihakemusten käsittelyssä on ollut "merkittäviä viiveitä", sillä hakemuksia on tullut toimistoon koko pandemian ajan, ja tällä hetkellä viikoittain vastaanotetaan keskimäärin noin 250 000 kirjekuorta. "Verkkopalvelumme toimivat normaalisti, ja olemme käsitelleet yli 18 miljoonaa verkkotapahtumaa maaliskuun jälkeen", se totesi. Avuksi DVLA on automaattisesti pidentänyt 1. helmikuuta 2020 ja 31. elokuuta 2020 välisenä aikana vanhentuneita valokuvakorttiajokortteja ja ajo-oikeuksia seitsemällä kuukaudella.</w:t>
      </w:r>
    </w:p>
    <w:p>
      <w:r>
        <w:rPr>
          <w:b/>
        </w:rPr>
        <w:t xml:space="preserve">Yhteenveto</w:t>
      </w:r>
    </w:p>
    <w:p>
      <w:r>
        <w:t xml:space="preserve">DVLA palkkaa 400 uutta työntekijää, jotta se voi purkaa koronaviruspandemian aiheuttamaa hakemusten ruuhkaa.</w:t>
      </w:r>
    </w:p>
    <w:p>
      <w:r>
        <w:rPr>
          <w:b/>
          <w:u w:val="single"/>
        </w:rPr>
        <w:t xml:space="preserve">Asiakirjan numero 28604</w:t>
      </w:r>
    </w:p>
    <w:p>
      <w:r>
        <w:t xml:space="preserve">Coventryn olympialaisten liikennemerkkien viesti muuttui virheen jälkeen</w:t>
      </w:r>
    </w:p>
    <w:p>
      <w:r>
        <w:t xml:space="preserve">Coventry City FC:n kotikaukalo City of Coventry Stadium isännöi keskiviikosta alkaen 12 olympialaisten jalkapallo-ottelua. Kaupunginvaltuuston tiedottajan mukaan väliaikaisten kylttien viestin piti kuulua "vältä A444:ää". Virhe huomattiin viime viikolla, ja tiedottajan mukaan sanamuoto oli tarkoitus korjata maanantaina. He sanoivat, että kaikkien olympiapaikkojen liikennemerkit ovat olympiajärjestäjä Locogille työskentelevän yrityksen vastuulla. Gary Ellam Solar Signs UK:sta, joka omistaa opasteet, sanoi: "Kyltissämme kehotettiin ihmisiä välttämään aluetta, koska meitä oli käsketty laittamaan ne. "Täytyy myöntää, että se vaikutti hieman oudolta." Otteluiden ajaksi ei ole tarjolla pysäköintiä ottelualueen pysäköintialueilla, ja järjestäjät ovat kehottaneet autoilijoita käyttämään pysäköintiä muualla tai ilmaisia bussikuljetuksia.</w:t>
      </w:r>
    </w:p>
    <w:p>
      <w:r>
        <w:rPr>
          <w:b/>
        </w:rPr>
        <w:t xml:space="preserve">Yhteenveto</w:t>
      </w:r>
    </w:p>
    <w:p>
      <w:r>
        <w:t xml:space="preserve">Coventryn sähköisissä liikennemerkeissä olevat olympialaisten liikenneviestit on muutettu sen jälkeen, kun niissä oli kehotettu autoilijoita välttämään aluetta.</w:t>
      </w:r>
    </w:p>
    <w:p>
      <w:r>
        <w:rPr>
          <w:b/>
          <w:u w:val="single"/>
        </w:rPr>
        <w:t xml:space="preserve">Asiakirjan numero 28605</w:t>
      </w:r>
    </w:p>
    <w:p>
      <w:r>
        <w:t xml:space="preserve">Wachowskit aloittavat Netflixin tv-sarjan tekemisen</w:t>
      </w:r>
    </w:p>
    <w:p>
      <w:r>
        <w:t xml:space="preserve">Ohjaajat Andy ja Lana Wachowski ovat tehneet yhteistyötä suoratoistopalvelun kanssa 10 jakson sarjaa varten, jonka nimi on Sense8. "Useita vuosia sitten keskustelimme myöhään illalla siitä, miten teknologia samanaikaisesti yhdistää ja erottaa meidät." "Tästä paradoksista syntyi Sense8", ohjaajat sanoivat lausunnossaan. Sarjaa kuvaillaan "mukaansatempaavaksi tarinaksi mielten yhdistymisestä ja sielujen metsästyksestä", ja se saa ensi-iltansa loppuvuodesta 2014, Netflix vahvisti keskiviikkona. Kyseessä on Wachowskin sisarusten ensimmäinen televisioprojekti. Heidän elokuviinsa kuuluvat muun muassa V for Vendetta, Speed Racer ja Tom Tykwerin kanssa ohjattu Cloud Atlas. Tilauspohjainen suoratoistopalvelu on aiemmin ilmoittanut aikovansa tehdä vähintään viisi alkuperäistä sarjaa vuosittain, ja aloittaa sen helmikuussa julkaistulla House of Cards -elokuvan yhdysvaltalaisella uusintaversiolla, jonka pääroolissa nähdään Kevin Spacey. Toinen sarja on määrä julkaista ensi vuonna. Tänä keväänä Netflix saa ensi-iltaan kauhusarjan Hemlock Grove ja uudelleen henkiin herätetyn komedian Arrested Development.</w:t>
      </w:r>
    </w:p>
    <w:p>
      <w:r>
        <w:rPr>
          <w:b/>
        </w:rPr>
        <w:t xml:space="preserve">Yhteenveto</w:t>
      </w:r>
    </w:p>
    <w:p>
      <w:r>
        <w:t xml:space="preserve">Matrix-elokuvatrilogian luojat tekevät tv-debyyttinsä Netflixille tuotetulla tieteissarjalla.</w:t>
      </w:r>
    </w:p>
    <w:p>
      <w:r>
        <w:rPr>
          <w:b/>
          <w:u w:val="single"/>
        </w:rPr>
        <w:t xml:space="preserve">Asiakirjan numero 28606</w:t>
      </w:r>
    </w:p>
    <w:p>
      <w:r>
        <w:t xml:space="preserve">Jerseyn kansanäänestys veronmaksajien rahoja koskeva pyyntö</w:t>
      </w:r>
    </w:p>
    <w:p>
      <w:r>
        <w:t xml:space="preserve">Vaihtoehto C -kampanjan senaattori Lyndon Farnham on kirjoittanut valtiovarainministerille ja pyytänyt rahaa. Hän haluaa myös 10 000 punnan ylärajan kaikille kampanjaryhmille. Valtiovarain- ja resurssiministeri, senaattori Philip Ozouf sanoi tutkivansa ajatusta. "Kansanäänestyksen merkitys" Farnham sanoi Ozoufille lähettämässään sähköpostiviestissä, että "oikeudenmukaisen ja tasapainoisen kampanjan varmistamiseksi" kullekin ryhmälle olisi annettava yhtä suuri ja asianmukainen määrä rahoitusta. Hän lisäsi: "Olen ehdottanut 10 000 punnan ylärajaa kampanjakuluille senaattorikampanjan sallitun summan perusteella, ja lisäksi hieman ylimääräistä, kun otetaan huomioon kansanäänestyksen tärkeys." Kansanäänestyksen vaihtoehdoissa on kaksi vaihtoehtoa, jotka tähtäävät muutokseen, ja yksi, joka säilyttää nykytilanteen. Vaihtoehdossa A valitaan 42 kansanedustajaa kuudesta suuresta äänestysalueesta. Vaihtoehdossa B valitaan 30 kansanedustajaa kuudesta vaalipiiristä ja 12 seurakuntamestaria. Vaihtoehdossa C säilytetään nykytilanne: kahdeksan senaattoria valitaan saaren laajuisesti, 29 varajäsentä eri kokoisissa vaalipiireissä ja 12 seurakuntakonstaapelia. Äänestysrekisteriin voi ilmoittautua viimeistään 3. huhtikuuta, ja kansanäänestys järjestetään keskiviikkona 24. huhtikuuta.</w:t>
      </w:r>
    </w:p>
    <w:p>
      <w:r>
        <w:rPr>
          <w:b/>
        </w:rPr>
        <w:t xml:space="preserve">Yhteenveto</w:t>
      </w:r>
    </w:p>
    <w:p>
      <w:r>
        <w:t xml:space="preserve">Jerseyn valtiovarainministeriä pyydetään hyväksymään 5 000 puntaa veronmaksajien rahoja kullekin kansanäänestykseen osallistuvalle kampanjaryhmälle.</w:t>
      </w:r>
    </w:p>
    <w:p>
      <w:r>
        <w:rPr>
          <w:b/>
          <w:u w:val="single"/>
        </w:rPr>
        <w:t xml:space="preserve">Asiakirjan numero 28607</w:t>
      </w:r>
    </w:p>
    <w:p>
      <w:r>
        <w:t xml:space="preserve">Poliisin mukaan Highlandin petolintuja ei ole "tarkoituksellisesti kohdennettu".</w:t>
      </w:r>
    </w:p>
    <w:p>
      <w:r>
        <w:t xml:space="preserve">Maalis- ja huhtikuussa havaittiin yli 20 petolintua eri paikoissa. Skotlannin poliisi vahvisti, että 16 niistä - 12 punajalkavikloa ja neljä sirriä - oli todennäköisesti tapettu vahingossa tuholaistorjunnassa. Silminnäkijöistä tai lisätiedoista, jotka voivat auttaa meneillään olevassa tutkimuksessa, on luvassa palkkio. Rikostutkinta kuolemantapauksista on edelleen käynnissä. Ylikomisario Colin Carey sanoi: "Luonnonvaraisten eläinten ja erityisesti petolintujen epäilyttävien kuolemantapausten tutkiminen voi olla vaikeaa ja pitkäkestoista. "Tutkitut alueet voivat olla laajoja, ja harvoin on heti selvää, miksi lintu on kuollut". "Teemme tiivistä yhteistyötä kumppaneidemme kanssa, jotta voimme tunnistaa ja tutkia perusteellisesti kaikki luontoon liittyvät rikokset." Hän lisäsi: "Ross-shiren petolintujen kuolema on edelleen käynnissä oleva tutkinta, jonka aikana pyrimme selvittämään kaikki rikokseen liittyvät olosuhteet. "Pyydämme kaikkia, joilla saattaa olla lisätietoja, ilmoittautumaan."</w:t>
      </w:r>
    </w:p>
    <w:p>
      <w:r>
        <w:rPr>
          <w:b/>
        </w:rPr>
        <w:t xml:space="preserve">Yhteenveto</w:t>
      </w:r>
    </w:p>
    <w:p>
      <w:r>
        <w:t xml:space="preserve">Poliisi on todennut, että aiemmin tänä vuonna Ylämailla Ross-shiressä kuolleena löydettyjä petolintuja ei todennäköisesti ole ammuttu tahallaan.</w:t>
      </w:r>
    </w:p>
    <w:p>
      <w:r>
        <w:rPr>
          <w:b/>
          <w:u w:val="single"/>
        </w:rPr>
        <w:t xml:space="preserve">Asiakirjan numero 28608</w:t>
      </w:r>
    </w:p>
    <w:p>
      <w:r>
        <w:t xml:space="preserve">IBA suhtautuu myönteisesti CJ:n aloitteeseen</w:t>
      </w:r>
    </w:p>
    <w:p>
      <w:r>
        <w:t xml:space="preserve">Vastanimitetty tuomari Asoka de Silva kertoi BBC Sandeshayalle, että hän ryhtyy toimiin JSC:n uudistamiseksi, koska hänen edeltäjänsä aikana on esiintynyt huolta suosimisesta oikeuslaitoksen sisällä. IBA:n ihmisoikeusinstituutin (IBAHRI) mukaan de Silvan lausunto on myönteinen askel. "Positiivinen uutinen" IBAHRI:n yhteispuheenjohtaja Richard Goldstone korosti, että JSC:n uudistaminen on tärkeää oikeuslaitoksen riippumattomuuden turvaamiseksi. "Olemme tyytyväisiä ylituomari de Silvan aikomukseen parantaa JSC:n toimintaa ja toivomme, että uudistukset auttavat vahvistamaan oikeuslaitoksen riippumattomuutta ja oikeudenhoitoa Sri Lankassa", tuomari Goldstone sanoi. Tuomari Asoka de Silva kertoi BBC:n singhalankieliselle palvelulle, että hän aikoo myös ryhtyä toimenpiteisiin oikeusvaltioperiaatteen vahvistamiseksi. "Oikeusvaltioperiaatteen ylläpitäminen on elintärkeää kaikille maille. Ja jos he sanovat, että asiassa on puutteita, meidän on tutkittava asiaa ja ryhdyttävä toimenpiteisiin oikeusvaltioperiaatteen vahvistamiseksi", hän sanoi. IBAHRI julkaisi hiljattain yksityiskohtaisen raportin Sri Lankan oikeusjärjestelmästä Sri Lankaan tehdyn selvitysmatkan jälkeen. Valtuuskuntaa johti lordi William Goodhart, joka on brittiläisen ylähuoneen jäsen ja Kansainvälisen juristikomission (ICJ) entinen varapuheenjohtaja. "Uuden pääministerin sitoutuminen toimikautensa alussa JSC:n ja yleisesti oikeusvaltion vahvistamiseen on myönteinen uutinen ja auttaa lisäämään kansalaisten luottamusta oikeusjärjestelmään", lordi Goodhart sanoi.</w:t>
      </w:r>
    </w:p>
    <w:p>
      <w:r>
        <w:rPr>
          <w:b/>
        </w:rPr>
        <w:t xml:space="preserve">Yhteenveto</w:t>
      </w:r>
    </w:p>
    <w:p>
      <w:r>
        <w:t xml:space="preserve">Kansainvälinen asianajajayhdistys (IBA) on ilmaissut tyytyväisyytensä Sri Lankan uuden päämiehen sitoumukseen uudistaa tuomioistuinlaitoksen (Judicial Services Commission, JSC) ja lujittaa oikeusvaltioperiaatetta.</w:t>
      </w:r>
    </w:p>
    <w:p>
      <w:r>
        <w:rPr>
          <w:b/>
          <w:u w:val="single"/>
        </w:rPr>
        <w:t xml:space="preserve">Asiakirjan numero 28609</w:t>
      </w:r>
    </w:p>
    <w:p>
      <w:r>
        <w:t xml:space="preserve">Poliisi loukkaantui Louthin kreivikunnan yliajossa</w:t>
      </w:r>
    </w:p>
    <w:p>
      <w:r>
        <w:t xml:space="preserve">Se tapahtui noin kello 13.45 paikallista aikaa lauantaina lähellä M1-tien Jonesborough'n liittymää. Poliisin mukaan miespuolinen poliisi törmäsi autoon, joka oli pysäytetty nopeustarkastuksen jälkeen. Hänen vammojaan kuvaillaan vakaviksi, mutta ei hengenvaarallisiksi. Gardaí (Irlannin poliisi) kertoi, että auto pysähtyi aluksi ennen kuin se poistui paikalta. Loukkaantunut konstaapeli, joka työskentelee Dundalkissa, oli poistunut partioautosta puhuakseen kuljettajan kanssa. Kuljettajaa ja autoa ei ole vielä löydetty. Gardaí sanoi, että tutkimukset jatkuvat, ja vetosi muihin pohjoiseen menevällä ajoradalla ajaviin kuljettajiin, joilla on kojelautakameran kuvamateriaalia tapahtumasta, jotta he ottaisivat heihin yhteyttä. Ajorata, joka oli suljettuna osan iltapäivästä, on nyt avattu uudelleen.</w:t>
      </w:r>
    </w:p>
    <w:p>
      <w:r>
        <w:rPr>
          <w:b/>
        </w:rPr>
        <w:t xml:space="preserve">Yhteenveto</w:t>
      </w:r>
    </w:p>
    <w:p>
      <w:r>
        <w:t xml:space="preserve">Irlannin poliisi (garda) on joutunut sairaalahoitoon moottoritiellä Louthin kreivikunnassa tapahtuneen yliajon jälkeen.</w:t>
      </w:r>
    </w:p>
    <w:p>
      <w:r>
        <w:rPr>
          <w:b/>
          <w:u w:val="single"/>
        </w:rPr>
        <w:t xml:space="preserve">Asiakirjan numero 28610</w:t>
      </w:r>
    </w:p>
    <w:p>
      <w:r>
        <w:t xml:space="preserve">Vetoomus Tornadojen säilyttämiseksi RAF Marhamissa on saavuttanut 10 000 vetoomuksen.</w:t>
      </w:r>
    </w:p>
    <w:p>
      <w:r>
        <w:t xml:space="preserve">Hallituksen strateginen puolustus- ja turvallisuuskatsaus johtaa todennäköisesti siihen, että RAF:n Tornado-tukikohtien määrä vähenee kahdesta yhteen. Tämä saattaa johtaa joko Norfolkissa sijaitsevan RAF Marhamin tai Skotlannissa Morayssa sijaitsevan RAF Lossiemouthin sulkemiseen. Lounais-Norfolkin konservatiivien kansanedustaja Elizabeth Truss aloitti vetoomuksen lauantaina. Muutamassa minuutissa Swaffhamissa tapahtuneen aloituksen jälkeen vetoomuksen allekirjoittajiksi oli muodostunut suuri jono. Truss kertoi kansanedustajille: "Make it Marham -kampanjan käynnistämisen jälkeen viime viikolla olemme saaneet Norfolkissa yli 10 000 allekirjoitusta, joilla pyydämme pääministeriä varmistamaan, että Tornadojen tukikohta pysyy edelleen RAF Marhamissa, jossa se on taloudellisesti tehokkainta." Truss sanoi, että "Tornadojen tukikohta pysyy edelleen RAF Marhamissa, jossa se on taloudellisesti tehokkainta". Truss aikoo esittää vetoomuksen David Cameronille 30. marraskuuta.</w:t>
      </w:r>
    </w:p>
    <w:p>
      <w:r>
        <w:rPr>
          <w:b/>
        </w:rPr>
        <w:t xml:space="preserve">Yhteenveto</w:t>
      </w:r>
    </w:p>
    <w:p>
      <w:r>
        <w:t xml:space="preserve">Alahuoneelle on kerrottu, että 10 000 ihmistä on allekirjoittanut vetoomuksen Tornado-tukikohdan säilyttämiseksi RAF Marhamissa Länsi-Norfolkissa.</w:t>
      </w:r>
    </w:p>
    <w:p>
      <w:r>
        <w:rPr>
          <w:b/>
          <w:u w:val="single"/>
        </w:rPr>
        <w:t xml:space="preserve">Asiakirjan numero 28611</w:t>
      </w:r>
    </w:p>
    <w:p>
      <w:r>
        <w:t xml:space="preserve">Mäyrä pelastettiin pudottuaan 100 jalkaa alas Dorsetin kalliolta.</w:t>
      </w:r>
    </w:p>
    <w:p>
      <w:r>
        <w:t xml:space="preserve">Naaraspuolinen eläin pelastettiin Old Harry Rocksin juurelta Purbeckin saarelta Dorsetista, ja sitä on sittemmin kutsuttu Harrietiksi. Yleisö näki mäyrän "hädässä" sunnuntaina, mikä käynnisti pelastustoimet. Harriet löydettiin kuivuneena ja ontuvana, mutta hänet voidaan pian vapauttaa takaisin luontoon. RSPCA:n tiedottaja sanoi: "Se oli ihmeellinen pako - kuka tietää, mitä Harrietille olisi tapahtunut, jos sitä ei olisi pelastettu". Pelastuksen suorittanut eläinten keräysvastaava Sue Brooks sanoi, että hän piti mäyräkoiran selviytymismahdollisuuksia "heikkoina" epäillyn putoamisen vuoksi. "Mäyräkoiralla on hieman ontuva etujalka, ja se oli hyvin kuivunut ja melko laiha, joten emme ole varmoja, kuinka kauan se oli ollut siellä", hän sanoi. "Alkuvaiheen eläinlääkärintarkastuksissa ei löytynyt selviä murtumia, joten mäyräkoiralle on annettu tulehduskipulääkkeitä ja kivunlievitystä, ja se on hoidossa villieläinsairaalassa, jossa se toivottavasti saa voimia päästäkseen takaisin luontoon."</w:t>
      </w:r>
    </w:p>
    <w:p>
      <w:r>
        <w:rPr>
          <w:b/>
        </w:rPr>
        <w:t xml:space="preserve">Yhteenveto</w:t>
      </w:r>
    </w:p>
    <w:p>
      <w:r>
        <w:t xml:space="preserve">Mäyrä, joka selvisi "kuin ihmeen kaupalla" 30 metrin jyrkänteeltä putoamisesta, on toipumassa, RSPCA:n mukaan.</w:t>
      </w:r>
    </w:p>
    <w:p>
      <w:r>
        <w:rPr>
          <w:b/>
          <w:u w:val="single"/>
        </w:rPr>
        <w:t xml:space="preserve">Asiakirjan numero 28612</w:t>
      </w:r>
    </w:p>
    <w:p>
      <w:r>
        <w:t xml:space="preserve">Medway Queen palaa Kentiin kunnostuksen jälkeen</w:t>
      </w:r>
    </w:p>
    <w:p>
      <w:r>
        <w:t xml:space="preserve">Vuonna 1924 rakennettu Medway Queen -melapyörähöyrylaiva suunniteltiin viemään lomailijoita matkoille ympäri Kentiä. Laivasto otti aluksen käyttöön vuonna 1939, ja se tunnettiin "Dunkerquen sankarittarena" autettuaan brittijoukkojen evakuoinnissa. Sen jälkeen se jätettiin mätänemään ennen kuin se rakennettiin uudelleen Bristolissa. Aluksen rungon restaurointityöt aloitettiin Albionin telakalla Bristolissa vuonna 2011 1,9 miljoonan punnan Heritage Lottery Grant -avustuksen turvin. Alus rakennettiin perinteisellä tavalla - niiteillä - ja se oli ensimmäinen sen kokoinen alus, joka rakennettiin tällä tavalla Yhdistyneessä kuningaskunnassa yli 50 vuoteen. "Loistava ajo" Hinaaja hinasi höyrylaivaa rannikon ympäri ennen kuin se saapui Kentiin. Alus asetetaan julkiseen näytteille, Medway Queen Preservation Society kertoi. Medway Queen, yksi toisen maailmansodan kuuluisimmista "pienistä laivoista", vei yli 7 000 loukkuun jäänyttä miestä rannoilta vuonna 1940. Se lähti torstaina liikkeelle Avonmouthista hinaaja Christinen hinaamana. "Se on kiertänyt rannikkoa loistavasti, ja olemme kaikki yllättyneitä siitä, että se saapui takaisin niin nopeasti, Goodhew sanoi. Työt jatkuvat Medway Queenin jälkeen, ja niiden odotetaan kestävän kaksi tai kolme vuotta. Goodhew kertoi, että vierailijakeskus avataan, ja lähiviikkoina järjestetään kierroksia laivan osiin. "Paljon on vielä tehtävää. Se on iso työ."</w:t>
      </w:r>
    </w:p>
    <w:p>
      <w:r>
        <w:rPr>
          <w:b/>
        </w:rPr>
        <w:t xml:space="preserve">Yhteenveto</w:t>
      </w:r>
    </w:p>
    <w:p>
      <w:r>
        <w:t xml:space="preserve">"Pieni laiva", joka auttoi pelastamaan tuhansia sotilaita toisen maailmansodan Dunkerquen evakuoinnin aikana, on saapunut Gillinghamiin restauroinnin jälkeen.</w:t>
      </w:r>
    </w:p>
    <w:p>
      <w:r>
        <w:rPr>
          <w:b/>
          <w:u w:val="single"/>
        </w:rPr>
        <w:t xml:space="preserve">Asiakirjan numero 28613</w:t>
      </w:r>
    </w:p>
    <w:p>
      <w:r>
        <w:t xml:space="preserve">Silverlaken louhoksen lomakeskuksen työt alkavat</w:t>
      </w:r>
    </w:p>
    <w:p>
      <w:r>
        <w:t xml:space="preserve">Dorchesterin lähellä sijaitsevaan Crosswaysin Silverlakeen on tarkoitus rakentaa jopa 1 000 mökkiä, mökkiä ja keinotekoinen ranta. Rakennuttaja Habitat First Groupin mukaan alueelle voidaan luoda jopa 750 työpaikkaa. Suunnittelulupa 30 lomamökille ja -lodgelle vuodessa, country clubille ja kylpylälle hyväksyttiin vuonna 2014. Dorset Wildlife Trust on aiemmin suhtautunut periaatteessa myönteisesti kehityshankkeeseen, koska sillä suojellaan alueen luonnonympäristöä. Alueella on tehty lajikartoituksia, joiden avulla on tunnistettu tärkeimmät ekologisesti tärkeät alueet pesiville linnuille, matelijoille, hiirihaukoille, saukoille, vesisiipille, selkärangattomille ja lepakoille.</w:t>
      </w:r>
    </w:p>
    <w:p>
      <w:r>
        <w:rPr>
          <w:b/>
        </w:rPr>
        <w:t xml:space="preserve">Yhteenveto</w:t>
      </w:r>
    </w:p>
    <w:p>
      <w:r>
        <w:t xml:space="preserve">Dorsetissa sijaitsevan louhoksen muuttaminen lomakohteeksi ja luonnonsuojelualueeksi on alkanut.</w:t>
      </w:r>
    </w:p>
    <w:p>
      <w:r>
        <w:rPr>
          <w:b/>
          <w:u w:val="single"/>
        </w:rPr>
        <w:t xml:space="preserve">Asiakirjan numero 28614</w:t>
      </w:r>
    </w:p>
    <w:p>
      <w:r>
        <w:t xml:space="preserve">Pidätys, kun Wiganin jalkapalloilija Nathan Byrne on saanut rasistisen twiitin</w:t>
      </w:r>
    </w:p>
    <w:p>
      <w:r>
        <w:t xml:space="preserve">Välikohtaus oli toinen kahdesta väitteestä, jotka koskivat Championshipin pelaajiin kohdistuneita rasistisia loukkauksia lauantaina. Wigan kertoi olevansa "suuttunut" puolustajalle Twitterissä lähetetystä loukkaavasta viestistä Bristol Cityn kanssa saavutetun 2-2-tasapelin jälkeen. Sheffieldistä kotoisin oleva 20-vuotias mies ilmoittautui lauantaina Blackpoolin poliisiasemalla. Liverpool Hopen yliopisto kertoi uskovansa, että mies oli yksi sen opiskelijoista, ja tutkii tapausta kiireellisesti. Häntä kuulusteltiin epäiltynä rasistisesti törkeästä yleiseen järjestykseen kohdistuvasta rikoksesta ja ilkivaltaisesta viestinnästä, ja hänet vapautettiin jatkotutkimuksia odotellessa. Englannin jalkapalloliiga sanoi olevansa "surullinen, pettynyt ja vihainen kuullessaan uusista raporteista väitetystä rasismista". Asiakirja on toimitettu Crown Prosecution Servicelle.</w:t>
      </w:r>
    </w:p>
    <w:p>
      <w:r>
        <w:rPr>
          <w:b/>
        </w:rPr>
        <w:t xml:space="preserve">Yhteenveto</w:t>
      </w:r>
    </w:p>
    <w:p>
      <w:r>
        <w:t xml:space="preserve">Poliisi on pidättänyt miehen, joka tutkii Wiganin jalkapalloilijan Nathan Byrnen rasistista loukkaamista Twitterissä.</w:t>
      </w:r>
    </w:p>
    <w:p>
      <w:r>
        <w:rPr>
          <w:b/>
          <w:u w:val="single"/>
        </w:rPr>
        <w:t xml:space="preserve">Asiakirjan numero 28615</w:t>
      </w:r>
    </w:p>
    <w:p>
      <w:r>
        <w:t xml:space="preserve">Bathin Churchillin silta suljettu korjaustöiden vuoksi</w:t>
      </w:r>
    </w:p>
    <w:p>
      <w:r>
        <w:t xml:space="preserve">Churchill Bridge on yksi etelästä saapuvien työmatkalaisten pääreiteistä Bathiin. Bath and North East Somerset Council on ilmoittanut, että sillan kansi on päällystettävä ja vedenpitävöitävä uudelleen ja että liikuntasaumat on korjattava. Kabinetin jäsen Roger Symonds sanoi: "Harkitsimme vain yhden kaistan sulkemista, mutta se olisi kestänyt 10 viikkoa." Hän sanoi kuitenkin, että se olisi aiheuttanut "hirvittäviä häiriöitä" eikä olisi ollut erityisen turvallista, joten päätimme sulkea sillan lyhyemmäksi ajaksi. Vaikka urakoitsijat työskentelevät mahdollisuuksien mukaan 24 tuntia vuorokaudessa, melua rajoitetaan. Lisäksi on otettu käyttöön kiertoteitä. Korjaustöiden odotetaan valmistuvan 4. toukokuuta mennessä.</w:t>
      </w:r>
    </w:p>
    <w:p>
      <w:r>
        <w:rPr>
          <w:b/>
        </w:rPr>
        <w:t xml:space="preserve">Yhteenveto</w:t>
      </w:r>
    </w:p>
    <w:p>
      <w:r>
        <w:t xml:space="preserve">Bathin keskustassa sijaitsevan sillan ympärivuorokautiset korjaustyöt ovat alkaneet ja jatkuvat seuraavat kolme viikkoa.</w:t>
      </w:r>
    </w:p>
    <w:p>
      <w:r>
        <w:rPr>
          <w:b/>
          <w:u w:val="single"/>
        </w:rPr>
        <w:t xml:space="preserve">Asiakirjan numero 28616</w:t>
      </w:r>
    </w:p>
    <w:p>
      <w:r>
        <w:t xml:space="preserve">Uber näkee "perustavanlaatuisen muutoksen" ruoan toimituskysynnässä</w:t>
      </w:r>
    </w:p>
    <w:p>
      <w:r>
        <w:t xml:space="preserve">Yritys kertoi, että sen Uber Eats -palvelun liikevaihto oli 1,4 miljardia dollaria (1 miljardia puntaa) 30. syyskuuta päättyneellä kolmen kuukauden jaksolla, mikä on 124 prosenttia enemmän kuin vastaavana ajanjaksona vuonna 2019. Kasvu auttoi kompensoimaan yrityksen keskeisen kyytipalveluliiketoiminnan jyrkkää laskua. Uber kirjasi kuitenkin edelleen noin 1,1 miljardin dollarin tappion vuosineljänneksellä, mikä on suunnilleen sama kuin viime vuonna. Uber-pomo Dara Khosrowshahi sanoi, että ruoan toimituksen kysyntä on pysynyt vahvana, vaikka maat poistavat rajoituksia, mikä on lupaava merkki Uber Eats -liiketoiminnan kasvulle. "Meillä on enemmän syöjiä, he viipyvät pidempään ja syövät enemmän", hän kertoi sijoittajille puhelinkonferenssissa, jossa keskusteltiin yrityksen neljännesvuosituloksista. "Minusta ei ole epäilystäkään siitä, että ... on tapahtunut perustavanlaatuinen käyttäytymisen muutos", hän lisäsi myöhemmin. "Ihmiset eivät aio lopettaa Amazonin käyttöä. Ihmiset eivät lopeta Eatsin käyttöä." Toimitusten kasvu oli jyrkässä ristiriidassa yrityksen kyytipalveluliiketoiminnan kanssa. Uberin mukaan sen taksipalvelun varaukset ja tulot jäivät noin puoleen viime vuoden tasosta, vaikka ne ovat parantuneet keväästä lähtien. Uberin johtajien mukaan kysyntä on elpynyt eniten Euroopassa, kun taas Yhdysvalloissa ja Kanadassa, Uberin tärkeimmillä markkinoilla, se on jäänyt jälkeen. He varoittivat, että Covid-tapausten lisääntyminen Euroopassa ja uudet rajoitukset Britannian ja Ranskan kaltaisissa maissa todennäköisesti heikentävät kysyntää tulevina kuukausina.</w:t>
      </w:r>
    </w:p>
    <w:p>
      <w:r>
        <w:rPr>
          <w:b/>
        </w:rPr>
        <w:t xml:space="preserve">Yhteenveto</w:t>
      </w:r>
    </w:p>
    <w:p>
      <w:r>
        <w:t xml:space="preserve">Uberin ruokatoimitusliiketoiminta on yli kaksinkertaistunut, kun pandemia lisää ruokailutilausten ja ravintoloiden noutopalveluiden halukkuutta.</w:t>
      </w:r>
    </w:p>
    <w:p>
      <w:r>
        <w:rPr>
          <w:b/>
          <w:u w:val="single"/>
        </w:rPr>
        <w:t xml:space="preserve">Asiakirjan numero 28617</w:t>
      </w:r>
    </w:p>
    <w:p>
      <w:r>
        <w:t xml:space="preserve">Yli 1 400 vastaa Bournemouthin menoleikkauksia koskevaan kyselyyn</w:t>
      </w:r>
    </w:p>
    <w:p>
      <w:r>
        <w:t xml:space="preserve">Neljä viikkoa kestäneessä kuulemisessa kysyttiin 25 palvelun, kuten katuvalaistuksen ja hiekoituksen, tärkeyttä. Konservatiivien hallitsema viranomainen sanoi, että se voi "vaikuttaa" siihen, mitkä palvelut olisi suojeltava seuraavien kolmen vuoden aikana. Kaupunginvaltuuston johtaja, valtuutettu Peter Charon sanoi olevansa tyytyväinen vastauksiin. Helmikuussa neuvosto sopi 8 miljoonan punnan säästöistä vuosiksi 2010-11 ja vielä 8 miljoonan punnan säästöistä vuosiksi 2011-12. "Olemme jo joutuneet käsittelemään noin 2,5 miljoonan punnan leikkauksia, joista ilmoitettiin aiemmin kesällä ja jotka koskevat avustuksia erityispalveluille vuosina 2010-11", neuvoston edustaja sanoi. "Huolimatta siitä, että neuvosto on jo nyt vahvassa asemassa, on tärkeää, että se valmistautuu vielä suurempiin hallituksen leikkauksiin, joista saatetaan ilmoittaa pian, mutta jotka voivat vaikuttaa palveluihimme ja talousarvioihimme monien vuosien ajan." Charon lisäsi: "Tarkastelemme nyt tuloksia hyvin tarkkaan ymmärtääkseen, mitä palveluja paikalliset ihmiset arvostavat eniten, jotta voimme tehdä kaikkemme niiden suojelemiseksi."</w:t>
      </w:r>
    </w:p>
    <w:p>
      <w:r>
        <w:rPr>
          <w:b/>
        </w:rPr>
        <w:t xml:space="preserve">Yhteenveto</w:t>
      </w:r>
    </w:p>
    <w:p>
      <w:r>
        <w:t xml:space="preserve">Yli 1 400 ihmistä on vastannut kyselyyn siitä, mitkä Bournemouthin julkisista palveluista pitäisi säästää leikkauksilta.</w:t>
      </w:r>
    </w:p>
    <w:p>
      <w:r>
        <w:rPr>
          <w:b/>
          <w:u w:val="single"/>
        </w:rPr>
        <w:t xml:space="preserve">Asiakirjan numero 28618</w:t>
      </w:r>
    </w:p>
    <w:p>
      <w:r>
        <w:t xml:space="preserve">Intia esittää valkoisen kirjan laittoman rahan valvonnasta</w:t>
      </w:r>
    </w:p>
    <w:p>
      <w:r>
        <w:t xml:space="preserve">Mukerjee sanoi, että hallitus on jo tuonut parlamenttiin viisi lakiesitystä ongelman ratkaisemiseksi. Ministeri esitteli alahuoneessa "valkoisen kirjan" laittomasta rahasta. Siinä ei mainittu rikoksentekijöitä eikä arvioita laittoman rahan määrästä, mutta aiempien raporttien mukaan ulkomaisiin veroparatiiseihin on talletettu 500 miljardia dollaria. Ministeri esitteli erilaisia ehdotuksia mustan rahan ongelman ratkaisemiseksi ja ehdotti, että sekä keskus- että osavaltiotasolla nimitettäisiin korruption vastaisia oikeusasiamiehiä. "Vaikka nämä toimenpiteet luovat pohjan oikeudenmukaiselle, avoimelle ja tehokkaammalle taloudelle, voimme tehdä paljon sekä yksilöllisesti että kollektiivisesti vahvistaaksemme yhteiskuntamme moraalista kuitua", Mukerjee sanoi. Aiemmin virkamiehet ovat sanoneet, että laittomat varat on usein lähetetty veroparatiiseihin, kuten Mauritiukselle, Sveitsiin, Liechtensteiniin ja Brittiläisille Neitsytsaarille. Analyytikot sanovat, että tämä pääomapako on auttanut lisäämään eriarvoisuutta Intiassa. Erään arvion mukaan Intian harmaan talouden osuus maan bruttokansantuotteesta on 50 prosenttia. Viime kuukausina Intian kongressipuolueen johtama hallitus on ollut takajaloillaan mustan rahan ja korruption suhteen. Myös korkein oikeus on moittinut hallitusta siitä, ettei se ole tehnyt tarpeeksi laittoman rahan paljastamiseksi.</w:t>
      </w:r>
    </w:p>
    <w:p>
      <w:r>
        <w:rPr>
          <w:b/>
        </w:rPr>
        <w:t xml:space="preserve">Yhteenveto</w:t>
      </w:r>
    </w:p>
    <w:p>
      <w:r>
        <w:t xml:space="preserve">Intian valtiovarainministeri Pranab Mukerjee on ehdottanut nopeutettujen tuomioistuinten perustamista laittoman rahan ja veronkiertäjien ongelmien ratkaisemiseksi.</w:t>
      </w:r>
    </w:p>
    <w:p>
      <w:r>
        <w:rPr>
          <w:b/>
          <w:u w:val="single"/>
        </w:rPr>
        <w:t xml:space="preserve">Asiakirjan numero 28619</w:t>
      </w:r>
    </w:p>
    <w:p>
      <w:r>
        <w:t xml:space="preserve">Powerleague five-a-side -jalkapallofirma sulkee 13 toimipaikkaa</w:t>
      </w:r>
    </w:p>
    <w:p>
      <w:r>
        <w:t xml:space="preserve">Yritys suunnittelee muutoksia maksukyvyttömyysmenettelyllä, jota kutsutaan vapaaehtoiseksi yritysjärjestelyksi (CVA). Yritys on kärsinyt kolme vuotta tulojen laskusta eikä se ole onnistunut hankkimaan riittävästi varoja vuokrasopimusten maksamiseen. Powerleague hallinnoi 440 jalkapallokenttää 50 toimipaikassa eri puolilla Yhdistynyttä kuningaskuntaa ja Irlantia ja työllistää yli 580 henkilöä. "Ilman hyväksyttyä CVA-järjestelyä Powerleague ei pysty hankkimaan yrityksen tarvitsemia lisävaroja, ja se johtaa todennäköisesti yrityksen joutumiseen konkurssiin", yhtiö totesi. Suljettaviksi on valittu 13 toimipaikkaa: Yhtiön mukaan toimipaikkojen sulkemisista on jo tiedotettu työntekijöille, joita sulkemiset koskevat. Uusi johto Velkojia pyydetään äänestämään CVA:sta 16. lokakuuta. Powerleague lisäsi, että se oli jo käynyt "rakentavia" alustavia keskusteluja vuokranantajiensa kanssa rakenneuudistuksesta. Powerleague palkkasi elokuussa Christian Rosen uudeksi toimitusjohtajaksi ja Mike Evansin uudeksi talousjohtajaksi. Rose ja Evans olivat aiemmin työskennelleet keilarataketju All Star Lanesissa, jossa he olivat johtaneet menestyksekästä rakenneuudistusohjelmaa. "Toimipaikkojen sulkeminen on vaikea päätös, ja tuemme niitä, joita asia henkilökohtaisesti koskee", Rose sanoi. "Nämä merkittävät muutokset ovat välttämättömiä Powerleaguen kestävän tulevaisuuden kannalta, ja olen sitoutunut pitkän aikavälin tervehdyttämissuunnitelmaamme."</w:t>
      </w:r>
    </w:p>
    <w:p>
      <w:r>
        <w:rPr>
          <w:b/>
        </w:rPr>
        <w:t xml:space="preserve">Yhteenveto</w:t>
      </w:r>
    </w:p>
    <w:p>
      <w:r>
        <w:t xml:space="preserve">Jalkapallotoiminnan harjoittaja Powerleague on esittänyt pelastussuunnitelman, joka johtaa 13 toimipaikan sulkemiseen ja 109 työpaikan menettämiseen.</w:t>
      </w:r>
    </w:p>
    <w:p>
      <w:r>
        <w:rPr>
          <w:b/>
          <w:u w:val="single"/>
        </w:rPr>
        <w:t xml:space="preserve">Asiakirjan numero 28620</w:t>
      </w:r>
    </w:p>
    <w:p>
      <w:r>
        <w:t xml:space="preserve">Huijauspalohälytysten lisääntyminen on "pettymys".</w:t>
      </w:r>
    </w:p>
    <w:p>
      <w:r>
        <w:t xml:space="preserve">Nithsdalessa tapahtuneiden vaaratilanteiden määrä yli kaksinkertaistui vuonna 2015/16 edelliseen 12 kuukauteen verrattuna. Valtuutetuille laaditun raportin mukaan suuntauksen korjaamiseksi toteutetut toimet ovat kuitenkin alkaneet osoittaa edistymisen merkkejä. Huijauspuhelujen määrän kasvun vuoksi on toteutettu sitouttamisohjelma. Viimeisimmät luvut osoittavat, että palokunnan valvojat käsittelivät maaliskuun loppuun mennessä kuluneiden 12 kuukauden aikana Nithsdalen alueella 25 huijaushälytystä tai pahantahtoisesti aktivoitua hälytystä. Edellisenä vuonna vastaava luku oli 11. Viimeisimmästä kokonaismäärästä 16 puhelua tuli 12 eri tilasta. Palokunnan mukaan tapauksiin osallistui asukkaita eri taustoista ja eri ikäryhmistä, mikä oli vaikeuttanut niiden käsittelyä. Strategialla, johon kuuluu kiinteistöjen omistajien auttaminen suojaamaan haavoittuvia automaattisia hälytyspisteitä, näyttää kuitenkin olleen vaikutusta. Tämän vuoden tammikuun ja maaliskuun välisenä aikana kirjattiin vain kaksi tapausta.</w:t>
      </w:r>
    </w:p>
    <w:p>
      <w:r>
        <w:rPr>
          <w:b/>
        </w:rPr>
        <w:t xml:space="preserve">Yhteenveto</w:t>
      </w:r>
    </w:p>
    <w:p>
      <w:r>
        <w:t xml:space="preserve">Skotlannin palo- ja pelastuspalvelu on ilmaissut pettymyksensä huijaushätäpuhelujen "dramaattiseen" kasvuun osassa Dumfriesin ja Gallowayn aluetta.</w:t>
      </w:r>
    </w:p>
    <w:p>
      <w:r>
        <w:rPr>
          <w:b/>
          <w:u w:val="single"/>
        </w:rPr>
        <w:t xml:space="preserve">Asiakirjan numero 28621</w:t>
      </w:r>
    </w:p>
    <w:p>
      <w:r>
        <w:t xml:space="preserve">Hallitus rajoittaa rautateiden hinnankorotuksen</w:t>
      </w:r>
    </w:p>
    <w:p>
      <w:r>
        <w:t xml:space="preserve">Hallituksen aikomuksena oli antaa junayhtiöille mahdollisuus korottaa säänneltyjen hintojen keskihintaa vähittäishintaindeksin (RPI) inflaatiokorotuksella lisättynä 3 prosentilla. Pääministeri David Cameron sanoi kuitenkin, että kahden seuraavan vuoden ajan korotus on RPI plus 1 %. Tämä tarkoittaa, että tammikuussa 2013 työmatkalaiset joutuvat maksamaan keskimäärin 4,2 prosentin korotuksista 6,2 prosentin sijaan. "Erittäin hyödyllistä" RPI plus 1 % -kaavaa sovelletaan myös Lontoon busseihin ja metroon kahden seuraavan tammikuun ajan. Lontoon pormestarin Boris Johnsonin tiedottaja sanoi, että hallituksen ilmoitus on "erittäin hyödyllinen ja hyvä uutinen työmatkaliikenteen matkustajille, jotka joutuvat koville vaikeina taloudellisina aikoina". Matkustajaryhmä Association of Train Operating Companiesin (ATOC) tiedottaja sanoi: "Hallituksen politiikan muutos on myönteinen askel matkustajien kannalta". TSSA:n rautatiealan ammattiyhdistysjohtaja Manuel Cortes sanoi: "Hän rankaisee edelleen työmatkalaisia 4 prosentin inflaatiokorotuksella, jonka hän toistaa sekä vuonna 2014 että 2015."</w:t>
      </w:r>
    </w:p>
    <w:p>
      <w:r>
        <w:rPr>
          <w:b/>
        </w:rPr>
        <w:t xml:space="preserve">Yhteenveto</w:t>
      </w:r>
    </w:p>
    <w:p>
      <w:r>
        <w:t xml:space="preserve">Matkustajaryhmä on suhtautunut myönteisesti uutiseen, jonka mukaan junalippujen keskimääräinen hinnankorotus rajoitetaan hieman yli 4 prosenttiin ensi vuonna.</w:t>
      </w:r>
    </w:p>
    <w:p>
      <w:r>
        <w:rPr>
          <w:b/>
          <w:u w:val="single"/>
        </w:rPr>
        <w:t xml:space="preserve">Asiakirjan numero 28622</w:t>
      </w:r>
    </w:p>
    <w:p>
      <w:r>
        <w:t xml:space="preserve">Cameron hyökkää "rantautuvia kouluja" vastaan</w:t>
      </w:r>
    </w:p>
    <w:p>
      <w:r>
        <w:t xml:space="preserve">Nick RobinsonPoliittinen päätoimittaja David Cameron puhui vieraillessaan Norwichin vapaakoulussa, joka on yksi 24 uudesta valtion koulusta, jotka hallituksen mukaan toimivat itsenäisten koulujen tapaan mutta valtion koulujärjestelmän sisällä. Hän väitti puheessaan, että vapaakoulut ja akatemiat paljastaisivat "omahyväisyyden" muissa valtion kouluissa. Hän sanoi, että kaksi Lontoon keskustassa sijaitsevaa akatemiaa sai parempia koetuloksia kuin neljä viidestä Oxfordshiren ja Surreyn koulusta. Oxfordshiren ja Surreyn piirikunnissa hän ja opetusministeri Michael Gove ovat kansanedustajia. Hänen mukaansa tämän pitäisi olla "herätyshuuto". Pääministeri määritteli, että koulujen tulokset ovat "pysähtyneet... tai ne eivät ole parantuneet niin paljon kuin olisivat voineet". Hallitus ilmoitti hiljattain nostavansa koulujen vähimmäisvaatimuksia. Vuoteen 2015 mennessä kaikki toisen asteen koulut, joissa alle 50 prosenttia oppilaista saa viisi hyvää GCSE-todistusta, määritellään epäonnistuneiksi - tällä hetkellä vaatimus on 30 prosenttia. Ministerit toivovat, että uusien ilmaiskoulujen ja akatemioiden perustaminen antaa vanhemmille enemmän valinnanvaraa ja kannustaa parantamaan muiden koulujen tasoa. Ministerit toivovat, että ensi vuonna avataan 200 uutta vapaata koulua, ja he sanovat, että ensi vuoteen mennessä noin 150 huonosti menestyvää toisen asteen koulua ja 200 huonosti menestyvää perusasteen koulua on muutettu akatemioiksi. Englannissa on yli 20 000 koulua, joista lähes 17 000 on alakouluja.</w:t>
      </w:r>
    </w:p>
    <w:p>
      <w:r>
        <w:rPr>
          <w:b/>
        </w:rPr>
        <w:t xml:space="preserve">Yhteenveto</w:t>
      </w:r>
    </w:p>
    <w:p>
      <w:r>
        <w:t xml:space="preserve">Pääministeri on hyökännyt "rantautumiskouluiksi" kutsumiaan kouluja vastaan ja luvannut "vallankumouksen", jossa Englannin koulujen valinnanvapaus, kilpailu ja vapaus nostaisivat standardeja koko valtion koulujärjestelmässä.</w:t>
      </w:r>
    </w:p>
    <w:p>
      <w:r>
        <w:rPr>
          <w:b/>
          <w:u w:val="single"/>
        </w:rPr>
        <w:t xml:space="preserve">Asiakirjan numero 28623</w:t>
      </w:r>
    </w:p>
    <w:p>
      <w:r>
        <w:t xml:space="preserve">Teini tuomittiin Matthew Dalen tulevan isän tappamisesta</w:t>
      </w:r>
    </w:p>
    <w:p>
      <w:r>
        <w:t xml:space="preserve">Matthew Dale, 23, löydettiin viime lokakuussa puukotuksen jälkeen verilammikossa jalkakäytävältä Stoke-on-Trentissä. Hän kuoli matkalla sairaalaan. Hän oli lähtenyt ulos ystävänsä kanssa ja tavannut teinin, mutta joutui kamppailuun ja sai "katastrofaalisen" puukoniskun, Staffordshiren poliisi kertoi. 17-vuotias, jota ei voida nimetä, tuomittiin huhtikuussa taposta. Stafford Crown Courtin valamiehistö vapautti hänet murhasta ja hyökkäysaseen hallussapidosta. Dresdenistä, Stoke-on-Trentistä kotoisin oleva Dale sai 14 senttimetrin mittaisen puukoniskun selkäänsä Lightwood Roadilla Longtonissa. Poliisin mukaan hänellä oli muitakin vammoja, joiden arveltiin johtuvan siitä, että hän kaatui puukotuksen jälkeen. Hänen äitinsä Mandy on sanonut, että hyökkäyksen vuoksi hänen poikansa ei koskaan saisi nähdä uutta lastaan Kaydenia, joka syntyi hänen kuolemansa jälkeen.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Teini-ikäinen on tuomittu kolmeksi vuodeksi nuorisovankilaan tulevan isän tappamisesta.</w:t>
      </w:r>
    </w:p>
    <w:p>
      <w:r>
        <w:rPr>
          <w:b/>
          <w:u w:val="single"/>
        </w:rPr>
        <w:t xml:space="preserve">Asiakirjan numero 28624</w:t>
      </w:r>
    </w:p>
    <w:p>
      <w:r>
        <w:t xml:space="preserve">Credit Suissen pomot tarjoavat 40 prosentin leikkauksia omiin bonuksiinsa.</w:t>
      </w:r>
    </w:p>
    <w:p>
      <w:r>
        <w:t xml:space="preserve">He ehdottivat myös, että hallituksen kokonaispalkat pidettäisiin samalla tasolla kuin vuosina 2015 ja 2016. Sveitsin lainsäätäjät ja pankin osakkeenomistajat ovat painostaneet pankkia puuttumaan liiallisiin johtajien palkkoihin. Sveitsiläispankki on tehnyt kahtena peräkkäisenä vuonna tappiota, mutta sen 12 johtajalle maksettiin tänä vuonna 78 miljoonan Sveitsin frangin (77 miljoonan dollarin, 62 miljoonan punnan) palkat. Vakuutusjätti Prudentialia aiemmin johtanut Thiam sai 12 miljoonan Sveitsin frangin kokonaispalkan vuonna 2016. Hän sanoi, että päätös vähentää ylimmän johdon muuttuvia palkkioita kuvastaa "täydellistä luottamusta" pankin menestyksen korjaamiseen. "Tärkein prioriteettini on viedä Credit Suissen meneillään oleva käänne loppuun", hän kirjoitti osakkeenomistajille lähettämässään kirjeessä. "Toivon, että tämä päätös lievittää joidenkin osakkeenomistajien ilmaisemaa huolta ja antaa johtoryhmälle mahdollisuuden jatkaa keskittymistä käsillä olevaan tehtävään." Credit Suissen sijoittajat kokoontuvat 28. huhtikuuta. Sveitsin lain mukaan heillä on vuosittain sitova äänestys johdon palkkauksesta.</w:t>
      </w:r>
    </w:p>
    <w:p>
      <w:r>
        <w:rPr>
          <w:b/>
        </w:rPr>
        <w:t xml:space="preserve">Yhteenveto</w:t>
      </w:r>
    </w:p>
    <w:p>
      <w:r>
        <w:t xml:space="preserve">Credit Suissen toimitusjohtaja Tidjane Thiam ja pankin hallitus ovat tarjoutuneet leikkaamaan omia bonuksiaan 40 prosenttia ennen pankin vuosikokousta.</w:t>
      </w:r>
    </w:p>
    <w:p>
      <w:r>
        <w:rPr>
          <w:b/>
          <w:u w:val="single"/>
        </w:rPr>
        <w:t xml:space="preserve">Asiakirjan numero 28625</w:t>
      </w:r>
    </w:p>
    <w:p>
      <w:r>
        <w:t xml:space="preserve">MHK:n mukaan Douglasin kävelykadun myöhästymiset ovat vahingoittaneet yrityksiä pahasti.</w:t>
      </w:r>
    </w:p>
    <w:p>
      <w:r>
        <w:t xml:space="preserve">Bill Shimmins kyseenalaisti, miksi hallitus oli päättänyt pitää hevosvetoiset raitiovaunut liikenteessä kaksivuotisen kunnostushankkeen aikana. Monien rantakadun varrella sijaitsevien yritysten kulkuyhteydet ovat pahasti häiriintyneet. Infrastruktuuriministeri Ray Harmer sanoi, että hallitus tekee yhteistyötä yritysten kanssa häiriöiden lieventämiseksi. Raitiovaunukiskojen uusiminen on tällä hetkellä myöhässä aikataulusta. Harmer sanoi, että vaikka "raidekäytävän" viimeistely oli ensisijainen tavoite, viivästykset eivät vaikuttaneet siihen, että liikennettä jatkettiin. Douglasin rantakadun kunnostus alkoi syyskuussa 2018, ja sen kustannusarvio on 25 miljoonaa puntaa. "Hampered" Viimeisessä Tynwaldin istunnossa ennen kesätaukoa Harmer myönsi, että hanke oli "yhdeksän tai kymmenen viikkoa" jäljessä aikataulusta. Hän sanoi kuitenkin toivovansa, että he pystyisivät "saamaan nuo yhdeksän viikkoa takaisin" palkkaamalla lisää työntekijöitä. Toukokuussa hevosraitiovaunut alkoivat kulkea kuukautta myöhemmin ja lyhyemmällä matkalla kuin aiemmin oli suunniteltu. Viivästyksistä on syytetty raiteiden alla olevan betonin halkeamia sekä raitiovaunujen "odotettua kovemman" melun torjuntatyötä. Hanketta on vaikeuttanut myös se, että suunnitelmat joidenkin tienpinnan alla olevien palvelujen, kuten kaasun ja sähkön, osalta puuttuvat. Harmer sanoi, että valmistuttuaan uuden näköinen rantakatu olisi "uskomaton voimavara" saarelle.</w:t>
      </w:r>
    </w:p>
    <w:p>
      <w:r>
        <w:rPr>
          <w:b/>
        </w:rPr>
        <w:t xml:space="preserve">Yhteenveto</w:t>
      </w:r>
    </w:p>
    <w:p>
      <w:r>
        <w:t xml:space="preserve">Douglasin rantakadun yritykset ovat kärsineet "vahinkoa" Manxin pääkaupungin rantakadun nykyaikaistamistyön ylimitoitettujen töiden vuoksi, sanoi House of Keysin jäsen.</w:t>
      </w:r>
    </w:p>
    <w:p>
      <w:r>
        <w:rPr>
          <w:b/>
          <w:u w:val="single"/>
        </w:rPr>
        <w:t xml:space="preserve">Asiakirjan numero 28626</w:t>
      </w:r>
    </w:p>
    <w:p>
      <w:r>
        <w:t xml:space="preserve">Adam Chawla: Stocktonin kuolemantapauksesta murhasyyte</w:t>
      </w:r>
    </w:p>
    <w:p>
      <w:r>
        <w:t xml:space="preserve">Adam Chawla kärsi "merkittäviä vammoja" Stocktonin Eleanor Place -nimisessä kodissa perjantaina, kertoi Clevelandin poliisi. Hänet vietiin tapahtumapaikalta sairaalaan, jossa hänet todettiin kuolleeksi sunnuntaina. Kolme 50-, 40- ja 29-vuotiasta miestä on asetettu syytteeseen Chawlan murhasta, ja heitä odotetaan tiistaina Teesside Magistrates' Courtin eteen.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Kolmea miestä on syytetty 27-vuotiaan murhasta.</w:t>
      </w:r>
    </w:p>
    <w:p>
      <w:r>
        <w:rPr>
          <w:b/>
          <w:u w:val="single"/>
        </w:rPr>
        <w:t xml:space="preserve">Asiakirjan numero 28627</w:t>
      </w:r>
    </w:p>
    <w:p>
      <w:r>
        <w:t xml:space="preserve">Yläkirkon äänestyksen jälkeen homopapeista ei ole hajaannusta</w:t>
      </w:r>
    </w:p>
    <w:p>
      <w:r>
        <w:t xml:space="preserve">Stornowayssa Lewisin saarella sijaitsevan High Churchin kirkolliskokous oli suositellut kirkosta irtautumista. Tiistai-iltana pidetyssä äänestyksessä 74 prosenttia seurakunnasta kannatti siirtoa. Luku jäi kuitenkin vain hieman alle 80 prosentin kynnyksen, jonka kirkko-istunto oli hyväksynyt välttämättömäksi, ennen kuin eroaminen voisi tapahtua. Noin 400-jäseninen seurakunta äänesti salaisessa äänestyksessä. Kirkon yleiskokous äänesti viime kuussa joidenkin homopappien vihkimisen sallimisesta. "Riittämätön valtuutus" Kun äänet oli laskettu, kirkon väliaikainen puheenjohtaja, pastori Andrew Coghill luki kirkon istunnon puolesta lausunnon. Hän sanoi: "Jos se ei ole totta, se ei ole totta: "Kirkolliskokous pitää tätä tulosta riittämättömänä valtuutuksena, jonka perusteella koko seurakunta voi edetä pidemmälle eron tiellä. "Näin ollen he eivät istuntokuntana aio toistaiseksi jatkaa kysymyksen käsittelyä." Keskiviikkoillan äänestystä seurasi kysymys- ja keskustelutilaisuus. Salaisessa äänestyksessä 53 ääntä annettiin Skotlannin kirkkoon pysymisen puolesta ja 162 kannatti periaatteellista erottamista. Pilaantuneita äänestyslippuja oli kolme.</w:t>
      </w:r>
    </w:p>
    <w:p>
      <w:r>
        <w:rPr>
          <w:b/>
        </w:rPr>
        <w:t xml:space="preserve">Yhteenveto</w:t>
      </w:r>
    </w:p>
    <w:p>
      <w:r>
        <w:t xml:space="preserve">Western Isles -seurakunnan suunnitelmat erota Skotlannin kirkosta homopappien nimittämisen vuoksi on keskeytetty.</w:t>
      </w:r>
    </w:p>
    <w:p>
      <w:r>
        <w:rPr>
          <w:b/>
          <w:u w:val="single"/>
        </w:rPr>
        <w:t xml:space="preserve">Asiakirjan numero 28628</w:t>
      </w:r>
    </w:p>
    <w:p>
      <w:r>
        <w:t xml:space="preserve">Scottish Borders tulva korjaukset lasku saavuttaa £ 1.6m</w:t>
      </w:r>
    </w:p>
    <w:p>
      <w:r>
        <w:t xml:space="preserve">Myrskyt Desmond, Eva, Frank ja Gertrude aiheuttivat kaikki suuria ongelmia alueella, samoin kuin huono sää 27. tammikuuta. Neuvoston raportin mukaan 45 prosenttia korjauksista oli tehty 21. maaliskuuta mennessä. Siinä todettiin myös, että jokien ruoppaaminen - jota oli ehdotettu ratkaisuksi - oli "tehotonta, epätaloudellista ja kestämätöntä". Scottish Borders Councilille laadittu raportti on viimeisin päivitys tulvien vaikutuksista, jotka koskivat muun muassa Hawickin, Jedburghin, Newcastletonin ja Peeblesin kaupunkeja. Kaikkien vahinkojen korjaamisesta aiheutuvia kustannuksia ei ole vielä laskettu, mutta valtuusto saa tukea hallituksen Bellwin-ohjelmasta niiden korjaamiseen. Sen on kuitenkin rahoitettava ensimmäiset 508 000 puntaa töistä. Sillat, penkereet, tiet, kuivatuskanavat, kourut ja kyltit vaurioituivat ankaran talvisään aikana. Erityisesti Hawickissa kehotettiin harkitsemaan ruoppausta ongelman lievittämiseksi. Raportissa todettiin, että kaupungin läpi virtaavan Teviot-joen mallin mukaan ruoppaus maksaisi 1,5 miljoonaa puntaa, eikä se vähentäisi tulvariskiä "merkittävästi".</w:t>
      </w:r>
    </w:p>
    <w:p>
      <w:r>
        <w:rPr>
          <w:b/>
        </w:rPr>
        <w:t xml:space="preserve">Yhteenveto</w:t>
      </w:r>
    </w:p>
    <w:p>
      <w:r>
        <w:t xml:space="preserve">Ankaran talvisään aiheuttamien vahinkojen korjauskustannukset Bordersissa ovat nousseet 1,6 miljoonaan puntaan, ja yli puolet töistä on vielä kesken.</w:t>
      </w:r>
    </w:p>
    <w:p>
      <w:r>
        <w:rPr>
          <w:b/>
          <w:u w:val="single"/>
        </w:rPr>
        <w:t xml:space="preserve">Asiakirjan numero 28629</w:t>
      </w:r>
    </w:p>
    <w:p>
      <w:r>
        <w:t xml:space="preserve">Palkkasopimus torjuu rautatielakon uhan</w:t>
      </w:r>
    </w:p>
    <w:p>
      <w:r>
        <w:t xml:space="preserve">RMT-, TSSA- ja Unite-liittojen jäsenet ovat äänestäneet tarjouksen hyväksymisen puolesta. Sopimus sisältää 2 prosentin palkankorotuksen tänä vuonna ja RPI-inflaation mukaisen palkankorotuksen ensi vuonna. Lisäksi vakuutetaan, ettei pakollisia irtisanomisia toteuteta ensi vuoden loppuun mennessä. Ammattiliiton jäsenet olivat uhanneet työtaistelulla tässä kuussa, mutta se peruttiin tarkistetun tarjouksen jälkeen. Network Railin toimitusjohtaja Mark Carne sanoi, että tämä on ollut "vaikea epävarmuuden aika työntekijöillemme ja meille riippuvaisille ihmisille ja yrityksille". "Minulle on ollut selvää koko näiden neuvottelujen ajan, että meillä kaikilla on intohimo rautatieliikennettä kohtaan. "Olen varma, että pääsemme nyt yhdessä eteenpäin ja voimme hyödyntää tätä intohimoa parannuksina, jotka parantavat suorituskykyämme ja tarjoavat asiakkaillemme parempaa palvelua." Rail, Maritime and Transport Unionin (RMT) jäsenet äänestivät sopimuksen hyväksymisen puolesta 7 449 äänellä 1 598 ääntä vastaan. RMT:n pääsihteeri Mick Cash sanoi: "Tämä osoittaa, mitä voidaan saavuttaa, kun jäsenet ovat yhtenäisiä ja valmiita taistelemaan kunnollisten palkkojen ja työehtojen puolesta".</w:t>
      </w:r>
    </w:p>
    <w:p>
      <w:r>
        <w:rPr>
          <w:b/>
        </w:rPr>
        <w:t xml:space="preserve">Yhteenveto</w:t>
      </w:r>
    </w:p>
    <w:p>
      <w:r>
        <w:t xml:space="preserve">Yhdistyneen kuningaskunnan kansallisen rautatielakon uhka on torjuttu, kun Network Rail -rautatieyhtiö Network Rail sopi ammattiliittojen kanssa kaksivuotisesta palkkasopimuksesta.</w:t>
      </w:r>
    </w:p>
    <w:p>
      <w:r>
        <w:rPr>
          <w:b/>
          <w:u w:val="single"/>
        </w:rPr>
        <w:t xml:space="preserve">Asiakirjan numero 28630</w:t>
      </w:r>
    </w:p>
    <w:p>
      <w:r>
        <w:t xml:space="preserve">Budweiserin omistaja AB InBev laskee voittojaan</w:t>
      </w:r>
    </w:p>
    <w:p>
      <w:r>
        <w:t xml:space="preserve">Budweiseria, Coronaa ja Stella Artois'ta valmistava belgialainen yhtiö on ostamassa kilpailevaa panimoa SABMilleriä, ja kauppa on määrä saada päätökseen vuoden 2016 loppuun mennessä. AB InBevin tulosluku jäi hieman analyytikoiden odotuksista. Yhtiön myyntivolyymit laskivat viime vuonna Yhdysvalloissa ja Brasiliassa, ja sitä on myös koetellut Kiinan hidastuminen. AB InBev ei kertonut tarkempia yksityiskohtia SABMIllerin suunnitellusta ostosta, mutta sanoi edelleen "odottavansa, että kauppa saadaan päätökseen vuoden 2016 jälkipuoliskolla" edellyttäen, että sääntelyviranomaiset hyväksyvät sen ja osakkeenomistajat hyväksyvät sen. Vastaperustettu yritys tuottaa noin 30 prosenttia maailman oluentuotannosta, ja molemmat yritykset arvioivat, että fuusion toteutuessa säästöt ovat vähintään 1,4 miljardia dollaria vuodessa. Yhtiöt ovat jo sopineet omaisuuserien myynnistä tehdäkseen tilaa yritysoston hyväksymiselle. SABMiller on sopinut myyvänsä 58 prosentin osuutensa yhdysvaltalaisesta yhteisyrityksestä MillerCoorsista 12 miljardilla dollarilla sen pääyhteistyökumppanille Molson Coorsille. Aiemmin tässä kuussa SABMiller sopi myös Peroni- ja Grolsch-brändiensä myynnistä japanilaiselle Asahi-panimolle.</w:t>
      </w:r>
    </w:p>
    <w:p>
      <w:r>
        <w:rPr>
          <w:b/>
        </w:rPr>
        <w:t xml:space="preserve">Yhteenveto</w:t>
      </w:r>
    </w:p>
    <w:p>
      <w:r>
        <w:t xml:space="preserve">Anheuser-Busch InBev, maailman suurin panimo, on laskenut voittonsa 3,95 prosenttia 8,5 miljardiin dollariin (6,11 miljardiin puntaan) vuonna 2015.</w:t>
      </w:r>
    </w:p>
    <w:p>
      <w:r>
        <w:rPr>
          <w:b/>
          <w:u w:val="single"/>
        </w:rPr>
        <w:t xml:space="preserve">Asiakirjan numero 28631</w:t>
      </w:r>
    </w:p>
    <w:p>
      <w:r>
        <w:t xml:space="preserve">Saksa Homoavioliitto: Pariskunta avioituu ensimmäisenä uuden lain mukaan</w:t>
      </w:r>
    </w:p>
    <w:p>
      <w:r>
        <w:t xml:space="preserve">Karl Kreile ja Bodo Mende, jotka ovat olleet pariskuntana 38 vuotta, vaihtoivat valansa Berliinin Schönebergin kaupungintalolla. Useissa Saksan kaupungeissa maistraatit avattiin poikkeuksellisesti sunnuntaina, jotta pariskunnat voisivat mennä naimisiin ensimmäisenä päivänä, jolloin se oli laillisesti mahdollista. Avioliiton solmiminen antaa homopareille samat veroedut ja adoptio-oikeudet kuin heteropareille. Saksassa samaa sukupuolta olevat kumppanit ovat voineet solmia rekisteröidyn parisuhteen vuodesta 2001 lähtien, mutta se ei antanut pareille Saksan lainsäädännössä täsmälleen samaa asemaa kuin avioliitto. Saksan parlamentti äänesti kesäkuussa tasa-arvoisen avioliiton käyttöönotosta sen jälkeen, kun liittokansleri Angela Merkel yllättäen luopui pitkäaikaisesta vastustuksestaan, jonka mukaan parlamentti ei saisi äänestää asiasta.</w:t>
      </w:r>
    </w:p>
    <w:p>
      <w:r>
        <w:rPr>
          <w:b/>
        </w:rPr>
        <w:t xml:space="preserve">Yhteenveto</w:t>
      </w:r>
    </w:p>
    <w:p>
      <w:r>
        <w:t xml:space="preserve">Kahdesta miehestä on tullut ensimmäinen homopari, joka on mennyt naimisiin Saksassa samana päivänä, kun homoavioliitosta tuli siellä laillinen.</w:t>
      </w:r>
    </w:p>
    <w:p>
      <w:r>
        <w:rPr>
          <w:b/>
          <w:u w:val="single"/>
        </w:rPr>
        <w:t xml:space="preserve">Asiakirjan numero 28632</w:t>
      </w:r>
    </w:p>
    <w:p>
      <w:r>
        <w:t xml:space="preserve">Walesin konservatiivit romuttaisivat yliopistojen opintotuen</w:t>
      </w:r>
    </w:p>
    <w:p>
      <w:r>
        <w:t xml:space="preserve">Arwyn JonesBBC Walesin poliittinen kirjeenvaihtaja Puoluejohtaja Andrew RT Davies kertoi Sunday Politics Wales -ohjelmassa, että lukukausimaksutuki on mahdoton maksaa. Hän sanoi, että niiden, joilla on varaa siihen, "pitäisi maksaa oma osuutensa". Yhdistyneessä kuningaskunnassa opiskelevat walesilaiset opiskelijat maksavat tällä hetkellä ensimmäiset 3500 puntaa lukukausimaksuista, ja Walesin hallitus kattaa loput. Järjestelmän kustannukset olisivat 3,6 miljardia puntaa seuraavan vaalikauden aikana, Davies sanoi ja vaati, että rahat pitäisi käyttää NHS:ään ja jatkokoulutuslaitoksiin. "Tuhoisa" Hän sanoi: Davies: "Emme usko, että se voi jatkua. Olemme aina sanoneet niin, ja nyt se on tulossa kotiin. "Kun tarkastellaan FE- ja oppisopimuskoulutuksen leikkauksia ja ennen kaikkea NHS:n budjettiin kohdistuvia tuhoisia leikkauksia, on todettava, että kun ihmisillä on varaa maksaa asioista, heidän pitäisi maksaa oma osuutensa." Aiemmin on esitetty pelkoja järjestelmän kustannuksista sekä yliopistojen huoli siitä, että ne ovat alirahoitettuja verrattuna vastaaviin yliopistoihin Englannissa. Walesin hallitus on aina sanonut, että sen rahoitus suojelee walesilaisia opiskelijoita sen jälkeen, kun Yhdistyneen kuningaskunnan hallitus päätti nostaa lukukausimaksuja Englannissa. Walesin hallitus tarkastelee parhaillaan Walesin yliopistojen rahoitusjärjestelyjä, mukaan lukien lukukausimaksutuki, mutta sen on määrä julkaista raporttinsa vasta ensi vuoden parlamenttivaalien jälkeen.</w:t>
      </w:r>
    </w:p>
    <w:p>
      <w:r>
        <w:rPr>
          <w:b/>
        </w:rPr>
        <w:t xml:space="preserve">Yhteenveto</w:t>
      </w:r>
    </w:p>
    <w:p>
      <w:r>
        <w:t xml:space="preserve">Walesin konservatiivit aikovat romuttaa apurahan, jolla maksetaan suurin osa walesilaisten opiskelijoiden lukukausimaksuista, jos he ovat hallituksessa ensi vuoden parlamenttivaalien jälkeen.</w:t>
      </w:r>
    </w:p>
    <w:p>
      <w:r>
        <w:rPr>
          <w:b/>
          <w:u w:val="single"/>
        </w:rPr>
        <w:t xml:space="preserve">Asiakirjan numero 28633</w:t>
      </w:r>
    </w:p>
    <w:p>
      <w:r>
        <w:t xml:space="preserve">"Kuoleman kierre" -varoitus käteisrahayhtiöiden työpaikkapelkojen keskellä</w:t>
      </w:r>
    </w:p>
    <w:p>
      <w:r>
        <w:t xml:space="preserve">GMB:n mukaan Loomisin Nottinghamissa sijaitseva brittiläinen osasto suunnitteli 312 työpaikan vähentämistä 19 keskuksessa eri puolilla maata. Yritys palvelee tuhansia Tescon käteisautomaatteja ja myymälöitä. Loomis ei vahvistanut, kuinka monta työpaikkaa on tarkoitus lakkauttaa, mutta sanoi, että kuuleminen on käynnissä. "Kauhea vaikutus" GMB:n kansallisen toimihenkilön Roger Jenkinsin mukaan: "Tämä on raskas isku jäsenille ja heidän perheilleen. "GMB taistelee niiden Loomisin työntekijöiden työpaikkojen puolesta, jotka tukevat käteisen saatavuutta sitä tarvitseville, satoi tai paistoi. "Maamme käteisrahainfrastruktuuri on kuolemankierteessä. Käteisrahateollisuuden romahtamisella voisi olla hirvittäviä vaikutuksia vanhuksiin ja heikoimmassa asemassa oleviin, ja se voisi aiheuttaa tuhoa monille yrityksille, jotka ovat riippuvaisia käteistapahtumista." GMB:n mukaan kesäkuussa julkaistussa raportissa todettiin, että yli puolet kaikista maksuista vuonna 2019 suoritetaan kortilla. Siinä todettiin myös, että nostot pankkiautomaateista vähenivät kaksi kolmasosaa koronaviruksen ensimmäisinä viikkoina ennen kuin ne tasaantuivat puolinormaalille tasolle. Loomisin tiedottaja sanoi: "Konsultoimme parhaillaan niitä työntekijöitämme, joiden työtehtävät saattavat olla vaarassa. "Teemme tiivistä yhteistyötä niiden kanssa, joita asia koskee, emmekä voi antaa lisätietoja prosessin ollessa käynnissä." Seuraa BBC East Midlandsia Facebookissa, Twitterissä tai Instagramissa. Lähetä juttuideoita osoitteeseen eastmidsnews@bbc.co.uk.</w:t>
      </w:r>
    </w:p>
    <w:p>
      <w:r>
        <w:rPr>
          <w:b/>
        </w:rPr>
        <w:t xml:space="preserve">Yhteenveto</w:t>
      </w:r>
    </w:p>
    <w:p>
      <w:r>
        <w:t xml:space="preserve">Ammattiliitto on varoittanut, että Yhdistyneen kuningaskunnan käteisrahajärjestelmä on ajautumassa "kuoleman kierteeseen", kun käteisrahan kuljetusyritys suunnittelee viidesosan irtisanomista kansallisesta työvoimastaan.</w:t>
      </w:r>
    </w:p>
    <w:p>
      <w:r>
        <w:rPr>
          <w:b/>
          <w:u w:val="single"/>
        </w:rPr>
        <w:t xml:space="preserve">Asiakirjan numero 28634</w:t>
      </w:r>
    </w:p>
    <w:p>
      <w:r>
        <w:t xml:space="preserve">Toshibasta tulee Glasgow 2014 -pelien uusin sponsori</w:t>
      </w:r>
    </w:p>
    <w:p>
      <w:r>
        <w:t xml:space="preserve">Yritys on nimetty viralliseksi toimistoautomaation tukijaksi, ja sen tuotteita käytetään kisojen lehdistökeskuksissa ja urheilijakylässä. Kansainyhteisön kisojen hopeamitalisti Eilidh Child oli Glasgow'n Scotstoun Sports Campuksella julkistustilaisuudessa. Kisat järjestetään kaupungissa 23. heinäkuuta-3. elokuuta 2014. Glasgow 2014:n toimitusjohtaja David Grevemberg sanoi: "Olen iloinen voidessani toivottaa Toshiba TEC UK:n tervetulleeksi Glasgow 2014:n sponsoriperheeseen. "Odotan innolla yhteistyötä yrityksen kanssa seuraavien kahden vuoden aikana ja olen varma, että heidän arvokas kokemuksensa auttaa pitämään Glasgow 2014 -tapahtuman sujuvasti käynnissä kisojen alkuun asti."</w:t>
      </w:r>
    </w:p>
    <w:p>
      <w:r>
        <w:rPr>
          <w:b/>
        </w:rPr>
        <w:t xml:space="preserve">Yhteenveto</w:t>
      </w:r>
    </w:p>
    <w:p>
      <w:r>
        <w:t xml:space="preserve">Teknologiayritys Toshiba TEC UK Imaging Systems on julkistettu Glasgow'n vuoden 2014 Kansainyhteisön kisojen uusimpana sponsorina.</w:t>
      </w:r>
    </w:p>
    <w:p>
      <w:r>
        <w:rPr>
          <w:b/>
          <w:u w:val="single"/>
        </w:rPr>
        <w:t xml:space="preserve">Asiakirjan numero 28635</w:t>
      </w:r>
    </w:p>
    <w:p>
      <w:r>
        <w:t xml:space="preserve">Banksyn vedokset tuovat huutokaupassa 435 000 puntaa.</w:t>
      </w:r>
    </w:p>
    <w:p>
      <w:r>
        <w:t xml:space="preserve">Lontoossa huutokauppakonserni Bonhams myi 32 Banksyn teosta, jotka kuuluivat taidegalleristi Steve Lazaridesille. Bonhamsin mukaan teokset "menestyivät erittäin hyvin", sillä 30 teosta myytiin yli arvionsa. Kallein erä oli Rude Copper, jossa poliisi nostaa keskisormea, ja se myytiin 32 500 punnalla. Seuraavaksi kallein teos, Kristus ostoskassien kanssa, myi 22 500 puntaa. Flower Thrower myi 20 625 puntaa, ja Laugh Now ja Festival tuottivat kumpikin 20 000 puntaa. Banksyn teokset kuuluivat "nykyaikaisen elämäntavan" huutokauppaan, jossa myös Damien Hirstin ja Conor Harringtonin teokset myytiin yli korkeimpien arvioidensa. Huutokauppa tuotti yhteensä yli miljoona puntaa. Bonhams oli "iloinen" huutokaupan menestyksestä ja sanoi sen olevan "selkeä osoitus Banksyn merkityksestä nykytaiteen ytimessä olevana hahmona, jolla on kukoistavat markkinat ja maailmanlaajuinen kiinnostus".</w:t>
      </w:r>
    </w:p>
    <w:p>
      <w:r>
        <w:rPr>
          <w:b/>
        </w:rPr>
        <w:t xml:space="preserve">Yhteenveto</w:t>
      </w:r>
    </w:p>
    <w:p>
      <w:r>
        <w:t xml:space="preserve">Bristolilaisen katutaiteilijan Banksyn grafiikkakokoelmasta on saatu huutokaupassa lähes 435 000 puntaa.</w:t>
      </w:r>
    </w:p>
    <w:p>
      <w:r>
        <w:rPr>
          <w:b/>
          <w:u w:val="single"/>
        </w:rPr>
        <w:t xml:space="preserve">Asiakirjan numero 28636</w:t>
      </w:r>
    </w:p>
    <w:p>
      <w:r>
        <w:t xml:space="preserve">St Agnesin rannikolla kadonneen henkilön etsinnät lopetettiin</w:t>
      </w:r>
    </w:p>
    <w:p>
      <w:r>
        <w:t xml:space="preserve">Kaksi muuta ihmistä ajautui torstaina Tubby's Headin lähellä St Agnesia sijaitsevalla rannalla oleville kiville, mutta he onnistuivat nousemaan rantaan. Neljä pelastusvenettä, kolme rannikkovartioston ryhmää ja helikopteri sekä poliisi suorittivat etsintöjä aamuyön tunteina. "Rannikon etsintöjä jatkettiin kello 08.00 GMT, mutta ne on nyt lopetettu, rannikkovartiosto kertoi. "Ajatuksemme ovat perheen kanssa", tiedottaja sanoi. Kolme ihmistä joutui vaikeuksiin noin kello 12.30 torstaina, ja Falmouthin rannikkovartiostolle ilmoitettiin, että heidät oli pyyhkäisty mereen. Rannikkovartija Ivor Thomson sanoi, että oli "melko kova tuuli" ja "melko kova aallokko", kun heidät kutsuttiin etsintöihin. "Ihmiset, jotka onnistuivat pelastautumaan, olivat todella onnekkaita - aallot löivät kiviä Tubby's Headin kohdalla", hän lisäsi. Heidät vietiin myöhemmin South Western Ambulance Servicen hoitoon.</w:t>
      </w:r>
    </w:p>
    <w:p>
      <w:r>
        <w:rPr>
          <w:b/>
        </w:rPr>
        <w:t xml:space="preserve">Yhteenveto</w:t>
      </w:r>
    </w:p>
    <w:p>
      <w:r>
        <w:t xml:space="preserve">Rannikkovartiosto on keskeyttänyt "laajat etsinnät" Cornwallissa mereen ajautuneen henkilön löytämiseksi.</w:t>
      </w:r>
    </w:p>
    <w:p>
      <w:r>
        <w:rPr>
          <w:b/>
          <w:u w:val="single"/>
        </w:rPr>
        <w:t xml:space="preserve">Asiakirjan numero 28637</w:t>
      </w:r>
    </w:p>
    <w:p>
      <w:r>
        <w:t xml:space="preserve">Guernseyn lentokentän kiitoratahankkeeseen palkataan 150 työntekijää</w:t>
      </w:r>
    </w:p>
    <w:p>
      <w:r>
        <w:t xml:space="preserve">Valtiot keskustelevat heinäkuun kokouksessaan 80 miljoonan punnan suuruisesta parannuksesta, jonka on tehnyt ensisijainen urakoitsija Lagan Construction. Paikallisia aliurakoitsijoita ei ole vielä valittu, mutta perjantaina paljastui, että saarelle on tuotava jopa 150 työntekijää. Jos hanke hyväksytään, se on Guernseyn kaikkien aikojen suurin pääomahanke. Lentoaseman johtaja Colin Le Ray sanoi, että hän tutkii, missä vieraileva henkilöstö voisi majoittua. "Tarkoituksena on jakaa työvoima kahden toimipaikan kesken", hän sanoi. "Ensimmäinen paikka on todennäköisesti Forest Roadin vesitornissa, jossa on hyvin pieni majoitusrakennus monille insinööreille, valvojille ja johtajille. "Loput majoitetaan todennäköisesti Longue Hougueen majoitusrakennukseen, joka sijaitsee kunnostustyömaan takana." Le Ray kuitenkin ilmoitti, että vierailevien työntekijöiden määrä ei pysyisi 150:ssä koko kaksivuotisen hankkeen aikana. Hän sanoi, että se olisi "todennäköisesti huippukysyntää urakan intensiivisimmässä vaiheessa". Työhön kuuluu nykyisen kiitotien tasoittaminen ja päällystäminen, sen siirtäminen 120 metriä lännemmäksi ja betonisten asematasoalueiden uudelleenrakentaminen, joille lentokoneet pysäköidään. Lisäksi asennetaan uusi viemäröintijärjestelmä ja uusitaan maavalaistus ja muut käyttöjärjestelmät. Kehitystyön ennustetaan palvelevan saarta seuraavien kolmen vuosikymmenen ajan.</w:t>
      </w:r>
    </w:p>
    <w:p>
      <w:r>
        <w:rPr>
          <w:b/>
        </w:rPr>
        <w:t xml:space="preserve">Yhteenveto</w:t>
      </w:r>
    </w:p>
    <w:p>
      <w:r>
        <w:t xml:space="preserve">Yli 100 Guernseyn lentoaseman kiitoratahankkeeseen osallistuvaa työntekijää saatetaan majoittaa tilapäismajoitukseen Longue Hougueen St Sampsonissa.</w:t>
      </w:r>
    </w:p>
    <w:p>
      <w:r>
        <w:rPr>
          <w:b/>
          <w:u w:val="single"/>
        </w:rPr>
        <w:t xml:space="preserve">Asiakirjan numero 28638</w:t>
      </w:r>
    </w:p>
    <w:p>
      <w:r>
        <w:t xml:space="preserve">Kiinan vajoama: Kuusi kuoli, kun maa nielaisi bussin</w:t>
      </w:r>
    </w:p>
    <w:p>
      <w:r>
        <w:t xml:space="preserve">Tapaus sattui maanantai-iltana sairaalan ulkopuolella Xiningissä, Qinghain maakunnan pääkaupungissa. Valvontakameran kuvamateriaalissa näkyi räjähdys vajoamiskuopan sisällä pian sen jälkeen, kun bussi ja sivulliset olivat pudonneet sisään maanantai-iltana. Kiinassa on viime vuosina raportoitu useista tappavista vajoamisvesikuopista. Viimeisimmästä tapauksesta otetussa kuvamateriaalissa näkyy hetki, jolloin bussipysäkillä odottavat ihmiset joutuvat pakenemaan, kun bussin alla oleva maa alkaa sortua. Useat ihmiset kokoontuvat pelastamaan bussimatkustajia, mutta vajoamiskuoppa nielaisee heidät, kun se yhtäkkiä laajenee. Valtion tiedotusvälineiden mukaan vajoama ulottui halkaisijaltaan lähes 10 metrin (32 jalan) päähän. On epäselvää, kuinka monta ihmistä bussissa oli tapahtumahetkellä. Kiinan vajoamisia syytetään usein rakennustöistä ja maan nopeasta kehitystahdista. Vuonna 2018 neljä ihmistä sai surmansa, kun vajoama aukesi vilkkaasti liikennöidylle jalkakäytävälle Dazhoun kaupungissa Lounais-Kiinassa. Vuonna 2013 vastaava tapaus tappoi viisi ihmistä teollisuusalueella eteläisessä Shenzhenin kaupungissa.</w:t>
      </w:r>
    </w:p>
    <w:p>
      <w:r>
        <w:rPr>
          <w:b/>
        </w:rPr>
        <w:t xml:space="preserve">Yhteenveto</w:t>
      </w:r>
    </w:p>
    <w:p>
      <w:r>
        <w:t xml:space="preserve">Ainakin kuusi ihmistä on kuollut ja 16 loukkaantunut valtavan vajoaman nielaistua linja-auton ja useita jalankulkijoita Keski-Kiinassa.</w:t>
      </w:r>
    </w:p>
    <w:p>
      <w:r>
        <w:rPr>
          <w:b/>
          <w:u w:val="single"/>
        </w:rPr>
        <w:t xml:space="preserve">Asiakirjan numero 28639</w:t>
      </w:r>
    </w:p>
    <w:p>
      <w:r>
        <w:t xml:space="preserve">Vatikaanin pankin siivous pyyhkii voiton vuodelta 2013 pois</w:t>
      </w:r>
    </w:p>
    <w:p>
      <w:r>
        <w:t xml:space="preserve">Pankki, joka tunnetaan virallisesti nimellä Institute for Religious Works, raportoi 2,9 miljoonan euron (2,3 miljoonan punnan) voitosta, kun se vuonna 2012 oli 86,6 miljoonaa euroa. Suurin osa sen tappioista johtui ennen uudistusohjelman aloittamista tehtyjen sijoitusten purkamisesta. Ilman niitä voitto olisi ollut 70 miljoonaa euroa. Paavi Franciscus on pyrkinyt kitkemään korruptiota ja muita väärinkäytöksiä Vatikaanin pankissa, joka hoitaa katolisen kirkon varoja. Hän lupasi siivota pankin sen jälkeen, kun häntä oli syytetty rahanpesusta ja huolellisuuden puutteesta, jonka vuoksi ei-uskonnolliset ja jopa kaveripiiriin kuuluvat liikemiehet saivat pitää tilejä. Toukokuun 2013 ja tämän vuoden kesäkuun välisenä aikana ulkopuoliset asiantuntijat kävivät läpi kaikki pankin tilit Vatikaanin mukaan "kaikkien olemassa olevien asiakastietojen järjestelmällisessä seulonnassa". Sen tuloksena se sanoi lopettaneensa 2 600 "uinuvaa" tiliä, joilla ei ollut ollut ollut toimintaa pitkään aikaan, sekä 396 asiakasta, jotka eivät täyttäneet pankin kanssa asioimisen kriteerejä. Lisäksi 359 muuta asiakastiliä, jotka eivät täyttäneet pankin kriteerejä, oli lopetettavana. "Olen toistuvasti sanonut, että suhtaudun nollatoleranssilla kaikkeen epäilyttävään toimintaan. Olemme toteuttaneet uudistukset tässä hengessä", sanoi pankin pääjohtaja Ernst von Freyberg. Freybergin lausunto annettiin ennen keskiviikkona julkistettavaa ilmoitusta, jossa odotetaan yksityiskohtaisia tietoja pankin odotettavissa olevista rakenneuudistuksista.</w:t>
      </w:r>
    </w:p>
    <w:p>
      <w:r>
        <w:rPr>
          <w:b/>
        </w:rPr>
        <w:t xml:space="preserve">Yhteenveto</w:t>
      </w:r>
    </w:p>
    <w:p>
      <w:r>
        <w:t xml:space="preserve">Vatikaanin pankin vuoden 2013 voitto on lähes tuhoutunut, mikä johtuu suurelta osin siivousprosessista, jonka seurauksena pankki on lopettanut suhteet 3 000 asiakkaaseen.</w:t>
      </w:r>
    </w:p>
    <w:p>
      <w:r>
        <w:rPr>
          <w:b/>
          <w:u w:val="single"/>
        </w:rPr>
        <w:t xml:space="preserve">Asiakirjan numero 28640</w:t>
      </w:r>
    </w:p>
    <w:p>
      <w:r>
        <w:t xml:space="preserve">Love Island -tähti Molly Maen Insta-postaus kielletty</w:t>
      </w:r>
    </w:p>
    <w:p>
      <w:r>
        <w:t xml:space="preserve">Kantelussa väitettiin, että hänen Instagramissaan julkaistua viestiä Pretty Little Thing -verkkokauppiaan asusta ei voitu tunnistaa mainokseksi. PLT väitti, että Hague oli jakanut postauksen "orgaanisesti". ASA on päättänyt, että viestiä ei saa enää julkaista nykyisessä muodossaan. Ms Mae tuli tunnetuksi ITV:n Love Island -ohjelmasta. Loukkaavassa postauksessa, joka jaettiin tv-persoonan Instagram-sivulla 26. syyskuuta 2019, oli kuva hänestä takki päällään sekä kuvateksti: "A/W, olen valmis [ruskea lehtihymiö]". Kuvaan oli merkitty myös Pretty Little Thingin virallinen Instagram-tili. Reality-tähti on suositun vaatemerkin brändilähettiläs, ja hänen sopimuksensa mukaan kaikki yrityksen mainonta on oltava selvästi tunnistettavissa hänen 3,6 miljoonalle seuraajalleen. Sekä PLT että Hague väittivät, että postaus ei sisältynyt hänen sopimusehtoihinsa. He väittivät, että viesti ei kuulunut heidän kumppanuutensa piiriin, vaan osoitti vain hänen aitoa kiinnostustaan tuotemerkin vaatteita kohtaan. ASA kuitenkin hyväksyi valituksen ja päätti, että Maen tulevissa postauksissa on mainittava esimerkiksi "#ad", jotta hänen ja tuotemerkin välinen kumppanuus kävisi selväksi. Tämä tapahtui sen jälkeen, kun kilpailevan vaateyrityksen Boohoon mainos kiellettiin viime vuonna, kun ASA katsoi, että se "pilkkasi mahdollisesti haitallista sosiaalista suuntausta". Yritys laittoi lauseen "send nudes" viestiin, joka lähetettiin mainostaakseen vaatevalikoimaa, joka on värjätty muistuttamaan ihoa. Boohoota kehotettiin varmistamaan, että sen mainonta on jatkossa "sosiaalisesti vastuullista".</w:t>
      </w:r>
    </w:p>
    <w:p>
      <w:r>
        <w:rPr>
          <w:b/>
        </w:rPr>
        <w:t xml:space="preserve">Yhteenveto</w:t>
      </w:r>
    </w:p>
    <w:p>
      <w:r>
        <w:t xml:space="preserve">Sosiaalisen median vaikuttaja Molly Mae Hague on viimeisin todellisuustähtien joukossa, jota vastaan tehty valitus on hyväksytty mainonnan valvontaviranomaisen (ASA) toimesta.</w:t>
      </w:r>
    </w:p>
    <w:p>
      <w:r>
        <w:rPr>
          <w:b/>
          <w:u w:val="single"/>
        </w:rPr>
        <w:t xml:space="preserve">Asiakirjan numero 28641</w:t>
      </w:r>
    </w:p>
    <w:p>
      <w:r>
        <w:t xml:space="preserve">Dig The City -puutarha saa pysyvän kodin Manchesterin parkkipaikan läheltä</w:t>
      </w:r>
    </w:p>
    <w:p>
      <w:r>
        <w:t xml:space="preserve">Dreamscape Gardensin installaatio, joka oli New Cathedral Streetillä aiemmin elokuussa Dig The City -tapahtuman yhteydessä, sijaitsee lähellä Dale Streetin parkkipaikkaa. Tapahtuman järjestäjät sanoivat haluavansa sen jättävän "pysyvän perinnön". Puutarhaa hoitaa paikallinen Northern Quarter Greening Group, jolla on myös kasvilaatikoita kaupungissa. Ryhmän Aaron Cornish sanoi, että on "hienoa, että meillä on tämä puutarha, jota voimme hoitaa ja josta voimme myös nauttia". "Meillä on täällä kukoistava viherpiipertäjäyhteisö, ja tämä ihana uusi tila parantaa aluetta entisestään." Puutarha, johon kuuluu parveketyylisiä istutuksia, pieni vesielementti ja näkymä Rochdalen kanavalle Whitworth Street Westin lähellä, tulee sijaitsemaan ryhmän kasvulaatikkotilojen vieressä. Dreamscape Gardensin omistaja Dan Newby sanoi olleensa "häkeltynyt festivaalin aikana saadusta myönteisestä palautteesta" ja olevansa "innoissaan siitä, että puutarha on löytänyt uuden kodin Northern Quarterista". Dig The City -kaupunkipuutarhajuhlilla asennettiin näyttelypuutarhoja eri puolille keskustaa 3.-11. elokuuta.</w:t>
      </w:r>
    </w:p>
    <w:p>
      <w:r>
        <w:rPr>
          <w:b/>
        </w:rPr>
        <w:t xml:space="preserve">Yhteenveto</w:t>
      </w:r>
    </w:p>
    <w:p>
      <w:r>
        <w:t xml:space="preserve">Puutarha, joka kukoisti Manchesterin kadun varrella urbaanin puutarhanhoitofestivaalin aikana, on saanut pysyvän kodin kaupungissa.</w:t>
      </w:r>
    </w:p>
    <w:p>
      <w:r>
        <w:rPr>
          <w:b/>
          <w:u w:val="single"/>
        </w:rPr>
        <w:t xml:space="preserve">Asiakirjan numero 28642</w:t>
      </w:r>
    </w:p>
    <w:p>
      <w:r>
        <w:t xml:space="preserve">Ivanka Trump vastaa intialaisen laulajan Taj-meemiin</w:t>
      </w:r>
    </w:p>
    <w:p>
      <w:r>
        <w:t xml:space="preserve">Trump oli ollut isänsä Yhdysvaltain presidentin Donald Trumpin mukana tämän ensimmäisellä virallisella vierailulla Intiassa viime viikolla. Hän oli julkaissut kuvan itsestään muistomerkin edessä marmoripenkillä kuvatekstillä: "Taj Mahalin mahtavuus ja kauneus on kunnioitusta herättävä"." Dosanjh twiittasi sitten muutetun kuvan - jonka oli tehnyt fani - ja merkitsi hänet. Hän kirjoitti Punjabi-kuvatekstin, joka käännettiin seuraavasti: "Hän halusi minun vievän hänet Tajiin. Vein hänet, koska mitä muuta olisin voinut tehdä?"." Ivanka Trump ei kuitenkaan aikonut antaa periksi. Hän twiittasi kuvan pian uudelleen omalla kuvatekstillään. Hän retwiittasi myös useita muita meemejä, joita ihmiset olivat tehneet hänen kuvastaan Tajin edessä, kirjoittaen: "Arvostan intialaisten ihmisten lämpöä. ...sain monia uusia ystäviä!!!". Dosanjh on tunnettu sosiaalisen median persoonastaan, ja hän jättää usein humoristisia kommentteja kansainvälisten julkkisten postauksiin. Kerran hän twiittasi Kanye Westille ja pyysi paria tämän himoitsemia Yeezy 350 Boost -lenkkareita. Ei ole todisteita siitä, että laulaja olisi koskaan nähnyt pyyntöä. Hänen Punjabi-kommenteillaan Kylie Jennerin postauksiin on myös erillinen fanijoukko Intiassa. Hän jopa omisti kerran tytölle rakkauslaulun nimeltä Do You Know.</w:t>
      </w:r>
    </w:p>
    <w:p>
      <w:r>
        <w:rPr>
          <w:b/>
        </w:rPr>
        <w:t xml:space="preserve">Yhteenveto</w:t>
      </w:r>
    </w:p>
    <w:p>
      <w:r>
        <w:t xml:space="preserve">Ivanka Trump on vastannut intialaiselle laulajalle ja näyttelijälle Diljit Dosanjhille, kun tämä oli julkaissut photoshopatun kuvan, jossa he istuvat yhdessä Taj Mahalissa.</w:t>
      </w:r>
    </w:p>
    <w:p>
      <w:r>
        <w:rPr>
          <w:b/>
          <w:u w:val="single"/>
        </w:rPr>
        <w:t xml:space="preserve">Asiakirjan numero 28643</w:t>
      </w:r>
    </w:p>
    <w:p>
      <w:r>
        <w:t xml:space="preserve">Kaksi kiistää Darren Wright -säätiön hyväntekeväisyyspetoksen</w:t>
      </w:r>
    </w:p>
    <w:p>
      <w:r>
        <w:t xml:space="preserve">Scott Wrightia, 44, ja Melissa Wrightia, 33, Hengrovesta, Bristolista, syytetään varojen laittomasta siirtämisestä Bristolissa sijaitsevalta Darren Wright Foundation -säätiöltä. Säätiö poistettiin Charity Commissionin rekisteristä huhtikuussa. Entiset edunvalvojat myönsivät Bristolin tuomioistuimessa, että he ovat syyttömiä petoksesta aseman väärinkäytön kautta, ja heitä vastaan järjestetään oikeudenkäynti 19. lokakuuta. Juttu käsitellään Bristol Crown Courtissa. Darren Wright -säätiö rekisteröitiin toukokuussa 2016 auttaakseen vammaisten ja vakavasti sairaiden lasten ja aikuisten perheitä rahoittamalla terapiaa, lääketieteellistä hoitoa ja erikoisvälineitä.</w:t>
      </w:r>
    </w:p>
    <w:p>
      <w:r>
        <w:rPr>
          <w:b/>
        </w:rPr>
        <w:t xml:space="preserve">Yhteenveto</w:t>
      </w:r>
    </w:p>
    <w:p>
      <w:r>
        <w:t xml:space="preserve">Kaksi henkilöä on kiistänyt huijanneensa vammaisille lapsille ja aikuisille suunnatulta hyväntekeväisyysjärjestöltä lähes 137 000 puntaa.</w:t>
      </w:r>
    </w:p>
    <w:p>
      <w:r>
        <w:rPr>
          <w:b/>
          <w:u w:val="single"/>
        </w:rPr>
        <w:t xml:space="preserve">Asiakirjan numero 28644</w:t>
      </w:r>
    </w:p>
    <w:p>
      <w:r>
        <w:t xml:space="preserve">Coronavirus: Boris Johnsonin tv-puheenvuoron 27,1 miljoonaa katsojaa</w:t>
      </w:r>
    </w:p>
    <w:p>
      <w:r>
        <w:t xml:space="preserve">Hänen televisiopuheensa näki 15,4 miljoonaa katsojaa BBC One -kanavalla, 5,7 miljoonaa katsojaa ITV:llä ja 1,6 miljoonaa katsojaa Channel 4:llä. Lisäksi 4,4 miljoonaa katsoi BBC:n uutiskanavalta ja Sky Newsilta. Se on siis katsotuin lähetys vuosiin. Channel 4:n ja ITV:n katsojaluvut sisältävät +1-lukuja. Lausunto striimattiin myös Amazon Primen kautta. Edellinen katsotuin lähetys viime vuosina oli Lontoon olympialaisten päätösseremonia vuonna 2012, jota seurasi 24,5 miljoonaa ihmistä. Ihmiset Britanniassa elävät nyt tiukkojen uusien toimenpiteiden alla pääministerin ilmoituksen jälkeen. He voivat poistua kotoaan vain ostaakseen välttämättömiä tavaroita, harrastaa liikuntaa kerran päivässä ja matkustaa töihin vain, jos se on "ehdottoman välttämätöntä", tai jos heillä on lääketieteellinen tarve.</w:t>
      </w:r>
    </w:p>
    <w:p>
      <w:r>
        <w:rPr>
          <w:b/>
        </w:rPr>
        <w:t xml:space="preserve">Yhteenveto</w:t>
      </w:r>
    </w:p>
    <w:p>
      <w:r>
        <w:t xml:space="preserve">Pääministeri Boris Johnsonin maanantaina antamaa lausuntoa, jossa hän ilmoitti uusista tiukoista koronavirusrajoituksista, seurasi yön yli 27 miljoonaa ihmistä.</w:t>
      </w:r>
    </w:p>
    <w:p>
      <w:r>
        <w:rPr>
          <w:b/>
          <w:u w:val="single"/>
        </w:rPr>
        <w:t xml:space="preserve">Asiakirjan numero 28645</w:t>
      </w:r>
    </w:p>
    <w:p>
      <w:r>
        <w:t xml:space="preserve">East Midlandsin lentoaseman uudet reitit julkistettu</w:t>
      </w:r>
    </w:p>
    <w:p>
      <w:r>
        <w:t xml:space="preserve">Ryanair vahvisti, että lennot Espanjaan (Girona), Ranskaan (Marseille), Puolaan (Poznan), Menorcalle (Espanja) ja Kroatiaan (Zadar) aloitetaan huhtikuusta alkaen. Näin Ryanairin reittien kokonaismäärä East Midlandsin lentoasemalta nousee 40:een. Lentoaseman tiedottajan mukaan uudet reitit ovat "hieno lisä" nykyisiin kohteisiin. "Tämä Ryanairin valikoiman laajentaminen osoittaa lentoyhtiön vahvuuden ja sitoutumisen East Midlandsin tukikohtaan", tiedottaja lisäsi. Aiheeseen liittyvät Internet-linkit Ryanair Manchester Airports Group</w:t>
      </w:r>
    </w:p>
    <w:p>
      <w:r>
        <w:rPr>
          <w:b/>
        </w:rPr>
        <w:t xml:space="preserve">Yhteenveto</w:t>
      </w:r>
    </w:p>
    <w:p>
      <w:r>
        <w:t xml:space="preserve">East Midlandsin lentoaseman matkustajat hyötyvät viidestä uudesta lentoreitistä Euroopan kohteisiin.</w:t>
      </w:r>
    </w:p>
    <w:p>
      <w:r>
        <w:rPr>
          <w:b/>
          <w:u w:val="single"/>
        </w:rPr>
        <w:t xml:space="preserve">Asiakirjan numero 28646</w:t>
      </w:r>
    </w:p>
    <w:p>
      <w:r>
        <w:t xml:space="preserve">Valvontakone päättää Harrogate Spring Waterin ostotarjouksesta</w:t>
      </w:r>
    </w:p>
    <w:p>
      <w:r>
        <w:t xml:space="preserve">Danone ilmoitti helmikuussa ostavansa enemmistöosuuden Harrogate Spring Water -yhtiöstä. Kilpailu- ja markkinaviranomainen (CMA) ilmoitti tutkivansa, johtaako kauppa "kilpailun merkittävään vähenemiseen" markkinoilla. Yorkshireläinen yritys aloitti ensimmäisen kerran kylpyveden pullottamisen vuonna 1740. Local Democracy Reporting Servicen mukaan CMA on pyytänyt kommentteja ehdotetusta yrityskaupasta, ja sen on määrä tehdä päätös 6. heinäkuuta mennessä. Jos yritys hyväksytään, se liittyisi ranskalaisen yrityksen Evian- ja Volvic-pullotettujen vesien tuotemerkkeihin. Kaupan hintaa ei ole julkistettu, mutta nykyiset osakkeenomistajat, Cainin perhe, säilyttäisivät edelleen vähemmistöosuuden. Viime vuonna yrityksen myynti oli 21,6 miljoonaa puntaa. Harrogaten lähde avattiin vuonna 1571, ja sen ympärillä sijaitsevasta Pohjois-Yorkshiren kaupungista tuli muodikas kylpyläkaupunki. Seuraa BBC Yorkshirea Facebookissa, Twitterissä ja Instagramissa. Lähetä juttuideoita osoitteeseen yorkslincs.news@bbc.co.uk.</w:t>
      </w:r>
    </w:p>
    <w:p>
      <w:r>
        <w:rPr>
          <w:b/>
        </w:rPr>
        <w:t xml:space="preserve">Yhteenveto</w:t>
      </w:r>
    </w:p>
    <w:p>
      <w:r>
        <w:t xml:space="preserve">Yhdistyneen kuningaskunnan kilpailuviranomainen tutkii Britannian vanhimman pullovesiyhtiön ehdotettua yritysostoa.</w:t>
      </w:r>
    </w:p>
    <w:p>
      <w:r>
        <w:rPr>
          <w:b/>
          <w:u w:val="single"/>
        </w:rPr>
        <w:t xml:space="preserve">Asiakirjan numero 28647</w:t>
      </w:r>
    </w:p>
    <w:p>
      <w:r>
        <w:t xml:space="preserve">Chafford Hundredin hyökkäys: Myrkyllinen neste heitettiin miehiin</w:t>
      </w:r>
    </w:p>
    <w:p>
      <w:r>
        <w:t xml:space="preserve">Se tapahtui maanantaina kävelysillalla, joka yhdistää Chafford Hundredin aseman Intu Lakesideen Essexissä. Teini pidätettiin epäiltynä vakavan ruumiinvamman aiheuttamisesta. Parikymppiset uhrit vietiin sairaalaan, ja kahta poliisia hoidettiin myös paikan päällä. Silminnäkijät kertoivat nähneensä palomiesten "suihkuttavan" uhreja kello 20.10 GMT. Essexin poliisin mukaan loukkaantuneet miehet ilmoittivat silmien ärsytyksestä, mutta heidän vammojensa ei uskottu olevan hengenvaarallisia. Poliisit etsivät edelleen kahta muuta henkilöä, joiden uskotaan osallistuneen häiriötilanteeseen. Komisario David Browning sanoi, että partiointia alueella lisätään poliisin tutkimusten ajaksi. Hän lisäsi: "Tällaiset tapaukset ovat onneksi harvinaisia, eivätkä uhrit onneksi ole vakavasti loukkaantuneet."</w:t>
      </w:r>
    </w:p>
    <w:p>
      <w:r>
        <w:rPr>
          <w:b/>
        </w:rPr>
        <w:t xml:space="preserve">Yhteenveto</w:t>
      </w:r>
    </w:p>
    <w:p>
      <w:r>
        <w:t xml:space="preserve">17-vuotias poika on pidätetty sen jälkeen, kun neljän miehen päälle oli heitetty "myrkyllistä nestettä" lähellä ostoskeskusta.</w:t>
      </w:r>
    </w:p>
    <w:p>
      <w:r>
        <w:rPr>
          <w:b/>
          <w:u w:val="single"/>
        </w:rPr>
        <w:t xml:space="preserve">Asiakirjan numero 28648</w:t>
      </w:r>
    </w:p>
    <w:p>
      <w:r>
        <w:t xml:space="preserve">Kadonneen kalastusaluksen hylky "löydetty Devonin rannikolta".</w:t>
      </w:r>
    </w:p>
    <w:p>
      <w:r>
        <w:t xml:space="preserve">Scalloper JMT -alusta alettiin etsiä sen jälkeen, kun yhden sen kahden miehistön jäsenen isä teki hälytyksen, kun alus ei palannut Plymouthiin torstaina. Uponnut alus, jonka rannikkovartiosto uskoo olevan 11-metrinen JMT, on löydetty 53 metrin syvyydestä, viisi mailia pohjoiseen Eddystonen majakasta. Tapaus on siirretty merionnettomuuksien tutkintayksikön tutkittavaksi. Perjantaina yhden kalastajan ruumis saatiin talteen, ja toisen miehistön jäsenen etsinnät lopetettiin.</w:t>
      </w:r>
    </w:p>
    <w:p>
      <w:r>
        <w:rPr>
          <w:b/>
        </w:rPr>
        <w:t xml:space="preserve">Yhteenveto</w:t>
      </w:r>
    </w:p>
    <w:p>
      <w:r>
        <w:t xml:space="preserve">Rannikkovartiosto uskoo löytäneensä kadonneen kalastusaluksen hylyn.</w:t>
      </w:r>
    </w:p>
    <w:p>
      <w:r>
        <w:rPr>
          <w:b/>
          <w:u w:val="single"/>
        </w:rPr>
        <w:t xml:space="preserve">Asiakirjan numero 28649</w:t>
      </w:r>
    </w:p>
    <w:p>
      <w:r>
        <w:t xml:space="preserve">Lordi Coe sanoo, että Lontoon 2012-verhon romuttaminen on "järkevää".</w:t>
      </w:r>
    </w:p>
    <w:p>
      <w:r>
        <w:t xml:space="preserve">Tapahtumapaikan ympärille oli tarkoitus kietoa 20 metriä korkea ja 0,9 kilometriä pitkä kangasverho. Se kuitenkin hyllytettiin 7 miljoonan punnan säästöjen vuoksi osana koalition menojen tarkistusta. Verho suunniteltiin osittain sivutuulien minimoimiseksi, mutta lordi Coe vakuutti, ettei sen puuttuminen vaikuttaisi kilpailijoiden aikatauluihin. "Olen hyvin selvillä siitä, että stadionin on pohjimmiltaan toimittava urheilusuorituksen kannalta", hän sanoi. "Se oli ensimmäinen asia, josta halusin varmistua, ettemme riko sitä." "Mielestäni tehtiin järkevä päätös." Kulttuuri-, media- ja urheiluministeriö sanoi, ettei käärimistä voitu perustella nykyisessä taloustilanteessa, mutta ajatus saatetaan elvyttää, jos sponsori löytyy. Itä-Lontoon Stratfordissa sijaitseva stadion on suunniteltu 80 000 katsojalle kisojen aikana. Rakennustyöt on määrä saada valmiiksi ensi kesänä, jotta stadionia voidaan testata 12 kuukauden ajan. Prosessi, jossa päätetään, kuka käyttää stadionia olympialaisten jälkeen, on alkanut. Tottenham Hotspur ja West Ham United -jalkapalloseurat ovat jättäneet hakemuksensa. Olympiapuiston perintöyhtiö toivoo valitsevansa vuokralaisen ennen maaliskuuta.</w:t>
      </w:r>
    </w:p>
    <w:p>
      <w:r>
        <w:rPr>
          <w:b/>
        </w:rPr>
        <w:t xml:space="preserve">Yhteenveto</w:t>
      </w:r>
    </w:p>
    <w:p>
      <w:r>
        <w:t xml:space="preserve">Lontoo 2012 -tapahtuman puheenjohtaja Lord Coe on sanonut, että olympiastadionin suunnittelun erottuvan osan hylkääminen oli "järkevä" ajatus kustannusten leikkaamiseksi.</w:t>
      </w:r>
    </w:p>
    <w:p>
      <w:r>
        <w:rPr>
          <w:b/>
          <w:u w:val="single"/>
        </w:rPr>
        <w:t xml:space="preserve">Asiakirjan numero 28650</w:t>
      </w:r>
    </w:p>
    <w:p>
      <w:r>
        <w:t xml:space="preserve">César Pelli: Malesian Petronas-tornien arkkitehti kuoli 92-vuotiaana</w:t>
      </w:r>
    </w:p>
    <w:p>
      <w:r>
        <w:t xml:space="preserve">Tornit olivat maailman korkeimmat rakennukset, kun ne vihittiin käyttöön vuonna 1998, ja ne säilyttivät tittelinsä kuusi vuotta. Hänen muihin töihinsä kuuluivat muun muassa Lontoon One Canada Square -torni ja Osakan kansallinen taidemuseo Japanissa. Pellin kuolemasta ilmoitti arkkitehdin varttumispaikan, Argentiinan Tucumanin maakunnan kuvernööri. "Otamme surullisena vastaan surullisen uutisen suuren arkkitehdin César Pellin kuolemasta", Juan Manzur sanoi Twitterissä julkaistussa viestissä. "Haluan välittää surunvalitteluni koko hänen perheelleen, ystävilleen ja tiimilleen. Hän oli epäilemättä luoja, ja hänen perintönsä säilyy ikuisesti jokaisessa hänen teoksessaan." Myös presidentti Mauricio Macri kirjoitti Twitterissä, että Pellin perintö on "kaikkien argentiinalaisten ylpeys". Pelli valmistui Tucumanin yliopistosta ja muutti Yhdysvaltoihin vuonna 1952 asettuen asumaan New Haveniin, Connecticutiin. Vuosina 1977-1984 hän toimi Yalen yliopiston arkkitehtuurikoulun dekaanina, ja uransa aikana hän sai kymmeniä palkintoja, muun muassa American Institute of Architecture -arkkitehtuuri-instituutin kultamitalin. Hänen muihin merkittäviin hankkeisiinsa kuuluivat New Yorkin World Financial Centre, Gran Torre Santiagon pilvenpiirtäjä Chilessä ja viimeisimpänä vuonna 2018 avattu Transbay Transit Center San Franciscossa.</w:t>
      </w:r>
    </w:p>
    <w:p>
      <w:r>
        <w:rPr>
          <w:b/>
        </w:rPr>
        <w:t xml:space="preserve">Yhteenveto</w:t>
      </w:r>
    </w:p>
    <w:p>
      <w:r>
        <w:t xml:space="preserve">Argentiinalais-amerikkalainen arkkitehti César Pelli, Malesian pääkaupungin Kuala Lumpurin Petronas-tornien suunnittelija, on kuollut 92-vuotiaana.</w:t>
      </w:r>
    </w:p>
    <w:p>
      <w:r>
        <w:rPr>
          <w:b/>
          <w:u w:val="single"/>
        </w:rPr>
        <w:t xml:space="preserve">Asiakirjan numero 28651</w:t>
      </w:r>
    </w:p>
    <w:p>
      <w:r>
        <w:t xml:space="preserve">Jerseyn teleyritys JT joutuu leikkaamaan lankapuhelinten hintojaan</w:t>
      </w:r>
    </w:p>
    <w:p>
      <w:r>
        <w:t xml:space="preserve">Kanaalisaarten kilpailu- ja sääntelyviranomainen (CICRA) on antanut ilmoituksen, jossa JT:tä vaaditaan noudattamaan kolmen vuoden hintavalvontaa. CICRA:n mukaan hinnat alenevat 7 prosenttia inflaation alapuolelle vuosina 2016 ja 2017, ja hinnat jäädytetään vuonna 2018. JT ilmoitti, että se vastaa virallisesti lähiviikkoina. CICRA:n tutkimuksen mukaan JT:n hinnat olivat korkeammat kuin televiestintäyhtiö Suren hinnat Guernseyssä. CICRA:n toimitusjohtaja Michael Byrne sanoi: "Vaikka lankapuhelinpalveluihin liittyvät kustannukset Guernseyssä ja Jerseyssä ovat samankaltaiset, ei ole mitään vakuuttavaa näyttöä siitä, miksi Jerseyn kuluttajat maksavat huomattavasti enemmän kuin Guernseyn kuluttajat." Hän sanoi, että hintasääntely otettiin käyttöön, kun pelättiin, että markkinoiden kilpailun puute saattaisi antaa yrityksille mahdollisuuden nostaa hintoja. JT on kuitenkin aluksi arvostellut CIRCAn ehdotusta siitä, että siinä ei ole otettu huomioon kansainvälisiä kilpailijoita, kuten Skypeä ja WhatsAppia. JT sanoi, että se on jo tarjonnut 83 prosentin alennuksen lankapuhelinpalveluista eläkeläisille, ja sen tilintarkastaja Deloitte oli todennut sen lankapuhelinpalvelut tappiollisiksi.</w:t>
      </w:r>
    </w:p>
    <w:p>
      <w:r>
        <w:rPr>
          <w:b/>
        </w:rPr>
        <w:t xml:space="preserve">Yhteenveto</w:t>
      </w:r>
    </w:p>
    <w:p>
      <w:r>
        <w:t xml:space="preserve">Televiestintäyhtiö on joutunut alentamaan lankapuhelinhintojaan sen jälkeen, kun Jerseyn kilpailuviranomainen totesi, että kuluttajat maksavat liikaa.</w:t>
      </w:r>
    </w:p>
    <w:p>
      <w:r>
        <w:rPr>
          <w:b/>
          <w:u w:val="single"/>
        </w:rPr>
        <w:t xml:space="preserve">Asiakirjan numero 28652</w:t>
      </w:r>
    </w:p>
    <w:p>
      <w:r>
        <w:t xml:space="preserve">Kööpenhaminan poliisiasemalla sattui toinen räjähdys Tanskan pääkaupungissa</w:t>
      </w:r>
    </w:p>
    <w:p>
      <w:r>
        <w:t xml:space="preserve">Rakennus vaurioitui, mutta kukaan ei loukkaantunut varhain lauantaina tapahtuneessa välikohtauksessa, joka sattui aivan kaupungin keskustan ulkopuolella. Tiistaina kansallisen veroviraston ulkopuolella tapahtui voimakas räjähdys, jota viranomaiset pitävät tahallisena hyökkäyksenä. On epäselvää, liittyvätkö nämä kaksi tapausta toisiinsa. Poliisi kertoo etsivänsä miestä, jonka nähtiin pakenevan poliisiaseman räjähdyspaikalta ja jolla oli tummat vaatteet ja valkoiset kengät. "Tämä ei ollut onnettomuus, vaan tahallinen teko", poliisipäällikkö Jorgen Bergen Skov sanoi ja lisäsi, että vaikka tutkinta on vielä kesken, mikään ei viittaa siihen, että kyseessä olisi ollut terrori-isku. "Nämä olivat iskuja rakennuksia, eivät ihmisiä vastaan", hän sanoi. "Mutta on liian aikaista sanoa mitään motiivista." Yksi henkilö loukkaantui lievästi verovirastossa aiemmin viikolla tapahtuneessa räjähdyksessä. Myöhään tiistaina tapahtunut räjähdys rikkoi ikkunoita ja vaurioitti rakennuksen julkisivua.</w:t>
      </w:r>
    </w:p>
    <w:p>
      <w:r>
        <w:rPr>
          <w:b/>
        </w:rPr>
        <w:t xml:space="preserve">Yhteenveto</w:t>
      </w:r>
    </w:p>
    <w:p>
      <w:r>
        <w:t xml:space="preserve">Tanskan pääkaupungissa Kööpenhaminassa on tapahtunut räjähdys poliisiasemalla, ja tämä on toinen räjähdys tällä viikolla.</w:t>
      </w:r>
    </w:p>
    <w:p>
      <w:r>
        <w:rPr>
          <w:b/>
          <w:u w:val="single"/>
        </w:rPr>
        <w:t xml:space="preserve">Asiakirjan numero 28653</w:t>
      </w:r>
    </w:p>
    <w:p>
      <w:r>
        <w:t xml:space="preserve">Poliisi tutkii Yesnabyn fossiilisten sänkyjen vahingoittamista</w:t>
      </w:r>
    </w:p>
    <w:p>
      <w:r>
        <w:t xml:space="preserve">Ilmeisesti häikäilemättömät fossiilien metsästäjät ovat hajottaneet osia Yesnabyn kallioperästä. Alue on luokiteltu tieteellisesti erityisen tärkeäksi alueeksi, ja se on suojeltu vuoden 2004 luonnonsuojelulain nojalla. Hevoshammas-stromatoliittifossiileja sisältävien kivien uskotaan katkenneen ja poistuneen alueelta kesäkuussa. Paikallinen geologi, tohtori John Brown sanoi olevansa "erittäin pettynyt" vahinkoihin.</w:t>
      </w:r>
    </w:p>
    <w:p>
      <w:r>
        <w:rPr>
          <w:b/>
        </w:rPr>
        <w:t xml:space="preserve">Yhteenveto</w:t>
      </w:r>
    </w:p>
    <w:p>
      <w:r>
        <w:t xml:space="preserve">Poliisi tutkii asiaa sen jälkeen, kun Orkneysaarilla suojeltuja fossiilialueita oli vahingoitettu pahoin.</w:t>
      </w:r>
    </w:p>
    <w:p>
      <w:r>
        <w:rPr>
          <w:b/>
          <w:u w:val="single"/>
        </w:rPr>
        <w:t xml:space="preserve">Asiakirjan numero 28654</w:t>
      </w:r>
    </w:p>
    <w:p>
      <w:r>
        <w:t xml:space="preserve">Middlesbroughin liikennesillan korjaustyöt valmistuvat etuajassa</w:t>
      </w:r>
    </w:p>
    <w:p>
      <w:r>
        <w:t xml:space="preserve">II-luokan rakennus suljettiin yleisöltä 16. toukokuuta, jotta lähes 100 vuotta sitten asennetut sähkömoottorit voitiin vaihtaa. Silta, joka kuljettaa matkustajia ja ajoneuvoja riippuvalla gondolilla, täyttää ensi vuonna sata vuotta. Töiden oli määrä kestää 14. kesäkuuta asti, mutta silta avataan uudelleen myöhemmin. Paul Thompson, Middlesbroughin neuvoston liikenteestä vastaava jäsen, sanoi: "Transporter on ikoninen maamerkki, joka tunnetaan kaikkialla maailmassa, ja voimme olla siitä todella ylpeitä. "On upeaa, että lähes 100 vuotta sen jälkeen, kun se ensimmäisen kerran kuljetti ihmisiä joen yli, se on täysin toimintakunnossa ja näyttää yhtä hyvältä kuin avajaispäivänään." Tämä 69 metriä korkea silta on yksi Teessiden tunnetuimmista maamerkeistä, ja sitä pidetään alueen teollisen perinnön symbolina.</w:t>
      </w:r>
    </w:p>
    <w:p>
      <w:r>
        <w:rPr>
          <w:b/>
        </w:rPr>
        <w:t xml:space="preserve">Yhteenveto</w:t>
      </w:r>
    </w:p>
    <w:p>
      <w:r>
        <w:t xml:space="preserve">Työt Middlesbroughin historiallisen siirtosillan saattamiseksi valmiiksi sen satavuotisjuhlia varten on saatu päätökseen ennen aikataulua.</w:t>
      </w:r>
    </w:p>
    <w:p>
      <w:r>
        <w:rPr>
          <w:b/>
          <w:u w:val="single"/>
        </w:rPr>
        <w:t xml:space="preserve">Asiakirjan numero 28655</w:t>
      </w:r>
    </w:p>
    <w:p>
      <w:r>
        <w:t xml:space="preserve">Narkomaanien perheitä koulutetaan yliannostuksen estämiseen tarkoitetussa lääkkeessä</w:t>
      </w:r>
    </w:p>
    <w:p>
      <w:r>
        <w:t xml:space="preserve">Se on osa pilottihanketta, jota rahoittaa Skotlannin hallituksen työryhmä, joka perustettiin viime vuonna torjumaan huumekuolemien määrän kasvua. Naloksonipakkauksia on jo laajalti saatavilla yhteisöissä, ja niitä on toimitettu noin 46 000 kappaletta vuosina 2011-2018. Lääke toimii kumoamalla väliaikaisesti opioidien yliannostuksen vaikutukset. Skotlannissa ensihoitajat käyttivät viime vuonna yli 5 000 annosta naloksonia, Scottish Ambulance Service kertoi. Tästä huolimatta 537 ihmistä kuoli heroiinin ja morfiinin yliannostuksiin vuonna 2018. Glasgow'n ensihoitajat saavat nyt paikan päällä koulutusta Naloksonin käytöstä ennen kuin he lähtevät opiaattien yliannostuksen tapahtumapaikalta. Glasgow'n ensihoitaja Gary Rutherford kertoi BBC Scotlandille: "Ambulanssipalvelu vastaa aina. Nämä puhelut ovat meille erittäin tärkeitä. "Mutta jos saamme nämä sarjat ulos yhteisöön, se säästää minuutteja." Naloksoni on lihaksensisäinen injektio, eli se voidaan pistää suoraan henkilön käteen tai jalkaan. Vastalääkkeen yksittäinen injektio toimii lamauttamalla elimistön opiaattireseptorit ja estämällä näin otettujen opiaattilääkkeiden vaikutukset. Morfiinin ja heroiinin kaltaisia huumeita pidetään opioideina. Vuonna 2010 Skotlannista tuli ensimmäinen maa maailmassa, joka otti käyttöön kansallisen Naloxone-ohjelman. Ohjelmaa koordinoi ja rahoittaa keskitetysti Skotlannin hallitus, ja sitä hallinnoivat paikallisesti Skotlannin huumausainefoorumi, alkoholi- ja huumekumppanuudet sekä terveyslautakunnat.</w:t>
      </w:r>
    </w:p>
    <w:p>
      <w:r>
        <w:rPr>
          <w:b/>
        </w:rPr>
        <w:t xml:space="preserve">Yhteenveto</w:t>
      </w:r>
    </w:p>
    <w:p>
      <w:r>
        <w:t xml:space="preserve">Glasgow'n ambulanssimiehet kouluttavat kuolemaan johtavien yliannostusten vaarassa olevien heroiinin käyttäjien perheitä käyttämään hengenpelastavia Naloxone-pakkauksia.</w:t>
      </w:r>
    </w:p>
    <w:p>
      <w:r>
        <w:rPr>
          <w:b/>
          <w:u w:val="single"/>
        </w:rPr>
        <w:t xml:space="preserve">Asiakirjan numero 28656</w:t>
      </w:r>
    </w:p>
    <w:p>
      <w:r>
        <w:t xml:space="preserve">Kolmea naista etsitään murhayrityksestä Greenockissa</w:t>
      </w:r>
    </w:p>
    <w:p>
      <w:r>
        <w:t xml:space="preserve">Hyökkäys tapahtui Florence Streetillä, Greenockissa sijaitsevan kiinteistön ulkopuolella noin kello 22.30 lauantaina. 31-vuotias mies sai vakavia vammoja ylävartaloonsa, ja hänet vietiin Inverclyde Royal Hospitaliin, jossa hänen tilansa on vakaa. Poliisien mukaan kolme naista nousi autosta ennen kiinteistön ulko-ovella tapahtunutta häiriötä. Yhtä naisista kuvailtiin vaaleahiuksiseksi ja "raskasrakenteiseksi". Komisario David Wagstaff Greenockin rikospoliisista sanoi: "Emme tiedä, minne naiset tai auto menivät hyökkäyksen jälkeen, ja pyydämme kaikkia, joilla on tietoa, ottamaan yhteyttä meihin. "Uskomme, että kyseessä oli kohdennettu hyökkäys, ja alueella suoritetaan lisävartiointia."</w:t>
      </w:r>
    </w:p>
    <w:p>
      <w:r>
        <w:rPr>
          <w:b/>
        </w:rPr>
        <w:t xml:space="preserve">Yhteenveto</w:t>
      </w:r>
    </w:p>
    <w:p>
      <w:r>
        <w:t xml:space="preserve">Poliisi etsii kolmea naista Inverclydessä tapahtuneeseen miehen murhayritykseen liittyen.</w:t>
      </w:r>
    </w:p>
    <w:p>
      <w:r>
        <w:rPr>
          <w:b/>
          <w:u w:val="single"/>
        </w:rPr>
        <w:t xml:space="preserve">Asiakirjan numero 28657</w:t>
      </w:r>
    </w:p>
    <w:p>
      <w:r>
        <w:t xml:space="preserve">Paul McCartney soittaa Valkoisessa talossa</w:t>
      </w:r>
    </w:p>
    <w:p>
      <w:r>
        <w:t xml:space="preserve">Entinen Beatle, 67, soittaa osana hänen kunniakseen järjestettävää konserttia, kun hänelle luovutetaan kolmas vuosittainen Gershwin-palkinto populaarilaulusta. Muita esiintyjiä tiistaina East Roomissa järjestettävässä konsertissa ovat muun muassa Foo Fightersin Dave Grohl ja Stevie Wonder. Ensimmäisen palkinnon voitti Paul Simon ja viime vuonna Wonder. Palkinnon myöntää kongressin kirjasto. Muita esiintyjiä konsertissa, joka lähetetään Yhdysvaltain televisiossa 28. heinäkuuta, ovat muun muassa kantrilaulajat Emmylou Harris ja Faith Hill sekä brittiläinen laulaja-lauluntekijä Elvis Costello. Myös Jonas Brothers, White Stripesin laulaja Jack White ja koomikko Jerry Seinfeld esiintyvät. Kun marraskuussa ilmoitettiin, että Sir Paul saisi kunnianosoituksen, kongressin kirjastonhoitaja James Billington sanoi, että "on vaikea löytää esiintyjää, jolla olisi ollut enemmän lähtemätön ja mullistava vaikutus kansanlauluun".</w:t>
      </w:r>
    </w:p>
    <w:p>
      <w:r>
        <w:rPr>
          <w:b/>
        </w:rPr>
        <w:t xml:space="preserve">Yhteenveto</w:t>
      </w:r>
    </w:p>
    <w:p>
      <w:r>
        <w:t xml:space="preserve">Sir Paul McCartney esiintyy Valkoisessa talossa ensi viikolla, kun hän saa palkinnon presidentti Barack Obamalta, on vahvistettu.</w:t>
      </w:r>
    </w:p>
    <w:p>
      <w:r>
        <w:rPr>
          <w:b/>
          <w:u w:val="single"/>
        </w:rPr>
        <w:t xml:space="preserve">Asiakirjan numero 28658</w:t>
      </w:r>
    </w:p>
    <w:p>
      <w:r>
        <w:t xml:space="preserve">Hialin lennonjohtajat äänestävät palkkatarjouksesta</w:t>
      </w:r>
    </w:p>
    <w:p>
      <w:r>
        <w:t xml:space="preserve">Highlands and Islands Airports Ltd:n (Hial) työntekijät ovat työskennelleet huhtikuusta lähtien. Toukokuussa 24 tunnin lakko häiritsi Benbeculan, Dundeen, Invernessin, Kirkwallin, Stornowayn ja Sumburghin lentotoimintaa. Heidän ammattiliittonsa Prospect äänestää lennonjohtajien palkkatarjouksesta. Tarjouksen yksityiskohtia ei ole paljastettu, mutta liitto oli pyytänyt vähintään 10 prosentin palkankorotusta. Hialin omistaa Skotlannin hallitus, ja Prospect oli väittänyt, että julkisella sektorilla työskenteleville lennonjohtajille maksetaan huomattavasti enemmän. "Riittävän erilainen" Äänestys alkoi keskiviikkona ja päättyy 28. kesäkuuta. Prospect sanoi, että jos palkkatarjous hylätään, lakkoa vastaavia toimia jatketaan 29. kesäkuuta kello 00.01. Neuvotteleva virkamies David Avery sanoi: "Hialilta saamamme tarjous eroaa riittävästi alkuperäisestä tarjouksesta, joten haluamme antaa jäsenille mahdollisuuden harkita sitä kunnolla ja äänestää siitä, hyväksyvätkö he sen. "Prospect ei anna suositusta tarjouksen hyväksymisestä tai hylkäämisestä, ja pysyäksemme puolueettomina emme anna tällä hetkellä mitään muuta lausuntoa."</w:t>
      </w:r>
    </w:p>
    <w:p>
      <w:r>
        <w:rPr>
          <w:b/>
        </w:rPr>
        <w:t xml:space="preserve">Yhteenveto</w:t>
      </w:r>
    </w:p>
    <w:p>
      <w:r>
        <w:t xml:space="preserve">Skotlannin alueellisten lentoasemien lennonjohtajat ovat keskeyttäneet kaikki työtaistelutoimenpiteet, kun he harkitsevat työnantajansa tarkistettua palkkatarjousta.</w:t>
      </w:r>
    </w:p>
    <w:p>
      <w:r>
        <w:rPr>
          <w:b/>
          <w:u w:val="single"/>
        </w:rPr>
        <w:t xml:space="preserve">Asiakirjan numero 28659</w:t>
      </w:r>
    </w:p>
    <w:p>
      <w:r>
        <w:t xml:space="preserve">HBO ottaa Netflixin ja Amazonin vastaan Yhdysvaltain suoratoistopalvelullaan</w:t>
      </w:r>
    </w:p>
    <w:p>
      <w:r>
        <w:t xml:space="preserve">Joe MillerBusiness reportteri, New York HBO Now -niminen palvelu on saatavilla Yhdysvalloissa huhtikuusta alkaen 14,99 dollarin (9,90 punnan) kuukausihinnalla. Mediajätti Time Warneriin kuuluva yritys oli yksi kaapelitelevision varhaisista pioneereista. Nyt se joutuu kuitenkin kilpailemaan Netflixin ja Amazonin kaltaisten verkkokilpailijoiden kanssa. Tällaiset palvelut tarjoavat HBO:n ohjelmia muistuttavia suuren budjetin alkuperäisohjelmia kuukausimaksuilla, jotka ovat huomattavasti kaapelitelevisiopaketteja halvempia. Kaapelitelevisiopalvelujen tarjoajat pelkäävät, että yhä useammat asiakkaat irtisanovat tilauksensa, jos he voivat käyttää HBO:n kaltaisia premium-kanavia verkossa. HBO:lla on suoratoistopalvelu HBO Go, mutta se on saatavilla vain asiakkaille, joilla on kaapelitelevisiotilaus. HBO Now on käytettävissä Applen laitteilla vain kolmen kuukauden ajan ennen kuin se laajenee muille alustoille. Yhdysvaltojen ulkopuolella HBO:n ohjelmat ovat saatavilla eri tilauspalvelujen kautta - sekä verkossa että maksutelevisioalustoilla. Yhtiö ei vahvistanut, otetaanko HBO Now käyttöön kansainvälisesti. Sen tulo Yhdistyneeseen kuningaskuntaan voi kestää jonkin aikaa, sillä Sky omistaa HBO:n ohjelmien oikeudet Sky Atlantic -kanavalleen.</w:t>
      </w:r>
    </w:p>
    <w:p>
      <w:r>
        <w:rPr>
          <w:b/>
        </w:rPr>
        <w:t xml:space="preserve">Yhteenveto</w:t>
      </w:r>
    </w:p>
    <w:p>
      <w:r>
        <w:t xml:space="preserve">HBO, yhdysvaltalainen verkko, joka on Game of Thronesin ja Sopranosin kaltaisten hittisarjojen takana, on käynnistämässä suoratoistopalvelua, joka heikentää sen suhdetta kaapelitelevisiopalvelujen tarjoajiin.</w:t>
      </w:r>
    </w:p>
    <w:p>
      <w:r>
        <w:rPr>
          <w:b/>
          <w:u w:val="single"/>
        </w:rPr>
        <w:t xml:space="preserve">Asiakirjan numero 28660</w:t>
      </w:r>
    </w:p>
    <w:p>
      <w:r>
        <w:t xml:space="preserve">Koulutuksen palauttaminen sota-alueelle</w:t>
      </w:r>
    </w:p>
    <w:p>
      <w:r>
        <w:t xml:space="preserve">Avajaisissa itäisen maakunnan opetusministeri Wimalaweera Dissanayake sanoi, että nykyisen presidentin johdolla itäinen maakunta ryhtyy kaikkiin toimiin koulutuksen kehittämiseksi. Koulu on nimetty presidentti Mahinda Rajapakshan mukaan. Amparan hallitussihteeri sanoi, että Aranthalawassa on kuollut niin paljon ihmisiä sodassa, joten on hyvä uutinen, että keskitymme sen kehittämiseen. Turvallinen alue Samaan aikaan Killinochchin opetusviranomaiset vetoavat UNICEFiin, jotta se kehottaisi Sri Lankan hallitusta julistamaan Wannin siviileille turvalliset alueet. Killinochchin koulutusjohtaja sanoi UNICEFin alueellisen toimiston johtajalle lähettämässään kirjeessä, että hän vetoaa nöyrästi siihen, että "UNICEFin hyvää virkaa käytettäisiin tämän inhimillisen kärsimyksen saattamiseksi asianomaisten viranomaisten tietoon ja ihmisten vapauttamiseksi hirvittävästä tilanteesta julistamalla Vishwamadu ja PTK turvallisiksi alueiksi". Kirjeessä korostettiin, että ihmiset siirtyvät jatkuvasti pois kotiseudultaan, joten on ensiarvoisen tärkeää luoda turvallinen kulkuväylä ihmisten turvallisuuden takaamiseksi. Johtajan mukaan koulut ovat täynnä siirtymään joutuneita, lapset ja opettajat ovat siirtymäsuojissa kaikkialla Vishwamadun ja PTK:n välisellä alueella. Kirjeessä väitetään, että luvattua turva-aluetta ei ole vielä julistettu ja ihmiset ovat taistelevan armeijan armoilla. Lopettakaa pommitukset "Ajoneuvojen ketju traktoreita, kärryjä ja kuorma-autoja käsittämättömällä kuormalla liikkuu hitaasti viimeisen viikon ajan löytääkseen turvallisia alueita", siinä lisätään. Kirjeessä pyydetään UNICEFiä käsittelemään tätä hätätilanteena ja antamaan täysipainoista tukeaan, jotta maan sisällä siirtymään joutuneet ihmiset olisivat turvassa. Johtaja on myös kirjoittanut Pohjoisprovinssin opetusministerille ja pyytänyt häntä tiedottamaan siirtymään joutuneiden ihmisten ahdingosta asianomaisille viranomaisille ja lopettamaan siviilikohteiden pommittamisen.</w:t>
      </w:r>
    </w:p>
    <w:p>
      <w:r>
        <w:rPr>
          <w:b/>
        </w:rPr>
        <w:t xml:space="preserve">Yhteenveto</w:t>
      </w:r>
    </w:p>
    <w:p>
      <w:r>
        <w:t xml:space="preserve">Itäisen maakunnan opetusministeri avasi uudelleen koulun, joka oli suljettu 21 vuotta sodan vuoksi, kun taas alueellinen koulutusjohtaja ilmoitti UNICEFille Killinochchin koulujen lähestyvästä sulkemisesta.</w:t>
      </w:r>
    </w:p>
    <w:p>
      <w:r>
        <w:rPr>
          <w:b/>
          <w:u w:val="single"/>
        </w:rPr>
        <w:t xml:space="preserve">Asiakirjan numero 28661</w:t>
      </w:r>
    </w:p>
    <w:p>
      <w:r>
        <w:t xml:space="preserve">Yhdysvaltain huippu-urheiluliigat pysäyttävät syyskauden</w:t>
      </w:r>
    </w:p>
    <w:p>
      <w:r>
        <w:t xml:space="preserve">Big Ten- ja Pac-12-joukkueisiin kuuluu useita amerikkalaisen yliopistojalkapalloilun voimanpesäjoukkueita. Big Tenin komissaari Kevin Warren sanoi, että "mahdollisiin lääketieteellisiin riskeihin liittyi liikaa epävarmuutta, jotta opiskelija-urheilijamme voisivat kilpailla". Warren lisäsi toivovansa, että urheilu voisi palata vuonna 2021. Muiden ensi kaudelta peruuntuneiden yliopistourheilulajien joukossa ovat miesten ja naisten jalkapallo (jalkapallo) ja maahockey sekä naisten lentopallo. "Opiskelija-urheilijoidemme henkinen ja fyysinen terveys ja hyvinvointi on ollut keskiössä jokaisessa päätöksessämme, jonka olemme tehneet mahdollisuudesta jatkaa eteenpäin", Warren sanoi. Hän lisäsi, että päätös tehtiin konferenssin lääketieteellisten asiantuntijoiden kanssa käytyjen "tuntikausia kestäneiden keskustelujen" jälkeen. Amerikkalaisen yliopistojalkapallon kausi houkuttelee valtavia yleisöjä ympäri maata. Presidentti Donald Trump sanoi aiemmin, että olisi "traaginen virhe", jos kausi peruttaisiin. Kolme muuta college-konferenssia - ACC, SEC ja Big 12 - eivät ole vielä päättäneet, jatkavatko vai lykkäävätkö ne syksyn urheilukautta.</w:t>
      </w:r>
    </w:p>
    <w:p>
      <w:r>
        <w:rPr>
          <w:b/>
        </w:rPr>
        <w:t xml:space="preserve">Yhteenveto</w:t>
      </w:r>
    </w:p>
    <w:p>
      <w:r>
        <w:t xml:space="preserve">Kaksi Yhdysvaltojen suurinta yliopistourheilukonferenssia on äänestänyt kaikkien syksylle suunniteltujen otteluiden lykkäämisestä koronaviruksen aiheuttamien pelkojen vuoksi.</w:t>
      </w:r>
    </w:p>
    <w:p>
      <w:r>
        <w:rPr>
          <w:b/>
          <w:u w:val="single"/>
        </w:rPr>
        <w:t xml:space="preserve">Asiakirjan numero 28662</w:t>
      </w:r>
    </w:p>
    <w:p>
      <w:r>
        <w:t xml:space="preserve">JD.com-päällikkö Liu pidätettiin Yhdysvalloissa raiskaussyytteen vuoksi, sanoo poliisi</w:t>
      </w:r>
    </w:p>
    <w:p>
      <w:r>
        <w:t xml:space="preserve">Liu pidätettiin Yhdysvalloissa alun perin "seksuaalirikoksena". Kiinalainen miljardööri on kiistänyt kaikki väärinkäytökset. Hänet vapautettiin ilman syytteitä, mutta tutkimukset jatkuvat. Kiinan suurimpiin sähköisen kaupankäynnin sivustoihin kuuluvan JD.comin osakkeet laskivat tiistaina 18 kuukauden alimmilleen. Liu, joka tunnetaan myös nimellä Richard Liu, pidätettiin Yhdysvalloissa perjantaina ja vapautettiin lauantaina. Minneapolisin poliisi kertoi BBC:lle maanantaina, että hänen vapauttamisensa ei ole "osoitus todisteiden vahvuudesta". Matkustusrajoituksia ei asetettu, ja Liu on palannut Kiinaan. Wall Street Journalin mukaan Liun asianajaja Earl Gray sanoi, ettei hän odota Liun joutuvan syytteeseen. "Ei ole uskottavia tai uskottavia todisteita siitä, että hän olisi tehnyt jotain väärää, ja hän kiistää kaiken vääryyden", Gray sanoi. JD.com on yksi Kiinan suurimmista sähköisen kaupankäynnin sivustoista ja se on kiinalaisen sähköisen kaupankäynnin jättiläisen Alibaban kilpailija. Forbesin mukaan Liun nettovarallisuus on tällä hetkellä 7,5 miljardia dollaria (5,8 miljardia puntaa). Hän jakoi paikan 140 kahden muun kanssa Forbesin vuoden 2018 miljardöörien listalla, jossa hänen nettovarallisuudekseen arvioitiin 10,8 miljardia dollaria.</w:t>
      </w:r>
    </w:p>
    <w:p>
      <w:r>
        <w:rPr>
          <w:b/>
        </w:rPr>
        <w:t xml:space="preserve">Yhteenveto</w:t>
      </w:r>
    </w:p>
    <w:p>
      <w:r>
        <w:t xml:space="preserve">Kiinalaisen JD.com-verkkopalvelun toimitusjohtaja Liu Qiangdong pidätettiin viime viikolla epäiltynä raiskauksesta Yhdysvaltain poliisin raportin mukaan.</w:t>
      </w:r>
    </w:p>
    <w:p>
      <w:r>
        <w:rPr>
          <w:b/>
          <w:u w:val="single"/>
        </w:rPr>
        <w:t xml:space="preserve">Asiakirjan numero 28663</w:t>
      </w:r>
    </w:p>
    <w:p>
      <w:r>
        <w:t xml:space="preserve">Neuvosto käyttää 900 000 puntaa Ikea-myymälän tietöihin</w:t>
      </w:r>
    </w:p>
    <w:p>
      <w:r>
        <w:t xml:space="preserve">Kuusi viikkoa kestävien töiden aikana osa Calcotissa sijaitsevasta A4 Bath Roadista päällystetään uudelleen ennen Pincents Lane Retail Parkiin avattavaa Ikea-myymälää. West Berkshire Councilin mukaan perjantaina alkavat tienpinnan uusimistyöt tehdään yöllä ja ruuhka-aikojen ulkopuolella. 10 miljoonan punnan arvoisen kehityshankkeen odotetaan avautuvan kesällä. Jälleenmyyjä on jo käyttänyt neljä miljoonaa puntaa liittymien parantamiseen ja tien leventämiseen, jotta pääsy uuteen myymälään olisi parempi. Konservatiivien johtaman valtuuston mukaan työt ovat "merkittävä investointi Calcotin tieverkkoon". Se lisäsi, että uusi tienpinta vähentäisi lisätöiden tarvetta alueella ja kestäisi 10-15 vuotta.</w:t>
      </w:r>
    </w:p>
    <w:p>
      <w:r>
        <w:rPr>
          <w:b/>
        </w:rPr>
        <w:t xml:space="preserve">Yhteenveto</w:t>
      </w:r>
    </w:p>
    <w:p>
      <w:r>
        <w:t xml:space="preserve">Berkshiren valtuusto aikoo käyttää 900 000 puntaa teiden parantamiseen Readingissä sijaitsevan uuden miljoonien punnan arvoisen myymälän kohdalla.</w:t>
      </w:r>
    </w:p>
    <w:p>
      <w:r>
        <w:rPr>
          <w:b/>
          <w:u w:val="single"/>
        </w:rPr>
        <w:t xml:space="preserve">Asiakirjan numero 28664</w:t>
      </w:r>
    </w:p>
    <w:p>
      <w:r>
        <w:t xml:space="preserve">Amec Foster Wheeler leikkaa sopimustyöläisten palkkoja</w:t>
      </w:r>
    </w:p>
    <w:p>
      <w:r>
        <w:t xml:space="preserve">Yritys alentaa offshore- ja onshore-työntekijöistä toimistoille maksettavia maksuja 7,5 prosenttia 8. helmikuuta alkaen. Muutos koskee noin 830 sopimustyöntekijää. Amec Foster Wheeler sanoi lausunnossaan, että se on tehnyt päätöksen alan "haastavien aikojen" vuoksi. Öljyn hinta on laskenut dramaattisesti viime vuoden aikana, mikä on pakottanut monet alalla toimivat yritykset leikkaamaan kustannuksia. Pohjanmerellä arvioidaan menetetyn ainakin 65 000 työpaikkaa reilun vuoden aikana. Maanantaina Brent-öljyn hinta laski jopa 27,67 dollariin tynnyriltä eli alimmilleen sitten vuoden 2003, mutta nousi sitten 28,86 dollariin. Alan Johnstone Amec Foster Wheeleristä sanoi: "Teollisuus on edelleen haastavana aikana, ja olemme pitkän harkinnan jälkeen tehneet vaikean päätöksen alentaa urakoitsijoiden hintoja. "Olemme päättäneet pitää liiketoimintamme ja toimialan kestävänä pitkällä aikavälillä, ja tämä on vain yksi monista toimenpiteistä kustannusten ja tehokkuuden vähentämiseksi. "Olemme sitoutuneet parantamaan jatkuvasti toimintatapojamme ja kustannuspohjaamme, jotta voimme tarjota asiakkaillemme kustannustehokkaita palveluja ja samalla vahvistaa UKCS:n asemaa houkuttelevana pitkän aikavälin markkina-alueena tulevaisuudessa."</w:t>
      </w:r>
    </w:p>
    <w:p>
      <w:r>
        <w:rPr>
          <w:b/>
        </w:rPr>
        <w:t xml:space="preserve">Yhteenveto</w:t>
      </w:r>
    </w:p>
    <w:p>
      <w:r>
        <w:t xml:space="preserve">Öljy- ja kaasupalveluyritys Amec Foster Wheeler on ilmoittanut suunnitelmistaan leikata satojen Aberdeenissa työskentelevien sopimustyöntekijöiden palkkoja.</w:t>
      </w:r>
    </w:p>
    <w:p>
      <w:r>
        <w:rPr>
          <w:b/>
          <w:u w:val="single"/>
        </w:rPr>
        <w:t xml:space="preserve">Asiakirjan numero 28665</w:t>
      </w:r>
    </w:p>
    <w:p>
      <w:r>
        <w:t xml:space="preserve">Japani seuraa dementiapotilaita kynsiin kiinnitetyillä QR-koodeilla</w:t>
      </w:r>
    </w:p>
    <w:p>
      <w:r>
        <w:t xml:space="preserve">Tokion lähellä Irumassa sijaitseva yritys on kehittänyt merkintäjärjestelmän eksymisvaarassa oleville henkilöille. 1 cm:n (0,4 tuuman) kokoisiin neliönmuotoisiin tarroihin merkitään kunkin käyttäjän osoite, puhelinnumero ja yksilöllinen tunnistenumero. Tässä kuussa käynnistetty ilmainen palvelu on ensimmäinen Japanissa. Aloite, jossa käytetään QR-koodijärjestelmää, perustettiin Iruman hyvinvointitoimiston mukaan auttamaan perheenjäsenten ja iäkkäiden läheistensä yhdistämistä, jos nämä katoavat. Teknologian avulla poliisi voi saada henkilön paikallisen kaupungintalon tiedot sekä yhteystietojen puhelinnumerot ja henkilötiedot yksinkertaisesti skannaamalla koodin. Eräs virkamies kertoi uutistoimisto AFP:lle, että tämä uusi menetelmä on "suuri etu". "Vaatteisiin tai kenkiin on jo olemassa tunnistetarroja, mutta dementiapotilaat eivät aina käytä näitä vaatteita." Vedenkestävät tarrat, jotka pysyvät kiinnitettyinä keskimäärin kaksi viikkoa, voivat olla huomaamattomampia kuin muut esineet, kuten virkamerkit, koska ne voidaan kiinnittää varpaankynsiin ja käyttää sukkien alla. Japanin väestö ikääntyy, ja yli neljännes sen kansalaisista on yli 65-vuotiaita. Tämä määrä nousee 40 prosenttiin vuoteen 2055 mennessä, ja väestön odotetaan supistuvan nykyisestä 127 miljoonasta 90 miljoonaan.</w:t>
      </w:r>
    </w:p>
    <w:p>
      <w:r>
        <w:rPr>
          <w:b/>
        </w:rPr>
        <w:t xml:space="preserve">Yhteenveto</w:t>
      </w:r>
    </w:p>
    <w:p>
      <w:r>
        <w:t xml:space="preserve">Japanilainen kaupunki seuraa dementiaa sairastavia vanhuksia kiinnittämällä heidän sormiinsa ja varpaisiinsa henkilökohtaisia tietoja sisältäviä viivakoodeja, kertovat viranomaiset.</w:t>
      </w:r>
    </w:p>
    <w:p>
      <w:r>
        <w:rPr>
          <w:b/>
          <w:u w:val="single"/>
        </w:rPr>
        <w:t xml:space="preserve">Asiakirjan numero 28666</w:t>
      </w:r>
    </w:p>
    <w:p>
      <w:r>
        <w:t xml:space="preserve">East Midlands Ambulance Service epäonnistuu sopimusvalituksessa</w:t>
      </w:r>
    </w:p>
    <w:p>
      <w:r>
        <w:t xml:space="preserve">EMAS menetti joulukuussa 130 miljoonan punnan arvoisen sopimuksen potilaskuljetuspalveluista. EMASin toimitusjohtaja Phil Milligan sanoi, että henkilökunta ja vapaaehtoiset olivat hyvin pettyneitä päätökseen. EMAS:lla on sopimus Northamptonshiren, Nottinghamshiren, Leicestershiren, Lincolnshiren ja Derbyshiren palveluista heinäkuuhun 2012 asti. "Henkilöstön hyvinvointi", Milligan sanoi: "Tämä on hyvin pettynyt uutinen kaikille piirikunnan potilaskuljetuspalveluhenkilöstölle ja vapaaehtoisille, jotka minun laillani toivoivat toisenlaista lopputulosta. "Nyt kun päätös on tehty, meidän on keskityttävä huolehtimaan EMASin henkilöstön ja vapaaehtoisten hyvinvoinnista, joihin tarjouskilpailun häviäminen vaikuttaa." East Midlands Procurement and Commissioning Transformation (EMPACT) sanoi, että East Midlandsin nykyiset potilaskuljetusten työntekijät voisivat saada töitä uusilta operaattoreilta samoilla ehdoilla kuin heidän nykyiset työsopimuksensa. Arriva Passenger Services Ltd on ensisijainen tarjoaja Nottingham Cityn, Nottinghamshiren, Bassetlawin, Leicesterin, Leicestershiren ja Rutlandin alueella. NSL Ltd on ensisijainen tarjoaja Northamptonshiren, Lincolnshiren, Derbyn ja Derbyshiren alueilla.</w:t>
      </w:r>
    </w:p>
    <w:p>
      <w:r>
        <w:rPr>
          <w:b/>
        </w:rPr>
        <w:t xml:space="preserve">Yhteenveto</w:t>
      </w:r>
    </w:p>
    <w:p>
      <w:r>
        <w:t xml:space="preserve">East Midlands Ambulance Service on hävinnyt valituksensa päätöksestä, jonka mukaan sopimus ei-hätätilanteiden kuljetuksista tehdään kahden yksityisen yrityksen kanssa.</w:t>
      </w:r>
    </w:p>
    <w:p>
      <w:r>
        <w:rPr>
          <w:b/>
          <w:u w:val="single"/>
        </w:rPr>
        <w:t xml:space="preserve">Asiakirjan numero 28667</w:t>
      </w:r>
    </w:p>
    <w:p>
      <w:r>
        <w:t xml:space="preserve">Chichesterin roomalainen mosaiikki siirretty Novium-museoon</w:t>
      </w:r>
    </w:p>
    <w:p>
      <w:r>
        <w:t xml:space="preserve">Chilgroven roomalaisesta huvilasta löydetty Chilgroven mosaiikki jouduttiin siirtämään neljässä osassa Chichesterin piirimuseosta Noviumiin. Museo on rakennettu esittelemään roomalaisen kylpylän jäänteitä. Chichesterin asukkaat voivat voittaa mahdollisuuden vierailla museossa päivää ennen sen avaamista yleisölle 8. heinäkuuta. Chilgroven mosaiikki sijoitetaan vastapäätä kylpylän jäännöksiä, jotka kaivettiin esiin 1970-luvulla. Myöhemmin ne säilytettiin väliaikaisen parkkipaikan alla, mutta kaupunginvaltuusto on aina toivonut, että paikalle tulisi jonain päivänä museo. "Yleisö pääsee näkemään osan Chichesterin poikkeuksellisesta perinnöstä upeassa ympäristössä", sanoi kaupunginvaltuutettu Myles Cullen. "Uusi museo on upea. Siitä tulee varmasti yksi Chichesterin kruunun jalokivistä. "Museo tulee houkuttelemaan paitsi paikallisia ihmisiä myös vierailijoita kaukaa ja kaukaa. Se antaa merkittävän sysäyksen paikalliselle taloudelle." Noviumiin tulee noin 150 000 esinettä, jotka ovat sekä esillä että varastossa. "Yhdessä ne kertovat tarinan kaupunginosasta ja ihmisistä, jotka ovat asuneet täällä ja vaikuttaneet sen kehitykseen", sanoo Noviumin johtaja Tracey Clark. Asukkaat voivat hakea yhtä 40:stä "kultaisesta lipusta", joilla pääsee tutustumaan museoon.</w:t>
      </w:r>
    </w:p>
    <w:p>
      <w:r>
        <w:rPr>
          <w:b/>
        </w:rPr>
        <w:t xml:space="preserve">Yhteenveto</w:t>
      </w:r>
    </w:p>
    <w:p>
      <w:r>
        <w:t xml:space="preserve">Roomalainen mosaiikki, joka on peräisin 4. vuosisadalta, on ensimmäinen esine, joka asennetaan kesällä West Sussexiin avattavaan uuteen museoon.</w:t>
      </w:r>
    </w:p>
    <w:p>
      <w:r>
        <w:rPr>
          <w:b/>
          <w:u w:val="single"/>
        </w:rPr>
        <w:t xml:space="preserve">Asiakirjan numero 28668</w:t>
      </w:r>
    </w:p>
    <w:p>
      <w:r>
        <w:t xml:space="preserve">Northamptonshiren lasten palvelujen uusi johtaja nimitetty</w:t>
      </w:r>
    </w:p>
    <w:p>
      <w:r>
        <w:t xml:space="preserve">Konservatiivi Heather Smithistä tulee lääninhallituksen lasten ja koulutuksen kabinettijäsen sen jälkeen, kun Catherine Boardman luopui tehtävästä tällä viikolla yllättäen. Smithin tehtävänä on jatkaa parannuksia palveluun, jossa todettiin olevan "järjestelmällisiä puutteita". Boardman sanoi lähtevänsä keskittyäkseen perheensä maatilalle. Ofsted totesi viime vuonna antamassaan raportissa, että terveydenhuollon, koulutuksen, työllisyyden ja ammatillisen koulutuksen "keskeiset puutteet" olivat vaikuttaneet kielteisesti haavoittuvassa asemassa olevien lasten tuloksiin. Boardmanin päätös luopua tehtävästään yllätti "kaikki" neuvostossa, sillä viranomainen on nyt vuoden verran mukana kaksivuotisessa parannusohjelmassa, BBC Radio Northamptonin politiikan toimittaja Willy Gilder sanoi. Vaikka viranomaismäärärahoja on leikattu tänä vuonna, lasten palveluille on myönnetty 12 miljoonaa puntaa lisää parannusten tukemiseen. Smith valittiin koko neuvoston kokouksen jälkeen.</w:t>
      </w:r>
    </w:p>
    <w:p>
      <w:r>
        <w:rPr>
          <w:b/>
        </w:rPr>
        <w:t xml:space="preserve">Yhteenveto</w:t>
      </w:r>
    </w:p>
    <w:p>
      <w:r>
        <w:t xml:space="preserve">Northamptonshiren palavasta lapsipalveluiden osastosta on valittu uusi valtuutettu.</w:t>
      </w:r>
    </w:p>
    <w:p>
      <w:r>
        <w:rPr>
          <w:b/>
          <w:u w:val="single"/>
        </w:rPr>
        <w:t xml:space="preserve">Asiakirjan numero 28669</w:t>
      </w:r>
    </w:p>
    <w:p>
      <w:r>
        <w:t xml:space="preserve">Essexin poliisi asettaa syytteeseen epäillyt katukilpailijat</w:t>
      </w:r>
    </w:p>
    <w:p>
      <w:r>
        <w:t xml:space="preserve">Se on seurausta valituksista, jotka koskevat epäsosiaalista ajamista Gorse Lane Industrial Estate -alueella Clactonissa 23. kesäkuuta. Poliisi kertoi, että poliisit olivat analysoineet valvontakamerakuvia ja tunnistaneet osallisiksi epäillyt henkilöt. Ylikonstaapeli Simon Willsher Essexin poliisista sanoi, että poliisi ei suvaitse ajamista, joka saattaa muut "vakavan loukkaantumisen tai kuoleman vaaraan". "Vaikka suhtaudummekin myönteisesti autoharrastajien ja autoilijoiden oikeuteen kokoontua, emme suvaitse ajamista, joka saattaa matkustajat, muut tienkäyttäjät ja jalankulkijat vakavan loukkaantumisen tai jopa kuoleman vaaraan", hän sanoi. Hän lisäsi toivovansa, että syytteeseenpanot lähettävät "selkeän viestin" siitä, että epäsosiaalista ajamista ei sallita.</w:t>
      </w:r>
    </w:p>
    <w:p>
      <w:r>
        <w:rPr>
          <w:b/>
        </w:rPr>
        <w:t xml:space="preserve">Yhteenveto</w:t>
      </w:r>
    </w:p>
    <w:p>
      <w:r>
        <w:t xml:space="preserve">Essexissä järjestetyn katukilpailun epäilty järjestäjä on yksi niistä 23 henkilöstä, joille on lähetetty syytteeseenpanoilmoitus, kertoo poliisi.</w:t>
      </w:r>
    </w:p>
    <w:p>
      <w:r>
        <w:rPr>
          <w:b/>
          <w:u w:val="single"/>
        </w:rPr>
        <w:t xml:space="preserve">Asiakirjan numero 28670</w:t>
      </w:r>
    </w:p>
    <w:p>
      <w:r>
        <w:t xml:space="preserve">Spitfire-suunnittelu Britannian taistelun vierailukeskukseen</w:t>
      </w:r>
    </w:p>
    <w:p>
      <w:r>
        <w:t xml:space="preserve">Kentissä Capel le Ferneen, Kentin osavaltiossa sijaitsevan National Memorial to The Few -muistomerkin keskus on Spitfiren siiven muotoinen. Se kertoo RAF:n lentäjien toisen maailmansodan aikaisesta taistelusta Luftwaffea vastaan Kentin ja Sussexin yllä kesällä ja alkusyksystä 1940. Vierailijakeskuksen on määrä olla avoinna 75-vuotisjuhlaan vuonna 2015. Battle of Britain Fighter Associationin puheenjohtaja Bob Foster, joka lensi yli 40 lentoa, on laivueensa viimeinen elossa oleva jäsen. "Olimme kai kaikki tavallaan peloissamme, mutta adrenaliini virtasi ja keskityit joko siihen, ettet kuolisi tai ampuisit jonkun toisen alas", hän sanoi. "Muutaman minuutin ajan ei ajattele muuta kuin sitä, ja sitten kaikki on ohi." Battle of Britain Memorial Trust on kerännyt 2,5 miljoonaa puntaa siiven rakentamisen aloittamiseksi, mutta tarvitsee vielä miljoona puntaa hankkeen loppuunsaattamiseksi. Kansallinen muistomerkki, johon on merkitty Britannian taistelussa lentäneiden 2 927 lentäjän nimet 15 tauluun, paljastettiin vuonna 2005. Kävijöitä tervehtii seinä, jossa on Winston Churchillin kommentti: "Koskaan inhimillisen konfliktin aikana niin monet eivät ole olleet niin paljon velkaa niin harvoille". Muistomerkkisäätiön puheenjohtaja Richard Hunting sanoi: "Hitler oli ajatellut, että hän voisi luultavasti hyökätä Brittein saarille vallattuaan Ranskan suhteellisen helposti. "Hän oli valmis hyökkäämään Britanniaan, mutta hänen väkensä tajusi, ettei hän voisi tehdä sitä, ellei hänellä olisi ilmaherruutta. "Kuninkaalliset ilmavoimat eväsivät häneltä ilmaherruuden, ja se oli Britannian taistelu."</w:t>
      </w:r>
    </w:p>
    <w:p>
      <w:r>
        <w:rPr>
          <w:b/>
        </w:rPr>
        <w:t xml:space="preserve">Yhteenveto</w:t>
      </w:r>
    </w:p>
    <w:p>
      <w:r>
        <w:t xml:space="preserve">Rakennustyöt ovat alkamassa vierailukeskuksessa, jonka tarkoituksena on auttaa tulevia sukupolvia ymmärtämään "harvojen" sankaruutta Britannian taistelun aikana.</w:t>
      </w:r>
    </w:p>
    <w:p>
      <w:r>
        <w:rPr>
          <w:b/>
          <w:u w:val="single"/>
        </w:rPr>
        <w:t xml:space="preserve">Asiakirjan numero 28671</w:t>
      </w:r>
    </w:p>
    <w:p>
      <w:r>
        <w:t xml:space="preserve">Nunnery Wayn jalkapallopaikka "ei sovellu" asuntorakentamiseen</w:t>
      </w:r>
    </w:p>
    <w:p>
      <w:r>
        <w:t xml:space="preserve">Worcester Cityn jalkapalloseura hylkäsi hiljattain suunnitelmat muuttaa uuteen kotiin Nunnery Waylle pelastaakseen itsensä mahdolliselta sulkemiselta. Seura on vapautettu sopimuksestaan rakennuttaja St Modwenin kanssa. Neuvoston toimitusjohtaja Duncan Sharkey sanoi, että alue "ei sovellu asumiseen". Sharkey sanoi, että St Modwenilta, joka omistaa maa-alueen, ei ole vielä saatu hakemusta vaihtoehtoisesta käytöstä. "He eivät ole lähestyneet meitä millään muulla hakemuksella kuin jalkapalloseuraa koskevalla hakemuksella", hän sanoi. "Emme kannata asumista kyseisellä alueella lainkaan. Vastustaisimme sitä poliittisesti. "Alueelle on vaikea päästä, joten jos tieviranomaiset ovat tyytyväisiä kulkuyhteyksiin ja järjestelyihin, voisimme harkita alueen käyttöä." Jalkapalloseura, joka pelaa Conference North -sarjassa, pelaa ensi kaudella Kidderminsterissä lähdettyään St George's Lanelta. Sharkey lisäsi, että neuvosto puhuisi mielellään seuran kanssa vaihtoehtoisista paikoista uudelle kentälle kaupungissa.</w:t>
      </w:r>
    </w:p>
    <w:p>
      <w:r>
        <w:rPr>
          <w:b/>
        </w:rPr>
        <w:t xml:space="preserve">Yhteenveto</w:t>
      </w:r>
    </w:p>
    <w:p>
      <w:r>
        <w:t xml:space="preserve">Kaupunginvaltuusto on ilmoittanut, että asuntorakentaminen on suljettu pois vaihtoehtona Worcesterissa sijaitsevalle tontille, jota oli tarkoitus käyttää uuden jalkapallostadionin rakentamiseen.</w:t>
      </w:r>
    </w:p>
    <w:p>
      <w:r>
        <w:rPr>
          <w:b/>
          <w:u w:val="single"/>
        </w:rPr>
        <w:t xml:space="preserve">Asiakirjan numero 28672</w:t>
      </w:r>
    </w:p>
    <w:p>
      <w:r>
        <w:t xml:space="preserve">Gloucestershiren oppilasvahinkokorvaukset: 150 000 puntaa maksettu pois</w:t>
      </w:r>
    </w:p>
    <w:p>
      <w:r>
        <w:t xml:space="preserve">BBC Newsin esittämästä tiedonvapauspyynnöstä kävi ilmi, että Gloucestershiren kreivikunnanvaltuusto myönsi 29 oppilaalle maksuja vuosien 2008 ja 2013 välisenä aikana. Korkein maksu oli 18 000 puntaa. Yksi korvausvaatimus koski 10 vuotta aiemmin sattunutta tapausta. Neuvoston edustaja sanoi, että se pyrkii vähentämään epäasianmukaisia maksuja. Luvut osoittavat, että lukion ja peruskoulun oppilaille myönnettiin 58 700 puntaa henkilövahinkoihin liittyvistä korvausvaatimuksista vuosina 2011/12, 41 000 puntaa vuosina 2012/13 ja 27 000 puntaa vuosina 2010/11. Seitsemän oppilasta haki korvausta jokaisena näistä kolmesta lukuvuodesta. Kahdeksan oppilasta sai korvauksia yhteensä 30 000 puntaa vuosina 2008/2009 ja 2009/2010. Lääninhallituksen edustaja sanoi: "Kun otetaan huomioon, että luvut kattavat ajanjakson, jolloin vakuutimme noin 80 000 oppilasta Gloucestershiressä, kyseiset summat ovat suhteellisen pieniä. "Tästä huolimatta työskentelemme edelleen ahkerasti koulujen kanssa vähentääkseen sekä tapaturmia että epäasianmukaisia korvauksia."</w:t>
      </w:r>
    </w:p>
    <w:p>
      <w:r>
        <w:rPr>
          <w:b/>
        </w:rPr>
        <w:t xml:space="preserve">Yhteenveto</w:t>
      </w:r>
    </w:p>
    <w:p>
      <w:r>
        <w:t xml:space="preserve">Gloucestershiren koululaisille on viiden viime vuoden aikana maksettu yli 150 000 puntaa korvauksia.</w:t>
      </w:r>
    </w:p>
    <w:p>
      <w:r>
        <w:rPr>
          <w:b/>
          <w:u w:val="single"/>
        </w:rPr>
        <w:t xml:space="preserve">Asiakirjan numero 28673</w:t>
      </w:r>
    </w:p>
    <w:p>
      <w:r>
        <w:t xml:space="preserve">Lontoo 2012: Cardiffin teiden sulkeminen jalkapalloa varten</w:t>
      </w:r>
    </w:p>
    <w:p>
      <w:r>
        <w:t xml:space="preserve">Japanin ja Etelä-Korean miesjoukkueiden välinen kolmannen sijan pudotuspeli alkaa perjantaina kello 19:45 BST. Tiet suljetaan kello 17:15 BST:stä kello 22:30 BST:hen, mahdollisesti myöhemminkin, jos pelataan jatkoaika tai rangaistuspotkukilpailu. Etelä-Korea voitti Team GB:n puolivälierässä Cardiffissa lauantaina. Olympialaisten ottelupäivinä tiet on suljettu kaksi ja puoli tuntia ennen ottelun alkua ja vähintään tunnin ajan ottelun päättymisen jälkeen. Kokonaan suljettuina ovat Duke Street, Castle Street, High Street, St Mary Street, Caroline Street, Wood Street, Central Square, Westgate Street, Quay Street, Guildhall Place, Golate, Park Street, Havelock Street ja Scott Road. Muut kadut suljetaan osittain. Jalkapalloa varten on tarjolla pysäköinti- ja kuljetuspalveluja, joihin pääsee M4:n liittymästä 33 tulevia opasteita seuraamalla. Edward VII Avenuella on myös ilmainen linja-autojen pysäköintialue, ja Sophia Gardensissa on turvallinen pysäköintialue polkupyörille. Sulkemiset vaikuttavat myös kaupungin keskustan bussiliikenteeseen. Arriva Trains Walesin mukaan Cardiffin keskustan asemien liikennöinti muuttuu otteluiden aikana. Cardiffin keskusasemalla saattaa olla käytössä jonotusjärjestelmä, ja otteluihin osallistuvia matkustajia kehotetaan varaamaan runsaasti aikaa matkalle. Arriva Trains Wales sanoi myös, että sen junissa ei voi kuljettaa polkupyöriä ottelupäivinä. First Great Western ilmoitti, että se liikennöi normaalisti, mutta junien kapasiteettia lisätään lähes 3 000 ylimääräisellä istumapaikalla.</w:t>
      </w:r>
    </w:p>
    <w:p>
      <w:r>
        <w:rPr>
          <w:b/>
        </w:rPr>
        <w:t xml:space="preserve">Yhteenveto</w:t>
      </w:r>
    </w:p>
    <w:p>
      <w:r>
        <w:t xml:space="preserve">Cardiffin keskustassa suljetaan laajasti teitä, kun kaupunki isännöi viimeistä Lontoon 2012 olympialaisten 11 jalkapallo-ottelua Millennium Stadiumilla.</w:t>
      </w:r>
    </w:p>
    <w:p>
      <w:r>
        <w:rPr>
          <w:b/>
          <w:u w:val="single"/>
        </w:rPr>
        <w:t xml:space="preserve">Asiakirjan numero 28674</w:t>
      </w:r>
    </w:p>
    <w:p>
      <w:r>
        <w:t xml:space="preserve">Pidätys, kun poika, 14, kuolee South Normanton skootterin onnettomuudessa</w:t>
      </w:r>
    </w:p>
    <w:p>
      <w:r>
        <w:t xml:space="preserve">14-vuotias oli skootterilla, joka törmäsi Ford Fusion -autoon Fordbridge Lanella, South Normantonissa, hieman ennen kello 20:00 GMT sunnuntaina. 27-vuotias mies on pidätetty epäiltynä kuoleman aiheuttamisesta vaarallisella ajotavalla, pysähtymättä jättämisestä ja rattijuopumuksesta tai huumausaineen vaikutuksen alaisena. Mies on pidätettynä ja häntä kuulustellaan myöhemmin, Derbyshiren poliisi kertoi. Kaikkia onnettomuuden nähneitä pyydetään ottamaan yhteyttä poliisiin.</w:t>
      </w:r>
    </w:p>
    <w:p>
      <w:r>
        <w:rPr>
          <w:b/>
        </w:rPr>
        <w:t xml:space="preserve">Yhteenveto</w:t>
      </w:r>
    </w:p>
    <w:p>
      <w:r>
        <w:t xml:space="preserve">Teinipoika on kuollut auton ja skootterin välisessä kolarissa.</w:t>
      </w:r>
    </w:p>
    <w:p>
      <w:r>
        <w:rPr>
          <w:b/>
          <w:u w:val="single"/>
        </w:rPr>
        <w:t xml:space="preserve">Asiakirjan numero 28675</w:t>
      </w:r>
    </w:p>
    <w:p>
      <w:r>
        <w:t xml:space="preserve">David Attenborough hallituksen rahoittaman 5G AR -sovelluksen etupuolella</w:t>
      </w:r>
    </w:p>
    <w:p>
      <w:r>
        <w:t xml:space="preserve">Green Planet AR -sovellukselle on myönnetty 2,3 miljoonan punnan valtion rahoitus yhtenä yhdeksästä 5G-testihankkeesta, joille on myönnetty yhteensä 28 miljoonaa puntaa. Se julkaistaan yhdessä Sir Davidin tulevan BBC:n The Green Planet -sarjan kanssa, jossa esitellään kasveja yksityiskohtaisesti. Viisiosaisen dokumenttisarjan odotetaan tulevan lähetykseen vuonna 2022. Urheilun uusinnat Lisätty todellisuus asettaa virtuaaliset esineet ympäröivän maailman päälle, eli sovelluksen käyttäjät voivat älypuhelimillaan nähdä Sir Davidin ja "tarkkaan yksityiskohtaiset grafiikat eksoottisista kasveista ja eläimistä" ikään kuin ne olisivat heidän edessään. Digitaalisesta infrastruktuurista vastaavan ministerin Matt Warmanin mukaan sovellus auttaa osoittamaan, miten uusi teknologia voi yhdistää meidät uudelleen luontoon ja samalla demonstroida 5G:n tehoa uudelle yleisölle. Sovellus on saatavilla "tietyissä paikoissa" ympäri Yhdistynyttä kuningaskuntaa. Kehittäjä Factory 42 sanoi, ettei se vielä tiedä, kuinka monessa paikassa, mutta niihin voi kuulua puistoja, Kew Gardensin kaltaisia vierailukohteita ja kaupunkiympäristöjä. Käyttäjät tarvitsevat 5G-yhteensopivan laitteen. Muihin hankkeisiin, jotka jakavat 28 miljoonan punnan rahoituksen, kuuluu muun muassa hanke, jonka tarkoituksena on tarjota urheilutapahtumissa suoria, monikulmaisia HD-videovirtoja ja uusintoja puhelimilla, hanke, jonka avulla ihmiset voivat tutustua Cornwallissa sijaitsevan Eden Projectin näyttelyihin omasta kodistaan käsin, ja hanke, jonka tarkoituksena on ohjata Suffolkissa sijaitsevan Felixstowen sataman 113 nosturia. Ne seuraavat yhdeksää muuta 5G-kokeiluhanketta, joille myönnettiin yhteensä 35 miljoonaa puntaa helmikuussa 2020. Seuraa meitä Facebookissa tai Twitterissä @BBCNewsEnts. Jos sinulla on juttuehdotus, lähetä sähköpostia osoitteeseen entertainment.news@bbc.co.uk.</w:t>
      </w:r>
    </w:p>
    <w:p>
      <w:r>
        <w:rPr>
          <w:b/>
        </w:rPr>
        <w:t xml:space="preserve">Yhteenveto</w:t>
      </w:r>
    </w:p>
    <w:p>
      <w:r>
        <w:t xml:space="preserve">Sir David Attenboroughin on määrä olla lisätyn todellisuuden sovelluksen eturintamassa, jonka avulla käyttäjät voivat nähdä eksoottisia kasveja ja eläimiä omassa ympäristössään. Tämä on osa hallituksen pyrkimystä todistaa 5G:n käyttömahdollisuudet.</w:t>
      </w:r>
    </w:p>
    <w:p>
      <w:r>
        <w:rPr>
          <w:b/>
          <w:u w:val="single"/>
        </w:rPr>
        <w:t xml:space="preserve">Asiakirjan numero 28676</w:t>
      </w:r>
    </w:p>
    <w:p>
      <w:r>
        <w:t xml:space="preserve">Kuorma-autonkuljettajaa syytetään epäillystä maahanmuuttajien salakuljetuksesta Kentissä</w:t>
      </w:r>
    </w:p>
    <w:p>
      <w:r>
        <w:t xml:space="preserve">Kansallisen rikostorjuntaviraston poliisit pysäyttivät kuorma-auton lähellä Doverin satamaa noin kello 13.30 BST torstaina 1. lokakuuta. Perävaunusta löytyi neljä Intiasta, Bangladeshista ja Egyptistä kotoisin olevaa henkilöä. Romaniasta kotoisin olevaa Marius Halmaghea, 35, syytetään maahanmuuttolain rikkomisen helpottamisesta. Poliisien kuorma-autosta löytämien neljän henkilön epäiltiin oleskelevan Yhdistyneessä kuningaskunnassa laittomasti, ja heidät kaikki luovutettiin maahanmuuttoviranomaisille käsiteltäväksi. Halmaghe määrättiin tutkintavankeuteen, ja hän saapuu Folkestonen tuomarin eteen lauantaina 3. lokakuuta.</w:t>
      </w:r>
    </w:p>
    <w:p>
      <w:r>
        <w:rPr>
          <w:b/>
        </w:rPr>
        <w:t xml:space="preserve">Yhteenveto</w:t>
      </w:r>
    </w:p>
    <w:p>
      <w:r>
        <w:t xml:space="preserve">Maahanmuuttajien salakuljettamisesta Yhdistyneestä kuningaskunnasta pidätetty kuorma-autonkuljettaja on saanut syytteen.</w:t>
      </w:r>
    </w:p>
    <w:p>
      <w:r>
        <w:rPr>
          <w:b/>
          <w:u w:val="single"/>
        </w:rPr>
        <w:t xml:space="preserve">Asiakirjan numero 28677</w:t>
      </w:r>
    </w:p>
    <w:p>
      <w:r>
        <w:t xml:space="preserve">Vangit siirrettiin Birminghamin vankilan ongelmien jälkeen</w:t>
      </w:r>
    </w:p>
    <w:p>
      <w:r>
        <w:t xml:space="preserve">Vankilaviranomaisten mukaan sunnuntain häiriöt koskivat "pientä määrää vankeja" yhdessä siivessä, ja 28 selliä kärsi vesivahinkoja. Se alkoi noin kello 17.00 BST, ja se saatiin ratkaistua kello 23.45 mennessä. Vammoja ei ole raportoitu. Siirrettyjen vankien joukossa on 10 "avainhenkilöä", jotka johtivat levottomuutta. G4S, joka otti vankilan ylläpidon haltuunsa vankilalaitokselta vuonna 2011, sanoi odottavansa, että sellit ovat kuivuneet myöhemmin maanantaina tai viimeistään tiistaina. Vankilassa oli joulukuussa 2016 12 tuntia kestäneet levottomuudet, jotka edellyttivät mellakkaryhmien lähettämistä paikalle. G4S sanoi, että se aikoo tutkia, mikä oli aiheuttanut viimeisimmät levottomuudet Winson Greenin alueella sijaitsevassa B- ja C-luokan vankilassa. Tiedottajan mukaan levottomuudet leimahtivat "sen jälkeen, kun joukko vankeja kieltäytyi palaamasta selleihinsä" iltayhdistyksen päätyttyä. Hän sanoi: "Henkilökunta on onnistunut ratkaisemaan häiriöt Birminghamin vankilan yhdessä siivessä. "Henkilökunta tai vangit eivät loukkaantuneet välikohtauksen aikana, eikä muuhun laitokseen ollut vaikutusta." Yksi vanki, jonka uskotaan olevan parikymppinen, vietiin sairaalaan asiaan liittymättömän lääketieteellisen asian vuoksi. Oletko sinä alueella? Lähetä sähköpostia osoitteeseen haveyoursay@bbc.co.uk. Ilmoita myös yhteystietosi, jos olet valmis puhumaan BBC:n toimittajalle. Voit ottaa meihin yhteyttä myös seuraavilla tavoilla:</w:t>
      </w:r>
    </w:p>
    <w:p>
      <w:r>
        <w:rPr>
          <w:b/>
        </w:rPr>
        <w:t xml:space="preserve">Yhteenveto</w:t>
      </w:r>
    </w:p>
    <w:p>
      <w:r>
        <w:t xml:space="preserve">Kaksikymmentäkahdeksan vankia on siirretty pois Birminghamin vankilasta sen jälkeen, kun vangit kieltäytyivät palaamasta selleihinsä, kertoo turvallisuusyritys G4S.</w:t>
      </w:r>
    </w:p>
    <w:p>
      <w:r>
        <w:rPr>
          <w:b/>
          <w:u w:val="single"/>
        </w:rPr>
        <w:t xml:space="preserve">Asiakirjan numero 28678</w:t>
      </w:r>
    </w:p>
    <w:p>
      <w:r>
        <w:t xml:space="preserve">Slough'n Wexham Park -sairaala saa äitiysrahoitusta.</w:t>
      </w:r>
    </w:p>
    <w:p>
      <w:r>
        <w:t xml:space="preserve">Kaupungissa on Yhdistyneen kuningaskunnan korkein syntyvyysluku Lontoon ulkopuolella: 20,9 syntymää 1 000 asukasta kohti, ja sairaalassa kirjattiin viime vuonna 5 200 syntymää. Sairaala sai terveysministeriöltä 55 000 puntaa kahden uuden synnytysaltaan hankkimiseen. Äitiysneuvolapomot sanoivat haluavansa tarjota myös vaihtoehtoisia hoitomuotoja. Ministeriö ilmoitti tammikuussa, että yli 100 sairaalaa jakaisi 25 miljoonan punnan rahaston, jolla parannettaisiin ja päivitettäisiin synnytysyksiköitä. Wexhamin sairaanhoitojohtaja Deirdre Thompson sanoi, että sairaala halusi suunnitella tulevaisuutta tarjotakseen vanhemmille enemmän synnytysvaihtoehtoja, koska syntyvyyden ennustetaan kasvavan koko maassa. "Meillä on korkeimmat luvut Lontoon ulkopuolella, eikä se näytä muuttuvan lähiaikoina", hän sanoi. Hänen mukaansa korkea syntyvyys johtuu nuoresta hedelmällisessä iässä olevasta väestöstä ja maahanmuutosta.</w:t>
      </w:r>
    </w:p>
    <w:p>
      <w:r>
        <w:rPr>
          <w:b/>
        </w:rPr>
        <w:t xml:space="preserve">Yhteenveto</w:t>
      </w:r>
    </w:p>
    <w:p>
      <w:r>
        <w:t xml:space="preserve">Slough'ssa sijaitsevan Wexham Park Hospitalin hoitohenkilökunta pyrkii laajentamaan äitiyspalvelujaan tarjotakseen tuleville äideille enemmän synnytysvaihtoehtoja.</w:t>
      </w:r>
    </w:p>
    <w:p>
      <w:r>
        <w:rPr>
          <w:b/>
          <w:u w:val="single"/>
        </w:rPr>
        <w:t xml:space="preserve">Asiakirjan numero 28679</w:t>
      </w:r>
    </w:p>
    <w:p>
      <w:r>
        <w:t xml:space="preserve">EU lopettaa tonnikalan pyyntikauden ennenaikaisesti uhanalaisten kantojen vuoksi.</w:t>
      </w:r>
    </w:p>
    <w:p>
      <w:r>
        <w:t xml:space="preserve">Kielto koskee Välimeren ja Itä-Atlantin kalastusalueita. Komission mukaan se vaikuttaa teolliseen nuottakalastukseen, jonka osuus EU:n vuotuisesta tonnikalasaaliista on yli 70 prosenttia. Laivastot ovat keskittyneet Ranskaan, Espanjaan ja Italiaan. Kauden oli alun perin määrä päättyä 15. kesäkuuta. Kurenuottaverkoissa on köysi, joka vedetään renkaiden läpi kalojen pyydystämiseksi, kuten kiristysnauha. "Kurenuottakalastuksen lopettaminen on tarpeen herkän tonnikalakannan suojelemiseksi ja sen elpymisen varmistamiseksi, kuten Kansainvälisen Atlantin tonnikalojen suojelukomission (Iccat) elvytyssuunnitelmassa esitetään", komissio totesi. "Komissio on julistanut, että liikakalastukseen ei suhtauduta nollatoleranssilla, ja se ryhtyy kaikkiin tarvittaviin toimenpiteisiin varmistaakseen, että sääntöjä noudatetaan kaikilta osin."</w:t>
      </w:r>
    </w:p>
    <w:p>
      <w:r>
        <w:rPr>
          <w:b/>
        </w:rPr>
        <w:t xml:space="preserve">Yhteenveto</w:t>
      </w:r>
    </w:p>
    <w:p>
      <w:r>
        <w:t xml:space="preserve">Euroopan komissio sulkee tonnikalan kalastuskauden ennenaikaisesti kalakantojen ehtymisen vuoksi ja määrää kiellon, joka tulee voimaan torstaina.</w:t>
      </w:r>
    </w:p>
    <w:p>
      <w:r>
        <w:rPr>
          <w:b/>
          <w:u w:val="single"/>
        </w:rPr>
        <w:t xml:space="preserve">Asiakirjan numero 28680</w:t>
      </w:r>
    </w:p>
    <w:p>
      <w:r>
        <w:t xml:space="preserve">Fossiilisten polttoaineiden osakkeita vastaan taistelevat Cambridgen opiskelijat häädetty häädöstä vastaan</w:t>
      </w:r>
    </w:p>
    <w:p>
      <w:r>
        <w:t xml:space="preserve">Cambridgen Zero Carbon Society -yhdistyksen jäsenet ovat riidoissa yliopiston kanssa sen taloudellisista intresseistä fossiilisten polttoaineiden teollisuudessa. Yliopisto sai oikeuden määräyksen poistaa väkisin 20 mielenosoittajaa. Tiedottajan mukaan miehitys on aiheuttanut huomattavia häiriöitä opetuksen ja tutkimuksen tukihenkilöstölle. Hän sanoi: "Yliopisto kunnioittaa ja tukee oikeutta rauhanomaiseen ja lailliseen protestointiin. Kyseessä oli luvaton miehitys, ja sen lopettamiseksi rauhanomaisesti ryhdyttiin oikeasuhteisiin oikeustoimiin." Aktivistien tiedottaja sanoi, että protesti oli ollut "rauhanomainen" rakennuksen miehitys. "Tänään yliopisto valitsi voimankäytön ja väkivallan sitoutumisen ja neuvottelujen sijaan", tiedottaja sanoi. "Opiskelijat valtasivat Greenwich Housen, koska kaikki demokraattiset kanavat, joita he ovat käyttäneet kolmen vuoden aikana, on jätetty huomiotta."</w:t>
      </w:r>
    </w:p>
    <w:p>
      <w:r>
        <w:rPr>
          <w:b/>
        </w:rPr>
        <w:t xml:space="preserve">Yhteenveto</w:t>
      </w:r>
    </w:p>
    <w:p>
      <w:r>
        <w:t xml:space="preserve">Fossiilisia polttoaineita vastaan protestoivat opiskelijat on häädetty Cambridgen yliopiston rakennuksesta viikon kestäneen istumishallituksen jälkeen.</w:t>
      </w:r>
    </w:p>
    <w:p>
      <w:r>
        <w:rPr>
          <w:b/>
          <w:u w:val="single"/>
        </w:rPr>
        <w:t xml:space="preserve">Asiakirjan numero 28681</w:t>
      </w:r>
    </w:p>
    <w:p>
      <w:r>
        <w:t xml:space="preserve">Venezuelan eläinlääkäri pidätettiin "pentuihin istutetuista lääkkeistä".</w:t>
      </w:r>
    </w:p>
    <w:p>
      <w:r>
        <w:t xml:space="preserve">Yhdysvaltain viranomaiset etsivät 10 vuotta karkuteillä ollutta eläinlääkäriä huumesyytteiden perusteella. Hän oli johtanut kolumbialaisessa Medellinin kaupungissa sijaitsevaa eläinlääkäriasemaa, josta poliisi löysi useita koiranpentuja, joiden vatsaan oli istutettu pusseja nestemäistä heroiinia. Hänet pidätettiin Luoteis-Espanjassa. Pakomatkalla Kolumbian poliisi löysi labradorinnoutajan ja rottweilerin pennut, joihin oli istutettu huumeita, vuonna 2005 Medellinin eläinlääkäriasemalta. Heidän mukaansa pennut oli tarkoitus lähettää Yhdysvaltoihin "lemmikkeinä", jotta ne eivät herättäisi tulliviranomaisten epäilyksiä. Espanjan viranomaiset olivat pidättäneet venezuelalaisen miehen jo kerran aiemmin, vuonna 2013, mutta hän katosi odottaessaan luovutusta Yhdysvaltoihin. Ennen vuoden 2013 pidätystä hän oli ollut poliisia pakosalla kahdeksan vuotta. Espanjan poliisin mukaan hän oli tällä kertaa piiloutunut Santa Comban kaupunkiin La Corunan maakunnassa ja katkaissut kaiken yhteydenpidon vaimoonsa ja lapsiinsa, jotta viranomaiset eivät löytäisi häntä.</w:t>
      </w:r>
    </w:p>
    <w:p>
      <w:r>
        <w:rPr>
          <w:b/>
        </w:rPr>
        <w:t xml:space="preserve">Yhteenveto</w:t>
      </w:r>
    </w:p>
    <w:p>
      <w:r>
        <w:t xml:space="preserve">Espanjan poliisi on pidättänyt venezuelalaisen eläinlääkärin, jonka väitetään yrittäneen salakuljettaa huumeita Kolumbiasta Yhdysvaltoihin istuttamalla niitä pentuihin.</w:t>
      </w:r>
    </w:p>
    <w:p>
      <w:r>
        <w:rPr>
          <w:b/>
          <w:u w:val="single"/>
        </w:rPr>
        <w:t xml:space="preserve">Asiakirjan numero 28682</w:t>
      </w:r>
    </w:p>
    <w:p>
      <w:r>
        <w:t xml:space="preserve">Korkeimman oikeuden mukaan epäonnistuneen turvapaikanhakijan tyttärellä on riski joutua sukupuolielinten silpomiseen.</w:t>
      </w:r>
    </w:p>
    <w:p>
      <w:r>
        <w:t xml:space="preserve">High Court kuuli, että sisäministeriö on evännyt turvapaikan naiselta, jolla on yhteyksiä Bahrainiin ja Sudaniin. Hän pelkää, että jos hän lähtee Bahrainiin, hänet kaupataan Sudaniin ja hänen tyttärensä joutuu vaaraan. Suffolkin kreivikunnanvaltuuston vireille panema tapaus on ensimmäinen laatuaan. Tuomari Roderick Newton valvoi yksityistä alustavaa kuulemista High Courtin perheosastolla Lontoossa. Suffolkin kreivikunnanvaltuusto on tapaukseen osallistuva paikallisviranomainen. Suojelumääräystä johtava asianajaja James Holmes, joka johtaa neuvoston ryhmää, sanoi, että perheoikeuden tuomari totesi, että tyttö olisi vaarassa, jos hänen äitinsä lähtisi Lähi-itään. Hän sanoi, että tytölle annettiin FGM-suojelumääräys. Sisäministeriön virkamiehet kuitenkin hylkäsivät naisen turvapaikkahakemuksen ja määräsivät hänet maasta poistettavaksi, oikeus kuuli. Nainen oli riitauttanut maastapoistamispäätöksen, mutta maahanmuuttotuomioistuimet ja tuomari hylkäsivät hänen valituksensa. Asianajaja Claire van Overdijk, joka edustaa sisäministeri Sajid Javidia, kertoi tuomarille, että nainen saisi jäädä Yhdistyneeseen kuningaskuntaan seuraaviksi viikoiksi. Tuomarin odotetaan järjestävän oikeudenkäynnin lähitulevaisuudessa ja kuulevan sosiaaliviranomaisia, naista, tyttöä ja Javidia edustavien asianajajien perustelut.</w:t>
      </w:r>
    </w:p>
    <w:p>
      <w:r>
        <w:rPr>
          <w:b/>
        </w:rPr>
        <w:t xml:space="preserve">Yhteenveto</w:t>
      </w:r>
    </w:p>
    <w:p>
      <w:r>
        <w:t xml:space="preserve">Epäonnistunutta turvapaikanhakijaa uhkaa maastapoistaminen Yhdistyneestä kuningaskunnasta, vaikka perhetuomari päätti, että hänen yhdeksänvuotias tyttärensä olisi vaarassa joutua naisten sukuelinten silpomisen uhriksi, jos hän lähtee.</w:t>
      </w:r>
    </w:p>
    <w:p>
      <w:r>
        <w:rPr>
          <w:b/>
          <w:u w:val="single"/>
        </w:rPr>
        <w:t xml:space="preserve">Asiakirjan numero 28683</w:t>
      </w:r>
    </w:p>
    <w:p>
      <w:r>
        <w:t xml:space="preserve">Runonlaulaja Carol Ann Duffyn juhlavuoden runot tulevat verkkoon</w:t>
      </w:r>
    </w:p>
    <w:p>
      <w:r>
        <w:t xml:space="preserve">Runoilijan juhlavuoden linjat -antologia sisältää 60 nykyrunoilijan teoksia, joista jokainen on saanut inspiraationsa jostakin viimeisten seitsemän vuosikymmenen tapahtumasta. The Spacen projektissa kuullaan runojen äänitteitä sekä kuvia ja arkistovideoita kyseiseltä vuodelta. Roger McGough ja Andrew Motion ovat joitakin mukana olleista runoilijoista. Myös Simon Armitage, Wendy Cope, Jo Shapcott ja Duffy itse ovat osallistuneet. Downton Abbeyn Dan Stevens ja James Bond -tähti Samantha Bond ovat kaksi neljästä näyttelijästä, jotka ovat nauhoittaneet tulkintansa runoista. Jokaisen runon mukana on suunnitelma äänen taajuudesta ja desibelitasosta, kun se luetaan ääneen. Kahteenkymmeneen teokseen on myös lisätty BBC:n arkistosta löytyviä stillkuvia ja elokuvamateriaalia, joissa on merkitty kyseisinä vuosina tapahtuneita merkittäviä tapahtumia. Verkkoprojektin on tilannut The Space, ilmainen digitaalinen taideportaali, joka on luotu BBC:n ja Arts Councilin yhteistyönä. "En voi kuvitella jännittävämpää muotojen vastakkainasettelua, jolla juhlistaa Hänen Majesteettinsa juhlavuotta", Duffy sanoi.</w:t>
      </w:r>
    </w:p>
    <w:p>
      <w:r>
        <w:rPr>
          <w:b/>
        </w:rPr>
        <w:t xml:space="preserve">Yhteenveto</w:t>
      </w:r>
    </w:p>
    <w:p>
      <w:r>
        <w:t xml:space="preserve">Carol Ann Duffyn kokoama 60 runon kokoelma, joka on laadittu kuningattaren 60-vuotisen valtakauden kunniaksi, on julkaistu verkossa uutta multimediahanketta varten.</w:t>
      </w:r>
    </w:p>
    <w:p>
      <w:r>
        <w:rPr>
          <w:b/>
          <w:u w:val="single"/>
        </w:rPr>
        <w:t xml:space="preserve">Asiakirjan numero 28684</w:t>
      </w:r>
    </w:p>
    <w:p>
      <w:r>
        <w:t xml:space="preserve">Mies syytettynä 81-vuotiaan Lesley Daviesin murhasta</w:t>
      </w:r>
    </w:p>
    <w:p>
      <w:r>
        <w:t xml:space="preserve">Lesley Davies kuoli sairaalassa noin kaksi viikkoa sen jälkeen, kun hän oli saanut vakavia päävammoja Parin kylässä Cornwallissa 19. heinäkuuta. Parista kotoisin oleva 69-vuotias Brian Downie saapui maanantaina Plymouth Crown Courtiin, jossa hänet vangittiin. Seuraavaksi hänen on määrä saapua Truro Crown Courtiin esitutkintaoikeudenkäyntiin, jonka ajankohtaa ei ole vielä päätetty. Davies kuoli vammoihinsa Derrifordin sairaalassa Plymouthissa, Devonissa, 4. elokuuta. Komisario Ian Ringrose Devonin ja Cornwallin poliisista sanoi, että alueella oli ollut "useita ihmisiä" iltapäivällä tapahtuneen hyökkäyksen aikaan.</w:t>
      </w:r>
    </w:p>
    <w:p>
      <w:r>
        <w:rPr>
          <w:b/>
        </w:rPr>
        <w:t xml:space="preserve">Yhteenveto</w:t>
      </w:r>
    </w:p>
    <w:p>
      <w:r>
        <w:t xml:space="preserve">Miestä on syytetty 81-vuotiaan naisen murhasta, joka kuoli sen jälkeen, kun hänen kimppuunsa hyökättiin vilkkaasti liikennöidyllä kadulla.</w:t>
      </w:r>
    </w:p>
    <w:p>
      <w:r>
        <w:rPr>
          <w:b/>
          <w:u w:val="single"/>
        </w:rPr>
        <w:t xml:space="preserve">Asiakirjan numero 28685</w:t>
      </w:r>
    </w:p>
    <w:p>
      <w:r>
        <w:t xml:space="preserve">"Paikallisten työpaikkojen luominen" on Vyrnwy-järven kartanokyselyn ykkönen.</w:t>
      </w:r>
    </w:p>
    <w:p>
      <w:r>
        <w:t xml:space="preserve">Pohjois-Powysin 11 miljoonan punnan arvoisella kauneuskohteella on luonnonsuojelualue, luonnonsuojelualue, tieteellisesti erityisen kiinnostavia kohteita ja useita maatiloja. Llanwddynin yhteisneuvosto pyysi kyläläisiä listaamaan tärkeimmät painopistealueensa. Tuloksista keskustellaan kylässä keskiviikkoiltana pidettävässä julkisessa kokouksessa. Yhdyskuntaneuvosto pyysi 206:lta ihmiseltä näkemyksiä, ja 94 vastasi, ja 44 heistä antoi lisäkommentteja. Kuusikymmentäkahdeksan ihmistä nosti listan kärkeen "paikallisten työllistymismahdollisuuksien luomisen", ja 67 toivoi parannuksia kiinteistöjen kunnossapitoon. Maaseutukiinteistöstä tarjouksen tehneiden joukossa on liikemies Rhys Jones. Puolassa asuva, 41-vuotias Jones, joka on kotoisin Balan läheltä Gwyneddistä, on Celtic Property Developmentin toimitusjohtaja. Myös RSPB Cymru ja Mid Wales Housing Association ovat jättäneet yhteisen tarjouksen. Jotkut kyselyyn vastanneista, jotka antoivat lisäkommentteja, arvostelivat kuitenkin jonkin verran hyväntekeväisyysjärjestön tarjousta.</w:t>
      </w:r>
    </w:p>
    <w:p>
      <w:r>
        <w:rPr>
          <w:b/>
        </w:rPr>
        <w:t xml:space="preserve">Yhteenveto</w:t>
      </w:r>
    </w:p>
    <w:p>
      <w:r>
        <w:t xml:space="preserve">Kyselyn mukaan uusi omistaja haluaa luoda paikallisia työpaikkoja, mikä on tärkein tavoite myytävänä olevan 23 000 hehtaarin suuruisen kartanon asukkaille.</w:t>
      </w:r>
    </w:p>
    <w:p>
      <w:r>
        <w:rPr>
          <w:b/>
          <w:u w:val="single"/>
        </w:rPr>
        <w:t xml:space="preserve">Asiakirjan numero 28686</w:t>
      </w:r>
    </w:p>
    <w:p>
      <w:r>
        <w:t xml:space="preserve">TalkTalkin hakkerointi: Pohjois-Irlannissa pidätetty poika, 15, vapautettiin takuita vastaan.</w:t>
      </w:r>
    </w:p>
    <w:p>
      <w:r>
        <w:t xml:space="preserve">Hyökkäystä tutkiva Metropolitan Police kertoi, että Antrimin kreivikunnassa sijaitsevaan taloon tehtiin maanantaina kotietsintä. Poika pidätettiin epäiltynä tietokoneen väärinkäytöstä annetun lain (Computer Misuse Act) rikkomuksista. Hänet otettiin säilöön Antrimin kreivikunnan poliisiasemalla, ja Pohjois-Irlannin poliisin etsivät kuulustelevat häntä. Tutkinta, jota Metropolitan Police Cyber Crime Unit, Police Service of Northern Ireland Cyber Crime Centre ja National Crime Agency suorittavat, jatkuu. Metropolitan Police kertoi tiistaina, että poika oli "asetettu takuita vastaan marraskuun päivämäärään asti". Viime viikolla uutisoitiin, että TalkTalkin verkkosivuille oli tehty "merkittävä ja jatkuva verkkohyökkäys". Puhelin- ja laajakaistapalvelujen tarjoaja, jolla on yli neljä miljoonaa asiakasta Yhdistyneessä kuningaskunnassa, ilmoitti, että pankki- ja henkilötietoja on voitu käyttää. Luotto- ja pankkikorttien numeroita ei kuitenkaan ollut varastettu, se sanoi.</w:t>
      </w:r>
    </w:p>
    <w:p>
      <w:r>
        <w:rPr>
          <w:b/>
        </w:rPr>
        <w:t xml:space="preserve">Yhteenveto</w:t>
      </w:r>
    </w:p>
    <w:p>
      <w:r>
        <w:t xml:space="preserve">Pohjois-Irlannissa TalkTalkin hakkerointihyökkäyksen yhteydessä pidätetty 15-vuotias poika on vapautettu takuita vastaan jatkotutkimuksia odotettaessa.</w:t>
      </w:r>
    </w:p>
    <w:p>
      <w:r>
        <w:rPr>
          <w:b/>
          <w:u w:val="single"/>
        </w:rPr>
        <w:t xml:space="preserve">Asiakirjan numero 28687</w:t>
      </w:r>
    </w:p>
    <w:p>
      <w:r>
        <w:t xml:space="preserve">Redditch Alexandra Hospitalin kampanjoijat taistelevat A&amp;E-ehdotuksia vastaan</w:t>
      </w:r>
    </w:p>
    <w:p>
      <w:r>
        <w:t xml:space="preserve">Worcestershire Acute Hospitals NHS Trust ilmoitti kesäkuussa ehdotuksista Alexandra Hospitalin yksikön alasajosta osana NHS-palvelujen uudistamista. Trustin mukaan sen oli säästettävä 50 miljoonaa puntaa vuoteen 2015 mennessä, ja sulkeminen oli vain yksi kuudesta harkitusta vaihtoehdosta. Yli 52 000 ihmistä on allekirjoittanut vetoomuksen A&amp;E-yksikön lakkauttamista vastaan. Bromsgroven konservatiivinen kansanedustaja Sajid Javid sanoi, että allekirjoitusten määrä kuvastaa yleisen mielipiteen voimakkuutta alueella. Hän lisäsi olevansa epävarma siitä, että sulkeminen on paikallisten asukkaiden etujen mukaista. Javid sanoi: "Vaarannetaan ihmishenkiä: "Trustin budjetti on karkeasti sanottuna lähes 900 miljoonaa puntaa vuodessa, joten sillä on paljon vaihtoehtoja, joiden avulla se voi etsiä keinoja tehostaa toimintaansa." "Javid sanoi, että se voi tehdä säästöjä." Save The Alex -kampanjaryhmä järjesti yleisötilaisuuden sen jälkeen, kun sairaalasäätiön järjestämässä tilaisuudessa oli ollut vain 37 osallistujaa. Studleyn terveyskeskuksen tohtori Dianne Wilkins sanoi kampanjoijille lähettämässään kirjeessä, että palvelujen sulkeminen vaarantaa ihmishenkiä. Worcestershire Acute Hospitals NHS Trustin mukaan olisi turvallisempaa perustaa ympärivuorokautinen konsulttijohtoinen yksikkö mahdollisesti Worcesteriin. Trustin mukaan suunnitelmat ovat vasta alkuvaiheessa, ja yksityiskohtaisten suunnitelmien laatimisen jälkeen järjestetään täydellinen kuuleminen. Sen mukaan lopullinen päätös tehtäneen joulukuussa.</w:t>
      </w:r>
    </w:p>
    <w:p>
      <w:r>
        <w:rPr>
          <w:b/>
        </w:rPr>
        <w:t xml:space="preserve">Yhteenveto</w:t>
      </w:r>
    </w:p>
    <w:p>
      <w:r>
        <w:t xml:space="preserve">Yli 100 ihmistä on osallistunut yleisötilaisuuteen, jossa vastustettiin Redditchin sairaalan tapaturma- ja päivystysyksikön mahdollista sulkemista.</w:t>
      </w:r>
    </w:p>
    <w:p>
      <w:r>
        <w:rPr>
          <w:b/>
          <w:u w:val="single"/>
        </w:rPr>
        <w:t xml:space="preserve">Asiakirjan numero 28688</w:t>
      </w:r>
    </w:p>
    <w:p>
      <w:r>
        <w:t xml:space="preserve">Mies vangittu Basildonin perintätoimiston murhasta</w:t>
      </w:r>
    </w:p>
    <w:p>
      <w:r>
        <w:t xml:space="preserve">Laindonissa Holst Avenuella asuvan Tina Cantellon, 49, ruumis löydettiin lauantaina Basildonin Langdon Hillsissä sijaitsevasta Derby Closessa sijaitsevasta kiinteistöstä. Hänet ilmoitettiin kadonneeksi perjantaina, kun hän ei ollut palannut töistä kotiin. Geoffrey Hutton, 38, Derby Close, Langdon Hills, on vangittu ennen keskiviikkona tapahtuvaa saapumista Chelmsford Crown Courtiin. Poliisin mukaan ruumiinavauksessa todettiin, että Cantello "kuoli useisiin puukoniskuihin rinnassa". Yksi hänen asiakkaistaan, Marion Lewis, sanoi: "Hän oli ihana, kupliva nainen, joka tutustui lapsiini - he tervehtivät häntä aina, ja hän oli aina mukava ja ystävällinen heille. "Hän oli ystävällinen ja yritti aina auttaa parhaansa mukaan. Hän oli aivan ihana ihminen." Aiheeseen liittyvät Internet-linkit HM Courts Service</w:t>
      </w:r>
    </w:p>
    <w:p>
      <w:r>
        <w:rPr>
          <w:b/>
        </w:rPr>
        <w:t xml:space="preserve">Yhteenveto</w:t>
      </w:r>
    </w:p>
    <w:p>
      <w:r>
        <w:t xml:space="preserve">Mies on saapunut oikeuden eteen syytettynä useiden puukoniskujen kanssa löydetyn perintätyöntekijän murhasta.</w:t>
      </w:r>
    </w:p>
    <w:p>
      <w:r>
        <w:rPr>
          <w:b/>
          <w:u w:val="single"/>
        </w:rPr>
        <w:t xml:space="preserve">Asiakirjan numero 28689</w:t>
      </w:r>
    </w:p>
    <w:p>
      <w:r>
        <w:t xml:space="preserve">Oxfordshiren tulvat: Pelastustoimet tulvan runtelemassa asuntovaunualueella</w:t>
      </w:r>
    </w:p>
    <w:p>
      <w:r>
        <w:t xml:space="preserve">Palomiehet käyttävät kelluvaa kelkkaa ja pelastusvenettä auttaakseen ihmisiä kodeistaan Bablockhythe-paikalla lähellä Northmooria. Heidät kuljetetaan maastoautoilla, ja piirikunta majoittaa heidät väliaikaisesti muualle. Koko Oxfordshiren tiet on suljettu tulvien vuoksi. Abingdon Road Oxfordissa suljettiin klo 04.15 GMT Thames Streetin risteyksestä Kenningtonin liikenneympyrään. Kaupunginhallituksen hallinnoima Seacourtin pysäköintialue Botleyssa suljettiin myös aiemmin veden nousun vuoksi. Oxfordshiren kreivikunnanvaltuusto kertoi jakaneensa yli 2 000 hiekkasäkkiä Chalgroven, Henleyn, Playhatchin, South Moretonin, Wantagen, Watlingtonin, Burcottin ja Postcomben alueille. Myös Bablockhythen asuntovaunualue evakuoitiin 8. tammikuuta, kun kodit joutuivat veden ympäröimiksi. Kreivikunnassa on edelleen voimassa useita tulvahälytyksiä ja -varoituksia. Perjantaina 37 koululaista pelastettiin tulvaveteen jääneestä bussista Faringdonin lähellä.</w:t>
      </w:r>
    </w:p>
    <w:p>
      <w:r>
        <w:rPr>
          <w:b/>
        </w:rPr>
        <w:t xml:space="preserve">Yhteenveto</w:t>
      </w:r>
    </w:p>
    <w:p>
      <w:r>
        <w:t xml:space="preserve">Noin 20 asukasta Thames-joen varrella Oxfordshiressä sijaitsevasta tulvineen asuntovaunualueesta on pelastettu jo toisen kerran viiden viikon aikana.</w:t>
      </w:r>
    </w:p>
    <w:p>
      <w:r>
        <w:rPr>
          <w:b/>
          <w:u w:val="single"/>
        </w:rPr>
        <w:t xml:space="preserve">Asiakirjan numero 28690</w:t>
      </w:r>
    </w:p>
    <w:p>
      <w:r>
        <w:t xml:space="preserve">Toisen maailmansodan aikainen pommilaatikko muutettiin lepakoiden pesäpaikaksi Tauntonin lähellä.</w:t>
      </w:r>
    </w:p>
    <w:p>
      <w:r>
        <w:t xml:space="preserve">The Canal and River Trustin vapaaehtoiset ja henkilökunta luovat sisälle tiloja, joissa rakoilla asuvat olennot voivat levähtää. Tauntonin lähellä Creech St Michaelissa sijaitsevan 1940-luvun rakennuksen ovi lukitaan häiriöiden välttämiseksi. Hankkeen on määrä valmistua maaliskuun loppuun mennessä. Canal and River Trustin ekologi Laura Plenty sanoi: "Olemme hyvin onnekkaita lounaassa, sillä lähes kaikkien lajien on havaittu pesivän täällä." David Viner Canal and River Trustista sanoi: "Panssarivaunu on mielenkiintoinen esimerkki vuonna 1940 sodan kriittisimpään vaiheeseen rakennetuista puolustusrakenteista, ja se täydentää kanavan ympärillä olevaa rikasta historiaa. "Vaikka niitä on jäljellä melko paljon, niille on vaikea löytää uutta käyttöä, koska ne ovat melko pieniä eivätkä ole kovin muunneltavissa. "Tämän muuttaminen lepakoiden piilopaikaksi on sille täydellinen käyttötarkoitus, sillä se suojelee sekä rakennusta että paikallista luontoa." Tykistöasemat olivat osa puolustuslinjaa saksalaisten joukkojen odotettua hyökkäystä vastaan toisen maailmansodan aikana.</w:t>
      </w:r>
    </w:p>
    <w:p>
      <w:r>
        <w:rPr>
          <w:b/>
        </w:rPr>
        <w:t xml:space="preserve">Yhteenveto</w:t>
      </w:r>
    </w:p>
    <w:p>
      <w:r>
        <w:t xml:space="preserve">Bridgwaterin ja Tauntonin kanavan rannalla sijaitsevan toisen maailmansodan aikaisen hylätyn panssarivaunun muuttaminen lepakoiden kodiksi on aloitettu.</w:t>
      </w:r>
    </w:p>
    <w:p>
      <w:r>
        <w:rPr>
          <w:b/>
          <w:u w:val="single"/>
        </w:rPr>
        <w:t xml:space="preserve">Asiakirjan numero 28691</w:t>
      </w:r>
    </w:p>
    <w:p>
      <w:r>
        <w:t xml:space="preserve">SLBC sensuroi BBC:n raportit</w:t>
      </w:r>
    </w:p>
    <w:p>
      <w:r>
        <w:t xml:space="preserve">Hallitus sensuroi muun muassa raportin, joka sisälsi presidentti Mahinda Rajapaksen puheen kansakunnalle Elephant Passin valtauksesta. Raportissa, jossa lähetettiin oppositiojohtaja Ranil Wickramasinghen ja presidentti Mahinda Rajapaksen äänet, sensuuri häiritsi molempien johtajien ääniä. BBC Sandeshayan ja BBC Thamilosain raportteja on sensuroitu valikoivasti viime viikkoina. Virallista sensuuria ei ollut BBC oli saanut useita puhelintiedusteluja kuuntelijoilta, joita ohjelmiin kohdistuneet häiriöt olivat kiinnostaneet. BBC:n raportit MTV/Sirasa-asemalle tehdystä hyökkäyksestä ja Sunday Leaderin murhasta olivat yksi niistä viimeaikaisista raporteista, jotka SLBC poisti lähetyksestä. Marraskuun 27. päivän jälkeen, jolloin SLBC pimensi raportit tamilitiikerijohtaja Velupillai Prabhakaranin vuotuisesta puheesta, hallitus on pimittänyt tietyt BBC:n singalean- ja tamilinkielisten lähetysten raportit tiedotusvälineiden tarkkailijoiden vastalauseiden keskellä. BBC teki ensimmäisen kerran sopimuksen SLBC:n kanssa 1990-luvun lopulla. Sri Lankassa ei ole virallista sensuuria.</w:t>
      </w:r>
    </w:p>
    <w:p>
      <w:r>
        <w:rPr>
          <w:b/>
        </w:rPr>
        <w:t xml:space="preserve">Yhteenveto</w:t>
      </w:r>
    </w:p>
    <w:p>
      <w:r>
        <w:t xml:space="preserve">Sri Lankan yleisradioyhtiö (SLBC) sensuroi perjantaina BBC:n raportit Lasantha Wickramatungan murhaa ja Elephant Passin valtausta vastaan järjestetyistä mielenosoituksista.</w:t>
      </w:r>
    </w:p>
    <w:p>
      <w:r>
        <w:rPr>
          <w:b/>
          <w:u w:val="single"/>
        </w:rPr>
        <w:t xml:space="preserve">Asiakirjan numero 28692</w:t>
      </w:r>
    </w:p>
    <w:p>
      <w:r>
        <w:t xml:space="preserve">Venäläinen pariskunta huomaa tien rakennetun kotinsa läpi</w:t>
      </w:r>
    </w:p>
    <w:p>
      <w:r>
        <w:t xml:space="preserve">By News from Elsewhere......as found by BBC Monitoring REN TV:ssä lähetetyissä kuvissa näkyy, mitä talosta on jäljellä sateella kimmeltävän uuden moottoritien vieressä Zavod Voskresenskin alueella. Television mukaan rakennuksen jäljelle jäänyt osa ei ole enää asumiskelpoinen. Omistajat, jotka eivät asu talossa vakituisesti, olivat palanneet kausityöstä Nižni Novgorodista löytääkseen tuhon näyttämön. Heidän mukaansa heitä ei ollut varoitettu tulevista rakennustöistä, eivätkä he olleet saaneet ruplaakaan korvausta menetyksistään, kertoo RIA Novosti. Paikalliset viranomaiset sanoivat aluksi, että "kukaan ei ole purkanut taloa", mutta peruivat lausuntonsa pian sen jälkeen, kun yksi omistajista, Valeria Udalova, ilmestyi heidän toimistoonsa omistusasiakirjojen kanssa. Nyt he sanovat, että kartoituskartoissa on saattanut olla virhe ennen tien rakentamisen aloittamista. Udalova vaatii paikallishallinnolta 3,6 miljoonaa ruplaa (62 000 dollaria; 48 000 puntaa) korvauksena uuden talon rakentamisesta ja aikoo leiriytyä keskelle tietä, kunnes kiista on ratkaistu, kertoo Lenta-uutissivusto. Paikalliset virkamiehet tutkivat heidän vaatimuksiaan ja tekevät päätöksen viikon kuluessa. Viime viikolla Venäjän valtion televisiossa kerrottiin, että joukko isoäitejä oli kutsuttu sankareiksi sen jälkeen, kun he olivat korjanneet kylänsä läpi kulkevan kuoppaisen tien sen jälkeen, kun paikalliset viranomaiset olivat kieltäytyneet tekemästä töitä. Raportoi Jaroslava Kirjukhina Seuraava juttu: Käytä #NewsfromElsewhere, jotta pysyt ajan tasalla uutisistamme Twitterin kautta.</w:t>
      </w:r>
    </w:p>
    <w:p>
      <w:r>
        <w:rPr>
          <w:b/>
        </w:rPr>
        <w:t xml:space="preserve">Yhteenveto</w:t>
      </w:r>
    </w:p>
    <w:p>
      <w:r>
        <w:t xml:space="preserve">Venäjällä sijaitsevan talon omistajat ovat palanneet kotiin töistä läheisestä kaupungista ja huomanneet, että heidän talonsa on osittain puskutraktoroitu ja uusi tie kulkee sen entisen paikan läpi.</w:t>
      </w:r>
    </w:p>
    <w:p>
      <w:r>
        <w:rPr>
          <w:b/>
          <w:u w:val="single"/>
        </w:rPr>
        <w:t xml:space="preserve">Asiakirjan numero 28693</w:t>
      </w:r>
    </w:p>
    <w:p>
      <w:r>
        <w:t xml:space="preserve">Etelä-Afrikan presidentti Cyril Ramaphosa iskee takaisin korruptiokohuun</w:t>
      </w:r>
    </w:p>
    <w:p>
      <w:r>
        <w:t xml:space="preserve">Hän sanoi, että maan korruptionvalvontaviranomaisen raportti oli "pohjimmiltaan ja peruuttamattomasti virheellinen". Toimittajille puhuessaan hän sanoi myös, että tuomioistuinten olisi asianmukaista antaa puolueeton tuomio asiassa. Ramaphosan kannattajien mukaan syytökset ovat poliittisesti motivoituja. Julkisen suojelijan Busisiwe Mkhwebanen raportti julkaistiin perjantaina. Siinä syytetään presidentti Ramaphosaa parlamentin harhaanjohtamisesta ja esitetään, että hän on mahdollisesti syyllistynyt rahanpesurikokseen. Viime vuonna Ramaphosa kertoi parlamentille, ettei hän ollut saanut vaalikampanjalahjoituksia eräältä kiistanalaiselta yhtiöltä pyrkiessään ANC:n johtoon. Myöhemmin kävi ilmi, että tämä ei pitänyt paikkaansa. Ramaphosa pyysi anteeksi ja sanoi saaneensa väärää tietoa. Monet pitävät presidentti Ramaphosaa vastaan esitettyjä syytöksiä taisteluna ANC:n ja itse Etelä-Afrikan hallinnasta. Puolueen ryhmittymät ovat syventyneet sen jälkeen, kun presidentti Jacob Zuma, 77, joutui eroamaan helmikuussa 2018 laajojen korruptiosyytösten vuoksi, jotka hän kiistää. Hänen tilalleen tuli hänen silloinen varamiehensä Ramaphosa, joka lupasi puuttua korruptioon ja kuvaili Zuman yhdeksän vuotta virassaan "hukkaan heitetyiksi". Mkhwebanea arvostelevat sanovat, että hänestä on tullut osallistuja entisen presidentti Zuman liittolaisten vastaiskuun. Taistelut käydään todennäköisesti Etelä-Afrikan tuomioistuimissa, jotka ovat pysyneet pitkälti riippumattomina.</w:t>
      </w:r>
    </w:p>
    <w:p>
      <w:r>
        <w:rPr>
          <w:b/>
        </w:rPr>
        <w:t xml:space="preserve">Yhteenveto</w:t>
      </w:r>
    </w:p>
    <w:p>
      <w:r>
        <w:t xml:space="preserve">Etelä-Afrikan presidentti Cyril Ramaphosa sanoo haastavansa oikeuteen virallisen raportin, jossa todetaan, että hän on tahallaan johtanut parlamenttia harhaan kampanjalahjoituksen yhteydessä.</w:t>
      </w:r>
    </w:p>
    <w:p>
      <w:r>
        <w:rPr>
          <w:b/>
          <w:u w:val="single"/>
        </w:rPr>
        <w:t xml:space="preserve">Asiakirjan numero 28694</w:t>
      </w:r>
    </w:p>
    <w:p>
      <w:r>
        <w:t xml:space="preserve">Valvontaryhmä arvostelee ehdotettua ilmaisen pysäköinnin lopettamista lentoasemilla.</w:t>
      </w:r>
    </w:p>
    <w:p>
      <w:r>
        <w:t xml:space="preserve">Infrastruktuuriministeriö on esittänyt suunnitelmia ottaa käyttöön 1 punnan suuruinen maksu, jolla korvattaisiin aiemmin ilmainen ensimmäinen tunti pysäköintiä. Travel Watchin Paul Moncasterin mukaan päätöstä ei ole mietitty loppuun asti. Hän sanoi: "Ehdotuksissa on ilmeisiä ongelmia, ja otamme ne esille johdon kanssa torstaina." "Ehdotus tarkoittaisi sitä, ettei missään voi pysäköidä ilman maksua, ja toisin kuin meriterminaalissa, jossa on kadunvarsipysäköintiä, Ronaldswaylla ei ole mitään." "Lähes ainutlaatuinen" Ronaldswayn pysäköintimaksuja koskevan vuosittaisen tarkistuksensa jälkeen ministeriö ehdottaa uutta 1 punnan maksua ensimmäisestä tunnin pysäköinnistä. Infrastruktuuriministeri David Cretney sanoi, että nykyinen ilmainen pysäköinti on "lähes ainutlaatuinen" Mansaaren lentoasemalla. Hän sanoi: "Ronaldswaylla on erittäin kilpailukykyiset pysäköintimaksut, varsinkin kun otetaan huomioon, miten lähellä terminaalia pysäköintialueet sijaitsevat, eikä pysäköintialueille tarvitse kulkea bussilla tai poistua lentoaseman alueelta. "Useimpien lentoasemien tapaan on kuitenkin katsottu kohtuulliseksi ottaa käyttöön 1 punnan maksu ensimmäisen tunnin pysäköinnistä." Osasto on pyytänyt yleisöä antamaan palautetta ehdotetusta muutoksesta 30. kesäkuuta mennessä.</w:t>
      </w:r>
    </w:p>
    <w:p>
      <w:r>
        <w:rPr>
          <w:b/>
        </w:rPr>
        <w:t xml:space="preserve">Yhteenveto</w:t>
      </w:r>
    </w:p>
    <w:p>
      <w:r>
        <w:t xml:space="preserve">Mansaaren matkustajien valvontaviranomainen aikoo tavata lentoaseman johtoa ehdotuksista, jotka koskevat ilmaisen pysäköinnin poistamista Ronaldswayn lentoasemalta.</w:t>
      </w:r>
    </w:p>
    <w:p>
      <w:r>
        <w:rPr>
          <w:b/>
          <w:u w:val="single"/>
        </w:rPr>
        <w:t xml:space="preserve">Asiakirjan numero 28695</w:t>
      </w:r>
    </w:p>
    <w:p>
      <w:r>
        <w:t xml:space="preserve">Viikset kilpailevat maailmanmestaruudesta Doverin kokoontumisessa</w:t>
      </w:r>
    </w:p>
    <w:p>
      <w:r>
        <w:t xml:space="preserve">Handlebar Club, joka järjestää kilpailun 70-vuotisjuhlavuotensa kunniaksi, kokoontui ensimmäisen kerran 1. huhtikuuta 1947, ja klubin sihteerin Steve Parsonsin mukaan "mikään ei ole muuttunut sen jälkeen". "Sääntöjä ei ole montaakaan", hän sanoi. "Mutta viiksissä on oltava käsin kosketeltavat ääripäät." Klubi täsmentää, että parta ei ole sallittu, ja FAQ-sivullaan - jossa annetaan neuvoja viiksikihartimista viiksikuppeihin - se neuvoo ihmisiä, joiden kiinnostuksen kohteena ovat enemmänkin parrat, ottamaan yhteyttä The British Beard Clubiin. Handlebarin tämänvuotiseen vuosikokoukseen, joka pidetään Dover Marina -hotellissa, odotetaan noin 100 ihmistä. He ovat matkustaneet kaikkialta Euroopasta ja jopa Yhdysvalloista, Parsons kertoo. Vakavammin ottaen Parsons selitti, että kerho, jolla on kuukausittaiset kokoukset Lontoossa, kerää rahaa hyväntekeväisyyteen. Karvakeskustelu kestää noin tunnin, ja jäsenet kokoontuvat nauramaan "hassuille viiksilleen", mutta kerho perustettiin sosiaalisista syistä. Klubin perustivat koomikot ja lähetystoimittajat, kuten Jimmy Edwards, Frank Muir ja Raymond Glendenning, ja se kokoontui ensimmäisen kerran Windmill-teatterin pukuhuoneessa Lontoossa, ja sen tarkoituksena oli säilyttää sota-ajan toveruus, Parsons sanoi. "Se perustettiin aprillipäivänä heti sodan jälkeen. "Useimmat olivat olleet RAF:ssä ja halusivat säilyttää toveruuden", Parsons selitti. "Se on perinne, ja siinä on kyse brittiläisyydestä."</w:t>
      </w:r>
    </w:p>
    <w:p>
      <w:r>
        <w:rPr>
          <w:b/>
        </w:rPr>
        <w:t xml:space="preserve">Yhteenveto</w:t>
      </w:r>
    </w:p>
    <w:p>
      <w:r>
        <w:t xml:space="preserve">Parhaiden viiksien titteli on vaakalaudalla, kun huulten huipputitaanit ottavat yhteen Doverissa ja taistelevat maailman hulluimpien viiksien omistajan kunniasta.</w:t>
      </w:r>
    </w:p>
    <w:p>
      <w:r>
        <w:rPr>
          <w:b/>
          <w:u w:val="single"/>
        </w:rPr>
        <w:t xml:space="preserve">Asiakirjan numero 28696</w:t>
      </w:r>
    </w:p>
    <w:p>
      <w:r>
        <w:t xml:space="preserve">Verkkohyökkäyksen nettilinkki "haitallinen</w:t>
      </w:r>
    </w:p>
    <w:p>
      <w:r>
        <w:t xml:space="preserve">Stoke-on-Trentistä kotoisin olevan Mark Johnsonin väitettiin lähettäneen linkin, jonka avulla verkkokäyttäjät saattoivat liittyä "yhteiseen" hyökkäykseen vuonna 2012. 44-vuotias kiistää kannustaneensa tai avustaneensa hyökkäystä sivustolla ja sisäministeri Theresa Mayn sivulla. Birminghamin kruununoikeus kuuli hänen lähettäneen "haitallisen" linkin. Syyttäjä Timothy Devlin sanoi, että maailmanlaajuisen hakkeriryhmä Anonymousin käynnistämän kaksipäiväisen verkkohyökkäyksen aikana sisäministeriön sivustolle tuli puolen tunnin aikana "8 347 yhteyttä". Guy Fawkes -naamio Yhteyksien suuri määrä merkitsi sitä, että sivuston vaihtoehtoinen "katastrofivalmiusversio" oli laitettava verkkoon pääsivuston tilalle, hän sanoi. Devlin sanoi: "Hän sanoi: 'Jos haluat auttaa sulkemaan sisäministeriön ja Theresa Mayn verkkosivuston, tässä on linkki'." Syyttäjä selitti oikeudenkäynnin alussa, että Josiah Wedgwood Streetillä asuva Johnson ei kiistänyt tukeneensa joitakin Anonymousin kampanjoita. Devlin sanoi, että vastaajan Twitter-tilillä oli kuva yhdestä ryhmän tunnuskuvasta, tyylitellystä Guy Fawkes -naamiosta. Hän sanoi, että Johnson puolustautui sillä, että hänen sosiaalisen median tilinsä oli hakkeroitu ja että joku muu oli lähettänyt linkin. Valamiehille kerrottiin myös, kuinka elokuussa, kaksi kuukautta sisäministeriön hyökkäyksen jälkeen, Johnson julkaisi linkin Anonymous-ryhmän YouTube-videoon, joka koski toista verkkohyökkäystä, joka tällä kertaa kohdistui San Franciscon julkiseen liikennejärjestelmään Yhdysvalloissa. Juttu jatkuu.</w:t>
      </w:r>
    </w:p>
    <w:p>
      <w:r>
        <w:rPr>
          <w:b/>
        </w:rPr>
        <w:t xml:space="preserve">Yhteenveto</w:t>
      </w:r>
    </w:p>
    <w:p>
      <w:r>
        <w:t xml:space="preserve">Valamiehistö kuuli, että Twitter-käyttäjä viittasi verkkohyökkäyksiin, jotka rampauttivat sisäministeriön verkkosivuston tulvimalla sinne valtavia määriä internetliikennettä.</w:t>
      </w:r>
    </w:p>
    <w:p>
      <w:r>
        <w:rPr>
          <w:b/>
          <w:u w:val="single"/>
        </w:rPr>
        <w:t xml:space="preserve">Asiakirjan numero 28697</w:t>
      </w:r>
    </w:p>
    <w:p>
      <w:r>
        <w:t xml:space="preserve">Bristol isännöi Pride 2011 -marssia ja -juhlia</w:t>
      </w:r>
    </w:p>
    <w:p>
      <w:r>
        <w:t xml:space="preserve">Kaupungin lesbo-, homo-, biseksuaali- ja transseksuaaliyhteisön (LGBT) järjestämä tapahtuma huipentuu Castle Parkissa järjestettävään festivaaliin. Priden johtaja Anna Rutherford sanoi, että tapahtuma, joka on toinen kaupungissa järjestettävä, on hyvin julkinen kannanotto. "Ihmiset kertovat meille, että on hyvin tärkeää järjestää näkyvä tapahtuma, jotta ihmiset voivat nähdä positiivisia roolimalleja", hän sanoi. Värikäs paraati alkoi Queen Squarelta kello 12.00 BST ja kulki Bristolin Council Housen edustalla olevien suihkulähteiden ohi ennen kuin se kulki keskustan läpi ja Baldwin Streetiä pitkin Castle Parkiin. "Tänä vuonna olemme olleet paljon kunnianhimoisempia ja järjestäneet suuremman paraatin ja juhlat", Rutherford sanoi. "Illalla lavalla esiintyy [yhdysvaltalainen laulaja] Kelis, ja juhlien jälkeen järjestetään useita juhlia eri puolilla kaupunkia myöhään yöhön asti."</w:t>
      </w:r>
    </w:p>
    <w:p>
      <w:r>
        <w:rPr>
          <w:b/>
        </w:rPr>
        <w:t xml:space="preserve">Yhteenveto</w:t>
      </w:r>
    </w:p>
    <w:p>
      <w:r>
        <w:t xml:space="preserve">Tuhannet ihmiset ovat marssineet Bristolin kaduilla osana Pride Bristol 2011 -tapahtumaa.</w:t>
      </w:r>
    </w:p>
    <w:p>
      <w:r>
        <w:rPr>
          <w:b/>
          <w:u w:val="single"/>
        </w:rPr>
        <w:t xml:space="preserve">Asiakirjan numero 28698</w:t>
      </w:r>
    </w:p>
    <w:p>
      <w:r>
        <w:t xml:space="preserve">Sir Anthony Hopkins esittelee kykyjään säveltäjänä</w:t>
      </w:r>
    </w:p>
    <w:p>
      <w:r>
        <w:t xml:space="preserve">Port Talbotista kotoisin oleva Hopkins, 73, esittää St David's Hallissa konsertissa useita alkuperäisiä sävellyksiään, muun muassa musiikkia omista elokuvistaan August ja Slipstream, sekä upouuden teoksen. Hän esiintyy myös lavalla keskustelemassa musiikistaan ja luovasta prosessistaan konsertin tuottajan Tommy Pearsonin kanssa. Cardiffin konsertti on osa Yhdistyneen kuningaskunnan kiertuetta. Konsertissa Sir Anthony esittää lisäksi upouuden, Birminghamin kaupungin sinfoniaorkesterille (CBSO) kirjoitetun teoksen. Michael Sealin johtama orkesteri soittaa myös musiikkia näyttelijän tunnetuimmista elokuvista, kuten Shadowlands, Remains Of The Day ja Silence Of The Lambs. "Aivan jännittävää", Sir Anthony sanoi: "Olen suunnattoman iloinen voidessani tehdä yhteistyötä CBSO:n kanssa tuodessani sävellykseni ensimmäistä kertaa Yhdistyneeseen kuningaskuntaan. "Näissä teoksissa on teemoja ja kohtia, joita on valmisteltu useita vuosikymmeniä, ja niiden elävöittäminen elävästi yhden maailman suurimman sinfoniaorkesterin kanssa on todella jännittävää." Hän jatkaa: "Se on todella hienoa." Konsertin tuottaja Tommy Pearson sanoi, että oli "kunnia" työskennellä tähden kanssa. "Me kaikki tunnemme tietenkin hänen elokuvatyönsä, mutta Tony on myös hieno säveltäjä, ja tiedän, että hänen musiikkinsa merkitsee hänelle henkilökohtaisesti paljon. "Odotamme kaikki innolla, että pääsemme löytämään maailmankuulun legendan uuden ulottuvuuden." Liput tulevat myyntiin perjantaina 24. heinäkuuta järjestettävän St David's Hall -konsertin liput.</w:t>
      </w:r>
    </w:p>
    <w:p>
      <w:r>
        <w:rPr>
          <w:b/>
        </w:rPr>
        <w:t xml:space="preserve">Yhteenveto</w:t>
      </w:r>
    </w:p>
    <w:p>
      <w:r>
        <w:t xml:space="preserve">Oscar-palkittu näyttelijä Sir Anthony Hopkins esittelee vähemmän tunnettua lahjakkuuttaan säveltäjänä Cardiffissa tänä kesänä järjestettävässä ainutlaatuisessa konsertissa.</w:t>
      </w:r>
    </w:p>
    <w:p>
      <w:r>
        <w:rPr>
          <w:b/>
          <w:u w:val="single"/>
        </w:rPr>
        <w:t xml:space="preserve">Asiakirjan numero 28699</w:t>
      </w:r>
    </w:p>
    <w:p>
      <w:r>
        <w:t xml:space="preserve">Pakistan: Sipulin heroiinin salakuljetusjuoni paljastui</w:t>
      </w:r>
    </w:p>
    <w:p>
      <w:r>
        <w:t xml:space="preserve">Uutisia Elsewhere......as BBC:n seurannan mukaan Karachin turvallisuusjoukot paljastivat juonen, kun he tekivät ratsian erääseen kotiin kaupungissa ja takavarikoivat 61,5 kiloa "korkealaatuisia" huumeita, joiden arvo oli 43 miljoonaa rupiaa (250 000 puntaa), The Nation -sanomalehti kertoo. Viisi epäiltyä pidätettiin. Operaation toteuttaneiden maan huumausaineiden vastaisen yksikön ja sisäministeriön Pakistan Rangers -joukkojen mukaan jengi oli sipuleita, joihin se laittoi heroiinikapseleita ja peitti sipulit liimalla. Salakuljettajat ilmeisesti tunnustivat, että sipulien haju toivottavasti estäisi nuuskakoiria havaitsemasta huumeita, Pakistan Today kertoo. Lopulta jengi otettiin kiinni valvontaoperaation jälkeen. Huumeiden salakuljetus ja huumausaineiden väärinkäyttö on edelleen merkittävä ongelma Pakistanissa. Joulukuussa kerrottiin, että maassa on arviolta miljoona heroiinin käyttäjää, sillä naapurimaasta Afganistanista tuleva halpa oopiumi tekee huumeista helposti saatavilla olevia. Käytä #NewsfromElsewhere -nimeä pysyäksesi ajan tasalla Twitterin kautta.</w:t>
      </w:r>
    </w:p>
    <w:p>
      <w:r>
        <w:rPr>
          <w:b/>
        </w:rPr>
        <w:t xml:space="preserve">Yhteenveto</w:t>
      </w:r>
    </w:p>
    <w:p>
      <w:r>
        <w:t xml:space="preserve">Pakistanissa on jäänyt kiinni rikollisia, joiden väitetään yrittäneen salakuljettaa heroiinia onttojen sipulien sisällä yrittäen estää huumekoiria, on kerrottu.</w:t>
      </w:r>
    </w:p>
    <w:p>
      <w:r>
        <w:rPr>
          <w:b/>
          <w:u w:val="single"/>
        </w:rPr>
        <w:t xml:space="preserve">Asiakirjan numero 28700</w:t>
      </w:r>
    </w:p>
    <w:p>
      <w:r>
        <w:t xml:space="preserve">First Lady Michelle Obama liittyy Snapchatiin</w:t>
      </w:r>
    </w:p>
    <w:p>
      <w:r>
        <w:t xml:space="preserve">Sosiaalisesti hyvin perehtynyt First Lady pyrkii saamaan yhteyden nuoriin suositussa sovelluksessa, jossa viestit katoavat 24 tunnissa. Hän toivoo käyttävänsä sitä matkansa mainostamiseen, mutta hänen ensimmäinen postauksensa oli selfie. Hän myös ennakoi esiintymistään Late Late Show'n juontajan James Cordenin Carpool Karaoke -nimisessä viraalipätkässä. Obaman viestintätoimistossa työskentelevä Kelsey Donohue ilmoitti First Ladyn debyytistä Snapchatissa Medium-blogikirjoituksessa. Seuraajat voivat odottaa välähdyksiä First Ladyn arjesta, aina Valkoisen talon keittiöpuutarhan kuvista vinkkeihin, jotka auttavat pysymään aktiivisena osana Let's Move! -kampanjaa. First Lady käyttää uutta tiliään myös esittelemään tulevaa matkaansa, jossa vieraina ovat näyttelijät Meryl Streep ja Freida Pinto Afrikassa. Myös rouva Obaman teini-ikäiset tyttäret Malia ja Sasha ovat hänen mukanaan matkalla. Hänellä on aktiivinen läsnäolo sosiaalisessa mediassa, sillä hänellä on 4,58 miljoonaa seuraajaa Twitterissä ja 5 miljoonaa Instagramissa.</w:t>
      </w:r>
    </w:p>
    <w:p>
      <w:r>
        <w:rPr>
          <w:b/>
        </w:rPr>
        <w:t xml:space="preserve">Yhteenveto</w:t>
      </w:r>
    </w:p>
    <w:p>
      <w:r>
        <w:t xml:space="preserve">First Lady Michelle Obama on liittynyt viestisovellus Snapchatiin ennen Liberiaan, Marokkoon ja Espanjaan suuntautuvaa matkaansa tyttöjen koulutuksen edistämiseksi.</w:t>
      </w:r>
    </w:p>
    <w:p>
      <w:r>
        <w:rPr>
          <w:b/>
          <w:u w:val="single"/>
        </w:rPr>
        <w:t xml:space="preserve">Asiakirjan numero 28701</w:t>
      </w:r>
    </w:p>
    <w:p>
      <w:r>
        <w:t xml:space="preserve">Ryanair hakee Yhdistyneen kuningaskunnan liikennelupaa</w:t>
      </w:r>
    </w:p>
    <w:p>
      <w:r>
        <w:t xml:space="preserve">Lentoyhtiö ilmoitti hakeneensa Yhdistyneen kuningaskunnan siviili-ilmailuviranomaiselta (CAA) Yhdistyneen kuningaskunnan lentotoimintalupaa. Ryanairin toimitusjohtaja Michael O'Leary on toistuvasti varoittanut Brexitin vaikutuksesta ilmailuun. Hän varoitti aiemmin, että Britannian ja EU:n väliset lennot voivat jäädä lentokieltoon kuukausiksi Brexitin jälkeen. "Ryanair vahvisti tänään (2. tammikuuta), että tytäryhtiö Ryanair UK jätti viime joulukuun 21. päivänä hakemuksen Yhdistyneen kuningaskunnan siviili-ilmailuviranomaiselle lentotoimintalupaa (AOC) varten. "Tätä saatetaan tarvita Ryanairin kolmelle Yhdistyneen kuningaskunnan sisäiselle reitille, jos kova brexit toteutuu maaliskuussa 2019." Ryanairilla on suhteellisen pieni määrä Yhdistyneen kuningaskunnan sisäisiä reittejä. Osa näistä reiteistä on keskeytetty talven ajaksi osana laajempaa lentokieltoa sen jälkeen, kun Ryanair myönsi syyskuussa "sotkeneensa" lentäjien lomaluettelot. Lentoyhtiö sai moitteita CAA:lta, joka uhkasi Ryanairia oikeustoimilla matkustajien "jatkuvasta harhaanjohtamisesta" oikeuksien suhteen. Toimenpiteet tulivat sen jälkeen, kun Ryanair peruutti syyskuussa vielä 18 000 lentoa.</w:t>
      </w:r>
    </w:p>
    <w:p>
      <w:r>
        <w:rPr>
          <w:b/>
        </w:rPr>
        <w:t xml:space="preserve">Yhteenveto</w:t>
      </w:r>
    </w:p>
    <w:p>
      <w:r>
        <w:t xml:space="preserve">Ryanair hakee lupaa liikennöidä Yhdistyneen kuningaskunnan sisäisiä lentoreittejä, joita se sanoo tarvitsevansa, jos kova brexit toteutuu.</w:t>
      </w:r>
    </w:p>
    <w:p>
      <w:r>
        <w:rPr>
          <w:b/>
          <w:u w:val="single"/>
        </w:rPr>
        <w:t xml:space="preserve">Asiakirjan numero 28702</w:t>
      </w:r>
    </w:p>
    <w:p>
      <w:r>
        <w:t xml:space="preserve">Tuomioistuin määrää Vannin lääkäreiden vapauttamisesta</w:t>
      </w:r>
    </w:p>
    <w:p>
      <w:r>
        <w:t xml:space="preserve">Colombon tuomaristuomioistuin määräsi myös poliisin rikostutkintaosaston (CID) nopeuttamaan tutkimuksia, jotka ovat kestäneet jo yli kahdeksan kuukautta. Kilinochchin ja Mullaitivun alueilla työskennelleet lääkärit T Satyamurthy, V Shanmugarajah, T Vardharajah, Ilanchelian Vallavan ja N Ketheesh saapuivat maanantaina oikeuden eteen. Kansainväliset ja paikalliset tiedotusvälineet joutuivat turvautumaan näihin lääkäreihin, jotka palvelivat potilaita sota-alueella aikana, jolloin toimittajien ja kansainvälisten järjestöjen pääsy alueelle oli kielletty. Hallitus syyttää lääkäreitä siitä, että he ovat antaneet kansainvälisille tiedotusvälineille vääriä tietoja kuolonuhrien määristä. Heidät vapautettiin takuita vastaan elokuussa, ja myöhemmin he saivat työskennellä hallituksen sairaaloissa. Syytettyjen asianajaja K Poopalasingham kertoi BBC Sandeshayan KS Udayakumarille, että oikeus on pyytänyt poliisia nopeuttamaan tutkintaa, koska lääkäreiden on vaikea matkustaa säännöllisesti Vavuniyasta saapuakseen oikeuteen Colomboon. Mutta tutkimukset siitä, ovatko syytetyt syyllistyneet hätätilamääräysten mukaiseen rikokseen, jatkuvat edelleen, CID ilmoitti oikeudelle. Poliisi määrättiin toimittamaan yksityiskohtainen raportti tutkimuksista 14. kesäkuuta.</w:t>
      </w:r>
    </w:p>
    <w:p>
      <w:r>
        <w:rPr>
          <w:b/>
        </w:rPr>
        <w:t xml:space="preserve">Yhteenveto</w:t>
      </w:r>
    </w:p>
    <w:p>
      <w:r>
        <w:t xml:space="preserve">Sri Lankan tuomioistuin on määrännyt poliisin vapauttamaan viisi tamililääkäriä, jotka palvelivat taisteluvyöhykkeellä sodan loppuvaiheessa, jos heitä vastaan ei löydy todisteita.</w:t>
      </w:r>
    </w:p>
    <w:p>
      <w:r>
        <w:rPr>
          <w:b/>
          <w:u w:val="single"/>
        </w:rPr>
        <w:t xml:space="preserve">Asiakirjan numero 28703</w:t>
      </w:r>
    </w:p>
    <w:p>
      <w:r>
        <w:t xml:space="preserve">Etnisiin vähemmistöihin kuuluvia naisia kohtaa työpaikkojen "katastrofi".</w:t>
      </w:r>
    </w:p>
    <w:p>
      <w:r>
        <w:t xml:space="preserve">BBC on nähnyt rotua ja yhteisöjä käsittelevän parlamentaarisen työryhmän raportin, jonka mukaan rotuun perustuva ennakkoluuloisuus estää joitakin naisia saamasta työtä. Valiokunnan puheenjohtaja, työväenpuolueen kansanedustaja David Lammy sanoo, että tilanne on "erittäin huolestuttava". Raportti julkaistaan perjantaina. Tutkinnassa tutkittiin kirjallisia ja suullisia todisteita kesän ajan. Vaikka viimeisimmät viralliset luvut osoittavat, että työttömyys on edelleen laskenut koko maassa, raportissa todetaan, että rotuun perustuva ennakkoluuloisuus estää joitakin naisia saamasta työtä. Eräs nainen kertoi vaihtaneensa muslimilta kuulostavan nimensä sen jälkeen, kun hän oli saanut useampia työhaastatteluja toisen nimen käytön ansiosta. Eräs mustaihoinen afrikkalaisnainen kertoi, että hänet jätettiin huomiotta lakiasiaintyöhön kahden vähemmän pätevän valkoihoisen naisen sijasta, mutta hänelle tarjottiin työtä, kun naiset erotettiin epäpätevyyden vuoksi. Lammy sanoi: "Julkisella sektorilla on tehty paljon leikkauksia. Mustat ja vähemmistöihin kuuluvat etniset naiset ovat perinteisesti työskennelleet julkisella sektorilla, ja he menettävät nyt joukoittain työpaikkojaan. "He valittavat, että heillä ei ole mitään tukea lastenhoitoon ja työelämässä pysymiseen. Monet tekevät vain satunnaisia töitä, joten kuva on synkkä ja masentava."</w:t>
      </w:r>
    </w:p>
    <w:p>
      <w:r>
        <w:rPr>
          <w:b/>
        </w:rPr>
        <w:t xml:space="preserve">Yhteenveto</w:t>
      </w:r>
    </w:p>
    <w:p>
      <w:r>
        <w:t xml:space="preserve">Kansanedustajien ryhmä on varoittanut, että mustien ja etnisten vähemmistöjen naisten työttömyysaste on "katastrofaalinen" ja että heitä syrjitään rekrytointiprosessin "jokaisessa vaiheessa".</w:t>
      </w:r>
    </w:p>
    <w:p>
      <w:r>
        <w:rPr>
          <w:b/>
          <w:u w:val="single"/>
        </w:rPr>
        <w:t xml:space="preserve">Asiakirjan numero 28704</w:t>
      </w:r>
    </w:p>
    <w:p>
      <w:r>
        <w:t xml:space="preserve">Coronavirus: Koulun "kupla" eristetään, kun oppilaan testit ovat positiivisia.</w:t>
      </w:r>
    </w:p>
    <w:p>
      <w:r>
        <w:t xml:space="preserve">Eastbournessa sijaitsevan Ocklynge-koulun oppilas oli oireillut koronaviruksesta ennen positiivista testiä, kertoi rehtori Jon Reynard. "Tartunta ei ole saanut tartuntaa koulun kautta", Reynard sanoi vanhemmille lähettämässään kirjeessä. Sairastuneen oppilaan "kuplassa" oleva henkilökunta ja lapset eristetään 14 päiväksi. Reynard sanoi, että koulu noudattaa Public Health Englandin neuvoja ja "neuvoo hyvin varovaisesti kaikkia niitä lapsia, jotka ovat olleet samassa kuplaryhmässä tällä viikolla ja viime viikolla, eristämään itsensä ja menemään testeihin, jos heillä on oireita". Toukokuussa hallitus ilmoitti, että lapset voivat palata kouluun 1. kesäkuuta alkaen monien suojatoimenpiteiden keskellä. Niihin kuuluivat luokkakokojen pienentäminen ja oppilaiden pitäminen pienissä ryhmissä, jolloin heidän ympärilleen muodostuisi "suojaava ja pieni kupla", sekä tiukat hygienia-, siivous- ja käsienpesutoimenpiteet ja oireilevien testaaminen.</w:t>
      </w:r>
    </w:p>
    <w:p>
      <w:r>
        <w:rPr>
          <w:b/>
        </w:rPr>
        <w:t xml:space="preserve">Yhteenveto</w:t>
      </w:r>
    </w:p>
    <w:p>
      <w:r>
        <w:t xml:space="preserve">Sussexissa sijaitsevan peruskoulun oppilaita ja henkilökuntaa on kehotettu eristämään itsensä sen jälkeen, kun erään lapsen Covid-19-testin tulos oli positiivinen.</w:t>
      </w:r>
    </w:p>
    <w:p>
      <w:r>
        <w:rPr>
          <w:b/>
          <w:u w:val="single"/>
        </w:rPr>
        <w:t xml:space="preserve">Asiakirjan numero 28705</w:t>
      </w:r>
    </w:p>
    <w:p>
      <w:r>
        <w:t xml:space="preserve">Bank of Scotland: Skotlanti: Työmarkkinat paranevat maltillisesti</w:t>
      </w:r>
    </w:p>
    <w:p>
      <w:r>
        <w:t xml:space="preserve">Bank of Scotlandin työpaikkaraportin mukaan henkilöstön kysynnän kasvu vaikutti siihen, että vakituisten työpaikkojen määrä kasvoi kesäkuussa "maltillisesti". Rekrytointikonsulttiyritykset ilmoittivat kuitenkin, että vakituisten avoimien työpaikkojen määrä kasvoi hitaimmin sitten helmikuun. Keskimääräinen palkka laski viime kuussa jyrkimmin sitten syyskuun 2010. Vakituisten työpaikkojen määrä kasvoi kesäkuussa nopeimmin Glasgow'ssa. Viidellä kahdeksasta tärkeimmästä alasta vakituisten avoimien työpaikkojen määrä lisääntyi, eniten IT- ja tietotekniikka-alalla. Samaan aikaan vuokratyövoiman laskutus laski toukokuusta, ja suurin lasku tapahtui Aberdeenissa. Bank of Scotlandin pääekonomisti Donald MacRae kommentoi: "Kesäkuun työpaikkaraportin mukaan avoimet työpaikat lisääntyivät edelleen ja vakituisiin työpaikkoihin nimitettyjen määrä kasvoi. "Kasvuvauhti kuitenkin hidastui, mikä osoittaa työmarkkinatilanteen heikkenemistä. "Skotlannin taloudella on vaikeuksia ylläpitää kasvuvauhtia maailmanlaajuisen laskusuhdanteen vuoksi. "</w:t>
      </w:r>
    </w:p>
    <w:p>
      <w:r>
        <w:rPr>
          <w:b/>
        </w:rPr>
        <w:t xml:space="preserve">Yhteenveto</w:t>
      </w:r>
    </w:p>
    <w:p>
      <w:r>
        <w:t xml:space="preserve">Rekrytointitoimistoille tehdyn tutkimuksen mukaan vakituisen työpaikan löytäneiden skotlantilaisten määrä kasvoi jälleen viime kuussa, mutta hitaimmin sitten tammikuun.</w:t>
      </w:r>
    </w:p>
    <w:p>
      <w:r>
        <w:rPr>
          <w:b/>
          <w:u w:val="single"/>
        </w:rPr>
        <w:t xml:space="preserve">Asiakirjan numero 28706</w:t>
      </w:r>
    </w:p>
    <w:p>
      <w:r>
        <w:t xml:space="preserve">Lutonin onnettomuus: "Lempeä jättiläinen" kuoli helpotetulla lukitusretkellä</w:t>
      </w:r>
    </w:p>
    <w:p>
      <w:r>
        <w:t xml:space="preserve">Hertfordista kotoisin oleva 18-vuotias Paul Gabriel julistettiin kuolleeksi perjantaina tapahtumapaikalla Sundon Park Roadilla Lutonissa. Myös koira kuoli onnettomuudessa ja toinen henkilö loukkaantui. Toinen koira karkasi, mutta se löydettiin myöhemmin kuolleena. Poliisi pidätti miehen epäiltynä kuoleman aiheuttamisesta vaarallisella ajotavalla. Lutonista kotoisin oleva 33-vuotias mies vapautettiin takuita vastaan jatkotutkimusten ajaksi. Gabrielin perhe kuvaili teiniä, joka tunnettiin kotona nimellä DJ, "lempeäksi jättiläiseksi". Hän palveli "intohimoisesti" paikallisessa seurakunnassaan ja teki kovasti töitä päästäkseen yliopistoon, jossa hän halusi hammaslääkäriksi. "Jäämme kaipaamaan hänen lämpöä ja iloa, jota hän toi perheelle, sekä hänen röyhkeää hymyään. Hän oli paljon rakastettu poika, hyvä veli ja uskomaton ystävä ystävilleen", hänen perheensä sanoi lausunnossaan. "Häntä jää ikuisesti kaipaamaan kaikki, jotka tunsivat hänet, ja perheenä olemme täysin murtuneita. Levätköön hänen lempeä sielunsa täydellisessä rauhassa." Pelastuslaitos kutsuttiin paikalle, kun kahden jalankulkijan ja harmaan Vauxhall Corsan välisestä kolarista ilmoitettiin kello 17.00 BST. Bedfordshiren, Cambridgeshiren ja Hertfordshiren tiepoliisiyksikkö vetosi silminnäkijöiden ilmoittautumiseen.</w:t>
      </w:r>
    </w:p>
    <w:p>
      <w:r>
        <w:rPr>
          <w:b/>
        </w:rPr>
        <w:t xml:space="preserve">Yhteenveto</w:t>
      </w:r>
    </w:p>
    <w:p>
      <w:r>
        <w:t xml:space="preserve">Auton alle jääneen teini-ikäisen kuoleman jälkeen hän oli lähtenyt ulos sen jälkeen, kun lukitusrajoituksia oli lievennetty, ja hän oli viettänyt suurimman osan ajastaan kotona, kertoi hänen perheensä.</w:t>
      </w:r>
    </w:p>
    <w:p>
      <w:r>
        <w:rPr>
          <w:b/>
          <w:u w:val="single"/>
        </w:rPr>
        <w:t xml:space="preserve">Asiakirjan numero 28707</w:t>
      </w:r>
    </w:p>
    <w:p>
      <w:r>
        <w:t xml:space="preserve">Hallitus kieltää "lailliset huumausaineet" NBOMe ja Benzo Fury.</w:t>
      </w:r>
    </w:p>
    <w:p>
      <w:r>
        <w:t xml:space="preserve">NBOMe on kuvattu "uudeksi psykedeeliseksi tutkimuskemikaaliksi", jonka vaikutus muistuttaa LSD:tä. Benzo Furyn sanotaan olevan "lievä stimulantti", joka toimii amfetamiinien, kuten spiidin, tavoin. Sisäministeri Jeremy Brownen mukaan väliaikainen kielto "suojelee yleisöä" ja estää "kurjuutta". EU:n huumeviraston viime vuonna julkaiseman raportin mukaan uusia laillisia huumausaineita ja muita synteettisiä huumausaineita, joita valmistetaan pääasiassa Aasiassa, tulee markkinoille yksi viikossa. Hallituksen on luokiteltava nämä kielletyiksi aineiksi, jotta niiden laillinen myynti voidaan estää. NBOMe ja Benzo Fury ovat nyt kiellettyjä, kunnes riippumaton huumausaineiden väärinkäyttöä käsittelevä neuvoa-antava toimikunta päättää, pitäisikö tilanne muuttaa pysyväksi. Browne sanoi: "Huumeet tuhoavat ihmishenkiä ja aiheuttavat kurjuutta perheille ja yhteisöille, ja tämän valtuuden käyttö osoittaa, että Yhdistynyt kuningaskunta on edelläkävijä uusien psykoaktiivisten aineiden torjunnassa. "Tämä väliaikainen huumausainemääräys suojelee kansalaisia ja antaa riippumattomille asiantuntijoillemme aikaa laatia neuvoja, ja samalla lainvalvontaviranomaiset voivat puuttua huumekauppiaiden toimintaan. "Huumeiden laittomaksi tekeminen on kuitenkin vain osa ratkaisua. "Näiden aineiden käyttäjien on ymmärrettävä, että vaikka niitä kutsutaan 'laillisiksi huumeiksi', ne eivät ole missään nimessä turvallisia."</w:t>
      </w:r>
    </w:p>
    <w:p>
      <w:r>
        <w:rPr>
          <w:b/>
        </w:rPr>
        <w:t xml:space="preserve">Yhteenveto</w:t>
      </w:r>
    </w:p>
    <w:p>
      <w:r>
        <w:t xml:space="preserve">Hallitus on ilmoittanut kieltävänsä vuoden ajan kaksi "laillista huumausainetta", jotka tunnetaan nimillä NBOMe ja Benzo Fury, sillä aikaa kun huumeasiantuntijat arvioivat niiden vaikutuksia.</w:t>
      </w:r>
    </w:p>
    <w:p>
      <w:r>
        <w:rPr>
          <w:b/>
          <w:u w:val="single"/>
        </w:rPr>
        <w:t xml:space="preserve">Asiakirjan numero 28708</w:t>
      </w:r>
    </w:p>
    <w:p>
      <w:r>
        <w:t xml:space="preserve">Essexin tulva neuvoja puhelujen määrän jälkeen</w:t>
      </w:r>
    </w:p>
    <w:p>
      <w:r>
        <w:t xml:space="preserve">Sunnuntai-iltapäivään mennessä Essexin palo- ja pelastuspalveluun oli tullut yli 50 tulvaan liittyvää puhelua. Miehistöt auttoivat 20:tä kotia, jotka kärsivät 3 jalkaa syvästä sadevedestä Chafford Hundredissa. "Monissa tapauksissa puhelut ovat koskeneet tapauksia, joihin palokunta ei voi osallistua, koska hengenvaaraa ei ole", tiedottaja sanoi. "Miehistöt eivät voi tehdä mitään auttaakseen esimerkiksi ihmisten puutarhojen tulvimista." Palomiehiä lähetettiin Harlow'hun, Waltham Abbeyyn, Roydoniin, Brentwoodiin, Ongariin ja Graysiin. Anglian Water pumppasi tulvaveden pois, ja palomiehet auttoivat siirtämään asukkaiden huonekaluja ja omaisuutta kuivaan paikkaan Catalina Avenuella, Chafford Hundredissa. Palokunta lisäsi, että se ei varastoi hiekkasäkkejä, ja kehotti ihmisiä ottamaan huomioon heidän neuvonsa ennen hätäpuhelun tekemistä.</w:t>
      </w:r>
    </w:p>
    <w:p>
      <w:r>
        <w:rPr>
          <w:b/>
        </w:rPr>
        <w:t xml:space="preserve">Yhteenveto</w:t>
      </w:r>
    </w:p>
    <w:p>
      <w:r>
        <w:t xml:space="preserve">Essexin palomiehet, jotka on hälytetty veden tukkimista puutarhoista, ovat varoittaneet, että he puuttuvat vain tulviin, jotka vaarantavat ihmishenkiä tai tunkeutuvat koteihin.</w:t>
      </w:r>
    </w:p>
    <w:p>
      <w:r>
        <w:rPr>
          <w:b/>
          <w:u w:val="single"/>
        </w:rPr>
        <w:t xml:space="preserve">Asiakirjan numero 28709</w:t>
      </w:r>
    </w:p>
    <w:p>
      <w:r>
        <w:t xml:space="preserve">Trincomaleen Hartal keskeytetty</w:t>
      </w:r>
    </w:p>
    <w:p>
      <w:r>
        <w:t xml:space="preserve">Tamilien kansanjärjestön V Vigneshwaran sanoi, että he suostuivat keskeyttämään mielenosoituksen, vaikka hallitus kieltäytyi käsittelemästä heidän pääpyyntöään. Alueelliset turvallisuusviranomaiset, joita johti pohjoisen ja itäisen alueen vanhempi apulaispäällikkö Mahinda Balasuriya, suostuivat täyttämään viisi heidän vaatimuksistaan, hän sanoi. Armeijaa ei vedetä pois Turvallisuusviranomaiset tapasivat sunnuntaina Trincomaleessa 42 yhteisön ja uskonnollisen järjestön edustajia. Vanhempi DIG kertoi puolustusministerin neuvosta edustajille, että turvallisuustilannetta Sri Lankan epävakaalla itäisellä alueella on parannettava ennen turvallisuusjoukkojen vetäytymistä. Vigneshawaran sanoi, että viranomaiset suostuivat hänen pyyntöönsä siitä, että armeija ei saisi suorittaa tehtäviä siviilitottelemattomuuksissa. Hänen mukaansa jokaista kahta alueella olevaa armeijan jäsentä kohden pitäisi olla paikalla poliisi. DIG Balasuriya on luvannut tehdä järjestelyjä sopimuksen toteuttamiseksi maanantaista alkaen, Vigneshwaran lisäsi. Tamilien kansanjärjestö toivoi, että poliisi noudattaisi sunnuntaina annettuja lupauksia. Vastasyytökset Jos poliisi ei pidä sanaansa, Vigneshwaran varoitti, että levottomuudet voivat puhjeta uudelleen. Trincomalee on ollut jännittynyt sen jälkeen, kun viisi tamiliopiskelijaa ja 12 merimiestä tapettiin alueella viikkojen sisällä. Turvallisuusjoukkoja syytetään opiskelijoiden tappamisesta, mutta ne kiistävät tämän syytöksen. Puolustusministeriö on määrännyt täysimittaisen tutkinnan tapauksesta. Tamilitiikerit kiistävät olevansa viimeaikaisten turvallisuusjoukkoihin kohdistuneiden iskujen takana, mutta kansainväliset aselepovalvojat sanoivat perjantaina, etteivät he voi sulkea pois LTTE:n osallisuutta.</w:t>
      </w:r>
    </w:p>
    <w:p>
      <w:r>
        <w:rPr>
          <w:b/>
        </w:rPr>
        <w:t xml:space="preserve">Yhteenveto</w:t>
      </w:r>
    </w:p>
    <w:p>
      <w:r>
        <w:t xml:space="preserve">Tamilijärjestöjen koolle kutsuma Hartal-mielenosoitus, jossa vaadittiin Sri Lankan turvallisuusjoukkojen poistamista Trincomaleesta, on peruttu sen jälkeen, kun korkean tason poliisiviranomaisten kanssa oli pidetty kokous.</w:t>
      </w:r>
    </w:p>
    <w:p>
      <w:r>
        <w:rPr>
          <w:b/>
          <w:u w:val="single"/>
        </w:rPr>
        <w:t xml:space="preserve">Asiakirjan numero 28710</w:t>
      </w:r>
    </w:p>
    <w:p>
      <w:r>
        <w:t xml:space="preserve">Summerlandin muistomerkin suunnitteluhakemus jätetty</w:t>
      </w:r>
    </w:p>
    <w:p>
      <w:r>
        <w:t xml:space="preserve">Tragediasta tulee kuluneeksi 40 vuotta 2. elokuuta 2013. Jos hakemus hyväksytään, Kaye Memorial Gardensiin, Summer Hillin juurelle Douglasiin rakennettaisiin kolmen pylvään muistomerkki. Douglas Council omistaa jo alueen, joka on nimetty julkiseksi avoimeksi alueeksi. Muistomerkki valmistettaisiin graniitista tai vastaavasta luonnonkivestä, ja se asennettaisiin puutarhan keskimmäiseen pensasaitaan. Summerlandin vapaa-ajankeskus oli ollut avoinna hieman yli kaksi vuotta, kun onnettomuus tapahtui. Kolmen laittomasti tupakoivan pojan sytyttämä tulipalo tappoi 50 ihmistä ja tuhosi rakennuksen muutamassa minuutissa. Katastrofi johti Mansaaren ja Yhdistyneen kuningaskunnan palomääräysten merkittävään muuttamiseen.</w:t>
      </w:r>
    </w:p>
    <w:p>
      <w:r>
        <w:rPr>
          <w:b/>
        </w:rPr>
        <w:t xml:space="preserve">Yhteenveto</w:t>
      </w:r>
    </w:p>
    <w:p>
      <w:r>
        <w:t xml:space="preserve">Douglasin kaupunginvaltuusto on esittänyt suunnitelmat muistomerkistä, jolla muistettaisiin Summerlandin tulipalossa vuonna 1973 kuolleita 50 ihmistä.</w:t>
      </w:r>
    </w:p>
    <w:p>
      <w:r>
        <w:rPr>
          <w:b/>
          <w:u w:val="single"/>
        </w:rPr>
        <w:t xml:space="preserve">Asiakirjan numero 28711</w:t>
      </w:r>
    </w:p>
    <w:p>
      <w:r>
        <w:t xml:space="preserve">Manchesterin hyökkäys: Courtney Boylen hautajaiset</w:t>
      </w:r>
    </w:p>
    <w:p>
      <w:r>
        <w:t xml:space="preserve">Courtney Boyle ja hänen äitinsä kumppani Philip Tron, 32, saivat surmansa Manchester Arenan iskussa 22. toukokuuta. Pariskunta oli matkustanut Gatesheadista hakemaan hänen siskoaan Ariana Granden konsertin jälkeen. Perhe ja ystävät pukeutuivat keltaiseen Saltwellin krematoriossa pidettyyn yksityiseen tilaisuuteen. Aikaisemmin pidettiin minuutin hiljaisuus iskussa kuolleiden 22 ihmisen kuolemansyyntutkinnan alkaessa. Samaan aikaan kaupungissa järjestetään 15. kesäkuuta yhteinen hautajaistilaisuus 17-vuotiaalle Chloe Rutherfordille ja 19-vuotiaalle Liam Currylle, jotka molemmat olivat kotoisin South Shieldsistä ja jotka myös kuolivat hyökkäyksessä. Ne pidetään St Hilda's Churchissa, South Shieldsissä, ja niitä seuraa yksityinen polttohautaus South Tynesiden krematoriossa.</w:t>
      </w:r>
    </w:p>
    <w:p>
      <w:r>
        <w:rPr>
          <w:b/>
        </w:rPr>
        <w:t xml:space="preserve">Yhteenveto</w:t>
      </w:r>
    </w:p>
    <w:p>
      <w:r>
        <w:t xml:space="preserve">Manchesterin terrori-iskussa kuolleen 19-vuotiaan tytön hautajaiset on pidetty .</w:t>
      </w:r>
    </w:p>
    <w:p>
      <w:r>
        <w:rPr>
          <w:b/>
          <w:u w:val="single"/>
        </w:rPr>
        <w:t xml:space="preserve">Asiakirjan numero 28712</w:t>
      </w:r>
    </w:p>
    <w:p>
      <w:r>
        <w:t xml:space="preserve">Elizabeth Gaskellin talo vaurioitui lyijyvarkauden jälkeen</w:t>
      </w:r>
    </w:p>
    <w:p>
      <w:r>
        <w:t xml:space="preserve">Plymouth Grovessa, Victoria Parkissa, Manchesterissa sijaitseva Grade II -luokituksen mukainen huvila restauroitiin viime vuonna 750 000 punnan arvosta. Vapaaehtoiset havaitsivat viikonloppuna, että suurin osa katosta oli repeytynyt irti, jolloin vesi pääsi taloon. Manchester Historic Buildings Trustin edunvalvoja Josselin Hill sanoi vapaaehtoisten olleen järkyttyneitä. Hän sanoi: "Kesti yli kuusi vuotta kerätä rahat talon kunnostamiseen, ja se, että tämä tapahtui niin pian uudelleen avaamisen jälkeen, oli hyvin järkyttävää meille kaikille". Hill sanoi, että 750 000 puntaa oli keskitetty rakennuksen ulkoasun kunnostamiseen. Säätiö toivoi voivansa tehdä tarjouksen sisätilojen kunnostamisesta, jonka odotettiin maksavan yli 2 miljoonaa puntaa, ennen kuin viimeaikaiset vahingot, joiden korjaaminen voi maksaa 250 000 puntaa, saatiin korjattua. Hän sanoi, että loput lyijystä poistetaan katolta uusien varkauksien pelossa ja että tilapäistä kattoa rakennetaan parhaillaan. Gaskell kirjoitti suurimman osan romaaneistaan talossa vuodesta 1850 kuolemaansa 1865 asti. Kirjailijoiden, kuten Charles Dickensin ja Charlotte Bronten, tiedetään vierailleen ja yöpyneen talossa.</w:t>
      </w:r>
    </w:p>
    <w:p>
      <w:r>
        <w:rPr>
          <w:b/>
        </w:rPr>
        <w:t xml:space="preserve">Yhteenveto</w:t>
      </w:r>
    </w:p>
    <w:p>
      <w:r>
        <w:t xml:space="preserve">Varkaat ovat varastaneet lyijyä viktoriaanisen kirjailijan Elizabeth Gaskellin entisestä kodista ja aiheuttaneet kiinteistölle suuria vahinkoja.</w:t>
      </w:r>
    </w:p>
    <w:p>
      <w:r>
        <w:rPr>
          <w:b/>
          <w:u w:val="single"/>
        </w:rPr>
        <w:t xml:space="preserve">Asiakirjan numero 28713</w:t>
      </w:r>
    </w:p>
    <w:p>
      <w:r>
        <w:t xml:space="preserve">Jerseyn rehtori Richard Rolfe voitti IoD-palkinnon</w:t>
      </w:r>
    </w:p>
    <w:p>
      <w:r>
        <w:t xml:space="preserve">Richard Rolfe, Le Rocquier Schoolin rehtori, voitti Institute of Directorsin (IoD) vuoden johtajan palkinnon julkisella/kolmannella sektorilla. Hän oli myös vuoden pääjohtajan kategorian kakkonen. Palkinnon hänelle luovutti entinen kansanedustaja Michael Portillo, joka kuvaili hänen saavutuksiaan inspiroiviksi. Rolfe sanoi kiitospuheessaan: "Synnyin lastenkodissa yhteisöön, jossa oli huostaanotettuja lapsia, ja nyt pääopettajana huolehdin lapsista yhteisössä." Jason Laity, IoD:n Jerseyn osaston puheenjohtaja, sanoi: "Tämä on aivan loistava uutinen, ja olen iloinen Richardin ja Le Rocquierin koulun puolesta. "Kansallisen palkinnon voittaminen näin tärkeässä ja kovasti taistellussa kategoriassa on saavutus, josta Richardin pitäisi olla hyvin ylpeä. "On myös erityisen ilahduttavaa, että Jersey on voittanut julkisen/kolmannen sektorin kategorian, mikä osoittaa Jerseyn jäsenistön laajuuden." Palkinnoilla tunnustetaan ja juhlistetaan yksityisten, julkisten ja vapaaehtoisorganisaatioiden johtajatason henkilöiden saavutuksia eri puolilla Britanniaa.</w:t>
      </w:r>
    </w:p>
    <w:p>
      <w:r>
        <w:rPr>
          <w:b/>
        </w:rPr>
        <w:t xml:space="preserve">Yhteenveto</w:t>
      </w:r>
    </w:p>
    <w:p>
      <w:r>
        <w:t xml:space="preserve">Jerseyn rehtori on ensimmäinen ammattikuntansa edustaja, joka on saanut Yhdistyneen kuningaskunnan johtavien yritysjohtajien myöntämän kansallisen palkinnon.</w:t>
      </w:r>
    </w:p>
    <w:p>
      <w:r>
        <w:rPr>
          <w:b/>
          <w:u w:val="single"/>
        </w:rPr>
        <w:t xml:space="preserve">Asiakirjan numero 28714</w:t>
      </w:r>
    </w:p>
    <w:p>
      <w:r>
        <w:t xml:space="preserve">Basingstoken asuntojen tuhopolttaja "ei pystynyt käsittelemään suhteen loppua</w:t>
      </w:r>
    </w:p>
    <w:p>
      <w:r>
        <w:t xml:space="preserve">Tulipalo syttyi Priestley Roadilla Basingstokessa 6. huhtikuuta. Tuomari kuuli, että muut kiinteistöt kärsivät vahingoista, joiden arvoksi arvioidaan 275 000 puntaa tulipalon ja sammutustöiden vuoksi. Dean Puttock, 37, joka oli aiemmin myöntänyt tuhopolton, määrättiin kahden vuoden yhteiskuntamääräykseen, kun hänet tuomittiin Winchester Crown Courtissa. Muut asukkaat joutuivat poistumaan kodeistaan useiden tuntien ajaksi, kun asunnosta alkoi nousta savua hieman ennen kello 14.00 BST. Puttockia tutkittiin paikan päällä savun hengittämisen ja itseään vahingoittavien viiltohaavojen vuoksi, oikeus kuuli. Hän oli uhannut itsemurhalla kolme kertaa ja yrittänyt itsemurhaa vielä kerran paloa edeltävällä viikolla, tuomarille kerrottiin. Adrienne Knight, puolustus, sanoi: "Tämä oli kauhea pätkä, jossa hänen suhteensa oli ohi, eikä hän selvinnyt siitä." Tuomari Keith Cutler sanoi Puttockille: "Teidän tekonne aiheutti valtavasti vahinkoa ja valtavasti mielipahaa muille asunnoissa asuville ihmisille." Hän sanoi: "Teidän tekonne aiheutti valtavasti vahinkoa ja valtavasti mielipahaa muille asunnoissa asuville ihmisille." Tuomari vapautti vastaajan, joka on ollut pidätettynä kuusi kuukautta, ja määräsi hänelle lähestymiskiellon sekä 60 tuntia palkatonta työtä ja kuntouttavaa toimintaa.</w:t>
      </w:r>
    </w:p>
    <w:p>
      <w:r>
        <w:rPr>
          <w:b/>
        </w:rPr>
        <w:t xml:space="preserve">Yhteenveto</w:t>
      </w:r>
    </w:p>
    <w:p>
      <w:r>
        <w:t xml:space="preserve">Mies sytytti kolmannen kerroksen asuntonsa tuleen yrittäessään riistää itseltään hengen parisuhteen päätyttyä, on kuultu oikeudessa.</w:t>
      </w:r>
    </w:p>
    <w:p>
      <w:r>
        <w:rPr>
          <w:b/>
          <w:u w:val="single"/>
        </w:rPr>
        <w:t xml:space="preserve">Asiakirjan numero 28715</w:t>
      </w:r>
    </w:p>
    <w:p>
      <w:r>
        <w:t xml:space="preserve">Erityisneuvonantajaa koskeva lakiehdotus "voi rikkoa Euroopan ihmisoikeussopimusta".</w:t>
      </w:r>
    </w:p>
    <w:p>
      <w:r>
        <w:t xml:space="preserve">Allisterin yksityisen jäsenen lakiesityksen tavoitteena on kieltää vähintään viiden vuoden rangaistukseen johtavasta rikoksesta tuomittuja toimimasta Stormontin ministerin erityisavustajana. Larkin kertoi Stormontin talousvaliokunnalle, että lakiehdotuksen taannehtiva luonne saattaa olla ristiriidassa yleissopimuksen kanssa. Hän sanoi, että seitsemäs artikla kieltää rikoksen tekohetkellä käytettävissä olevien rangaistusten koventamisen, ja kyseenalaisti sen, voisiko oikeudenmenetys olla tällainen koventaminen. Larkin sanoi, että taannehtiviin toimenpiteisiin, jotka ovat selvinneet oikeudellisista haasteista, liittyy yleiseen turvallisuuteen liittyviä kysymyksiä, kuten lasten kanssa työskenteleviä seksuaalirikollisia koskevat toimenpiteet. Hän sanoi, että Allisterin lakiesitys perustui suurelta osin siihen, että kansalaiset "kammoksuvat sitä, että tietyt henkilöt, joilla on vakavia aiempia tuomioita, ovat tärkeissä tehtävissä". Tästä syystä Allisterin lakiehdotuksen toisen ja kolmannen lausekkeen toimivaltuuksiin liittyy Larkinin mukaan mahdollisia vaaroja. Parlamentin jäsenet käyttivät huomattavan paljon aikaa kysyäkseen Larkinilta, onko todennäköistä, että asia saatetaan haastaa oikeudellisesti joko Yhdistyneen kuningaskunnan korkeimpaan oikeuteen tai Strasbourgin Euroopan tuomioistuimeen. Allister esitteli yksityisten jäsenten lakiehdotuksensa sen jälkeen, kun Sinn Feinin kulttuuriministeri Caral Ni Chuilin oli nimittänyt Mary McArdlen. McArdlen nimittäminen erityisneuvonantajaksi herätti kiistaa vuonna 2011, kun kävi ilmi, että hänet oli tuomittu osallisuudesta Mary Traversin murhaan IRA:n toimesta vuonna 1984.</w:t>
      </w:r>
    </w:p>
    <w:p>
      <w:r>
        <w:rPr>
          <w:b/>
        </w:rPr>
        <w:t xml:space="preserve">Yhteenveto</w:t>
      </w:r>
    </w:p>
    <w:p>
      <w:r>
        <w:t xml:space="preserve">Oikeusministeri John Larkin on vihjannut, että TUV:n johtajan Jim Allisterin lakiehdotuksen osat saattavat olla Euroopan ihmisoikeussopimuksen vastaisia.</w:t>
      </w:r>
    </w:p>
    <w:p>
      <w:r>
        <w:rPr>
          <w:b/>
          <w:u w:val="single"/>
        </w:rPr>
        <w:t xml:space="preserve">Asiakirjan numero 28716</w:t>
      </w:r>
    </w:p>
    <w:p>
      <w:r>
        <w:t xml:space="preserve">St Edmundsburyn piispan pääsiäisen toivon sanoma</w:t>
      </w:r>
    </w:p>
    <w:p>
      <w:r>
        <w:t xml:space="preserve">Pastori Nigel Stock sanoo, että toivon ja luottamuksen pitäisi olla osa uskoa maailmassa, jossa maailman tapahtumat helposti pelottavat. Hän sanoi: Maailma antaa meille monia syitä pelätä, mutta ylösnoussut Kristus sanoo meille: "Älkää pelätkö". "Te voitte olla toivon kantajia tässä elämässä ja sen jälkeen." Piispa viittaa Matteuksen evankeliumiin ja kahden Marian reaktioihin maanjäristykseen ja enkelin ilmestymiseen, kun he ovat Jeesuksen haudalla. Piispa Stock sanoi: "Silti nämä kaksi naista lähtevät sieltä, tosin edelleen peloissaan mutta myös iloisina. "Sitten kertomus jatkuu: he tapaavat Jeesuksen, joka taas sanoo: 'Älkää pelätkö'. "Tällä kertaa heidät valtaa erilainen tunne, kaipaus kaatua hänen jalkojensa juureen ja palvoa häntä." Hän sanoo: "Heidän on vaikea uskoa, että hän on hyvä mies." Piispa sanoi, että Uuden-Seelannin Christchurchin ja Japanin kristityt saattavat olla erityisen vaikuttuneita Matteuksen kirjan ylösnousemuskertomuksista. "Heille maanjäristykset ovat olleet pelottavaa ja traagista todellisuutta. "Mutta ylösnousseella Kristuksella oli se ihmeellinen vaikutus, että hän antoi syvää toivoa pelokkaille ja demoralisoituneille seuraajilleen, jotka pystyivät ottamaan vastaan hänen toimeksiantonsa kertoa ilosanomaa koko maailmalle." Hän sanoi: "Kristuksen ylösnousemus on saanut aikaan sen, että hän on antanut heille syvän toivon. "Nuo opetuslapset luottivat ylösnousseeseen Herraan, niin että he pystyivät tekemään asioita, jotka ylittivät sen, mitä he uskoivat olevan mahdollista. "Heille annettiin syvällinen toivo, joka oli paljon enemmän kuin toiveajattelua, vaan siitä tuli syvä luottamus Jumalan rakkauteen Jeesuksessa Kristuksessa."</w:t>
      </w:r>
    </w:p>
    <w:p>
      <w:r>
        <w:rPr>
          <w:b/>
        </w:rPr>
        <w:t xml:space="preserve">Yhteenveto</w:t>
      </w:r>
    </w:p>
    <w:p>
      <w:r>
        <w:t xml:space="preserve">St Edmundsburyn ja Ipswichin piispa käyttää pääsiäissanomaansa edistääkseen kristillistä vastausta Japanin ja Uuden-Seelannin luonnonkatastrofeihin.</w:t>
      </w:r>
    </w:p>
    <w:p>
      <w:r>
        <w:rPr>
          <w:b/>
          <w:u w:val="single"/>
        </w:rPr>
        <w:t xml:space="preserve">Asiakirjan numero 28717</w:t>
      </w:r>
    </w:p>
    <w:p>
      <w:r>
        <w:t xml:space="preserve">Australialaisnainen löysi käärmeen käpertyneenä joulukuuseen</w:t>
      </w:r>
    </w:p>
    <w:p>
      <w:r>
        <w:t xml:space="preserve">Nainen pyysi apua tiikerikäärmeen poistamiseksi lähiökodistaan Melbournessa, Victorian osavaltiossa sunnuntaina. Käärmeenpyydystäjä Barry Goldsmith kertoi, että matelija tunkeutui sisään avoimesta ovesta ja käpertyi sitten koristeiden joukkoon. Tiikerikäärmeet, joita esiintyy Australian rannikolla, ovat erittäin myrkyllisiä. Goldsmithin mukaan nainen "reagoi melko hyvin" löydön jälkeen. "Hän poistui huoneesta, laittoi pyyhkeen ovensuojaksi ja tuli soittamaan minulle", hän kertoi BBC:lle. Käärme vapautettiin takaisin luontoon. Laji on suojeltu useimmissa Australian osavaltioissa. Goldsmith sanoi olevansa tottunut löytämään käärmeitä epätavallisista paikoista. "Olen löytänyt niitä ugg-kengistä, pesukoneista, koirankopista, kissalaatikoista, vessoista, keittiökaapeista ja kirjahyllyistä", hän sanoi.</w:t>
      </w:r>
    </w:p>
    <w:p>
      <w:r>
        <w:rPr>
          <w:b/>
        </w:rPr>
        <w:t xml:space="preserve">Yhteenveto</w:t>
      </w:r>
    </w:p>
    <w:p>
      <w:r>
        <w:t xml:space="preserve">Nainen on löytänyt 1 metrin pituisen myrkkykäärmeen kietoutuneena joulukuusensa ympärille Australiassa.</w:t>
      </w:r>
    </w:p>
    <w:p>
      <w:r>
        <w:rPr>
          <w:b/>
          <w:u w:val="single"/>
        </w:rPr>
        <w:t xml:space="preserve">Asiakirjan numero 28718</w:t>
      </w:r>
    </w:p>
    <w:p>
      <w:r>
        <w:t xml:space="preserve">Kim Wall: Kim Wall: Tanskan sukellusvene upotettiin "tahallaan".</w:t>
      </w:r>
    </w:p>
    <w:p>
      <w:r>
        <w:t xml:space="preserve">Kim Wall, 30, nähtiin viimeksi torstai-iltana aluksella omistajan, 46-vuotiaan Peter Madsenin kanssa. Sukellusvene upposi myöhemmin, ja Madsen pelastettiin ennen kuin hänet pidätettiin ja syytettiin taposta. Onnettomuuteen joutunut Nautilus on nostettu ylös, mutta ruumista ei löytynyt, ja Wallin etsinnät jatkuvat. Madsen sanoi alun perin pudottaneensa neiti Wallin ennen uppoamista, mutta poliisin mukaan hän on nyt muuttanut lausuntoaan, vaikkei hän ole kertonut, mihin. Poliisi ei antanut muita tietoja siitä, miksi se uskoo, että Nautilus upotettiin tahallaan, mutta se on ristiriidassa Madsenin selityksen kanssa, jonka mukaan kyseessä oli tekninen vika. Madsen on kiistänyt osallisuutensa Wallin kuolemaan, ja häntä pidetään tutkintavankeudessa 24 päivän ajan tutkimusten jatkuessa. Wallin poikaystävä ilmoitti Wallin kadonneeksi sen jälkeen, kun hän ei ollut palannut sukellusveneellä tehdyltä lyhyeltä matkalta. Hän oli kirjoittanut Madsenista ja hänen sukellusveneestään, joka oli aikoinaan suurin yksityisesti valmistettu alus lajissaan. Poliisi pyytää edelleen silminnäkijöitä, jotka ovat saattaneet nähdä Wallin torstai-iltana. "Toivomme yhä, että löydämme Kim Wallin elossa, mutta valmistaudumme siihen, että hän ei ehkä olekaan", Kööpenhaminan poliisin murharyhmän päällikkö Jens Moller sanoi.</w:t>
      </w:r>
    </w:p>
    <w:p>
      <w:r>
        <w:rPr>
          <w:b/>
        </w:rPr>
        <w:t xml:space="preserve">Yhteenveto</w:t>
      </w:r>
    </w:p>
    <w:p>
      <w:r>
        <w:t xml:space="preserve">Tanskan poliisi uskoo, että ruotsalaisen toimittajan katoamistutkinnan keskiössä oleva sukellusvene upotettiin tahallaan.</w:t>
      </w:r>
    </w:p>
    <w:p>
      <w:r>
        <w:rPr>
          <w:b/>
          <w:u w:val="single"/>
        </w:rPr>
        <w:t xml:space="preserve">Asiakirjan numero 28719</w:t>
      </w:r>
    </w:p>
    <w:p>
      <w:r>
        <w:t xml:space="preserve">Andy Neal: Dubaissa huumeiden takia vangittu ex-sotilas vapautetaan</w:t>
      </w:r>
    </w:p>
    <w:p>
      <w:r>
        <w:t xml:space="preserve">Nottinghamista kotoisin oleva 44-vuotias Andy Neal, joka palveli armeijassa 24 vuotta, kiisti syytökset pidätyksensä ja vangitsemisensa jälkeen lokakuussa 2018. Hänen äitinsä Sue Neal sanoi olevansa "emotionaalisesti uupunut" mutta iloinen siitä, että hänen poikansa vapautuu. Ulkoministeriö sanoi olevansa tyytyväinen, että Neal voi palata perheensä luo. Alikersantti ja koiranohjaaja Neal, joka oli ollut Irakissa, Afganistanissa, Bosniassa ja Irlannissa, muutti vaimonsa ja kahden pienen lapsensa kanssa Dubaihin vuonna 2015, jossa hän pyöritti koirankoulutusyritystä. Rouva Neal sanoi, että hänen miehensä Maurice "suorastaan romahti", kun kuulimme uutisen poikansa vapauttamisesta. "Olemme järkyttyneitä, koska odotimme pahinta", hän lisäsi. Herra Neal sanoi: "En ole koskaan kuullut, että hän olisi voinut kuolla, mutta hän ei ole koskaan kuollut: Neal sanoi: "Emme tiedä, milloin vapautuminen tapahtuu. Se voi olla huomenna tai seitsemän tai kymmenen päivän kuluttua. "Miniämme sanoi, että hän tärisi kauhusta, kun hän sai puhelun. Se on valtava helpotus." Ulkoasiainministeriön tiedottaja sanoi: "Olemme iloisia, että Neal pääsee nyt perheensä luo. "Henkilökuntamme tarjoaa edelleen neuvoja ja tukea heille ja on edelleen tiiviissä yhteydessä hänen lakimiesryhmäänsä ja Arabiemiraattien viranomaisiin." Seuraa BBC East Midlandsia Facebookissa, Twitterissä tai Instagramissa. Lähetä juttuideoita osoitteeseen eastmidsnews@bbc.co.uk. Aiheeseen liittyvät Internet-linkit Dubaissa pidätetty</w:t>
      </w:r>
    </w:p>
    <w:p>
      <w:r>
        <w:rPr>
          <w:b/>
        </w:rPr>
        <w:t xml:space="preserve">Yhteenveto</w:t>
      </w:r>
    </w:p>
    <w:p>
      <w:r>
        <w:t xml:space="preserve">Brittiläinen sotaveteraani ja kahden lapsen isä, joka on ollut Dubain vankilassa yli vuoden ajan huumesyytösten vuoksi, on vapautumassa.</w:t>
      </w:r>
    </w:p>
    <w:p>
      <w:r>
        <w:rPr>
          <w:b/>
          <w:u w:val="single"/>
        </w:rPr>
        <w:t xml:space="preserve">Asiakirjan numero 28720</w:t>
      </w:r>
    </w:p>
    <w:p>
      <w:r>
        <w:t xml:space="preserve">Poliisin hätänumero 101 palautetaan koko Walesissa.</w:t>
      </w:r>
    </w:p>
    <w:p>
      <w:r>
        <w:t xml:space="preserve">Palvelun tarjoava Vodafone ilmoitti, että ongelma oli korjattu lauantaina kello 13:00 GMT. Ongelma vaikutti Walesin neljään poliisilaitokseen ja ainakin 19 muuhun Englannissa ja Pohjois-Irlannissa noin kello 09:00 alkaen. Vodafonen tiedottaja pyysi anteeksi ongelmaa, joka liittyi sen "kiinteän verkon puhelujen reititysjärjestelmiin", ja sanoi, että se suorittaa täydellisen tutkimuksen. Sisäministeriön edustaja sanoi: "Tänä aamuna oli tekninen ongelma, joka vaikutti 101-palveluun, mutta olemme työskennelleet toimittajamme Vodafonen kanssa ongelman ratkaisemiseksi, ja voimme nyt vahvistaa, että ongelma on ratkaistu." Tämä ei ole enää ongelma.</w:t>
      </w:r>
    </w:p>
    <w:p>
      <w:r>
        <w:rPr>
          <w:b/>
        </w:rPr>
        <w:t xml:space="preserve">Yhteenveto</w:t>
      </w:r>
    </w:p>
    <w:p>
      <w:r>
        <w:t xml:space="preserve">Poliisin hätäpuhelinnumero 101 on palautettu teknisen vian jälkeen.</w:t>
      </w:r>
    </w:p>
    <w:p>
      <w:r>
        <w:rPr>
          <w:b/>
          <w:u w:val="single"/>
        </w:rPr>
        <w:t xml:space="preserve">Asiakirjan numero 28721</w:t>
      </w:r>
    </w:p>
    <w:p>
      <w:r>
        <w:t xml:space="preserve">Savukepakkaukset: Wales voisi toimia yksin</w:t>
      </w:r>
    </w:p>
    <w:p>
      <w:r>
        <w:t xml:space="preserve">Walesin hallituksen virkamiesten tiedetään tutkivan, onko Cardiff Bayn ministereillä valtuudet ottaa käyttöön oma politiikkansa. Suunnitelmien mukaan kaikki savukepakkaukset olisivat samanvärisiä, niissä olisi sama fontti ja niissä olisi graafinen varoitus. Yhdistyneen kuningaskunnan hallituksen ministerit ovat kiistäneet myöntyvänsä tupakkateollisuuteen. Walesin hallituksen edustaja sanoi: "Olemme panneet merkille terveysministerin lausunnon ja olemme pettyneitä siihen, että Yhdistyneen kuningaskunnan hallitus on lykännyt mahdollista lainsäädäntöä tupakkatuotteiden standardoitujen pakkausten käyttöönotosta. "Tulemme jatkossakin tiedottamaan näkemyksemme terveysministeriölle ja pidämme yhteyttä kollegoihimme muissa hajautetuissa hallintoalueissa tässä asiassa. "Virkamiehet pohtivat jatkotoimia." Wales otti käyttöön tupakointikiellon julkisilla paikoilla huhtikuussa 2007, kolme kuukautta ennen Englantia. Yhdistyneen kuningaskunnan hallituksen ministerit totesivat perjantaina, että päätöstä tavallisista pakkauksista on lykätty, jotta voitaisiin arvioida, miten vastaava järjestelmä toimii Australiassa. Järjestelmän tarkoituksena on vähentää nuorten tupakointia tekemällä pakkauksista vähemmän houkuttelevia.</w:t>
      </w:r>
    </w:p>
    <w:p>
      <w:r>
        <w:rPr>
          <w:b/>
        </w:rPr>
        <w:t xml:space="preserve">Yhteenveto</w:t>
      </w:r>
    </w:p>
    <w:p>
      <w:r>
        <w:t xml:space="preserve">Wales saattaa ottaa käyttöön tavalliset savukepakkaukset yksin sen jälkeen, kun Yhdistyneen kuningaskunnan hallitus ilmoitti lykkäävänsä suunnitelmiaan, väitetään.</w:t>
      </w:r>
    </w:p>
    <w:p>
      <w:r>
        <w:rPr>
          <w:b/>
          <w:u w:val="single"/>
        </w:rPr>
        <w:t xml:space="preserve">Asiakirjan numero 28722</w:t>
      </w:r>
    </w:p>
    <w:p>
      <w:r>
        <w:t xml:space="preserve">Väliaikainen määräys P-TOMS:ää vastaan</w:t>
      </w:r>
    </w:p>
    <w:p>
      <w:r>
        <w:t xml:space="preserve">Tuomioistuimet päättivät, että sopimuksen osa, joka tunnetaan yleisesti nimellä Post-Tsunami Operational Management Structure (P-TOMS), on Sri Lankan perustuslain vastainen. Korkein oikeus korosti, että koko P-TOMS-sopimusta ei keskeytetä tuomiolla. Tuomioistuin keskeytti tsunamin rahoitustoimiston perustamisen Kilinochchiin. Kilinochchin päämaja Määräyksen mukaan myös TRC:n aluekomitealle annetut valtuudet, kuten taloushallinto sekä hankkeiden laatiminen ja hyväksyminen, keskeytetään. Ylituomari Sarath Silva sanoi, että hallitus ei voi siirtää taloushallintoon ja politiikan suunnitteluun liittyviä valtuuksia millekään komitealle ja että tällaisten asioiden olisi oltava avoimia. Korkein oikeus suositteli, että TRC:lle saadut varat pidetään erillisellä tilillä Sri Lankan lainsäädännön alaisuudessa ja että taloushallinnon pääkonttori perustetaan jonnekin muualle yhteisymmärryksessä. Tuomioistuimet antoivat nämä suositukset tutkittuaan Kansan vapautusrintaman (JVP) laatiman perusoikeuksia koskevan vetoomuksen. JVP väitti, että sopimus oli laiton, koska hallitus ei voi allekirjoittaa mitään sopimusta terroristijärjestön kanssa. Suositukset Tuomioistuimet hylkäsivät väitteen ja totesivat, että presidentti Kumaratungan valtuudet oikeuttavat hänet allekirjoittamaan sopimuksen. Vuonna 2002 allekirjoitettu tulitaukosopimus on luonut oikeudelliset puitteet tällaisille tuleville sopimuksille, totesi tuomari Sarath Silva. TRC allekirjoitettiin 24. kesäkuuta tsunami-avun jakamiseksi hallituksen ja tamilitiikerien välillä. JVP ja täysin buddhalainen munkkipuolue Jathika Hela Urumaya (JHU) vastustivat sopimusta jyrkästi sanoen, että LTTE voisi laillistaa vaatimuksensa erillisestä kotimaasta. Myös muslimit vastustivat sopimusta sillä perusteella, että 26. joulukuuta tapahtuneesta tsunamista eniten kärsivää yhteisöä on syrjitty.</w:t>
      </w:r>
    </w:p>
    <w:p>
      <w:r>
        <w:rPr>
          <w:b/>
        </w:rPr>
        <w:t xml:space="preserve">Yhteenveto</w:t>
      </w:r>
    </w:p>
    <w:p>
      <w:r>
        <w:t xml:space="preserve">Sri Lankan korkein oikeus antoi väliaikaisen määräyksen, jolla estetään hallituksen ja tamilitiikerien välillä allekirjoitetun Tsunami-avustusneuvoston (TRC) sopimuksen osan täytäntöönpano.</w:t>
      </w:r>
    </w:p>
    <w:p>
      <w:r>
        <w:rPr>
          <w:b/>
          <w:u w:val="single"/>
        </w:rPr>
        <w:t xml:space="preserve">Asiakirjan numero 28723</w:t>
      </w:r>
    </w:p>
    <w:p>
      <w:r>
        <w:t xml:space="preserve">Cambridgeshiren palokunta "ei voi tehdä lisäleikkauksia".</w:t>
      </w:r>
    </w:p>
    <w:p>
      <w:r>
        <w:t xml:space="preserve">Sir Peter Brown Cambridgeshire and Peterborough Fire Authoritysta sanoi, että piirikunnan ennustettu väestönkasvu asettaa poliisille "valtavia haasteita". Hän sanoi muistuttavansa hallituksen ministereille "hellittämättä" siitä, että kaikki lisäsäästöt voivat vaikuttaa ihmisten turvallisuuteen. Palokunta on tähän mennessä saavuttanut 4,2 miljoonan punnan säästöt ja vähentänyt 65 työpaikkaa. Suunnitelmat Cambridgeshiren ja Suffolkin palokuntien täydellisestä yhdistämisestä säästöjen aikaansaamiseksi keskeytettiin helmikuussa. Sir Peter sanoi kuitenkin jatkavansa tutkimuksia siitä, miten poliisi voisi tehdä yhteistyötä muiden kumppanien kanssa resurssien jakamiseksi. "Meillä on edessämme valtavia haasteita. Cambridgeshire on maan nopeimmin kasvava kreivikunta, ja Peterborough'n väestömäärä kasvaa suunnitellusti", hän sanoi. "Tämän vuoksi torjun jyrkästi kaikki ajatukset siitä, että voisimme vähentää palveluitamme entisestään seuraavalla kattavan menojen tarkistuksen kaudella [vuoden 2015 jälkeen]. "Lisäksi meidän pitäisi katsoa eteenpäin ja miettiä, miten aiomme kehittää palo- ja pelastuspalveluamme, joka palvelee aluetta, jolla on vähintään 50 000 asuntoa enemmän." Näin hän sanoi. "Muistutan hellittämättä hallituksen ministereitä ja parlamentin jäseniä siitä, että emme voi jatkaa menojemme vähentämistä leikkaamatta etulinjan palvelua."</w:t>
      </w:r>
    </w:p>
    <w:p>
      <w:r>
        <w:rPr>
          <w:b/>
        </w:rPr>
        <w:t xml:space="preserve">Yhteenveto</w:t>
      </w:r>
    </w:p>
    <w:p>
      <w:r>
        <w:t xml:space="preserve">Cambridgeshiren palo- ja pelastuspalvelu ei voi tehdä uusia leikkauksia ilman, että se vaikuttaa etulinjan työhön, varoitti uusi viranomaisen puheenjohtaja.</w:t>
      </w:r>
    </w:p>
    <w:p>
      <w:r>
        <w:rPr>
          <w:b/>
          <w:u w:val="single"/>
        </w:rPr>
        <w:t xml:space="preserve">Asiakirjan numero 28724</w:t>
      </w:r>
    </w:p>
    <w:p>
      <w:r>
        <w:t xml:space="preserve">Wilko Johnson ilmoittaa jäähyväiskiertueen päivämäärät</w:t>
      </w:r>
    </w:p>
    <w:p>
      <w:r>
        <w:t xml:space="preserve">Viime viikolla paljastui, että entisellä Dr Feelgood -kitaristilla oli haimasyöpä, mutta hän oli päättänyt olla ottamatta kemoterapiaa. Johnson, 65, esiintyy Isossa-Britanniassa neljällä keikalla hyvästelläkseen faninsa. Hänen managerinsa Robert Hoy sanoi: "Tämä on Wilkolle tilaisuus ilmaista vilpittömät kiitokset faneilleen kaikesta tuesta, jota he ovat antaneet hänen pitkän uransa aikana." Johnsonia, joka soitti myös Ian Dury &amp; The Blockheads -yhtyeessä ennen Wilko Johnson Bandin perustamista, pidettiin yhtenä brittiläisen punkrockin suurimmista vaikuttajista, jonka tavaramerkiksi muodostui kitaransoitto. Hän lähtee kiertueelle maaliskuussa ja tekee keikkoja Lontoossa, Bilstonissa ja Holmfirthissa ennen kuin lopettaa Glasgow'ssa.</w:t>
      </w:r>
    </w:p>
    <w:p>
      <w:r>
        <w:rPr>
          <w:b/>
        </w:rPr>
        <w:t xml:space="preserve">Yhteenveto</w:t>
      </w:r>
    </w:p>
    <w:p>
      <w:r>
        <w:t xml:space="preserve">Wilko Johnson on ilmoittanut jäähyväiskiertueensa yksityiskohdista kuolemansairausdiagnoosin jälkeen.</w:t>
      </w:r>
    </w:p>
    <w:p>
      <w:r>
        <w:rPr>
          <w:b/>
          <w:u w:val="single"/>
        </w:rPr>
        <w:t xml:space="preserve">Asiakirjan numero 28725</w:t>
      </w:r>
    </w:p>
    <w:p>
      <w:r>
        <w:t xml:space="preserve">Hullin äiti ryhtyy oikeustoimiin vauvan tuhkasta</w:t>
      </w:r>
    </w:p>
    <w:p>
      <w:r>
        <w:t xml:space="preserve">Claire Clappisonin Hayden-poika kuoli vuonna 2003, kun hän oli 18 viikkoa raskaana. Hän sanoo, että Hull and East Yorkshire Hospitals NHS Trust sanoi, ettei tuhkia olisi, mutta vuonna 2013 hän huomasi, että hautaustoimisto säilytti niitä. Trust sanoi tekevänsä "kaiken voitavansa" saadakseen vastauksia. Lisää tästä ja muista paikallisista tarinoista Hullissa ja East Yorkshiressä Clappison sanoi: "Ainoa syy, miksi teen tämän, on se, että haluan oikeutta Haydenille. "Ei ole reilua, että hän on istunut yhdeksän vuotta hautaustoimiston kaapissa hyllyllä. "Haluan, että joku pyytää anteeksi ja myöntää, että se oli heidän syytään. Anteeksipyynnöllä pääsee pitkälle." 'Kärsi psyykkisesti' Hudgell Solicitors tukee hänen oikeudellista haastettaan. Yritys väittää, että sillä on todisteita siitä, että Hull and East Yorkshire Hospitals NHS Trustin (HEYH) henkilökunta on antanut vanhemmille väärää tietoa siitä, että tuhkia ei tulisi. Asianajaja Andy Petherbridge sanoi uskovansa, että trusti oli "rikkonut huolenpitovelvollisuuttaan antamalla vääriä neuvoja". Hän sanoi: Toivomme ensinnäkin vastauksia siihen, miksi näin tapahtui, ja toiseksi vakuutuksia siitä, että näin ei enää tapahdu." Petheretherther sanoi: "Toivomme, että tämä ei toistu. Ihmiset ovat kärsineet psyykkisesti tämän seurauksena." Petherbridge sanoi uskovansa, että asia on saattanut koskettaa satoja surevia vanhempia, ja samanlaisia oikeustoimia "todennäköisesti seuraa". HEYH:n ylilääkäri Kevin Phillips sanoi: "Haluan jälleen kerran ilmaista syvimmät osanottoni kaikille, joihin vauvan menetys on vaikuttanut. "Haluaisin myös vakuuttaa kaikille niille, jotka kokivat tällaisen menetyksen tässä luottamuslaitoksessa, että teemme kaikkemme auttaaksemme heitä vastaamaan kaikkiin kysymyksiin, joita heillä on kyseisenä ajankohtana tehdyistä polttohautausjärjestelyistä."</w:t>
      </w:r>
    </w:p>
    <w:p>
      <w:r>
        <w:rPr>
          <w:b/>
        </w:rPr>
        <w:t xml:space="preserve">Yhteenveto</w:t>
      </w:r>
    </w:p>
    <w:p>
      <w:r>
        <w:t xml:space="preserve">Äiti, joka huomasi, että hänen poikansa tuhkat oli säilytetty yhdeksän vuotta tämän tuhkauksen jälkeen, nostaa kanteen sairaalaa vastaan, jonka väittää kertoneen hänelle, ettei jäännöksiä olisi.</w:t>
      </w:r>
    </w:p>
    <w:p>
      <w:r>
        <w:rPr>
          <w:b/>
          <w:u w:val="single"/>
        </w:rPr>
        <w:t xml:space="preserve">Asiakirjan numero 28726</w:t>
      </w:r>
    </w:p>
    <w:p>
      <w:r>
        <w:t xml:space="preserve">Brighton Pavilionin seppeleenlaskuseremonia muistaa intialaisia joukkoja</w:t>
      </w:r>
    </w:p>
    <w:p>
      <w:r>
        <w:t xml:space="preserve">Seremonia pidettiin Intian portilla Royal Pavilionissa, joka on yksi monista rakennuksista, joista tuli sotilassairaaloita vuosien 1914-1918 sodan aikana. Myös The Dome ja Corn Exchange käytettiin länsirintamalla haavoittuneiden intialaissotilaiden hoitoon. Intian korkeimman komissaarin Ranjan Mathain oli määrä osallistua seremoniaan. Brighton and Hoven kaupunginvaltuusto, Chattri Memorial Group ja Brighton and Hove Black History järjestivät klo 14.00 BST alkavan tapahtuman osana kaupungin ensimmäisen maailmansodan satavuotisjuhlavuoden muistotilaisuuksia. "Tohtori Brighton" Kuninkaallisessa paviljongissa hoidetut sotilaat kirjoittivat, että heitä hoidettiin "kuin kukkia" ja että he "eivät ole koskaan olleet näin onnellisia", ja kutsuivat sairaalaa "satumaaksi". Osastot ja leikkaussalit perustettiin Paviljongin kattokruunujen ja ylellisten koristeiden alle. Kuninkaallisen paviljongin sisäänkäynnillä Pavilion Gardensissa sijaitseva Intian portti oli Intian lahja, ja Patialan maharadja paljasti sen lokakuussa 1921. Brighton &amp; Hoven pormestari Brian Fitch sanoi: "Kaupungilla oli tärkeä rooli "tohtori Brightonina" ensimmäisen maailmansodan aikana, ja tänne tuotiin tuhansia intialaisia sotilaita toipumaan meren äärelle. "Seppeleenlasku on sopiva tapa kunnioittaa heidän muistoaan ja heidän panostaan sodassa, kun he taistelivat niin kaukana kotoa."</w:t>
      </w:r>
    </w:p>
    <w:p>
      <w:r>
        <w:rPr>
          <w:b/>
        </w:rPr>
        <w:t xml:space="preserve">Yhteenveto</w:t>
      </w:r>
    </w:p>
    <w:p>
      <w:r>
        <w:t xml:space="preserve">Ensimmäisen maailmansodan aikana Brightonin sairaaloissa hoidettujen intialaissotilaiden muistoksi on järjestetty seppeleenlaskuseremonia.</w:t>
      </w:r>
    </w:p>
    <w:p>
      <w:r>
        <w:rPr>
          <w:b/>
          <w:u w:val="single"/>
        </w:rPr>
        <w:t xml:space="preserve">Asiakirjan numero 28727</w:t>
      </w:r>
    </w:p>
    <w:p>
      <w:r>
        <w:t xml:space="preserve">National Memorial Arboretum kunnioittaa vuonna 2012 kaatuneita sotilaita</w:t>
      </w:r>
    </w:p>
    <w:p>
      <w:r>
        <w:t xml:space="preserve">Puolustusvoimien muistomerkkiin on tarkoitus kaivertaa 53 nimeä, joista 44 kuoli Afganistanissa. Staffordshiren Alrewasissa sijaitsevan muistomerkin työstä vastaa kivimies Nick Hindle, ja sen odotetaan kestävän jopa kuukauden. Myöhemmin tänä vuonna on tarkoitus järjestää jumalanpalvelus kaatuneiden omaisille. Vuonna 2007 käyttöön otettu asevoimien muistomerkki on kansakunnan kunnianosoitus niille yli 16 000 sotilaalle, jotka ovat kuolleet palveluksessa tai terrorismin vuoksi vuodesta 1948 lähtien. 150 hehtaarin laajuisessa arboretumissa on myös yli 250 muuta muistomerkkiä.</w:t>
      </w:r>
    </w:p>
    <w:p>
      <w:r>
        <w:rPr>
          <w:b/>
        </w:rPr>
        <w:t xml:space="preserve">Yhteenveto</w:t>
      </w:r>
    </w:p>
    <w:p>
      <w:r>
        <w:t xml:space="preserve">Viime vuonna palveluksessa kuolleiden sotilaiden nimet kaiverretaan National Memorial Arboretumiin.</w:t>
      </w:r>
    </w:p>
    <w:p>
      <w:r>
        <w:rPr>
          <w:b/>
          <w:u w:val="single"/>
        </w:rPr>
        <w:t xml:space="preserve">Asiakirjan numero 28728</w:t>
      </w:r>
    </w:p>
    <w:p>
      <w:r>
        <w:t xml:space="preserve">Bolivian presidentti Moralesin entinen rakastaja pidätetty korruptiotutkimuksen yhteydessä</w:t>
      </w:r>
    </w:p>
    <w:p>
      <w:r>
        <w:t xml:space="preserve">Gabriela Zapata on huippujohtaja kiinalaisessa rakennusyhtiössä, joka on hiljattain saanut Boliviassa julkisia hankintoja. Mahdollisista syytteistä ei annettu yksityiskohtaisia tietoja, eikä Zapata kommentoinut asiaa välittömästi. Oppositioviestimet ovat syyttäneet Moralesia yritykseen liittyvän vaikutusvallan kaupittelusta, minkä hän kiistää. Tällä viikolla hän hävisi kansanäänestyksen, jonka tarkoituksena oli antaa hänelle mahdollisuus asettua ehdolle toiselle kaudelle. Morales - Bolivian ensimmäinen alkuperäiskansojen presidentti - hyväksyi tappion äänestyksessä. Hän sanoi myös, että häntä vastaan käydään nyt likaista sotaa, ja pyysi parlamentaarista komissiota ja valtion tilintarkastajia tutkimaan CAMC Engineering -yhtiön kanssa tehtyjä sopimuksia. Kansanäänestyksen virallisten tulosten mukaan 51,3 prosenttia äänestäjistä hylkäsi ehdotuksen perustuslain muuttamisesta, jotta Morales voisi asettua ehdolle toiselle kaudelle. Hän on ollut vallassa vuodesta 2006, ja hänen nykyinen kautensa päättyy vuonna 2020. Evo Morales virassaan</w:t>
      </w:r>
    </w:p>
    <w:p>
      <w:r>
        <w:rPr>
          <w:b/>
        </w:rPr>
        <w:t xml:space="preserve">Yhteenveto</w:t>
      </w:r>
    </w:p>
    <w:p>
      <w:r>
        <w:t xml:space="preserve">Bolivian presidentin Evo Moralesin entinen rakastaja on pidätetty osana väitettyä korruptiota koskevaa tutkintaa, kertoo sisäministeriö.</w:t>
      </w:r>
    </w:p>
    <w:p>
      <w:r>
        <w:rPr>
          <w:b/>
          <w:u w:val="single"/>
        </w:rPr>
        <w:t xml:space="preserve">Asiakirjan numero 28729</w:t>
      </w:r>
    </w:p>
    <w:p>
      <w:r>
        <w:t xml:space="preserve">Poika, joka ei voi juhlia syntymäpäivää Brixhamissa, saa 112 korttia</w:t>
      </w:r>
    </w:p>
    <w:p>
      <w:r>
        <w:t xml:space="preserve">Leicesteristä kotoisin oleva 39-vuotias Gaynor Brown kertoi, että hänen poikansa Connor oli "niin järkyttynyt", kun suunnitelmat lähteä ravustamaan Brixhamiin, Devoniin, peruuntuivat koronaviruksen puhkeamisen vuoksi. Niinpä hän esitti Facebookissa vetoomuksen, että "Brixham saataisiin pojan luo" ja että paikalliset lähettäisivät kortteja pojan 13-vuotissyntymäpäiväksi. Connor sanoi, että hän oli "aivan haltioissaan". "Kiitos paljon kaikista korteista", hän sanoi ja lisäsi: "Tunnen itseni kuuluisaksi." Autistinen Connor käy yleensä kaksi kertaa vuodessa isoisänsä Malcolm Boundyn, 75, luona Brixhamissa. Rouva Brown sanoi: "Isäni aikoi viedä hänet [Connorin] ravustamaan, ja meidän oli tarkoitus syödä illallista venesatamassa ja kävellä Breakwateria pitkin. "Mutta kaikkien rajoitusten vuoksi meidän on täytynyt perua se", hän sanoi, mutta lisäsi: "Sitä ei ole peruttu, sitä on vain lykätty." Hän sanoi: "Se ei ole peruttu, sitä on vain lykätty." Rouva Brown, joka julkaisi vetoomuksen Brixhamin asukkaiden Facebook-ryhmässä viime viikolla, sanoi, että korteissa, joista osa on käsin piirrettyjä, on kauneuskohteita, kuten Golden harbour. "He käyttivät paljon rahaa kortteihin, kun he lähettivät niitä, ne eivät ole vain sattumanvaraisia", hän sanoi. "Ihmiset todella ajattelivat niitä, ne ovat kaikki Brixhamin inspiroimia." Eräs paikallinen leipuri tarjoutui myös tekemään Connorille "minkä tahansa kakun", ja rouva Brown lisäsi: "Ystävällisyyttä on niin paljon, etten voi uskoa sitä. "Isäni on hyvin ylpeä yhteisöstään siitä, mitä he tekivät", hän sanoi. Rouva Brown sanoi, että Connor rakastaa isoisäänsä, joka kärsii kroonisesta obstruktiivisesta keuhkosairaudesta, "kuin koko maailmaa" ja toivoo näkevänsä hänet pian uudelleen.</w:t>
      </w:r>
    </w:p>
    <w:p>
      <w:r>
        <w:rPr>
          <w:b/>
        </w:rPr>
        <w:t xml:space="preserve">Yhteenveto</w:t>
      </w:r>
    </w:p>
    <w:p>
      <w:r>
        <w:t xml:space="preserve">Poika, joka ei voinut juhlia syntymäpäiväänsä isoisänsä kanssa tämän "lempipaikassa", on saanut 112 postikorttia ja syntymäpäiväkorttia sen asukkailta.</w:t>
      </w:r>
    </w:p>
    <w:p>
      <w:r>
        <w:rPr>
          <w:b/>
          <w:u w:val="single"/>
        </w:rPr>
        <w:t xml:space="preserve">Asiakirjan numero 28730</w:t>
      </w:r>
    </w:p>
    <w:p>
      <w:r>
        <w:t xml:space="preserve">Lincolnshiren poliisi aikoo palkata lisää vapaaehtoisia poliiseja.</w:t>
      </w:r>
    </w:p>
    <w:p>
      <w:r>
        <w:t xml:space="preserve">Poliisi- ja rikossuunnitelmassaan Alan Hardwick sanoi haluavansa laajentaa piirikunnan erikoisjoukkoja ja vapaaehtoisia poliiseja. Hän sanoi, että viisivuotissuunnitelma auttaisi vähentämään rikollisuutta ja tarjoaisi poliisia ja palveluja asukkaille. Yleisö voi esittää mielipiteensä tammikuun loppuun asti. Hardwick sanoi: Hardwick sanoi: "Uskon, että minulla on suunnitelma, jonka avulla rikollisuus vähenee, Lincolnshiren asukkaat saavat oikeudenmukaisen sopimuksen ja poliisi ja palvelut ovat paikalla, kun niitä tarvitaan." Hän haluaa myös, että kaikki poliisit käyttävät virkatehtävissä virkapukua, ellei siihen ole operatiivisia syitä, ja haluaa, että kaikki poliisin ajoneuvot, joita käytetään etulinjan poliisitoiminnassa, on merkitty selvästi. Hän lupasi myös, että poliisiasemia ei suljeta, "jos siihen on todistettavasti toiminnallinen tai yhteisöllinen tarve". Hardwick lisäsi: "Olen suunnitelmassa tunnustanut, että kumppanuus on elintärkeää. On mahdotonta ehkäistä rikollisuutta ja varmistaa yhteisöjemme turvallisuutta ilman, että teemme kaikki yhteistyötä. "Suunnitelman lisäksi ilmoitan lähiviikkoina, miten aion rahoittaa yhteisön turvallisuusaloitteita ja uhreja tukevia hankkeita." Hardwick valittiin marraskuussa uudeksi poliisipäälliköksi asettamaan Lincolnshiren poliisin painopisteet ja valvomaan sen talousarviota. Hänen suunnitelmansa on saatavilla verkossa, ja yleisö voi esittää mielipiteensä ennen kuin suunnitelma toimitetaan virallisesti poliisi- ja rikospaneelille kuun lopussa.</w:t>
      </w:r>
    </w:p>
    <w:p>
      <w:r>
        <w:rPr>
          <w:b/>
        </w:rPr>
        <w:t xml:space="preserve">Yhteenveto</w:t>
      </w:r>
    </w:p>
    <w:p>
      <w:r>
        <w:t xml:space="preserve">Lincolnshiren uusi poliisi- ja rikoskomissaari (PCC) on luvannut säilyttää poliisien määrän alueella ja rekrytoida 1 000 vapaaehtoista lisää.</w:t>
      </w:r>
    </w:p>
    <w:p>
      <w:r>
        <w:rPr>
          <w:b/>
          <w:u w:val="single"/>
        </w:rPr>
        <w:t xml:space="preserve">Asiakirjan numero 28731</w:t>
      </w:r>
    </w:p>
    <w:p>
      <w:r>
        <w:t xml:space="preserve">Coronavirus: Hoitokodin työntekijät siirtyvät matkailuautoihin</w:t>
      </w:r>
    </w:p>
    <w:p>
      <w:r>
        <w:t xml:space="preserve">Jackie O'BrienBBC Scotlandin uutiset Henkilökunta toivoo, että rajoittamalla omaa liikkumistaan he vähentävät koronaviruksen leviämisriskiä Isobel Fraser -kodissa Invernessissä. Työntekijät ovat suostuneet pysymään matkailuautoissaan lukituksen ajan. Asukkaat ja heidän perheensä ovat ylistäneet heidän toimintaansa. Kirstie Paterson, yksi 13:sta työntekijästä, sanoi, että jakamalla kolme pakettiautoa työntekijät voivat vähentää liikkumista kotiin ja sieltä pois. Hän lisäsi: "Olemme saaneet asukkaille täydellisen jatkuvan hoidon, mikä on tietenkin tärkeä asia, varsinkin kun uutisissa on juuri nyt niin paljon pelottavia asioita. "Annamme heille sitä mukavuutta ja luottamusta, jota he tarvitsevat." Johtaja Victoria Connelly sanoi, että hän ja henkilökunta "eristivät itsensä perheenä". Simon Cole Hamilton, hoitokotia ylläpitävän säätiön varapuheenjohtaja, sanoi, että elämä asuntovaunuissa on työntekijöille kaikkea muuta kuin lomaa. Hän sanoi: "Se tulee olemaan heille kovaa työtä. He luopuvat kotielämästään ja yksityiselämästään, ja se vaatii heiltä paljon", hän totesi.</w:t>
      </w:r>
    </w:p>
    <w:p>
      <w:r>
        <w:rPr>
          <w:b/>
        </w:rPr>
        <w:t xml:space="preserve">Yhteenveto</w:t>
      </w:r>
    </w:p>
    <w:p>
      <w:r>
        <w:t xml:space="preserve">Kolmetoista hoitokodin työntekijää on muuttanut asuntoautoihin hoitokodissa, jossa he työskentelevät, suojellakseen asukkaita.</w:t>
      </w:r>
    </w:p>
    <w:p>
      <w:r>
        <w:rPr>
          <w:b/>
          <w:u w:val="single"/>
        </w:rPr>
        <w:t xml:space="preserve">Asiakirjan numero 28732</w:t>
      </w:r>
    </w:p>
    <w:p>
      <w:r>
        <w:t xml:space="preserve">Jubilee Line -linjan työntekijöiden lakko peruuntui aikatauluristiriidassa</w:t>
      </w:r>
    </w:p>
    <w:p>
      <w:r>
        <w:t xml:space="preserve">Rail, Maritime and Transport (RMT) -ammattiliiton ja kuljettajien ammattiliiton Aslefin jäsenten oli määrä lähteä ulos keskiyöllä. Neuvottelut käytiin aiemmin sovittelupalvelu Acasissa. Ammattiliitot ilmoittivat keskeyttävänsä työtaistelutoimenpiteet, jotta tapaamisia voitaisiin jatkaa. Lontoon pormestari Sadiq Khan vahvisti, että työtaistelu oli peruttu, ja sanoi, että se olisi aiheuttanut "valtavaa haittaa lontoolaisille, yrityksille ja kaupunkimme vierailijoille". "Siitä lähtien, kun minusta tuli pormestari, olen päättänyt määrätietoisesti parantaa Transport for Londonin ja ahkeran henkilökunnan ja ammattiliittojen välisiä suhteita. "Tämä osoittaa, mitä voimme saavuttaa keskustelemalla ja sitoutumalla henkilökunnan kanssa", hän sanoi. Transport for London (TfL) oli kutsunut lakkoa "perusteettomaksi" ja sanonut, että uusi aikataulu hyödyttää lontoolaisia. Aslef sanoi, että uusi aikataulu tarkoittaa, että kuljettajat joutuvat työskentelemään useammin lauantaisin, ja että London Underground oli "jättänyt huomiotta kaikki tarjoukset" keskustella asiasta. RMT:n pääsihteeri Mick Cash sanoi, että kuljettajat olivat "vihaisia uuden aikataulun vaikutuksesta työ- ja yksityiselämän tasapainoon". Jubilee Line palvelee 800 000 matkustajaa päivässä.</w:t>
      </w:r>
    </w:p>
    <w:p>
      <w:r>
        <w:rPr>
          <w:b/>
        </w:rPr>
        <w:t xml:space="preserve">Yhteenveto</w:t>
      </w:r>
    </w:p>
    <w:p>
      <w:r>
        <w:t xml:space="preserve">Lontoon metron Jubilee-linjan 24 tunnin lakko uuden aikataulun vuoksi on peruttu vain muutama tunti ennen sen alkamista.</w:t>
      </w:r>
    </w:p>
    <w:p>
      <w:r>
        <w:rPr>
          <w:b/>
          <w:u w:val="single"/>
        </w:rPr>
        <w:t xml:space="preserve">Asiakirjan numero 28733</w:t>
      </w:r>
    </w:p>
    <w:p>
      <w:r>
        <w:t xml:space="preserve">Hanoi hylkää ministeriön King Kong -patsasta koskevan suunnitelman</w:t>
      </w:r>
    </w:p>
    <w:p>
      <w:r>
        <w:t xml:space="preserve">By News from Elsewhere......as found by BBC Monitoring Ministeriö toivoi, että malli hyödyntäisi hiljattain julkaistun, osittain Vietnamissa kuvatun elokuvan Kong: Skull Island suosiota ja antaisi turisteille uuden valokuvausmahdollisuuden pääkaupungissa. Ministeriö oli suunnitellut sijoittavansa patsaan Hanoin Hoan Kiem -järvelle, joka on kaupungin elämän keskipiste, mutta tämä suunnitelma ei tehnyt vaikutusta paikallisiin virkamiehiin. Hanoin viranomaiset sanovat, että järvi on tärkeä kansallinen kulttuuriperintökohde, ja King Kong -patsas olisi sijoitettava kauas siitä, Tuoi Tre -sanomalehti kertoo. "Olemme kuulleet asiantuntijoita ja huomanneet, että suurin osa heistä vastusti ajatusta", sanoo Hanoin kulttuuriosaston varajohtaja Truong Minh Tien. Järven ympärillä on useita historiallisia muistomerkkejä, ja se on myös vietnamilaisen legendan keskiössä, ja ehdotettu paikka oli lähellä sotamuistomerkkiä. Ei ole tietoa siitä, kuinka pitkä apinamalli olisi ollut, mutta Tuoi Tre kertoo ministeriön halunneen, että se olisi ollut "elävän kokoinen". Elokuvan tuottajien mukaan Skull Islandin Kong on 30,5 metriä pitkä. Tämä ei ole ensimmäinen King Kong -patsas, joka joutuu ongelmiin Vietnamissa. Elokuvan ensi-illassa aiemmin tässä kuussa valtava apinapatsas syttyi liekkeihin, kun läheinen mallitulivuori oli sytyttänyt sen. Palo aiheutti yleisössä paniikkia, mutta kukaan ei loukkaantunut. Seuraava juttu: Etelä-Korea varoittaa syömästä jokirottia Käytä #NewsfromElsewhere, jotta pysyt ajan tasalla uutisistamme Twitterin kautta.</w:t>
      </w:r>
    </w:p>
    <w:p>
      <w:r>
        <w:rPr>
          <w:b/>
        </w:rPr>
        <w:t xml:space="preserve">Yhteenveto</w:t>
      </w:r>
    </w:p>
    <w:p>
      <w:r>
        <w:t xml:space="preserve">Hanoin kunnanhallitus on hylännyt Vietnamin kulttuuriministeriön suunnitelman pystyttää King Kong -patsas kaupungin ikonisen järven rannalle.</w:t>
      </w:r>
    </w:p>
    <w:p>
      <w:r>
        <w:rPr>
          <w:b/>
          <w:u w:val="single"/>
        </w:rPr>
        <w:t xml:space="preserve">Asiakirjan numero 28734</w:t>
      </w:r>
    </w:p>
    <w:p>
      <w:r>
        <w:t xml:space="preserve">Aberdeeniläinen EnerMech avaa toisen tukikohdan Norjassa</w:t>
      </w:r>
    </w:p>
    <w:p>
      <w:r>
        <w:t xml:space="preserve">Bergenin uusi keskus on suunnattu useille eri markkinoille, kuten putkisto- ja napaputkille (PPU), hydrauliikkaan, nostureihin ja vuokrauslaitteisiin. Laajennuksen myötä EnerMechin henkilöstömäärä Norjassa nousee 50:een. Konserni toimii jo Stavangarissa, jossa sen myynti on kasvanut viime vuosina. Yhtiö kertoi valinneensa Bergenin toiseksi tukikohdaksi, koska se on lähempänä Norjan suurimpia telakoita. EnerMechin Norjan pääjohtaja Trond Moller sanoi: "Stavangerissa neljä vuotta jatkuneen tasaisen kasvun jälkeen Bergenin avaaminen on luontevaa, sillä kaupunki on tärkeä keskus Norjan öljy-, kaasu- ja vedenalaiselle teollisuudelle. Näin pääsemme Norjan suurimmille telakkamarkkinoille, ja olemme varmoja siitä, että nostureillemme, vuokrauslaitteillemme, hydrauliikka- ja PPU-palveluillemme on suuri kysyntä". "Bergen on aina ollut tärkeä pitkän aikavälin tavoitteidemme kannalta, ja tämä laajennus osoittaa, että olemme sitoutuneet Norjaan pitkällä aikavälillä ja että jatkamme investointeja infrastruktuuriin, jotta voimme täyttää asiakkaiden odotukset." Viime toukokuussa EnerMech kertoi, että se varaa 40 miljoonaa puntaa aloittaakseen merkittävän laajentumisen Yhdysvalloissa. Yhtiö sanoi tuolloin toivovansa saavuttavansa samanlaisen nopean kasvun kuin muualla maailmassa. EnerMech, joka työllistää noin 1 000 työntekijää ja tarjoaa insinööripalveluja energia-alalle, perustettiin Aberdeenissa vuonna 2008.</w:t>
      </w:r>
    </w:p>
    <w:p>
      <w:r>
        <w:rPr>
          <w:b/>
        </w:rPr>
        <w:t xml:space="preserve">Yhteenveto</w:t>
      </w:r>
    </w:p>
    <w:p>
      <w:r>
        <w:t xml:space="preserve">Aberdeenissa toimiva konepajakonserni EnerMech avaa toisen Norjan toimipisteen osana 3 miljoonan punnan suuruista pyrkimystä kasvattaa Skandinavian liiketoimintaansa.</w:t>
      </w:r>
    </w:p>
    <w:p>
      <w:r>
        <w:rPr>
          <w:b/>
          <w:u w:val="single"/>
        </w:rPr>
        <w:t xml:space="preserve">Asiakirjan numero 28735</w:t>
      </w:r>
    </w:p>
    <w:p>
      <w:r>
        <w:t xml:space="preserve">Lontoon rikolliset vuokranantajat "nimetään ja häpäistään" verkossa</w:t>
      </w:r>
    </w:p>
    <w:p>
      <w:r>
        <w:t xml:space="preserve">Sivustolla on tietoja kaikista vuokranantajista ja vuokranvälittäjistä, joita on syytteeseen pantu asuntorikoksista Lontoon kaupunginosissa. Työväenpuoluetta edustava Sadiq Khan sanoi, että se auttaisi "estämään epärehellisiä vuokranantajia ja välittäjiä". Konservatiivien asuntoasioista vastaava tiedottaja Andrew Boff sanoi, että se on "hyvä ajatus... mutta se ei osu ongelman ytimeen". "Paljon helpompaa" Kaupunginhallitus sanoi, että Greater London Authorityn verkkosivuilla julkaistavan tietokannan avulla vuokralaiset voivat tarkistaa tulevan vuokranantajan ennen asuntoon muuttoa. Sivuston kautta voi myös ilmoittaa rikollisiksi epäillyistä vuokranantajista ja vuokravälittäjistä. Kun tuomion vanhentumispäivä on kulunut umpeen, tietue tietokannasta poistetaan automaattisesti. National Landlords Associationin toimitusjohtaja Richard Lambert sanoi, että sivuston avulla vuokralaiset voivat helpommin löytää ja välttää henkilöitä, jotka on tuomittu asumiseen liittyvistä rikoksista. Boff sanoi, että on "hyvä ajatus koota yhteen jo julkiset tiedot". Hänen mukaansa se ei kuitenkaan osunut "ongelman ytimeen". "Pahimmat rikoksentekijät toimivat järjestelmän ulkopuolella ja menestyvät asuntopulan vuoksi - ja pormestari ei ryhdy riittäviin toimiin puuttuakseen tähän pulaan", hän sanoi. Kun sivusto aloittaa syksyllä, se tarjoaa tietoja vain Camdenista, Newhamista, Brentistä, Southwarkista, Kingstonista ja Suttonista. Muut kaupunginosat lisätään vuonna 2018, kaupungintalo sanoi.</w:t>
      </w:r>
    </w:p>
    <w:p>
      <w:r>
        <w:rPr>
          <w:b/>
        </w:rPr>
        <w:t xml:space="preserve">Yhteenveto</w:t>
      </w:r>
    </w:p>
    <w:p>
      <w:r>
        <w:t xml:space="preserve">Pormestari on ilmoittanut, että Lontoossa vuokralaisia hyväksikäyttävät rikolliset vuokranantajat ja vuokranvälittäjät nimetään ja häpäistään verkkotietokannassa.</w:t>
      </w:r>
    </w:p>
    <w:p>
      <w:r>
        <w:rPr>
          <w:b/>
          <w:u w:val="single"/>
        </w:rPr>
        <w:t xml:space="preserve">Asiakirjan numero 28736</w:t>
      </w:r>
    </w:p>
    <w:p>
      <w:r>
        <w:t xml:space="preserve">Intian ministeriötä pilkataan Espanjan rajan "omimisesta".</w:t>
      </w:r>
    </w:p>
    <w:p>
      <w:r>
        <w:t xml:space="preserve">Alt News -sivusto kertoi keskiviikkona, että ministeriö käytti kuvaa vuosikertomuksessaan osoittaakseen, että se oli asentanut valonheittimet raja-alueille. Verkkosivuston mukaan kuva on kuitenkin espanjalaisen valokuvaajan Javier Moyanon vuonna 2006 Ceutan erillisalueelta ottama. Ministeriö on tiettävästi määrännyt tutkinnan "kiusallisesta kömmähdyksestä". Muokattu Modin tulvavalokuva herättää pilkkaa Pääministeri Narendra Modin hallitus on aiemmin joutunut samanlaisen pilkan kohteeksi verkossa, koska se on käyttänyt vääränlaisia kuvia tai kuvankäsittelyä virallisissa lehdistötiedotteissa ja raporteissa. Intian valtiollinen lehdistötiedotustoimisto twiittasi vuonna 2015 ilmeisesti muokatun kuvan, jossa Modi oli Chennain tulvien tuhoaman Chennain kartoittamassa. Viimeisimmässä kömmähdyksessä sisäministeriö sisällytti kuvan raporttiinsa, joka julkaistiin sen verkkosivuilla. Kun Alt News kertoi virheestä, monet intialaiset pilkkasivat ministeriötä Twitterissä. NDTV-sivusto kertoi, että sisäministeri Rajiv Mehrishi oli vaatinut virkamiehiltä selitystä. "Jos kyseessä on ministeriön virhe, pyydämme anteeksi", hän sanoi. Ministeriö on asentanut valonheittimiä raja-alueille salakuljetuksen ja soluttautumisen estämiseksi. Vuosikertomuksessaan ministeriö ilmoitti, että se oli valaisemassa 647 kilometriä Intian Pakistanin ja Bangladeshin vastaisella rajalla. Virkamiesten mukaan oli epäselvää, miten väärä kuva pääsi vuosikertomukseen.</w:t>
      </w:r>
    </w:p>
    <w:p>
      <w:r>
        <w:rPr>
          <w:b/>
        </w:rPr>
        <w:t xml:space="preserve">Yhteenveto</w:t>
      </w:r>
    </w:p>
    <w:p>
      <w:r>
        <w:t xml:space="preserve">Twitter-käyttäjät pilkkaavat Intian sisäministeriötä siitä, että se on käyttänyt Marokon ja Espanjan alueen rajalta otettua kuvaa korostaakseen työtään.</w:t>
      </w:r>
    </w:p>
    <w:p>
      <w:r>
        <w:rPr>
          <w:b/>
          <w:u w:val="single"/>
        </w:rPr>
        <w:t xml:space="preserve">Asiakirjan numero 28737</w:t>
      </w:r>
    </w:p>
    <w:p>
      <w:r>
        <w:t xml:space="preserve">Skotlannin ja Englannin merienergiapuistot yhdistävät voimansa</w:t>
      </w:r>
    </w:p>
    <w:p>
      <w:r>
        <w:t xml:space="preserve">Pentland Firthin ja Orkney Watersin sekä South West Parkin välistä sopimusta kuvattiin "virstanpylvääksi". Molemmat keskittyvät edelleen houkuttelemaan investointeja omille maantieteellisille alueilleen. Sopimuksella kuitenkin kannustetaan puistoja vaihtamaan tietoa ja parhaita käytäntöjä. Skotlannin hallitus on myös ilmoittanut myöntävänsä 4,1 miljoonaa puntaa Orkneysaaren Euroopan merienergiakeskuksen tutkimuksen edistämiseen. Meripuistosopimus allekirjoitetaan virallisesti Lontoossa järjestettävässä Renewable UK Wave and Tidal -konferenssissa, ja sen allekirjoittajina ovat Yhdistyneen kuningaskunnan ilmastonmuutosministeri Greg Baker ja Skotlannin energiaministeri Fergus Ewing. Molemmat ministerit ovat suhtautuneet sopimukseen myönteisesti. Kehitysvirasto Highlands and Islands Enterprise kuvaili sopimusta "virstanpylvässopimukseksi". Wave Hub, sähköinen "pistorasia" aaltoenergiakoneiden testaamiseen Cornwallin pohjoisrannikolla, on ollut käyttämättömänä sen jälkeen, kun se asennettiin merenpohjaan vuonna 2010, mutta johtajien mukaan ensimmäinen laite on tarkoitus kytkeä tänä vuonna. Wave Hubin toimitusjohtaja Claire Gibson sanoi: "Tämä sopimus on selkeä ja myönteinen viesti teollisuudelle siitä, että Yhdistynyt kuningaskunta aikoo tosissaan vauhdittaa merienergia-alan kaupallista kehitystä."</w:t>
      </w:r>
    </w:p>
    <w:p>
      <w:r>
        <w:rPr>
          <w:b/>
        </w:rPr>
        <w:t xml:space="preserve">Yhteenveto</w:t>
      </w:r>
    </w:p>
    <w:p>
      <w:r>
        <w:t xml:space="preserve">Skotlannin pohjoisosassa ja Lounais-Englannissa sijaitsevien merienergiapuistojen on tarkoitus tehdä yhteistyötä Yhdistyneen kuningaskunnan aalto- ja vuorovesiteollisuuden kehittämiseksi.</w:t>
      </w:r>
    </w:p>
    <w:p>
      <w:r>
        <w:rPr>
          <w:b/>
          <w:u w:val="single"/>
        </w:rPr>
        <w:t xml:space="preserve">Asiakirjan numero 28738</w:t>
      </w:r>
    </w:p>
    <w:p>
      <w:r>
        <w:t xml:space="preserve">Torquayn rautatieopastin huutokaupattiin 65 750 punnalla.</w:t>
      </w:r>
    </w:p>
    <w:p>
      <w:r>
        <w:t xml:space="preserve">Torren asemalla Torquayssa, Devonissa sijaitsevan Grade 2 -luokitellun laatikon kilpailevat tarjoajat kilpailivat nettihuutokauppaerästä. Kolmikerroksinen laatikko sijaitsee vain kilometrin päässä merenrannasta Englannin Rivieralla. Ylimmässä kerroksessa on yhä paikallaan opastinvivut, vaikka ne eivät enää toimi. Signaalitalon rakennuslupa muuttaa se loma-asunnoksi on rauennut, huutokaupanpitäjä Paul Fosh huomautti. Hän sanoi kuitenkin, että paikallisviranomaisten kanssa on käyty "keskusteluja" luvan palauttamiseksi. Torren asema on miehittämätön, mutta Exeterin ja Paigntonin välillä matkustavat matkustajat käyttävät sitä edelleen.</w:t>
      </w:r>
    </w:p>
    <w:p>
      <w:r>
        <w:rPr>
          <w:b/>
        </w:rPr>
        <w:t xml:space="preserve">Yhteenveto</w:t>
      </w:r>
    </w:p>
    <w:p>
      <w:r>
        <w:t xml:space="preserve">Viktoriaaninen asetinlaitos, joka oli aikoinaan tarkoitettu loma-asunnoksi, on myyty 65 750 punnalla.</w:t>
      </w:r>
    </w:p>
    <w:p>
      <w:r>
        <w:rPr>
          <w:b/>
          <w:u w:val="single"/>
        </w:rPr>
        <w:t xml:space="preserve">Asiakirjan numero 28739</w:t>
      </w:r>
    </w:p>
    <w:p>
      <w:r>
        <w:t xml:space="preserve">Manxin kielen oppitunnit auttavat kehittämään jerrykielen käyttöä.</w:t>
      </w:r>
    </w:p>
    <w:p>
      <w:r>
        <w:t xml:space="preserve">Kanaalisaarten valtuuskunta viettää kaksi päivää tarkkaillen erilaisia kieliluokkia 25.-26. lokakuuta ala-asteelta A-tasolle. Jerseyn Jerriais-kieli, normanninkielinen ranskan kieli, on tällä hetkellä taantumassa. Hallituksen tiedottajan mukaan Mansaaren saavutukset manxin gaelin kielen elvyttämisessä ovat "erittäin arvostettuja". Vuonna 2009 Unesco julisti Mansaaren äidinkielen "virallisesti sukupuuttoon kuolleeksi", mutta se on sittemmin elpynyt. Syyskuussa 2001 hallitus avasi Bunscoill Ghaelgaghin, manxinkielisen peruskoulun St John'sissa. Se on tällä hetkellä ainoa koulu maailmassa, jossa lapset saavat oppitunnit pelkästään manxin kielellä, joten lapset voivat oppia kielen sujuvasti. Äskettäin otettiin käyttöön uusi älypuhelimiin ja tabletteihin tarkoitettu kielisovellus, joka auttaa lapsia oppimaan manxin gaelin kieltä. Online-kielityökalu on toinen, jonka Manx Heritage Foundation (MHF) on julkaissut yhdessä Gaelic Broadcasting Committeen kanssa.</w:t>
      </w:r>
    </w:p>
    <w:p>
      <w:r>
        <w:rPr>
          <w:b/>
        </w:rPr>
        <w:t xml:space="preserve">Yhteenveto</w:t>
      </w:r>
    </w:p>
    <w:p>
      <w:r>
        <w:t xml:space="preserve">Jerseyn vähemmistökielen elvyttämistä toivovat kieliviranomaiset vierailevat Mansaarella tarkkailemassa manxin gaelin kielen opetusta ja edistämistä.</w:t>
      </w:r>
    </w:p>
    <w:p>
      <w:r>
        <w:rPr>
          <w:b/>
          <w:u w:val="single"/>
        </w:rPr>
        <w:t xml:space="preserve">Asiakirjan numero 28740</w:t>
      </w:r>
    </w:p>
    <w:p>
      <w:r>
        <w:t xml:space="preserve">Shropshiren M54:n läheltä löytyneet jäännökset tunnistetaan</w:t>
      </w:r>
    </w:p>
    <w:p>
      <w:r>
        <w:t xml:space="preserve">Huoltotyöntekijät löysivät Surjit Takharin jäännökset penkereen pohjalta M54-tien liittymässä 4 Telfordissa 20. elokuuta. Perhe näki hänet viimeksi 29. syyskuuta 2008, ja hänet ilmoitettiin kadonneeksi kotoaan Oldburystä, West Midlandsin osavaltiosta 8. lokakuuta. Hänen kuolinsyynsä on tuntematon. Poliisi sanoi pitävänsä asian "avoimena". West Mercian poliisi ilmoitti, että se oli pystynyt laatimaan täydellisen DNA-profiilin yksityiskohtaisten rikosteknisten tutkimusten jälkeen. Lisää tästä ja muista Shropshiren tarinoista DNA:n ja Takharin hammastietojen tarkemman analyysin jälkeen hänet pystyttiin tunnistamaan virallisesti. Tutkintaa johtava komisario Neil Jamieson sanoi, että poliisi "jatkaa muita tutkimuksia selvittääkseen, mitä on tapahtunut". Poliisi on tehnyt tiivistä yhteistyötä West Midlandsin poliisin kanssa.</w:t>
      </w:r>
    </w:p>
    <w:p>
      <w:r>
        <w:rPr>
          <w:b/>
        </w:rPr>
        <w:t xml:space="preserve">Yhteenveto</w:t>
      </w:r>
    </w:p>
    <w:p>
      <w:r>
        <w:t xml:space="preserve">Mies, jonka jäännökset löydettiin Shropshiren moottoritien liittymän läheltä, on virallisesti tunnistettu.</w:t>
      </w:r>
    </w:p>
    <w:p>
      <w:r>
        <w:rPr>
          <w:b/>
          <w:u w:val="single"/>
        </w:rPr>
        <w:t xml:space="preserve">Asiakirjan numero 28741</w:t>
      </w:r>
    </w:p>
    <w:p>
      <w:r>
        <w:t xml:space="preserve">RSPCA pelastaa 30 "tunnistamatonta" koiraa Skegnessissä</w:t>
      </w:r>
    </w:p>
    <w:p>
      <w:r>
        <w:t xml:space="preserve">RSPCA:n virkamiehet kertoivat, että joiltakin piti ajella "hirvittävästi mattomainen turkki" pois sen jälkeen, kun ne oli haettu Skegnessissä sijaitsevasta kiinteistöstä. Toiset eivät voineet syödä ilman kiireellistä hammashoitoa, hyväntekeväisyysjärjestö sanoi. Omistaja on sittemmin luovuttanut koirat RSPCA:n huostaan, sanoi tiedottaja. Kaikki koirat olivat risteytyksiä, ja niihin kuului muun muassa mäyräkoiria, yorkshirenterriereitä, lelupuudeleita ja saksanpaimenkoiria. "Uusi elämä" Nottinghamissa sijaitsevan Radcliffen eläinkeskuksen johtaja Ella Carpenter sanoi, että henkilökunta oli "kyynelehtinyt", kun koirat tuotiin paikalle. Hän sanoi, että niitä oli selvästi laiminlyöty "huomattavan pitkään". "Ne olivat tunnistamattomia rodultaan", hän sanoi. "Onneksi dematointi ja suurimman osan turkista poistaminen on jo antanut koirille uuden elämän." Carpenter lisäsi, että eläimet voidaan toivottavasti sijoittaa uudelleen kuntoutuksen jälkeen. Aiheeseen liittyvät Internet-linkit RSPCA</w:t>
      </w:r>
    </w:p>
    <w:p>
      <w:r>
        <w:rPr>
          <w:b/>
        </w:rPr>
        <w:t xml:space="preserve">Yhteenveto</w:t>
      </w:r>
    </w:p>
    <w:p>
      <w:r>
        <w:t xml:space="preserve">Pelastajat ovat kertoneet, että 30 koiran ryhmä oli niin pahasti laiminlyöty, että niitä ei voinut tunnistaa, kun ne löydettiin.</w:t>
      </w:r>
    </w:p>
    <w:p>
      <w:r>
        <w:rPr>
          <w:b/>
          <w:u w:val="single"/>
        </w:rPr>
        <w:t xml:space="preserve">Asiakirjan numero 28742</w:t>
      </w:r>
    </w:p>
    <w:p>
      <w:r>
        <w:t xml:space="preserve">April Jones: Mark Bridger itkee Aberystwythin tuomareiden edessä</w:t>
      </w:r>
    </w:p>
    <w:p>
      <w:r>
        <w:t xml:space="preserve">Mark Bridger, 46, saapui Aberystwythin tuomareiden kuultavaksi, ja hänet kuullaan Caernarfonin kruununoikeudessa keskiviikkona. Bridger vahvisti nimensä ja osoitteensa ja itki, kun hän vahvisti ymmärtävänsä häntä vastaan esitetyt syytteet. Häntä syytetään myös lapsikaappauksesta ja oikeudenkäynnin vääristämisen yrityksestä. Jälkimmäinen syyte koskee ruumiin laitonta hävittämistä ja kätkemistä. Tuomioistuimen virkailija luki jokaisen syytteen erikseen ja kysyi Bridgeriltä, ymmärsikö hän sen. Kun murhasyyte luettiin, hän vastasi kyyneleet silmissään "kyllä". Hän vastasi "kyllä" vielä kahdesti vahvistaakseen, että hän oli ymmärtänyt jokaisen syytteen. Kun hänen nimensä luettiin, hän sanoi: "Aivan oikein." Hän vastasi "oikein" vahvistaakseen, että hänen syntymäaikansa oli 6. marraskuuta 1965, ja sanoi saman osoitteen Mount Pleasant -maalaistalonsa osoitteeksi Ceinwsin kylässä. Hänet määrättiin tutkintavankeuteen, ja häntä pidetään Manchesterin vankilassa, ja hän saapuu Caernarfonin kruununoikeuteen videolinkin välityksellä. Bridger pidätettiin tiistaina - päivä sen jälkeen, kun koulutyttö, jota ei ole löydetty, katosi. Muut tapahtumat:</w:t>
      </w:r>
    </w:p>
    <w:p>
      <w:r>
        <w:rPr>
          <w:b/>
        </w:rPr>
        <w:t xml:space="preserve">Yhteenveto</w:t>
      </w:r>
    </w:p>
    <w:p>
      <w:r>
        <w:t xml:space="preserve">Mies on vangittu syytettynä viisivuotiaan April Jonesin murhasta, joka nähtiin viimeksi hänen kotinsa ulkopuolella Machynllethissa Powysissa.</w:t>
      </w:r>
    </w:p>
    <w:p>
      <w:r>
        <w:rPr>
          <w:b/>
          <w:u w:val="single"/>
        </w:rPr>
        <w:t xml:space="preserve">Asiakirjan numero 28743</w:t>
      </w:r>
    </w:p>
    <w:p>
      <w:r>
        <w:t xml:space="preserve">Bahrainin ihmisoikeusaktivisti Nabeel Rajab vapautetaan vankilasta</w:t>
      </w:r>
    </w:p>
    <w:p>
      <w:r>
        <w:t xml:space="preserve">Kuningas antoi määräyksen Rajabin terveydentilaa koskevien pelkojen vuoksi, sanottiin. Toukokuussa muutoksenhakutuomioistuin piti voimassa hänen saamansa kuuden kuukauden vankeustuomion. Hän kuuluu saaren shiiaenemmistöön ja on istunut useita vankilatuomioita sen jälkeen, kun hän perusti Bahrainin ihmisoikeuskeskuksen vuonna 2002. Rajab pidätettiin huhtikuussa, ja häntä syytettiin julkisten instituutioiden loukkaamisesta Twitterissä. Bahrainin sunnimuslimien hallitsijat tukahduttivat väkivalloin vuonna 2011 kansannousun, joka oli saanut alkunsa suurelta osin shiiojen levottomuuksista. Rajab joutui syyskuussa myös viranomaisten hampaisiin vihjattuaan twiitissään, että Bahrainin turvallisuuslaitokset toimivat "ideologisena hautomona" jihadisteille. Ihmisoikeusryhmät kuvailivat hänen pidättämistään ja tuomitsemistaan tapahtumiksi, joiden pitäisi antaa Yhdysvalloille ajattelemisen aihetta, kun se harkitsee aseiden lähettämistä kuningaskuntaan koskevien rajoitusten poistamista. Kesäkuussa Yhdysvaltain ulkoministeriön tiedottaja John Kirby sanoi, että Bahrainin edistyminen ihmisoikeuksien alalla, poliittisten vankien vapauttaminen mukaan luettuna, merkitsi sitä, että Washington voisi jatkaa Bahrainin armeijan tukemista. Bahrainin sunnimonarkian vastaisia shiialaisvaltaisia mielenosoituksia on järjestetty satunnaisesti vuodesta 2011 lähtien. Kymmeniä kuoli, kun hallitus ryhtyi tukahduttamaan mielenosoituksia.</w:t>
      </w:r>
    </w:p>
    <w:p>
      <w:r>
        <w:rPr>
          <w:b/>
        </w:rPr>
        <w:t xml:space="preserve">Yhteenveto</w:t>
      </w:r>
    </w:p>
    <w:p>
      <w:r>
        <w:t xml:space="preserve">Bahrainin kuningas Hamad on armahtanut bahrainilaisen ihmisoikeusaktivistin Nabeel Rajabin kärsittyään kolme kuukautta kuuden kuukauden vankilatuomiostaan, kertoo virallinen uutistoimisto BNA.</w:t>
      </w:r>
    </w:p>
    <w:p>
      <w:r>
        <w:rPr>
          <w:b/>
          <w:u w:val="single"/>
        </w:rPr>
        <w:t xml:space="preserve">Asiakirjan numero 28744</w:t>
      </w:r>
    </w:p>
    <w:p>
      <w:r>
        <w:t xml:space="preserve">Cheryl James Deepcutin kuolema: Rekrytoitu "seksuaalisesti hyväksikäytetty</w:t>
      </w:r>
    </w:p>
    <w:p>
      <w:r>
        <w:t xml:space="preserve">Konstaapeli Cheryl James oli yksi neljästä sotilaasta, jotka kuolivat Deepcutin kasarmilla vuosina 1995-2002 väitteiden mukaan kiusaamisesta ja hyväksikäytöstä. Hänen perheensä asianajajat haluavat, että hänen kuolemaansa koskevan uuden tutkimuksen soveltamisalaa laajennetaan. Denbighshiren Llangollenista kotoisin oleva 18-vuotias sotamies James löydettiin marraskuussa 1995 päähän ammuttu luodin aiheuttama haava. Alison Foster, joka edustaa sotamies Jamesin perhettä, kertoi, että heillä oli materiaalia, joka viittaa siihen, että hänet "on saatettu pakottaa seksuaalisesti tai raiskata edellisenä iltana tai ennen hänen kuolemaansa", kuten Woking Coroner's Courtissa pidetyssä esitutkinnassa todettiin. Hän kertoi kuulemisessa: "Häntä ylempiarvoisempi henkilö on saattanut käskeä Cherylia makaamaan todistajaksi A kutsutun henkilön kanssa. "Tämä ei ole veljeilyä. Kyse ei ole kahden nuoren ihmisen välisestä laittomasta seksisuhteesta. Tämä on jotain aivan muuta." Vartija Jamesin kuolemaa koskevan uuden tutkinnan on määrä alkaa 1. helmikuuta, ja sen odotetaan kestävän seitsemän viikkoa. Se määrättiin sen jälkeen, kun korkeimman oikeuden tuomarit kumosivat joulukuussa 1995 kirjatun avoimen tuomion. Myös sotamiehet Sean Benton, James Collinson ja Geoff Gray kuolivat Deepcutissa ampumahaavoihin.</w:t>
      </w:r>
    </w:p>
    <w:p>
      <w:r>
        <w:rPr>
          <w:b/>
        </w:rPr>
        <w:t xml:space="preserve">Yhteenveto</w:t>
      </w:r>
    </w:p>
    <w:p>
      <w:r>
        <w:t xml:space="preserve">Yli 20 vuotta sitten kuolleena löydetty teini-ikäinen armeijan alokas on saattanut joutua ylempien upseerien seksuaalisen hyväksikäytön kohteeksi, kerrotaan tutkinnassa.</w:t>
      </w:r>
    </w:p>
    <w:p>
      <w:r>
        <w:rPr>
          <w:b/>
          <w:u w:val="single"/>
        </w:rPr>
        <w:t xml:space="preserve">Asiakirjan numero 28745</w:t>
      </w:r>
    </w:p>
    <w:p>
      <w:r>
        <w:t xml:space="preserve">Alfred Rouse 'palava automurha': Dozen kadonneita ihmisiä suljetaan pois</w:t>
      </w:r>
    </w:p>
    <w:p>
      <w:r>
        <w:t xml:space="preserve">Alfred Rouse yritti lavastaa oman kuolemansa jättämällä tuntemattoman uhrin palamaan autoon Hardingstonessa, Northamptonshiren osavaltiossa vuonna 1930. Vuonna 2015 Leicesterin yliopiston työryhmä alkoi käyttää herkempää DNA-testausta yrittäessään saada vastaavuutta uhrin kanssa. Vaikka useat perheet ovat ilmoittautuneet, vastaavuutta ei ole vielä löydetty. Rouse, 36, oli taloudellisissa vaikeuksissa, kun hän sytytti Morris Minor -autonsa tuleen, ja hänet hirtettiin myöhemmin murhasta. DNA-profiili löytyi arkistoidusta diasta vuonna 2013. Useiden vuonna 1930 kadonneiden miesten perheiden DNA:ta on ristiintarkastettu. Yliopiston kriminologian apulaisprofessori Lisa Smith sanoi: "Emme ole onnistuneet tunnistamaan palavan auton murhan uhria, mutta jatkamme DNA:n analysointia perheiltä, jotka ovat ottaneet meihin yhteyttä viime vuosina. "Meihin on ottanut yhteyttä noin 12 perhettä sen jälkeen, kun alkuperäinen juttu julkaistiin tiedotusvälineissä, mutta yksikään heistä ei ole tunnistanut uhrin DNA:ta." Näin on nyt käynyt. "Keskustelemme parhaillaan siitä, miten hankkeessa olisi parasta edetä, ja meillä on joitakin ideoita, joita harkitsemme."</w:t>
      </w:r>
    </w:p>
    <w:p>
      <w:r>
        <w:rPr>
          <w:b/>
        </w:rPr>
        <w:t xml:space="preserve">Yhteenveto</w:t>
      </w:r>
    </w:p>
    <w:p>
      <w:r>
        <w:t xml:space="preserve">Tutkijat, jotka yrittävät tunnistaa kahdeksan vuosikymmentä sitten kuoliaaksi palaneen miehen, sanovat, etteivät he ole vielä löytäneet DNA-tunnistetta.</w:t>
      </w:r>
    </w:p>
    <w:p>
      <w:r>
        <w:rPr>
          <w:b/>
          <w:u w:val="single"/>
        </w:rPr>
        <w:t xml:space="preserve">Asiakirjan numero 28746</w:t>
      </w:r>
    </w:p>
    <w:p>
      <w:r>
        <w:t xml:space="preserve">Tuhannet joutuvat jättämään kotinsa tulvien jälkeen</w:t>
      </w:r>
    </w:p>
    <w:p>
      <w:r>
        <w:t xml:space="preserve">M. A. Piyasena, piirisihteeri, kertoi Sandeshayalle, että kaikki varotoimet on toteutettu uhrien turvallisuuden varmistamiseksi. Puhuessaan BBC:lle Yodha weva -joen rannalta piirisihteeri sanoi, että "tällä kertaa tulvat ovat pahempia kuin vuonna 2006". "Yodha Weva tulvii yli, mutta olimme onnistuneet turvaamaan sen armeijan, laivaston ja kasteluosaston avulla. Kolme pienempää säiliötä tuhoutui kuitenkin aiemmin". Satoja koteja tuhoutui "Myös Weeravila Weva on tulvillaan. Yli neljä tuhatta perhettä on tällä hetkellä joutunut siirtymään kotiseudultaan." Sanoi M. A. Piyasena. "Olemme pystyttäneet kaksitoista leiriä majoittamaan siirtymään joutuneita. Heidät pidetään poissa vaarasta, ja hallitus toimittaa heille ruokaa ja muita palveluita". Virallisten lähteiden mukaan satoja koteja on tuhoutunut tulvien vuoksi. Yli neljä tuhatta hehtaaria riisipeltoja oli myös jäänyt veden alle katastrofissa. Myös Kataragaman temppelialue tulvi, kun Manik Ganga tulvi yli ja aiheutti omaisuusvahinkoja. Alueelta ei kuitenkaan raportoitu kuolonuhreja tai vakavia loukkaantumisia.</w:t>
      </w:r>
    </w:p>
    <w:p>
      <w:r>
        <w:rPr>
          <w:b/>
        </w:rPr>
        <w:t xml:space="preserve">Yhteenveto</w:t>
      </w:r>
    </w:p>
    <w:p>
      <w:r>
        <w:t xml:space="preserve">Tuhannet perheet joutuivat siirtymään kotiseudultaan rankkasateiden aiheuttamien tulvien jälkeen Hambantotan alueella. Tulvat tuhosivat myös yli neljä tuhatta hehtaaria riisinviljelyä.</w:t>
      </w:r>
    </w:p>
    <w:p>
      <w:r>
        <w:rPr>
          <w:b/>
          <w:u w:val="single"/>
        </w:rPr>
        <w:t xml:space="preserve">Asiakirjan numero 28747</w:t>
      </w:r>
    </w:p>
    <w:p>
      <w:r>
        <w:t xml:space="preserve">Venezuela Maduro: Valtio takavarikoi supermarketketjun</w:t>
      </w:r>
    </w:p>
    <w:p>
      <w:r>
        <w:t xml:space="preserve">Televisiossa puhuessaan hän syytti Dia a Diaa elintarvikkeiden hamstraamisesta maassa vallitsevan valtavan elintarvikepulan aikana. Tällä viikolla sotilaita ja hallituksen työntekijöitä lähetettiin suuren supermarket- ja apteekkiketjun toimipisteisiin valvomaan myyntiä. Öljyn hinnan lasku on vaikuttanut voimakkaasti Venezuelan talouteen. Analyytikot sanovat myös, että valuuttasäännöstely, joka rajoittaa dollareiden saatavuutta tuontiin, on vaikuttanut keskeisesti monien tuotteiden niukkuuteen. Sekä Dia a Dian että Farmatodo-apteekkiketjun johtajat ja johtohenkilöt pidätettiin syytettynä talouden horjuttamisesta. Presidentti Maduro ei televisiossa puhuessaan sanonut, että Dia a Dia -ketjun haltuunotto olisi pysyvä. Hän sanoi, että ketju "kävi sotaa väestöä vastaan" ja että kansallinen elintarvikkeiden jakeluvirasto ottaisi sen toiminnan haltuunsa. Maduro on sanonut, että monet liikemiehet käyvät "taloussotaa" ja tekevät yhteistyötä poliittisen opposition kanssa hänen hallituksensa syrjäyttämiseksi. Tammikuun lopussa tuhannet venezuelalaiset osallistuivat opposition marssille Caracasissa. He ilmaisivat tyytymättömyytensä korkeaan inflaatioon, rikollisuuteen ja monien perushyödykkeiden puutteeseen.</w:t>
      </w:r>
    </w:p>
    <w:p>
      <w:r>
        <w:rPr>
          <w:b/>
        </w:rPr>
        <w:t xml:space="preserve">Yhteenveto</w:t>
      </w:r>
    </w:p>
    <w:p>
      <w:r>
        <w:t xml:space="preserve">Venezuelan presidentti Nicolas Maduro on määrännyt valtion elintarvikeviraston ottamaan haltuunsa yksityisen supermarketketjun.</w:t>
      </w:r>
    </w:p>
    <w:p>
      <w:r>
        <w:rPr>
          <w:b/>
          <w:u w:val="single"/>
        </w:rPr>
        <w:t xml:space="preserve">Asiakirjan numero 28748</w:t>
      </w:r>
    </w:p>
    <w:p>
      <w:r>
        <w:t xml:space="preserve">Merthyr Tydfilin vapaa-ajan keskuksen altaat suljetaan korjausten ajaksi</w:t>
      </w:r>
    </w:p>
    <w:p>
      <w:r>
        <w:t xml:space="preserve">Paikallisen demokratian raportointipalvelun mukaan sukeltajia on käytetty aiemmin lattialaattojen korjaamiseen. Myös vapaa-ajan- ja oppilasaltaat suljetaan maanantaista alkaen osana kunnostustöitä. Aberfanin ja Merthyr Valen yhteisökeskuksen aukioloaikoja on tarkoitus pidentää, ja ihmisiä kannustetaan käyttämään sen tiloja. Merthyr Tydfil Leisure Trustin väliaikaisen toimitusjohtajan Sally Churchin mukaan ennen töiden aloittamista tarvitaan rakennetutkimus. "Emme ole tällä hetkellä varmoja sulkemisen aikataulusta, mutta arvioimme sen kestävän noin kuusi kuukautta", hän sanoi. Trust hallinnoi tiloja Merthyr Tydfil County Borough Councilin puolesta. Aiheeseen liittyvät Internet-linkit Aberfan and Merthyr Vale Community Centre Merthyr Tydfil County Borough Council Merthyr Tydfil Leisure Centre (vapaa-ajankeskus)</w:t>
      </w:r>
    </w:p>
    <w:p>
      <w:r>
        <w:rPr>
          <w:b/>
        </w:rPr>
        <w:t xml:space="preserve">Yhteenveto</w:t>
      </w:r>
    </w:p>
    <w:p>
      <w:r>
        <w:t xml:space="preserve">Merthyr Tydfilin vapaa-ajankeskuksen pääallas saattaa sulkea puoleksi vuodeksi, jotta lattialaatat korjattaisiin täydellisesti.</w:t>
      </w:r>
    </w:p>
    <w:p>
      <w:r>
        <w:rPr>
          <w:b/>
          <w:u w:val="single"/>
        </w:rPr>
        <w:t xml:space="preserve">Asiakirjan numero 28749</w:t>
      </w:r>
    </w:p>
    <w:p>
      <w:r>
        <w:t xml:space="preserve">M1 suljettu: Jalankulkija kuoli Leicestershiressä</w:t>
      </w:r>
    </w:p>
    <w:p>
      <w:r>
        <w:t xml:space="preserve">Pelastuspalvelut, mukaan lukien ilma-ambulanssi, kutsuttiin paikalle risteyksessä 23 noin klo 09:40 GMT vakavan törmäyksen jälkeen. Leicestershiren poliisin mukaan mies sai kuolettavia vammoja törmäyksessä kahden kuorma-auton kanssa. M1-tien pohjoiseen johtava ajorata on nyt avattu uudelleen liittymän kohdalla, poliisi lisäsi. Aiemmin Leicestershiren palo- ja pelastuspalvelu oli kertonut, että onnettomuudessa oli osallisena neljä kuorma-autoa. Poliisin mukaan kukaan muu ei ole loukkaantunut. Lähistöllä sijaitseva East Midlandsin lentokenttä on varoittanut etelästä tulevia matkustajia varaamaan runsaasti aikaa matkalleen. Seuraa BBC East Midlandsia Facebookissa, Twitterissä tai Instagramissa. Lähetä juttuideoita osoitteeseen eastmidsnews@bbc.co.uk.</w:t>
      </w:r>
    </w:p>
    <w:p>
      <w:r>
        <w:rPr>
          <w:b/>
        </w:rPr>
        <w:t xml:space="preserve">Yhteenveto</w:t>
      </w:r>
    </w:p>
    <w:p>
      <w:r>
        <w:t xml:space="preserve">Jalankulkija on kuollut kahden kuorma-auton kolarissa M1-tiellä Leicestershiressä.</w:t>
      </w:r>
    </w:p>
    <w:p>
      <w:r>
        <w:rPr>
          <w:b/>
          <w:u w:val="single"/>
        </w:rPr>
        <w:t xml:space="preserve">Asiakirjan numero 28750</w:t>
      </w:r>
    </w:p>
    <w:p>
      <w:r>
        <w:t xml:space="preserve">Ex-Plymouthin yökerhopomo Manochehr Bahmanzadeh takuita vastaan valitusta odotettaessa</w:t>
      </w:r>
    </w:p>
    <w:p>
      <w:r>
        <w:t xml:space="preserve">Manochehr Bahmanzadeh, 55, tuomittiin yhdeksäksi vuodeksi vuonna 2008 liittyen huumeiden toimittamiseen Union Streetillä sijaitsevassa tanssiakatemiassa. Hänen tapauksensa on siirretty hovioikeuden käsiteltäväksi rikosasioiden uudelleentarkastelulautakuntaan. Hänet on vapautettu takuita vastaan asumaan Brightonissa sijaitsevaan osoitteeseen. Bahmanzadeh vangittiin sen jälkeen, kun peitetehtäviin erikoistunut poliisi alkoi tarkkailla klubia joulukuussa 2005 ja lopulta 140 poliisia mellakkavarusteissa teki ratsian toukokuussa 2006. Myöhemmin yhteensä 16 huumekauppaajaa asetettiin syytteeseen ja vangittiin klubilla harjoittamastaan toiminnasta. Bahmanzadeh kiisti syytteet ja väitti tehneensä kaikkensa estääkseen huumekaupan klubilla. Hän väitti joutuneensa väärän oikeudenkäynnin uhriksi, mutta aiempi valitus vuonna 2008 epäonnistui. Hänen viimeisin valituksensa perustui uusiin todisteisiin, joiden sanottiin kyseenalaistavan keskeisen syyttäjän todistajan luotettavuuden, kerrottiin Lontoon vetoomustuomioistuimessa järjestetyssä takuukäsittelyssä. Valituksen käsittelylle ei ole asetettu päivämäärää, mutta sen odotetaan tapahtuvan loppuvuodesta ja kestävän kolme päivää. Tuomioistuimelle kerrottiin myös, että Bahmanzadehille oli vuonna 2010 annettu rikoksen tuottaman hyödyn menetetyksi tuomitsemista koskevan lain nojalla miljoonan punnan takavarikkomääräys, joka oli "maksettu kokonaisuudessaan".</w:t>
      </w:r>
    </w:p>
    <w:p>
      <w:r>
        <w:rPr>
          <w:b/>
        </w:rPr>
        <w:t xml:space="preserve">Yhteenveto</w:t>
      </w:r>
    </w:p>
    <w:p>
      <w:r>
        <w:t xml:space="preserve">Plymouthin yökerhon entinen omistaja, joka vangittiin huumekaupan sallimisesta tiloissaan, on vapautettu takuita vastaan valitusta odotellessaan.</w:t>
      </w:r>
    </w:p>
    <w:p>
      <w:r>
        <w:rPr>
          <w:b/>
          <w:u w:val="single"/>
        </w:rPr>
        <w:t xml:space="preserve">Asiakirjan numero 28751</w:t>
      </w:r>
    </w:p>
    <w:p>
      <w:r>
        <w:t xml:space="preserve">Harry Powell: "Kiusaaja" vangittiin hyökkäyksestä Yorkin asemalla</w:t>
      </w:r>
    </w:p>
    <w:p>
      <w:r>
        <w:t xml:space="preserve">Harry Powell, 19, kohtasi 16-vuotiaan pojan, kun tämä oli yksin Yorkin aseman odotushuoneessa, ja sylki tämän päälle. Poliisien mukaan poika oli niin tuskissaan, ettei hän pystynyt suorittamaan junamatkaansa loppuun. Powell tuomittiin tiistaina Yorkin käräjäoikeudessa neljäksi kuukaudeksi vankeuteen. Powell oli kaveriporukan seurassa asemalla 30. lokakuuta, kun hyökkäys tapahtui, British Transport Police (BTP) kertoi. Hän tunnusti syyllisyytensä pahoinpitelyyn ja valvotun B-luokan aineen hallussapitoon, ja hänet määrättiin myös maksamaan 120 punnan korvaukset. PC Mollie Chapman BTP:stä sanoi, että uhri "pelkää nyt matkustaa yksin junalla". "Powell on pelkkä kiusaaja, joka yritti selvästi leikkiä isoa miestä kavereidensa edessä ja kiusasi tahallaan jotakuta, joka oli yksin ja kieltäytyi hänen nimittelystään ja solvauksistaan", hän sanoi. "Uhri teki parhaansa välttääkseen vastakkainasettelun jättämällä huomiotta Powellin toistuvat uhkailut ja provokaatiot, ja vaikka hänen kimppuunsa hyökättiin, hän ei ryhtynyt minkäänlaisiin vastatoimiin, mikä on kunniaksi hänelle ja hänen luonteelleen." Seuraa BBC Yorkshirea Facebookissa, Twitterissä ja Instagramissa. Lähetä juttuideasi osoitteeseen yorkslincs.news@bbc.co.uk tai lähetä video tästä.</w:t>
      </w:r>
    </w:p>
    <w:p>
      <w:r>
        <w:rPr>
          <w:b/>
        </w:rPr>
        <w:t xml:space="preserve">Yhteenveto</w:t>
      </w:r>
    </w:p>
    <w:p>
      <w:r>
        <w:t xml:space="preserve">"Kiusaaja", joka potkaisi tuntematonta ihmistä kasvoihin provosoimattomassa hyökkäyksessä rautatieasemalla, on pidätetty nuorten rikoksentekijöiden laitoksessa.</w:t>
      </w:r>
    </w:p>
    <w:p>
      <w:r>
        <w:rPr>
          <w:b/>
          <w:u w:val="single"/>
        </w:rPr>
        <w:t xml:space="preserve">Asiakirjan numero 28752</w:t>
      </w:r>
    </w:p>
    <w:p>
      <w:r>
        <w:t xml:space="preserve">Bryan Singer: Sairaus pakottaa ohjaajan lopettamaan Freddie Mercury -elokuvan työstämisen</w:t>
      </w:r>
    </w:p>
    <w:p>
      <w:r>
        <w:t xml:space="preserve">Bohemian Rhapsody -niminen elokuva kertoo Queenin edesmenneen keulahahmon elämästä. Twentieth Century Fox kertoi BBC:lle, että työt oli väliaikaisesti keskeytetty "Singerin odottamattoman poissaolon vuoksi". Ohjaajan edustajan mukaan kyseessä oli "Bryania ja hänen perhettään koskeva henkilökohtainen terveysasia". Lausunnossa lisättiin: "Bryan toivoo voivansa palata elokuvan työstämiseen pian lomien jälkeen." Sekä Singerin että perheenjäsenen uskotaan kärsivän terveysongelmista. Hänen sairautensa luonteesta ei ole tietoa. Elokuvastudion tiedottaja sanoi: "Twentieth Century Fox Film on väliaikaisesti keskeyttänyt Bohemian Rhapsodyn tuotannon Bryan Singerin odottamattoman poissaolon vuoksi." Kuvauksia on tehty Isossa-Britanniassa, ja pääroolissa on Mr Robot -näyttelijä Rami Malek. Elokuvan odotetaan edelleen ilmestyvän suunnitelmien mukaan joulukuussa 2018. Ohjaamisen lisäksi Singer on listattu osatuottajaksi muun muassa Queenin Brian Mayn ja Roger Taylorin ohella. Singerin aiempiin ohjaustöihin kuuluvat muun muassa The Usual Suspects, neljä X-Men-elokuvaa ja Superman Returns. Seuraa meitä Facebookissa, Twitterissä @BBCNewsEnts tai Instagramissa bbcnewsents. Jos sinulla on juttuehdotus, lähetä sähköpostia osoitteeseen entertainment.news@bbc.co.uk.</w:t>
      </w:r>
    </w:p>
    <w:p>
      <w:r>
        <w:rPr>
          <w:b/>
        </w:rPr>
        <w:t xml:space="preserve">Yhteenveto</w:t>
      </w:r>
    </w:p>
    <w:p>
      <w:r>
        <w:t xml:space="preserve">Freddie Mercuryn uuden elämäkertaelokuvan tuotanto on keskeytetty, jotta ohjaaja Bryan Singer voi hoitaa "henkilökohtaista terveysasiaa".</w:t>
      </w:r>
    </w:p>
    <w:p>
      <w:r>
        <w:rPr>
          <w:b/>
          <w:u w:val="single"/>
        </w:rPr>
        <w:t xml:space="preserve">Asiakirjan numero 28753</w:t>
      </w:r>
    </w:p>
    <w:p>
      <w:r>
        <w:t xml:space="preserve">Yhdysvaltain sääntelyviranomainen hyväksyy Bitcoin-kaupankäynnin</w:t>
      </w:r>
    </w:p>
    <w:p>
      <w:r>
        <w:t xml:space="preserve">CME Groupin ja CBOE Global Marketsin pörssit tarjoavat sijoittajille Bitcoin-futuurit myöhemmin tässä kuussa. Siirto lähetti kryptovaluutan hinnan nousuun, mikä jatkoi sen epävakaata viikkoa. Bitcoin nousi keskiviikkona ennätyksellisesti yli 11 400 dollarin, mutta menetti sitten 20 prosenttia arvostaan seuraavien 24 tunnin aikana. Mikä on Bitcoin-kullanhimon takana? Bitcoin - riskialtis kupla vai tulevaisuus? Commodity Futures Trading Commissionin (CFTC) ilmoitusta siitä, että se sallii futuureilla käytävän kaupan, pidettiin käännekohtana valuutalle. Se tarkoittaa, että sijoittajat voivat ostaa ja myydä bitcoineja koskevia "futuurisopimuksia" eli sopimusta ostaa kryptovaluutta esimerkiksi kolmen kuukauden kuluttua tiettyyn hintaan. CME Groupin mukaan kaupankäynti on mahdollista sen CME Globex -elektronisella kaupankäyntialustalla 18. joulukuuta alkaen. Volatiliteetin varalta CME ja CBOE ottavat käyttöön tavallista tiukemmat riskienhallintatoimenpiteet. Kuplariski? CME ja CBOE ovat myös sopineet tietojen, erityisesti selvitysprosessia koskevien tietojen, jakamisesta, jotta CFTC voi valvoa uusia rahoitussopimuksia. Bitcoinin nopea nousu alle 800 dollarista viime vuoden joulukuussa yli 11 000 dollariin tällä viikolla Coindeskissä on lietsonut pelkoja siitä, että kyseessä on hinnoittelukupla, joka voi jättää viimeaikaiset sijoittajat huonompaan asemaan. JPMorgan Chasen toimitusjohtaja Jamie Dimon kutsui Bitcoinia "huijaukseksi" konferenssissa syyskuun alussa, ja Goldman Sachsin pomo Lloyd Blankfein on kyseenalaistanut, onko kryptovaluutta lainkaan valuutta, kun otetaan huomioon sen epävakaa hinnoittelu. Hän on sanonut, ettei se tunnu arvolta.</w:t>
      </w:r>
    </w:p>
    <w:p>
      <w:r>
        <w:rPr>
          <w:b/>
        </w:rPr>
        <w:t xml:space="preserve">Yhteenveto</w:t>
      </w:r>
    </w:p>
    <w:p>
      <w:r>
        <w:t xml:space="preserve">Bitcoin on ottanut uuden askeleen kohti rahoitusalan valtavirtaa, kun Yhdysvaltain sääntelyviranomainen ilmoitti, että se antaa kahden perinteisen pörssin aloittaa kaupankäynnin Bitcoiniin liittyvillä rahoitussopimuksilla.</w:t>
      </w:r>
    </w:p>
    <w:p>
      <w:r>
        <w:rPr>
          <w:b/>
          <w:u w:val="single"/>
        </w:rPr>
        <w:t xml:space="preserve">Asiakirjan numero 28754</w:t>
      </w:r>
    </w:p>
    <w:p>
      <w:r>
        <w:t xml:space="preserve">Australian aboriginaaliaktivisti Pryor kutsuu pääministeriä epäkunnioittavaksi.</w:t>
      </w:r>
    </w:p>
    <w:p>
      <w:r>
        <w:t xml:space="preserve">Clinton Pryor saapui tällä viikolla Canberraan, joka on hänen 5 000 kilometrin (3 106 mailin) "Walk for Justice" -kävelymatkansa viimeinen pysäkki, jolla hän pyrkii lisäämään tietoisuutta alkuperäiskansojen ongelmista. Hän sanoo, että pääministeri puhui hänen ylitseen, kun he tapasivat parlamenttitalossa. Pääministerin tiedottaja sanoi kuitenkin, että hän oli "kunnioittavasti eri mieltä" Pryorin kanssa. Yhden miehen marssi alkuperäiskansojen oikeuksien puolesta Twitterissä julkaistussa lausunnossaan aktivisti sanoi: "Herra Turnbull kieltäytyi kävelemästä edes muutaman askeleen parlamentin ulkopuolelle tavatakseen parlamentin eteisessä - huolimatta siitä, että Clinton on kävellyt yli 7 miljoonaa askelta päästäkseen tänne." Pryorin tiedottaja oli yrittänyt lukea Australian johtajalle luettelon aboriginaalien oikeuksia koskevista vaatimuksista. "Sekä pääministeri että alkuperäiskansojen asioista vastaava ministeri olivat epäkunnioittavia - puhuivat aboriginaalien vanhimpien yli puolustaakseen epäoikeudenmukaista politiikkaa - sen sijaan että olisivat kuunnelleet kunnioittavasti", lausunnossa sanottiin. Pryor sanoi kääntäneensä sitten selkänsä ja kävelevänsä pois pääministerin luota. Tiedottajan mukaan pääministeri Turnbull oli "kiinnostunut kuulemaan heidän näkökulmansa, mutta oli kunnioittavasti eri mieltä useista esille otetuista asioista". Pääministeri oli kiittänyt Pryoria "tilaisuudesta tavata ja kuulla hänen huolenaiheensa omakohtaisesti", tiedottaja lisäsi.</w:t>
      </w:r>
    </w:p>
    <w:p>
      <w:r>
        <w:rPr>
          <w:b/>
        </w:rPr>
        <w:t xml:space="preserve">Yhteenveto</w:t>
      </w:r>
    </w:p>
    <w:p>
      <w:r>
        <w:t xml:space="preserve">Vuoden ajan Australian halki kävellen kulkenut aboriginaaliaktivisti sanoo tunteneensa pääministeri Malcolm Turnbullin "niin epäkunnioittavasti", että päätti kääntää selkänsä ja kävellä poispäin.</w:t>
      </w:r>
    </w:p>
    <w:p>
      <w:r>
        <w:rPr>
          <w:b/>
          <w:u w:val="single"/>
        </w:rPr>
        <w:t xml:space="preserve">Asiakirjan numero 28755</w:t>
      </w:r>
    </w:p>
    <w:p>
      <w:r>
        <w:t xml:space="preserve">Derby Bombardier -vetoomus parlamentin alahuoneelle</w:t>
      </w:r>
    </w:p>
    <w:p>
      <w:r>
        <w:t xml:space="preserve">Derbyssä sijaitseva Bombardier ilmoitti suunnitelmistaan vähentää 1400 työpaikkaa hävittyään sopimuksen Siemensille. Derby Northin työväenpuolueen kansanedustaja Chris Williamson esitti vetoomuksen alahuoneelle maanantaina. Hallituksen mukaan EU:n lakien vuoksi päätöstä on mahdotonta kumota ilman kallista lakimiesmenettelyä. Pääministeri David Cameron on sanonut, että koalitio tarkastelee EU:n säännöksiä, jotta voitaisiin tehdä muutoksia tulevaisuudessa, mutta sulki pois käännöksen. Työryhmä Williamson kertoi kansanedustajille, että "tunteet Derbyssä olivat erittäin korkealla". "Uskon, että Derbyn asukkaat toivovat, että pääministeri ja hallitus toimivat samoin kuin vuonna 1971, kun Rolls-Royce meni konkurssiin ja hallitus toimi silloin oikein", hän sanoi. Viime kuussa hallitus antoi Bedfordin ja Brightonin välisen Thameslink-rautatielinjan uusien vaunujen rakentamisesta sopimuksen saksalaiselle Siemensille. Heinäkuun alussa Bombardier ilmoitti suunnitelmista vähentää 446 vakituista työpaikkaa ja 983 määräaikaista sopimussuhteista työntekijää. Työntekijävähennysten taloudellisia vaikutuksia käsittelevä työryhmä on aloittanut työnsä.</w:t>
      </w:r>
    </w:p>
    <w:p>
      <w:r>
        <w:rPr>
          <w:b/>
        </w:rPr>
        <w:t xml:space="preserve">Yhteenveto</w:t>
      </w:r>
    </w:p>
    <w:p>
      <w:r>
        <w:t xml:space="preserve">Yli 50 000 ihmistä on allekirjoittanut vetoomuksen, jossa kehotetaan hallitusta peruuttamaan päätös antaa 1,4 miljardin punnan sopimus saksalaiselle junavalmistajalle.</w:t>
      </w:r>
    </w:p>
    <w:p>
      <w:r>
        <w:rPr>
          <w:b/>
          <w:u w:val="single"/>
        </w:rPr>
        <w:t xml:space="preserve">Asiakirjan numero 28756</w:t>
      </w:r>
    </w:p>
    <w:p>
      <w:r>
        <w:t xml:space="preserve">Frazer Brabantin murha: 10 000 punnan palkkio tarjolla Halloween-kuolemasta</w:t>
      </w:r>
    </w:p>
    <w:p>
      <w:r>
        <w:t xml:space="preserve">Frazer Brabant, 31, löydettiin 31. lokakuuta 2019 Gershwin Roadilla sijaitsevasta takapuutarhasta vakavia päävammoja kantaen. Hyväntekeväisyysjärjestö Crimestoppers on tarjonnut palkkion nimettömistä tiedoista, jotka johtavat Brabantin murhaajien tuomitsemiseen. Viisitoista ihmistä on tähän mennessä pidätetty hänen kuolemaansa liittyen. Hampshiren poliisi uskoo, että Brabantin - kahden pienen lapsen isän - kimppuun käytiin kello 10.40 ja 10.43 GMT välisenä aikana. Hän kuoli vammoihinsa sairaalassa 21. tammikuuta. Crimestoppersin aluepäällikkö Emily van der Lely sanoi: "Vaikka tietosi olisivat mielestäsi vähäpätöisiä, ota silti yhteyttä, sillä niillä voi olla suuri merkitys. "Voit kertoa hyväntekeväisyysjärjestöllemme 100-prosenttisesti nimettömänä. Kukaan ei saa koskaan tietää, että otit meihin yhteyttä, vain sinä itse." Palkkioon oikeuttavat ainoastaan tiedot, jotka on toimitettu Crimestoppersille nimettömänä verkkolomakkeella osoitteessa www.crimestoppers-uk.org tai maksuttoman puhelinnumeron 0800 555 111 kautta.</w:t>
      </w:r>
    </w:p>
    <w:p>
      <w:r>
        <w:rPr>
          <w:b/>
        </w:rPr>
        <w:t xml:space="preserve">Yhteenveto</w:t>
      </w:r>
    </w:p>
    <w:p>
      <w:r>
        <w:t xml:space="preserve">Basingstokessa viime vuonna tapahtuneen miehen kuoleman selvittämiseksi on tarjottu 10 000 punnan palkkio.</w:t>
      </w:r>
    </w:p>
    <w:p>
      <w:r>
        <w:rPr>
          <w:b/>
          <w:u w:val="single"/>
        </w:rPr>
        <w:t xml:space="preserve">Asiakirjan numero 28757</w:t>
      </w:r>
    </w:p>
    <w:p>
      <w:r>
        <w:t xml:space="preserve">Mel B: Spice Girls lähtee "toivottavasti" kiertueelle</w:t>
      </w:r>
    </w:p>
    <w:p>
      <w:r>
        <w:t xml:space="preserve">Ryhmä vahvisti hiljattain suunnitelmansa työskennellä yhdessä uusien projektien parissa ja tapasi Lontoossa keskustellakseen paluusta. Victoria Beckham kiisti myöhemmin, että ryhmä olisi lähdössä kiertueelle. Mutta Mel kertoi ITV:n Loose Women -ohjelmassa: "Olemme parhaillaan selvittämässä asioita. Kaikki viisi meistä ovat tehneet sopimuksen Simon Fullerin kanssa... Kaikki on hyvin jännittävää." "Onko se musiikkia?" kysyi juontaja Ruth Langsford. "Siitä tulee vähän kaikkea", Mel vastasi. "Jos se olisi minusta kiinni, lähtisimme heti kiertueelle. Ehkä lähdemme pian... Toivottavasti." Hän vitsaili: "Olen aina sanonut, että lähdemme ehdottomasti kiertueelle. Luulen, että olen vain nalkuttanut heille kaikille vähän liikaa. Lakkasin nalkuttamasta, ja sitten he kaikki sanoivat 'kyllä'. Minä pidin suuni kiinni." Hän paljasti myös tapaavansa Geri [Hornerin] ja Emma [Buntonin] myöhemmin tällä viikolla. Helmikuussa ryhmä tapasi Gerin kotona Lontoossa keskustellakseen jälleennäkemissuunnitelmistaan ja julkaisi sosiaalisessa mediassa kuvan, jossa he olivat kaikki viisi yhdessä. Fuller manageroi Spice Girls -yhtyettä sen uran alkuvaiheessa ja auttoi heitä menestyksensä huipulla, mutta yhtye erotti hänet managerin tehtävistä vuonna 1997. Seuraa meitä Facebookissa, Twitterissä @BBCNewsEnts tai Instagramissa bbcnewsents. Jos sinulla on juttuehdotus, lähetä sähköpostia osoitteeseen entertainment.news@bbc.co.uk.</w:t>
      </w:r>
    </w:p>
    <w:p>
      <w:r>
        <w:rPr>
          <w:b/>
        </w:rPr>
        <w:t xml:space="preserve">Yhteenveto</w:t>
      </w:r>
    </w:p>
    <w:p>
      <w:r>
        <w:t xml:space="preserve">Kaikki viisi Spice Girlsiä ovat tehneet sopimuksen entisen managerinsa kanssa jälleenyhdistymistään varten ja lähtevät "toivottavasti" pian kiertueelle, Mel B on kertonut.</w:t>
      </w:r>
    </w:p>
    <w:p>
      <w:r>
        <w:rPr>
          <w:b/>
          <w:u w:val="single"/>
        </w:rPr>
        <w:t xml:space="preserve">Asiakirjan numero 28758</w:t>
      </w:r>
    </w:p>
    <w:p>
      <w:r>
        <w:t xml:space="preserve">Ensihoitaja irtisanottiin Staffordin sairaalan Facebook-paljastusten vuoksi</w:t>
      </w:r>
    </w:p>
    <w:p>
      <w:r>
        <w:t xml:space="preserve">West Midlands Ambulance Service (WMAS) erotti Roy Guestin vuonna 2013 sen jälkeen, kun hän oli kirjoittanut kommentteja, joissa hän toivoi Julie Baileyn kärsivän "hengenvaarallisesta sairaudesta". Terveys- ja hoitoalan ammattien neuvosto (HPC) hyllytti hänet vuodeksi, kunnes asiaa oli tutkittu uudelleen. Nyt hänet on poistettu pysyvästi rekisteristä. HPC:n lautakunta kuuli, kuinka Guest, joka liittyi Trustin palvelukseen vuonna 1999, oli kirjoittanut "useita loukkaavia ja halventavia" viestejä, jotka "aiheuttivat henkistä vahinkoa" "We support the front-line staff at Stafford Hospital" -Facebook-sivulla. Guest, joka työskenteli West Midlands Ambulance Servicen kliinisessä tukipalvelussa, sanoi toivovansa, että Bailey sairastuisi "myöhään illalla hengenvaaralliseen sairauteen". HPC:n lautakunta päätti, että vaikka Guestilla oli "moitteeton ansioluettelo, hänen toistuva kykenemättömyytensä osallistua sääntelyprosessiin" teki viraltapanomääräyksestä "ainoan asianmukaisen ja oikeasuhteisen seuraamuksen".</w:t>
      </w:r>
    </w:p>
    <w:p>
      <w:r>
        <w:rPr>
          <w:b/>
        </w:rPr>
        <w:t xml:space="preserve">Yhteenveto</w:t>
      </w:r>
    </w:p>
    <w:p>
      <w:r>
        <w:t xml:space="preserve">Ensihoitaja on erotettu Facebookissa annettujen loukkaavien kommenttien vuoksi, jotka koskivat Staffordin sairaalan kampanjoijaa, potilaita ja yleisön jäseniä.</w:t>
      </w:r>
    </w:p>
    <w:p>
      <w:r>
        <w:rPr>
          <w:b/>
          <w:u w:val="single"/>
        </w:rPr>
        <w:t xml:space="preserve">Asiakirjan numero 28759</w:t>
      </w:r>
    </w:p>
    <w:p>
      <w:r>
        <w:t xml:space="preserve">Jhon Viáfara: Kolumbia luovuttaa ex-jalkapalloilijan Yhdysvaltoihin huumesyytteiden vuoksi.</w:t>
      </w:r>
    </w:p>
    <w:p>
      <w:r>
        <w:t xml:space="preserve">Viáfara, 41, pidätettiin vuosi sitten Kolumbian Calin kaupungissa Kolumbian poliisin ja Yhdysvaltain huumeviraston yhteisoperaatiossa. Texasin tuomioistuimen mukaan hän kuului Gulf Clan -huumekartelliin ja auttoi salakuljettamaan kokaiinia Keski-Amerikkaan ja Yhdysvaltoihin. Hän on kiistänyt syytteet. Vuonna 2004 Jhon Viáfara auttoi seuraansa, Once Caldasia, aiheuttamaan suuren mullistuksen voittamalla Copa Libertadoresin mestaruuden. Hänet valittiin samana vuonna Amerikan parhaaksi pelaajaksi. Hän pelasi myös Englannin Valioliigan joukkueissa Portsmouthissa ja Southamptonissa sekä espanjalaisessa Real Sociedadissa ennen kuin lopetti uransa vuonna 2015. Gulf-klaanin - joka tunnettiin aiemmin nimellä Úsuga-klaani tai Urabeños - valtakeskus on Kolumbian Uraban alueella, mutta sen verkosto ulottuu koko maahan ja sen ulkopuolelle.</w:t>
      </w:r>
    </w:p>
    <w:p>
      <w:r>
        <w:rPr>
          <w:b/>
        </w:rPr>
        <w:t xml:space="preserve">Yhteenveto</w:t>
      </w:r>
    </w:p>
    <w:p>
      <w:r>
        <w:t xml:space="preserve">Entinen kolumbialainen jalkapalloilija Jhon Viáfara on luovutettu Yhdysvaltoihin huumekaupasta syytettynä.</w:t>
      </w:r>
    </w:p>
    <w:p>
      <w:r>
        <w:rPr>
          <w:b/>
          <w:u w:val="single"/>
        </w:rPr>
        <w:t xml:space="preserve">Asiakirjan numero 28760</w:t>
      </w:r>
    </w:p>
    <w:p>
      <w:r>
        <w:t xml:space="preserve">Guernseyn suolistosyövän seulonnan pilottiohjelma alkaa</w:t>
      </w:r>
    </w:p>
    <w:p>
      <w:r>
        <w:t xml:space="preserve">Terveys- ja sosiaalipalvelujen osasto on kutsunut vuoden 2012 kahden ensimmäisen kuukauden aikana 60 vuotta täyttäviä henkilöitä osallistumaan aloitteeseen. Kaikkia pyydetään saapumaan Princess Elizabeth -sairaalaan seulontatapaamiseen asiantuntijan kanssa. Osaston mukaan pilottiohjelman avulla voidaan suunnitella virallinen palvelu saaren väestöä varten. Bailiwickin kansanterveysjohtaja Stephen Bridgman sanoi: "On ratkaisevan tärkeää, että asukkaat saavat hyväksyttävän palvelun, joka sopii heille parhaiten. "Tämä [järjestelmä] vähentää todistetusti sekä syöpien määrää että syöpäkuolemia tulevaisuudessa." Tohtori Bridgman sanoi, että suolistosyöpä on yksi Guernseyn yleisimmistä syövistä, noin 35 tapausta vuodessa. Paikallisen järjestelmän rahoitus herätti kiistaa vuonna 2010, kun paikallispoliitikot vaativat, että saaren kulttuuri- ja vapaa-ajanvirastolta otettaisiin rahoitusta pois seulonnan rahoittamiseksi.</w:t>
      </w:r>
    </w:p>
    <w:p>
      <w:r>
        <w:rPr>
          <w:b/>
        </w:rPr>
        <w:t xml:space="preserve">Yhteenveto</w:t>
      </w:r>
    </w:p>
    <w:p>
      <w:r>
        <w:t xml:space="preserve">Guernseyn asukkaille on lähetetty kirjeet, joissa ilmoitetaan suolistosyövän seulonnan pilottihankkeen alkamisesta.</w:t>
      </w:r>
    </w:p>
    <w:p>
      <w:r>
        <w:rPr>
          <w:b/>
          <w:u w:val="single"/>
        </w:rPr>
        <w:t xml:space="preserve">Asiakirjan numero 28761</w:t>
      </w:r>
    </w:p>
    <w:p>
      <w:r>
        <w:t xml:space="preserve">Guernseyn sairaalan vesijärjestelmä huuhdellaan kloorilla</w:t>
      </w:r>
    </w:p>
    <w:p>
      <w:r>
        <w:t xml:space="preserve">Järjestelmä puhdistetaan kahtena sunnuntaina, 15. ja 22. tammikuuta, jolloin hanat ja käymälät eivät ole käytettävissä. Vaihtoehtoina on tarjolla pullotettua vettä ja siirrettäviä käymälöitä, ja sairaalaravintola on suljettu. Legionellabakteeri löydettiin vesijohtoverkosta tammikuun 2012 alussa. Terveys- ja sosiaalipalveluista vastaava osasto ilmoitti, että vaikka bakteerien määrä oli hyväksyttävää korkeampi, se korosti, että potilaat tai henkilökunta eivät olleet sairastuneet niihin liittyviin sairauksiin. Ennen järjestelmän huuhtelua vedensäiliöt ja putket tyhjennettiin ja puhdistettiin. Kloorattu vesi huuhdellaan myöhemmin sairaalan uuden kliinisen korttelin, Divetten osaston, De Sausmarezin osaston, patologian, lasten hammashoitoyksikön, taloudenhoidon, entisen Sherwill-osaston ja John Henry Courtin henkilökunnan asuintilojen putkistoista. Loput sairaalasta hoidetaan 22. tammikuuta.</w:t>
      </w:r>
    </w:p>
    <w:p>
      <w:r>
        <w:rPr>
          <w:b/>
        </w:rPr>
        <w:t xml:space="preserve">Yhteenveto</w:t>
      </w:r>
    </w:p>
    <w:p>
      <w:r>
        <w:t xml:space="preserve">Guernseyn Princess Elizabeth -sairaalan vesijärjestelmä huuhdellaan kloorilla sen jälkeen, kun vesijohtoverkossa havaittiin legionellabakteereita.</w:t>
      </w:r>
    </w:p>
    <w:p>
      <w:r>
        <w:rPr>
          <w:b/>
          <w:u w:val="single"/>
        </w:rPr>
        <w:t xml:space="preserve">Asiakirjan numero 28762</w:t>
      </w:r>
    </w:p>
    <w:p>
      <w:r>
        <w:t xml:space="preserve">Taidemyynnin monimutkainen maailma</w:t>
      </w:r>
    </w:p>
    <w:p>
      <w:r>
        <w:t xml:space="preserve">Will GompertzArts editor@WillGompertzBBCon Twitter Korkeaa hintaa lukuun ottamatta kauppa vaikutti melko suoraviivaiselta. On myyjä, (nimetön) ostaja ja huutokaupanpitäjä, joka hoitaa menettelyn. Taidemaailman vaikeaselkoinen luonne tarkoittaa kuitenkin sitä, että New Yorkissa eilen illalla järjestetyn kaltaiset trophy-myynnit ovat harvoin näin yksinkertaisia. Huutokauppatalot etsivät epätoivoisesti huippulaatua, ja ne tekevät kaikkensa saadakseen A-luokan teoksia arvostetuimpiin myyntitapahtumiinsa. Ne saattavat esimerkiksi luopua teoksen myynnistä perimästään palkkiosta. Toisinaan ne saattavat jopa tarjota omistajalle takuuhinnan riippumatta siitä, myydäänkö teos vai ei. Tämä on kuitenkin hyvin riskialtis käytäntö. He voivat siis tasoittaa riskiä järjestämällä ulkopuolisia sijoittajia takauksen takaajiksi. Kaikki, jotka tekevät näin, haluavat huomattavan osan voitosta, jos teos myydään odotettua kalliimmalla. Voiko ulkopuolinen takaaja myös tehdä huutokaupassa tarjouksen, jolloin hinta saattaa nousta? Kyllä voi, vaikka huutokauppakamari tekeekin selväksi, että huutokauppaan osallistuu tarjoajia, joilla on taloudellisia intressejä. Ironista on, että kun kyse on suurista myynneistä näillä kuumilla markkinoilla, ei ole niinkään kyse ostajan tai myyjän varovaisuudesta, vaan huutokauppatalojen on oltava varovaisia, koska ne ottavat suurempia riskejä pienempien marginaalien vuoksi.</w:t>
      </w:r>
    </w:p>
    <w:p>
      <w:r>
        <w:rPr>
          <w:b/>
        </w:rPr>
        <w:t xml:space="preserve">Yhteenveto</w:t>
      </w:r>
    </w:p>
    <w:p>
      <w:r>
        <w:t xml:space="preserve">Picasson teos Algerin naiset (versio O) on myyty ennätyksellisellä summalla - 160 miljoonalla dollarilla (102,6 miljoonalla punnalla) Christie'sissä New Yorkissa.</w:t>
      </w:r>
    </w:p>
    <w:p>
      <w:r>
        <w:rPr>
          <w:b/>
          <w:u w:val="single"/>
        </w:rPr>
        <w:t xml:space="preserve">Asiakirjan numero 28763</w:t>
      </w:r>
    </w:p>
    <w:p>
      <w:r>
        <w:t xml:space="preserve">Sauchenin kuolemantapauksen jälkeinen sairaankuljetuspalvelun koeajo</w:t>
      </w:r>
    </w:p>
    <w:p>
      <w:r>
        <w:t xml:space="preserve">John Thomson, 65, kuoli Sauchenissa sunnuntaina 16. syyskuuta. Poliisi oli aluksi sanonut, että hänen kuolemansa oli selittämätön, mutta totesi myöhemmin, ettei se ollut epäilyttävä. Skotlannin ambulanssipalvelu ilmoitti käynnistäneensä täydellisen tutkimuksen väitteistä, joiden mukaan miehistön saaminen Thomsonin avuksi oli viivästynyt. On kerrottu, että ambulanssin toiminta kesti 90 minuuttia ensimmäisestä puhelusta. Scottish Ambulance Servicen edustaja sanoi: "Haluamme ilmaista osanottomme potilaan perheelle. "Pyrimme aina asettamaan puhelut tärkeysjärjestykseen ja priorisoimaan ne, joiden oireet ovat kaikkein vakavimpia - suoritamme täydellisen tutkimuksen tämän tapauksen olosuhteista."</w:t>
      </w:r>
    </w:p>
    <w:p>
      <w:r>
        <w:rPr>
          <w:b/>
        </w:rPr>
        <w:t xml:space="preserve">Yhteenveto</w:t>
      </w:r>
    </w:p>
    <w:p>
      <w:r>
        <w:t xml:space="preserve">Skotlannin ambulanssipalvelu tutkii, oliko Aberdeenshireen kuolleen miehen tavoittamisessa viivettä.</w:t>
      </w:r>
    </w:p>
    <w:p>
      <w:r>
        <w:rPr>
          <w:b/>
          <w:u w:val="single"/>
        </w:rPr>
        <w:t xml:space="preserve">Asiakirjan numero 28764</w:t>
      </w:r>
    </w:p>
    <w:p>
      <w:r>
        <w:t xml:space="preserve">Brockhole-apinan palapelipuu kaadettu kampanjasta huolimatta</w:t>
      </w:r>
    </w:p>
    <w:p>
      <w:r>
        <w:t xml:space="preserve">Se istutettiin Grade II -luokiteltuun puutarhaan Gaddumin perheen kotiin Windermeren rannalla Cumbriassa vastoin suunnittelija Thomas Mawsonin toiveita. Talo on nykyään Brockholen vierailukeskus, ja Lake District National Park Authority halusi poistaa puun, jotta näkymä järvelle avautuisi. Huolimatta kampanjasta sen pelastamiseksi puukirurgit ovat nyt kaataneet sen. Viranomaisten mukaan puu ei kuulunut alkuperäiseen suunnitelmaan ja haittasi näkymää, jonka edvardiaaninen puutarhuri halusi säilyttää. Bob Cartwright Lake Districtin kansallispuiston viranomaiselta sanoi: "Puu oli kasvanut niin suureksi, että se oli peittänyt talon näkymän järveltä takaisin ja myös näkymän terassilta takaisin puutarhaan." Kampanjoija Marianne Birkby sanoi olevansa "tukehtunut" päätökseen eikä voinut sietää katsella. Hän sanoi: "En voi katsoa, miten hän voi katsoa: "Jäin vain kymmeneksi minuutiksi muistuttamaan puukirurgien kanssa ja lähdin sitten pois." Hän sanoi: "En voinut muuta."</w:t>
      </w:r>
    </w:p>
    <w:p>
      <w:r>
        <w:rPr>
          <w:b/>
        </w:rPr>
        <w:t xml:space="preserve">Yhteenveto</w:t>
      </w:r>
    </w:p>
    <w:p>
      <w:r>
        <w:t xml:space="preserve">110 vuotta vanha apinapalapuu on kaadettu sen pelastamiseksi taistelleiden aktivistien tyrmistykseksi.</w:t>
      </w:r>
    </w:p>
    <w:p>
      <w:r>
        <w:rPr>
          <w:b/>
          <w:u w:val="single"/>
        </w:rPr>
        <w:t xml:space="preserve">Asiakirjan numero 28765</w:t>
      </w:r>
    </w:p>
    <w:p>
      <w:r>
        <w:t xml:space="preserve">Mies todettiin syylliseksi Bournemouthin katupuukotuskuolemaan</w:t>
      </w:r>
    </w:p>
    <w:p>
      <w:r>
        <w:t xml:space="preserve">Bournemouthista kotoisin oleva Kai Archer, 20, kuoli sairaalassa sen jälkeen, kun häntä oli puukotettu St Swithun's Roadilla kaupungissa marraskuussa 2019. Jamie Higgs, 19, Windsor Roadilta, Bournemouthista, todettiin Winchester Crown Courtin valamiehistön toimesta syyttömäksi murhaan mutta syylliseksi tappoon. Hänen on määrä saada tuomio samassa tuomioistuimessa torstaina. Higgs vaikutti "kiihtyneeltä" ennen kuin hän lähti Archerin kanssa tämän kodista sovittuun tapaamiseen 16. marraskuuta, poliisi kertoi. Hän kysyi, oliko hänet "lavastettu", ja myöhemmin hän löi Archeria pullolla päähän, kun he kävelivät St Swithun's Roadia pitkin. Kaksikko tapasi pojan ja tämän ystävän ravintolan ulkopuolella, jossa Archer esitti kommentin: "Hän pullotti minua." Seurauksena oli riita, jossa uhri sai poliisin mukaan kuolemaan johtaneita puukoniskuja. Higgs pidätettiin muutaman tunnin sisällä, ja poliisi löysi hänen veriset vaatteensa, joiden DNA:ta voitiin verrata Archeriin. Komisario Rich Dixey Dorsetin poliisista sanoi: "Tämä tapaus osoittaa, miten veitsen kantamisella voi olla katastrofaaliset seuraukset."</w:t>
      </w:r>
    </w:p>
    <w:p>
      <w:r>
        <w:rPr>
          <w:b/>
        </w:rPr>
        <w:t xml:space="preserve">Yhteenveto</w:t>
      </w:r>
    </w:p>
    <w:p>
      <w:r>
        <w:t xml:space="preserve">Mies on todettu syylliseksi toisen miehen taposta, jonka seurauksena häntä puukotettiin kolme kertaa rintaan.</w:t>
      </w:r>
    </w:p>
    <w:p>
      <w:r>
        <w:rPr>
          <w:b/>
          <w:u w:val="single"/>
        </w:rPr>
        <w:t xml:space="preserve">Asiakirjan numero 28766</w:t>
      </w:r>
    </w:p>
    <w:p>
      <w:r>
        <w:t xml:space="preserve">Baftas 2013: Disney-Pixarin Brave on ehdolla parhaan animaation palkinnoksi</w:t>
      </w:r>
    </w:p>
    <w:p>
      <w:r>
        <w:t xml:space="preserve">Omapäisestä ylänköprinsessa Meridasta kertovassa tarinassa kuullaan Kelly Macdonaldin ja Billy Connollyn äänet. Elokuvan musiikissa kuullaan Highlandissa asuvan gaelilaisen laulajan Julie Fowlisin laulamia lauluja. Pixarin käsikirjoittajat ja taiteilijat vierailivat Ylämailla, Argyllissa ja Western Isles -saarilla Braven tarinaa ja animaatiota tutkiessaan. Skotlantilaiset animaattorit Will Anderson ja Ainslie Henderson ovat ehdolla lyhyen animaation kategoriassa elokuvallaan The Making of the Longbird. Invernessistä kotoisin oleva Anderson voitti Skotlannin Bafta-palkinnon viime marraskuussa ja Edinburghista kotoisin oleva Henderson Skotlannin Bafta New Talent -palkinnon animaatiosta viime maaliskuussa. Vuoden 2013 Bafta-elokuvapalkintojen voittajat julkistetaan Lontoossa Royal Opera Housessa järjestettävässä seremoniassa, jota isännöi Stephen Fry 10. helmikuuta.</w:t>
      </w:r>
    </w:p>
    <w:p>
      <w:r>
        <w:rPr>
          <w:b/>
        </w:rPr>
        <w:t xml:space="preserve">Yhteenveto</w:t>
      </w:r>
    </w:p>
    <w:p>
      <w:r>
        <w:t xml:space="preserve">Disney-Pixarin Brave kilpailee Frankenweenien ja Paranormanin kanssa parhaasta animaatiosta Baftassa.</w:t>
      </w:r>
    </w:p>
    <w:p>
      <w:r>
        <w:rPr>
          <w:b/>
          <w:u w:val="single"/>
        </w:rPr>
        <w:t xml:space="preserve">Asiakirjan numero 28767</w:t>
      </w:r>
    </w:p>
    <w:p>
      <w:r>
        <w:t xml:space="preserve">Peter Schreier: Saksan johtava tenori kuolee 84-vuotiaana</w:t>
      </w:r>
    </w:p>
    <w:p>
      <w:r>
        <w:t xml:space="preserve">Hän oli yksi harvoista entisen kommunistisen Itä-Saksan kansainvälisistä tähdistä ja lauloi oopperataloissa Berliinistä Wieniin ja New Yorkiin. Hän pysyi Itä-Saksassa koko kommunismin ajan sanomalla, ettei halunnut lähteä Dresdenistä. Kriitikot kiittivät hänen esitystensä ilmaisuvoimaa ja intensiivisyyttä. Schreier lopetti konserttiuransa vuonna 2005, mutta jatkoi saksalaisten laulujen esittämistä, kunnes hänen terveytensä petti. "Päivä ilman musiikkia on hukkaan heitettyä päivää", hän sanoi kerran uutistoimisto dpa:n mukaan. Musiikkimaailma Saksassa ja ulkomailla on osoittanut kunnioitusta. Hän syntyi Meissenissä Saksin osavaltiossa 29. heinäkuuta 1935 kirkkokanttorin poikana ja liittyi kahdeksanvuotiaana Dresdenin kuuluisaan Kreuzchor-poikakuoroon. Hän debytoi ammattilaisena vuonna 1959 Beethovenin Fidelion ensimmäisenä vankina Dresdenin valtionoopperassa ja teki suuren läpimurtonsa vuonna 1962 Mozartin Seraglion sieppauksen Belmontena. 1970-luvun alussa hän aloitti kapellimestarin uransa, jonka aikana hän työskenteli New Yorkin filharmonikkojen ja Wienin filharmonikkojen kanssa. Myöhempinä vuosinaan hän asui vaimonsa kanssa maaseutukodissa Dresdenin ulkopuolella. "Olen todella laulanut tarpeeksi ja haluaisin nyt vain nauttia vielä muutamasta rauhallisesta vuodesta", hän kertoi saksalaisille tiedotusvälineille jäätyään eläkkeelle.</w:t>
      </w:r>
    </w:p>
    <w:p>
      <w:r>
        <w:rPr>
          <w:b/>
        </w:rPr>
        <w:t xml:space="preserve">Yhteenveto</w:t>
      </w:r>
    </w:p>
    <w:p>
      <w:r>
        <w:t xml:space="preserve">Saksalainen laulaja ja kapellimestari Peter Schreier, yksi 1900-luvun johtavista lyyrisistä tenoreista, on kuollut 84-vuotiaana Dresdenissä.</w:t>
      </w:r>
    </w:p>
    <w:p>
      <w:r>
        <w:rPr>
          <w:b/>
          <w:u w:val="single"/>
        </w:rPr>
        <w:t xml:space="preserve">Asiakirjan numero 28768</w:t>
      </w:r>
    </w:p>
    <w:p>
      <w:r>
        <w:t xml:space="preserve">Kirkleesin syytteet lasten seksuaalisesta hyväksikäytöstä: 28 miestä oikeudessa</w:t>
      </w:r>
    </w:p>
    <w:p>
      <w:r>
        <w:t xml:space="preserve">Useimpia miehiä, jotka ovat suurimmaksi osaksi Kirkleesin alueelta West Yorkshiresta, syytetään 13-16-vuotiaiden uhrien raiskauksista. Kaikkien rikosten sanotaan tapahtuneen Kirkleesin, Bradfordin ja Wakefieldin osissa vuosina 1999-2012. Miehet vapautettiin ehdollisella takuita vastaan Kirkleesin käräjäoikeudessa järjestettyjen kuulemisten jälkeen. Neljä miestä ei ollut paikalla oikeudessa perjantaina ja maanantaina pidetyissä istunnoissa. Kaikkien 32 syytetyn - joista suurin osa on pakistanilaista alkuperää - on määrä saapua uudelleen Leeds Crown Courtiin 8.-14. tammikuuta välisenä aikana. Syytetyt ovat: Poliisin mukaan syytteet ovat osa Tourway-operaatiota, jossa tutkitaan lasten seksuaalista hyväksikäyttöä Länsi-Yorkshiren osissa. Seuraa BBC Yorkshirea Facebookissa, Twitterissä ja Instagramissa. Lähetä juttuideoita osoitteeseen yorkslincs.news@bbc.co.uk tai lähetä video tästä.</w:t>
      </w:r>
    </w:p>
    <w:p>
      <w:r>
        <w:rPr>
          <w:b/>
        </w:rPr>
        <w:t xml:space="preserve">Yhteenveto</w:t>
      </w:r>
    </w:p>
    <w:p>
      <w:r>
        <w:t xml:space="preserve">Kahdeksan tytön seksuaalisesta hyväksikäytöstä syytetyt 28 miestä ovat saapuneet oikeuteen.</w:t>
      </w:r>
    </w:p>
    <w:p>
      <w:r>
        <w:rPr>
          <w:b/>
          <w:u w:val="single"/>
        </w:rPr>
        <w:t xml:space="preserve">Asiakirjan numero 28769</w:t>
      </w:r>
    </w:p>
    <w:p>
      <w:r>
        <w:t xml:space="preserve">Kuljettaja, jolla oli 2000 liikennerikkomusta, pidätettiin Moskovassa</w:t>
      </w:r>
    </w:p>
    <w:p>
      <w:r>
        <w:t xml:space="preserve">By News from Elsewhere......as found by BBC Monitoring Kävi ilmi, että kuljettajan ajokortti oli vanhentunut, mutta se oli vain yksi yli 2000 rikkomuksesta, joihin hän oli syyllistynyt. Kuljettaja ei halunnut poistua autostaan, kuten poliisit vaativat, ja heidän piti rikkoa ikkuna saadakseen hänet ulos - kuten sisäministeriön nettiin julkaisemalta videolta näkyy. Kuljettaja, jota ei nimetty, vietiin sen jälkeen poliisiasemalle, jossa kävi ilmi, että hänellä oli jo 184 maksamatonta sakkoa. "Moskovan alueella sijaitsevan Odintsovon kaupungin tuomari määräsi kuljettajan seitsemän päivää säilöön, jonka jälkeen hän joutuu vastuuseen... sakkojen maksamatta jättämisestä", Moskovan poliisi kertoi. Valitettavasti heidän tiedottajansa ei eritellyt kuljettajan eeppistä liikennerikkomusten listaa. Venäjän tiet ovat tunnetusti vaarallisia. Virallisten tilastojen mukaan yli 14 300 venäläistä kuoli liikenneonnettomuuksissa vuonna 2018, mikä on lähes kaksi kertaa enemmän kuin maan murhauhrien määrä. Ja Maailman terveysjärjestö rankkasi Venäjän samana vuonna tieliikennekuolemien määrän suhteen 104. sijalle 175 maasta - 18 kuolemantapausta 100 000 kansalaista kohti. Raportoi Vitali Shevtshenko Seuraava juttu: Mauritania kiistää kieltävänsä ranskalaisten pääsyn parlamenttiin.</w:t>
      </w:r>
    </w:p>
    <w:p>
      <w:r>
        <w:rPr>
          <w:b/>
        </w:rPr>
        <w:t xml:space="preserve">Yhteenveto</w:t>
      </w:r>
    </w:p>
    <w:p>
      <w:r>
        <w:t xml:space="preserve">Moskovan liikennepoliisi koki yllätyksen, kun se pysäytti kalliin auton Venäjän pääkaupungin hienoimmassa lähiössä Rubljovkassa.</w:t>
      </w:r>
    </w:p>
    <w:p>
      <w:r>
        <w:rPr>
          <w:b/>
          <w:u w:val="single"/>
        </w:rPr>
        <w:t xml:space="preserve">Asiakirjan numero 28770</w:t>
      </w:r>
    </w:p>
    <w:p>
      <w:r>
        <w:t xml:space="preserve">Pöllö: Lintu pelastettiin keittiön putkesta</w:t>
      </w:r>
    </w:p>
    <w:p>
      <w:r>
        <w:t xml:space="preserve">Palomiehet onnistuivat lopulta vapauttamaan loukkuun jääneen tawnyn talosta Spaldingissa irrottamalla tiiliä seinästä ja pääsemällä käsiksi putkeen. RSPCA:n mukaan eläin oli pudonnut savupiipusta eikä pystynyt vapautumaan. Pöllö palautettiin luontoon pelastusoperaation jälkeen. RSPCA:n tarkastaja Kathleen Burris kertoi, että heidät kutsuttiin paikalle, kun kodinomistaja oli raportoinut seinän takana tapahtuneesta "rimpuilusta" ja huomannut sitten linnun katselevan keittiön kaappien yläpuolella olevasta reiästä. Hän lisäsi: "Pystyimme näkemään raukan keittiössä olevan reiän läpi, mutta se oli liian ahdas, jotta pöllö olisi voinut tunkea siitä läpi. "Yritimme varovasti avata tilaa keittiössä, mutta se putosi putken pohjalle. "Sitten meidän oli poistettava muutama tiili ulkoseinästä, jolloin saimme tarpeeksi tilaa rikkoa putki ja saada pöllö ulos." "Pöllö oli kuitenkin joukossamme. "Onneksi kodinomistaja oli enemmän huolissaan pöllöstä kuin sotkusta." Eläinlääkäri tarkasti pöllön, ja myöhemmin se palasi luontoon päästettyään sen vapaaksi talon puutarhaan. Seuraa BBC East Yorkshire ja Lincolnshire Facebookissa, Twitterissä ja Instagramissa. Lähetä juttuideoita osoitteeseen yorkslincs.news@bbc.co.uk.</w:t>
      </w:r>
    </w:p>
    <w:p>
      <w:r>
        <w:rPr>
          <w:b/>
        </w:rPr>
        <w:t xml:space="preserve">Yhteenveto</w:t>
      </w:r>
    </w:p>
    <w:p>
      <w:r>
        <w:t xml:space="preserve">Kodinomistaja, joka oli kuullut keittiönsä seinästä "rapinaa", järkyttyi, kun äänilähde osoittautui kiilautuneeksi pöllöksi.</w:t>
      </w:r>
    </w:p>
    <w:p>
      <w:r>
        <w:rPr>
          <w:b/>
          <w:u w:val="single"/>
        </w:rPr>
        <w:t xml:space="preserve">Asiakirjan numero 28771</w:t>
      </w:r>
    </w:p>
    <w:p>
      <w:r>
        <w:t xml:space="preserve">Eleanor Easey: Easey: Äiti ja isä kiistävät murhanneensa tyttärensä</w:t>
      </w:r>
    </w:p>
    <w:p>
      <w:r>
        <w:t xml:space="preserve">Kolmen kuukauden ikäinen Eleanor Easey kuoli sairaalassa kaksi päivää sen jälkeen, kun hän oli menettänyt tajuntansa kotonaan Morton-on-the-Hillissä, lähellä Norwichia, 18. joulukuuta. Kuolemanjälkeisessä tutkimuksessa todettiin, että hän kuoli päävammaan. Norwich Crown Courtissa Carly Easey, 35, Old Roman Bankista Terrington St Clementissä, Norfolkissa, ja Christopher Easey, 30, Morton Hall Estatesta, Norwichissa, kiistivät syytteen. Juttu on määrätty käsiteltäväksi 8. maaliskuuta 2021. Etsi BBC News: East of England Facebookissa, Instagramissa ja Twitterissä. Jos sinulla on juttuehdotus, lähetä sähköpostia osoitteeseen eastofenglandnews@bbc.co.uk.</w:t>
      </w:r>
    </w:p>
    <w:p>
      <w:r>
        <w:rPr>
          <w:b/>
        </w:rPr>
        <w:t xml:space="preserve">Yhteenveto</w:t>
      </w:r>
    </w:p>
    <w:p>
      <w:r>
        <w:t xml:space="preserve">Äiti ja isä ovat tunnustaneet syyttömyytensä vauvansa murhaan.</w:t>
      </w:r>
    </w:p>
    <w:p>
      <w:r>
        <w:rPr>
          <w:b/>
          <w:u w:val="single"/>
        </w:rPr>
        <w:t xml:space="preserve">Asiakirjan numero 28772</w:t>
      </w:r>
    </w:p>
    <w:p>
      <w:r>
        <w:t xml:space="preserve">Lontoo 2012: Kahdeksan syytettä olympialaisten toimitusviranomaisen petoksesta</w:t>
      </w:r>
    </w:p>
    <w:p>
      <w:r>
        <w:t xml:space="preserve">Kuusi 26-75-vuotiasta miestä ja kahta naista syytetään rahanpesusta. Kahdeksan syytetyn on määrä saapua Southwark Crown Courtiin 5. maaliskuuta. Neljä syytetyistä on kotoisin Lontoosta, yksi Sloughista Berkshiren osavaltiosta, yksi Bilstonista West Midlandsin osavaltiosta ja yksi Leedsistä. Lontoossa asuvat syytetyt ovat Homertonista ja Romfordista Itä-Lontoossa, Harrow'sta Luoteis-Lontoossa ja Camberwellista Kaakkois-Lontoossa. Heidät kaikki asetettiin syytteeseen Metin operaatio Podiumin tutkinnan jälkeen. Operaatio Podium on metropolihallinnon erityistoimi, jolla vastataan vakavaan ja järjestäytyneeseen rikollisuuteen, joka vaikuttaa Lontoon olympia- ja paralympiakisojen talouteen vuonna 2012. ODA on julkinen elin, joka vastaa uusien tapahtumapaikkojen ja infrastruktuurin kehittämisestä ja rakentamisesta olympialaisia varten sekä niiden käytöstä vuoden 2012 jälkeen.</w:t>
      </w:r>
    </w:p>
    <w:p>
      <w:r>
        <w:rPr>
          <w:b/>
        </w:rPr>
        <w:t xml:space="preserve">Yhteenveto</w:t>
      </w:r>
    </w:p>
    <w:p>
      <w:r>
        <w:t xml:space="preserve">Kahdeksan ihmistä on saanut syytteen 2,3 miljoonan punnan petoksesta Olympic Delivery Authority (ODA) -virastoa vastaan, kuten Metropolitan Police on ilmoittanut.</w:t>
      </w:r>
    </w:p>
    <w:p>
      <w:r>
        <w:rPr>
          <w:b/>
          <w:u w:val="single"/>
        </w:rPr>
        <w:t xml:space="preserve">Asiakirjan numero 28773</w:t>
      </w:r>
    </w:p>
    <w:p>
      <w:r>
        <w:t xml:space="preserve">Lord Kitchenerin WW1-juliste luotu Cambridgeshiren maissilabyrintissa.</w:t>
      </w:r>
    </w:p>
    <w:p>
      <w:r>
        <w:t xml:space="preserve">Kuva on muodostettu 12 hehtaarin (4,8 hehtaarin) kokoiselle maissipellolle Skylarkin puutarhakeskuksessa Wimblingtonissa. Se suunniteltiin osana keskuksen ensimmäisen maailmansodan satavuotisjuhlavuoden muistotilaisuutta. Labyrintin avasi Lady Emma Kitchener, sotaministeriksi vuonna 1914 nimitetyn sotamarsalkka Horatio Kitchenerin suuri ja suuri veljentytär. Lady Kitchener sanoi: "Suuren setäni kuvaa on käytetty monta kertaa ensimmäisen maailmansodan muistoksi, mutta harvoin, jos koskaan, näin mielikuvituksellisella ja kattavalla tavalla." "Yksinkertainen mutta vaivalloinen" Alfred Leeten alkuperäinen kuva lordi Kitcheneristä, joka osoittaa ulos julisteesta, "sopi täydellisesti leikattavaksi maissipellolla", sanoi Edward Gowler Skylark Garden Centren puutarhamyymälästä. Lähes miljoona maissikasvia käytettiin sokkelon luomiseen, jossa Lord Kitchenerin pää on 100 metriä pitkä. "Eräs yritys piirsi pisteet maahan satelliittinavigoinnin avulla, joten järjestelmä kysyy esimerkiksi Lordi Kitchenerin sormen kulmaa, minkä jälkeen minä rotaaveeraan polut niin, että ne eivät kasva, mutta loput kasvavat. "Se on yksinkertaista, mutta melko työlästä", Gowler sanoi. Maissi korjataan lokakuussa. Keskus on myös istuttanut 60 000 unikon taimea jättimäisen 14 000 neliöjalan (1 300 neliömetrin) unikon muotoon osana muistotilaisuuksiaan.</w:t>
      </w:r>
    </w:p>
    <w:p>
      <w:r>
        <w:rPr>
          <w:b/>
        </w:rPr>
        <w:t xml:space="preserve">Yhteenveto</w:t>
      </w:r>
    </w:p>
    <w:p>
      <w:r>
        <w:t xml:space="preserve">Cambridgeshireen on luotu suuri sokkelo, joka on Lord Kitchenerin "Your Country Needs You" -rekrytointijulisteen muotoinen.</w:t>
      </w:r>
    </w:p>
    <w:p>
      <w:r>
        <w:rPr>
          <w:b/>
          <w:u w:val="single"/>
        </w:rPr>
        <w:t xml:space="preserve">Asiakirjan numero 28774</w:t>
      </w:r>
    </w:p>
    <w:p>
      <w:r>
        <w:t xml:space="preserve">Tie ja junarata suljettu Pohjois-Walesin tulvien jälkeen</w:t>
      </w:r>
    </w:p>
    <w:p>
      <w:r>
        <w:t xml:space="preserve">Autoilijoita pelastettiin ajoneuvoista Bethesdassa Gwyneddissä, ja Angleseyn Llangefni jäi keskiviikkona 90 senttimetrin veden alle. Llandudno Junctionin ja Blaenau Ffestiniogin välillä liikennöi korvaava bussivuoro. Irish Ferriesin klo 17:15 GMT Holyheadin ja Dublinin välinen vuoro on peruttu. Angleseylla A545 Beaumaris Road on edelleen suljettuna Bryn Teg Lanen ja Dale Streetin välillä. Pohjois-Walesin palo- ja pelastuspalveluun tuli keskiviikon vastaisena yönä yli 250 tulviin liittyvää puhelua. Llangefnin lelukaupan kauppias John Hughes sanoi, että tulva oli pahin, jonka hän oli nähnyt 70 vuoteen. "En ole koskaan nähnyt mitään vastaavaa", hän sanoi. Neil Bevan, joka pyörittää asuntovaunu- ja retkeilytarvikeliikettä, kertoi, että hänen tiloihinsa tuli useita senttejä vettä. "Meidän on vain jatkettava työtämme ja ryhdyttävä siivoamaan ja laskemaan kustannuksia", hän sanoi.</w:t>
      </w:r>
    </w:p>
    <w:p>
      <w:r>
        <w:rPr>
          <w:b/>
        </w:rPr>
        <w:t xml:space="preserve">Yhteenveto</w:t>
      </w:r>
    </w:p>
    <w:p>
      <w:r>
        <w:t xml:space="preserve">Osa Pohjois-Walesin junareiteistä ja teistä on edelleen suljettuna, kun tulvien jälkeiset puhdistustyöt jatkuvat.</w:t>
      </w:r>
    </w:p>
    <w:p>
      <w:r>
        <w:rPr>
          <w:b/>
          <w:u w:val="single"/>
        </w:rPr>
        <w:t xml:space="preserve">Asiakirjan numero 28775</w:t>
      </w:r>
    </w:p>
    <w:p>
      <w:r>
        <w:t xml:space="preserve">Myrkyllisten toukkien invaasio sulkee osia merenrantakaupungista.</w:t>
      </w:r>
    </w:p>
    <w:p>
      <w:r>
        <w:t xml:space="preserve">Osa Budleigh Saltertonin alueesta on eristetty, mutta virkamiesten mukaan aluetta ei ole tarkoitus ruiskuttaa hyönteisten hävittämiseksi. Sen sijaan lintujen toivotaan syövän ne. East Devonin piirikunnanvaltuutettu Alan Dent sanoo, että ne ovat aiheuttaneet ongelmia kaupungissa jo kahden viikon ajan. "Ne ryömivät pesistä kallioiden juurella, parveilivat rantamökkien päällä ja putosivat katolta ja tulivat sisälle", hän sanoi. "Eräs nainen oli kaatamassa vettä kattilaan, ja näin hän joutui kosketuksiin toukkien kanssa. "Hänellä on vieläkin ihottumaa käsivarressa kaksi viikkoa myöhemmin, ja se huolestuttaa häntä." Osa Lime Kilnin parkkipaikasta ja Steamer Stepsistä merenrantakaupungissa on eristetty. Ruskohäntäisen koiperhosen toukkiin koskettaminen voi aiheuttaa ihottumaa, ja ne voivat aiheuttaa astmasta kärsiville hengitysvaikeuksia. Ne rakentavat mielellään silkkikangaspesänsä pensaisiin, kuten orapihlajapensaisiin, karhunvatukkaan, luumupensaisiin, kirsikkapensaisiin, ruusupensaisiin ja karhunvatukkapensaisiin, ja ne nousevat esiin keväällä. Norfolkissa sijaitsevan rantapolun lähellä olevat koiperhoset poistettiin ja hävitettiin aiemmin tässä kuussa. Lontoossa asukkaita varoitettiin viime kuussa tammiprosessionäärikoi-taudin puhkeamisesta - toukat voivat aiheuttaa samankaltaisia oireita kuin ruskeahäntäisen koiperhosen toukka.</w:t>
      </w:r>
    </w:p>
    <w:p>
      <w:r>
        <w:rPr>
          <w:b/>
        </w:rPr>
        <w:t xml:space="preserve">Yhteenveto</w:t>
      </w:r>
    </w:p>
    <w:p>
      <w:r>
        <w:t xml:space="preserve">Rantakaupungin asukkaita varoitetaan myrkyllisten toukkien hyökkäyksestä, joka voi aiheuttaa ihoärsytystä ja päänsärkyä.</w:t>
      </w:r>
    </w:p>
    <w:p>
      <w:r>
        <w:rPr>
          <w:b/>
          <w:u w:val="single"/>
        </w:rPr>
        <w:t xml:space="preserve">Asiakirjan numero 28776</w:t>
      </w:r>
    </w:p>
    <w:p>
      <w:r>
        <w:t xml:space="preserve">Kansanedustajat puhuvat ensimmäistä kertaa walesin kieltä parlamentin keskustelussa</w:t>
      </w:r>
    </w:p>
    <w:p>
      <w:r>
        <w:t xml:space="preserve">Walesin suuren valiokunnan kokous, jossa keskusteltiin viime marraskuun talousarviosta, oli ensimmäinen, jossa käytettiin käännöspalveluja sääntöjen lieventämisen jälkeen. Kyseessä oli ensimmäinen kerta kahteen vuoteen, kun Welsh Grand -valiokunta, joka koostuu 40 walesilaisesta parlamentin jäsenestä ja useista muiden kuin walesilaisten vaalipiirien jäsenistä, kokoontui. Walesin ministeri Alun Cairns sanoi, että kyseessä oli "historiallinen päivä". "Olen ylpeä voidessani käyttää kieltä, jolla kasvoin ja jota puhuin ja joka on tärkeä minulle, perheelleni ja niille yhteisöille, joita walesilaiset kansanedustajat edustavat, mutta joka on myös olennainen osa walesilaista historiaa ja kulttuuria", hän sanoi. "Tämä on historiallinen päivä parlamentille ja Walesille, ja osoitan kunnioitusta niille valiokunnan jäsenille, jotka ovat kampanjoineet tämän muutoksen puolesta useiden vuosien ajan." Kansanedustajat keskustelivat toimenpiteistä, jotka liittokansleri Philip Hammond ilmoitti viime marraskuun talousarviossa. Kielen suhteen siirtyminen on seurausta Britannian hallituksen viime vuonna tekemästä päätöksestä tukea walesin kielen käyttöä parlamentin keskusteluissa.</w:t>
      </w:r>
    </w:p>
    <w:p>
      <w:r>
        <w:rPr>
          <w:b/>
        </w:rPr>
        <w:t xml:space="preserve">Yhteenveto</w:t>
      </w:r>
    </w:p>
    <w:p>
      <w:r>
        <w:t xml:space="preserve">Kansanedustajat ovat puhuneet walesin kieltä parlamentaarisen keskustelun aikana ensimmäistä kertaa Westminsterissä.</w:t>
      </w:r>
    </w:p>
    <w:p>
      <w:r>
        <w:rPr>
          <w:b/>
          <w:u w:val="single"/>
        </w:rPr>
        <w:t xml:space="preserve">Asiakirjan numero 28777</w:t>
      </w:r>
    </w:p>
    <w:p>
      <w:r>
        <w:t xml:space="preserve">Inverness West Link: Sportscotland kritisoi reittiä</w:t>
      </w:r>
    </w:p>
    <w:p>
      <w:r>
        <w:t xml:space="preserve">Kansallisen viraston mukaan ehdotetun uuden tien reitti Invernessissä vaikuttaisi golfkenttään, rugby-kenttiin ja soutukerhoon. Sen mukaan paikallisviranomaisten on annettava yksityiskohtaisia tietoja suunnitelluista korvaavista tiloista. Highland Council sanoi tunnustavansa paikallisten urheiluseurojen tarpeet. Sportscotland sanoi, että tie leikkaisi osan Torveanin golfkentästä ja vaikuttaisi merkittävästi golfkenttään. Se sanoi myös, että neuvosto "ei ole ymmärtänyt eikä arvioinut" sitä vaikutusta, joka Caledonian kanavan yli suunnitellulla uudella sillalla olisi soutuun. Highland Council sanoi, että se tutkii West Linkin suunnitteluhakemukseen annettuja vastauksia, mukaan lukien Invernessin soutuklubin ja Scottish Sports Councilin vastaukset. Tiedottaja sanoi: "Tunnustamme kaikkien urheiluseurojen merkityksen Highlandsille ja jatkamme keskustelua lieventämistoimenpiteistä, joilla West Linkin vaikutus seuroihin voidaan minimoida tai ratkaista." Hänen mukaansa tie ei vaikuttaisi seuran nykyiseen venevajarakennukseen, ja sen laajentamiselle olisi tilaa. Paikallisviranomaisen mukaan suunniteltua uutta tietä tarvitaan helpottamaan matkustamista Invernessin halki ja vapauttamaan ruuhkautuneita keskustan katuja. Sen rakentaminen voi maksaa jopa 34 miljoonaa puntaa. Rakennustöiden odotetaan alkavan vuonna 2015.</w:t>
      </w:r>
    </w:p>
    <w:p>
      <w:r>
        <w:rPr>
          <w:b/>
        </w:rPr>
        <w:t xml:space="preserve">Yhteenveto</w:t>
      </w:r>
    </w:p>
    <w:p>
      <w:r>
        <w:t xml:space="preserve">Sportscotland on kritisoinut Highland Councilia epäselvyyksistä, jotka koskevat sen suunnitelmia West Link -tien vaikutuspiiriin kuuluvien urheilupaikkojen siirtämisestä.</w:t>
      </w:r>
    </w:p>
    <w:p>
      <w:r>
        <w:rPr>
          <w:b/>
          <w:u w:val="single"/>
        </w:rPr>
        <w:t xml:space="preserve">Asiakirjan numero 28778</w:t>
      </w:r>
    </w:p>
    <w:p>
      <w:r>
        <w:t xml:space="preserve">Ding ding: Clegg vastaan Farage -ottelun toinen kierros</w:t>
      </w:r>
    </w:p>
    <w:p>
      <w:r>
        <w:t xml:space="preserve">Nick RobinsonPoliittinen päätoimittaja Viime viikolla Nick Clegg ja Nigel Farage näyttivät tanssivan toistensa ympärillä kuin nyrkkeilijät mittailemassa vastustajaansa. Tänä iltana he todennäköisesti vaihtavat lisää iskuja. Libidemokraattien johtaja on jo tarttunut UKIP:n johtajan kehuun Venäjän presidentti Putinista poliitikkona, jota hän ihailee eniten "toimijana". Tänään iltapäivällä Nigel Farage meni vielä pidemmälle kehuen Putinin kantaa Syyrian konfliktiin. "Ihailin sitä, mitä hän on tehnyt Syyrian suhteen. Olimme lähdössä sotaan Syyriassa, koska siellä oli käytetty myrkkykaasua, sariinikaasua, ja kaikki Lontoossa, Washingtonissa ja Brysselissä olettivat, että Assad oli käyttänyt niitä - ja Putin sanoi: 'Hetkinen, älkää olko niin varmoja.' Kävi ilmi, että kaasua käyttivät todennäköisesti kapinalliset. Jos Putin ei olisi puuttunut asiaan, olisimme nyt sodassa Syyrian kanssa." Suuri osa kansainvälisestä yhteisöstä torjuu tuon väitteen, ettei Assadin hallinto käyttänyt kemiallisia aseita, vaikka YK:n tarkastajat eivät tunnistaneetkaan, kuka oli vastuussa myrkkykaasun käytöstä. Farage toisti tänään vakuuttelunsa, ettei hän pidä Venäjän johtajasta eikä hänen politiikastaan, mutta tämänpäiväinen kommentti muuttaa hänen näkemyksensä presidentti Putinista kansainvälisen politiikan kysymykseksi eikä pelkästään kysymykseksi siitä, kumpaa "toimijaa" hän ihailee.</w:t>
      </w:r>
    </w:p>
    <w:p>
      <w:r>
        <w:rPr>
          <w:b/>
        </w:rPr>
        <w:t xml:space="preserve">Yhteenveto</w:t>
      </w:r>
    </w:p>
    <w:p>
      <w:r>
        <w:t xml:space="preserve">Ottakaa kulmanne toisen kierroksen otteluun, jossa johtajat esittelevät itseään Euroopan sisällä pysymisen ja Euroopasta lähtemisen puolustajien mestareina.</w:t>
      </w:r>
    </w:p>
    <w:p>
      <w:r>
        <w:rPr>
          <w:b/>
          <w:u w:val="single"/>
        </w:rPr>
        <w:t xml:space="preserve">Asiakirjan numero 28779</w:t>
      </w:r>
    </w:p>
    <w:p>
      <w:r>
        <w:t xml:space="preserve">IPCC palautti Clevelandin poliisin rasismikertomuksesta tehdyt valitukset takaisin</w:t>
      </w:r>
    </w:p>
    <w:p>
      <w:r>
        <w:t xml:space="preserve">Clevelandin poliisi kertoi saaneensa kritiikkiä vuosina 2011 ja 2012 tehdyn tasa-arvotarkastelunsa osista. Se koski kahta virkamiestä, yhtä poliisihenkilöstön jäsentä ja "poliisipäällikkö Jacqui Cheeriin liittyviä asioita". Riippumaton poliisivalituslautakunta (IPCC) on palauttanut asian poliisin käsiteltäväksi. 'Ylennystä ei huomioitu' Poliisivoimat ja poliisi- ja rikoskomisarion toimisto ovat kuitenkin päättäneet, että "eettisen riippumattomuuden vuoksi" olisi "asianmukaista" nimittää ulkopuolinen poliisivoima tutkimaan asiaa. Clevelandin tasa-arvotarkastuksen taustalla oli raportti, jossa mustat ja etniseen vähemmistöön kuuluvat poliisit väittivät, että heidät oli jätetty huomiotta ylennyksissä ja heitä oli kurinpidollisesti rangaistu ankarammin kuin valkoihoisia kollegojaan. Cheer on aiemmin kiistänyt, että poliisi olisi institutionaalisesti rasistinen, mutta sanoi, että sillä on "vakavia ongelmia ratkaistavana". Poliisi siirsi viime kuussa IPCC:lle kantelut, jotka koskivat "tasa-arvotarkastuksen hallinnoinnin eri näkökohtia" ja "sitä seurannutta mediajulkisuutta".</w:t>
      </w:r>
    </w:p>
    <w:p>
      <w:r>
        <w:rPr>
          <w:b/>
        </w:rPr>
        <w:t xml:space="preserve">Yhteenveto</w:t>
      </w:r>
    </w:p>
    <w:p>
      <w:r>
        <w:t xml:space="preserve">Poliisivoimat, jotka ovat kääntyneet valvontaviranomaisen puoleen tutkiessaan väitteitä institutionaalisesta rasismista, on palautettu tutkimaan asiaa.</w:t>
      </w:r>
    </w:p>
    <w:p>
      <w:r>
        <w:rPr>
          <w:b/>
          <w:u w:val="single"/>
        </w:rPr>
        <w:t xml:space="preserve">Asiakirjan numero 28780</w:t>
      </w:r>
    </w:p>
    <w:p>
      <w:r>
        <w:t xml:space="preserve">Ei sotilaallista ratkaisua - Intia</w:t>
      </w:r>
    </w:p>
    <w:p>
      <w:r>
        <w:t xml:space="preserve">Intian ulkoministeri painotti jälleen, että Sri Lankan ongelmiin ei ole sotilaallista ratkaisua, mikä näyttää olevan ensimmäinen virallinen vastaus sen jälkeen, kun Sri Lankan armeija valtasi LTTE:n entisen poliittisen päämajan Kilinochchissa. "Sri Lankan ongelmaan ei ole sotilaallista ratkaisua, riippumatta siitä, miten sotilaallinen tilanne vaihtelee", Shiv Shankar Menon sanoi toimittajille Delhissä. Hän sanoi, että sotilaallinen ratkaisu on vain yksi Sri Lankan ongelman "useista näkökohdista". "Ennen kuin on syntynyt poliittinen yhteisymmärrys yhtenäisen Sri Lankan puitteissa, jossa kaikki Sri Lankan yhteisöt viihtyvät, ei voida puhua poliittisesta ratkaisusta", hän lisäsi. Ulkoministeri lisäsi, että Intia on työskennellyt viime kuukausien ajan lähetääkseen avustustarvikkeita Sri Lankan siirtymään joutuneille ihmisille. Hänen mukaansa Intian politiikka LTTE:n johtajaa kohtaan ei ole muuttunut. "Prabhakarania koskevat näkemyksemme ovat mielestäni hyvin tiedossa, olemme johdonmukaisesti vaatineet hänen luovuttamistaan oikeudenkäyntiin täällä, ja tämä jatkuu edelleen", Shiv Shankar Menon sanoi.</w:t>
      </w:r>
    </w:p>
    <w:p>
      <w:r>
        <w:rPr>
          <w:b/>
        </w:rPr>
        <w:t xml:space="preserve">Yhteenveto</w:t>
      </w:r>
    </w:p>
    <w:p>
      <w:r>
        <w:t xml:space="preserve">Intian viranomaiset ovat jälleen kerran korostaneet, että on tärkeää löytää poliittinen ratkaisu Sri Lankan kansalliseen kysymykseen.</w:t>
      </w:r>
    </w:p>
    <w:p>
      <w:r>
        <w:rPr>
          <w:b/>
          <w:u w:val="single"/>
        </w:rPr>
        <w:t xml:space="preserve">Asiakirjan numero 28781</w:t>
      </w:r>
    </w:p>
    <w:p>
      <w:r>
        <w:t xml:space="preserve">Kreikka ei onnistu saamaan uusia takuuvaroja</w:t>
      </w:r>
    </w:p>
    <w:p>
      <w:r>
        <w:t xml:space="preserve">Euroryhmän johtaja Jeroen Dijsselbloem sanoi, että on edelleen olemassa kuilu "sen välillä, mitä voidaan tehdä, ja sen välillä, mitä jotkut meistä ovat odottaneet, että pitäisi tehdä". Hän sanoi kuitenkin, että he olivat "hyvin lähellä" sopimusta. Epävirallisten keskustelujen odotetaan jatkuvan ennen ryhmän 15. kesäkuuta pidettävää kokousta. Brysselissä pidettävän kokouksen tarkoituksena oli päättää, onko Kreikka tehnyt tarpeeksi saadakseen 7,5 miljardin euron (6,4 miljardin punnan; 8,3 miljardin dollarin) lainan ja velkahelpotuksen. Raha on elintärkeää, jotta Kreikka ei jättäisi heinäkuussa erääntyvää velanmaksua laiminlyömättä. Varojen saamiseksi maan on täytynyt toteuttaa joukko talousuudistuksia. Kansainvälisen valuuttarahaston ja Saksan kerrotaan olleen erimielisiä siitä, miten maan velkoja voitaisiin helpottaa, kun sen pelastusohjelma päättyy ensi vuonna. IMF:n osallistuminen Kreikan viimeisimpään pelastuspakettiin riippuu tämän kysymyksen ratkaisemisesta. "Tuntui siltä...., että tarvitaan lisää työtä, jotta rahoitusmarkkinat ymmärtäisivät ja Kreikan kansa ymmärtäisi, mitä odottaa ohjelmakauden lopussa velkahelpotusten osalta", Kreikan valtiovarainministeri Euklid Tsakalotos sanoi. Hän sanoi kuitenkin myös olevansa optimistinen sen suhteen, että lopullinen sopimus saadaan aikaan kesäkuussa pidettävään seuraavaan viralliseen kokoukseen mennessä. Aiemmin tässä kuussa julkaistut luvut osoittivat, että Kreikka oli ajautunut takaisin taantumaan ensimmäistä kertaa sitten vuoden 2012. Maan bruttokansantuote (BKT) laski 0,1 prosenttia vuoden kolmen ensimmäisen kuukauden aikana supistuttuaan 1,2 prosenttia vuoden 2016 viimeisellä neljänneksellä, Eurostatin luvut osoittivat.</w:t>
      </w:r>
    </w:p>
    <w:p>
      <w:r>
        <w:rPr>
          <w:b/>
        </w:rPr>
        <w:t xml:space="preserve">Yhteenveto</w:t>
      </w:r>
    </w:p>
    <w:p>
      <w:r>
        <w:t xml:space="preserve">Kreikka ei ole onnistunut saamaan aikaan sopimusta monimiljardisen pelastuspakettinsa seuraavan erän maksamisesta, kun neuvottelut euroalueen valtiovarainministerien kanssa kariutuivat.</w:t>
      </w:r>
    </w:p>
    <w:p>
      <w:r>
        <w:rPr>
          <w:b/>
          <w:u w:val="single"/>
        </w:rPr>
        <w:t xml:space="preserve">Asiakirjan numero 28782</w:t>
      </w:r>
    </w:p>
    <w:p>
      <w:r>
        <w:t xml:space="preserve">Apple hyväksyy Hongkongin protesti-paikannussovelluksen</w:t>
      </w:r>
    </w:p>
    <w:p>
      <w:r>
        <w:t xml:space="preserve">Apple oli sanonut, että joukkorahoitteinen HKmap Live, joka myös seuraa kyynelkaasun käyttöä, ei ole sallittu, koska se "mahdollistaa ja rohkaisee" laitonta toimintaa. Sovellus oli kuitenkin jo saatavilla Google Playssa. BBC:n tietojen mukaan sovellus ei ollut koskaan ollut saatavilla Applen App Storessa, eikä sitä missään vaiheessa poistettu. Bloombergin mukaan Apple oli kertonut kehittäjälle, että sovellus antoi käyttäjille mahdollisuuden kiertää lainvalvontaviranomaisia levottomuuksien ja hallituksen vastaisten mielenosoitusten vaivaamalla alueella. Nimettömänä pysyttelevä kehittäjä kuitenkin twiittasi tililtä HKmap.live, ettei "oikeudellisia valituksia" ollut tullut sen jälkeen, kun sovellus lanseerattiin kaksi kuukautta sitten. Vastauksena uutiseen, jonka mukaan se on nyt App Storessa, kehittäjä sanoi, ettei hän kommentoi asiaa enempää. "Ymmärrämme, että Applella on monia liiketaloudellisia näkökohtia, mutta koska he jo korjaavat asioita, en näe mitään syytä jatkaa painostamista", he kirjoittivat.</w:t>
      </w:r>
    </w:p>
    <w:p>
      <w:r>
        <w:rPr>
          <w:b/>
        </w:rPr>
        <w:t xml:space="preserve">Yhteenveto</w:t>
      </w:r>
    </w:p>
    <w:p>
      <w:r>
        <w:t xml:space="preserve">Applen kautta on nyt saatavilla sovellus, joka seuraa poliisipartioiden sijaintia Hongkongissa, vaikka yritys suhtautuu varauksellisesti sen mahdolliseen käyttöön.</w:t>
      </w:r>
    </w:p>
    <w:p>
      <w:r>
        <w:rPr>
          <w:b/>
          <w:u w:val="single"/>
        </w:rPr>
        <w:t xml:space="preserve">Asiakirjan numero 28783</w:t>
      </w:r>
    </w:p>
    <w:p>
      <w:r>
        <w:t xml:space="preserve">Derbyshiren kalastusterapiaa voitaisiin laajentaa</w:t>
      </w:r>
    </w:p>
    <w:p>
      <w:r>
        <w:t xml:space="preserve">Derbyshiren terveydenhuollon NHS-säätiö Trust on tehnyt yhteistyötä kalastusjärjestön (Angling Trust) ja Earl of Harrington's Angling Clubin kanssa. Sairaanhoitajien mukaan kalastus on avoin kaikille kyvyille ja kannustaa seurustelemaan rennossa ympäristössä. Angling Trust kannustaa nyt valmentajiaan eri puolilla maata perustamaan vastaavia ohjelmia. Rentouttavia hyötyjä Innokas kalastaja ja mielenterveyshoitaja Andy Holbrook aloitti Fishing 4 Health -hankkeen useita vuosia sitten. Hän sanoi: "Se on ollut hienoa: "Yksi mielenterveyden suurista ongelmista on eristäytyminen, jonka oli osoitettu olevan hyvin haitallinen toipumiselle. "Onkiminen antaa kaikenikäisille ja -kuntoisille mahdollisuuden päästä ulos sosiaaliseen tilanteeseen, tavata muita ihmisiä ja kehittää taitojaan". "Palautteen mukaan se on hyvin rentouttavaa ja ihmiset tuntevat siitä olevan hyötyä." Chris Glover, 27-vuotias potilas, sanoi: "Sen lisäksi, että se on rentouttavaa, se on jotain, mitä voi tehdä tulevaisuudessa. "On hyvä, että on jotain tekemistä vapaa-ajalla." Ben Snook, Angling Trust -järjestöstä, sanoi: "Toivomme todella, todella toivomme, että kaikki näkevät arvon lisäämällä mielenterveysvalmennuksen kaltaisen erikoisalan repertuaariinsa."</w:t>
      </w:r>
    </w:p>
    <w:p>
      <w:r>
        <w:rPr>
          <w:b/>
        </w:rPr>
        <w:t xml:space="preserve">Yhteenveto</w:t>
      </w:r>
    </w:p>
    <w:p>
      <w:r>
        <w:t xml:space="preserve">Järjestelmää, jossa mielenterveyspotilaat otetaan kalastamaan osana hoitoa, voitaisiin laajentaa valtakunnallisesti.</w:t>
      </w:r>
    </w:p>
    <w:p>
      <w:r>
        <w:rPr>
          <w:b/>
          <w:u w:val="single"/>
        </w:rPr>
        <w:t xml:space="preserve">Asiakirjan numero 28784</w:t>
      </w:r>
    </w:p>
    <w:p>
      <w:r>
        <w:t xml:space="preserve">Boeing: FAA tyytyväinen 737:n edistymiseen</w:t>
      </w:r>
    </w:p>
    <w:p>
      <w:r>
        <w:t xml:space="preserve">Lentokone on ollut lentokieltoon asetettu maaliskuusta 2019 lähtien kahden kohtalokkaan onnettomuuden jälkeen, joissa kuoli 346 ihmistä. Boeing sanoi hiljattain, että kone saattaa palata käyttöön vasta vuoden 2020 puolivälissä. Liittovaltion ilmailuhallinnon (FAA) päällikkö Steve Dickson sanoi, että hänen virastollaan ei ole "mitään tiettyä aikataulua" tarkastelunsa loppuun saattamiseksi. Hän antoi lausunnon Reutersin raportin jälkeen, jonka mukaan hän oli kertonut lentoyhtiöille, että Boeingin julkinen aikataulu oli "hyvin varovainen" ja että uudelleensertifiointi voisi tulla ennen heinäkuuta. Uutinen sai Boeingin osakkeet nousemaan 2 prosenttia perjantaina. Yritys on ollut kriisissä viiden kuukauden sisällä tapahtuneista onnettomuuksista lähtien - ensin Indonesiassa lokakuussa 2018 ja sitten Etiopiassa viime maaliskuussa. Se on joutunut useiden tutkimusten kohteeksi, kun sitä syytetään siitä, että se uhrasi turvallisuuden, kun se kiirehti saamaan suihkukoneet asiakkaille. FAA:ta on myös syytetty siitä, että se on laiminlyönyt valvontavelvollisuutensa liian luottamuksellisten suhteidensa vuoksi Boeingin kanssa. Boeingin myydyimmän koneen, 737 Maxin, lentokieltoon asettamisen arvioidaan maksaneen Boeingille jo yli 9 miljardia dollaria. Viime kuussa Boeing ilmoitti keskeyttävänsä tuotantonsa, mikä analyytikkojen mukaan saattaa vähentää Yhdysvaltain talouskasvua 0,5 prosenttia vuoden kolmen ensimmäisen kuukauden aikana. Tavarantoimittajat ovat ilmoittaneet työpaikkojen vähentämisestä, ja lentoyhtiöt kamppailevat aikatauluvaihtojen kanssa. Monet lentoyhtiöt ovat sanoneet, etteivät ne odota 737-koneiden palaavan liikenteeseen ainakaan ennen kesäkuuta.</w:t>
      </w:r>
    </w:p>
    <w:p>
      <w:r>
        <w:rPr>
          <w:b/>
        </w:rPr>
        <w:t xml:space="preserve">Yhteenveto</w:t>
      </w:r>
    </w:p>
    <w:p>
      <w:r>
        <w:t xml:space="preserve">Yhdysvaltojen lentoturvallisuuden valvoja on sanonut olevansa "tyytyväinen" Boeingin edistymiseen sen pyrkiessä saamaan 737 Max -lentokoneensa uudelleen lentokelpoiseksi.</w:t>
      </w:r>
    </w:p>
    <w:p>
      <w:r>
        <w:rPr>
          <w:b/>
          <w:u w:val="single"/>
        </w:rPr>
        <w:t xml:space="preserve">Asiakirjan numero 28785</w:t>
      </w:r>
    </w:p>
    <w:p>
      <w:r>
        <w:t xml:space="preserve">Belfast tarjoaa puitteet Titanicin valoshow'lle</w:t>
      </w:r>
    </w:p>
    <w:p>
      <w:r>
        <w:t xml:space="preserve">Noin 30 000 ihmistä seurasi 3D-grafiikan ja pyrotekniikan yhdistelmää musiikin tahtiin. Näytös alkoi vaatimattomasti rakennuksen valonheittimillä, jotka erottivat Belfastin maamerkkien siluetteja. Sitten 3D-projektiot, joissa palkit liikkuivat ja hammasrattaat pyörivät, kertoivat laivan rakentamisen tarinan. Suuren laivan luomisesta siirryttiin esittämään täysin valmista laivaa. Lähes täysikokoinen Titanic näytti nousevan sieltä, missä sitä rakennettiin. Taide- ja teknologiayritys Seeperin neljäkymmentä insinööriä suunnitteli ja asensi näyttelyn kuudessa kuukaudessa. Albert Quaylle kokoontunut väkijoukko taputti. Tapahtuman järjestivät Belfastin kaupunginvaltuusto ja Pohjois-Irlannin matkailuviranomainen, jonka mukaan se oli ollut suuri menestys.</w:t>
      </w:r>
    </w:p>
    <w:p>
      <w:r>
        <w:rPr>
          <w:b/>
        </w:rPr>
        <w:t xml:space="preserve">Yhteenveto</w:t>
      </w:r>
    </w:p>
    <w:p>
      <w:r>
        <w:t xml:space="preserve">Belfastin uusi Titanic-rakennus oli lauantaina näyttävän valoshow'n kulissina.</w:t>
      </w:r>
    </w:p>
    <w:p>
      <w:r>
        <w:rPr>
          <w:b/>
          <w:u w:val="single"/>
        </w:rPr>
        <w:t xml:space="preserve">Asiakirjan numero 28786</w:t>
      </w:r>
    </w:p>
    <w:p>
      <w:r>
        <w:t xml:space="preserve">Etelä-Ossetian profiili - Media</w:t>
      </w:r>
    </w:p>
    <w:p>
      <w:r>
        <w:t xml:space="preserve">Moskovassa sijaitsevia televisio- ja radiokanavia välitetään laajasti. Kourallinen yksityisiä sanomalehtiä ilmestyy vain satunnaisesti. Broadcasting Ir on valtion televisio- ja radioyhtiö. Se ylläpitää ainoaa paikallista televisiokanavaa, joka lähettää uutisia ossetian ja venäjän kielellä ja välittää venäläisiä televisiolähetyksiä suurimman osan päivästä. Se ylläpitää verkkosivustoa mc-ir.ru sekä uutistoimisto Osinformia (osinform.ru). Osradio (osradio.ru) on yleisossetialainen verkkosivusto ja radioasema, joka kattaa sekä Etelä-Ossetian että Venäjän Pohjois-Ossetian tapahtumat. Venäjän valtiollisen Sputnik-uutistoimiston Ossetian-palvelu (sputnik-ossetia.ru) aloitti toimintansa kesäkuussa 2015, ja sen versiot ovat ossetian- ja venäjänkielisiä. Uutistoimisto/web Res (entinen Etelä-Ossetian lehdistö- ja tiedotuskomitea) on valtion uutistoimisto. (cominf.org)</w:t>
      </w:r>
    </w:p>
    <w:p>
      <w:r>
        <w:rPr>
          <w:b/>
        </w:rPr>
        <w:t xml:space="preserve">Yhteenveto</w:t>
      </w:r>
    </w:p>
    <w:p>
      <w:r>
        <w:t xml:space="preserve">Etelä-Ossetiassa on vain vähän tiedotusvälineitä valtion yleisradioyhtiön ja uutistoimiston lisäksi.</w:t>
      </w:r>
    </w:p>
    <w:p>
      <w:r>
        <w:rPr>
          <w:b/>
          <w:u w:val="single"/>
        </w:rPr>
        <w:t xml:space="preserve">Asiakirjan numero 28787</w:t>
      </w:r>
    </w:p>
    <w:p>
      <w:r>
        <w:t xml:space="preserve">One Direction ja Usher esiintyvät Lontoon iTunes-festivaaleilla</w:t>
      </w:r>
    </w:p>
    <w:p>
      <w:r>
        <w:t xml:space="preserve">Greg CochraneNewsbeatin musiikkitoimittaja Kuukauden mittainen keikkasarja, joka järjestetään Camden Roundhousessa Lontoossa, on tänä vuonna siirretty heinäkuusta syyskuulle. "Joka vuosi näemme joitain suosikkibändejämme ja -artistejamme esiintymässä, joten on tietenkin uskomattoman jännittävää olla mukana tänä vuonna", sanoi One Directionin Harry Styles. Poikabändi nousee lavalle 20. syyskuuta. Usher aloittaa tapahtuman esiintymällä 1. syyskuuta. Jack White - joka hiljattain nousi listaykköseksi Isossa-Britanniassa ja Yhdysvalloissa debyyttisoolollaan Blunderbuss - esiintyy 8. syyskuuta. Myös Norah Jones on liittynyt vahvistettujen esiintyjien joukkoon. Coldplay ja Foo Fighters ovat olleet sarjan keikkojen pääesiintyjiä vuonna 2011. Fanit voivat hakea ilmaisia lippuja iTunesin kautta.</w:t>
      </w:r>
    </w:p>
    <w:p>
      <w:r>
        <w:rPr>
          <w:b/>
        </w:rPr>
        <w:t xml:space="preserve">Yhteenveto</w:t>
      </w:r>
    </w:p>
    <w:p>
      <w:r>
        <w:t xml:space="preserve">One Direction, Usher ja Jack White ovat ensimmäisiä iTunes-festivaalille vahvistettuja esiintyjiä.</w:t>
      </w:r>
    </w:p>
    <w:p>
      <w:r>
        <w:rPr>
          <w:b/>
          <w:u w:val="single"/>
        </w:rPr>
        <w:t xml:space="preserve">Asiakirjan numero 28788</w:t>
      </w:r>
    </w:p>
    <w:p>
      <w:r>
        <w:t xml:space="preserve">Etelä-Korea nostaa yllättäen korkoa inflaation torjumiseksi</w:t>
      </w:r>
    </w:p>
    <w:p>
      <w:r>
        <w:t xml:space="preserve">Pankki nosti perjantaina pääkorkoaan 3 prosentista 3,25 prosenttiin. Monet analyytikot olivat odottaneet, että korot pysyisivät jälleen ennallaan, mutta pankki on ilmeisesti alkanut tuntea olonsa epämukavaksi, kun inflaatio on jatkuvasti tavoitetason yläpuolella. Inflaatio itse asiassa laski toukokuussa 4,1 prosenttiin, kun se maaliskuussa oli huipussaan 4,7 prosentissa. Pankin tavoitteena on 2-4 prosentin vaihteluväli. Uhraatko kasvun? Vaikka inflaatio liikkui tavoitevälin yläpuolella, analyytikot olivat eri mieltä siitä, aikooko keskuspankki nostaa korkoja. "Olemme yllättyneitä koronnostosta, koska luulimme, että Korean keskuspankki jäädyttäisi koron heinäkuuhun tai elokuuhun asti", sanoi Jeong Yong-Taek KTB Securitiesista. Korean talous on osoittanut merkkejä hidastumisesta, ja markkinat odottivat keskuspankin asettavan kasvun etusijalle hintojen nousun torjumisen sijaan. "Siirto tapahtuu huolimatta kotimaan talouden kahdesta peräkkäisestä laskusta... mikä viittaa siihen, että keskuspankki todellakin asettaa kiihtyvän inflaation torjunnan kasvun tukemisen edelle", sanoi IFR Marketsin Aasian ja Tyynenmeren alueen pääekonomisti George Worthington. Keskuspankki on aiemmin nostanut korkoja neljännesprosenttiyksiköllä tammikuussa ja uudelleen maaliskuussa.</w:t>
      </w:r>
    </w:p>
    <w:p>
      <w:r>
        <w:rPr>
          <w:b/>
        </w:rPr>
        <w:t xml:space="preserve">Yhteenveto</w:t>
      </w:r>
    </w:p>
    <w:p>
      <w:r>
        <w:t xml:space="preserve">Korean keskuspankki on nostanut lainanoton hintaa yllättäen, kun kuluttajahintojen nousun torjuminen on noussut keskuspankin tärkeimmäksi tavoitteeksi.</w:t>
      </w:r>
    </w:p>
    <w:p>
      <w:r>
        <w:rPr>
          <w:b/>
          <w:u w:val="single"/>
        </w:rPr>
        <w:t xml:space="preserve">Asiakirjan numero 28789</w:t>
      </w:r>
    </w:p>
    <w:p>
      <w:r>
        <w:t xml:space="preserve">Kuljettajan "onnekas" Derbyshiren poliisiauton palo-onnettomuudesta pakeneminen</w:t>
      </w:r>
    </w:p>
    <w:p>
      <w:r>
        <w:t xml:space="preserve">Robson Green kertoi olleensa Mazda MX-5 -autollaan liikennejonossa, kun peräänajo tapahtui. Green sanoi, että hänen täytyi potkaista ovensa auki päästäkseen pakoon, kun taas hänen matkustajansa kiipesi ulos ikkunasta. Derbyshiren poliisi ilmoitti, ettei se voi kommentoida yksityiskohtia onnettomuuden tutkinnan aikana. Greenin mukaan liikenne oli pysähtynyt 16. lokakuuta A515-tiellä Cubleyn ja Ashbournen välillä. Hän sanoi: "Autoni polttoainesäiliö räjähti auki ja syttyi heti tuleen, kun yritimme päästä ulos. "Minun oli potkaistava oveni auki, ja matkustajani joutui kiipeämään matkustajan ikkunasta, joka oli onneksi silloin alhaalla. Kun olimme päässeet ulos autosta, tuli levisi molempiin ja tuhosi ne täysin." Derbyshiren Bolsoverista kotoisin oleva 22-vuotias kertoi olleensa tuolloin autossa kumppaninsa 19-vuotiaan veljen kanssa. Hän sanoi: "En tiedä, mitä tapahtui: "Olimme molemmat onnekkaita, että pääsimme ulos ilman suurempia vammoja. Se oli todellinen painajainen. Ainakin olemme yhä täällä, se on ainoa tapa katsoa sitä nyt." Derbyshiren poliisi ilmoitti, että tutkimukset jatkuvat, eivätkä he voi kommentoida onnettomuutta ennen kuin kuva on selkeämpi.</w:t>
      </w:r>
    </w:p>
    <w:p>
      <w:r>
        <w:rPr>
          <w:b/>
        </w:rPr>
        <w:t xml:space="preserve">Yhteenveto</w:t>
      </w:r>
    </w:p>
    <w:p>
      <w:r>
        <w:t xml:space="preserve">Kuljettaja sanoo olevansa onnekas, että "on vielä elossa" sen jälkeen, kun hän törmäsi poliisin BMW:hen Derbyshiressä ja molemmat autot syttyivät tuleen.</w:t>
      </w:r>
    </w:p>
    <w:p>
      <w:r>
        <w:rPr>
          <w:b/>
          <w:u w:val="single"/>
        </w:rPr>
        <w:t xml:space="preserve">Asiakirjan numero 28790</w:t>
      </w:r>
    </w:p>
    <w:p>
      <w:r>
        <w:t xml:space="preserve">Facebookin mukaan Applen mainosten estoasetukset voivat puolittaa tulot</w:t>
      </w:r>
    </w:p>
    <w:p>
      <w:r>
        <w:t xml:space="preserve">Tulevassa iOS 14:ssä sovellusten on pyydettävä käyttäjiltä nimenomaisesti lupa tietojen keräämiseen ja jakamiseen, mikä tarkoittaa, että mainokset eivät voi enää vain "seurata" käyttäjiä Facebookin ulkopuolisiin sovelluksiin. Facebookin mukaan tällä tavoin kohdennetut käyttäjät ostavat tuotteita kahdeksan kertaa todennäköisemmin. Mutta iOS 14:n testit viittaavat siihen, että julkaisijoiden tulot vähenevät yli 50 prosenttia. Audience Network, jota Facebook kuvailee "mainostajien tavaksi laajentaa kampanjansa Facebookin ulkopuolelle ja muihin mobiilisovelluksiin", toimii käyttämällä tunnistekoodia mainonnan kohdentamiseen käyttäjien "tykkääjien" ja mieltymysten perusteella. IPhone-käyttäjät voivat jo nyt kieltäytyä tästä seurannasta. Mutta Applen suunnitelma vaatia kaikilta käyttäjiltä aktiivista suostumusta, ennen kuin heitä voidaan seurata, "saattaa tehdä Audience Networkista niin tehottoman iOS 14:ssä, ettei sen tarjoaminen ole järkevää", Facebook sanoo. Facebook varoitti blogissaan mainostajia siitä, että heidän "on odotettava, että heidän mahdollisuutensa ansaita tehokkaasti rahaa Audience Networkin avulla heikkenee", ja kehotti alan toimijoita kuulemaan muutoksista, joilla on sen mukaan "kauaskantoisia vaikutuksia kehittäjien ekosysteemiin".</w:t>
      </w:r>
    </w:p>
    <w:p>
      <w:r>
        <w:rPr>
          <w:b/>
        </w:rPr>
        <w:t xml:space="preserve">Yhteenveto</w:t>
      </w:r>
    </w:p>
    <w:p>
      <w:r>
        <w:t xml:space="preserve">Facebook on sanonut, että se saattaa menettää suurimman osan sovellusten mainoksista saatavista tuloistaan Applen käyttöjärjestelmään tehtyjen muutosten vuoksi.</w:t>
      </w:r>
    </w:p>
    <w:p>
      <w:r>
        <w:rPr>
          <w:b/>
          <w:u w:val="single"/>
        </w:rPr>
        <w:t xml:space="preserve">Asiakirjan numero 28791</w:t>
      </w:r>
    </w:p>
    <w:p>
      <w:r>
        <w:t xml:space="preserve">Easyjetin vammaisia matkustajia koskeva kysely suunnitteilla</w:t>
      </w:r>
    </w:p>
    <w:p>
      <w:r>
        <w:t xml:space="preserve">Hän määräsi siirron sen jälkeen, kun oli raportoitu, että Easyjet oli kieltäytynyt lentämästä vammaisia matkustajia turvallisuussyistä. Heille kerrottiin, että heidän oli oltava toisen matkustajan seurassa päästäkseen koneeseen. Easyjetin mukaan he vain noudattivat turvallisuusmääräyksiä. "Eurooppalaisissa turvallisuusmääräyksissä edellytetään, että kaikki matkustajat pystyvät poistumaan lentokoneesta 90 sekunnin kuluessa, ja siksi edellytämme, että joillakin liikuntarajoitteisilla matkustajilla on matkaseuralainen", yhtiön tiedottaja sanoi. "Keskustelemme jo Ranskan hallituksen kanssa löytääkseen toimivan ratkaisun matkustajillemme turvallisuutta vaarantamatta." "Vakavat sanktiot" uhkaavat Lentoyhtiön verkkosivuilla sanotaan, että ilman saattajaa matkustavien vammaisten matkustajien on oltava "omatoimisia hätä- ja evakuointitilanteissa". "Todellisuudessa tämä tarkoittaa sitä, että sinun pitäisi pystyä avaamaan oma turvavyösi, laittamaan oma happinaamari ja pelastusliivi päähäsi ja kulkemaan itse ilman apua lähimmälle hätäuloskäynnille." Ranskan liikenneministeriön verkkosivuilla julkaistussa lausunnossa Bussereau sanoi, että lentoyhtiön ei pitäisi antaa "piiloutua turvallisuusmääräysten taakse". "Sen on toteutettava kuhunkin tapaukseen sopivia ratkaisuja, kuten useimmat yritykset tekevät. Muussa tapauksessa sille on määrättävä mahdollisimman ankaria seuraamuksia", hän sanoi. Bussereau on pyytänyt Ranskan siviili-ilmailuviranomaista DGAC:ta suorittamaan tutkimuksen.</w:t>
      </w:r>
    </w:p>
    <w:p>
      <w:r>
        <w:rPr>
          <w:b/>
        </w:rPr>
        <w:t xml:space="preserve">Yhteenveto</w:t>
      </w:r>
    </w:p>
    <w:p>
      <w:r>
        <w:t xml:space="preserve">Ranskan liikenneministeri Dominique Bussereau on vaatinut tutkimusta väitteistä, joiden mukaan halpalentoyhtiö Easyjet olisi estänyt vammaisia matkustajia lentämästä ilman saattajaa.</w:t>
      </w:r>
    </w:p>
    <w:p>
      <w:r>
        <w:rPr>
          <w:b/>
          <w:u w:val="single"/>
        </w:rPr>
        <w:t xml:space="preserve">Asiakirjan numero 28792</w:t>
      </w:r>
    </w:p>
    <w:p>
      <w:r>
        <w:t xml:space="preserve">Kiinalaisesta hissistä löytyi ruumis kuukausi sen jälkeen, kun se oli kytketty pois päältä</w:t>
      </w:r>
    </w:p>
    <w:p>
      <w:r>
        <w:t xml:space="preserve">Hänen ruumiinsa löydettiin asuinrakennuksesta Xianin keskustassa. Kaksi huoltomiestä oli sammuttanut hissin 30. tammikuuta. Ruumis löytyi, kun muut työntekijät saapuivat paikalle 1. maaliskuuta. Poliisi käsittelee kuolemaa tahattomana tappona. Useita ihmisiä on pidätetty. Xianin hissikuolema: "Miksi kukaan ei kaivannut häntä? Erään paikallisen raportin mukaan hissistä löytyi naarmuja, ja se oli toinen rakennuksen kahdesta hissistä. Naisen uskotaan olleen 43-vuotias ja asuneen rakennuksessa yksin, Gaolingin hallituksen lausunnossa sanottiin. Hänen perheensä ei käynyt hänen luonaan usein, sanottiin. Työntekijät oli kutsuttu korjaamaan hissin vikaa ja he olivat huutaneet nähdäkseen, oliko hississä ketään. Heidän laiminlyöntinsä tarkistaa asia asianmukaisesti oli "törkeää huolimattomuutta", hallituksen virkamiehet sanoivat. Rikkinäisen hissin korjaustyöt viivästyivät osittain uudenvuoden juhlapyhien vuoksi.</w:t>
      </w:r>
    </w:p>
    <w:p>
      <w:r>
        <w:rPr>
          <w:b/>
        </w:rPr>
        <w:t xml:space="preserve">Yhteenveto</w:t>
      </w:r>
    </w:p>
    <w:p>
      <w:r>
        <w:t xml:space="preserve">Naisen ruumis löytyi hissistä Kiinassa kuukausi sen jälkeen, kun se oli kytketty väärin pois päältä, kertoo aluehallituksen lausunto.</w:t>
      </w:r>
    </w:p>
    <w:p>
      <w:r>
        <w:rPr>
          <w:b/>
          <w:u w:val="single"/>
        </w:rPr>
        <w:t xml:space="preserve">Asiakirjan numero 28793</w:t>
      </w:r>
    </w:p>
    <w:p>
      <w:r>
        <w:t xml:space="preserve">Tulviva Botley Road Oxfordissa avattiin uudelleen raivauksen jälkeen</w:t>
      </w:r>
    </w:p>
    <w:p>
      <w:r>
        <w:t xml:space="preserve">Botley Road oli ollut veden alla keskiviikosta lähtien. Joen vedenpinta oli korkeimmillaan perjantaina ja on nyt laskenut. Ympäristöviraston antamat 13 tulvavaroitusta ovat kuitenkin edelleen voimassa eri puolilla Oxfordshirea. Kolme tulvavaroitusta, jotka koskivat Thames-jokea Kenningtonissa, Sandfordissa ja Radleyssä sekä Buscot Wickiä Shiffordiin asti, on poistettu. Aiemmin Wythamin All Saints -kirkossa rukoiltiin miehen puolesta, joka kuoli yritettyään pyöräillä tulvaveden läpi keskiviikkona. Oxfordista kotoisin oleva 73-vuotias mies kuoli John Radcliffe Hospitalissa jouduttuaan vaikeuksiin Godstow Roadilla. Palo- ja pelastuslaitoksen miehistöt viettivät aamupäivän Botley Roadin puhdistamiseen ennen uudelleen avaamista. Abingdon Road, joka on myös tulvinut, on edelleen suljettuna.</w:t>
      </w:r>
    </w:p>
    <w:p>
      <w:r>
        <w:rPr>
          <w:b/>
        </w:rPr>
        <w:t xml:space="preserve">Yhteenveto</w:t>
      </w:r>
    </w:p>
    <w:p>
      <w:r>
        <w:t xml:space="preserve">Oxfordin tie, joka oli suljettuna viisi päivää tulvien vuoksi, on avattu uudelleen puhdistusoperaation jälkeen.</w:t>
      </w:r>
    </w:p>
    <w:p>
      <w:r>
        <w:rPr>
          <w:b/>
          <w:u w:val="single"/>
        </w:rPr>
        <w:t xml:space="preserve">Asiakirjan numero 28794</w:t>
      </w:r>
    </w:p>
    <w:p>
      <w:r>
        <w:t xml:space="preserve">Apple varoittaa uusimman Macbook Pron tietojen korruptoitumisesta</w:t>
      </w:r>
    </w:p>
    <w:p>
      <w:r>
        <w:t xml:space="preserve">Teknologiajätti julkaisi keskiviikkona laiteohjelmistopäivityksen, jolla korjataan kannettavan tietokoneen flash-tallennuskomponentin ongelma. Vaikutus koskee 15-tuumaista vuoden 2015 puolivälin Retina-mallia, ja korruptoitumista esiintyy "harvinaisissa tapauksissa", yhtiö kertoi. Uutinen varoituksesta tulee samaan aikaan, kun tuhannet Macbookin omistajat kampanjoivat kannettavan tietokoneen Retina-näyttöön ilmestyneiden tahrojen vuoksi. Käyttäjät, joihin tahrojen leviäminen kannettavan tietokoneen näytölle on vaikuttanut, ovat huolissaan kalliista huoltomaksuista, joita heidän on maksettava takuiden tai suojaussuunnitelmien umpeuduttua. Uusimman mallin laiteohjelmistopäivitys ei kuitenkaan kuulosta tällä hetkellä suurelta ongelmalta, sanoo gadget-uutissivusto Pocket-lintin perustaja Stuart Miles. "Kyseessä ei ole massiivinen tuotevetoomus samassa valossa kuin autossa, jossa on viallinen jarru", hän sanoi BBC:lle. Uusin 15-tuumainen Macbook Pro on tähän mennessä ohuin ja kevyin, ja sen lähtöhinta on 1 599 puntaa.</w:t>
      </w:r>
    </w:p>
    <w:p>
      <w:r>
        <w:rPr>
          <w:b/>
        </w:rPr>
        <w:t xml:space="preserve">Yhteenveto</w:t>
      </w:r>
    </w:p>
    <w:p>
      <w:r>
        <w:t xml:space="preserve">Apple varoittaa uusimman Macbook Pro -tietokoneensa käyttäjiä kannettavan tietokoneen ongelmasta, joka voi aiheuttaa tietojen korruptoitumista.</w:t>
      </w:r>
    </w:p>
    <w:p>
      <w:r>
        <w:rPr>
          <w:b/>
          <w:u w:val="single"/>
        </w:rPr>
        <w:t xml:space="preserve">Asiakirjan numero 28795</w:t>
      </w:r>
    </w:p>
    <w:p>
      <w:r>
        <w:t xml:space="preserve">Daniel Morganin murha: Sisäministeriö järjestää riippumattoman tarkastelun</w:t>
      </w:r>
    </w:p>
    <w:p>
      <w:r>
        <w:t xml:space="preserve">Kuusi rikostutkintaa ei ole onnistunut selvittämään, kuka hänet tappoi kirveellä. Poliisin korruption on väitetty estäneen Metropolitan Policea selvittämästä Welshmanin murhaa. Tarkastelussa tarkastellaan poliisin keräämiä asiakirjoja, ja siinä keskitytään todennäköisesti siihen, että yleisö ymmärtää tapausta paremmin. Scotland Yard seuraisi kuitenkin kaikkia uusia johtolankoja. Sisäministeriön edustaja sanoi: "Keskustelut jatkuvat perheen kanssa, ja toivomme voivamme antaa asiasta pian ilmoituksen." Torfaenin Cwmbranin lähellä sijaitsevasta Llanfrechfasta kotoisin olevan Daniel Morganin ruumis löydettiin Sydenhamista Lontoosta vuonna 1987. Hänen kimppuunsa oli käyty pubin parkkipaikalla kirveellä, joka löytyi hänen päästään. Morganin uskotaan olleen paljastamassa poliisin korruptiota, kun hänet tapettiin. Oikeudenkäynti neljää miestä vastaan, joita syytettiin hänen murhastaan vuonna 2008, keskeytettiin vuonna 2011, koska poliisin ja syyttäjien väitettiin epäonnistuneen. Morganin perhe on vaatinut oikeudellista tutkimusta hänen kuolemastaan. Hänen äitinsä Isobel Hulsmann, joka on kotoisin Hay-on-Wye Powysista, tapasi sisäministeri Theresa Mayn vuoden 2011 lopussa painostaakseen asiaa. He eivät olleet tyytyväisiä hänen tarjoukseensa poliisin puutteiden tutkimisesta.</w:t>
      </w:r>
    </w:p>
    <w:p>
      <w:r>
        <w:rPr>
          <w:b/>
        </w:rPr>
        <w:t xml:space="preserve">Yhteenveto</w:t>
      </w:r>
    </w:p>
    <w:p>
      <w:r>
        <w:t xml:space="preserve">Sisäministeriö aikoo ilmoittaa, että yksityisetsivä Daniel Morganin murhasta Etelä-Lontoossa vuonna 1987 tehdään riippumaton tutkimus.</w:t>
      </w:r>
    </w:p>
    <w:p>
      <w:r>
        <w:rPr>
          <w:b/>
          <w:u w:val="single"/>
        </w:rPr>
        <w:t xml:space="preserve">Asiakirjan numero 28796</w:t>
      </w:r>
    </w:p>
    <w:p>
      <w:r>
        <w:t xml:space="preserve">Angela Rider: Cawoodin kuolemasta syytetty mies, 49</w:t>
      </w:r>
    </w:p>
    <w:p>
      <w:r>
        <w:t xml:space="preserve">Angela Riderin, 51, ruumis löydettiin varhain maanantaina Cawoodissa, Yorkin ja Selbyn välillä sijaitsevasta talosta. Cawoodissa asuva 49-vuotias mies pidätettiin Hawksheadissa Cumbriassa, ja häntä vastaan nostettiin syytteet tiistai-iltana. Hänen on määrä saapua Yorkin käräjäoikeuteen keskiviikkoaamuna. Riderin tytär Sara, hänen äitinsä Wendy Brown ja sisko Tracy Mills kuvailivat hänen kuolemaansa "musertavaksi menetykseksi" perheen yhteisessä lausunnossa. "Angela oli kaunein, fantastisin äiti, ihana tytär ja paras sisko, jota kukaan olisi voinut toivoa", he sanoivat.</w:t>
      </w:r>
    </w:p>
    <w:p>
      <w:r>
        <w:rPr>
          <w:b/>
        </w:rPr>
        <w:t xml:space="preserve">Yhteenveto</w:t>
      </w:r>
    </w:p>
    <w:p>
      <w:r>
        <w:t xml:space="preserve">Miestä on syytetty Pohjois-Yorkshiren kylästä kuolleena löydetyn naisen murhasta.</w:t>
      </w:r>
    </w:p>
    <w:p>
      <w:r>
        <w:rPr>
          <w:b/>
          <w:u w:val="single"/>
        </w:rPr>
        <w:t xml:space="preserve">Asiakirjan numero 28797</w:t>
      </w:r>
    </w:p>
    <w:p>
      <w:r>
        <w:t xml:space="preserve">Michael Owenin autosta putoaa lunta suojaava oksa päälle</w:t>
      </w:r>
    </w:p>
    <w:p>
      <w:r>
        <w:t xml:space="preserve">Mutta kun hän tuli ulos kello 05.30 GMT ajamaan juna-asemalle aikaisin alkavaa matkaa varten, hän koki ikävän yllätyksen. Lumen paino oli katkaissut peittävän oksan, joka syöksyi hänen Bentley GT Continentalinsa päälle hänen kotinsa ulkopuolella Northopissa, Flintshiressä. Hän twiittasi: "Ei ihanteellista kello 5.30 aamulla, kun on ehdittävä junaan!". Hän lisäsi: "Luulin olevani fiksu suojellessani autoani lumelta". Hänen ahdinkonsa aiheutti jonkin verran kiusaa Twitterin muiden käyttäjien keskuudessa. Mark Ellison vastasi: "Michael Owen-parka, jopa hänen autonsa on loukkaantunut" Si @_OfficialSi twiittasi: "Mikään ei ole pahempaa Mike, vihaan sitä kun joudun ottamaan toisen Bentleyn ulos kuin" Mutta se oli Gaz Denwood, joka tiivisti lyhyesti yleisimmän reaktion: "Ei autotallia Michael?"</w:t>
      </w:r>
    </w:p>
    <w:p>
      <w:r>
        <w:rPr>
          <w:b/>
        </w:rPr>
        <w:t xml:space="preserve">Yhteenveto</w:t>
      </w:r>
    </w:p>
    <w:p>
      <w:r>
        <w:t xml:space="preserve">Entinen jalkapalloilija Michael Owen luuli tekevänsä fiksun liikkeen pysäköidessään autonsa puun alle suojaan lumisateelta yön yli.</w:t>
      </w:r>
    </w:p>
    <w:p>
      <w:r>
        <w:rPr>
          <w:b/>
          <w:u w:val="single"/>
        </w:rPr>
        <w:t xml:space="preserve">Asiakirjan numero 28798</w:t>
      </w:r>
    </w:p>
    <w:p>
      <w:r>
        <w:t xml:space="preserve">Kolumbia: Muinaiset patsaat korvataan pahvileikkeillä</w:t>
      </w:r>
    </w:p>
    <w:p>
      <w:r>
        <w:t xml:space="preserve">Uutisia muualta......a media feature by BBC Monitoring San Agustinin puiston kyltti kertoo kävijöille, että esikolumbialaiset patsaat - joista osa on 2000 vuotta vanhoja - on viety Kolumbian kansallismuseoon pääkaupunki Bogotaan. NTN 24 -televisio kuitenkin raportoi, että niitä säilytetään paikallisessa museossa. Puiston virkamies kertoi televisiolle, että patsaat siirretään Bogotaan "myöhemmin". Niin tai näin, "tämä näyttää pilalta... ja turistit ovat vihaisia", NTN 24 kertoo. "Minusta tämä on todella suuri huijaus", sanoo eräs puistossa käynyt vierailija. San Agustinin arkeologisessa puistossa sijaitsee Etelä-Amerikan suurin ryhmä uskonnollisia monumentteja ja megaliittisia veistoksia, ja se on Unescon maailmanperintökohde. Puiston patsaat ovat peräisin 1.-8. vuosisadalta jKr. Käytä #NewsfromElsewhere -nimeä pysyäksesi ajan tasalla raporteistamme Twitterin kautta.</w:t>
      </w:r>
    </w:p>
    <w:p>
      <w:r>
        <w:rPr>
          <w:b/>
        </w:rPr>
        <w:t xml:space="preserve">Yhteenveto</w:t>
      </w:r>
    </w:p>
    <w:p>
      <w:r>
        <w:t xml:space="preserve">Kolumbialaisen arkeologisen puiston muinaiset patsaat on korvattu pahvileikkeillä, kerrotaan.</w:t>
      </w:r>
    </w:p>
    <w:p>
      <w:r>
        <w:rPr>
          <w:b/>
          <w:u w:val="single"/>
        </w:rPr>
        <w:t xml:space="preserve">Asiakirjan numero 28799</w:t>
      </w:r>
    </w:p>
    <w:p>
      <w:r>
        <w:t xml:space="preserve">Yrityksiä kehotetaan hyväksymään Skotlannin pakettien jakelua koskevat suuntaviivat</w:t>
      </w:r>
    </w:p>
    <w:p>
      <w:r>
        <w:t xml:space="preserve">Consumer Futuresin ja Skotlannin hallituksen asettama työryhmä laati pakettitoimituksia koskevan periaatejulistuksen. Tutkimusten mukaan maaseudulla ja syrjäseuduilla asuvat ihmiset maksavat toimituksista enemmän. Tutkimuksessa kirjattiin myös valituksia huonoista palveluista näille paikkakunnille. Yritysministeri Fergus Ewing sanoi kehottavansa yrityksiä allekirjoittamaan lausuman nyt, kun ihmiset alkavat jo miettiä jouluostoksia. Hän sanoi: "Valitettavasti havaitsemme edelleen, että monet Skotlannin ylämailla ja saarilla asuvat asiakkaat joutuvat maksamaan kohtuuttomia kustannuksia verkko-ostostensa toimituksista. "Ei ole reilua, että saaristokunnissa tai Ylämailla asuvilta ihmisiltä veloitetaan kohtuuttomia summia, kun he tilaavat samoja tuotteita kuin ihmiset muualla Yhdistyneessä kuningaskunnassa." Ewing lisäsi: "Vähittäiskauppiaiden pitäisi ottaa huomioon periaatteet, ja näin asiakkaat, erityisesti Highlandsin ja saarten asukkaat, saavat parempaa palvelua". Yhdistyneen kuningaskunnan hallitus määritteli viime kuussa parhaat käytännöt yrityksille, kuten kuriireille, verkkokauppiaille ja jakeluyrityksille, jotka perustuvat Skotlannin periaatteisiin.</w:t>
      </w:r>
    </w:p>
    <w:p>
      <w:r>
        <w:rPr>
          <w:b/>
        </w:rPr>
        <w:t xml:space="preserve">Yhteenveto</w:t>
      </w:r>
    </w:p>
    <w:p>
      <w:r>
        <w:t xml:space="preserve">Verkkokauppiaita ja jakeluyrityksiä on kehotettu suostumaan noudattamaan suuntaviivoja, joiden tarkoituksena on tarjota maaseutualueiden asukkaille oikeudenmukaiset toimitusmaksut.</w:t>
      </w:r>
    </w:p>
    <w:p>
      <w:r>
        <w:rPr>
          <w:b/>
          <w:u w:val="single"/>
        </w:rPr>
        <w:t xml:space="preserve">Asiakirjan numero 28800</w:t>
      </w:r>
    </w:p>
    <w:p>
      <w:r>
        <w:t xml:space="preserve">Coronavirus: Parlamentin palauttamista koskevien suunnitelmien uudelleentarkastelu</w:t>
      </w:r>
    </w:p>
    <w:p>
      <w:r>
        <w:t xml:space="preserve">Poliitikkojen oli määrä poistua Westminsterin palatsista jopa viideksi vuodeksi töiden valmistumisen ajaksi. Muuton odotettiin tapahtuvan noin vuonna 2025, ja työn arvioitiin maksavan 3,5 miljardia puntaa. Järjestön mukaan sitä olisi arvioitava uudelleen pandemian aiheuttamien julkiseen talouteen kohdistuvien uusien paineiden vuoksi. Hanketta valvova riippumaton sponsorielin (Sponsor Body) tekee selväksi, että välttämättömät korjaukset on tehtävä, koska rakennus on palovaarallinen. Tarkastus herättää kuitenkin epäilyjä siitä, aikooko parlamentti siirtää rakennuksen kokonaan toiseen paikkaan. Työt voisivat tapahtua poliitikkojen ympärillä, kun he jatkavat työskentelyä rakennuksessa, mutta tämän sanottiin olevan kalliimpi vaihtoehto, kun parlamentin jäsenet ja kollegat keskustelivat muutosta vuonna 2018. Silloin kansanedustajat ja vertaiset hyväksyivät vaihtoehdon täydellisestä muutosta, mutta vuoden 2019 vaalien jälkeinen uusi parlamentti ei ole äänestänyt toimenpiteistä. Uuden tarkastelun odotetaan raportoivan suosituksistaan syksyllä.</w:t>
      </w:r>
    </w:p>
    <w:p>
      <w:r>
        <w:rPr>
          <w:b/>
        </w:rPr>
        <w:t xml:space="preserve">Yhteenveto</w:t>
      </w:r>
    </w:p>
    <w:p>
      <w:r>
        <w:t xml:space="preserve">Suunnitelmia kansanedustajien ja kollegojen siirtämisestä pois parlamentista olisi tarkistettava, on sanonut restaurointi- ja uudistussuunnitelmien hallinnoinnista vastaava riippumaton elin.</w:t>
      </w:r>
    </w:p>
    <w:p>
      <w:r>
        <w:rPr>
          <w:b/>
          <w:u w:val="single"/>
        </w:rPr>
        <w:t xml:space="preserve">Asiakirjan numero 28801</w:t>
      </w:r>
    </w:p>
    <w:p>
      <w:r>
        <w:t xml:space="preserve">Syyrian sota: Kapinallisten kranaatinheitin tappoi yhdeksän Damaskoksen vanhassa kaupungissa</w:t>
      </w:r>
    </w:p>
    <w:p>
      <w:r>
        <w:t xml:space="preserve">Lisäksi 21 ihmistä haavoittui Bab Toumassa, vanhassakaupungissa sijaitsevassa pääosin kristittyjen asuttamassa kaupunginosassa, tehdyssä hyökkäyksessä. Poliisin mukaan kranaatinheitin tuli Itä-Ghoutasta, joka on kapinallisten piirittämä alue kaupungin laitamilla. Kapinalliset ovat viime kuukausina lisänneet pommituksiaan vastauksena hallituksen joukkojen hyökkäyksiin. Yhdistyneessä kuningaskunnassa toimiva Syrian Observatory for Human Rights -järjestö raportoi, että ainakin 60 ihmistä, jotka asuvat hallituksen hallinnassa olevilla Damaskoksen alueilla, on saanut surmansa kapinallisten pommituksissa marraskuun puolivälin jälkeen. Samaan aikaan yli 350 ihmistä on tarkkailuryhmän mukaan saanut surmansa hallituksen ilma- ja tykistöiskuissa Itä-Ghoutaan. Syyrian siviilipuolustus, jonka ensivastejoukot tunnetaan nimellä Valkokypärät, kertoi maanantaina, että yksi siviili oli saanut surmansa ja kuusi muuta haavoittunut Arbinin kaupunkiin tehdyissä ilmaiskuissa ja että monet muut siviilit olivat haavoittuneet al-Marjissa. Se ilmoitti myös, että yli 20 ihmistä oli kärsinyt hengitysvaikeuksista sen jälkeen, kun Douman asuinalueisiin oli osunut ohjuksia, joiden uskotaan olleen täynnä klooria. Noin 400 000 ihmistä Itä-Ghoutassa on ollut hallituksen joukkojen piirittämässä vuodesta 2013 lähtien, ja heillä on pulaa ruoasta, polttoaineesta ja lääkkeistä.</w:t>
      </w:r>
    </w:p>
    <w:p>
      <w:r>
        <w:rPr>
          <w:b/>
        </w:rPr>
        <w:t xml:space="preserve">Yhteenveto</w:t>
      </w:r>
    </w:p>
    <w:p>
      <w:r>
        <w:t xml:space="preserve">Yhdeksän siviiliä, heidän joukossaan kolmevuotias lapsi, kuoli maanantaina Syyrian pääkaupungissa Damaskoksessa kapinallistaistelijoiden kranaatinheittimissä, kertovat valtion tiedotusvälineet.</w:t>
      </w:r>
    </w:p>
    <w:p>
      <w:r>
        <w:rPr>
          <w:b/>
          <w:u w:val="single"/>
        </w:rPr>
        <w:t xml:space="preserve">Asiakirjan numero 28802</w:t>
      </w:r>
    </w:p>
    <w:p>
      <w:r>
        <w:t xml:space="preserve">Englannin "pienin" ilmaiskoulu avaa ovensa Leedsissä.</w:t>
      </w:r>
    </w:p>
    <w:p>
      <w:r>
        <w:t xml:space="preserve">Leedsissä sijaitsevassa Lighthouse-koulussa on seitsemän 11-vuotiasta oppilasta, joilla kaikilla on autismin kirjo. Viiden vuoden kuluessa koulussa odotetaan olevan 50 11-19-vuotiasta oppilasta. Koulun perustaneet vanhemmat sanoivat, että ilmaiskoulujen käyttöönotto toteutti heidän toiveensa autististen lasten erityisopetuksesta. Koulu toimii tällä hetkellä Derek Fatchett City Learning Centre -oppimiskeskuksessa Woodhouse Cliffissä, mutta se saa lopulta oman rakennuksen. Katie Parlett, koulun johtokunnan puheenjohtaja, sanoi: "Kun vapaita kouluja koskeva aloite käynnistettiin... Tilanne ei ole koskaan ollut näin käsinkosketeltava. "Meille vanhempien ryhmälle oli juuri oikea-aikaista, että saimme hallituksen johtaman aloitteen, jonka avulla voimme saavuttaa unelmamme." Vanhempi Sarah Cooper sanoi: Olen varma, että kaikki nämä lapset tulevat loistamaan." "Katsokaa tätä tilaa, sillä olen varma, että kaikki nämä lapset tulevat loistamaan."</w:t>
      </w:r>
    </w:p>
    <w:p>
      <w:r>
        <w:rPr>
          <w:b/>
        </w:rPr>
        <w:t xml:space="preserve">Yhteenveto</w:t>
      </w:r>
    </w:p>
    <w:p>
      <w:r>
        <w:t xml:space="preserve">Englannin pienimmäksi väitetty vapaakoulu on avannut ovensa ensimmäisille oppilailleen.</w:t>
      </w:r>
    </w:p>
    <w:p>
      <w:r>
        <w:rPr>
          <w:b/>
          <w:u w:val="single"/>
        </w:rPr>
        <w:t xml:space="preserve">Asiakirjan numero 28803</w:t>
      </w:r>
    </w:p>
    <w:p>
      <w:r>
        <w:t xml:space="preserve">Belladrum-musiikkifestivaalin lippuja koskeva petosvaroitus</w:t>
      </w:r>
    </w:p>
    <w:p>
      <w:r>
        <w:t xml:space="preserve">Skotlannin poliisi ilmoitti saaneensa kahdeksan ilmoitusta ihmisistä, jotka olivat maksaneet lipuista, joita ei ollut toimitettu. Beaulyn lähellä järjestettävän tapahtuman järjestäjät ovat jo varoittaneet huijareista, jotka tarjoavat lippuja lähes kaksinkertaiseen nimellisarvoon. 10-vuotisjuhlafestivaalin 15 800 paikkaa myytiin loppuun kuusi viikkoa ennen festivaalin järjestämistä. Järjestäjä Joe Gibbs sanoi tuolloin olevansa pettynyt siihen, että jotkut ihmiset olivat ostaneet lippuja voiton tavoittelemiseksi. Myynti rikkoo painettujen lippujen ehtoja. Belladrum käyttää Ticket Trust -järjestelmää, jota Radiohead-yhtye auttoi perustamaan, jotta ihmiset voivat ostaa ja myydä lippuja nimellisarvoon. Festivaalin järjestäjät ovat antaneet neuvoja ihmisille, jotka haluavat myydä tai ostaa painettuja ja sähköisiä lippuja, tapahtuman verkkosivuston osiossa. Elokuun 2.-3. päivänä esiintyviä bändejä ja esiintyjiä ovat muun muassa James, Twin Atlantic, Seasick Steve, Noisettes, Pigeon Detectives, Admiral Fallow ja Julie Fowlis.</w:t>
      </w:r>
    </w:p>
    <w:p>
      <w:r>
        <w:rPr>
          <w:b/>
        </w:rPr>
        <w:t xml:space="preserve">Yhteenveto</w:t>
      </w:r>
    </w:p>
    <w:p>
      <w:r>
        <w:t xml:space="preserve">Ensi kuun Belladrum-festivaalin lippuja etsiviä ihmisiä on varoitettu olemaan varuillaan vilpillisestä myynnistä.</w:t>
      </w:r>
    </w:p>
    <w:p>
      <w:r>
        <w:rPr>
          <w:b/>
          <w:u w:val="single"/>
        </w:rPr>
        <w:t xml:space="preserve">Asiakirjan numero 28804</w:t>
      </w:r>
    </w:p>
    <w:p>
      <w:r>
        <w:t xml:space="preserve">Elinsiirto virstanpylväs Freeman Hospital Newcastlessa</w:t>
      </w:r>
    </w:p>
    <w:p>
      <w:r>
        <w:t xml:space="preserve">Yorkilaisella Andrew Humphreylla todettiin vakavia sydänongelmia jo ennen hänen syntymäänsä. Hän on Newcastlen Freeman-sairaalan 200. elinsiirtopotilas, ja hänet päästettiin kotiin tiistaina. Sairaalan kirurgit tekivät Yhdistyneen kuningaskunnan ensimmäisen onnistuneen sydämensiirron vauvalle vuonna 1987. Teini-ikäiselle tehtiin useita leikkauksia, jotta hänelle saataisiin kohtuullisen toimiva sydän. Mutta kun hän täytti 15 vuotta, hänen tilansa heikkeni, ja sydämensiirtoleikkaus tehtiin viime kuussa. Lasten kardiologi Richard Kirk sanoi: "Andrew syntyi vain puolikkaalla sydämellä, mikä aiheutti vaikeita ongelmia, ja hän joutui käymään monissa leikkauksissa. "Tällaisten sydänsiirtojen tekeminen on uskomattoman haastavaa, ja meidän on varmistettava, että hänen kehonsa sopeutuu uuteen sydämeen". "Olemme kuitenkin iloisia Andrew'sta ja onnellisia, että hänestä on tullut 200. elinsiirtomme." Andrew sanoi: Andrew: "Olin ennen aivan sininen ja hengästynyt. Mutta nyt odotan vain innolla, että pääsen kotiin ja voin tehdä asioita." Hänen äitinsä Zena lisäsi: "Kaikki muuttuu nyt täysin, koska hänestä tulee kunnossa ja terve. "Siitä tulee todella hienoa, ja voimme tehdä asioita, joita emme ole koskaan ennen voineet tehdä."</w:t>
      </w:r>
    </w:p>
    <w:p>
      <w:r>
        <w:rPr>
          <w:b/>
        </w:rPr>
        <w:t xml:space="preserve">Yhteenveto</w:t>
      </w:r>
    </w:p>
    <w:p>
      <w:r>
        <w:t xml:space="preserve">Tynesiden edelläkävijäsairaala on saavuttanut elinsiirron virstanpylvään 15-vuotiaan pojan onnistuneen sydänleikkauksen jälkeen.</w:t>
      </w:r>
    </w:p>
    <w:p>
      <w:r>
        <w:rPr>
          <w:b/>
          <w:u w:val="single"/>
        </w:rPr>
        <w:t xml:space="preserve">Asiakirjan numero 28805</w:t>
      </w:r>
    </w:p>
    <w:p>
      <w:r>
        <w:t xml:space="preserve">Obama tukee NFL-pelaaja Colin Kaepernickin oikeutta kieltäytyä hymnistä</w:t>
      </w:r>
    </w:p>
    <w:p>
      <w:r>
        <w:t xml:space="preserve">Obama sanoi Kiinassa puhuessaan, että pelaaja oli nostanut esiin oikeutettuja kysymyksiä. Kaepernick herätti kiistaa, kun hän istui kansallislaulun aikana protestoidakseen rotuepäoikeudenmukaisuutta vastaan. Jotkut pelaajat ovat seuranneet hänen esimerkkiään ja istuneet tai polvistuneet hymnin aikana. Kysyttäessä asiasta Hangzhoussa G20-kokouksessa pidetyssä lehdistötilaisuudessa presidentti Obama sanoi, että armeijan palveluksessa olevien on vaikea ymmärtää, miksi Kaepernick saattaa kieltäytyä kansallislaulusta. Hän sanoi kuitenkin, ettei hän epäile tämän vilpittömyyttä ottaa asioita esille. "Jos ei muuta, hän on saanut aikaan lisää keskustelua joistakin aiheista, joista on puhuttava", presidentti sanoi. Hän lisäsi, että hän haluaisi mieluummin, että nuoret osallistuisivat väittelyyn demokraattisessa prosessissa kuin "ihmiset, jotka vain istuvat sivussa eivätkä kiinnitä lainkaan huomiota". Viikko sen jälkeen, kun San Francisco 49ersin pelinrakentaja oli jäänyt istumaan The Star-Spangled Bannerin aikana, hän polvistui hymnin aikana ennen ottelua torstaina. Myös joukkuetoveri Eric Reid polvistui, mutta osa yleisöstä buuasi heitä. Sunnuntai-iltana Yhdysvaltain naisjalkapallotähti Megan Rapinoe polvistui kansallislaulun aikana ennen Seattle Reignin ottelua Chicago Red Starsia vastaan, minkä hän sanoi olevan "pieni nyökkäys" Kaepernickille. Kaepernick on sanonut jatkavansa kansallislaulun kuuntelemista, kunnes hän näkee parannuksia Yhdysvaltojen rotusuhteissa. Viimeaikaiset poliisimurhat ja niitä seuranneet kostomurhat ovat herättäneet mielenosoituksia eri puolilla maata.</w:t>
      </w:r>
    </w:p>
    <w:p>
      <w:r>
        <w:rPr>
          <w:b/>
        </w:rPr>
        <w:t xml:space="preserve">Yhteenveto</w:t>
      </w:r>
    </w:p>
    <w:p>
      <w:r>
        <w:t xml:space="preserve">Yhdysvaltain presidentti Barack Obama on sanonut, että NFL:n pelinrakentaja Colin Kaepernick, joka kieltäytyi seisomasta Yhdysvaltain kansallislaulua varten, käytti perustuslaillista oikeuttaan ilmaistakseen kantansa.</w:t>
      </w:r>
    </w:p>
    <w:p>
      <w:r>
        <w:rPr>
          <w:b/>
          <w:u w:val="single"/>
        </w:rPr>
        <w:t xml:space="preserve">Asiakirjan numero 28806</w:t>
      </w:r>
    </w:p>
    <w:p>
      <w:r>
        <w:t xml:space="preserve">Northampton Town FC laina: Poliisi aloittaa tutkinnan "väitetyistä taloudellisista väärinkäytöksistä</w:t>
      </w:r>
    </w:p>
    <w:p>
      <w:r>
        <w:t xml:space="preserve">Northampton Borough Council lainasi seuralle rahaa Sixfields-stadionin kunnostamiseen. Marraskuun 6. päivänä paljastui, että poliisi työskentelee neuvoston kanssa "selvittääkseen, onko lainan yhteydessä tapahtunut rikoksia". Poliisi kertoi saaneensa neuvostolta virallisen valituksen. Northamptonshiren poliisin tiedottaja sanoi, että tutkinta "liittyy väitettyihin taloudellisiin väärinkäytöksiin, jotka liittyvät kaupunginhallituksen Northampton Town Football Clubille myöntämään lainaan". Hän sanoi: "Vastauksena tähän joukko poliiseja toimitti tänään iltapäivällä etsintäluvan Sixfields Stadiumille varmistaakseen kaikki asiakirjat, joilla voi olla merkitystä tutkinnan kannalta. "Jalkapalloseura on tässä vaiheessa täysin yhteistyöhaluinen". "Tämä on todennäköisesti monimutkainen ja haastava tutkinta, eikä tässä vaiheessa olisi tarkoituksenmukaista kommentoida enempää." Lisää tästä jutusta ja muista uutisista Northamptonshiresta. Poliisitutkinta käynnistyy samana päivänä, kun Oxford Unitedin entinen puheenjohtaja Kelvin Thomas pääsi sopimukseen League Two -seuran enemmistöosuuden ostamisesta David Cardozalta. Seura on velkaa HM Revenue and Customsille (HMRC) 166 000 puntaa, mikä on johtanut siihen, että ensi viikolla on tarkoitus käsitellä selvitystilaan asettamista koskeva hakemus. Around the BBC BBC Northamptonshire News &amp; Sport Aiheeseen liittyvät Internet-linkit Northampton Town Northampton Borough Council Northampton - Google Search</w:t>
      </w:r>
    </w:p>
    <w:p>
      <w:r>
        <w:rPr>
          <w:b/>
        </w:rPr>
        <w:t xml:space="preserve">Yhteenveto</w:t>
      </w:r>
    </w:p>
    <w:p>
      <w:r>
        <w:t xml:space="preserve">Poliisi on aloittanut tutkinnan "väitetyistä taloudellisista väärinkäytöksistä", jotka liittyvät neuvoston 10,25 miljoonan punnan lainaan Northampton Town Football Clubille.</w:t>
      </w:r>
    </w:p>
    <w:p>
      <w:r>
        <w:rPr>
          <w:b/>
          <w:u w:val="single"/>
        </w:rPr>
        <w:t xml:space="preserve">Asiakirjan numero 28807</w:t>
      </w:r>
    </w:p>
    <w:p>
      <w:r>
        <w:t xml:space="preserve">Readingin ilmainen bussimatkustus "voitaisiin ottaa uudelleen käyttöön".</w:t>
      </w:r>
    </w:p>
    <w:p>
      <w:r>
        <w:t xml:space="preserve">Readingin kaupunginvaltuusto muutti sääntöjä huhtikuussa 2011, kun sitä johti Lib-Dem-konservatiivien koalitio, mikä tarkoitti, että alennuskortit eivät olleet voimassa ennen kello 09:30 BST. Nykyisin työväenpuolueen johtama neuvosto pidentää aikaa kello 9.00 BST:hen, mutta sanoo, että täydellinen peruuttaminen on suunnitteilla. Puolen tunnin pidennys tulee voimaan 1. lokakuuta. Se sanoi, että puolen tunnin muutoksen kustannukset olisivat 29 000-46 000 puntaa vuodessa, ja ne rahoitettaisiin bussikaistojen sakoilla. Viranomainen on jo ilmoittanut rahoittavansa 20 prosentin hinnanalennuksen osassa Readingin eteläosaa kokeiluluonteisena järjestelmänä, jonka tarkoituksena on lisätä matkustajamääriä. Heinäkuussa 2011 työväenpuolueen hallinto kumosi päätöksen, jonka mukaan vammaisilta peritään maksu bussiliikenteen käytöstä ruuhka-aikoina, mikä maksaa 65 000 puntaa vuodessa.</w:t>
      </w:r>
    </w:p>
    <w:p>
      <w:r>
        <w:rPr>
          <w:b/>
        </w:rPr>
        <w:t xml:space="preserve">Yhteenveto</w:t>
      </w:r>
    </w:p>
    <w:p>
      <w:r>
        <w:t xml:space="preserve">Readingin eläkeläisten ilmainen 24 tunnin bussimatkustus voitaisiin ottaa uudelleen käyttöön, kuten kaupunginvaltuusto on ilmoittanut.</w:t>
      </w:r>
    </w:p>
    <w:p>
      <w:r>
        <w:rPr>
          <w:b/>
          <w:u w:val="single"/>
        </w:rPr>
        <w:t xml:space="preserve">Asiakirjan numero 28808</w:t>
      </w:r>
    </w:p>
    <w:p>
      <w:r>
        <w:t xml:space="preserve">Mallwydin onnettomuus: Kieran Hallin muistoksi</w:t>
      </w:r>
    </w:p>
    <w:p>
      <w:r>
        <w:t xml:space="preserve">Pakettiauton kuljettaja Kieran Hall vietiin sairaalaan onnettomuuden jälkeen, joka tapahtui 12. syyskuuta A548-tiellä Mallwydin lähellä Gwyneddissä. Poliisi on vahvistanut, että Staffordshiren Stonesta kotoisin oleva 25-vuotias kuoli sairaalassa Stokessa kaksi viikkoa myöhemmin. Poliisit jatkavat tutkintaa ja ovat kehottaneet silminnäkijöitä ottamaan yhteyttä. Hallin perhe sanoi lausunnossaan: "Kieran oli Julie Hallin ainoa lapsi. Hän oli kahden nuoren tyttären, Summerin ja Isabellen, omistautunut ja palvottu isä. "Häntä pidettiin veljenä kaikille ystävilleen. Hän oli lempeä, myötätuntoinen mies, jolla oli kultainen sydän. "Perhe, ystävät ja kollegat tulevat kaipaamaan häntä suuresti." Ylikonstaapeli Emlyn Hughes tiepoliisiyksiköstä kertoi, että onnettomuudessa oli osallisena vain yksi ajoneuvo.</w:t>
      </w:r>
    </w:p>
    <w:p>
      <w:r>
        <w:rPr>
          <w:b/>
        </w:rPr>
        <w:t xml:space="preserve">Yhteenveto</w:t>
      </w:r>
    </w:p>
    <w:p>
      <w:r>
        <w:t xml:space="preserve">Perhe on kuvaillut onnettomuuden jälkeen kuollutta kahden lapsen isää "lempeäksi ja myötätuntoiseksi mieheksi".</w:t>
      </w:r>
    </w:p>
    <w:p>
      <w:r>
        <w:rPr>
          <w:b/>
          <w:u w:val="single"/>
        </w:rPr>
        <w:t xml:space="preserve">Asiakirjan numero 28809</w:t>
      </w:r>
    </w:p>
    <w:p>
      <w:r>
        <w:t xml:space="preserve">St Williamin pedofiili Anthony McCallen valittaa vankilatuomiosta</w:t>
      </w:r>
    </w:p>
    <w:p>
      <w:r>
        <w:t xml:space="preserve">Anthony McCallen tuomittiin tammikuussa vankilaan poikien hyväksikäytöstä entisessä St William's Children's Home -lastenkodissa lähellä Market Weightonia vuosina 1970-1991. Hänen asianajajansa John Dunning väitti muutoksenhakutuomioistuimessa, että hänen tuomionsa oli liian ankara, ja pyysi sen lieventämistä. Päätös tehdään myöhemmin. McCallen, joka asui aiemmin Whernside Crescentissä, Ingleby Barwickissa, Stockton-on-Teesissa, tuomittiin joulukuussa 11 syytteestä, joista yksi oli vakava seksuaalirikos, mutta hänet vapautettiin kahdeksasta muusta syytteestä Leedsin kruununoikeudessa käydyn oikeudenkäynnin jälkeen. Hänen vastaajakumppaninsa James Carragher, Cearns Roadilta Merseysidesta, sai yhdeksän vuoden vankeusrangaistuksen, kun hänet todettiin syylliseksi 21 siveettömään pahoinpitelyyn ja kolmeen vakavaan seksuaalirikokseen. Hänet vapautettiin 30 muusta syytteestä.</w:t>
      </w:r>
    </w:p>
    <w:p>
      <w:r>
        <w:rPr>
          <w:b/>
        </w:rPr>
        <w:t xml:space="preserve">Yhteenveto</w:t>
      </w:r>
    </w:p>
    <w:p>
      <w:r>
        <w:t xml:space="preserve">Roomalaiskatolisen lastenkodin entinen pappi, joka käytti seksuaalisesti hyväksi 11 poikaa, on valittanut 15 vuoden vankeustuomiostaan.</w:t>
      </w:r>
    </w:p>
    <w:p>
      <w:r>
        <w:rPr>
          <w:b/>
          <w:u w:val="single"/>
        </w:rPr>
        <w:t xml:space="preserve">Asiakirjan numero 28810</w:t>
      </w:r>
    </w:p>
    <w:p>
      <w:r>
        <w:t xml:space="preserve">Toinen murhapito Nottinghamin keskustan puukotuksen jälkeen</w:t>
      </w:r>
    </w:p>
    <w:p>
      <w:r>
        <w:t xml:space="preserve">Mies kuoli tapahtumapaikalla sen jälkeen, kun hänet löydettiin loukkaantuneena Milton Streetiltä Victoria-ostoskeskuksen vierestä maanantaina noin kello 13.15 BST. Nottinghamshiren poliisin mukaan 17-vuotias poika pidätettiin pian sen jälkeen, ja hän on edelleen pidätettynä murhasta epäiltynä. Aiemmin pidätettiin 19-vuotias mies, jota myös epäillään murhasta. Poliisi kertoi selvittävänsä, kuinka monta ihmistä on saattanut olla osallisena hyökkäyksessä. Milton Street suljettiin Shakespeare Streetin ja Lower Parliament Streetin välillä poliisien tutkimusten ajaksi, mutta se on sittemmin avattu uudelleen. Komisario Steve Wragg sanoi: "Kyseessä on traaginen tapaus, joka valitettavasti tapahtui keskellä kirkasta päivää ja ostajien edessä kaupungin keskustassa. "Ajatuksemme ovat tämän nuoren miehen perheen ja ystävien luona." Seuraa BBC East Midlandsia Facebookissa, Twitterissä tai Instagramissa. Lähetä juttuideoita osoitteeseen eastmidsnews@bbc.co.uk.</w:t>
      </w:r>
    </w:p>
    <w:p>
      <w:r>
        <w:rPr>
          <w:b/>
        </w:rPr>
        <w:t xml:space="preserve">Yhteenveto</w:t>
      </w:r>
    </w:p>
    <w:p>
      <w:r>
        <w:t xml:space="preserve">Toinen mies on pidätetty Nottinghamin keskustassa puukotetun miehen kuoleman jälkeen.</w:t>
      </w:r>
    </w:p>
    <w:p>
      <w:r>
        <w:rPr>
          <w:b/>
          <w:u w:val="single"/>
        </w:rPr>
        <w:t xml:space="preserve">Asiakirjan numero 28811</w:t>
      </w:r>
    </w:p>
    <w:p>
      <w:r>
        <w:t xml:space="preserve">LinkedIn sanoo: "Vähemmän on enemmän" ja lupaa vähentää sähköpostiviestejä</w:t>
      </w:r>
    </w:p>
    <w:p>
      <w:r>
        <w:t xml:space="preserve">Yritys on luvannut lähettää harvemmin ja "asiallisempia" viestejä "monien" asiakasvalitusten jälkeen. "Vähemmän on enemmän ... ymmärrämme sen", tuotehallinnan vanhempi johtaja Aatif Awan kirjoitti yrityksen blogissa. Sen sijaan, että jäsenelle lähetettäisiin sähköpostia joka kerta, kun hän saa yhteydenottopyynnön, se on nyt alkanut lähettää viikoittaisen yhteenvedon. Ja LinkedIn-käyttäjille, jotka kuuluvat ryhmiin, kuten ammatillisiin verkostoihin, lähetetään nyt viikoittainen yhteenveto sen sijaan, että jokaisesta päivityksestä lähetettäisiin yksittäisiä sähköposteja. Muutokset vähentävät jäsenille lähetettävien sähköpostiviestien määrää 40 prosentilla, yhtiö kertoi. Awan sanoi, että tähänastiset tulokset ovat olleet "hyvin rohkaisevia". "Jäsenten valitukset ovat jo puolittuneet. Ja tämä on vasta alkua", hän kirjoitti. LinkedIn aloitti toimintansa vuonna 2003 perustajan Reid Hoffmanin olohuoneessa, ja sillä on nyt yli 350 miljoonaa jäsentä. Pääasiassa sivuston jäsenet käyttävät sitä uusien työpaikkojen etsimiseen ja kontaktien luomiseen uraa varten. LinkedInin siirto tapahtuu ennen torstain toisen neljänneksen tuloksia.</w:t>
      </w:r>
    </w:p>
    <w:p>
      <w:r>
        <w:rPr>
          <w:b/>
        </w:rPr>
        <w:t xml:space="preserve">Yhteenveto</w:t>
      </w:r>
    </w:p>
    <w:p>
      <w:r>
        <w:t xml:space="preserve">LinkedInin jäsenet, jotka avaavat sähköpostilaatikkonsa huokaisten jälleen yhden ammatillisen verkostoitumissivuston viestin vuoksi, voivat olla rauhassa.</w:t>
      </w:r>
    </w:p>
    <w:p>
      <w:r>
        <w:rPr>
          <w:b/>
          <w:u w:val="single"/>
        </w:rPr>
        <w:t xml:space="preserve">Asiakirjan numero 28812</w:t>
      </w:r>
    </w:p>
    <w:p>
      <w:r>
        <w:t xml:space="preserve">Courteney Cox: Ystävät-tähti yllättää matkustajat Derryssä</w:t>
      </w:r>
    </w:p>
    <w:p>
      <w:r>
        <w:t xml:space="preserve">Ystävät-tähti kuvattiin City of Derryn lentoaseman henkilökunnan kanssa sen jälkeen, kun hän oli saapunut Stanstedin lennolta. Viime kuussa Cox ilmoitti kihlauksestaan Snow Patrolin jäsenen Johnny McDaidin kanssa, joka on syntynyt Derryssä. Hänen uskotaan olevan kaupungissa tapaamassa sulhasensa perhettä. Kesäkuussa pari julkaisi ilmoituksen samanaikaisesti omilla Twitter-tilillään käyttäen samaa kuvaa ja kuvatekstejä: "Olen kihloissa hänen kanssaan" ja "Olen kihloissa hänen kanssaan". Coxin nähtiin kantavan timanttisormusta kihlasormessaan Just Before I Go -elokuvan ensi-illassa. Pari tapasi viime vuonna yhteisen ystävän Ed Sheeranin kautta.</w:t>
      </w:r>
    </w:p>
    <w:p>
      <w:r>
        <w:rPr>
          <w:b/>
        </w:rPr>
        <w:t xml:space="preserve">Yhteenveto</w:t>
      </w:r>
    </w:p>
    <w:p>
      <w:r>
        <w:t xml:space="preserve">Tv-tähti Courteney Cox yllätti Londonderryn matkustajat saapuessaan kaupungin lentokentälle keskiviikkona.</w:t>
      </w:r>
    </w:p>
    <w:p>
      <w:r>
        <w:rPr>
          <w:b/>
          <w:u w:val="single"/>
        </w:rPr>
        <w:t xml:space="preserve">Asiakirjan numero 28813</w:t>
      </w:r>
    </w:p>
    <w:p>
      <w:r>
        <w:t xml:space="preserve">Bristolin lentoasema ja BMI käynnistävät kolme uutta Euroopan-reittiä</w:t>
      </w:r>
    </w:p>
    <w:p>
      <w:r>
        <w:t xml:space="preserve">Yhtiön mukaan lennot Müncheniin, Milanoon ja Hannoveriin ovat jatkoa "alueelliselle lupaukselleen" palvella keskeisiä talous- ja matkailukeskuksia. Toimitusjohtaja Cathal O'Connell sanoi, että yhtiö valmistautuu kasvuun Bristolissa ja lounaisosissa. Lennot alkavat 13. toukokuuta, ja kummallakin reitillä lennetään kuusi lentoa viikossa. Yhtiö aloitti ennen joulua myös kolme reittiä Bristolista Aberdeeniin, Frankfurtiin ja Hampuriin.</w:t>
      </w:r>
    </w:p>
    <w:p>
      <w:r>
        <w:rPr>
          <w:b/>
        </w:rPr>
        <w:t xml:space="preserve">Yhteenveto</w:t>
      </w:r>
    </w:p>
    <w:p>
      <w:r>
        <w:t xml:space="preserve">Lentoyhtiö BMI Regional on käynnistänyt kolme uutta Euroopan-reittiä Bristolin lentoasemalta.</w:t>
      </w:r>
    </w:p>
    <w:p>
      <w:r>
        <w:rPr>
          <w:b/>
          <w:u w:val="single"/>
        </w:rPr>
        <w:t xml:space="preserve">Asiakirjan numero 28814</w:t>
      </w:r>
    </w:p>
    <w:p>
      <w:r>
        <w:t xml:space="preserve">Time Warnerin voittoja nostivat kaapelitelevisiotoiminnot</w:t>
      </w:r>
    </w:p>
    <w:p>
      <w:r>
        <w:t xml:space="preserve">Yhtiön nettovoitto heinä-syyskuussa kasvoi 2 prosenttia 838 miljoonaan dollariin (525 miljoonaa puntaa) vuotta aiemmasta 822 miljoonasta dollarista, mikä ylitti markkinoiden odotukset. Sen liikevaihto laski 3 % 6,9 miljardiin dollariin. HBO-kanavan sisältävän kaapelitelevisioyksikön liikevaihto kasvoi 4 %. Time Warner, jonka muihin tv-asemiin kuuluu CNN, sanoi pitävänsä kiinni koko vuoden tulostavoitteistaan. Yhtiön kustannusyksikön, joka omistaa muun muassa Time- ja Sports Illustrated -lehdet, tulot laskivat 6 %, kun sekä mainostulot että myynti laskivat. HBO on menestynyt viime vuosina hyvin, ja sen alkuperäisiä draamasarjoja, kuten Sopranos, Game of Thrones ja Boardwalk Empire, on myyty ympäri maailmaa.</w:t>
      </w:r>
    </w:p>
    <w:p>
      <w:r>
        <w:rPr>
          <w:b/>
        </w:rPr>
        <w:t xml:space="preserve">Yhteenveto</w:t>
      </w:r>
    </w:p>
    <w:p>
      <w:r>
        <w:t xml:space="preserve">Mediajätti Time Warner on raportoinut neljännesvuosivoittojensa kasvaneen hieman, kun sen kaapelitelevisioverkkojen kasvu tasoitti sen elokuvaliiketoiminnan laskun.</w:t>
      </w:r>
    </w:p>
    <w:p>
      <w:r>
        <w:rPr>
          <w:b/>
          <w:u w:val="single"/>
        </w:rPr>
        <w:t xml:space="preserve">Asiakirjan numero 28815</w:t>
      </w:r>
    </w:p>
    <w:p>
      <w:r>
        <w:t xml:space="preserve">Potkut saanut Hondurasin suurlähettiläs pyytää anteeksi hurjia juhlia</w:t>
      </w:r>
    </w:p>
    <w:p>
      <w:r>
        <w:t xml:space="preserve">Hondurasin ulkoministeriöstä potkut saanut Carlos Rodriguez pyysi anteeksi, mutta sanoi myös olleensa tuolloin lomalla. Parhaillaan tutkitaan tietoja, joiden mukaan juhlissa oli 20. joulukuuta kaksi väitettyä prostituoitua. Tiloista on tiettävästi varastettu kannettavia tietokoneita ja matkapuhelimia. "Otan vastuun entisenä edustuston päällikkönä", Rodriguez sanoi. "Haluan pyytää anteeksi presidentti (Porfirio) Lobon hallitukselta, Hondurasin kansalta ja samalla Kolumbian kansalta ja hallitukselta", hän sanoi paikallisille tiedotusvälineille. Rodriguez kertoi olleensa lomalla 15. joulukuuta alkaen ja saaneensa vasta juhlia seuraavana päivänä tiedon, että eräs virkamies oli hukannut tietokoneen. Hondurasiin on perustettu tutkintakomitea, ja Kolumbiassa viranomaiset yrittävät tunnistaa kaksi oletettua seksityöntekijää. Juhlien järjestämisestä on syytetty Rodriguezin läheistä suurlähetystön työntekijää. Yhdysvaltain salaisen palvelun agentit olivat osallisina vastaavassa skandaalissa viime vuonna ennen presidentti Barack Obaman virallista vierailua Kolumbiaan. Heidät lähetettiin kotiin ja heille määrättiin kurinpitoseuraamuksia huhtikuussa 2012 sen jälkeen, kun heitä syytettiin prostituoitujen viemisestä hotellihuoneisiinsa Cartagenan kaupungissa pidettävän Amerikan maiden huippukokouksen aattona.</w:t>
      </w:r>
    </w:p>
    <w:p>
      <w:r>
        <w:rPr>
          <w:b/>
        </w:rPr>
        <w:t xml:space="preserve">Yhteenveto</w:t>
      </w:r>
    </w:p>
    <w:p>
      <w:r>
        <w:t xml:space="preserve">Hondurasin entinen Kolumbian suurlähettiläs Carlos Rodriguez sanoo ottavansa vastuun suurlähetystössä järjestetyistä hurjista joulujuhlista.</w:t>
      </w:r>
    </w:p>
    <w:p>
      <w:r>
        <w:rPr>
          <w:b/>
          <w:u w:val="single"/>
        </w:rPr>
        <w:t xml:space="preserve">Asiakirjan numero 28816</w:t>
      </w:r>
    </w:p>
    <w:p>
      <w:r>
        <w:t xml:space="preserve">Suur-Manchesterin työpaikkojen pysäköintimaksu hylätään</w:t>
      </w:r>
    </w:p>
    <w:p>
      <w:r>
        <w:t xml:space="preserve">Kaupunginvaltuusto harkitsi ajatusta sen jälkeen, kun hallitus pyysi ehdotuksia ilmansaasteiden torjumiseksi. Valtuuston kokouksessa kuultiin, että sitä ei voitaisi toteuttaa koko alueella, vaikka Nottinghamissa vastaavalla yrityksiltä perittävällä maksulla kerättiin paljon rahaa. Kaupunginjohtaja Richard Leese sanoi, että "likaisten dieseleiden" romutusjärjestelmää tarvitaan, kun viranomainen laatii puhdasta ilmaa koskevaa suunnitelmaa. Hän sanoi myös, että vastaus olisi aikataulu saastuttamattomille ajoneuvoille. Leese sanoi, että työpaikkojen pysäköintimaksua koskevat ehdotukset oli jo hylätty vuonna 2007. "Hän sanoi, että se toimisi vain, jos se kattaisi koko Suur-Manchesterin alueen. "Sitä ei voitu toteuttaa joillakin alueilla. Hän sanoi, että ruuhkamaksun tapaan, joka hylättiin vuoden 2008 kansanäänestyksessä, sitä harkittaisiin vain, "jos hallitus pakottaisi meidät siihen".</w:t>
      </w:r>
    </w:p>
    <w:p>
      <w:r>
        <w:rPr>
          <w:b/>
        </w:rPr>
        <w:t xml:space="preserve">Yhteenveto</w:t>
      </w:r>
    </w:p>
    <w:p>
      <w:r>
        <w:t xml:space="preserve">Valtuutetut ovat hylänneet työpaikkojen pysäköintimaksun, jolla pyritään vähentämään ilmansaasteita Suur-Manchesterissa.</w:t>
      </w:r>
    </w:p>
    <w:p>
      <w:r>
        <w:rPr>
          <w:b/>
          <w:u w:val="single"/>
        </w:rPr>
        <w:t xml:space="preserve">Asiakirjan numero 28817</w:t>
      </w:r>
    </w:p>
    <w:p>
      <w:r>
        <w:t xml:space="preserve">Wicksteed Park saa £ 1m palauttaa järven</w:t>
      </w:r>
    </w:p>
    <w:p>
      <w:r>
        <w:t xml:space="preserve">Wicksteed Park Ketteringissä saa 1 046 900 puntaa Heritage Lottery Fund -rahastosta järven ruoppaamiseen ja syventämiseen sekä uusien sulkujen asentamiseen. Järvi, jota käytettiin regattoihin, perustettiin heti ensimmäisen maailmansodan jälkeen, ennen kuin puisto avattiin yleisölle vuonna 1921. Myös vuonna 1924 rakennettu järvisuoja korjataan ja otetaan uudelleen käyttöön. Ruovikkoalueiden varrelle istutetaan ruovikkoalueita luonnon monimuotoisuuden ja villieläinten elinympäristöjen parantamiseksi. Oliver Wicksteed puistosta sanoi, että kunnostaminen rohkaisee yhä useampia ihmisiä nauttimaan alueesta. Wicksteed Charitable Trustin puheenjohtaja ja puiston perustajan Charles Wicksteedin pojanpoika sanoi: "Uskon, että nämä parannukset ja lisäykset olisivat juuri sellaisia asioita, joita Charles Wicksteed olisi toteuttanut, jos hän olisi vielä elossa." Ketteringin kansanedustaja Philip Hollobone sanoi: "Tiedän, että puisto tulee käyttämään varat erittäin hyvin paikallisten ihmisten hyväksi." "Ketteringin puhemies Philip Kettering sanoi: "Tiedän, että puisto tulee käyttämään varat erittäin hyvin paikallisten ihmisten hyväksi."</w:t>
      </w:r>
    </w:p>
    <w:p>
      <w:r>
        <w:rPr>
          <w:b/>
        </w:rPr>
        <w:t xml:space="preserve">Yhteenveto</w:t>
      </w:r>
    </w:p>
    <w:p>
      <w:r>
        <w:t xml:space="preserve">Northamptonshiressä sijaitsevalle huvipuistolle on myönnetty yli miljoona puntaa sen pääjärven kunnostamiseen.</w:t>
      </w:r>
    </w:p>
    <w:p>
      <w:r>
        <w:rPr>
          <w:b/>
          <w:u w:val="single"/>
        </w:rPr>
        <w:t xml:space="preserve">Asiakirjan numero 28818</w:t>
      </w:r>
    </w:p>
    <w:p>
      <w:r>
        <w:t xml:space="preserve">Madejski Stadium Readingissä isännöi FA legends Army -hyväntekeväisyysottelua</w:t>
      </w:r>
    </w:p>
    <w:p>
      <w:r>
        <w:t xml:space="preserve">Roy Hodgsonin johtamassa FA Legends -joukkueessa pelaa Gary Neville, joka sanoi, ettei enää koskaan pelaisi jalkapalloa viimeisen pelinsä jälkeen vuonna 2011. Armeijan joukkuetta on valmentanut alle 21-vuotiaiden maajoukkuepomo Stuart Pearce. Jalkapalloliitto on järjestänyt pelin 150-vuotisjuhlansa kunniaksi. Hodgsonin joukkueessa pelaavat muun muassa Matt Le Tissier, Ledley King ja Jens Lehmann. Neville nautti erittäin menestyksekkäästä pelaajaurasta, sillä hän pelasi Manchester Unitedissa 602 kertaa ja edusti maataan 85 kertaa. "Sanoin lopetettuani pelaamisen, pelattuani 20 minuuttia Paul Scholesin jäähyväispelissä, etten enää pelaa jalkapalloa, mutta minua on väännetty kädestä", hän sanoi. "Odotan sitä innolla. Joukkojen tukeminen on tärkeintä. "Se, mitä he tekevät, ylittää kaiken, mitä jalkapallo voi saavuttaa. "He laittavat henkensä alttiiksi, tekevät uskomattomia uhrauksia ollessaan poissa kotoa, ja lisäksi he harjoittelevat ja noudattavat kurinalaisuutta. "He ovat aivan uskomattomia ihmisiä." Pelillä kerätään varoja Team Army Sports Foundationille ja Royal British Legionille.</w:t>
      </w:r>
    </w:p>
    <w:p>
      <w:r>
        <w:rPr>
          <w:b/>
        </w:rPr>
        <w:t xml:space="preserve">Yhteenveto</w:t>
      </w:r>
    </w:p>
    <w:p>
      <w:r>
        <w:t xml:space="preserve">Jalkapallolegendat ovat pelanneet Readingin Madejski-stadionilla Britannian armeijan pelaajia vastaan kerätäkseen rahaa kahdelle sotilaalliselle hyväntekeväisyysjärjestölle.</w:t>
      </w:r>
    </w:p>
    <w:p>
      <w:r>
        <w:rPr>
          <w:b/>
          <w:u w:val="single"/>
        </w:rPr>
        <w:t xml:space="preserve">Asiakirjan numero 28819</w:t>
      </w:r>
    </w:p>
    <w:p>
      <w:r>
        <w:t xml:space="preserve">Thomas the Tank Engine -merkit kartuttavat kirkon rahastoa</w:t>
      </w:r>
    </w:p>
    <w:p>
      <w:r>
        <w:t xml:space="preserve">Edesmennyt pastori W V Awdry OBE loi lasten hahmon ollessaan King's Lynnin lähellä sijaitsevan Emnethin kirkon kirkkoherra. Ensimmäisen päivän postimerkkien myynnillä tuetaan 1400-luvulla rakennetun kirkon ylläpitoa, johon luojan perhe pitää edelleen yhteyttä. "Kirkko tarvitsee paljon rahaa", sanoi kirkkoneuvoston sihteeri Denis Pickles. "Jatkuvia korjaustöitä tarvitaan - jotkut kirkon osat ovat yli 800 vuotta vanhoja", hän lisäsi. Pastori Awdry toimi St Edmund'sissa vuosina 1953-1965. Hän kuoli vuonna 1997 85-vuotiaana. Monet Thomas the Tank Engine -kirjoista kirjoitettiin pappilassa, ja hahmosta tuli lopulta lasten suosikki televisiossa. Postimerkkikokoelma julkaistiin keskiviikkona 100 vuotta täyttäneen kirjailijan satavuotispäivän kunniaksi. Awdryn entisen Norfolk-kodin sininen muistolaatta paljastettiin viikonloppuna.</w:t>
      </w:r>
    </w:p>
    <w:p>
      <w:r>
        <w:rPr>
          <w:b/>
        </w:rPr>
        <w:t xml:space="preserve">Yhteenveto</w:t>
      </w:r>
    </w:p>
    <w:p>
      <w:r>
        <w:t xml:space="preserve">Royal Mailin julkaisemalla uudella Thomas the Tank Engine -postimerkkikokoelmalla rahoitetaan tuhansia puntia Norfolkin kirkon korjauksia.</w:t>
      </w:r>
    </w:p>
    <w:p>
      <w:r>
        <w:rPr>
          <w:b/>
          <w:u w:val="single"/>
        </w:rPr>
        <w:t xml:space="preserve">Asiakirjan numero 28820</w:t>
      </w:r>
    </w:p>
    <w:p>
      <w:r>
        <w:t xml:space="preserve">Manchester Arenan tutkinta: Britannian terrorisminvastaiset tiimit".</w:t>
      </w:r>
    </w:p>
    <w:p>
      <w:r>
        <w:t xml:space="preserve">22 ihmistä tappaneen 22. toukokuuta 2017 tapahtuneen iskun tutkinnassa kerrottiin, että korkeat virkamiehet tarkastelivat tapahtumia viisi päivää myöhemmin, jotta he voisivat ottaa niistä opikseen. Heidän 21 suositustaan oli pääosin pantu täytäntöön, kuulustelussa kerrottiin. Eräs vanhempi upseeri sanoi, että tuolloin terrorismin torjunnassa keskityttiin uhan luonteeseen, ei sen ajoitukseen. 22 ihmistä sai surmansa ja satoja loukkaantui, kun he olivat poistumassa Ariana Granden konsertista 22. toukokuuta 2017. Kansallisen terrorismintorjuntapoliisin apulaispäällikkö Lucy D'Orsi sanoi uskovansa, että silloiset turvallisuusohjeet olivat oikeita. Hän sanoi: "Mielestäni olisi keskityttävä kokonaisvaltaisesti siihen, mikä on hyökkäysmenetelmä, joka tässä tapauksessa oli henkilön mukana kulkeva IED (parannettu räjähde)." Ohjeissa ei mainittu mitään konsertista poistuvien ihmisten aiheuttamaa erityistä terroriuhkaa, kuultiin tutkinnassa. Kysyttäessä, oliko hänen mielestään virhe, että tämä oli jätetty pois, D'Orsi oli eri mieltä. Hän kertoi tutkinnan yhteydessä, että turvallisuuspäälliköille oli "selvää", että suuri joukko ihmisiä poistuu konsertista sen päätyttyä. Päiviä pommi-iskun jälkeen Manchesteriin matkusti kansallisen terrorisminvastaisen turvallisuusviraston (NaCTSO) edustajia. He antoivat 21 suositusta suojatoimenpiteiden parantamiseksi. D'Orsi kertoi tutkinnan yhteydessä, että suurin osa näistä parannuksista oli toteutettu, ja loput olivat parhaillaan toteutettavina. Tutkimus jatkuu. Seuraa BBC North West -kanavaa Facebookissa, Twitterissä ja Instagramissa. Voit myös lähettää juttuideoita osoitteeseen northwest.newsonline@bbc.co.uk</w:t>
      </w:r>
    </w:p>
    <w:p>
      <w:r>
        <w:rPr>
          <w:b/>
        </w:rPr>
        <w:t xml:space="preserve">Yhteenveto</w:t>
      </w:r>
    </w:p>
    <w:p>
      <w:r>
        <w:t xml:space="preserve">Manchester Arenalle tehdystä iskusta saatu "nopea oppiminen" johti useisiin muutoksiin Yhdistyneen kuningaskunnan terrorisminvastaisten ryhmien työskentelyssä, kuultiin pommi-iskua koskevassa tutkinnassa.</w:t>
      </w:r>
    </w:p>
    <w:p>
      <w:r>
        <w:rPr>
          <w:b/>
          <w:u w:val="single"/>
        </w:rPr>
        <w:t xml:space="preserve">Asiakirjan numero 28821</w:t>
      </w:r>
    </w:p>
    <w:p>
      <w:r>
        <w:t xml:space="preserve">A1 Newryn ja Belfastin välinen tie: Mies kuoli kahden auton kolarissa</w:t>
      </w:r>
    </w:p>
    <w:p>
      <w:r>
        <w:t xml:space="preserve">Karl Heaney Warrenpointista, Downin kreivikunnasta, kuoli kolarissa A1-tiellä Banbridgen ja Dromoren välillä keskiviikkona noin klo 22.30 BST. Heaney oli yhden kolarissa mukana olleen auton kuljettaja. Toisen auton kuljettaja, 32-vuotias mies, on pidätetty yhdessä kolmatta ajoneuvoa kuljettaneen 30-vuotiaan naisen kanssa. Heidät pidätettiin epäiltynä useista liikennerikkomuksista. A1-tie on avattu uudelleen sen jälkeen, kun se oli suljettuna useita tunteja torstaiaamuna.</w:t>
      </w:r>
    </w:p>
    <w:p>
      <w:r>
        <w:rPr>
          <w:b/>
        </w:rPr>
        <w:t xml:space="preserve">Yhteenveto</w:t>
      </w:r>
    </w:p>
    <w:p>
      <w:r>
        <w:t xml:space="preserve">27-vuotias mies on kuollut kahden ajoneuvon kolarissa Newryn ja Belfastin välisellä päätiellä.</w:t>
      </w:r>
    </w:p>
    <w:p>
      <w:r>
        <w:rPr>
          <w:b/>
          <w:u w:val="single"/>
        </w:rPr>
        <w:t xml:space="preserve">Asiakirjan numero 28822</w:t>
      </w:r>
    </w:p>
    <w:p>
      <w:r>
        <w:t xml:space="preserve">Punainen panda pakenee Mansaaren eläinpuistosta</w:t>
      </w:r>
    </w:p>
    <w:p>
      <w:r>
        <w:t xml:space="preserve">"Kush" karkasi Curraghsista saaren pohjoisosassa, kun puu kaatui sen aitauksen poikki keskiviikkona. Eläin on hieman kotikissaa suurempi, mutta henkilökunta on kehottanut olemaan lähestymättä sitä, koska se voi iskeä. Puiston mukaan punapandat ovat "erittäin hyviä piiloutumaan", ja sen löytäminen oli kuin etsisi neulaa heinäsuovasta. Eläintä etsitään elävällä ansalla ja myös lennokilla. Pikkupanda? Villieläinpuiston mukaan karannut panda nähtiin torstaina A3-tien lähellä, mutta se on sittemmin "kadonnut". Henkilökunta toivoi aluksi, että Kush palaisi aitaukseen omasta tahdostaan, mutta siitä ei ole näkynyt merkkejä. Puiston johtaja Kathleen Graham sanoi, että punapandat ovat "hyvin sitkeitä", mutta lisäsi olevansa hyvin "huolissaan" kadonneen eläimen löytymisestä. Laji on luokiteltu uhanalaiseksi Kansainvälisen luonnonsuojeluliiton punaisella listalla.</w:t>
      </w:r>
    </w:p>
    <w:p>
      <w:r>
        <w:rPr>
          <w:b/>
        </w:rPr>
        <w:t xml:space="preserve">Yhteenveto</w:t>
      </w:r>
    </w:p>
    <w:p>
      <w:r>
        <w:t xml:space="preserve">Mansaaren asukkaita on pyydetty pitämään silmänsä auki eläinpuistosta karanneen punaisen pandan varalta.</w:t>
      </w:r>
    </w:p>
    <w:p>
      <w:r>
        <w:rPr>
          <w:b/>
          <w:u w:val="single"/>
        </w:rPr>
        <w:t xml:space="preserve">Asiakirjan numero 28823</w:t>
      </w:r>
    </w:p>
    <w:p>
      <w:r>
        <w:t xml:space="preserve">Bridgendin lastenkotien sijainnit "voivat liittyä" väärinkäytöksiin</w:t>
      </w:r>
    </w:p>
    <w:p>
      <w:r>
        <w:t xml:space="preserve">Joitakin henkilöitä on siirretty keskeisellä paikalla sijaitsevista kodeista sen jälkeen, kun he ovat kärsineet rikollisista vahingonteoista, henkilökuntaan kohdistuneista pahoinpitelyistä, itsemurhayrityksistä, itsensä vahingoittamisesta, tappouhkauksista ja lasten hyväksikäytöstä. Tämän vuoksi Bridgendin neuvosto on joutunut sijoittamaan joitakin nuoria maakunnan ulkopuolelle. Viranomainen ilmoitti kehittävänsä tulevaisuuden vaihtoehtoja sisäisille palveluille. Sosiaalipalveluista ja hyvinvoinnista vastaavan johtajan laatimassa katsauksessa tarkasteltiin neuvoston kahta lasten asuntolaa, Sunnybankia ja Newbridge Housea. Omistajien kanssa pidetyissä kokouksissa tarkasteltiin keinoja vähentää maakunnan ulkopuolella hoidettavien lasten määrää, mikä aiheuttaa suuria kustannuksia. Myönnettiin, että lasten seksuaalinen hyväksikäyttö saattaa liittyä siihen, että lastenkodit sijaitsevat keskeisellä paikalla, ja että se voi olla syynä siihen, että lapset poistetaan sijoituspaikoista ennenaikaisesti. "Yhteys vanhempiin ihmisiin on yhteydessä pakenemiseen [ja] riskikäyttäytymiseen, joka taas liittyy sijaintiin", raportissa todettiin. "Eristäminen voi auttaa hallitsemaan riskejä - yksikkömme sijaitsevat keskeisellä paikalla." Raportissa todetaan, että valvontakameroiden asentaminen voisi toimia "pelotteena nuorille ja myös kaikille niille, jotka mahdollisesti aikovat käyttää heitä hyväkseen". Bridgendin neuvoston tiedottaja sanoi: "Seuraavien kolmen kuukauden aikana kehitetään vaihtoehtoja, miten tehokkaita sisäisiä asumispalveluja voidaan tarjota tulevaisuudessa."</w:t>
      </w:r>
    </w:p>
    <w:p>
      <w:r>
        <w:rPr>
          <w:b/>
        </w:rPr>
        <w:t xml:space="preserve">Yhteenveto</w:t>
      </w:r>
    </w:p>
    <w:p>
      <w:r>
        <w:t xml:space="preserve">Bridgendissä hoidossa olevat nuoret saattavat olla vaarassa joutua seksuaalisen hyväksikäytön kohteeksi, koska lastenkodit sijaitsevat siellä, kuten katsauksessa on esitetty.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docId:2D9155416FBC8F33B88C31A4222EDBAD</keywords>
  <dc:description>generated by python-docx</dc:description>
  <lastModifiedBy/>
  <revision>1</revision>
  <dcterms:created xsi:type="dcterms:W3CDTF">2013-12-23T23:15:00.0000000Z</dcterms:created>
  <dcterms:modified xsi:type="dcterms:W3CDTF">2013-12-23T23:15:00.0000000Z</dcterms:modified>
  <category/>
</coreProperties>
</file>