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41959</w:t>
      </w:r>
    </w:p>
    <w:p>
      <w:r>
        <w:t xml:space="preserve">Blackpoolin 220 miljoonan punnan uudistus on "siunaus" asukkaille.</w:t>
      </w:r>
    </w:p>
    <w:p>
      <w:r>
        <w:t xml:space="preserve">Supermarket Sainsbury's on ilmoittanut avaavansa uuden myymälän miljoonien punnan Central Business District -alueelle ja luovansa 400 työpaikkaa. Uudisrakentaminen vaatii vielä rakennusluvan, mutta neuvosto uskoo, että se saadaan valmiiksi vuoteen 2014 mennessä. Supermarket, myymälät ja uudet valtuustotoimistot sisältyvät suunnitelmaan. Blackpoolin uudistaminen keskittyy suurelta osin matkailukohteisiin, mutta Blackpool Councilin rakennetun ympäristön palvelujohtaja John Donnellan sanoi, että tästä hyötyvät myös lomakeskuksen asukkaat. "Se tulee tapahtumaan", hän sanoi: "Avainasemassa on 400 työpaikkaa Sainsbury'sissa. Se piristää koko kaupunkia." Toisin kuin naapurissa Prestonin kaupungissa sijaitsevassa Prestonin kaupunginvaltuustossa hiljattain hylätty 700 miljoonan punnan Tithebarn-hanke, Donnellan uskoo Blackpoolin hankkeen etenevän. "Suunnitteluhakemukset on jätetty, sopimus Sainsbury'sin kanssa on allekirjoitettu, mikä on ratkaisevan tärkeää, ja neuvosto on sitoutunut rakentamaan sinne toimistoja. "Olen varma, että se toteutuu, ja pääsemme työmaalle ensi vuonna." Hän jatkaa. Töiden odotetaan kestävän 18 kuukaudesta kahteen vuoteen. Linja-autoasema kunnostetaan, ja aseman itäpuolella sijaitsevaa aluetta kehitetään Central Business District -alueella, joka tunnettiin aiemmin nimellä Talbot Gateway.</w:t>
      </w:r>
    </w:p>
    <w:p>
      <w:r>
        <w:rPr>
          <w:b/>
        </w:rPr>
        <w:t xml:space="preserve">Yhteenveto</w:t>
      </w:r>
    </w:p>
    <w:p>
      <w:r>
        <w:t xml:space="preserve">Blackpoolin keskustan 220 miljoonan punnan muutostyöstä tulee "suuri siunaus" lomakeskuksen asukkaille, sanoi kaupungin rakennustöistä vastaava johtaja.</w:t>
      </w:r>
    </w:p>
    <w:p>
      <w:r>
        <w:rPr>
          <w:b/>
          <w:u w:val="single"/>
        </w:rPr>
        <w:t xml:space="preserve">Asiakirjan numero 41960</w:t>
      </w:r>
    </w:p>
    <w:p>
      <w:r>
        <w:t xml:space="preserve">Naisviikinki Lesley Simpson tekee Shetlannin historiaa</w:t>
      </w:r>
    </w:p>
    <w:p>
      <w:r>
        <w:t xml:space="preserve">Lesley Simpson johtaa viikinkisoturien sekasukupuolista kulkuetta South Mainland Up Helly Aa -festivaalilla. Tapahtuma on yksi monista viikinkiaiheisista soihtukulkueista, joita Shetlandilla järjestetään vuosittain. Pääkaupungissa Lerwickissä järjestettävään Up Helly Aa -festivaaliin saavat osallistua vain miehet. Naisilla on ollut merkittävämpi rooli monissa vastaavissa tulifestivaaleissa, jotka ovat levinneet pienempiin yhteisöihin ympäri saaria. Bigtonista kotoisin oleva Simpson on kuitenkin ensimmäinen nainen, joka on koskaan esittänyt Guizer Jarl -nimistä henkilöä, jonka ympärillä koko festivaali pyörii. Peruskoulun rehtori johtaa perjantai-iltana kulkuetta pukeutuneena viikinkisoturiksi kirveineen, kilvineen ja haarniskoineen, ennen kuin hän auttaa polttamaan viikinkikaleerin jäljennöksen. Hän kertoi ennen tapahtumaa BBC Scotlandille: "Se on minulle todella tärkeää. Sitä on valmisteltu pitkään, viisi vuotta olen tiennyt, että tämä tapahtuu, viisi vuotta ihmiset ovat puhuneet minulle siitä ja toivottaneet minulle kaikkea hyvää, ja siitä tulee hieno päivä. "Odotan todella innolla, että pääsen vierailemaan kaikissa eri paikoissa, eri kouluissa ja erityisesti yöllisessä kulkueessamme." "Se on hieno päivä."</w:t>
      </w:r>
    </w:p>
    <w:p>
      <w:r>
        <w:rPr>
          <w:b/>
        </w:rPr>
        <w:t xml:space="preserve">Yhteenveto</w:t>
      </w:r>
    </w:p>
    <w:p>
      <w:r>
        <w:t xml:space="preserve">Ensimmäinen naispuolinen Guizer Jarl - eli pääviikinki - Shetlannin maailmankuulujen tulipalofestivaalien 130-vuotisessa historiassa valmistautuu pukemaan haarniskansa.</w:t>
      </w:r>
    </w:p>
    <w:p>
      <w:r>
        <w:rPr>
          <w:b/>
          <w:u w:val="single"/>
        </w:rPr>
        <w:t xml:space="preserve">Asiakirjan numero 41961</w:t>
      </w:r>
    </w:p>
    <w:p>
      <w:r>
        <w:t xml:space="preserve">Vatikaani: Michelangelo-kirjeessä vaadittiin lunnaita</w:t>
      </w:r>
    </w:p>
    <w:p>
      <w:r>
        <w:t xml:space="preserve">Vatikaanin tiedottajan Federico Lombardin mukaan Pietarinkirkosta vastaavalle kardinaalille esitetty rahapyyntö hylättiin. Kirje oli yksi monista, jotka katosivat Vatikaanin arkistoista vuonna 1997. Il Messaggero -sanomalehti kertoi, että Vatikaanin entinen työntekijä oli vaatinut kirjeestä 100 000 euron (72 000 punnan) lunnaita. Sen mukaan kirje oli kirjoitettu kokonaan Michelangelon käsialaa ja allekirjoitettu. Tämä oli harvinaista, sillä yleensä taiteilija saneli kirjeet avustajilleen ja kirjoitti vain allekirjoituksensa, Il Messaggero kertoi. Muita yksityiskohtia asiakirjoista ei ole kerrottu. On epäselvää, miksi Vatikaani ei ollut aiemmin julkistanut varkautta, josta lehti kertoi ensimmäistä kertaa. Poliisi tutkii nyt tapausta. Asiakirjat varastettiin Pietarinkirkon kunnossapidosta vastaavan osaston arkistosta. Michelangelo, joka eli vuosina 1475-1564, auttoi suunnittelemaan basilikan, joka valmistui vasta vuonna 1626. Hän maalasi myös viereisen Sikstuksen kappelin katon ja alttariseinän.</w:t>
      </w:r>
    </w:p>
    <w:p>
      <w:r>
        <w:rPr>
          <w:b/>
        </w:rPr>
        <w:t xml:space="preserve">Yhteenveto</w:t>
      </w:r>
    </w:p>
    <w:p>
      <w:r>
        <w:t xml:space="preserve">Vatikaani kertoo saaneensa lunnasvaatimuksen renessanssitaiteilija Michelangelon varastetun kirjeen palauttamisesta.</w:t>
      </w:r>
    </w:p>
    <w:p>
      <w:r>
        <w:rPr>
          <w:b/>
          <w:u w:val="single"/>
        </w:rPr>
        <w:t xml:space="preserve">Asiakirjan numero 41962</w:t>
      </w:r>
    </w:p>
    <w:p>
      <w:r>
        <w:t xml:space="preserve">Cheltenham GE Aviation Systemsin työpaikkojen epävarmuus on ohi.</w:t>
      </w:r>
    </w:p>
    <w:p>
      <w:r>
        <w:t xml:space="preserve">Lentokonevalmistaja The Triumph Group kertoo, että se on sopinut ostavansa yrityksen, joka työllistää henkilöstöä Cheltenhamissa, Mansaarella ja Washingtonissa, Yhdysvalloissa. Laskeutumislaitteita valmistavan yrityksen tulevaisuutta koskeva epävarmuus on nyt ohi, kertoo ammattiliitto Unite. Toimiala on osa yhdysvaltalaisomisteista GE Aviation -yhtiötä, joka valmistaa mittareita sotilas- ja siviililentokoneisiin. "Kysymysmerkki" "Tämä on hyvä uutinen Cheltenhamin ja Mansaaren työntekijöille, sillä Triumph Group haluaa laajentaa toimintaansa Yhdistyneessä kuningaskunnassa", sanoi Uniten aluevastaava Christine Starling. "Laskutelineiden tulevaisuus on ollut kysymysmerkki, sillä GE Aviation on pyrkinyt myymään liiketoimintaa pois viimeisten kahden vuoden ajan. Tämä epävarmuuden aika on nyt ohi." Hän sanoi ymmärtävänsä, että Pennsylvaniassa sijaitseva Triumph Group etsii Cheltenhamin alueelta paikkaa, jonne se voisi siirtää liiketoimintansa. 70 miljoonan dollarin kauppa edellyttää vielä hyväksyntää, mutta sen odotetaan toteutuvan lähikuukausina.</w:t>
      </w:r>
    </w:p>
    <w:p>
      <w:r>
        <w:rPr>
          <w:b/>
        </w:rPr>
        <w:t xml:space="preserve">Yhteenveto</w:t>
      </w:r>
    </w:p>
    <w:p>
      <w:r>
        <w:t xml:space="preserve">Noin 70 työpaikan toivotaan pysyvän Gloucestershiressä sen jälkeen, kun GE Aviation Systemsin 42 miljoonan punnan yritysostosta sovittiin.</w:t>
      </w:r>
    </w:p>
    <w:p>
      <w:r>
        <w:rPr>
          <w:b/>
          <w:u w:val="single"/>
        </w:rPr>
        <w:t xml:space="preserve">Asiakirjan numero 41963</w:t>
      </w:r>
    </w:p>
    <w:p>
      <w:r>
        <w:t xml:space="preserve">King's Lynn QE Hospital: Suunnitelma ostaa yksityinen palveluntarjoaja</w:t>
      </w:r>
    </w:p>
    <w:p>
      <w:r>
        <w:t xml:space="preserve">Queen Elizabeth Hospital (QEH) King's Lynnissä, Norfolkissa, haluaa laajentaa kapasiteettiaan suunniteltuja leikkauksia varten. Se tutkii mahdollisuutta ostaa BMI Sandringham Hospital, joka rakennettiin QEH:n viereen. Sairaalasäätiön mukaan se toivoo voivansa parantaa potilaiden "hoidon laatua". Sairaalan toimitusjohtaja Caroline Shaw sanoi: "Keskustelemme aktiivisesti BMI:n kanssa mahdollisuudesta ostaa Sandringhamin sairaala, joka sijaitsee Queen Elizabeth Hospitalin yhteydessä. Tämä on mielestämme loistava tilaisuus parantaa edelleen potilaidemme hoidon laatua korkeatasoisessa ja nykyaikaisessa kiinteistössä äskettäin julkaistussa yritysstrategiassamme kuvattujen prioriteettien mukaisesti". "Tähän sisältyy jännittävä mahdollisuus kehittää uusi elektiivinen hoitokeskus ja kehittää edelleen yksityisiä tiloja potilaillemme."</w:t>
      </w:r>
    </w:p>
    <w:p>
      <w:r>
        <w:rPr>
          <w:b/>
        </w:rPr>
        <w:t xml:space="preserve">Yhteenveto</w:t>
      </w:r>
    </w:p>
    <w:p>
      <w:r>
        <w:t xml:space="preserve">NHS-sairaala harkitsee läheisen yksityisen sairaalan ostamista lisätäkseen leikkausten määrää.</w:t>
      </w:r>
    </w:p>
    <w:p>
      <w:r>
        <w:rPr>
          <w:b/>
          <w:u w:val="single"/>
        </w:rPr>
        <w:t xml:space="preserve">Asiakirjan numero 41964</w:t>
      </w:r>
    </w:p>
    <w:p>
      <w:r>
        <w:t xml:space="preserve">Sloughin pakettiauton ampuminen: Mies syyllistyi murhayritykseen</w:t>
      </w:r>
    </w:p>
    <w:p>
      <w:r>
        <w:t xml:space="preserve">Billy Merryweather, 21, ja Michael Omitiran, 23, molemmat Sloughista, lähestyivät pysäköityä pakettiautoa Wentworth Avenuella noin klo 21.20 GMT 26. maaliskuuta. Merryweather ampui ajoneuvoon ja osui miestä olkapäähän, ennen kuin kaksikko pakeni, poliisi kertoi. Omitiran vapautettiin murhayrityksestä, mutta hänet todettiin syylliseksi ampuma-aseen hallussapitoon hengenvaarallisessa tarkoituksessa. Merryweather tuomittiin Reading Crown Courtissa käydyn oikeudenkäynnin jälkeen myös yhdestä ampuma-aseen hallussapidosta. Uhri vietiin sairaalaan, mutta hänet päästettiin myöhemmin pois. Komisario Andy Howard Thames Valleyn poliisista kuvaili ampumista "kauhistuttavaksi ja raukkamaiseksi hyökkäykseksi" vilkkaalla asuinalueella. Hänen mukaansa oli selvää, että Merryweather on "erittäin vaarallinen nuori mies, joka on valmis tekemään vakavaa väkivaltaa muita kohtaan kirjaimellisesti omalla kotiovellaan". Tuomion antamispäivää ei ole määrätty.</w:t>
      </w:r>
    </w:p>
    <w:p>
      <w:r>
        <w:rPr>
          <w:b/>
        </w:rPr>
        <w:t xml:space="preserve">Yhteenveto</w:t>
      </w:r>
    </w:p>
    <w:p>
      <w:r>
        <w:t xml:space="preserve">Mies on tuomittu murhayrityksestä sen jälkeen, kun hän oli ampunut toista miestä pakettiauton ikkunan läpi.</w:t>
      </w:r>
    </w:p>
    <w:p>
      <w:r>
        <w:rPr>
          <w:b/>
          <w:u w:val="single"/>
        </w:rPr>
        <w:t xml:space="preserve">Asiakirjan numero 41965</w:t>
      </w:r>
    </w:p>
    <w:p>
      <w:r>
        <w:t xml:space="preserve">Great Western Ambulance -henkilöstö luopuu työstä, jota ei ole vielä aloitettu</w:t>
      </w:r>
    </w:p>
    <w:p>
      <w:r>
        <w:t xml:space="preserve">Unisonin jäsenten oli määrä aloittaa työt torstaina palkkausta ja työehtoja koskevan riidan vuoksi. Osapuolet tapasivat Bristolissa sovittelupalvelu Acasin, jossa Unison kuvaili neuvotteluja "rakentaviksi" ja "melko tuottaviksi". Ammattiliittojen ja johdon on määrä tavata uudelleen maanantaina. Unison väitti, että joillakin työntekijöillä saattaa olla edessä palkanalennuksia ja että ruuhka-aikojen ulkopuolella tapahtuvaa työtä saatetaan "vähentää" osana johdon suunnitelmia. GWAS:n mukaan muutosten tarkoituksena on pelastaa enemmän ihmishenkiä ja saada henkilökuntaa ja ajoneuvoja käyttöön silloin, kun potilaat niitä tarvitsevat. Ensihoitaja ja Unisonin edustaja Chris Hewitt sanoi, että kukaan ei halunnut lakkotoimia. "Se on pitkälti GWAS:n johdon käsissä", hän sanoi. "Kaikkiin havaitsemiimme ongelmiin on olemassa ratkaisuja, ja meidän on tehtävä yhteistyötä niiden ratkaisemiseksi". "Tehtävää on paljon, ja olemme nostaneet esiin potilaiden ja henkilökunnan kannalta hyvin tärkeitä hyvinvointi- ja turvallisuuskysymyksiä. "Haluamme, että trusti sitoutuu selkeästi, jotta voimme rakentaa todella hyvän ambulanssipalvelun ja laadukkaan hoidon." Lausunnossaan GWAS sanoi, että se oli käyttänyt neuvotteluja "keskustellakseen ehdotuspaketista, jonka esitimme liitolle viime viikolla, jotta päästäisiin sovintoon.". "Haluamme välttää työtaistelutoimenpiteet ja olemme sitoutuneet löytämään sovinnollisen vaihtoehdon Unisonin kiistalle henkilöstömme ja palvelemiemme potilaiden eduksi."</w:t>
      </w:r>
    </w:p>
    <w:p>
      <w:r>
        <w:rPr>
          <w:b/>
        </w:rPr>
        <w:t xml:space="preserve">Yhteenveto</w:t>
      </w:r>
    </w:p>
    <w:p>
      <w:r>
        <w:t xml:space="preserve">Great Western Ambulance Servicen (GWAS) henkilöstö Bristolissa, Wiltshiressä, Somersetin osissa ja Gloucestershiressä on perunut suunnitellut työtaistelutoimet.</w:t>
      </w:r>
    </w:p>
    <w:p>
      <w:r>
        <w:rPr>
          <w:b/>
          <w:u w:val="single"/>
        </w:rPr>
        <w:t xml:space="preserve">Asiakirjan numero 41966</w:t>
      </w:r>
    </w:p>
    <w:p>
      <w:r>
        <w:t xml:space="preserve">MtGoxin bitcoin-pomo Mark Karpeles pidätettiin Japanissa</w:t>
      </w:r>
    </w:p>
    <w:p>
      <w:r>
        <w:t xml:space="preserve">Mark Karpeles, 30, on pidätettynä 387 miljoonan dollarin (247 miljoonan punnan, 351 miljoonan euron) arvosta bitcoineja viime helmikuussa. Hänen epäillään tunkeutuneen pörssin tietokonejärjestelmään väärentääkseen tietoja pörssin maksamatta olevasta saldosta. MtGox väitti, että syynä oli virhe, mutta haki myöhemmin konkurssia. Japanilaisen Kyodo Newsin mukaan Karpelesin puolesta toimiva asianajaja kiisti, että hänen asiakkaansa olisi tehnyt mitään laitonta. Ranskassa syntyneen Karpelesin epäillään hyötyneen miljoonan dollarin (640 000 punnan) edestä, virasto kertoi. Maaliskuussa 2014, kuukausi konkurssiin hakeutumisen jälkeen, MtGox ilmoitti löytäneensä 200 000 kadonnutta bitcoinia. Yritys kertoi löytäneensä bitcoinit - joiden arvo on noin 116 miljoonaa dollaria - vanhasta digitaalisesta lompakosta vuodelta 2011. Näin yrityksen menettämien bitcoinien kokonaismäärä laskee 650 000:een 850 000:sta. Tämä on noin 7 prosenttia kaikista olemassa olevista bitcoineista. Bitcoin on virtuaalivaluutta, joka perustuu monimutkaiseen salausprotokollaan ja maailmanlaajuiseen tietokoneverkkoon, joka valvoo ja tarkistaa, kuka on käyttänyt mitäkin kolikoita.</w:t>
      </w:r>
    </w:p>
    <w:p>
      <w:r>
        <w:rPr>
          <w:b/>
        </w:rPr>
        <w:t xml:space="preserve">Yhteenveto</w:t>
      </w:r>
    </w:p>
    <w:p>
      <w:r>
        <w:t xml:space="preserve">Japanin poliisi on pidättänyt epäonnistuneen MtGox-yhtiön toimitusjohtajan, joka oli aikoinaan maailman suurin virtuaalivaluutan, bitcoinin, vaihtoyhtiö.</w:t>
      </w:r>
    </w:p>
    <w:p>
      <w:r>
        <w:rPr>
          <w:b/>
          <w:u w:val="single"/>
        </w:rPr>
        <w:t xml:space="preserve">Asiakirjan numero 41967</w:t>
      </w:r>
    </w:p>
    <w:p>
      <w:r>
        <w:t xml:space="preserve">Harvoin nähty merietana "vahingossa kameran kuvaan".</w:t>
      </w:r>
    </w:p>
    <w:p>
      <w:r>
        <w:t xml:space="preserve">Tutkijat havaitsivat tutkijan, joka tutki ankeriasruohoa Langnessin meriluonnonsuojelualueella Fort Island Gullyssa joulukuussa. Noin 10 millimetriä pitkän nilviäisen löysi viimeksi meribiologi Edward Forbes vuonna 1838. Etanan napannut sukeltaja Tony Glen sanoi, että sen löytäminen oli "hyvin jännittävää". Mansaaren hallituksen mukaan kyseessä oli lajin pohjoisin havainto, sillä sitä tavataan yleensä Välimerellä, ja useimmissa historiallisissa tiedoissa viitataan vain tyhjiin kuoriin kyseisen meren ulkopuolella. Meriympäristövastaava Peter Duncan havaitsi sen Glenin kuvissa ja pyysi sukeltajia palaamaan takaisin keräämään näytteitä varmistusta varten, tiedottaja sanoi. Hän lisäsi, että sen löytyminen yhdessä vuoden 1838 maininnan kanssa tarkoitti, että laji on saattanut "olla täällä ennenkin, joskaan ei jatkuvasti, mutta se on saattanut jäädä huomaamatta". Laji lisätään nyt National Biodiversity Network Atlas Isle of Man -verkkotietokantaan, joka sisältää kaikki saarelta löydetyt organismit.</w:t>
      </w:r>
    </w:p>
    <w:p>
      <w:r>
        <w:rPr>
          <w:b/>
        </w:rPr>
        <w:t xml:space="preserve">Yhteenveto</w:t>
      </w:r>
    </w:p>
    <w:p>
      <w:r>
        <w:t xml:space="preserve">Merikasveja tutkivat sukeltajat ovat "vahingossa saaneet kameraansa" merietanan, jota ei ole nähty Manxin vesillä lähes kahteen vuosisataan.</w:t>
      </w:r>
    </w:p>
    <w:p>
      <w:r>
        <w:rPr>
          <w:b/>
          <w:u w:val="single"/>
        </w:rPr>
        <w:t xml:space="preserve">Asiakirjan numero 41968</w:t>
      </w:r>
    </w:p>
    <w:p>
      <w:r>
        <w:t xml:space="preserve">Belfastin kaupunginvaltuusto myöntää rakennusluvan uudelle elokuvastudiolle</w:t>
      </w:r>
    </w:p>
    <w:p>
      <w:r>
        <w:t xml:space="preserve">Hankkeessa, jonka arvoksi arvioidaan jopa 14 miljoonaa puntaa, rakennetaan elokuvatuotantotiloja ja työpajoja Giant's Parkiin North Foreshoreen. Suunnitteluhakemuksen jätti Belfast Harbour. Lupa hankkeelle myönnettiin tiistai-iltana pidetyssä valiokunnan kokouksessa. Valtuutetuille kerrottiin, että hanke "loisi ja tukisi satoja työpaikkoja rakennus- ja käyttövaiheessa". Valiokunta sai myöhään vastalauseen hankkeesta Titanic Quarter Ltd:ltä. Koska kyseessä ei kuitenkaan ollut kaavoitusasiaa koskeva vastalause, se ei vaikuttanut valiokunnan päätökseen. Neuvoston lausunnossa todetaan seuraavaa: "Titanic Quarterin jättämä vastalause ei perustunut suunnitteluun liittyviin kysymyksiin vaan menettelyyn liittyviin kysymyksiin, jotka on käsitelty." "Titanic Quarterin vastalause ei perustunut suunnitteluun liittyviin kysymyksiin vaan menettelyyn liittyviin kysymyksiin, jotka on käsitelty." Pohjois-Irlannista on viime vuosina tullut suosittu kuvauspaikka kansainvälisille kuvausryhmille, ja yhdysvaltalainen tv-draama Game of Thrones on yksi sen tunnetuimmista tuotannoista. Hallituksen tukeman elokuva- ja televisiotoimiston Northern Ireland Screenin vuonna 2014 tekemän analyysin mukaan nykyisten studioiden arvo paikalliselle taloudelle on ollut 120 miljoonaa puntaa. Belfast Loughin pohjoisrannalla sijaitseva North Foreshore on entinen kaatopaikka, joka on muutettu kaupungin suurimmaksi kehitysalueeksi.</w:t>
      </w:r>
    </w:p>
    <w:p>
      <w:r>
        <w:rPr>
          <w:b/>
        </w:rPr>
        <w:t xml:space="preserve">Yhteenveto</w:t>
      </w:r>
    </w:p>
    <w:p>
      <w:r>
        <w:t xml:space="preserve">Belfastin kaupunginvaltuuston suunnittelukomitea on hyväksynyt hakemuksen uuden elokuvastudiokompleksin rakentamisesta Belfast Loughin rannalle.</w:t>
      </w:r>
    </w:p>
    <w:p>
      <w:r>
        <w:rPr>
          <w:b/>
          <w:u w:val="single"/>
        </w:rPr>
        <w:t xml:space="preserve">Asiakirjan numero 41969</w:t>
      </w:r>
    </w:p>
    <w:p>
      <w:r>
        <w:t xml:space="preserve">Covid Skotlannissa: Kaksi hoitokotia keskellä tautipesäkkeitä luokiteltu "heikoksi".</w:t>
      </w:r>
    </w:p>
    <w:p>
      <w:r>
        <w:t xml:space="preserve">Cultsissa sijaitsevassa Deeside Care Home -hoitokodissa on tapahtunut 15 kuolemantapausta ja yli 70 tapausta, ja Banchoryn lähellä sijaitsevassa Inchmarlo Housessa on tapahtunut 12 kuolemantapausta ja yli 100 tapausta. Care Inspectorate teki joulukuussa molempiin laitoksiin ennalta ilmoittamattomia vierailuja. Pandemian aikainen hoito ja tuki arvioitiin "heikoksi", mikä on toiseksi huonoin arvosana huonon jälkeen. Crown Office tutkii jo kuolemantapauksia laitoksissa, jotka sanoivat pyrkivänsä korkeimpiin standardeihin. Inchmarlon laitoksessa tarkastajat totesivat, että yhteydenpito perheisiin voisi olla parempaa, sillä omaisten oli itse otettava yhteyttä. Lääkkeiden säilytyksen sanottiin aiheuttaneen virheriskin. Toteutetut toimenpiteet Deesidessa tarkastajat havaitsivat, että perheiden tiedottaminen taudinpurkauksesta oli viivästynyt, ja kuvailivat joitakin huonekaluja ja yhteisiä laitteita likaisiksi. Deeside Care Home sanoi lausunnossaan, että se oli toteuttanut useita toimenpiteitä "yleisten standardien parantamiseksi edelleen". Sen mukaan tavoitteena oli aina tarjota "parasta mahdollista hoitoa". Inchmarlon edustaja sanoi, että monet suosituksista on jo pantu täytäntöön tai ne ovat parhaillaan käynnissä. Lausunnossa lisättiin: "Olemme edelleen sitoutuneet tarjoamaan korkeatasoista hoitoa ja ystävällistä ilmapiiriä, jota on vaalittu yli kolmen vuosikymmenen ajan, keskittyen aina ennen kaikkea kaikkiin niihin, jotka kutsuvat Inchmarlo House Care Homea kodikseen ja työpaikakseen."</w:t>
      </w:r>
    </w:p>
    <w:p>
      <w:r>
        <w:rPr>
          <w:b/>
        </w:rPr>
        <w:t xml:space="preserve">Yhteenveto</w:t>
      </w:r>
    </w:p>
    <w:p>
      <w:r>
        <w:t xml:space="preserve">Tarkastajat ovat arvioineet kaksi Skotlannin koillisosassa sijaitsevaa hoitokotia, joissa yli 20 asukasta on kuollut Covid-epidemioiden keskellä, heikoksi.</w:t>
      </w:r>
    </w:p>
    <w:p>
      <w:r>
        <w:rPr>
          <w:b/>
          <w:u w:val="single"/>
        </w:rPr>
        <w:t xml:space="preserve">Asiakirjan numero 41970</w:t>
      </w:r>
    </w:p>
    <w:p>
      <w:r>
        <w:t xml:space="preserve">Työntekijä, 26, kuoli asbestikoulussa Cwmcarn Highissa</w:t>
      </w:r>
    </w:p>
    <w:p>
      <w:r>
        <w:t xml:space="preserve">Gwentin poliisi vahvisti, että 26-vuotias Abertillerystä kotoisin oleva mies löydettiin perjantaina Cwmcarn High Schoolista. Koulun on määrä avautua uudelleen syyskuussa sen jälkeen, kun se oli suljettu asbestin aiheuttamien turvallisuuspelkojen vuoksi. Poliisin mukaan kuolemaa käsitellään "selittämättömänä". Health and Safety Executiven tiedottaja sanoi: "HSE voi vahvistaa, että se työskentelee Gwentin poliisin kanssa yhteisessä tutkinnassa, joka koskee 26-vuotiaan työntekijän kuolemaa Cwmcarn High Schoolissa perjantaina 19. heinäkuuta. "Poliisi johtaa tätä tutkimusta. Tässä vaiheessa on liian aikaista sanoa, mikä on kuolinsyy, ja enemmän tiedetään ruumiinavauksen jälkeen." Koulu suljettiin sen jälkeen, kun neuvoston teettämässä raportissa todettiin, että asbesti aiheutti mahdollisen terveysriskin. HSE:n myöhemmässä raportissa todettiin kuitenkin, että asbestia esiintyi muiden julkisten rakennusten tapaan, mutta se ei aiheuttanut riskiä.</w:t>
      </w:r>
    </w:p>
    <w:p>
      <w:r>
        <w:rPr>
          <w:b/>
        </w:rPr>
        <w:t xml:space="preserve">Yhteenveto</w:t>
      </w:r>
    </w:p>
    <w:p>
      <w:r>
        <w:t xml:space="preserve">Caerphillyn kreivikunnan koulussa, jossa asbestia poistetaan turvallisuuspelkojen vuoksi, on aloitettu tutkinta työntekijän kuoleman jälkeen.</w:t>
      </w:r>
    </w:p>
    <w:p>
      <w:r>
        <w:rPr>
          <w:b/>
          <w:u w:val="single"/>
        </w:rPr>
        <w:t xml:space="preserve">Asiakirjan numero 41971</w:t>
      </w:r>
    </w:p>
    <w:p>
      <w:r>
        <w:t xml:space="preserve">Guernseyn lapset voitaisiin lähettää Yhdistyneeseen kuningaskuntaan sijaisvanhemmiksi.</w:t>
      </w:r>
    </w:p>
    <w:p>
      <w:r>
        <w:t xml:space="preserve">Guernseyn terveys- ja sosiaalipalvelujen osasto sanoo, että se tarvitsee kipeästi hoitajia. Yritysvanhemmuudesta vastaava palvelupäällikkö Julie Barnes kertoi, että vuonna 2011 toteutettu kampanja johti hoitajien määrän kasvuun, mutta paikat täyttyivät nopeasti. Hänen mukaansa ei ole harvinaista, että lapsia siirretään muille alueille, mutta se ei ole ihanteellista. Osasto etsii ihmisiä, jotka voisivat ottaa vanhempia lapsia pidemmäksi aikaa ja tarjota paikkoja nuorille äideille vauvojen kanssa. Sijaishoitaja Jacqueline Sheppard sanoi: "Elämässä ei ole montaa työtä, jossa voi vaikuttaa pienen lapsen elämään, ja sinä vaikutat siihen. "Kun he ovat sängyssä ja onnellisia ja hymyilevät, tiedät, että olet tehnyt jotain hyvää." Hän sanoi: "Kun he ovat sängyssä ja onnellisia ja hymyilevät, tiedät, että olet tehnyt jotain hyvää." Barnes sanoi, että hänen ministeriönsä on saatava enemmän sijaishoitajia vanhempiin ikäryhmiin - kahdeksasta 14-vuotiaisiin.</w:t>
      </w:r>
    </w:p>
    <w:p>
      <w:r>
        <w:rPr>
          <w:b/>
        </w:rPr>
        <w:t xml:space="preserve">Yhteenveto</w:t>
      </w:r>
    </w:p>
    <w:p>
      <w:r>
        <w:t xml:space="preserve">Sijaishoitoa tarvitsevat Guernseyn lapset saattavat joutua muuttamaan Yhdistyneeseen kuningaskuntaan, koska hoitajista on pulaa.</w:t>
      </w:r>
    </w:p>
    <w:p>
      <w:r>
        <w:rPr>
          <w:b/>
          <w:u w:val="single"/>
        </w:rPr>
        <w:t xml:space="preserve">Asiakirjan numero 41972</w:t>
      </w:r>
    </w:p>
    <w:p>
      <w:r>
        <w:t xml:space="preserve">NHS Tayside avaa uudelleen Dundeen ja Perthin osastot, jotka on suljettu virheen vuoksi</w:t>
      </w:r>
    </w:p>
    <w:p>
      <w:r>
        <w:t xml:space="preserve">Dundeen Royal Victoria Hospitalin (RVH) osasto 5 ja Perth Royal Infirmaryn (PRI) osasto 6 oli suljettu useiden norovirustapausten vuoksi. Terveydenhuoltohallituksen mukaan sulkemiset oli tehty varotoimenpiteenä. Ymmärtääkseni yksi RVH:n osasto on edelleen suljettuna, toinen Dundeen Ninewellsin sairaalassa ja Arbroathin lääketieteellinen yksikkö. Norovirus, joka tunnetaan paremmin nimellä talven oksenteluvirus, aiheuttaa oksentelua, vatsakramppeja, kuumetta ja ripulia, ja se leviää helposti ihmisestä toiseen. NHS Tayside kehottaa edelleen ihmisiä, jotka voivat tuntea olonsa huonoksi tai joilla on oksentelua ja ripulia, olemaan vierailematta sairaalassa olevien ystäviensä ja perheenjäsentensä luona.</w:t>
      </w:r>
    </w:p>
    <w:p>
      <w:r>
        <w:rPr>
          <w:b/>
        </w:rPr>
        <w:t xml:space="preserve">Yhteenveto</w:t>
      </w:r>
    </w:p>
    <w:p>
      <w:r>
        <w:t xml:space="preserve">NHS Tayside on vahvistanut, että kaksi Dundeen ja Perthin sairaaloissa uusilta potilailta suljettua osastoa on avattu uudelleen.</w:t>
      </w:r>
    </w:p>
    <w:p>
      <w:r>
        <w:rPr>
          <w:b/>
          <w:u w:val="single"/>
        </w:rPr>
        <w:t xml:space="preserve">Asiakirjan numero 41973</w:t>
      </w:r>
    </w:p>
    <w:p>
      <w:r>
        <w:t xml:space="preserve">Clairin öljykentälle asennetaan jättimäisiä alustan osia</w:t>
      </w:r>
    </w:p>
    <w:p>
      <w:r>
        <w:t xml:space="preserve">BP ja yhteistyökumppanit ConocoPhillips, Chevron ja Shell ilmoittivat, että ne ovat asentaneet turvallisesti ensimmäiset yläpuoliset moduulit uudelle Clair Ridge -alustalle. Niihin kuuluu asuintiloja ja huolto-osasto. Clair Ridge on 4,5 miljardin punnan investointi Clairin kentän kehittämisen toiseen vaiheeseen, joka sijaitsee 75 kilometriä Shetlandinsaarten länsipuolella. Siihen kuuluu kaksi uutta siltayhteydellä varustettua lauttaa ja uusi putkistoinfrastruktuuri, joka yhdistää varastointi- ja uudelleenjakelulaitokset Shetlandsaarilla. Viimeisimmässä kehitysvaiheessa moduulit nostettiin valmiiksi asennettuihin vaippoihin Heerema Thialf -raskasnostolaivalla. Osat painavat yhdessä yli 16 000 tonnia. Seuraava merkittävä virstanpylväs on tuotanto- ja porauslauttojen yläosan moduulien asentaminen, joka on tarkoitus toteuttaa kesällä 2016. Tuotannon odotetaan alkavan vuoden 2017 lopulla. Öljyntuotannon ennustetaan tuottavan noin 640 miljoonaa barrelia öljyä 40 vuoden aikana. Huipputuotannon odotetaan olevan jopa 120 000 tynnyriä päivässä.</w:t>
      </w:r>
    </w:p>
    <w:p>
      <w:r>
        <w:rPr>
          <w:b/>
        </w:rPr>
        <w:t xml:space="preserve">Yhteenveto</w:t>
      </w:r>
    </w:p>
    <w:p>
      <w:r>
        <w:t xml:space="preserve">Öljyjättien yhteenliittymä on saavuttanut uuden virstanpylvään merkittävän Pohjanmeren kentän kehittämisessä.</w:t>
      </w:r>
    </w:p>
    <w:p>
      <w:r>
        <w:rPr>
          <w:b/>
          <w:u w:val="single"/>
        </w:rPr>
        <w:t xml:space="preserve">Asiakirjan numero 41974</w:t>
      </w:r>
    </w:p>
    <w:p>
      <w:r>
        <w:t xml:space="preserve">Devonin kreivikunnan veronkorotus lähes 2 prosenttia hyväksytty</w:t>
      </w:r>
    </w:p>
    <w:p>
      <w:r>
        <w:t xml:space="preserve">Devonin kreivikunnanvaltuuston 1,99 prosentin korotus on suurin mahdollinen ilman paikallista kansanäänestystä. Valtuustoveron korotus koskee kaikkia Devonin asukkaita lukuun ottamatta Plymouthin ja Torbayn hallintoalueiden asukkaita. Viranomainen hyväksyi myös 46 miljoonan punnan leikkaukset vuosiksi 2015-16, koska sen valtion rahoitus vähenee 13 prosenttia. Lääninhallituksessa 35 konservatiivijäsentä äänesti puolesta, kun taas seitsemän työväenpuolueen valtuutettua, neljä UKIP:n jäsentä ja kaksi sitoutumatonta pidättäytyivät äänestämästä. Yhdeksän liberaalidemokraattia, yksi vihreä ja yksi riippumaton äänesti vastaan.</w:t>
      </w:r>
    </w:p>
    <w:p>
      <w:r>
        <w:rPr>
          <w:b/>
        </w:rPr>
        <w:t xml:space="preserve">Yhteenveto</w:t>
      </w:r>
    </w:p>
    <w:p>
      <w:r>
        <w:t xml:space="preserve">Devonin kaupunginvaltuutetut ovat hyväksyneet lähes 2 prosentin veronkorotuksen.</w:t>
      </w:r>
    </w:p>
    <w:p>
      <w:r>
        <w:rPr>
          <w:b/>
          <w:u w:val="single"/>
        </w:rPr>
        <w:t xml:space="preserve">Asiakirjan numero 41975</w:t>
      </w:r>
    </w:p>
    <w:p>
      <w:r>
        <w:t xml:space="preserve">Sotilas ampui vahingossa kuoliaaksi parhaan ystävänsä Irak-kierroksella</w:t>
      </w:r>
    </w:p>
    <w:p>
      <w:r>
        <w:t xml:space="preserve">Kersantti Colin Theaker "leikki" palveluspistoolilla, kun hän ampui vahingossa kuolettavan laukauksen Middletonista kotoisin olevaa kersantti Scott Hetheringtonia kohti. Kersantti Colin Theaker kuvaili lausunnossaan 2. tammikuuta 2017 tapahtunutta ampumista "kauheaksi onnettomuudeksi". Hänen kuolemansa oli ensimmäinen brittisotilaiden kuolemantapaus Irakissa sitten vuoden 2009. Kersantti Colin Theaker saapui videolinkin välityksellä Weetonin kasarmilta, Prestonin läheltä Lancashiren osavaltiosta, jossa hän tunnusti syyllisyytensä syytteeseen Catterickin varuskunnan sotaoikeuskeskuksessa järjestetyssä kuulemistilaisuudessa, kertoi Daily Telegraph. Sotilaat auttoivat kouluttamaan paikallisia joukkoja taistelemaan niin sanottua islamilaista valtiota (IS) vastaan, kun onnettomuus tapahtui, BBC:n mukaan. Kersantti Colin Theaker, joka kuului 2. pataljoonan The Duke of Lancaster's Regimentin osastoon, oli Bagdadin pohjoispuolella sijaitsevassa Camp Tajissa, kun hän ampui vahingossa yhden laukauksen. Oikeus kuuli, kuinka naapurihuoneessa ollut sotilas väitetysti kuuli uhrin sanovan jotain tyyliin "ei, ei, älä tee noin", jota seurasi välittömästi laukaus, Daily Telegraph lisää. Kersantti Scott Hetherington oli kuollessaan palvellut Irakissa kuukauden ajan, ja hän oli saanut tyttären Safaya-Rose kolme kuukautta ennen ampumista. 22-vuotias haudattiin täydellä sotilaallisella kunnianosoituksella. Lisää raportteja esitetään 8. maaliskuuta ennen tuomion antamista.</w:t>
      </w:r>
    </w:p>
    <w:p>
      <w:r>
        <w:rPr>
          <w:b/>
        </w:rPr>
        <w:t xml:space="preserve">Yhteenveto</w:t>
      </w:r>
    </w:p>
    <w:p>
      <w:r>
        <w:t xml:space="preserve">Sotilas on myöntänyt törkeästä huolimattomuudesta johtuvan kuolemantuottamuksen tapettuaan vahingossa parhaan ystävänsä heidän asuintiloissaan Irakissa ollessaan.</w:t>
      </w:r>
    </w:p>
    <w:p>
      <w:r>
        <w:rPr>
          <w:b/>
          <w:u w:val="single"/>
        </w:rPr>
        <w:t xml:space="preserve">Asiakirjan numero 41976</w:t>
      </w:r>
    </w:p>
    <w:p>
      <w:r>
        <w:t xml:space="preserve">Beamishin Heritage Lottery Fund -rahaston käteisvaroja koskevaa tarjousta tehostettiin.</w:t>
      </w:r>
    </w:p>
    <w:p>
      <w:r>
        <w:t xml:space="preserve">Durhamin kreivikunnassa sijaitsevaan Beamishiin on suunniteltu 1950-luvun tyylistä kaupunkia sekä terapeuttista päiväkeskusta dementikoille ja majoitustiloja. Pomot toivovat, että suunnitelma voisi houkutella tuhansia lisävierailijoita. Heritage Lottery Fund päättää, myöntääkö se koko avustuksen vuonna 2015, kunhan lopullinen suunnitelma on toimitettu. 1950-luvun kaupungin ja maatilan keskipisteen on tarkoitus kertoa tarinaa ajasta, joka on vielä elävässä muistissa. Se täytettäisiin paikallisten asukkaiden lahjoittamilla esineillä ja rakennuksilla. Ivor Crowther, Heritage Lottery Fundin koillisosan johtaja, sanoi: "Yhdistyneen kuningaskunnan suurin ulkoilmamuseo Beamish on yksi Koillismaan suosituimmista nähtävyyksistä, ja sillä on kansallista historiallista merkitystä."</w:t>
      </w:r>
    </w:p>
    <w:p>
      <w:r>
        <w:rPr>
          <w:b/>
        </w:rPr>
        <w:t xml:space="preserve">Yhteenveto</w:t>
      </w:r>
    </w:p>
    <w:p>
      <w:r>
        <w:t xml:space="preserve">Museon hakemus 10,7 miljoonan punnan lottorahoituksesta on edennyt askeleen eteenpäin, kun hakemuksen laatimiseen on myönnetty yli 600 000 puntaa.</w:t>
      </w:r>
    </w:p>
    <w:p>
      <w:r>
        <w:rPr>
          <w:b/>
          <w:u w:val="single"/>
        </w:rPr>
        <w:t xml:space="preserve">Asiakirjan numero 41977</w:t>
      </w:r>
    </w:p>
    <w:p>
      <w:r>
        <w:t xml:space="preserve">Kolumbia pommittaa Farc-kapinallisten asetehdasta Araucassa.</w:t>
      </w:r>
    </w:p>
    <w:p>
      <w:r>
        <w:t xml:space="preserve">Kaksi naista otettiin kiinni hyökkäyksen aikana Araucassa lähellä Venezuelan rajaa, sanoi puolustusministeri. Rodrigo Rivera sanoi, että vahvistamattomien tietojen mukaan alueen Farc-johtaja oli yksi kuolleista. Miinoja, 300 kranaattia ja yli tonni räjähteitä otettiin myös talteen, hän sanoi. Presidentin ylistys Ilmahyökkäys tapahtui lauantai-iltana Kolumbian Araucan departementissa. Rivera sanoi lehdistötilaisuudessa, että viranomaiset ovat työskennelleet kuolleiden ruumiiden tunnistamiseksi. Hän sanoi, että heidän joukossaan saattaa olla kapinallisjohtaja Luis Eduardo Lopez Mendez alias Efren Arboleda. "Tällä hetkellä puhutaan Efrenistä, joka on Farcin pääpomo koko alueella", Rivera sanoi ja korosti, ettei kuolleen miehen henkilöllisyyttä voitu vahvistaa. Kolumbian presidentti Juan Manuel Santos kehui operaatiota. "Onnittelen asevoimia uudesta osumasta Farcia vastaan Araucassa", hän kirjoitti Twitter-tilillään. Lounais-Kolumbiassa paikallisvaltuutettu ja pormestariehdokas on vapautettu kuusi päivää sen jälkeen, kun epäillyt Farc-sissit olivat siepanneet heidät. Narinon departementin vt. kuvernöörin Fabio Trujillon mukaan Dagoberto Ojeda ja Ferney Satizabal olivat lääkärien tutkimuksissa.</w:t>
      </w:r>
    </w:p>
    <w:p>
      <w:r>
        <w:rPr>
          <w:b/>
        </w:rPr>
        <w:t xml:space="preserve">Yhteenveto</w:t>
      </w:r>
    </w:p>
    <w:p>
      <w:r>
        <w:t xml:space="preserve">Kolumbian ilmavoimat on pommittanut epäiltyä vasemmistolaisen Farc-sissiryhmän asetehdasta ja tappanut neljä kapinallista, kertoo hallitus.</w:t>
      </w:r>
    </w:p>
    <w:p>
      <w:r>
        <w:rPr>
          <w:b/>
          <w:u w:val="single"/>
        </w:rPr>
        <w:t xml:space="preserve">Asiakirjan numero 41978</w:t>
      </w:r>
    </w:p>
    <w:p>
      <w:r>
        <w:t xml:space="preserve">Vivienne Westwoodin punk-näyttely avautuu Lincolnin linnassa</w:t>
      </w:r>
    </w:p>
    <w:p>
      <w:r>
        <w:t xml:space="preserve">Ihmisoikeuksiin ja sananvapauteen perustuva näyttely Bondage to Liberation Lincolnin linnassa sisältää ikonisia Westwoodin jalkineita ja vaatteita yksityiskokoelmasta. Vivienne Westwood toimitti näyttelyyn myös osan omasta mallistostaan. Näyttelyssä on mukana radikaalin taiteilijan ja anarkistin Jamie Reidin kuuluisa Sex Pistols -maalaustyö. Lee Pricen omistama jalkinekokoelma ulottuu 1970-luvulta nykypäivään. Mukana on myös vaatekappaleita ja Reidin käsin kirjoittama viitta. Kuraattori Kimberley Vickers Lincolnin linnasta sanoi: "Westwoodin ja Reidin työt edustavat keskeistä hetkeä Britannian kulttuurihistoriassa. "Olemme hyvin innoissamme nähdessämme viktoriaanisen vankilan muuttuvan tämän upouuden näyttelyn historialliseksi kulissiksi." Tapahtuma kestää lauantaihin 16. marraskuuta saakka. Seuraa BBC Yorkshirea Facebookissa, Twitterissä ja Instagramissa. Lähetä juttuideoita osoitteeseen yorkslincs.news@bbc.co.uk.</w:t>
      </w:r>
    </w:p>
    <w:p>
      <w:r>
        <w:rPr>
          <w:b/>
        </w:rPr>
        <w:t xml:space="preserve">Yhteenveto</w:t>
      </w:r>
    </w:p>
    <w:p>
      <w:r>
        <w:t xml:space="preserve">Punk-suunnittelija Vivienne Westwoodin vaatteista ja kengistä koostuva näyttely on ollut esillä linnavankilassa.</w:t>
      </w:r>
    </w:p>
    <w:p>
      <w:r>
        <w:rPr>
          <w:b/>
          <w:u w:val="single"/>
        </w:rPr>
        <w:t xml:space="preserve">Asiakirjan numero 41979</w:t>
      </w:r>
    </w:p>
    <w:p>
      <w:r>
        <w:t xml:space="preserve">Ken Livingstone kiistää veronkierron</w:t>
      </w:r>
    </w:p>
    <w:p>
      <w:r>
        <w:t xml:space="preserve">The Sunday Telegraph -lehden mukaan työväenpuolueen ehdokkaan tulot maksettiin yhtiöön, mikä tarkoittaa, että hän maksoi 20 prosentin yhteisöveroa 50 prosentin tuloverokannan sijasta. Livingstone kertoi BBC:n Andrew Marr -ohjelmassa, että hänen veroasiansa olivat kunnossa, koska hän työllisti useita ihmisiä. Hän sanoi maksavansa tuloveroa palkaksi saamistaan rahoista. Lehti kertoo, että hän on perustanut henkilökohtaisen yhtiön, Silveta Ltd:n, hoitamaan tilejään. 'Paljon rahaa' Livingstone, joka on kampanjoinut veronkiertoa vastaan, sanoi sunnuntaiaamun ohjelmassa olevansa "täsmälleen samassa asemassa kuin kaikki muutkin, joilla on pieni yritys". "Tarkoitan, että saan paljon rahaa eri lähteistä, ja annan sen kirjanpitäjälle, joka hoitaa sen. "Maksat yhtiöveroa. Jos sitten ottaa itse menoja, joutuu maksamaan enemmän. "Minä en maksa tuloveroa rahoista, jotka käytän muiden ihmisten työllistämiseen." Lontoon entinen pormestari kertoi, että hänen kaksi työntekijäänsä olivat hänen vaimonsa, joka oli viettänyt tunteja ullakolla kirjoittamassa hänen omaelämäkertaansa ja hoitanut hänen mediasuhteitaan, sekä eräs tutkija. Hän sanoi ansaitsevansa rahaa illanjälkeisillä puheilla ja tv-työllä ja että viimeisten 12 kuukauden aikana hän oli maksanut 55 000 punnan tuloistaan täyden veroprosentin. Hän lisäsi: "En ole off-shore. Minulla on pieni yritys, kuten sadoilla tuhansilla ihmisillä. "[Se on] tällä hetkellä käynnissä oleva mustamaalauskampanja."</w:t>
      </w:r>
    </w:p>
    <w:p>
      <w:r>
        <w:rPr>
          <w:b/>
        </w:rPr>
        <w:t xml:space="preserve">Yhteenveto</w:t>
      </w:r>
    </w:p>
    <w:p>
      <w:r>
        <w:t xml:space="preserve">Lontoon pormestariehdokas Ken Livingstone on kiistänyt väitteet, joiden mukaan hän ei ole maksanut veroja tuloistaan, ja sanonut joutuneensa "mustamaalauskampanjan" uhriksi.</w:t>
      </w:r>
    </w:p>
    <w:p>
      <w:r>
        <w:rPr>
          <w:b/>
          <w:u w:val="single"/>
        </w:rPr>
        <w:t xml:space="preserve">Asiakirjan numero 41980</w:t>
      </w:r>
    </w:p>
    <w:p>
      <w:r>
        <w:t xml:space="preserve">Saksan pormestari Markus Nierth eroaa NPD:n mielenosoitusten pelossa</w:t>
      </w:r>
    </w:p>
    <w:p>
      <w:r>
        <w:t xml:space="preserve">Berliinin eteläpuolella sijaitsevan Sachsen-Anhaltin osavaltiossa sijaitsevan Troeglitzin kunniapormestari Markus Nierth sanoi, että hän jätti tehtävänsä, koska paikalliset viranomaiset kieltäytyivät kieltämästä marssia. Hän sanoi, ettei hän halua altistaa perhettään "rasistisille ja vihan täyttämille huudoille". Sachsen-Anhaltin osavaltion sisäministeriö ilmoitti vastustavansa "kaikkia muukalaisvihan ja rasismin muotoja". Nierth kirjoitti Facebookissa (saksaksi) olevansa "tyrmistynyt ja pettynyt" viranomaisten käytökseen, sillä "he eivät halunneet tai kyenneet estämään tällaista mielenosoitusta taloni edessä". Hän lisäsi, että Kansallisdemokraattisen puolueen (NPD) järjestäjät tiesivät, että hän oli "pieni pormestari, jolla ei ole poliittista päätösvaltaa". NPD - joka on järjestänyt aiemminkin mielenosoituksia 50 pakolaisen majoittamista vastaan Troeglitzissä - perui sunnuntaiksi suunnitellun marssinsa Nierthin eron jälkeen, Associated Press kertoi. Troeglitzin pormestari valitaan tehtävään, mutta hänelle ei makseta palkkaa, ja hän työskentelee osa-aikaisesti kylän pienen asukasmäärän vuoksi.</w:t>
      </w:r>
    </w:p>
    <w:p>
      <w:r>
        <w:rPr>
          <w:b/>
        </w:rPr>
        <w:t xml:space="preserve">Yhteenveto</w:t>
      </w:r>
    </w:p>
    <w:p>
      <w:r>
        <w:t xml:space="preserve">Itä-Saksassa sijaitsevan kylän pormestari on eronnut, kun turvapaikanhakijoiden majoitussuunnitelmista suuttuneet äärioikeistolaiset mielenosoittajat uhkasivat marssia hänen talolleen.</w:t>
      </w:r>
    </w:p>
    <w:p>
      <w:r>
        <w:rPr>
          <w:b/>
          <w:u w:val="single"/>
        </w:rPr>
        <w:t xml:space="preserve">Asiakirjan numero 41981</w:t>
      </w:r>
    </w:p>
    <w:p>
      <w:r>
        <w:t xml:space="preserve">Coldplay-tähti Chris Martin soittaa keikan pubissa</w:t>
      </w:r>
    </w:p>
    <w:p>
      <w:r>
        <w:t xml:space="preserve">Hänen kaverinsa Hot Fuzz -näyttelijä Simon Pegg oli järjestänyt hyväntekeväisyysillan Boogaloo-ravintolassa Highgatessa, Pohjois-Lontoossa. Kyseessä olivat hänen ystävänsä John Parkhousen, joka oli hänen vakioasiakkaansa, muistotilaisuudet. Chris esitti kourallisen kappaleita ja kuulosti hyväntuuliselta laulamalla Coldplayn kappaleen Wedding Bells. Simon Pegg soitti huuliharppua eräässä kappaleessa. Muita julkkiksia yleisössä olivat muun muassa Ant ja Dec. Heckler Eräässä vaiheessa Chris Martin ei osannut päättää, minkä Coldplay-kappaleen soittaisi seuraavaksi, joten hän kysyi yleisöltä. Joku yleisöstä huudahti takaisin, jotta hän soittaisi Wonderwallin. Hän suostui pyyntöön, kunhan väittelijäkin tulisi ylös. Pubi oli Simon Peggin Shaun of the Dead -elokuvan "The Winchesterin" inspiraationa. Näyttelijä on Chris Martinin ja Gwyneth Paltrow'n Apple-tyttären kummisetä.</w:t>
      </w:r>
    </w:p>
    <w:p>
      <w:r>
        <w:rPr>
          <w:b/>
        </w:rPr>
        <w:t xml:space="preserve">Yhteenveto</w:t>
      </w:r>
    </w:p>
    <w:p>
      <w:r>
        <w:t xml:space="preserve">Chris Martin esiintyi yllättäen pubin hyväntekeväisyyskeikalla Lontoossa viime yönä.</w:t>
      </w:r>
    </w:p>
    <w:p>
      <w:r>
        <w:rPr>
          <w:b/>
          <w:u w:val="single"/>
        </w:rPr>
        <w:t xml:space="preserve">Asiakirjan numero 41982</w:t>
      </w:r>
    </w:p>
    <w:p>
      <w:r>
        <w:t xml:space="preserve">Kuusi pidätettyä Basingstoken Halloween-iskun kuolemantapauksen johdosta vapautettu</w:t>
      </w:r>
    </w:p>
    <w:p>
      <w:r>
        <w:t xml:space="preserve">Frazer Brabant löydettiin vakavasti loukkaantuneena takapihalta Gershwin Roadilla Basingstokessa 31. lokakuuta. 34-vuotias kahden lapsen isä kuoli sairaalassa lähes kolme kuukautta myöhemmin 21. tammikuuta. Kuusi ihmistä oli pidätetty epäiltynä salaliitosta murhan tekemistä varten. 32-, 37-, 39- ja 57-vuotiaat miehet sekä 22- ja 55-vuotiaat naiset pidätettiin tiistaina viidessä Basingstoken osoitteessa tehtyjen etsintäkuulutusten perusteella. Viisi miestä oli aiemmin pidätetty marraskuussa epäiltynä salaliitosta murhaan. Myös heitä tutkitaan edelleen.</w:t>
      </w:r>
    </w:p>
    <w:p>
      <w:r>
        <w:rPr>
          <w:b/>
        </w:rPr>
        <w:t xml:space="preserve">Yhteenveto</w:t>
      </w:r>
    </w:p>
    <w:p>
      <w:r>
        <w:t xml:space="preserve">Kaksi naista ja neljä miestä, jotka on pidätetty miehen kuoleman yhteydessä, on vapautettu tutkinnan alaisena.</w:t>
      </w:r>
    </w:p>
    <w:p>
      <w:r>
        <w:rPr>
          <w:b/>
          <w:u w:val="single"/>
        </w:rPr>
        <w:t xml:space="preserve">Asiakirjan numero 41983</w:t>
      </w:r>
    </w:p>
    <w:p>
      <w:r>
        <w:t xml:space="preserve">Aston Martin yhteistyöhön saksalaisen Mercedeksen kanssa</w:t>
      </w:r>
    </w:p>
    <w:p>
      <w:r>
        <w:t xml:space="preserve">Osana kauppaa Mercedeksen omistaja Daimler saa jopa 5 prosentin osuuden brittiläisestä luksusautojen valmistajasta. Yhteistyön toivotaan antavan Aston Martinille mahdollisuuden kilpailla tehokkaammin Volkswagenin Bentleyn ja Tata Motorsin Jaguar Land Roverin kanssa. 100-vuotias Aston Martin valmistaa V8 Vantage-, DB9- ja Vanquish-urheiluautoja. Yhtiöt eivät julkistaneet taloudellisia yksityiskohtia kaupasta, jonka ne pyrkivät saamaan päätökseen vuoden loppuun mennessä. "Ehdotetun sopimuksen myötä Aston Martin saa käyttöönsä merkittävät Mercedes-AMG:n ja Mercedes-Benz Carsin resurssit, jotka mahdollistavat räätälöityjen V8-ajoneuvojen voimansiirtojen kehittämisen sekä tiettyjen sähköisen ja elektronisen arkkitehtuurin komponenttien käytön", Aston Martinin tuotekehitysjohtaja Ian Minards sanoi lausunnossaan. Aston Martin on kamppaillut viime aikoina. Viime vuoden syyskuun loppuun päättyneiden yhdeksän kuukauden aikana se myi 2340 autoa, mikä on 19 prosenttia vähemmän kuin vuonna 2011 samaan aikaan.</w:t>
      </w:r>
    </w:p>
    <w:p>
      <w:r>
        <w:rPr>
          <w:b/>
        </w:rPr>
        <w:t xml:space="preserve">Yhteenveto</w:t>
      </w:r>
    </w:p>
    <w:p>
      <w:r>
        <w:t xml:space="preserve">Aston Martin aikoo kehittää yhdessä saksalaisen autonvalmistaja Mercedeksen kanssa uuden sukupolven moottoreita ja komponentteja.</w:t>
      </w:r>
    </w:p>
    <w:p>
      <w:r>
        <w:rPr>
          <w:b/>
          <w:u w:val="single"/>
        </w:rPr>
        <w:t xml:space="preserve">Asiakirjan numero 41984</w:t>
      </w:r>
    </w:p>
    <w:p>
      <w:r>
        <w:t xml:space="preserve">Fantastic Beasts and Where to Find Them -elokuvan jatko-osa vahvistettu</w:t>
      </w:r>
    </w:p>
    <w:p>
      <w:r>
        <w:t xml:space="preserve">Uutinen tulee kolme kuukautta ennen kuin Eddie Redmaynen tähdittämän ensimmäisen elokuvan on määrä tulla elokuvateattereihin. JK Rowling, joka teki käsikirjoittajadebyyttinsä Fantastic Beasts -elokuvalla, käsikirjoittaa myös jatko-osan. Warner Bros sanoi, että toinen elokuva "siirtyy syvemmälle velhomaailman yhä synkempään aikaan". David Yates - joka ohjasi neljä viimeistä Harry Potter -elokuvaa - palaa ruoriin, sillä hän on ohjannut myös Fantastiset pedot. Rowling sanoi aiemmin, että hänen samannimiseen kirjaansa perustuvat Fantastic Beasts -elokuvat olisivat trilogia, mutta Warner Bros on nyt ensimmäistä kertaa vahvistanut suunnitelman. Ensimmäinen osa julkaistaan Isossa-Britanniassa ja Yhdysvalloissa 18. marraskuuta. Seuraa meitä Twitterissä @BBCNewsEnts, Instagramissa bbcnewsents tai sähköpostitse entertainment.news@bbc.co.uk.</w:t>
      </w:r>
    </w:p>
    <w:p>
      <w:r>
        <w:rPr>
          <w:b/>
        </w:rPr>
        <w:t xml:space="preserve">Yhteenveto</w:t>
      </w:r>
    </w:p>
    <w:p>
      <w:r>
        <w:t xml:space="preserve">Warner Bros on julkistanut jatko-osan tulevalle Harry Potter -spin-off-elokuvalle Fantastic Beasts and Where to Find Them.</w:t>
      </w:r>
    </w:p>
    <w:p>
      <w:r>
        <w:rPr>
          <w:b/>
          <w:u w:val="single"/>
        </w:rPr>
        <w:t xml:space="preserve">Asiakirjan numero 41985</w:t>
      </w:r>
    </w:p>
    <w:p>
      <w:r>
        <w:t xml:space="preserve">Pippa Knight: Pippa Knight: Äiti vie oikeassa kuolemassa olevan tytön kävelylle</w:t>
      </w:r>
    </w:p>
    <w:p>
      <w:r>
        <w:t xml:space="preserve">Stroodista, Kentistä kotoisin oleva Paula Parfitt haluaa, että Pippa Knightia hoitavat lääkärit sallivat hänen käyttää kotona hengityskonetta. Pippa on vegetatiivisessa tilassa Evelina London Children's Hospitalissa. Parfitt on voinut mennä sairaalan ulkopuolelle tyttärensä kanssa, joka on kiinnitetty kannettavaan hengityskoneeseen. Viisivuotias Pippa sairastui 20 kuukauden ikäisenä, ja hänellä todettiin akuutti nekrotisoiva enkefalopatia. Parfitt sanoi: "Muutama viikko sitten en uskonut, että näitä kävelyretkiä tehtäisiin lainkaan." "Olemme käyneet ulkona kolme kertaa viimeisen viikon aikana kannettavan hengityskoneen kanssa. "Tämä osoittaa ihmisille, mikä on mahdollista." Hän sanoi, että samanlainen järjestely voisi mahdollistaa Pippan kotona asumisen. "Nykyaikaisempi hengityskone, joka minulla olisi kotona, olisi vieläkin parempi ja tarjoaisi Pippalle enemmän liikkumismahdollisuuksia ja auttaisi häntä vieläkin enemmän", Parfitt sanoi. Korkeimman oikeuden tuomari päätti tammikuussa, että Pippa voidaan laillisesti ottaa pois elintoiminnoista sairaalassa ja antaa hänen kuolla sen jälkeen, kun häntä hoitavat lääkärit olivat todenneet, ettei ole todisteita siitä, että hän toipuisi tai paranisi. Parfitt, 41, haluaa kuitenkin, että muutoksenhakutuomioistuin kumoaa tämän päätöksen. Hovioikeuden tuomarit Lady Justice King, Lord Justice Baker ja Lady Justice Elisabeth Laing kuulivat tapausta helmikuussa, eivätkä he ole vielä tehneet päätöstä. Vikram Sachdeva QC, joka johtaa Parfittin lakimiesryhmää, kertoi vetoomustuomioistuimen tuomareille, että Pippa ei eläisi pitkään aikaan, mahdollisesti kuukausiin, ja että hän halusi tyttärensä kuolevan kotona. Seuraa BBC South Eastia Facebookissa, Twitterissä ja Instagramissa. Lähetä juttuideoita osoitteeseen southeasttoday@bbc.co.uk. Aiheeseen liittyvät Internet-linkit HM Courts Service</w:t>
      </w:r>
    </w:p>
    <w:p>
      <w:r>
        <w:rPr>
          <w:b/>
        </w:rPr>
        <w:t xml:space="preserve">Yhteenveto</w:t>
      </w:r>
    </w:p>
    <w:p>
      <w:r>
        <w:t xml:space="preserve">Vetoomustuomioistuimen päätöstä odottavan aivovammaisen tytön äiti kertoo, että he ovat käyneet kävelyllä kevätauringossa, kun tuomari oli päättänyt, että tytön pitäisi saada kuolla.</w:t>
      </w:r>
    </w:p>
    <w:p>
      <w:r>
        <w:rPr>
          <w:b/>
          <w:u w:val="single"/>
        </w:rPr>
        <w:t xml:space="preserve">Asiakirjan numero 41986</w:t>
      </w:r>
    </w:p>
    <w:p>
      <w:r>
        <w:t xml:space="preserve">Sallachyn tuulipuisto vahingoittaisi luonnonvaraisia maita, SNH sanoo</w:t>
      </w:r>
    </w:p>
    <w:p>
      <w:r>
        <w:t xml:space="preserve">Julkinen virasto on virallisesti vastustanut Sallachy Estate -yhtiön ja rakennuttaja WKN AG:n ehdotusta Lairgin lähistöllä sijaitsevasta alueesta. SNH:n mukaan maatila vaikuttaisi Assyntin ja Coigachin kansalliseen maisema-alueeseen ja tärkeisiin luontotyyppeihin. WKN AG on sanonut, että hanke tuottaisi sähköä 34 000 kodille. Yhtiö sanoi myös, että hanke merkitsisi noin 100 miljoonan punnan investointeja. Se keskustelee läheisten Lairgin, Creichin ja Ardgayn kuntien kanssa paketista, jonka avulla ne voisivat osallistua maatilan voittoihin paikallisten hankkeiden rahoittamiseksi. Hanketta koskevat suunnitelmat on toimitettu Skotlannin hallitukselle. WKN AG totesi lausunnossaan olevansa pettynyt SNH:n vastustukseen suunnitelmaa kohtaan. Projektipäällikkö Inga Schuster sanoi: "Projektiryhmä on yhteydessä SNH:hen ehdotuksen ekologisista näkökohdista, ja olemme varmoja, että pystymme toimittamaan pyydetyt lisätiedot, jotta kaikki jäljellä olevat kysymykset voidaan ratkaista."</w:t>
      </w:r>
    </w:p>
    <w:p>
      <w:r>
        <w:rPr>
          <w:b/>
        </w:rPr>
        <w:t xml:space="preserve">Yhteenveto</w:t>
      </w:r>
    </w:p>
    <w:p>
      <w:r>
        <w:t xml:space="preserve">Scottish Natural Heritage (SNH) -järjestön mukaan Sutherlandiin suunniteltu 22 tuulivoimalan tuulipuisto uhkaa suurta luonnonvaraista aluetta.</w:t>
      </w:r>
    </w:p>
    <w:p>
      <w:r>
        <w:rPr>
          <w:b/>
          <w:u w:val="single"/>
        </w:rPr>
        <w:t xml:space="preserve">Asiakirjan numero 41987</w:t>
      </w:r>
    </w:p>
    <w:p>
      <w:r>
        <w:t xml:space="preserve">Mansaaren kansallisen urheilukeskuksen uima-altaan uudelleen avaaminen viivästyy</w:t>
      </w:r>
    </w:p>
    <w:p>
      <w:r>
        <w:t xml:space="preserve">Sekä Douglasin kilpa- että vapaa-ajan altaat ovat olleet suljettuina elokuusta lähtien 4,2 miljoonan punnan remontin ajan. Urheiluministeri Graham Cregeen MHK:n mukaan uusia uima-altaita varten on tehtävä "ennakoimattomia rakennustöitä". Hän sanoi, että "monimutkaisen hankkeen" kolmen viikon viivästyminen oli "pettymys". Altaat avataan nyt uudelleen kesäkuun puolivälissä. Keskuksen muut tilat ovat pysyneet auki remontin aikana, johon kuuluu altaiden ja pukuhuoneiden uudistaminen sekä 20 vuotta vanhojen vesiliukumäkien uusiminen. NSC:ssä on Mansaaren ainoa kilpailutason allas. Mansaaren uintivalmentaja Lee Hollandin mukaan tämä on vaikuttanut Mansaaren uintimaajoukkueen harjoitteluun Gibraltarilla tänä kesänä järjestettäviä Island Games -kisoja varten. Hän sanoi: Se olisi voinut olla painajainen, mutta saaren muut uima-altaat ovat todella auttaneet meitä." "Se on ollut meille suuri apu." "Se avataan nyt uudelleen muutama viikko ennen Island Gamesia, kun joukkue on valittu. "Se näyttää varmasti kauniilta, mutta emme malta odottaa, että pääsemme käyttämään sitä." Cregeen sanoi, että uudistus on "merkittävä investointi yhteen saaren tärkeimmistä urheilupaikoista". "Tämä on monimutkainen hanke, johon osallistuu huomattava määrä urakoitsijoita ja toimittajia, jotka työskentelevät tiiviisti laitoksen kanssa tuottaakseen yleisölle laadukkaan, kunnostetun ja parannetun uimahallikompleksin."</w:t>
      </w:r>
    </w:p>
    <w:p>
      <w:r>
        <w:rPr>
          <w:b/>
        </w:rPr>
        <w:t xml:space="preserve">Yhteenveto</w:t>
      </w:r>
    </w:p>
    <w:p>
      <w:r>
        <w:t xml:space="preserve">Mansaaren kansallisen urheilukeskuksen (NSC) uima-altaiden uudelleen avaaminen viivästyy uusien vesiliukumäkien asennukseen liittyvien ongelmien vuoksi.</w:t>
      </w:r>
    </w:p>
    <w:p>
      <w:r>
        <w:rPr>
          <w:b/>
          <w:u w:val="single"/>
        </w:rPr>
        <w:t xml:space="preserve">Asiakirjan numero 41988</w:t>
      </w:r>
    </w:p>
    <w:p>
      <w:r>
        <w:t xml:space="preserve">Australian helleaalto: Ensi viikolla voi olla ennätyksellisen kuuma päivä</w:t>
      </w:r>
    </w:p>
    <w:p>
      <w:r>
        <w:t xml:space="preserve">Meteorologian laitoksen (BOM) mukaan lämpötila nousee keskiviikosta alkaen monilla alueilla todennäköisesti yli 40 asteen. Nykyinen ennätys, 50,7 celsiusastetta, mitattiin 2. tammikuuta 1960 Etelä-Australiassa sijaitsevassa Oodnadattan kaupungin takamaastossa. Osassa Länsi-Australiaa ja Queenslandia on annettu palosäävaroitus. Länsi-Australiassa sijaitsevassa Perthissä lämpötilan ennustetaan pysyvän korkeana viikonloppuna, ja sen ennustetaan nousevan lauantaina 40 celsiusasteeseen ja sunnuntaina 41 celsiusasteeseen. Ensi viikolla äärimmäinen kuumuus jatkuu todennäköisesti osissa Länsi-Australiaa ja vaikuttaa myös suuressa osassa Etelä-Australiaa, jossa Adelaidessa on tiistaina ja keskiviikkona 40 C, torstaina 41 C ja perjantaina 42 C. Lämpötila nousee 40 C:een. Victorian osavaltiossa sijaitsevassa Melbournessa ennustetaan perjantaiksi 41 celsiusastetta. Helleaallon odotetaan vaikuttavan myös Uuden Etelä-Walesin alueisiin ja Pohjoisterritorion eteläosiin. "Odotamme uskomattoman lämpimiä olosuhteita ensi viikolle tultaessa, mahdollisesti ennätyksellisen lämpimiä olosuhteita monilla alueilla Etelä-Australiassa seuraavien noin seitsemän päivän aikana", BOM:n meteorologi Diana Eadie sanoi ABC:n mukaan. "Ei ole täysin mahdotonta, että voimme rikkoa kaikkien aikojen korkeimman mitatun lämpötilan." Eadie lisäsi, että maan korkein keskilämpötilaennätys - kun kaikki tiettynä päivänä mitatut enimmäislämpötilat lasketaan yhteen - saatetaan rikkoa ensi viikolla. Ennätys on 40,3 celsiusastetta 7. tammikuuta 2013. Samaan aikaan BOM sanoo, että tulipalovaroitus on annettu seuraaville alueille:</w:t>
      </w:r>
    </w:p>
    <w:p>
      <w:r>
        <w:rPr>
          <w:b/>
        </w:rPr>
        <w:t xml:space="preserve">Yhteenveto</w:t>
      </w:r>
    </w:p>
    <w:p>
      <w:r>
        <w:t xml:space="preserve">Ensi viikolla Australiassa voi olla ennätyksellisen kuuma päivä, sillä ennusteiden mukaan maan länsiosassa vallitseva ankara helleaalto on siirtymässä itään.</w:t>
      </w:r>
    </w:p>
    <w:p>
      <w:r>
        <w:rPr>
          <w:b/>
          <w:u w:val="single"/>
        </w:rPr>
        <w:t xml:space="preserve">Asiakirjan numero 41989</w:t>
      </w:r>
    </w:p>
    <w:p>
      <w:r>
        <w:t xml:space="preserve">Jersey "odottaa uutta terveydenhuoltosopimusta</w:t>
      </w:r>
    </w:p>
    <w:p>
      <w:r>
        <w:t xml:space="preserve">Kaksi ministerineuvoston jäsentä on vahvistanut BBC:lle, että sopimus on tarkoitus allekirjoittaa pian ja saattaa voimaan 1. tammikuuta 2011. Saari menetti vastavuoroisen terveydenhuoltosopimuksen vuonna 2009, mikä tarkoitti, että saarelaiset ovat joutuneet maksamaan joistakin sairaanhoitopalveluista Yhdistyneessä kuningaskunnassa ollessaan ja päinvastoin. Jerseyn hallitusta on painostettu ottamaan sopimus uudelleen käyttöön.</w:t>
      </w:r>
    </w:p>
    <w:p>
      <w:r>
        <w:rPr>
          <w:b/>
        </w:rPr>
        <w:t xml:space="preserve">Yhteenveto</w:t>
      </w:r>
    </w:p>
    <w:p>
      <w:r>
        <w:t xml:space="preserve">Jerseyn odotetaan saavan uuden terveydenhuoltosopimuksen Yhdistyneen kuningaskunnan kanssa vuoteen 2011 mennessä.</w:t>
      </w:r>
    </w:p>
    <w:p>
      <w:r>
        <w:rPr>
          <w:b/>
          <w:u w:val="single"/>
        </w:rPr>
        <w:t xml:space="preserve">Asiakirjan numero 41990</w:t>
      </w:r>
    </w:p>
    <w:p>
      <w:r>
        <w:t xml:space="preserve">Catherine Pugh: Baltimoren entinen pormestari sai kolmen vuoden vankeustuomion.</w:t>
      </w:r>
    </w:p>
    <w:p>
      <w:r>
        <w:t xml:space="preserve">Pugh pyysi anteeksi ennen tuomionsa antamista järjestelmää, jossa satoja tuhansia dollareita maksettiin lahjuksina, jotka oli naamioitu kirjamyynniksi. Hänet määrättiin myös maksamaan yli miljoona dollaria (775 000 puntaa) korvauksia. Pugh, 69, erosi toukokuussa sen jälkeen, kun FBI:n agentit tekivät ratsian kaupungintalolle ja hänen omistamiinsa asuntoihin. Vuonna 2016 virkaan astunut demokraatti Pugh tunnusti viime marraskuussa syyllisyytensä salaliittoon ja veronkiertoon. 'Healthy Holly' Rikos keskittyi pormestarin Healthy Holly -kirjasarjaan, jossa edistetään terveellistä ruokavaliota ja liikuntaa alakouluikäisille lapsille. Syyttäjät väittivät, että Pughin juoni alkoi seitsemän vuotta sitten, kun hän oli Marylandin osavaltion senaattori, ja että häntä avusti kaksi pitkäaikaista avustajaa. He odottavat tuomiota tunnustettuaan syyllisyytensä myös salaliitto- ja verosyytteisiin. Viranomaisten mukaan Pugh myi kirjoja yritysostajille, jotka olivat kiinnostuneita "saamaan tai säilyttämään valtion sopimuksen". Kirjoja myytiin paikallisille terveyspalvelujen tarjoajille ja kouluille, mutta joissakin tapauksissa kirjoja ei koskaan toimitettu, vaan ne myytiin toisen kerran. Kirjojen myynnistä saadut voitot ohjattiin hänen pormestarikampanjaansa ja myös uuden talon ostamiseen. Yhdysvaltain syyttäjä Robert Hurr sanoi, että Pughin toiminta "heikentää kaikkien luottamusta hallitukseen". "Tämä on tragedia ja viimeinen asia, jota kaupunkimme tarvitsee", hän sanoi. Oikeuden ulkopuolella Pugh sanoi: "Haluan vain pyytää anteeksi kansalaisilta, nuorilta, kumppaneilta, ystäviltäni, kaikilta, joita olen loukannut". "Otan täyden vastuun. Olen tunnustanut syyllisyyteni. Olen pahoillani."</w:t>
      </w:r>
    </w:p>
    <w:p>
      <w:r>
        <w:rPr>
          <w:b/>
        </w:rPr>
        <w:t xml:space="preserve">Yhteenveto</w:t>
      </w:r>
    </w:p>
    <w:p>
      <w:r>
        <w:t xml:space="preserve">Baltimoren häpäisty ex-pormestari Catherine Pugh on tuomittu kolmeksi vuodeksi vankilaan, koska hän oli käyttänyt petollisesta kirjamyynnistä saatuja tuloja uudelleenvalintaansa varten.</w:t>
      </w:r>
    </w:p>
    <w:p>
      <w:r>
        <w:rPr>
          <w:b/>
          <w:u w:val="single"/>
        </w:rPr>
        <w:t xml:space="preserve">Asiakirjan numero 41991</w:t>
      </w:r>
    </w:p>
    <w:p>
      <w:r>
        <w:t xml:space="preserve">"Pay-as-you-feel" -supermarketin kysyntä Birminghamissa nousee huimasti.</w:t>
      </w:r>
    </w:p>
    <w:p>
      <w:r>
        <w:t xml:space="preserve">Incredible Surplus hankkii kaatopaikalle päätyviä elintarvikkeita supermarketeista ja ravintoloista ja jakaa ne yksityishenkilöille ja yhteisöryhmille. Maaliskuun ja syyskuun välisenä aikana se on auttanut lähes 85 000 ihmistä ja jakanut 569 tonnia ruokaa. Luvut ovat yli kaksinkertaiset vuoden 2019 vastaavaan ajanjaksoon verrattuna. Incredible Surplus, joka on Community Interest Company, pyörittää neljää pop-up-myymälää Birminghamin ja Solihullin alueella. He myös valmistavat ruoasta aterioita kahviloissa, jotka toimivat samoilla "maksa niin paljon kuin haluat" -ehdoilla. Pandemian aikana se on jakanut ruokaa myös Brum Togetherin, kaupungin vapaaehtoisryhmien yhteenliittymän, kautta. Dibah Farooqui Incredible Surplus -järjestöstä sanoi: "On aika masentavaa, varsinkin kun näkee, miten paljon tavaraa tulee pakettiautosta, ja tajuaa, että se olisi päätynyt kaatopaikalle tai eläinten rehuksi. "Mutta me muutamme sen joksikin positiiviseksi", hän lisäsi. Ennen ensimmäisen lukituksen alkua ihmiset saivat selata hyllyjä, mutta nyt heille annetaan valmiita ruokakasseja. Jotkut Kings Heath Community Centre -yhteisökeskuksessa sijaitsevan pop-up-myymälän ulkopuolella puhuneista sanoivat, että ruoka on saanut rahat riittämään pidemmälle, kun taas toiset korostivat ruokahävikkiä vierailun syyksi. Seuraa BBC West Midlandsia Facebookissa, Twitterissä ja Instagramissa. Lähetä juttuideasi osoitteeseen: newsonline.westmidlands@bbc.co.uk</w:t>
      </w:r>
    </w:p>
    <w:p>
      <w:r>
        <w:rPr>
          <w:b/>
        </w:rPr>
        <w:t xml:space="preserve">Yhteenveto</w:t>
      </w:r>
    </w:p>
    <w:p>
      <w:r>
        <w:t xml:space="preserve">Yhteisöllinen supermarket, joka tarjoaa ostajille mahdollisuuden "maksaa niin paljon kuin haluat", sanoo, että kysyntä on kasvanut voimakkaasti coronavirus-pandemian alkamisen jälkeen.</w:t>
      </w:r>
    </w:p>
    <w:p>
      <w:r>
        <w:rPr>
          <w:b/>
          <w:u w:val="single"/>
        </w:rPr>
        <w:t xml:space="preserve">Asiakirjan numero 41992</w:t>
      </w:r>
    </w:p>
    <w:p>
      <w:r>
        <w:t xml:space="preserve">Sir Elton John kirjoittaa kappaleet Devil Wears Prada -musikaaliin</w:t>
      </w:r>
    </w:p>
    <w:p>
      <w:r>
        <w:t xml:space="preserve">"Olen sekä kirjan että elokuvan suuri fani ja muotimaailman suuri ystävä", laulaja sanoi. "En malta odottaa, että pääsen upottamaan musiikilliset hampaani tähän populaarikulttuurin kimpaleeseen." Lauren Weisbergerin romaani sai inspiraationsa hänen kokemuksistaan työskennellessään Voguen päätoimittajan Anna Wintourin avustajana. Kyseinen hahmo muokattiin uudelleen pelottavaksi päätoimittaja Miranda Priestlyksi, roolista Streep sai Oscar-ehdokkuuden vuonna 2007. Sarjan tuottajat kertoivat, että Sir Eltonia oli lähestytty yhdessä käsikirjoittaja Paul Rudnickin kanssa, koska sarjassa tarvittiin "taiteilijoita, jotka ovat yhtä jäljittelemättömiä kuin tarinan hahmot". "Tarvitsimme taiteilijoita, joiden työ on ulottunut musiikista ja kustannustoiminnasta draamaan ja muotiin", Bob Cohen ja Kevin McCollum jatkoivat. Sir Eltonin näyttämötöihin kuuluvat muun muassa Billy Elliotin näyttämöversio ja Verdin oopperaan Aida perustuva musikaali. Vähemmän menestyksekäs oli Anne Ricen vampyyriromaaneihin perustuva musikaali Lestat, joka suljettiin Broadwaylla vuonna 2006 vain 39 esityksen jälkeen. Näyttelijäkaartia, esityspaikkaa ja tuotantopäiviä ei ole vielä julkistettu. Seuraa meitä Facebookissa, Twitterissä @BBCNewsEnts tai Instagramissa bbcnewsents. Jos sinulla on juttuehdotus, lähetä sähköpostia osoitteeseen entertainment.news@bbc.co.uk.</w:t>
      </w:r>
    </w:p>
    <w:p>
      <w:r>
        <w:rPr>
          <w:b/>
        </w:rPr>
        <w:t xml:space="preserve">Yhteenveto</w:t>
      </w:r>
    </w:p>
    <w:p>
      <w:r>
        <w:t xml:space="preserve">Sir Elton John aikoo kirjoittaa kappaleita musikaaliin, joka perustuu vuonna 2003 ilmestyneeseen bestseller-romaaniin The Devil Wears Prada, josta tuli Meryl Streepin menestyselokuva.</w:t>
      </w:r>
    </w:p>
    <w:p>
      <w:r>
        <w:rPr>
          <w:b/>
          <w:u w:val="single"/>
        </w:rPr>
        <w:t xml:space="preserve">Asiakirjan numero 41993</w:t>
      </w:r>
    </w:p>
    <w:p>
      <w:r>
        <w:t xml:space="preserve">Varastettu Daisy: Daisy: Kuorma-auton etsinnät jatkuvat</w:t>
      </w:r>
    </w:p>
    <w:p>
      <w:r>
        <w:t xml:space="preserve">Cockerspanieli Daisy katosi 18. tammikuuta Upper Streetiltä, Hollingbournesta. Sen omistajat Pam, 77, ja Bill Nash, 80, lähettivät Facebookiin vetoomuksen, jota on jaettu 169 000 kertaa. Poliisin mukaan valvontakameran kuvissa nähtiin valkoinen pick-up-kuorma-auto ajamassa Hollingbournen, Bredgarin ja Sittingbournen välillä. Daisy pääsi irti Nashien kodista, ja muutamassa minuutissa herra Nash meni ulos hakemaan sitä, mutta se oli jo poissa. Hetkeä aiemmin eräs silminnäkijä, jolla oli kojelautakamerakuvaa, kuvasi Daisyn kaksi ovea kauempana kotoa, lähellä The Dirty Habit -pubia. Kentin poliisin edustaja sanoi viime viikolla: "Väitetään, että valkoisella kuorma-autolla ajanut mies pysäytti ajoneuvonsa ja varasti valko-ruskean cockerspanielin, joka istui osoitteen ulkopuolella." Nashin perhe tarjoaa palkkion jokaiselle, joka antaa tietoja, jotka johtavat Nashin turvalliseen paluuseen. Kaikkia, jotka ovat löytäneet koiran, on pyydetty luovuttamaan se RSPCA:lle tai ottamaan yhteyttä poliisiin tai Dog Lostiin - Ison-Britannian suurimpaan kadonneiden ja löydettyjen koirien palveluun. Seuraa BBC South Eastia Facebookissa, Twitterissä ja Instagramissa. Lähetä juttuideoita osoitteeseen southeasttoday@bbc.co.uk. Aiheeseen liittyvät Internet-linkit Daisyn kadonnut koira -juliste Facebook-valitus.</w:t>
      </w:r>
    </w:p>
    <w:p>
      <w:r>
        <w:rPr>
          <w:b/>
        </w:rPr>
        <w:t xml:space="preserve">Yhteenveto</w:t>
      </w:r>
    </w:p>
    <w:p>
      <w:r>
        <w:t xml:space="preserve">Viikko sen jälkeen, kun eläkkeellä olevalta pariskunnalta varastettiin koira, Kentin poliisi on julkaissut valvontakameran kuvan alueella tuolloin nähdystä pakettiautosta.</w:t>
      </w:r>
    </w:p>
    <w:p>
      <w:r>
        <w:rPr>
          <w:b/>
          <w:u w:val="single"/>
        </w:rPr>
        <w:t xml:space="preserve">Asiakirjan numero 41994</w:t>
      </w:r>
    </w:p>
    <w:p>
      <w:r>
        <w:t xml:space="preserve">Kanye West purkaa vihaa uuden kappaleen vuodosta Twitterissä</w:t>
      </w:r>
    </w:p>
    <w:p>
      <w:r>
        <w:t xml:space="preserve">Chi Chi IzunduNewsbeat-toimittaja Viime kuussa West kertoi antavansa uutta musiikkia joka viikon lopussa tapahtumassa, jota hän kutsui nimellä Good Fridays. West on jo "vuotanut" uusimman Power-singlensä remixin ja uuden Beyoncen kanssa tehdyn See Me Now -kappaleen. Twitteriin kirjoittaessaan Kanye kuitenkin sanoi: "On sekavaa, että yksi hakkeri voi sotkea kaiken kaikkien osalta". 'Pettynyt' Tähti lisäsi: "Rakastan ottaa vuoden aikaa kappaleideni viimeistelyyn ja toimittaa ne teille mahdollisimman valmiissa muodossa." Hänen nimeämättömän viidennen levynsä uskotaan ilmestyvän myöhemmin tänä vuonna. Keskiviikkona internetiin päätynyt kappale on nimeltään Lost In The World, ja siinä on näytteitä Gil Scott-Heronilta ja Bon Iveriltä. West sanoi: "Olisi tuntunut siltä, että koska annan ilmaista musiikkia joka viikko, jopa alhaisin ihmismuoto kunnioittaisi sitä sen verran, ettei vuotaisi keskeneräisiä kappaleita oikealta albumiltani." Hän myös paljasti faneille olevansa studiossa työstämässä materiaalia yhteistyökumppaneidensa Soulja Boyn ja Kid Cudin kanssa: "2 suosikkini nerokkainta artistia. Jopa pettymyksessäni vuodoista tunnen itseni siunatuksi."</w:t>
      </w:r>
    </w:p>
    <w:p>
      <w:r>
        <w:rPr>
          <w:b/>
        </w:rPr>
        <w:t xml:space="preserve">Yhteenveto</w:t>
      </w:r>
    </w:p>
    <w:p>
      <w:r>
        <w:t xml:space="preserve">Kanye West sanoo, ettei hän anna tänä perjantaina (1. lokakuuta) yhtään ilmaista kappaletta faneille, koska hänen julkaisemattomalta albumiltaan on vuotanut kappale.</w:t>
      </w:r>
    </w:p>
    <w:p>
      <w:r>
        <w:rPr>
          <w:b/>
          <w:u w:val="single"/>
        </w:rPr>
        <w:t xml:space="preserve">Asiakirjan numero 41995</w:t>
      </w:r>
    </w:p>
    <w:p>
      <w:r>
        <w:t xml:space="preserve">Suunnitelma ensimmäisen maailmansodan aikaisten harjoitusjuoksuhautojen luomiseksi Bodelwyddanin linnaan</w:t>
      </w:r>
    </w:p>
    <w:p>
      <w:r>
        <w:t xml:space="preserve">Sarah EasedaleBBC Walesin uutiset Ne voitaisiin rakentaa Bodelwyddanin linnan lähellä sijaitsevien alkuperäisten juoksuhautojen jäänteiden viereen, joita Kinmel Parkin leirillä vuonna 1915 olleet sotilaat käyttivät. Niistä ei ole paljon jäljellä, koska ne ovat täyttyneet ajan myötä. Uusien juoksuhautojen toivotaan kuitenkin näyttävän vierailijoille, millaista länsirintamalla taistelleiden elämä oli. Bodelwyddan Castle Trustin johtaja tohtori Kevin Mason sanoi, että Britannian armeija takavarikoi suuren osan Bodelwyddanin tilasta sodan aikana. "Se [juoksuhauta-alue] ulottui luultavasti yli 150 hehtaarin alueelle, mutta suuri osa siitä on kynnetty", hän sanoi. "Ne, jotka ovat jäljellä, ovat säilyneet, koska linna siirtyi tyttökoulun, Lowther Collegen, omistukseen vuonna 1920, ja sen rehtori oli innokas golfaaja. "Hän käytti aluetta, jossa jäljellä olevat juoksuhautat ovat, 9-reikäiseen golfkenttään, joten sitä aluetta ei kynnetty." Uusien juoksuhautojen suunnitelmat on laatinut arkkitehti Philip Eyton-Jones, joka on tutkinut esimerkkejä Belgiassa uusituista juoksuhautoista. Suunnitelmat on toimitettu Denbighshiren kaupunginvaltuustolle, ja ne on hyväksyttävä myös luonnonsuojelujärjestö Cadw:llä. Jos hanke hyväksytään, puolustusministeriön rahoittama hanke voitaisiin avata myöhemmin tänä vuonna - 100 vuotta Kimnel Park Campin avaamisen jälkeen.</w:t>
      </w:r>
    </w:p>
    <w:p>
      <w:r>
        <w:rPr>
          <w:b/>
        </w:rPr>
        <w:t xml:space="preserve">Yhteenveto</w:t>
      </w:r>
    </w:p>
    <w:p>
      <w:r>
        <w:t xml:space="preserve">Ensimmäisen maailmansodan sotilaiden harjoitteluun Denbighshiressä käytetyt juoksuhaudat, joita käytettiin ennen Ranskaan lähtöä, voitaisiin luoda uudelleen.</w:t>
      </w:r>
    </w:p>
    <w:p>
      <w:r>
        <w:rPr>
          <w:b/>
          <w:u w:val="single"/>
        </w:rPr>
        <w:t xml:space="preserve">Asiakirjan numero 41996</w:t>
      </w:r>
    </w:p>
    <w:p>
      <w:r>
        <w:t xml:space="preserve">Iram Shahzadi: Bradfordin naisen kolarikuoleman aiheuttama murhapidätys</w:t>
      </w:r>
    </w:p>
    <w:p>
      <w:r>
        <w:t xml:space="preserve">Iram Shahzadi, 39, jäi Citroen C1 -auton alle Hinchcliffe Streetin ja Beech Terrace -kadun risteyksessä Bradfordissa maanantaina. Hänet julistettiin kuolleeksi tapahtumapaikalla. Mieskuljettaja, 41, pidätettiin aluksi epäiltynä kuoleman aiheuttamisesta vaarallisella ajotavalla. Huhut, joiden mukaan poliisit olisivat ajaneet Citroenia takaa, eivät pitäneet paikkaansa, poliisi kertoi. Länsi-Yorkshiren poliisin komisario Daniel Ware kehotti kaikkia, joilla on kojelautakameran, valvontakameran tai puhelimen kuvamateriaalia, ottamaan yhteyttä. Hän lisäsi: "Haluan kiittää asukkaita ja silminnäkijöitä, jotka ovat antaneet tietoja poliisitutkinnan tueksi, ja kehotan edelleen silminnäkijöitä, joiden kanssa emme ehkä ole puhuneet, ottamaan yhteyttä." Hän lisäsi: "Haluan kiittää asukkaita ja silminnäkijöitä, jotka ovat antaneet tietoja poliisitutkinnan tueksi."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Kuljettaja on pidätetty epäiltynä naisen murhasta, joka kuoli jäädessään auton alle.</w:t>
      </w:r>
    </w:p>
    <w:p>
      <w:r>
        <w:rPr>
          <w:b/>
          <w:u w:val="single"/>
        </w:rPr>
        <w:t xml:space="preserve">Asiakirjan numero 41997</w:t>
      </w:r>
    </w:p>
    <w:p>
      <w:r>
        <w:t xml:space="preserve">Isle of Wightin maanvyörymätien rahoitus evätty</w:t>
      </w:r>
    </w:p>
    <w:p>
      <w:r>
        <w:t xml:space="preserve">Ventnorin kaupunginvaltuusto oli toivonut saavansa Undercliff Driven rakentamiseen samanlaista rahoitusta kuin Eastbourne Pierin rakentamiseen laadittu 2 miljoonan punnan liiketoiminta-asiakirja. Undercliff Drive tuhoutui helmikuun ankarassa säässä. Portsmouth Northin konservatiivinen kansanedustaja Penny Mordaunt sanoi, että valtuusto on vastuussa maanteiden kunnossapidosta. Vuonna 2012 hallitus myönsi neuvostolle jopa 477 miljoonan punnan yksityisen rahoituksen aloiterahoituksen saaren teiden elintärkeiden parannusten ja kunnossapidon toteuttamiseksi 25 vuoden aikana. Valtuutetut päättivät syyskuussa rahoittaa 500 000 puntaa tutkimukseen, jossa tarkastellaan eri vaihtoehtoja tien korjaamiseksi. Tie on edelleen suljettu Nitonin ja St Lawrencen välillä, ja tie on suljettu neljän mailin mittaisella kiertotiellä.</w:t>
      </w:r>
    </w:p>
    <w:p>
      <w:r>
        <w:rPr>
          <w:b/>
        </w:rPr>
        <w:t xml:space="preserve">Yhteenveto</w:t>
      </w:r>
    </w:p>
    <w:p>
      <w:r>
        <w:t xml:space="preserve">Valtion rahapyyntö, joka koski romahtaneen tien korjaamista Isle of Wightilla, on hylätty.</w:t>
      </w:r>
    </w:p>
    <w:p>
      <w:r>
        <w:rPr>
          <w:b/>
          <w:u w:val="single"/>
        </w:rPr>
        <w:t xml:space="preserve">Asiakirjan numero 41998</w:t>
      </w:r>
    </w:p>
    <w:p>
      <w:r>
        <w:t xml:space="preserve">Covid: Poliisi hajotti Aberbargoedin kotibileet</w:t>
      </w:r>
    </w:p>
    <w:p>
      <w:r>
        <w:t xml:space="preserve">Gwentin poliisi vahvisti, että kaikille Aberbargoedissa, Caerphillyn kreivikunnassa sijaitsevassa talossa olleille annettiin lauantaina sakot. Poliisin mukaan viime viikonloppuna yhteensä 54 ihmistä sai sakkoja Covid-19-sääntöjen rikkomisesta, kuten juhlien järjestämisestä. Neljännen tason lukitussäännöt määrättiin Walesissa ennen joulua. Ihmiset eivät saa olla tekemisissä muiden kuin kotitaloutensa tai "kuplansa" ulkopuolisten ihmisten kanssa, ja kaikki muu kuin välttämätön matkustaminen on kielletty. "Vaarallista ja itsekästä" Perjantaina Gwentin poliisin poliisipäällikkö Mark Hobrough vahvisti, että poliiseja kutsuttiin viime viikonloppuna kotibileisiin Pontypoolissa, Newportissa ja Rhymneyssä, Caerphillyssä. Hän sanoi: "Juhlien ja kokoontumisten järjestäminen on vaarallista, itsekästä ja täysin tuomittavaa, kun otetaan huomioon nykyinen uhka. "Niiden osalta, jotka rikkovat räikeästi rajoituksia, ryhdymme täytäntöönpanotoimiin. "Koronavirusmäärät ovat edelleen korkeat suuressa osassa Gwentiä, ja noudattamalla Walesin hallituksen neuvoja me kaikki säästämme ihmishenkiä ja suojelemme NHS:ää." Englannissa otetaan ensi viikosta alkaen käyttöön uusien Covid-toimenpiteiden nojalla 800 punnan sakot kaikille, jotka osallistuvat yli 15 hengen kotibileisiin. Walesissa sakot sulkemisrikkomuksista alkavat 60 punnasta, mutta jatkuvat rikkojat voivat saada jopa 1 920 punnan sakot. Aiheeseen liittyvät Internet-linkit Gwentin poliisi</w:t>
      </w:r>
    </w:p>
    <w:p>
      <w:r>
        <w:rPr>
          <w:b/>
        </w:rPr>
        <w:t xml:space="preserve">Yhteenveto</w:t>
      </w:r>
    </w:p>
    <w:p>
      <w:r>
        <w:t xml:space="preserve">Poliisi hajotti 15 hengen kotibileet - päivä sen jälkeen, kun eräs vanhempi upseeri oli todennut tällaiset tapahtumat "täysin mahdottomiksi hyväksyä" pandemian keskellä.</w:t>
      </w:r>
    </w:p>
    <w:p>
      <w:r>
        <w:rPr>
          <w:b/>
          <w:u w:val="single"/>
        </w:rPr>
        <w:t xml:space="preserve">Asiakirjan numero 41999</w:t>
      </w:r>
    </w:p>
    <w:p>
      <w:r>
        <w:t xml:space="preserve">Pet Shop Boys liittyy Take Thatin Progress UK -kiertueeseen</w:t>
      </w:r>
    </w:p>
    <w:p>
      <w:r>
        <w:t xml:space="preserve">Neil Tennant ja Chris Lowe liittyvät uudistettuun poikabändiin 27. toukokuuta Sunderlandissa alkavalla keikkasarjalla. Pet Shop Boys sanoi: "Pet Shop Boys on ollut mukana: "Odotamme innolla, että jokainen ilta on valtava popmusiikin juhla." Robbie Williams sanoi lausunnossaan olevansa bändin "valtava" fani ja lisäsi: "Minulle tulee olemaan suuri ilo päästä katsomaan heitä joka ilta". 'Suuri kiertue' Take That on ollut pitkäaikainen tanssikaksikon ihailija. Gary Barlow sanoi: "Pet Shop Boys oli ensimmäinen CD, jonka ostin. "Olen seurannut heidän koko uraansa ja olen aina pitänyt heidän ainutlaatuisesta lähestymistavastaan levyihin ja live-esityksiin. "Tämä yhdistettynä kahteen ihanaan ihmiseen tarkoittaa, että edessä on hieno kiertue." Take Thatin kaikkien aikojen suurin kiertue Isossa-Britanniassa on ensimmäinen kerta, kun Take Thatin viisi alkuperäistä jäsentä kiertävät yhdessä sitten vuoden 1995. Keikoille on myyty yhteensä 1,34 miljoonaa lippua, ja kiertue päättyy Lontoon Wembley-stadionilla järjestettävään kahdeksaan loppuunmyytyyn iltaan.</w:t>
      </w:r>
    </w:p>
    <w:p>
      <w:r>
        <w:rPr>
          <w:b/>
        </w:rPr>
        <w:t xml:space="preserve">Yhteenveto</w:t>
      </w:r>
    </w:p>
    <w:p>
      <w:r>
        <w:t xml:space="preserve">Pet Shop Boys on varmistunut Take Thatin ennätyksellisen kesän Progress-kiertueen pääesiintyjäksi.</w:t>
      </w:r>
    </w:p>
    <w:p>
      <w:r>
        <w:rPr>
          <w:b/>
          <w:u w:val="single"/>
        </w:rPr>
        <w:t xml:space="preserve">Asiakirjan numero 42000</w:t>
      </w:r>
    </w:p>
    <w:p>
      <w:r>
        <w:t xml:space="preserve">Bristolin puumielenosoittajia odottaa uusi oikeuden määräys</w:t>
      </w:r>
    </w:p>
    <w:p>
      <w:r>
        <w:t xml:space="preserve">Rising Up -ryhmän kampanjoijat ovat tyytymättömiä ehdotettuun uuteen bussilinjaan, ja he ovat istuneet Stapleton Allotmentsin puissa yli kuukauden ajan. He haluavat estää puiden kaatamisen bussiliikenneristeyksen tieltä. Bristolin kaupunginvaltuusto sanoi, että korkeimman oikeuden oli annettava toinen määräys, koska "protestin laajuus käsittää maata, jota ensimmäinen määräys ei koske". "Rauhanomainen" Se sanoo, että sen ensisijaisena tavoitteena on "saada mielenosoitus turvallisesti ja tehokkaasti päätökseen", ja se kehotti mielenosoittajia poistumaan alueelta. Belinda Faulkes Rising Up Collective -ryhmästä sanoi kuitenkin, että jotkut ihmiset ovat niin vahvasti asian kannalla, etteivät he suostu poistumaan vapaaehtoisesti. "Kaikki osallistujat ovat hyvin rauhanomaisia ja väkivallattomia", hän sanoi ja lisäsi, että oli vielä toivoa, että Metrobus-suunnitelma pysäytettäisiin. Stapleton Allotmentsin kaupungin omistamalle maalle ehdotetaan erillisiä kaistoja 200 miljoonan punnan hanketta varten.</w:t>
      </w:r>
    </w:p>
    <w:p>
      <w:r>
        <w:rPr>
          <w:b/>
        </w:rPr>
        <w:t xml:space="preserve">Yhteenveto</w:t>
      </w:r>
    </w:p>
    <w:p>
      <w:r>
        <w:t xml:space="preserve">Neuvosto, joka halusi häätää ryhmän puiden päällä mielenosoittajia Bristolissa, on saanut oikeudessa lisäluvan.</w:t>
      </w:r>
    </w:p>
    <w:p>
      <w:r>
        <w:rPr>
          <w:b/>
          <w:u w:val="single"/>
        </w:rPr>
        <w:t xml:space="preserve">Asiakirjan numero 42001</w:t>
      </w:r>
    </w:p>
    <w:p>
      <w:r>
        <w:t xml:space="preserve">Heartbeat- ja Blackadder-näyttelijä Peter Benson kuolee</w:t>
      </w:r>
    </w:p>
    <w:p>
      <w:r>
        <w:t xml:space="preserve">Benson kuoli 75-vuotiaana torstaina lyhyen sairauden jälkeen. Hän näytteli 1960-luvulle sijoittuvassa poliisidraamassa hautausurakoitsijaa, joka ajautui katastrofaalisiin rahankeruuyrityksiin. Hän esiintyi kaikissa 18 sarjassa vuodesta 1992 alkaen. Benson näytteli myös Henry VII:tä BBC:n komediassa Blackadder ja esiintyi hiljattain sairaaladraamassa Casualty. Televisiotyönsä lisäksi hän oli myös taitava laulaja, tanssija ja teatterinäyttelijä, joka esitti Shakespearen Henrik VI:n nimiroolin BBC:n televisiosovituksessa vuonna 1983. Entinen Heartbeat-tähti Steven Blakeley, joka näytteli sarjassa PC Geoff Youngeria, oli yksi niistä, jotka osoittivat kunnioitusta. Blakeley sanoi: "Sinun kaltaistasi ei koskaan enää löydy - yhtä lailla lahjakas, kiltti ja lempeä". Emma Brydenin hahmoa esittänyt Lisa Kay kirjoitti Twitterissä: "Hän oli aina täydellinen herrasmies ja hänen kanssaan oli hauska työskennellä. Häntä rakastettiin kovasti, ja hänen Heartbeat-perheensä tulee kaipaamaan häntä hirveästi." Fiona Dolman, joka esitti PC Mike Bradleyn asianajajavaimoa Jackieta, kunnioitti "kilttiä, hauskaa, nerokasta, lempeää ja herkullisen sarkastista" miestä. Vuoteen 2010 asti jatkunut Heartbeat oli kukoistuskaudellaan yksi ITV:n suosituimmista sarjoista, ja sen ensimmäinen sarja keräsi noin 14 miljoonaa katsojaa.</w:t>
      </w:r>
    </w:p>
    <w:p>
      <w:r>
        <w:rPr>
          <w:b/>
        </w:rPr>
        <w:t xml:space="preserve">Yhteenveto</w:t>
      </w:r>
    </w:p>
    <w:p>
      <w:r>
        <w:t xml:space="preserve">Heartbeat-näyttelijä Peter Benson, joka esitti Bernie Scrippsiä suositussa ITV:n sarjassa 18 vuoden ajan, on kuollut, kertoi hänen managerinsa.</w:t>
      </w:r>
    </w:p>
    <w:p>
      <w:r>
        <w:rPr>
          <w:b/>
          <w:u w:val="single"/>
        </w:rPr>
        <w:t xml:space="preserve">Asiakirjan numero 42002</w:t>
      </w:r>
    </w:p>
    <w:p>
      <w:r>
        <w:t xml:space="preserve">Lindsay Lohanin on päätettävä syytesopimuksesta kahden viikon kuluessa</w:t>
      </w:r>
    </w:p>
    <w:p>
      <w:r>
        <w:t xml:space="preserve">24-vuotiasta syytetään 2 500 dollarin (1 558 punnan) kaulakorun varastamisesta liikkeestä Los Angelesin Venicessä 22. tammikuuta. Hän myönsi syyttömyytensä syytteeseen aiemmassa oikeuskäsittelyssä. Entinen Disney-tähti, joka on esiintynyt muun muassa elokuvissa Freaky Friday, Mean Girls ja Ugly Betty, on ollut viime vuoden aikana kahdesti vankilassa ja vieroitushoidossa. Jos Lindsay Lohan ei hyväksy tunnustussopimusta, hänen on palattava oikeuteen ensi kuussa. Se on alustava kuuleminen, jossa tuomari päättää, onko hänellä tarpeeksi todisteita, jotta hänet voidaan asettaa oikeuteen tai lähettää vankilaan, koska hän on rikkonut ehdollista vankeutta toisessa tapauksessa. Näyttelijä, jolla oli yllään kiiltävä ruskeanharmaa mekko, puhui kuulemisen aikana vain kerran ja kertoi tuomarille ymmärtävänsä kuulemisten aikataulun. Hänen elokuvauransa on pysähtynyt sen jälkeen, kun hänet pidätettiin kahdesti vuonna 2007 ja häntä syytettiin myöhemmin rattijuopumuksesta ja huumeiden hallussapidosta. Tuomari oli myös määrännyt hänet kolmen kuukauden hoitoon Betty Fordin vieroituskeskukseen viime lokakuussa. Siellä häntä syytetään kuntoutustyöntekijän pahoinpitelystä, jota syyttäjien mukaan tutkitaan edelleen.</w:t>
      </w:r>
    </w:p>
    <w:p>
      <w:r>
        <w:rPr>
          <w:b/>
        </w:rPr>
        <w:t xml:space="preserve">Yhteenveto</w:t>
      </w:r>
    </w:p>
    <w:p>
      <w:r>
        <w:t xml:space="preserve">Näyttelijä Lindsay Lohanille on annettu kaksi viikkoa aikaa päättää, hyväksyykö hän sopimuksen, joka voi johtaa tähden joutumiseen vankilaan neljännen kerran.</w:t>
      </w:r>
    </w:p>
    <w:p>
      <w:r>
        <w:rPr>
          <w:b/>
          <w:u w:val="single"/>
        </w:rPr>
        <w:t xml:space="preserve">Asiakirjan numero 42003</w:t>
      </w:r>
    </w:p>
    <w:p>
      <w:r>
        <w:t xml:space="preserve">Palveleva poliisi kuoli työtehtäviensä ulkopuolella tapahtuneessa onnettomuudessa Staffordshiressä</w:t>
      </w:r>
    </w:p>
    <w:p>
      <w:r>
        <w:t xml:space="preserve">Pohjois-Staffordshiresta kotoisin oleva Luke Van De Sande ajoi oranssilla KTM-moottoripyörällään kohti Cold Meeceä, lähellä Stonea, kun hänen pyöränsä suistui tieltä tiistaina noin kello 11.10 BST. 28-vuotias todettiin kuolleeksi tapahtumapaikalla. Staffordshiren poliisi kertoi, että mikään muu ajoneuvo ei ollut osallisena ja että konstaapeli oli tuolloin vapaalla. Poliisi sanoi lausunnossaan: "Erikoisupseerit tukevat hänen perhettään tänä vaikeana aikana, ja he ovat pyytäneet yksityisyyttä, kun he käsittelevät hänen traagista kuolemaansa." Seuraa BBC West Midlandsia Facebookissa ja Twitterissä ja tilaa paikalliset uutispäivitykset suoraan puhelimeesi.</w:t>
      </w:r>
    </w:p>
    <w:p>
      <w:r>
        <w:rPr>
          <w:b/>
        </w:rPr>
        <w:t xml:space="preserve">Yhteenveto</w:t>
      </w:r>
    </w:p>
    <w:p>
      <w:r>
        <w:t xml:space="preserve">Staffordshiressä sattuneessa onnettomuudessa kuollut moottoripyöräilijä oli palveleva poliisi, poliisivoimat ovat vahvistaneet.</w:t>
      </w:r>
    </w:p>
    <w:p>
      <w:r>
        <w:rPr>
          <w:b/>
          <w:u w:val="single"/>
        </w:rPr>
        <w:t xml:space="preserve">Asiakirjan numero 42004</w:t>
      </w:r>
    </w:p>
    <w:p>
      <w:r>
        <w:t xml:space="preserve">Ellie Simmondsin kultainen postilaatikko yön valokeilassa</w:t>
      </w:r>
    </w:p>
    <w:p>
      <w:r>
        <w:t xml:space="preserve">Aldridgen laatikko maalattiin kullanväriseksi uimarin kunniaksi syyskuussa sen jälkeen, kun hän oli voittanut neljä mitalia, joista kaksi kultaa, Lontoossa 2012. Walsallin neuvosto kertoi, että se oli valaissut laatikon saadakseen "vielä enemmän huomiota, kun valo tuo sen pois varjosta". Simmonds, 18, kuvaili valonheittimen olevan "toinen hieno yksityiskohta". "Kultainen postilaatikko on ihana muistutus unohtumattomasta vuodesta, ja olen innoissani siitä, että se on kotikaupungissani Aldridgessa, sillä tuki, jota olen saanut koko kaupunginosasta, on ollut uskomatonta", hän sanoi. Postilaatikot maalattiin viime vuonna jokaisen kultamitalin voittaneen Team GB:n olympia- ja paralympiaurheilijan kotikaupunkiin. Valtuusto kertoi tehneensä yhteistyötä Walsallin katuvaloja ylläpitävän Ameyn kanssa uuden valonheittimen asentamiseksi Aldridgeen. Kaupunginvaltuutettu Tom Ansell sanoi: "Koko kaupunginosa oli Ison-Britannian joukkueen takana viime kesän olympialaisissa ja paralympialaisissa, mutta Ellie Simmondsin kilpaileminen oli vielä äänekkäämpää. "Hän on upea tyttö ja todellinen kunnia Walsallille ja kultaiselle postilaatikolle, ja tämä valo varmistaa, ettemme unohda häntä." Royal Mail ilmoitti marraskuussa, että Britannian 110 uudelleenmaalattua postilaatikkoa pysyvät pysyvästi kultaisina.</w:t>
      </w:r>
    </w:p>
    <w:p>
      <w:r>
        <w:rPr>
          <w:b/>
        </w:rPr>
        <w:t xml:space="preserve">Yhteenveto</w:t>
      </w:r>
    </w:p>
    <w:p>
      <w:r>
        <w:t xml:space="preserve">Paralympiaurheilija Ellie Simmondsin kunniaksi kullanväriseksi maalattu postilaatikko on asetettu valonheittimen alle, jotta se voi valaista koko yön.</w:t>
      </w:r>
    </w:p>
    <w:p>
      <w:r>
        <w:rPr>
          <w:b/>
          <w:u w:val="single"/>
        </w:rPr>
        <w:t xml:space="preserve">Asiakirjan numero 42005</w:t>
      </w:r>
    </w:p>
    <w:p>
      <w:r>
        <w:t xml:space="preserve">CrossCountry-junalakon hätäneuvottelut käydään</w:t>
      </w:r>
    </w:p>
    <w:p>
      <w:r>
        <w:t xml:space="preserve">Birminghamista käsin eri puolille Yhdistynyttä kuningaskuntaa liikennöivän yhtiön mukaan neuvottelut olivat olleet "rakentavia". RMT-liiton jäsenet äänestivät 24 tunnin työnseisauksen puolesta, ja lakon puolesta oli 177 jäsentä 335:stä. Lakko koskee junajohtajia, ylempiä konduktöörejä ja ateriapalveluhenkilökuntaa. Ammattiliiton virkamiehet sanoivat, että heidän oli ryhdyttävä toimiin sen jälkeen, kun esimiehet eivät olleet käsitelleet heidän asioitaan, kuten suorituskyvyn kirjaamiseen käytettäviä sarjataulukoita, työvuorolistoja ja koulutusta. Penzancesta Aberdeeniin kulkevia reittejä liikennöivä yhtiö on kutsunut työtaistelutoimenpiteitä "valitettaviksi". RMT:n pääsihteeri Bob Crow sanoi, että äänestys oli järjestetty sen jälkeen, kun "työmarkkinasuhteet olivat romahtaneet täysin monissa asioissa". Yhtiö ei vielä kehota asiakkaita muuttamaan matkajärjestelyjään.</w:t>
      </w:r>
    </w:p>
    <w:p>
      <w:r>
        <w:rPr>
          <w:b/>
        </w:rPr>
        <w:t xml:space="preserve">Yhteenveto</w:t>
      </w:r>
    </w:p>
    <w:p>
      <w:r>
        <w:t xml:space="preserve">Ammattiliiton edustajat ja rautatieyhtiö CrossCountryn johtajat ovat käyneet neuvotteluja ennen perjantaiksi suunniteltuja lakkotoimia.</w:t>
      </w:r>
    </w:p>
    <w:p>
      <w:r>
        <w:rPr>
          <w:b/>
          <w:u w:val="single"/>
        </w:rPr>
        <w:t xml:space="preserve">Asiakirjan numero 42006</w:t>
      </w:r>
    </w:p>
    <w:p>
      <w:r>
        <w:t xml:space="preserve">Bakteerit saastuttivat Barran sairaalan ja hoitokodin vettä</w:t>
      </w:r>
    </w:p>
    <w:p>
      <w:r>
        <w:t xml:space="preserve">NHS Western Isles sanoi ryhtyneensä "välittömiin tarvittaviin toimiin" St Brendanin sairaalassa Castlebayssa. Hoitokodissa on yhdeksän asukasta, mutta sivuston pienessä sairaalassa ei ole potilaita. Bakteerit voivat aiheuttaa legioonalaistautia, joka on mahdollisesti kuolemaan johtava keuhkokuumeen muoto. NHS Western Islesin mukaan tartuntariski on "erittäin pieni". Terveyslautakunta sanoi, että se oli toteuttanut "vankkoja toimenpiteitä", mukaan lukien pullotetun veden käyttö ja järjestelmän desinfiointi. Testeissä oli havaittu kohonneita bakteeripitoisuuksia. NHS Western Islesin mukaan kyseessä ei ole "harvinainen" ongelma, ja se sekä Western Islesin paikallisviranomainen Comhairle nan Eilean Siar ovat "hyvin perehtyneitä tällaisten tapahtumien hallintaan". Terveyslautakunnan tiedottaja sanoi, että asukkaiden turvallisuus on sen ensisijainen tavoite. Hän lisäsi: "Nämä havainnot eivät pysäytä potilaan tai asukkaan hoitoa tai estä potilaiden siirtämistä sairaalasta kotiin tai hoitokotiin, vaikka lisätoimenpiteet ovat käytössä aerosolisoituneelle vedelle altistumisen vähentämiseksi."</w:t>
      </w:r>
    </w:p>
    <w:p>
      <w:r>
        <w:rPr>
          <w:b/>
        </w:rPr>
        <w:t xml:space="preserve">Yhteenveto</w:t>
      </w:r>
    </w:p>
    <w:p>
      <w:r>
        <w:t xml:space="preserve">Barra-saarella sijaitsevan sairaalan ja hoitokodin vesijärjestelmään on tarttunut legionellabakteeri.</w:t>
      </w:r>
    </w:p>
    <w:p>
      <w:r>
        <w:rPr>
          <w:b/>
          <w:u w:val="single"/>
        </w:rPr>
        <w:t xml:space="preserve">Asiakirjan numero 42007</w:t>
      </w:r>
    </w:p>
    <w:p>
      <w:r>
        <w:t xml:space="preserve">Ammattiliitot suuttuvat suunnitelmista vähentää 130 Pohjanmeren öljynporaustyöpaikkaa.</w:t>
      </w:r>
    </w:p>
    <w:p>
      <w:r>
        <w:t xml:space="preserve">Unite sanoi, että Archerin pitäisi käyttää hallituksen työpaikkojen säilyttämisohjelmaa, jonka avulla se voi vaatia 80 prosenttia työntekijöiden palkoista Covid-19-pandemian aikana. Archer väittää kuitenkin, että lomauttaminen ei ole vaihtoehto öljyalalla vallitsevan kysynnän laskun vuoksi. Se sanoo, että vaarassa olevia virkoja ei tarvita "lähitulevaisuudessa". Yrityksen mukaan työpaikkojen menetysten määrää ei ole vielä määritetty. Yrityksen lausunnossa todetaan lisäksi, että se pyrkii siirtämään joitakin työntekijöitä uudelleen ja tarjoaa myös vapaaehtoisia irtisanomisia. Unite on luvannut "tutkia kaikki oikeudelliset vaihtoehdot", mukaan lukien työntekijöiden epäoikeudenmukaista irtisanomista koskevien kanteiden nostaminen. Uniten aluevastaava Shauna Wright sanoi, että siirto on "tuhoisa isku erittäin ammattitaitoiselle työvoimalle". Hän lisäsi: "Kehotamme Archeria peruuttamaan tämän vastenmielisen päätöksen ja tutkimaan välittömästi, miten hallituksen järjestelmää voidaan käyttää työntekijöiden tukemiseen tänä vaikeana aikana lykkäämällä irtisanomisia." Aiheeseen liittyvät Internet-linkit Archer</w:t>
      </w:r>
    </w:p>
    <w:p>
      <w:r>
        <w:rPr>
          <w:b/>
        </w:rPr>
        <w:t xml:space="preserve">Yhteenveto</w:t>
      </w:r>
    </w:p>
    <w:p>
      <w:r>
        <w:t xml:space="preserve">Offshore-palveluyritys on saanut osakseen kritiikkiä, kun ammattiliitto väittää, että se aikoo vähentää yli 130 työpaikkaa Pohjanmeren toiminnastaan.</w:t>
      </w:r>
    </w:p>
    <w:p>
      <w:r>
        <w:rPr>
          <w:b/>
          <w:u w:val="single"/>
        </w:rPr>
        <w:t xml:space="preserve">Asiakirjan numero 42008</w:t>
      </w:r>
    </w:p>
    <w:p>
      <w:r>
        <w:t xml:space="preserve">Threemilestonen 1 500 asunnon suunnitelmat hyväksytään.</w:t>
      </w:r>
    </w:p>
    <w:p>
      <w:r>
        <w:t xml:space="preserve">Inoxin ehdottamaan 140 miljoonan punnan kehityshankkeeseen kuuluu hotelli, koulu ja hoitokoti Langarthissa Threemilestonessa. Hakemusta vastustettiin vetoomuksella, mutta strateginen suunnittelukomitea äänesti hakemuksen puolesta äänin 10-9. Asuntoja on tarkoitus rakentaa 10-15 vuoden aikana, ja jopa 35 prosenttia niistä on tarkoitus rakentaa sosiaaliseen asuntotuotantoon. Ehdotus, joka sisältää myös 600 autopaikan laajennuksen nykyiselle parkkipaikalle, pubin sekä yhteisö- ja urheilutiloja, viedään nyt valtiosihteerin käsiteltäväksi. Inox Group on mukana myös erillisissä suunnitelmissa, jotka koskevat kiistanalaista urheilustadionia naapurialueella.</w:t>
      </w:r>
    </w:p>
    <w:p>
      <w:r>
        <w:rPr>
          <w:b/>
        </w:rPr>
        <w:t xml:space="preserve">Yhteenveto</w:t>
      </w:r>
    </w:p>
    <w:p>
      <w:r>
        <w:t xml:space="preserve">Cornwallin neuvosto on hyväksynyt suunnitelmat 1500 asunnon rakentamisesta Truron lähellä sijaitsevalle viheralueelle.</w:t>
      </w:r>
    </w:p>
    <w:p>
      <w:r>
        <w:rPr>
          <w:b/>
          <w:u w:val="single"/>
        </w:rPr>
        <w:t xml:space="preserve">Asiakirjan numero 42009</w:t>
      </w:r>
    </w:p>
    <w:p>
      <w:r>
        <w:t xml:space="preserve">Berwickshiren jäniksenmetsästysilmoitukset tutkitaan</w:t>
      </w:r>
    </w:p>
    <w:p>
      <w:r>
        <w:t xml:space="preserve">Grantshousen, Aytonin ja Chirnsiden lähellä nähtiin tiistaina useita miehiä, "lurcher-tyyppisiä koiria" ja kaksi nelivetoista ajoneuvoa, joista toinen oli sininen Subaru. Poliisin mukaan jänisten metsästys koirien kanssa oli rikos ja aiheutti "harmia villieläimille ja koirille" sekä vahinkoa viljelysmaille. Kaikkia, joilla on tietoja, on pyydetty ilmoittautumaan. PC Nick Walker sanoi, että jäniksenmetsästys tapahtuu todennäköisimmin viikonloppuisin tai iltaisin päiväsaikaan. "Kevät ja syksy ovat sesonkiaikoja, ja ajojahtijahti tapahtuu yleensä tasaisilla pelto- ja nurmialueilla ilman maanomistajan suostumusta", hän sanoi. "Tähän toimintaan osallistuvat käyttävät yleensä lurchereita, vinttikoiria ja whippettejä, jotka metsästävät näköhavainnon perusteella ja joita yleensä kuljetetaan peltojen halki liukuhihnalla ja jotka päästetään vapaaksi, kun jänikset juoksevat karkuun". "On tiedossa, että useat koirat jahtaavat yhtä jänistä ja raha vaihtuu omistajaa riippuen siitä, mikä koira tappaa jäniksen."</w:t>
      </w:r>
    </w:p>
    <w:p>
      <w:r>
        <w:rPr>
          <w:b/>
        </w:rPr>
        <w:t xml:space="preserve">Yhteenveto</w:t>
      </w:r>
    </w:p>
    <w:p>
      <w:r>
        <w:t xml:space="preserve">Poliisi tutkii ilmoituksia jäniksenmetsästyksestä kolmen kylän lähellä Skotlannin rajaseudulla.</w:t>
      </w:r>
    </w:p>
    <w:p>
      <w:r>
        <w:rPr>
          <w:b/>
          <w:u w:val="single"/>
        </w:rPr>
        <w:t xml:space="preserve">Asiakirjan numero 42010</w:t>
      </w:r>
    </w:p>
    <w:p>
      <w:r>
        <w:t xml:space="preserve">Muslimipakolaiset rukoilevat rauhaa</w:t>
      </w:r>
    </w:p>
    <w:p>
      <w:r>
        <w:t xml:space="preserve">Puttalam Lake Housen kirjeenvaihtaja Prasad Purnimal Jayamanna puhui pakolaisten kanssa, jotka tamilitiikerit ovat ajaneet pois kotikylistään. Putlamin Nagavillun pakolaisleirillä asuva Mohamed Rizvi kertoi, että he saapuivat leirille 15 vuotta sitten. Hän sanoi: "Emme ole juhlatuulella." Monet pakolaisista valittavat huonoista elinoloista ja laadukkaan koulutuksen puutteesta. Mohamed Iqubal sanoi, että he kaikki rukoilevat rauhan puolesta paikallisessa moskeijassa. Hän sanoi: "Haluamme palata kyliimme Mannarissa juhlimaan seuraavaa Ramazania." Jaffnassa perjantaina kiertänyt pääministeri Mahinda Rajpaksha sanoi haluavansa, että tamilitiikerien karkottamat muslimit asettuisivat takaisin omiin kyliinsä.</w:t>
      </w:r>
    </w:p>
    <w:p>
      <w:r>
        <w:rPr>
          <w:b/>
        </w:rPr>
        <w:t xml:space="preserve">Yhteenveto</w:t>
      </w:r>
    </w:p>
    <w:p>
      <w:r>
        <w:t xml:space="preserve">Putalamin pakolaisleirien muslimit sanovat toivovansa, että he voisivat juhlia seuraavaa Ramazania omissa kylissään Mannarissa.</w:t>
      </w:r>
    </w:p>
    <w:p>
      <w:r>
        <w:rPr>
          <w:b/>
          <w:u w:val="single"/>
        </w:rPr>
        <w:t xml:space="preserve">Asiakirjan numero 42011</w:t>
      </w:r>
    </w:p>
    <w:p>
      <w:r>
        <w:t xml:space="preserve">DG One -vapaa-ajankeskuksen uudelleen avaamista nopeutetaan</w:t>
      </w:r>
    </w:p>
    <w:p>
      <w:r>
        <w:t xml:space="preserve">Dumfriesissa sijaitsevan DG One -työmaan rakennusvirheitä koskevassa tutkimuksessa havaittiin 90 hankkeeseen liittyvää ongelmaa. Jossain vaiheessa ennustettiin, että rakennuksen korjaustyöt saataisiin valmiiksi niin ajoissa, että se voitaisiin avata uudelleen ensi vuoden lokakuussa. Viimeisimmässä Dumfries and Galloway Councilille laaditussa raportissa ehdotetaan kuitenkin, että rakennus voitaisiin ottaa uudelleen käyttöön 15. heinäkuuta 2019 mennessä. Kun työt alun perin aloitettiin, niiden toivottiin valmistuvan tämän vuoden helmikuuhun mennessä. "Merkittävien uusien vikojen" löytyminen kuitenkin lykkäsi tätä päivämäärää yli 18 kuukaudella. Lopulta kävi ilmi, että korjauskustannukset ylittäisivät alkuperäiset 17 miljoonan punnan rakennuskustannukset. Viimeisimmän raportin mukaan työt toivottiin saatettavan päätökseen heinäkuun alkuun mennessä, ja rakennus voitaisiin avata uudelleen pian sen jälkeen. Näin laitosta voitaisiin käyttää suurimman osan ensi vuoden koulujen kesälomasta.</w:t>
      </w:r>
    </w:p>
    <w:p>
      <w:r>
        <w:rPr>
          <w:b/>
        </w:rPr>
        <w:t xml:space="preserve">Yhteenveto</w:t>
      </w:r>
    </w:p>
    <w:p>
      <w:r>
        <w:t xml:space="preserve">Neljä vuotta sitten suurten korjausten vuoksi suljettu vapaa-ajankeskus avataan viikkoja ennen viimeisintä aikataulua.</w:t>
      </w:r>
    </w:p>
    <w:p>
      <w:r>
        <w:rPr>
          <w:b/>
          <w:u w:val="single"/>
        </w:rPr>
        <w:t xml:space="preserve">Asiakirjan numero 42012</w:t>
      </w:r>
    </w:p>
    <w:p>
      <w:r>
        <w:t xml:space="preserve">M1 on täysin avattu Mill Hillin romuttamon tulipalon jälkeen</w:t>
      </w:r>
    </w:p>
    <w:p>
      <w:r>
        <w:t xml:space="preserve">Kaikki kolme kaistaa molempiin suuntiin liittymien 1 ja 4 välillä ovat auki, mutta tulipalossa vaurioituneella sillalla on 50mph-nopeusrajoitus. Mill Hillissä sijaitsevan sillan alla viime perjantaina syttyneen tulipalon jälkeen sillan tueksi on pystytetty teräspilareita. Jotkin kaistat saatetaan sulkea myöhemmin korjaustöiden ajaksi, virasto kertoi. Muita sulkemisia Kaikki etelään menevät kaistat avattiin uudelleen klo 0510 BST, ja pohjoiseen menevät kaistat olivat valmiina liikenteelle noin tuntia myöhemmin. Highways Agencyn lausunnossa sanottiin, että työt palon aiheuttamien "valtavien vahinkojen" korjaamiseksi jatkuvat. Siinä sanottiin: "Viaduktin yli on turvallisuussyistä voimassa 50mph-nopeusrajoitus. "On syytä huomata, että tulevaisuudessa on todennäköisesti tarpeen sulkea tietä lisää, jotta pysyviä korjaustöitä voidaan tehdä." Metropolitan Police tutkii paloa, jonka Lontoon palokunta uskoo sytytetyn tahallaan. Insinöörien mukaan oli "ihme", ettei silta ollut romahtanut laajojen vaurioiden seurauksena.</w:t>
      </w:r>
    </w:p>
    <w:p>
      <w:r>
        <w:rPr>
          <w:b/>
        </w:rPr>
        <w:t xml:space="preserve">Yhteenveto</w:t>
      </w:r>
    </w:p>
    <w:p>
      <w:r>
        <w:t xml:space="preserve">Seitsemän mailin pituinen tieosuus M1-tietä Pohjois-Lontoossa, joka kärsi tulipalosta romuttamolla, on avattu kokonaan uudelleen, ilmoitti Highways Agency.</w:t>
      </w:r>
    </w:p>
    <w:p>
      <w:r>
        <w:rPr>
          <w:b/>
          <w:u w:val="single"/>
        </w:rPr>
        <w:t xml:space="preserve">Asiakirjan numero 42013</w:t>
      </w:r>
    </w:p>
    <w:p>
      <w:r>
        <w:t xml:space="preserve">Mugabe: Zimbabwen ex-johtajalta varastettiin salkullinen käteistä rahaa</w:t>
      </w:r>
    </w:p>
    <w:p>
      <w:r>
        <w:t xml:space="preserve">Epäiltyjen varkaiden väitetään käyttäneen rahat autoihin, koteihin ja eläimiin. Entisen presidentin sukulainen Constantia Mugabe on syytettyjen joukossa, kertovat hallituksen omistamat tiedotusvälineet. Hänellä väitetään olleen avaimet Mugaben maaseutukotiin Zvimbassa, lähellä pääkaupunki Hararea, ja hän antoi muille pääsyn. Muut epäillyt työskentelivät siivoojina varkauden aikana, jonka väitetään tapahtuneen joulukuun 1. päivän ja tammikuun alun välisenä aikana. "Johanne Mapurisa osti Toyota Camryn... ja talon 20 000 dollarilla tapauksen jälkeen", syyttäjä Teveraishe Zinyemba kertoi Chinhoyin käräjäoikeudelle. "Saymore Nhetekwa osti myös Hondan... ja karjaa, johon kuului sikoja ja karjaa, tuntemattomalla summalla." Zimbabwen armeija pakotti nyt 94-vuotiaan Mugaben pois virastaan vuonna 2017. Siihen asti hän oli ollut vallassa 37 vuotta, ensin pääministerinä ja myöhemmin presidenttinä. Häntä syytettiin aikoinaan kuuluisasti siitä, että hän väitti, ettei maa voisi koskaan mennä konkurssiin, ja hän nautti ylenpalttisesta elämäntyylistä samalla kun hän johti Zimbabwen talouden romahdusta. Yhdysvaltain dollareita arvostetaan Zimbabwessa suuresti. Teoriassa pankkien jakamat paikalliset "joukkovelkakirjalainat" vastaavat Yhdysvaltain valuuttaa, mutta todellisuudessa niillä voi ostaa paljon vähemmän. Eläkkeelle jäätyään Mugabe on kärsinyt kävelyvaikeuksista, ja hän on viettänyt useita kuukausia Singaporessa sairaanhoidossa. On epäselvää, oliko hän kotona varkauden aikana. Kolme epäiltyä on vapautettu takuita vastaan. Uutistoimisto AFP:n mukaan neljäs on edelleen vapaalla jalalla.</w:t>
      </w:r>
    </w:p>
    <w:p>
      <w:r>
        <w:rPr>
          <w:b/>
        </w:rPr>
        <w:t xml:space="preserve">Yhteenveto</w:t>
      </w:r>
    </w:p>
    <w:p>
      <w:r>
        <w:t xml:space="preserve">Kolme ihmistä on saapunut oikeuteen Zimbabwessa, ja heitä syytetään matkalaukun varastamisesta, jossa oli 150 000 dollaria (117 600 puntaa) käteistä maan syrjäytetylle presidentille Robert Mugabelle.</w:t>
      </w:r>
    </w:p>
    <w:p>
      <w:r>
        <w:rPr>
          <w:b/>
          <w:u w:val="single"/>
        </w:rPr>
        <w:t xml:space="preserve">Asiakirjan numero 42014</w:t>
      </w:r>
    </w:p>
    <w:p>
      <w:r>
        <w:t xml:space="preserve">South Ribblen konservatiivien kansanedustaja Lorraine Fullbrook luopuu tehtävästään.</w:t>
      </w:r>
    </w:p>
    <w:p>
      <w:r>
        <w:t xml:space="preserve">Hän kertoi perjantai-iltana Leylandissa pidetyssä paikallisen puolueen kokouksessa, että hän oli tehnyt päätöksensä henkilökohtaisista syistä. Fullbrook, 54, voitti paikan työväenpuolueelta 5554 jäsenen enemmistöllä vuoden 2010 parlamenttivaaleissa. Hän asettui ensimmäistä kertaa ehdolle viisi vuotta aiemmin ja puolitti istuvan työväenpuolueen kansanedustajan enemmistön hieman yli 2 000:een. "Toukokuuhun 2015 mennessä olen antanut 12 vuotta elämästäni tämän paikan voittamiseen ja palvelemiseen. Se on tarpeeksi pitkä aika tässä työssä, ja nyt pyrin voittamaan uusia haasteita", hän sanoi. "On valtava kunnia ja etuoikeus palvella South Ribblen asukkaita ja istua vihreillä penkeillä. Tämä ei ole ollut helppo päätös, mutta se on ollut minulle oikea. "Haluan vakuuttaa äänestäjilleni, että tämä ilmoitus ei millään tavoin heikennä tapaa, jolla hoidan tehtäviäni. Jatkan kovaa työtä South Ribble -alueen asukkaiden puolesta siihen asti, kunnes seuraajani valitaan."</w:t>
      </w:r>
    </w:p>
    <w:p>
      <w:r>
        <w:rPr>
          <w:b/>
        </w:rPr>
        <w:t xml:space="preserve">Yhteenveto</w:t>
      </w:r>
    </w:p>
    <w:p>
      <w:r>
        <w:t xml:space="preserve">South Ribble -alueen konservatiivinen kansanedustaja Lorraine Fullbrook on ilmoittanut luopuvansa tehtävästään seuraavissa vaaleissa.</w:t>
      </w:r>
    </w:p>
    <w:p>
      <w:r>
        <w:rPr>
          <w:b/>
          <w:u w:val="single"/>
        </w:rPr>
        <w:t xml:space="preserve">Asiakirjan numero 42015</w:t>
      </w:r>
    </w:p>
    <w:p>
      <w:r>
        <w:t xml:space="preserve">Naispyöräilijät asettivat ennätysajan Skotlannin North Coast 500 -matkalla</w:t>
      </w:r>
    </w:p>
    <w:p>
      <w:r>
        <w:t xml:space="preserve">Skotlannin Route 66:ksi kutsuttu NC 500 kiertää pohjoisen Ylämaan rannikkoa ja sisämaata. Seitsemän joukkoon kuuluivat muun muassa Kansainyhteisön kisojen pyöräilijät Lee Craigie ja Anne Ewing sekä 24 tunnin maastopyöräilyn brittimestari Rickie Cotter. Lauantaina ja sunnuntaina ajettu aika-ajo alkoi ja päättyi Invernessissä. Mukana olivat myös kirjailija ja matkabloggaaja Emily Chappell, mannertenvälinen pyöräilijä Gaby Leveridge sekä Zara Muir ja Jo Thom, jotka voittivat naisten parikilpailun tämänvuotisessa Strathpefferin lähellä järjestetyssä Strathpufferin kestävyysmatkassa. Heidän aikansa on uusi ennätys reitin pyöräilyssä. Skotlantilainen kestävyyspyöräilijä Mark Beaumont on aiemmin ajanut NC 500 -reitin yksin 37 tunnissa 58 minuutissa. NC 500 -reitillä on useita haastavia nousuja ja laskuja, kuten Bealach-na-Ba Applecrossissa. Luokittelematon tie nousee noin 626 metrin korkeuteen noin 8 kilometrin matkalla.</w:t>
      </w:r>
    </w:p>
    <w:p>
      <w:r>
        <w:rPr>
          <w:b/>
        </w:rPr>
        <w:t xml:space="preserve">Yhteenveto</w:t>
      </w:r>
    </w:p>
    <w:p>
      <w:r>
        <w:t xml:space="preserve">Seitsemän naispyöräilijää on saavuttanut 36 tunnin ajan suorittaakseen uuvuttavan 518 mailin (833 km) North Coast 500 -matkan non-stop-joukkueaikakilpailussa.</w:t>
      </w:r>
    </w:p>
    <w:p>
      <w:r>
        <w:rPr>
          <w:b/>
          <w:u w:val="single"/>
        </w:rPr>
        <w:t xml:space="preserve">Asiakirjan numero 42016</w:t>
      </w:r>
    </w:p>
    <w:p>
      <w:r>
        <w:t xml:space="preserve">"Rasistinen" graffiti puolalaisessa kulttuurikeskuksessa Hammersmithissä</w:t>
      </w:r>
    </w:p>
    <w:p>
      <w:r>
        <w:t xml:space="preserve">Komissiolle ilmoitettiin King Streetin rakennukseen sunnuntaiaamuna tehdystä "rasistisesti motivoidusta" vahingonteosta. Polish Social and Cultural Associationin tiedottaja kertoi, että graffiti löydettiin pääsisäänkäynnistä noin kello 06:00 BST, ja se oli pesty pois. Keskuksen puheenjohtaja sanoi, että henkilökunta oli "hyvin järkyttynyt" löydöstä. Metropolitan Police sanoi: "Hieman ennen kello 11:00 poliisille ilmoitettiin väitetystä rasistisesti motivoidusta rikollisesta vahingonteosta King Streetillä, W6:ssa sijaitsevassa rakennuksessa. "Hammersmithin ja Fulhamin piirin poliisit osallistuivat tapaukseen, ja tutkimukset ovat käynnissä." Puolan sosiaali- ja kulttuurijärjestön (POSK) puheenjohtaja Joanna Mludzinska sanoi: "Olimme hyvin järkyttyneitä ja järkyttyneitä tänä aamuna, kun löysimme todella epämiellyttäviä graffiteja kaikkialla rakennuksessa, kun henkilökunta tuli sisään." Hammersmithin Labour-puolueen kansanedustaja Andy Slaughter sanoi Twitterissä: "Tämä on törkeä teko, joka inhottaa minua ja puolalaisyhteisöä, mutta myös kaikkia Hammersmith &amp; Fulhamin asukkaita. "Länsi-Lontoossa olemme ylpeitä siitä, että olemme Yhdistyneen kuningaskunnan puolalaisyhteisön keskus ja posklondonin koti. "Posklondonin perusti se sukupolvi, joka taisteli Britannian kanssa natsismia vastaan ja joka auttoi rakentamaan osallisuutta ja vaurautta", hän lisäsi.</w:t>
      </w:r>
    </w:p>
    <w:p>
      <w:r>
        <w:rPr>
          <w:b/>
        </w:rPr>
        <w:t xml:space="preserve">Yhteenveto</w:t>
      </w:r>
    </w:p>
    <w:p>
      <w:r>
        <w:t xml:space="preserve">Länsi-Lontoon Hammersmithissä sijaitsevan puolalaisen kulttuurikeskuksen rakennukseen löydettiin "rasistisia" graffiteja, kertoi Met Police.</w:t>
      </w:r>
    </w:p>
    <w:p>
      <w:r>
        <w:rPr>
          <w:b/>
          <w:u w:val="single"/>
        </w:rPr>
        <w:t xml:space="preserve">Asiakirjan numero 42017</w:t>
      </w:r>
    </w:p>
    <w:p>
      <w:r>
        <w:t xml:space="preserve">Viivästynyt Mansaaren älymittarihanke käynnistyy kesäkuussa.</w:t>
      </w:r>
    </w:p>
    <w:p>
      <w:r>
        <w:t xml:space="preserve">18,2 miljoonan punnan arvoisen hankkeen oli määrä alkaa vuoden 2020 alussa, mutta coronavirus-pandemian aiheuttamat häiriöt viivästyttivät sitä. Nelivuotisessa hankkeessa korvataan noin 50 000 analogista laitetta. Manx Utilitiesin puheenjohtaja Tim Baker sanoi, että älykkäät mittarit uudenaikaistavat saaren sähköinfrastruktuuria. Hän lisäsi, että laitteet auttaisivat kuluttajia tekemään tietoon perustuvia valintoja tulevaisuutta varten. Saaren pohjoisosassa sijaitsevat asunnot, joissa on ennakkomaksullisia mittareita, saavat päivityksen ensimmäisenä. Tarkempia älymittareita on otettu käyttöön useissa Euroopan maissa, ja monia vanhempia analogisia laitteita ei enää valmisteta. Tiedottajan mukaan mittareiden käyttö mahdollistaisi "tarkemman" energiantuotannon ja vähentäisi hukkaa. Hankkeen kokonaiskustannukset rahoitetaan 10 miljoonalla punnalla Manxin valtiovarainministeriön ja Manx Utilitiesin vuotuisesta talousarviosta, ja ne jakautuvat 10 vuodelle. Noin 15 000 konsolia on valmistettu hankkeen ensimmäistä vaihetta varten, joka koskee asuin- ja liikekiinteistöjä. Älykkäät mittarit toimivat yhdessä ainoassa langattomassa verkossa koko saarella. Seuraa BBC Isle of Mania Facebookissa ja Twitterissä. Voit myös lähettää juttuideoita osoitteeseen northwest.newsonline@bbc.co.uk Aiheeseen liittyvät Internet-linkit Manx Utilities</w:t>
      </w:r>
    </w:p>
    <w:p>
      <w:r>
        <w:rPr>
          <w:b/>
        </w:rPr>
        <w:t xml:space="preserve">Yhteenveto</w:t>
      </w:r>
    </w:p>
    <w:p>
      <w:r>
        <w:t xml:space="preserve">Mansaaren kaikkien kotitalouksien sähkömittareiden päivityshanke alkaa kesäkuussa, kuten Manx Utilities on ilmoittanut.</w:t>
      </w:r>
    </w:p>
    <w:p>
      <w:r>
        <w:rPr>
          <w:b/>
          <w:u w:val="single"/>
        </w:rPr>
        <w:t xml:space="preserve">Asiakirjan numero 42018</w:t>
      </w:r>
    </w:p>
    <w:p>
      <w:r>
        <w:t xml:space="preserve">Shetland Super Puman onnettomuus: Sarah Darnleyn hautajaiset Morayssa</w:t>
      </w:r>
    </w:p>
    <w:p>
      <w:r>
        <w:t xml:space="preserve">Sarah Darnley, 45, Elginistä, kuoli, kun helikopteri syöksyi mereen perjantaina 23. elokuuta. Darnleyn muistotilaisuus järjestettiin Morayn krematoriossa Broadleyssa Buckien lähellä klo 14.30 alkaen. Sukulaiset - jotka aiemmin kuvailivat häntä "hauskaksi vapaaksi hengeksi" - pyysivät lahjoituksia paikallisille hyväntekeväisyysjärjestöille. Darnleyn äiti Anne sanoi aiemmin lausunnossaan: "Sarah eli elämää täysillä, hän oli rento ja ainutlaatuinen. "Kaikki, jotka tunsivat hänet, tulevat kaipaamaan häntä syvästi." Super Puma AS332 L2:n onnettomuuden tutkinta on käynnissä. Gary McCrossan, 59, Invernessistä, Duncan Munro, 46, Bishop Aucklandista ja George Allison, 57, Winchesteristä menettivät myös henkensä onnettomuudessa. McCrossanin hautajaiset pidettiin perjantaina.</w:t>
      </w:r>
    </w:p>
    <w:p>
      <w:r>
        <w:rPr>
          <w:b/>
        </w:rPr>
        <w:t xml:space="preserve">Yhteenveto</w:t>
      </w:r>
    </w:p>
    <w:p>
      <w:r>
        <w:t xml:space="preserve">Morayssa on pidetty yhden Shetlandin Super Puma -turman neljästä uhrista hautajaiset.</w:t>
      </w:r>
    </w:p>
    <w:p>
      <w:r>
        <w:rPr>
          <w:b/>
          <w:u w:val="single"/>
        </w:rPr>
        <w:t xml:space="preserve">Asiakirjan numero 42019</w:t>
      </w:r>
    </w:p>
    <w:p>
      <w:r>
        <w:t xml:space="preserve">Myrskyn vahingoittamat pyydykset korvataan Walesin kalastajille</w:t>
      </w:r>
    </w:p>
    <w:p>
      <w:r>
        <w:t xml:space="preserve">Rahasto on perustettu sen jälkeen, kun kalastajat pyysivät taloudellista apua viime kuussa. Ala työllistää noin 1 900 ihmistä koko- ja osa-aikaisissa työpaikoissa, ja sen arvo on 20 miljoonaa puntaa Walesin taloudelle. New Under Ten Fisherman's Association (NUTFA) sanoi olevansa erittäin tyytyväinen, koska aiheutuneet vahingot ovat olleet "huomattavat". "Olemme keskustelleet kalastajien kanssa siitä, miten viimeaikaiset huonot säät ovat vaikuttaneet heihin, ja tähän mennessä olemme havainneet, että ruukkukalastajat ovat kärsineet erityisen pahoin ja että heidän suurin ongelmansa on menetetyt tai vahingoittuneet laitteet", sanoi luonnonvaraministeri Alun Davies. "Tämän uuden järjestelmän ansiosta kalastajat voivat korvata tai korjata vahingoittuneet pyydyksensä ja palata töihin. Korjauskustannukset "Tavoitteena on auttaa kalastajia ja rannikkoyhteisöjämme laajemmin pääsemään jaloilleen mahdollisimman nopeasti." NUTFA:n toimitusjohtaja Jeremy Percy lisäsi: "Odotamme mielenkiinnolla tämän järjestelmän yksityiskohtia ja toivomme, että varat riittävät kattamaan varusteiden korjaus- ja korvauskustannukset, jotka ovat huomattavat. "On selvää, että kalastajien ahdinkoa esiin nostaneen puheenvuoromme jälkeen Walesin hallitus on vihdoin tunnustanut kalastajien tarpeet."</w:t>
      </w:r>
    </w:p>
    <w:p>
      <w:r>
        <w:rPr>
          <w:b/>
        </w:rPr>
        <w:t xml:space="preserve">Yhteenveto</w:t>
      </w:r>
    </w:p>
    <w:p>
      <w:r>
        <w:t xml:space="preserve">Walesin hallitus korjaa tai vaihtaa kalastajille, jotka ovat joutuneet laskemaan kustannuksia viimeaikaisten myrskyjen vahingoitettua tai tuhottua pyydyksiä.</w:t>
      </w:r>
    </w:p>
    <w:p>
      <w:r>
        <w:rPr>
          <w:b/>
          <w:u w:val="single"/>
        </w:rPr>
        <w:t xml:space="preserve">Asiakirjan numero 42020</w:t>
      </w:r>
    </w:p>
    <w:p>
      <w:r>
        <w:t xml:space="preserve">Travelex: Pankin valuutanvaihtopalvelut yhä offline-hakkerin jälkeen</w:t>
      </w:r>
    </w:p>
    <w:p>
      <w:r>
        <w:t xml:space="preserve">Ongelma johtuu palveluntarjoajasta Travelexistä, joka pyrkii yhä palauttamaan palvelut yli kuukausi sen jälkeen, kun se joutui suuren verkkohyökkäyksen kohteeksi. Asiakkaat voivat tehdä ostoksia konttoreissa, mutta eivät voi tilata rahaa verkossa tai puhelimitse. Valuuttayhtiö pyrkii aloittamaan palvelujen palauttamisen tällä viikolla. Travelex joutui poistamaan verkkosivustonsa käytöstä sen jälkeen, kun hakkerointi havaittiin uudenvuodenaattona. Sodinokibi-niminen jengi väitti saaneensa haltuunsa valtavat määrät arkaluonteisia asiakastietoja ja vaati Travelexia maksamaan 6 miljoonan dollarin (4,6 miljoonan punnan) lunnaat tietojen palauttamisesta. Kassanhoitajat turvautuivat kynän ja paperin käyttöön pitääkseen rahat liikkeessä lentokenttien valuutanvaihtopisteissä ja pääkaduilla, mutta verkkotilaukset keskeytettiin. Samaan aikaan pankit ilmoittivat, että niiden Travelexin setelitoimitukset olivat loppuneet, ja ne joutuivat pyytämään anteeksi asiakkailta. Travelexiä käyttäviin lainanantajiin kuuluvat myös Virgin Money ja HSBC. RBS vahvisti maanantaina, ettei se tarjoa edelleen valuuttamääräisiä palveluja verkossa, mutta kieltäytyi kommentoimasta, milloin sen palvelut palautuisivat. Sainsbury's Bankin tiedottaja sanoi: "Jatkamme tiivistä yhteistyötä Travelexin kanssa, jotta voimme pian jatkaa rahan tilaamista verkossa." Travelex, joka kieltäytyi kommentoimasta, on sanonut, ettei ole todisteita siitä, että verkkohyökkäys olisi vaarantanut asiakastietoja.</w:t>
      </w:r>
    </w:p>
    <w:p>
      <w:r>
        <w:rPr>
          <w:b/>
        </w:rPr>
        <w:t xml:space="preserve">Yhteenveto</w:t>
      </w:r>
    </w:p>
    <w:p>
      <w:r>
        <w:t xml:space="preserve">Sainsbury's Bank, Royal Bank of Scotland, Lloyds ja Barclays ovat suurimpia High Street -pankkeja, jotka eivät vielä pysty tarjoamaan online-rahapalveluja.</w:t>
      </w:r>
    </w:p>
    <w:p>
      <w:r>
        <w:rPr>
          <w:b/>
          <w:u w:val="single"/>
        </w:rPr>
        <w:t xml:space="preserve">Asiakirjan numero 42021</w:t>
      </w:r>
    </w:p>
    <w:p>
      <w:r>
        <w:t xml:space="preserve">Shell vetää Malesian pahvileikkeleet pois "mauttoman" kähminnän jälkeen</w:t>
      </w:r>
    </w:p>
    <w:p>
      <w:r>
        <w:t xml:space="preserve">Kuvat miehistä, jotka suutelevat hahmoa, pitävät häntä kädestä kiinni ja koskettelevat hänen rintaansa ja haarojaan, ovat levinneet Facebookissa ja muussa sosiaalisessa mediassa. Malesia on muslimienemmistöinen maa, jossa uskonnollinen konservatismi on lisääntynyt viime vuosina. Shellin mukaan teot olivat vastoin paikallista kulttuuria ja sen omia arvoja. Energiajätti, jolla on yli 950 toimipistettä Malesiassa, sanoi, ettei se hyväksy "mauttomia ja vihjailevia tekoja", jotka ovat sen mukaan "epäkunnioittavia". "Kehotamme nettikansalaisia ja yleisön jäseniä pidättäytymään näiden kuvien jakamisesta", se lisäsi ja kritisoi miesten "äärimmäistä käytöstä", "Nöyryytetty" Mainoksissa esiintyy 25-vuotias naispuolinen työntekijä, joka on pukeutunut punaiseen t-paitaan, mustiin housuihin ja mustaan päähineeseen. Nainen kertoi paikallislehti The Starille tunteneensa itsensä "nöyryytetyksi" kuvien vuoksi. "He saattavat vain vitsailla, mutta tunnen itseni nöyryytetyksi, koska se olen silti minä itse, vaikka se on vain kuva", hän sanoi. Eräs mies, joka julkaisi Facebookissa neliminuuttisen videon itsestään suutelemassa pahvileikettä, on tiettävästi pyytänyt anteeksi. "Annoin jännityksen viedä voiton minusta", hän kertoi malesialaiselle uutistoimistolle.</w:t>
      </w:r>
    </w:p>
    <w:p>
      <w:r>
        <w:rPr>
          <w:b/>
        </w:rPr>
        <w:t xml:space="preserve">Yhteenveto</w:t>
      </w:r>
    </w:p>
    <w:p>
      <w:r>
        <w:t xml:space="preserve">Shell on poistanut naispuolisen työntekijän elävänkokoiset pahvileikkeet kaikilta malesialaisilta huoltoasemiltaan sen jälkeen, kun "mauttomia" kuvia ilmestyi verkkoon.</w:t>
      </w:r>
    </w:p>
    <w:p>
      <w:r>
        <w:rPr>
          <w:b/>
          <w:u w:val="single"/>
        </w:rPr>
        <w:t xml:space="preserve">Asiakirjan numero 42022</w:t>
      </w:r>
    </w:p>
    <w:p>
      <w:r>
        <w:t xml:space="preserve">Jalankulkija ja kuljettaja kuolivat Länsi-Yorkshiren tuulessa</w:t>
      </w:r>
    </w:p>
    <w:p>
      <w:r>
        <w:t xml:space="preserve">35-vuotias mies käveli jalkakäytävällä Neville Streetillä Leedsin keskustassa, kun kuorma-auto kaatui noin kello 14.00 GMT. Hänet vietiin sairaalaan, jossa hän kuoli. Myös 22-vuotias naispuolinen jalankulkija loukkaantui, ja häntä hoidetaan sairaalassa. Toisaalla poliisi ilmoitti, että kuorma-auton kuljettaja kuoli, kun hänen ajoneuvonsa kaatui A1-tiellä Pontefractin lähellä. West Yorkshiren poliisin mukaan Neville Streetin onnettomuudessa kuollut mies oli kotoisin Calderdalen alueelta. Loukkaantunut nainen on kotoisin Leedsistä. Neville Street on suljettu Sovereign Streetin ja Great Wilson Streetin välillä. Autoilijoita kehotetaan välttämään aluetta. Tiedottaja lisäsi: "Tie pysyy suljettuna koko ruuhka-ajan ja sen jälkeen."</w:t>
      </w:r>
    </w:p>
    <w:p>
      <w:r>
        <w:rPr>
          <w:b/>
        </w:rPr>
        <w:t xml:space="preserve">Yhteenveto</w:t>
      </w:r>
    </w:p>
    <w:p>
      <w:r>
        <w:t xml:space="preserve">Voimakkaat tuulet ovat vaatineet kahden miehen hengen ja jättäneet yhden naisen loukkaantuneeksi Länsi-Yorkshiressä.</w:t>
      </w:r>
    </w:p>
    <w:p>
      <w:r>
        <w:rPr>
          <w:b/>
          <w:u w:val="single"/>
        </w:rPr>
        <w:t xml:space="preserve">Asiakirjan numero 42023</w:t>
      </w:r>
    </w:p>
    <w:p>
      <w:r>
        <w:t xml:space="preserve">Chichesterin A27-tien parannukset ovat "pelkkä laastari".</w:t>
      </w:r>
    </w:p>
    <w:p>
      <w:r>
        <w:t xml:space="preserve">Highways England kuulee viittä vaihtoehtoa A27:lle Chichesterin kohdalla, joihin sisältyy uusia liittymiä ja parempia merkinantolaitteita liittymissä. Tiedottaja Ken Simmonds sanoi, että 100 miljoonan punnan parannukset helpottaisivat ehdottomasti ruuhkia. Best4Chichester -kampanjaryhmä sanoi kuitenkin, että kaupunki tarvitsee kunnollisen ohitustien. "Se on jälleen yksi laastarihomma", sanoi kampanjoija Chris Page. "Alun perin meille kerrottiin, että budjetti olisi jopa 250 miljoonaa puntaa, mikä olisi saattanut mahdollistaa kunnon parannukset tiejärjestelmään", hän sanoi. "Nyt meille sanotaan, että se on noin 100 miljoonaa puntaa, joten se on jälleen yksi penninvenytystyö. "Heidän on palattava parin vuoden kuluttua ja tuotettava kunnollinen ratkaisu Chichesterin liikenneongelmiin. "Kaupunki päätien varrella, joka on osa strategista tieverkkoa, tarvitsee ohitustien." "Kaupunki, joka on päätien varrella ja joka on osa strategista tieverkkoa, tarvitsee ohitustien." Chris Todd Campaign for Better Transport -järjestöstä sanoi olevansa samaa mieltä siitä, että rahan heittäminen A27:lle ei ratkaise ihmisten matkustamiseen liittyviä ongelmia. Hän sanoi, että viranomaisten olisi pyrittävä lisäämään bussien ja junien käyttöä ja kannustettava ihmisiä kävelemään ja pyöräilemään. "West Sussexin liikennemäärät ovat laskeneet pääteillä vuodesta 2000, joten pitäisikö meidän todella investoida uusiin suuriin teihin? Se nielaisee niin paljon rahaa, ja sillä vain siirretään ongelmaa paikasta toiseen", hän sanoo. "Ihmiset eivät välttämättä ole kiintyneitä käyttämään vain autoja." Kuuleminen kestää 10 viikkoa 22. syyskuuta asti, ja siihen kuuluu 14 näyttelyä Chichesterissä ja sen lähialueilla.</w:t>
      </w:r>
    </w:p>
    <w:p>
      <w:r>
        <w:rPr>
          <w:b/>
        </w:rPr>
        <w:t xml:space="preserve">Yhteenveto</w:t>
      </w:r>
    </w:p>
    <w:p>
      <w:r>
        <w:t xml:space="preserve">Suunnitelmat A27-tien pullonkaulan parantamiseksi West Sussexissa on hylätty "laastarina", joka ei vähennä liikenneruuhkia pitkällä aikavälillä.</w:t>
      </w:r>
    </w:p>
    <w:p>
      <w:r>
        <w:rPr>
          <w:b/>
          <w:u w:val="single"/>
        </w:rPr>
        <w:t xml:space="preserve">Asiakirjan numero 42024</w:t>
      </w:r>
    </w:p>
    <w:p>
      <w:r>
        <w:t xml:space="preserve">Viola Davisin tunteikas kiitospuhe</w:t>
      </w:r>
    </w:p>
    <w:p>
      <w:r>
        <w:t xml:space="preserve">Näyttelijä esittää Annalise Keatingia - loistavaa mutta ristiriitaista rikosoikeudellisen puolustuksen professoria, joka viiden opiskelijansa kanssa sotkeutuu murhasuunnitelmiin - sarjassa How to Get Away With Murder. Hänen voittonsa tuli sen jälkeen, kun kaksi muuta mustaa naista oli voittanut Emmy-palkinnot: Regina King American Crime -ohjelmasta ja Uzo Aduba Orange Is the New Black -ohjelmasta. Tässä on hänen puheensa transkriptio. "Näen mielessäni viivan. Ja tuon viivan yläpuolella näen vihreitä peltoja ja ihania kukkia ja kauniita valkoisia naisia, jotka ojentavat kätensä minua kohti tuon viivan yläpuolella. Mutta en tunnu pääsevän sinne mitenkään. En näytä pääsevän tuon viivan yli. "Tuo oli Harriet Tubman 1800-luvulla. Ja minäpä kerron teille jotain: ainoa asia, joka erottaa värilliset naiset muista, on mahdollisuus. Emmyä ei voi voittaa rooleista, joita ei yksinkertaisesti ole. "Tässä on siis malja kaikille käsikirjoittajille, mahtaville ihmisille, joita ovat Ben Sherwood, Paul Lee, Peter Nowalk, Shonda Rhimes. Ihmiset, jotka ovat määritelleet uudelleen, mitä tarkoittaa olla kaunis, seksikäs, johtava nainen, musta. Ja Taraji P. Hensoneille ja Kerry Washingtonille, Halle Berryille, Nicole Beharille, Meagan Goodeille, Gabrielle Unionille." "Ja kaikille Taraji P. Hensoneille ja Kerry Washingtonille, Halle Berryille, Nicole Beharille, Meagan Goodeille ja Gabrielle Unionille. Kiitos, että olette vieneet meidät tuon rajan yli. Kiitos televisioakatemialle. Kiitos."</w:t>
      </w:r>
    </w:p>
    <w:p>
      <w:r>
        <w:rPr>
          <w:b/>
        </w:rPr>
        <w:t xml:space="preserve">Yhteenveto</w:t>
      </w:r>
    </w:p>
    <w:p>
      <w:r>
        <w:t xml:space="preserve">Näyttelijä Viola Davis sai seisovat aplodit kiitospuheelleen Emmy-palkintojen jakotilaisuudessa, jossa hänestä tuli ensimmäinen musta nainen, joka on voittanut erinomaisen draamanäyttelijän palkinnon.</w:t>
      </w:r>
    </w:p>
    <w:p>
      <w:r>
        <w:rPr>
          <w:b/>
          <w:u w:val="single"/>
        </w:rPr>
        <w:t xml:space="preserve">Asiakirjan numero 42025</w:t>
      </w:r>
    </w:p>
    <w:p>
      <w:r>
        <w:t xml:space="preserve">Jerseyn busseissa on ensimmäistä kertaa valvontakameravalvontaa</w:t>
      </w:r>
    </w:p>
    <w:p>
      <w:r>
        <w:t xml:space="preserve">Jerseyn osavaltiot vaativat valvontakameravalvonnan käyttöönottoa kaikilta uusilta yrityksiltä, jotka ottavat palvelun haltuunsa. Bussiliikenteen toimiluvan myöntänyt liikennevirasto ilmoitti, että se on ensimmäinen kerta, kun sitä käytetään koko verkostossa. CT Plus -yhtiön tiedottaja sanoi, että se haluaa tehdä bussimatkustamisesta mahdollisimman turvallista. Tammikuussa Connexin seuraajaksi tuleva CT Plus toivoi voivansa tehdä Liberty Bus -palvelustaan houkuttelevan uusille matkustajille. Tiedottaja sanoi: "Pyrimme houkuttelemaan mahdollisimman monia ihmisiä Liberty Bus -bussiin ja kannustamaan saarelaisia jättämään auton kotiin. "Tämän saavuttamiseksi on tärkeää, että kaikki matkustajat matkustavat mukavasti ja tyylikkäästi." Yhtiö on järjestänyt kokouksia eri puolilla saarta selvittääkseen, mitä bussin käyttäjät haluavat palvelulta.</w:t>
      </w:r>
    </w:p>
    <w:p>
      <w:r>
        <w:rPr>
          <w:b/>
        </w:rPr>
        <w:t xml:space="preserve">Yhteenveto</w:t>
      </w:r>
    </w:p>
    <w:p>
      <w:r>
        <w:t xml:space="preserve">Jerseyn uudessa bussikalustossa on valvontakameroita, kun uusi liikennöitsijä aloittaa tammikuussa.</w:t>
      </w:r>
    </w:p>
    <w:p>
      <w:r>
        <w:rPr>
          <w:b/>
          <w:u w:val="single"/>
        </w:rPr>
        <w:t xml:space="preserve">Asiakirjan numero 42026</w:t>
      </w:r>
    </w:p>
    <w:p>
      <w:r>
        <w:t xml:space="preserve">Southeastern maksoi 1,6 miljoonaa puntaa korvauksia maanvyöryjen jälkeen.</w:t>
      </w:r>
    </w:p>
    <w:p>
      <w:r>
        <w:t xml:space="preserve">Maaliskuussa maksetut korvaukset tulivat sen jälkeen, kun sarja maanvyöryjä sulki osan Hastingsin, Tunbridge Wellsin ja Lontoon välisestä reitistä. Ensimmäinen sulkeminen, joka johtui talven rankkasateista, tapahtui 23. joulukuuta. Linja avattiin kokonaan uudelleen 31. maaliskuuta sen jälkeen, kun korjaustyöt Whatlingtonin lähellä epäonnistuivat ja viivästyivät kuukaudella. Tunbridge Wellsissä pidetyssä yleisötilaisuudessa Southeasternin julkisten asioiden päällikkö Mike Gibson sanoi: "Maksoimme 1. huhtikuuta 2013 päättyneiden 16 viikon aikana noin 150 000 puntaa korvauksia myöhästyneistä ja peruuntuneista junista. "Tämän vuoden huhtikuun 1. päivään mennessä kuluneiden neljän viikon aikana tämä summa oli noussut 1,6 miljoonaan puntaan." Maaliskuussa Network Rail kertoi, että se oli osoittanut 2,3 miljardin punnan investoinnit, joilla lisätään paikkojen määrää ja parannetaan asemia Kaakkois-Euroopassa.</w:t>
      </w:r>
    </w:p>
    <w:p>
      <w:r>
        <w:rPr>
          <w:b/>
        </w:rPr>
        <w:t xml:space="preserve">Yhteenveto</w:t>
      </w:r>
    </w:p>
    <w:p>
      <w:r>
        <w:t xml:space="preserve">Southeastern-junat maksoivat kuukaudessa yli 1,5 miljoonaa puntaa korvauksia työmatkalaisille.</w:t>
      </w:r>
    </w:p>
    <w:p>
      <w:r>
        <w:rPr>
          <w:b/>
          <w:u w:val="single"/>
        </w:rPr>
        <w:t xml:space="preserve">Asiakirjan numero 42027</w:t>
      </w:r>
    </w:p>
    <w:p>
      <w:r>
        <w:t xml:space="preserve">Ryanair lisää Stanstedin matkustajamääriä</w:t>
      </w:r>
    </w:p>
    <w:p>
      <w:r>
        <w:t xml:space="preserve">Dublinissa toimiva Ryanair lentää jo 140 kohteeseen Essexin lentoasemalta, ja se on lisännyt ensi kesäksi kolme uutta kohdetta Euroopassa ja yhden Pohjois-Afrikassa. Ilmoitus tuli kuusi kuukautta sen jälkeen, kun Manchester Airport Group (MAG) osti lentoaseman. Stop Stansted Expansion sanoi, että siitä tulisi nyt "halpalentojen lentokenttä". Uudet omistajat ovat jo sanoneet, että lentoaseman kapasiteetti voi kasvaa 17,5 miljoonasta matkustajasta 160 miljoonaan vuodessa, jotta voidaan vastata kaakkoisen alueen kasvavaan kysyntään. MAG on aiemmin esittänyt lentokenttäkomissiolle mahdollisia vaihtoehtoja, joihin sisältyi 10 miljardin punnan arvoinen neljän kiitotien "keskus". Sen kaupallisen johtajan Ken O'Toolen mukaan Ryanairin ilmoitus vahvisti, että yhtiö jakoi lentoaseman omistajien luottamuksen siihen, että he voivat laajentaa tarjottavia palveluja. Stop Stansted Expansion -kampanjaryhmä kutsui suunnitelmia "vastuuttomiksi" ja "opportunistisiksi". Ryhmän edustaja Brian Ross sanoi, ettei hän "ymmärrä liiketoimintalogiikkaa" Ryanairin asiakasmäärien kasvattamisessa lentoasemalla. Hän lisäsi: "Se vain vahvistaisi Ryanairin asemaa lentoaseman hallitsevana lentoyhtiönä entisestään ja vahvistaisi Stanstedin mainetta pelkkänä halpalentokenttänä". "Kun MAG osti Stanstedin, se sanoi haluavansa tehdä lentoasemasta laajemman, useamman lentoyhtiön ja useamman määränpään lentoaseman. "Tämä Ryanair-sopimus, joka tulee sen sopimuksen lisäksi, jonka MAG teki Easyjetin kanssa muutama kuukausi sitten, osoittaa, että MAG on tähän mennessä tehnyt juuri päinvastoin."</w:t>
      </w:r>
    </w:p>
    <w:p>
      <w:r>
        <w:rPr>
          <w:b/>
        </w:rPr>
        <w:t xml:space="preserve">Yhteenveto</w:t>
      </w:r>
    </w:p>
    <w:p>
      <w:r>
        <w:t xml:space="preserve">Halpalentoyhtiö on paljastanut suunnitelmansa lisätä Stanstedin lentoaseman matkustajamäärää viime vuoden 13 miljoonasta lähes 21 miljoonaan vuoteen 2023 mennessä.</w:t>
      </w:r>
    </w:p>
    <w:p>
      <w:r>
        <w:rPr>
          <w:b/>
          <w:u w:val="single"/>
        </w:rPr>
        <w:t xml:space="preserve">Asiakirjan numero 42028</w:t>
      </w:r>
    </w:p>
    <w:p>
      <w:r>
        <w:t xml:space="preserve">Miehet kiistävät tappaneensa miehen, jonka yleisö pidätti Stoke-on-Trentissä</w:t>
      </w:r>
    </w:p>
    <w:p>
      <w:r>
        <w:t xml:space="preserve">Christopher Walters, 25, otettiin kiinni toukokuussa 2019, kun yleisö oli tehnyt rikosilmoituksia Longtonin alueella Longtonissa, ja hän kuoli sairaalassa. Benjamin Hunt, 32, Heathcote Streetiltä, ja Jonathan Hassall, 50, Albert Streetiltä, esiintyivät aiemmin Stafford Crown Courtissa. Alustava oikeudenkäyntipäivä määrättiin maaliskuulle 2021. Independent Office for Police Conduct kertoi aiemmin, että se oli tutkinut poliisien yhteydenpitoa Waltersin kanssa ja julkaisisi havaintonsa, kun rikosoikeudenkäynti on saatu päätökseen. Seuraa BBC West Midlandsia Facebookissa, Twitterissä ja Instagramissa. Lähetä juttuideasi osoitteeseen: newsonline.westmidlands@bbc.co.uk</w:t>
      </w:r>
    </w:p>
    <w:p>
      <w:r>
        <w:rPr>
          <w:b/>
        </w:rPr>
        <w:t xml:space="preserve">Yhteenveto</w:t>
      </w:r>
    </w:p>
    <w:p>
      <w:r>
        <w:t xml:space="preserve">Kaksi miestä on kiistänyt tapon Stoke-on-Trentissä tapahtuneen miehen kuoleman jälkeen.</w:t>
      </w:r>
    </w:p>
    <w:p>
      <w:r>
        <w:rPr>
          <w:b/>
          <w:u w:val="single"/>
        </w:rPr>
        <w:t xml:space="preserve">Asiakirjan numero 42029</w:t>
      </w:r>
    </w:p>
    <w:p>
      <w:r>
        <w:t xml:space="preserve">Rasvaa löytyi Gowerin ja Vale of Glamorganin välisiltä rannoilta.</w:t>
      </w:r>
    </w:p>
    <w:p>
      <w:r>
        <w:t xml:space="preserve">Natural Resources Wales (NRW) antoi perjantaina varoituksen sen jälkeen, kun Ogmoressa, Vale of Glamorganissa, havaittiin kerrostumia. Viranomaiset sanovat nyt, että lisää näytteitä on raportoitu naapurikunnassa Southerndownissa sekä Newtonissa Porthcawlin lähellä ja Oxwichissa ja Llangennithissa Gowerissa. Koiranomistajia kehotetaan pitämään lemmikkinsä poissa, koska se voi aiheuttaa riskin. NRW:n mukaan useat eläimet olivat sairastuneet syötyään rasvaa, jonka uskotaan olevan hapan, hajonnut kasviöljy. Näytteet on viety analysoitavaksi, mutta asiantuntijoiden mukaan rasva liittyy todennäköisesti useisiin tapauksiin Englannin lounaisrannikolla viime kuussa. "Koiranomistajia kehotetaan olemaan erityisen valppaita, koska heidän lemmikkinsä ovat erityisen kiinnostuneita tämäntyyppisestä jätteestä", sanoi NRW:n tiedottaja. Rasvan ei uskota olevan haitallista lapsille, ellei sitä syödä. Vale of Glamorganin kunta ilmoitti perjantaina, että ympäristöterveysviranomaiset tutkivat ensimmäistä tapausta Ogmoressa. Valtuuston jätehuoltoryhmä tarkastaa ja puhdistaa Ogmoren rantaviivan päivittäin, kunnes valkoista ainetta ei enää esiinny. Aiheeseen liittyvät Internet-linkit Natural Resources Wales Vale of Glamorgan Council (Walesin luonnonvarat)</w:t>
      </w:r>
    </w:p>
    <w:p>
      <w:r>
        <w:rPr>
          <w:b/>
        </w:rPr>
        <w:t xml:space="preserve">Yhteenveto</w:t>
      </w:r>
    </w:p>
    <w:p>
      <w:r>
        <w:t xml:space="preserve">Ympäristöasiantuntijoiden mukaan useille Etelä-Walesin rannikolla sijaitseville rannoille on huuhtoutunut "härskiintyneitä" rasvamöhkäleitä.</w:t>
      </w:r>
    </w:p>
    <w:p>
      <w:r>
        <w:rPr>
          <w:b/>
          <w:u w:val="single"/>
        </w:rPr>
        <w:t xml:space="preserve">Asiakirjan numero 42030</w:t>
      </w:r>
    </w:p>
    <w:p>
      <w:r>
        <w:t xml:space="preserve">Petraeus jää eläkkeelle Yhdysvaltain armeijasta ennen CIA:n virkaa</w:t>
      </w:r>
    </w:p>
    <w:p>
      <w:r>
        <w:t xml:space="preserve">Kenraali Petraeus valvoi viime vuonna Afganistanissa toteutettua Yhdysvaltain joukkojen lisäystä ennen kuin hän luovutti tehtävän kenraali John Allenille heinäkuussa. Häntä on kunnioitettu eläkkeelle siirtymisen kunniaksi järjestetyssä seremoniassa Fort Myerissä Virginiassa sijaitsevassa Yhdysvaltain armeijan asemapaikassa. Kenraali Petraeus siirtyy CIA:n johtoon 6. syyskuuta. Yhdysvaltain esikuntapäälliköiden puheenjohtaja, amiraali Mike Mullen kehui kenraali Petraeuksen palvelusta keskiviikkona pidetyssä seremoniassa ja sanoi: "Mahdottoman taiteen alalla on kenraali Dave Petraeus ja sitten on kaikki muut." Hän sanoi: "Mahdottoman taiteen alalla on kenraali Dave Petraeus ja sitten on kaikki muut." "Yksinkertaisesti kenraali Dave Petraeus asetti kultaisen standardin komentamiselle nykyaikana", lisäsi amiraali Mullen. Neljän tähden kenraali, jota pidetään yhtenä Amerikan vaikutusvaltaisimmista sotilasupseereista, vietti 37 vuotta asevoimissa. Kenraali Petraeus lujitti mainettaan otettuaan Irakissa komennon kriittisenä aikana vuonna 2007. Hän otti sitten vastuun Afganistanissa heinäkuussa 2010 kenraali Stanley McChrystalin eron jälkeen.</w:t>
      </w:r>
    </w:p>
    <w:p>
      <w:r>
        <w:rPr>
          <w:b/>
        </w:rPr>
        <w:t xml:space="preserve">Yhteenveto</w:t>
      </w:r>
    </w:p>
    <w:p>
      <w:r>
        <w:t xml:space="preserve">Kenraali David Petraeus, Yhdysvaltain Afganistanin Nato-joukkojen entinen komentaja, on virallisesti jäänyt eläkkeelle asevoimista valmistautuessaan siirtymään CIA:n johtajaksi.</w:t>
      </w:r>
    </w:p>
    <w:p>
      <w:r>
        <w:rPr>
          <w:b/>
          <w:u w:val="single"/>
        </w:rPr>
        <w:t xml:space="preserve">Asiakirjan numero 42031</w:t>
      </w:r>
    </w:p>
    <w:p>
      <w:r>
        <w:t xml:space="preserve">Mansaaren kyläpankki suljetaan kysynnän vähennyttyä</w:t>
      </w:r>
    </w:p>
    <w:p>
      <w:r>
        <w:t xml:space="preserve">Pankin tiedottajan mukaan puhelin- ja verkkopankkitoiminnan yleistymisen vuoksi yhä harvemmat asiakkaat käyttivät Laxeyn palvelua New Roadilla. Tämä on seurausta Kirk Michaelin kylässä sijainneen 60 vuotta vanhan palvelupisteen sulkemisesta elokuussa 2012. Toimitusjohtaja Bill Shimmins sanoi, ettei irtisanomisia tapahdu, kun Laxeyn konttori suljetaan 10. tammikuuta. Hän lisäsi: "Konttorin sulkeminen ei ole päätös, jonka teemme kevyesti, mutta palveluidemme kysyntä Laxeyn kylässä on kuitenkin vähentynyt, kun asiakkaat valitsevat vaihtoehtoisia tapoja hoitaa pankkiasioitaan, kuten ympärivuorokautiset verkko- tai mobiilipalvelut. "Asiakkaat saavat jatkossakin täydet pankkipalvelut Onchanin tai Ramseyn konttoreissa." Mansaaren pankilla on tiettävästi ollut konttori Laxeyssa noin vuodesta 1911 lähtien.</w:t>
      </w:r>
    </w:p>
    <w:p>
      <w:r>
        <w:rPr>
          <w:b/>
        </w:rPr>
        <w:t xml:space="preserve">Yhteenveto</w:t>
      </w:r>
    </w:p>
    <w:p>
      <w:r>
        <w:t xml:space="preserve">Mansaarelaispankki aikoo sulkea toisen kylän sivukonttorinsa asiakasmäärien laskun vuoksi.</w:t>
      </w:r>
    </w:p>
    <w:p>
      <w:r>
        <w:rPr>
          <w:b/>
          <w:u w:val="single"/>
        </w:rPr>
        <w:t xml:space="preserve">Asiakirjan numero 42032</w:t>
      </w:r>
    </w:p>
    <w:p>
      <w:r>
        <w:t xml:space="preserve">Guernseyn vaalijärjestelmä "rajoittaa valinnanvapautta".</w:t>
      </w:r>
    </w:p>
    <w:p>
      <w:r>
        <w:t xml:space="preserve">Apulaiskansanedustaja Graham Guille sanoi, että piirikohtainen äänestys sen sijaan, että äänestäjät voisivat äänestää ketä tahansa saaristokandidaattia, on "demokratian perustavanlaatuinen kieltäminen". Saarella 18. huhtikuuta pidettävissä parlamenttivaaleissa 78 ehdokasta tavoittelee 45 paikkaa seitsemässä vaalipiirissä. Edustajat hylkäsivät koko saarta koskevan äänestyksen viimeksi vuonna 2011 äänin 29 puolesta ja 14 vastaan. Valtiokokous- ja perustuslakivaliokunta ei onnistunut vakuuttamaan jäseniä siitä, että sen ehdotukset olivat toteuttamiskelpoisia. Varajäsen Guille sanoi, että saaren jakaminen piireihin on vääristävää. "Joissakin piireissä voi äänestää useita tuhansia ääniä eikä saada paikkaa", hän sanoi, "ja toisissa piireissä voi saada paikan ehkä vain muutamalla sadalla äänellä". Pienin äänimäärä, jonka menestynyt ehdokas sai vuoden 2008 vaaleissa, oli 770 ääntä. Tätä lukua paransivat 16 epäonnistunutta ehdokasta, joista yksi sai 1 232 ääntä. Vuoden 2012 vaaleissa ehdokkaat ovat kertoneet BBC Guernseylle, että äänestäjät ovat ottaneet koko saarta koskevan äänestyksen esille vaalien aikana.</w:t>
      </w:r>
    </w:p>
    <w:p>
      <w:r>
        <w:rPr>
          <w:b/>
        </w:rPr>
        <w:t xml:space="preserve">Yhteenveto</w:t>
      </w:r>
    </w:p>
    <w:p>
      <w:r>
        <w:t xml:space="preserve">Guernseyn vaalijärjestelmä "rajoittaa valinnanmahdollisuuksia" ja "estää äänestäjien osallistumisen", toteaa eräs yhdeksän vuoden jälkeen eläkkeelle jäävä kansanedustaja.</w:t>
      </w:r>
    </w:p>
    <w:p>
      <w:r>
        <w:rPr>
          <w:b/>
          <w:u w:val="single"/>
        </w:rPr>
        <w:t xml:space="preserve">Asiakirjan numero 42033</w:t>
      </w:r>
    </w:p>
    <w:p>
      <w:r>
        <w:t xml:space="preserve">Southwellin "talo tärisi" kaasupullojen pankkiautomaattihyökkäyksessä</w:t>
      </w:r>
    </w:p>
    <w:p>
      <w:r>
        <w:t xml:space="preserve">Southwellin Queen Streetillä sijaitseva rakennus vaurioitui pahoin noin kello 05:25 GMT tehdyssä ratsiassa. Poliisi on sulkenut lasin ja roskien peittämän tien tutkinnan ajaksi. Naapurissa asuva Richard Carnill kertoi, että hänen "koko talonsa tärisi" "kovan pamauksen" jälkeen. Nottinghamshiren poliisin mukaan kanisteria käytettiin koneen avaamiseen, ja käteisvarat vietiin kiinteistön sisältä, jonne oli päästy moottorisahalla. Carnill sanoi, että räjähdys oli jättänyt hänet "pelästyneeksi" ja "shokkiin", ja lisäsi, että hän näki savua ja kaksi miestä juoksemassa sisään ja ulos rakennuksesta sen jälkeen. "En tiennyt, olinko se minä, koska se oli melko lähellä, enkä tiennyt, oliko kattilani räjähtänyt vai oliko tapahtunut kaasuvuoto", hän sanoi. "Näyttää kuin sotatoimialueelta. Katu on niin kapea, ettei sitä voi runnoa, joten he ilmeisesti päättivät räjäyttää sen seinästä ulos." Robert Doncaster, lihakauppias samalla tiellä, sanoi olevansa "kauhuissaan" tapahtuneesta ja odottavansa, että liiketoiminta häiriintyy pahasti perjantaina. Poliisi on pyytänyt tietoja. Seuraa BBC East Midlandsia Facebookissa, Twitterissä tai Instagramissa. Lähetä juttuideoita osoitteeseen eastmidsnews@bbc.co.uk.</w:t>
      </w:r>
    </w:p>
    <w:p>
      <w:r>
        <w:rPr>
          <w:b/>
        </w:rPr>
        <w:t xml:space="preserve">Yhteenveto</w:t>
      </w:r>
    </w:p>
    <w:p>
      <w:r>
        <w:t xml:space="preserve">Nottinghamshiren kaupungissa sijaitsevasta postin käteisautomaatista on varastettu rahaa kaasupullon ja moottorisahan avulla.</w:t>
      </w:r>
    </w:p>
    <w:p>
      <w:r>
        <w:rPr>
          <w:b/>
          <w:u w:val="single"/>
        </w:rPr>
        <w:t xml:space="preserve">Asiakirjan numero 42034</w:t>
      </w:r>
    </w:p>
    <w:p>
      <w:r>
        <w:t xml:space="preserve">Kolmipäiväinen Docklands Light Railwayn lakko on ilmoitettu</w:t>
      </w:r>
    </w:p>
    <w:p>
      <w:r>
        <w:t xml:space="preserve">RMT:n pääsihteeri Bob Crow sanoi: "Johto ei aio painostaa jäseniämme ottamaan lisää työtä vastaan ilman asianmukaista korvausta." "Johto ei aio painostaa jäseniämme ottamaan lisää työtä vastaan ilman asianmukaista korvausta." DLR:n jäsenet työskentelevät Sercolle, joka kutsui heidän vaatimustaan "opportunistiseksi". Työnseisaus osuu samaan aikaan kuin 48 tunnin lakko, johon jotkut Lontoon metron huoltotyöntekijät ovat ryhtyneet. Crow lisäsi: "RMT on pyrkinyt kaikin tavoin pääsemään neuvotteluratkaisuun tässä asiassa, mutta kaikki ehdotuksemme on hylätty. "Näin ei voida hoitaa Lontoon liikennejärjestelmän keskeistä osaa." Serco Docklandsin toimitusjohtaja David Godley sanoi: "Tämä työtaistelu-uhka on opportunistinen rahan vaatiminen työntekijöille, joiden työnkuviin tai työehtoihin ei ole tullut muutoksia. "Olemme tarjonneet RMT:n kanssa lisäneuvotteluja ja odotamme vastausta." Lontoon metron putkireittien kunnossapitotyöntekijöiden on määrä järjestää kaksi 48 tunnin lakkoa 23. kesäkuuta ja 14. heinäkuuta erillisessä palkka-, työpaikka- ja työehtoja koskevassa kiistassa.</w:t>
      </w:r>
    </w:p>
    <w:p>
      <w:r>
        <w:rPr>
          <w:b/>
        </w:rPr>
        <w:t xml:space="preserve">Yhteenveto</w:t>
      </w:r>
    </w:p>
    <w:p>
      <w:r>
        <w:t xml:space="preserve">Rail Maritime and Transport Union (RMT) on ilmoittanut, että sen jäsenet Docklands Light Railway (DLR) -junaliikenteessä ovat 23. kesäkuuta kolme päivää työtaistelussa palkkakiistan vuoksi.</w:t>
      </w:r>
    </w:p>
    <w:p>
      <w:r>
        <w:rPr>
          <w:b/>
          <w:u w:val="single"/>
        </w:rPr>
        <w:t xml:space="preserve">Asiakirjan numero 42035</w:t>
      </w:r>
    </w:p>
    <w:p>
      <w:r>
        <w:t xml:space="preserve">All Bar One avaa ovensa Aberdeenin Marischal Square -aukiolle.</w:t>
      </w:r>
    </w:p>
    <w:p>
      <w:r>
        <w:t xml:space="preserve">All Bar One on tehnyt sopimuksen ensimmäisen toimipisteensä perustamisesta kaupunkiin. Se on ketjun neljäs Skotlannissa sijaitseva toimipiste, sillä kaksi on jo Edinburghissa ja yksi Glasgow'ssa. Marischal Squaren odotetaan avautuvan ensi vuoden kesällä. Entisen neuvoston päämajan paikalle rakennetaan toimistoja ja hotelli. Kyseessä on 107 miljoonaa puntaa maksava rakennushanke. Mielenosoittajat epäonnistuivat viime maaliskuussa yrityksessään saada kehitys pysäytettyä. Valtuutetut äänestivät äänin 22-21 hankkeen jatkamisen puolesta. Aiheeseen liittyvät Internet-linkit Aberdeenin kaupunginvaltuusto Marischal Square All Bar One</w:t>
      </w:r>
    </w:p>
    <w:p>
      <w:r>
        <w:rPr>
          <w:b/>
        </w:rPr>
        <w:t xml:space="preserve">Yhteenveto</w:t>
      </w:r>
    </w:p>
    <w:p>
      <w:r>
        <w:t xml:space="preserve">Johtava juoma- ja ravintolaketju aikoo avata baarin Aberdeenin Marischal Square -rakennuskohteeseen.</w:t>
      </w:r>
    </w:p>
    <w:p>
      <w:r>
        <w:rPr>
          <w:b/>
          <w:u w:val="single"/>
        </w:rPr>
        <w:t xml:space="preserve">Asiakirjan numero 42036</w:t>
      </w:r>
    </w:p>
    <w:p>
      <w:r>
        <w:t xml:space="preserve">Brittiläinen Robert Hathaway murhattu St Luciassa</w:t>
      </w:r>
    </w:p>
    <w:p>
      <w:r>
        <w:t xml:space="preserve">Naapuri löysi huvivenesataman omistajan ja johtajan Robert Hathawayn ruumiin sunnuntaina puolenpäivän aikaan. Hathaway, 66, oli aiemmin uransa aikana Southamptonin lähellä sijaitsevan jahdinrakennus- ja korjausyrityksen johtaja. Gros Isletin poliisin edustaja sanoi, että tutkijat odottavat ruumiinavauksen tuloksia. Hän sanoi: "Britannian kansalaisen ruumis löydettiin hänen asuinpaikastaan Grand Rivierestä, Gros Isletistä. Käsittelemme hänen kuolemaansa henkirikoksena." Hathaway perusti Marigot Sunshine -venesataman vuonna 2007 palvelemaan pienempiä purjealuksia ja superjahteja. Saint Lucian meriteollisuusyhdistyksen puheenjohtaja Keats Compton sanoi, että Hathawayn kuolema oli "suuri järkytys". Hän sanoi: "Kaiken muun lisäksi Bob oli ystäväni. Hän kuului yhdistyksen johtokuntaan ja oli olennainen osa yhdistystä." Codford St Peterin kylästä Wiltshirestä kotoisin oleva Hathaway teki uran paikallishallinnossa ennen kuin hänestä tuli 1990-luvulla Victoria Yachtsin operatiivinen johtaja Warsashissa, lähellä Southamptonia. Ulkoasiainministeriön tiedottaja sanoi: "Henkilökuntamme tukee brittimiehen perhettä hänen kuoltuaan St. Luciassa ja on yhteydessä St. Lucian poliisiin."</w:t>
      </w:r>
    </w:p>
    <w:p>
      <w:r>
        <w:rPr>
          <w:b/>
        </w:rPr>
        <w:t xml:space="preserve">Yhteenveto</w:t>
      </w:r>
    </w:p>
    <w:p>
      <w:r>
        <w:t xml:space="preserve">Murhatutkinta on käynnissä sen jälkeen, kun Karibianmeren St Lucian saarella asuva brittimies löydettiin kuolleena kotoaan.</w:t>
      </w:r>
    </w:p>
    <w:p>
      <w:r>
        <w:rPr>
          <w:b/>
          <w:u w:val="single"/>
        </w:rPr>
        <w:t xml:space="preserve">Asiakirjan numero 42037</w:t>
      </w:r>
    </w:p>
    <w:p>
      <w:r>
        <w:t xml:space="preserve">Ranskalaispariskunta vangittiin, kun pojan kuolettava pahoinpitely paljastui vahingossa puhelun aikana</w:t>
      </w:r>
    </w:p>
    <w:p>
      <w:r>
        <w:t xml:space="preserve">Loïc Vantal, 28, sai 20 vuoden tuomion iskuista, joiden seurauksena kolmevuotias Tony kuoli marraskuussa 2016. Äiti, tuolloin 19-vuotias Caroline Létoile, soitti hätäkeskukseen ilmoittaakseen, että poika oli tajuton. Odotustilassa ja tietämättä, että puhelu nauhoitetaan, hän kertoi kumppanilleen: "Sanoin, että hän putosi portaita alas." Létoilen kuultiin myös sanovan: "Portaat riittävät, eikö niin? Portaat asuntoon... Ja minä piilotan kaikki tavarat riidasta." Kun lääkintämiehet saapuivat Létoilen asuntoon itäisessä Reimsin kaupungissa, he löysivät lapsen elottoman ruumiin mustelmien peittämänä. Hänet todettiin kuolleeksi myöhemmin samana iltana sairaalassa. Kun poliisi kohtasi Vantalin, hän myönsi lyöneensä lasta toistuvasti sen jälkeen, kun hän oli tavannut Létoilen kolme kuukautta aiemmin. Perjantaina Reimsissä viikon kestäneen oikeudenkäynnin jälkeen hänet tuomittiin "kuolemaan johtaneesta tahallisesta väkivallasta". Oikeudenkäynnin aikana tuomari kysyi Létoilelta, miksi hän ei ollut puhunut poliisille siitä, että Vantal hakkasi hänen poikaansa. "Minua pelotti", hän sanoi. "Halusin soittaa apua, mutta en pystynyt." Hän sai kolmen vuoden vankeustuomion "fyysisen väkivallan ilmoittamatta jättämisestä". Saatat olla myös kiinnostunut:</w:t>
      </w:r>
    </w:p>
    <w:p>
      <w:r>
        <w:rPr>
          <w:b/>
        </w:rPr>
        <w:t xml:space="preserve">Yhteenveto</w:t>
      </w:r>
    </w:p>
    <w:p>
      <w:r>
        <w:t xml:space="preserve">Ranskalainen pariskunta on tuomittu vankilaan naisen pikkulapsen kuolemasta, joka aiheutui hakkaamisesta, jonka nainen paljasti vahingossa soittaessaan hätäkeskukseen.</w:t>
      </w:r>
    </w:p>
    <w:p>
      <w:r>
        <w:rPr>
          <w:b/>
          <w:u w:val="single"/>
        </w:rPr>
        <w:t xml:space="preserve">Asiakirjan numero 42038</w:t>
      </w:r>
    </w:p>
    <w:p>
      <w:r>
        <w:t xml:space="preserve">Venäläinen pidätetty LinkedIn-hakkerin takia</w:t>
      </w:r>
    </w:p>
    <w:p>
      <w:r>
        <w:t xml:space="preserve">Pidätys tapahtui aiemmin tässä kuussa, mutta siitä ilmoitettiin vasta nyt "taktisista syistä". Nyt tuomioistuimen on päätettävä, voidaanko väitetty hakkeri luovuttaa Yhdysvaltoihin. Yli 100 miljoonaa LinkedIn-tunnusta ilmoitettiin myytäväksi aiemmin tänä vuonna. Uutistoimisto Reutersin mukaan mies pidätettiin ilman vastarintaa hotellin ravintolassa Prahan keskustassa. Alun perin hakkerin uskottiin vaikuttaneen vain pieneen määrään käyttäjiä, ja liike-elämään keskittynyt sosiaalinen verkosto nollasi niiden käyttäjätilit, joiden uskottiin joutuneen vaaraan. Tunnusten paljastuttua verkossa LinkedIn siirtyi toistamaan tämän paljon laajemmassa mittakaavassa. Yhtiö sanoi: "LinkedInin jäsentietojen vuonna 2012 tapahtuneen tietomurron jälkeen olemme edelleen aktiivisesti mukana FBI:n tapauksessa, jossa syyllisiä ajetaan takaa. "Olemme kiitollisia FBI:n kovasta työstä ja omistautumisesta sen ponnisteluissa löytää ja vangita osapuolet, joiden uskotaan olevan vastuussa tästä rikollisesta toiminnasta." Venäläinen uutistoimisto Tass kertoo, että Venäjä vastustaa kaikkia luovutusyrityksiä.</w:t>
      </w:r>
    </w:p>
    <w:p>
      <w:r>
        <w:rPr>
          <w:b/>
        </w:rPr>
        <w:t xml:space="preserve">Yhteenveto</w:t>
      </w:r>
    </w:p>
    <w:p>
      <w:r>
        <w:t xml:space="preserve">Prahassa on pidätetty Venäjän kansalainen, jota epäillään osallisuudesta sosiaalisen median sivusto LinkedInin hakkerointiin vuonna 2012.</w:t>
      </w:r>
    </w:p>
    <w:p>
      <w:r>
        <w:rPr>
          <w:b/>
          <w:u w:val="single"/>
        </w:rPr>
        <w:t xml:space="preserve">Asiakirjan numero 42039</w:t>
      </w:r>
    </w:p>
    <w:p>
      <w:r>
        <w:t xml:space="preserve">HMS Gannet Skotlannin vilkkain etsintä- ja pelastustukikohta</w:t>
      </w:r>
    </w:p>
    <w:p>
      <w:r>
        <w:t xml:space="preserve">Kuninkaallisen laivaston Prestwickin miehistöä kutsuttiin paikalle 329 kertaa, ja he auttoivat 327 ihmistä. Koko Yhdistyneessä kuningaskunnassa Gannet oli toiseksi vilkkain tukikohta Pohjois-Walesin Angleseyssä sijaitsevan RAF Valleyn jälkeen, joka vastasi 335 hälytykseen. Skotlannin muut pelastustukikohdat ovat RAF Lossiemouth Morayssa ja rannikkovartioston asemat Stornowayssa ja Sumburghissa. Kaikkien neljän yksikön yhteenlaskettu hälytysmäärä oli viime vuonna 878. HMS Gannet vastasi 43 prosentista näistä hälytyksistä. HMS Gannet -aluksen komentaja, komentajakapteeniluutnantti Andy Drodge sanoi olevansa "uskomattoman ylpeä" tukikohdan panoksesta Skotlannille ja Yhdistyneen kuningaskunnan etsintä- ja pelastusorganisaatiolle. Hän lisäsi: "Lisäksi minun on annettava tunnustusta monille virastoille, joiden kanssa teemme yhteistyötä, ja kiitän heidän taitojaan ja ammattitaitoaan - erityisesti poliisia, ambulanssia, palo- ja rannikkovartiostoa, lääkeviranomaisia, RNLI:tä ja valtavan sitoutuneita vuoristopelastusryhmiä."</w:t>
      </w:r>
    </w:p>
    <w:p>
      <w:r>
        <w:rPr>
          <w:b/>
        </w:rPr>
        <w:t xml:space="preserve">Yhteenveto</w:t>
      </w:r>
    </w:p>
    <w:p>
      <w:r>
        <w:t xml:space="preserve">Yhdistyneen kuningaskunnan hallituksen uusien lukujen mukaan Ayrshiressä sijaitseva HMS Gannet oli Skotlannin vilkkain etsintä- ja pelastustukikohta vuonna 2013.</w:t>
      </w:r>
    </w:p>
    <w:p>
      <w:r>
        <w:rPr>
          <w:b/>
          <w:u w:val="single"/>
        </w:rPr>
        <w:t xml:space="preserve">Asiakirjan numero 42040</w:t>
      </w:r>
    </w:p>
    <w:p>
      <w:r>
        <w:t xml:space="preserve">BAE Eurofighter: Warton ja Salmesbury: "ei suoria työpaikkojen menetyksiä".</w:t>
      </w:r>
    </w:p>
    <w:p>
      <w:r>
        <w:t xml:space="preserve">Fylden konservatiivinen kansanedustaja Mark Menzies sanoi, että BAE oli vakuuttanut, ettei työpaikkoja menetettäisi suoraan. BAE Systems oli suunnitellut kokoavansa 126 Typhoon-suihkukoneen osan Intialle Wartonin ja Samlesburyn tehtailla. Intian hallitus ilmoitti kuitenkin aikovansa ostaa halvempia ranskalaisia Rafale-koneita. Työpaikat uhattuina Sekä BAE Systems että ranskalainen Dassault olivat tehneet tarjouksen Intian ilmavoimien hankintasopimuksesta. Menzies on yksi niistä kansanedustajista, jotka tapaavat David Cameronin myöhemmin "toistaakseen" Eurofighterin merkityksen alueelle. Hän sanoi: "Haluamme vakuuttaa hänelle, että kaikki on tehtävä vielä tässä myöhäisessä vaiheessa tämän tilauksen varmistamiseksi. "Sopimus on erittäin tärkeä, ei vain tämän lentokoneen vientimahdollisuuksien vuoksi, vaan myös luoteisen alueen työpaikkojen ja taitojen kannalta." Hän sanoi, että "tämä on erittäin tärkeää". Eurofighter Typhoon -lentokonetta valmistavat eurooppalaisen ilmailu- ja avaruusteollisuuden jättiläisen EADS:n Saksan ja Espanjan tytäryhtiöt, brittiläinen BAE Systems ja italialainen Finmeccanica. BAE Systems ilmoitti syyskuussa suunnitelmista vähentää 1 400 työpaikkaa Lancashiressa ja jopa 900 työpaikkaa Broughissa Itä-Yorkshiressä. Tammikuussa yritys ilmoitti, että yli puolet BAE Systemsin Lancashiren 1 400 työpaikasta oli vähennetty ilman pakollisia irtisanomisia.</w:t>
      </w:r>
    </w:p>
    <w:p>
      <w:r>
        <w:rPr>
          <w:b/>
        </w:rPr>
        <w:t xml:space="preserve">Yhteenveto</w:t>
      </w:r>
    </w:p>
    <w:p>
      <w:r>
        <w:t xml:space="preserve">Lancashiren osavaltion kansanedustaja sanoo, että hänelle on kerrottu, että BAE Systemsin tehtailta ei menetetä työpaikkoja, jos yhtiö menettää 10 miljardin dollarin (6,3 miljardin punnan) arvoisen sopimuksen Eurofighter-suihkukoneiden toimittamisesta Intiaan.</w:t>
      </w:r>
    </w:p>
    <w:p>
      <w:r>
        <w:rPr>
          <w:b/>
          <w:u w:val="single"/>
        </w:rPr>
        <w:t xml:space="preserve">Asiakirjan numero 42041</w:t>
      </w:r>
    </w:p>
    <w:p>
      <w:r>
        <w:t xml:space="preserve">Hiilidioksidin talteenotto: Peterhead ja Drax ensisijaiset tarjoajat 1 miljardin punnan kilpailussa.</w:t>
      </w:r>
    </w:p>
    <w:p>
      <w:r>
        <w:t xml:space="preserve">Yhdistyneen kuningaskunnan hallitus valitsi Peterheadin kaasuvoimalan Aberdeenshireen ja Draxin hiilivoimalan Pohjois-Yorkshireen. Energiaministeri Ed Davey sanoi, että kyseessä on "merkittävä askel". Hän selitti: "Meillä oli neljä erinomaista tarjousta." Grangemouth ja Teessiden vähähiilinen hanke olivat jättäneet kaksi hylättyä tarjousta. Drax Powerin tuotantojohtaja Peter Emery oli tyytyväinen Yorkshirea koskevaan ilmoitukseen. "Nämä ovat suuria hankkeita, jotka eivät tapahdu yhdessä yössä. Se on jälleen yksi askel oikeaan suuntaan, mutta se ei tapahdu huomenna." Emeryn mukaan Draxin hanke voi merkitä jopa 2-3 000 työpaikkaa rakennustöissä ja 60-100 työpaikkaa pitkällä aikavälillä. Peterheadin suunnitelmien takana ovat Shell ja SSE. Kasvihuonekaasu kuljetettaisiin Shellin hallinnassa olevalle Goldeneye-kaasukentälle Pohjanmerellä käyttäen mahdollisuuksien mukaan olemassa olevaa putkistoinfrastruktuuria. WWF Skotlannin johtava ilmastopolitiikasta vastaava asiantuntija Sam Gardner sanoi: "On hieno uutinen kuulla, että Peterhead on päässyt kahden viimeisen joukkoon hallituksen rahoituskilpailussa. "Hiilidioksidin talteenoton demonstrointi tässä olemassa olevassa kaasuvoimalassa antaisi meille mahdollisuuden testata teknologiaa ja vähentää energiasektorimme päästöjä samalla kun siirrymme uusiutuvaan tulevaisuuteen."</w:t>
      </w:r>
    </w:p>
    <w:p>
      <w:r>
        <w:rPr>
          <w:b/>
        </w:rPr>
        <w:t xml:space="preserve">Yhteenveto</w:t>
      </w:r>
    </w:p>
    <w:p>
      <w:r>
        <w:t xml:space="preserve">Peterhead ja Drax on nimetty kahdeksi ensisijaiseksi tarjoajaksi kilpailussa, jonka tarkoituksena on edistää hiilidioksidin talteenotto- ja varastointiteknologian kehittämistä ja jonka arvo on miljardi puntaa.</w:t>
      </w:r>
    </w:p>
    <w:p>
      <w:r>
        <w:rPr>
          <w:b/>
          <w:u w:val="single"/>
        </w:rPr>
        <w:t xml:space="preserve">Asiakirjan numero 42042</w:t>
      </w:r>
    </w:p>
    <w:p>
      <w:r>
        <w:t xml:space="preserve">Heyshamin ja M6:n välinen tieyhteys, jota ehdotettiin ensimmäisen kerran vuonna 1948, avataan.</w:t>
      </w:r>
    </w:p>
    <w:p>
      <w:r>
        <w:t xml:space="preserve">Kolmen mailin (4,8 km) pituinen Bay Gateway yhdistää kylän sataman ja voimalaitokset moottoritiehen liittymässä 34. Uudelleenmuotoillun risteyksen rinnalle on rakennettu 650 autolle tarkoitettu park-and-ride-paikka ja Lune Westin silta. Kaksikaistaista tietä ehdotettiin alun perin vuonna 1948 julkaistussa Road Plan for Lancashire -suunnitelma-asiakirjassa. Viranomaiset toivovat, että Heyshamin satama, joka on suurten offshore-kaasukenttien ja tuulipuistojen toimitustukikohtana, laajentaisi palvelujaan Irlantiin. Lancashiren kreivikunnan johtajan Jennifer Meinin mukaan avajaiset ovat "valtava virstanpylväs Lancashirelle". "Sen lisäksi, että tämä tie parantaa välittömästi matkustusmahdollisuuksia kreivikunnan pohjoisosassa, se tuo merkittäviä etuja taloudellemme tulevina vuosikymmeninä." Valtuusto maksoi hankkeen kustannuksista 29 miljoonaa puntaa ja liikenneministeriö loput.</w:t>
      </w:r>
    </w:p>
    <w:p>
      <w:r>
        <w:rPr>
          <w:b/>
        </w:rPr>
        <w:t xml:space="preserve">Yhteenveto</w:t>
      </w:r>
    </w:p>
    <w:p>
      <w:r>
        <w:t xml:space="preserve">Heyshamin ja M6-tien yhdistävä 140 miljoonan punnan tie on avattu lähes 70 vuotta sen jälkeen, kun sitä ehdotettiin ensimmäisen kerran.</w:t>
      </w:r>
    </w:p>
    <w:p>
      <w:r>
        <w:rPr>
          <w:b/>
          <w:u w:val="single"/>
        </w:rPr>
        <w:t xml:space="preserve">Asiakirjan numero 42043</w:t>
      </w:r>
    </w:p>
    <w:p>
      <w:r>
        <w:t xml:space="preserve">EU haluaa "kokonaiskuvan" Amazonin tietojen käytöstä</w:t>
      </w:r>
    </w:p>
    <w:p>
      <w:r>
        <w:t xml:space="preserve">Margrethe Vestager varoitti mahdollisesta ristiriidasta yhdysvaltalaisen yrityksen roolin välillä myyntialustana ja kaupasta kilpailevana vähittäiskauppiaana. Hän totesi kuitenkin, että tilanne on "alkuvaiheessa" eikä virallista tapausta ole vielä käynnistetty. Hänen toimistonsa on lähettänyt kyselylomakkeita kauppiaille ja muille asianosaisille. "Kysymys on tiedoista", hän sanoi lehdistötilaisuudessa ja totesi, että Amazon voisi käyttää kauppiaiden myynnistä saatuja tietoja oman vähittäiskauppansa hyväksi. "Meillä ei ole mitään johtopäätöksiä... Yritämme varmistaa, että saamme kokonaiskuvan." Amazon, jonka myynti oli viime vuonna lähes 180 miljardia dollaria (137 miljardia puntaa), kieltäytyi kommentoimasta asiaa. Tutkimus heijastaa kasvavaa huolta Amazonin kasvavasta markkinavoimasta sekä Yhdysvalloissa että ulkomailla. Yhtiö on hallitseva toimija verkkokaupassa ja sillä on johtava pilvipalveluliiketoiminta, mutta sen laajaan tarjontaan kuuluu myös musiikkia, logistiikkaa ja mainontaa. Kolmannen osapuolen myyjien osuus oli yli puolet sen sivustolla myydyistä tuotteista vuonna 2017. Amazonin koko on saanut Yhdysvaltain presidentin Donald Trumpin kaltaiset kriitikot kehottamaan sääntelyviranomaisia hajottamaan yhtiön. Mahdollinen ristiriita, joka johtuu yrityksen kaksoisroolista myyntialustana ja vähittäismyyjänä, on herättänyt kysymyksiä myös Yhdysvalloissa, jossa se oli laajalti levinneen oikeudellisen asiakirjan aiheena. Yhdysvaltain kilpailuviranomainen Federal Trade Commission on käynnistänyt osittain näiden huolenaiheiden vuoksi tarkistuksen lähestymistavastaan kartellien vastaiseen täytäntöönpanoon. Eurooppa on tunnettu siitä, että se suhtautuu tiukemmin teknologiayrityksiin liittyviin kilpailuasioihin. Viime vuosina komissio on ilmoittanut tuntuvista sakoista Googlelle, Microsoftille ja muille yrityksille.</w:t>
      </w:r>
    </w:p>
    <w:p>
      <w:r>
        <w:rPr>
          <w:b/>
        </w:rPr>
        <w:t xml:space="preserve">Yhteenveto</w:t>
      </w:r>
    </w:p>
    <w:p>
      <w:r>
        <w:t xml:space="preserve">EU:n kilpailupäällikkö sanoo tutkivansa, miten Amazon käyttää sivustollaan toimivien myyjien tietoja, koska se on huolissaan siitä, että se saattaa käyttää niitä oman vähittäismyyntinsä kasvattamiseen.</w:t>
      </w:r>
    </w:p>
    <w:p>
      <w:r>
        <w:rPr>
          <w:b/>
          <w:u w:val="single"/>
        </w:rPr>
        <w:t xml:space="preserve">Asiakirjan numero 42044</w:t>
      </w:r>
    </w:p>
    <w:p>
      <w:r>
        <w:t xml:space="preserve">Fitzwilliam Museumin varkaus: Fitzwickitz Fitzwick: Uudet valvontakamerakuvat julkaistu</w:t>
      </w:r>
    </w:p>
    <w:p>
      <w:r>
        <w:t xml:space="preserve">Poliisit uskovat, että jopa neljä miestä oli osallisena 18 jade-esineen varastamisessa Fitzwilliam-museosta noin klo 19.30 BST 13. huhtikuuta. Julkaistuissa kuvissa näkyy neljä miestä kävelemässä Grove Lanelta kohti museon takaosaa. Poliisi etsii myös valkoista pakettiautoa, jonka uskotaan olleen käytössä. Det Ch Supt Karen Daber, joka johtaa 25 hengen tutkintaryhmää, kehotti kaikkia, jotka tunnistavat valvontakamerakuvissa esiintyvät miehet, ottamaan yhteyttä poliisiin tai Crimestoppersiin. Yhden kuvassa esiintyvän miehen kasvot on häivytetty, koska poliisit uskovat, että hän saattaa olla alaikäinen. Crimewatchin vetoomus Poliisi julkaisi aiemmin tutkinnan aikana valvontakamerakuvia valkoisesta VW Caddy -pakettiautosta. Sen nähtiin saapuvan Grove Lanelle Cambridgessa perjantaina 13. huhtikuuta kello 19.26 BST, jossa se oli pysäköitynä useita minuutteja. Myöhemmin se nähtiin kameran mukaan Trumpington Streetillä, Hotel Du Vinin lähellä, klo 19.38 BST, kun se poistui kaupungista. Rouva Daber sanoi, että tiedot pakettiautosta olivat "elintärkeitä tutkinnan kannalta". Fitzwilliamista vietyjen esineiden, joista kuusi on peräisin Ming-dynastian ajalta, arvellaan olevan yli 18 miljoonan punnan arvoisia. Museon tiedottaja kuvaili niitä "erittäin tärkeiksi kulttuuriesineiksi" ja sanoi henkilökunnan olevan "hyvin surullisia" varkaudesta. Museo ja Cambridgeshiren poliisi ovat kieltäytyneet kommentoimasta Fitzwilliamin turvallisuusjärjestelyjä. Tietopyyntö lähetetään myöhemmin BBC:n Crimewatch-ohjelmassa.</w:t>
      </w:r>
    </w:p>
    <w:p>
      <w:r>
        <w:rPr>
          <w:b/>
        </w:rPr>
        <w:t xml:space="preserve">Yhteenveto</w:t>
      </w:r>
    </w:p>
    <w:p>
      <w:r>
        <w:t xml:space="preserve">Poliisi haluaa puhua neljän miehen valvontakamerakuvista, jotka liittyvät kiinalaisen taiteen varastamiseen Cambridgen yliopiston museosta.</w:t>
      </w:r>
    </w:p>
    <w:p>
      <w:r>
        <w:rPr>
          <w:b/>
          <w:u w:val="single"/>
        </w:rPr>
        <w:t xml:space="preserve">Asiakirjan numero 42045</w:t>
      </w:r>
    </w:p>
    <w:p>
      <w:r>
        <w:t xml:space="preserve">EU-kansanäänestys: Sir Jeremy Heywood varoittaa oikeudellisesti</w:t>
      </w:r>
    </w:p>
    <w:p>
      <w:r>
        <w:t xml:space="preserve">Sir Jeremy Heywood varoitti myös, että hallitus voi joutua kohtaamaan oikeudellisia haasteita. Ministerit haluavat muuttaa lakia niin, että perinteisiä vaaleja edeltäviä rajoituksia ei sovelleta ennen kansanäänestystä. Jotkut euroskeptiset konservatiivien kansanedustajat ovat tyytymättömiä muutokseen. Heidän mukaansa se antaa hallitukselle mahdollisuuden käyttää resurssejaan vuoteen 2016 mennessä luvatun kansanäänestyksen tulokseen vaikuttamiseen äänestystä edeltävinä viikkoina. Sir Jeremy sanoi julkishallinnon ja perustuslaillisten asioiden valintakomiteassa esiintyessään, että "hyvin huolestuttavien" oikeudellisten neuvojen mukaan ministerit voivat joutua oikeustoimien kohteeksi, elleivät he ole "hyvin varovaisia" EU-keskusteluissa. Hän lisäsi: "Kaikkein terävin tapaus olisi se, että ministeri neuvottelee erittäin kiistanalaisesta asiasta, josta kaikki tässä valiokunnassa ovat samaa mieltä, että se on elintärkeä Yhdistyneen kuningaskunnan kansalliselle edulle, ja kokee olevansa vaikeuksissa, koska ei voi esittää mitään huomautuksia asian merkityksestä kansanäänestyksen kannalta juuri nyt, kun koko brittiläinen media ja poliittinen järjestelmä keskittyy tähän kysymykseen." Jeremy totesi, että ministerin on vaikea puhua siitä, että hänellä on vaikeuksia, koska hän ei voi esittää mitään huomautuksia asian merkityksestä kansanäänestyksen kannalta.</w:t>
      </w:r>
    </w:p>
    <w:p>
      <w:r>
        <w:rPr>
          <w:b/>
        </w:rPr>
        <w:t xml:space="preserve">Yhteenveto</w:t>
      </w:r>
    </w:p>
    <w:p>
      <w:r>
        <w:t xml:space="preserve">Maan korkein virkamies on sanonut, että ministerit ovat vaarassa joutua "rampautetuiksi" ennen EU-kansanäänestystä, ellei niin sanottuja "purdah"-sääntöjä lievennetä.</w:t>
      </w:r>
    </w:p>
    <w:p>
      <w:r>
        <w:rPr>
          <w:b/>
          <w:u w:val="single"/>
        </w:rPr>
        <w:t xml:space="preserve">Asiakirjan numero 42046</w:t>
      </w:r>
    </w:p>
    <w:p>
      <w:r>
        <w:t xml:space="preserve">Coronavirus: Moottoripyöräilijä ajoi 125mph ostettuaan lemmikkikalan</w:t>
      </w:r>
    </w:p>
    <w:p>
      <w:r>
        <w:t xml:space="preserve">Ratsastaja näytti poliiseille kalan "elossa ja hyvinvoivana" repussaan olleessa vesipussissa, kun hänet pysäytettiin A47-tiellä Norwichin lähellä sunnuntaina iltapäivällä. Norfolkin poliisi kertoi, että poliisit pysäyttivät hänet ylinopeuden vuoksi ja "pyysivät häntä miettimään, oliko hänen matkansa todella välttämätön". He lisäsivät, että viikonlopun aikana pysäytettiin useita ylinopeutta ajavia kuljettajia. Honda Firebladea seurasi merkitsemätön poliisimoottoripyörä sen jälkeen, kun se oli ensin havaittu eteläisellä ohitustien varrella lähellä A140 Ipswich Roadin risteystä. Sen nähtiin myös yrittävän autoa, ja se pysäytettiin County Hallin lähellä. Twiittaamalla tapauksesta Norfolkin ja Suffolkin tie- ja aseistetun poliisin yksikkö käytti hashtagia #FirstTimeIdHeardThatOne Norfolkin poliisi sanoi, että ajoneuvojen havaitseminen nopeudella 100mph tai enemmän oli lisääntynyt sulkemisen aikana verrattuna maalis-huhtikuuhun 2019. Toimenpiteiden alkamisen jälkeen ja 23. huhtikuuta asti 1,1 prosenttia ylinopeutta ajavista ajoneuvoista, jotka havaittiin, ajoi yli 100 mailia tunnissa, kun vastaava luku vuonna 2019 oli 0,06 prosenttia.</w:t>
      </w:r>
    </w:p>
    <w:p>
      <w:r>
        <w:rPr>
          <w:b/>
        </w:rPr>
        <w:t xml:space="preserve">Yhteenveto</w:t>
      </w:r>
    </w:p>
    <w:p>
      <w:r>
        <w:t xml:space="preserve">Moottoripyöräilijä, joka jäi kiinni 200 km/h:n (125mph) nopeudesta sulkemisen aikana, kertoi poliisille, että hän oli käynyt ostamassa lemmikkikalan.</w:t>
      </w:r>
    </w:p>
    <w:p>
      <w:r>
        <w:rPr>
          <w:b/>
          <w:u w:val="single"/>
        </w:rPr>
        <w:t xml:space="preserve">Asiakirjan numero 42047</w:t>
      </w:r>
    </w:p>
    <w:p>
      <w:r>
        <w:t xml:space="preserve">Wellingtonin puukotuksen jälkeen syyte murhayrityksestä</w:t>
      </w:r>
    </w:p>
    <w:p>
      <w:r>
        <w:t xml:space="preserve">Mies sai mahdollisesti hengenvaarallisia vammoja perjantaina kello 02.55 GMT Telfordin Wellingtonin St John Streetillä tapahtuneen hyökkäyksen jälkeen. Wellingtonin Windsor Roadilla asuvaa 24-vuotiasta Mubasher Mehmoodia syytetään murhayrityksestä, vaarallisesta ajamisesta ja hyökkäysaseen hallussapidosta. Hän saapui Kidderminsterin käräjäoikeuteen maanantaina. Hänet määrättiin tutkintavankeuteen, jotta hän voi saapua Shrewsburyn kruununoikeuteen 27. tammikuuta. Murhasta epäiltynä pidätetty 18-vuotias mies on vapautettu poliisin takuita vastaan. West Mercian poliisi "haluaa puhua" Yasar Mehmoodin, 33, kanssa, joka asuu myös Windsor Roadilla kaupungissa, tapaukseen liittyen. Seuraa BBC West Midlandsia Facebookissa ja Twitterissä ja tilaa paikalliset uutispäivitykset suoraan puhelimeesi.</w:t>
      </w:r>
    </w:p>
    <w:p>
      <w:r>
        <w:rPr>
          <w:b/>
        </w:rPr>
        <w:t xml:space="preserve">Yhteenveto</w:t>
      </w:r>
    </w:p>
    <w:p>
      <w:r>
        <w:t xml:space="preserve">Miestä on syytetty murhayrityksestä sen jälkeen, kun 18-vuotiasta oli puukotettu.</w:t>
      </w:r>
    </w:p>
    <w:p>
      <w:r>
        <w:rPr>
          <w:b/>
          <w:u w:val="single"/>
        </w:rPr>
        <w:t xml:space="preserve">Asiakirjan numero 42048</w:t>
      </w:r>
    </w:p>
    <w:p>
      <w:r>
        <w:t xml:space="preserve">Swansean valtuusto haluaa kaksinkertaistaa kakkosasuntojen kunnallisveron.</w:t>
      </w:r>
    </w:p>
    <w:p>
      <w:r>
        <w:t xml:space="preserve">Kyselytutkimuksen mukaan 70 prosenttia vastaajista, joista monet olivat toisen asunnon omistajia, vastusti toisen asunnon kunnallisveron korotusta. Tutkimuksessa todettiin myös, että 76 prosenttia oli eri mieltä maksun kaksinkertaistamisesta. Neuvoston johtaja Rob Stewart sanoi, että neuvoston suunnitelmat olivat "yhteisiä muiden Walesin paikallisviranomaisten kanssa". Paikallisen demokratian raportointipalvelun (Local Democracy Reporting Service) mukaan viranomainen haluaa myös kaksinkertaistaa kunnallisveron niiden kiinteistöjen omistajille, jotka ovat olleet tyhjillään yli 12 kuukautta. Uusien maksujen odotetaan tuottavan noin 2,8 miljoonaa puntaa vuodessa, ja neuvosto käyttäisi sen avulla kunnallisten asuntojen jonotuslistan lyhentämiseen. Stewart sanoi, että neuvoston tavoitteena on "kannustaa useampia kiinteistöjä palauttamaan käyttöön kunnollista asuinpaikkaa etsivien paikallisten asukkaiden hyväksi". Hieman yli puolet kyselyyn vastanneista ilmoitti kannattavansa uutta tyhjistä asunnoista maksettavaa palkkiota, mutta alle puolet oli sitä mieltä, että sen pitäisi olla 100-prosenttinen korotus. Ehdotukset julkistettiin heinäkuussa, ja niistä päätetään 24. lokakuuta. Yksi kyselyyn vastanneista sanoi, että jos vero kaksinkertaistetaan, "me yksinkertaisesti myymme ja vietämme lomamme muualla, jolloin paikalliset yritykset kärsivät". Toinen taas sanoi: "Jokainen myyntiin tuleva talo ostetaan loma-asunnoksi tai vuokralle. Kylässä ei ole enää yhtään nuorta ihmistä."</w:t>
      </w:r>
    </w:p>
    <w:p>
      <w:r>
        <w:rPr>
          <w:b/>
        </w:rPr>
        <w:t xml:space="preserve">Yhteenveto</w:t>
      </w:r>
    </w:p>
    <w:p>
      <w:r>
        <w:t xml:space="preserve">Swansean valtuuston päälliköt ovat sanoneet, että he ovat edelleen halukkaita kaksinkertaistamaan kakkosasunnon omistajien kunnallisveron - vastustuksesta huolimatta.</w:t>
      </w:r>
    </w:p>
    <w:p>
      <w:r>
        <w:rPr>
          <w:b/>
          <w:u w:val="single"/>
        </w:rPr>
        <w:t xml:space="preserve">Asiakirjan numero 42049</w:t>
      </w:r>
    </w:p>
    <w:p>
      <w:r>
        <w:t xml:space="preserve">Miehet löytyivät vintiltä, kun poliisi löysi 200 000 punnan kannabistilan</w:t>
      </w:r>
    </w:p>
    <w:p>
      <w:r>
        <w:t xml:space="preserve">Poliisit löysivät 90 jopa 1,4 metriä korkeaa kasvia neljästä huoneesta Grindleton Avenuella Manchesterissa sijaitsevasta kiinteistöstä lauantaina. Kiinteistön sähkömittari oli ohitettu. 20-vuotias ja 29-vuotias mies pidätettiin epäiltynä kannabiksen tuottamisesta ja sähkön ottamisesta, ja he ovat edelleen pidätettyinä kuulusteluja varten. Suur-Manchesterin poliisi kertoi, että poliisit löysivät tilan sen jälkeen, kun he olivat saaneet ilmoituksen "epätavallisesta toiminnasta" Wythenshawen asuinalueella sijaitsevalla tiellä. Komisario Bree Lanyon vetosi tietoihin ja lisäsi, että löydön ansiosta "on onnistuttu poistamaan huomattava määrä kannabista kaduiltamme". Aiheeseen liittyvät Internet-linkit Suur-Manchesterin poliisi</w:t>
      </w:r>
    </w:p>
    <w:p>
      <w:r>
        <w:rPr>
          <w:b/>
        </w:rPr>
        <w:t xml:space="preserve">Yhteenveto</w:t>
      </w:r>
    </w:p>
    <w:p>
      <w:r>
        <w:t xml:space="preserve">Kaksi miestä piileskeli vintillä, kun poliisi löysi kannabistilan, jonka arvoksi arvioitiin jopa 200 000 puntaa.</w:t>
      </w:r>
    </w:p>
    <w:p>
      <w:r>
        <w:rPr>
          <w:b/>
          <w:u w:val="single"/>
        </w:rPr>
        <w:t xml:space="preserve">Asiakirjan numero 42050</w:t>
      </w:r>
    </w:p>
    <w:p>
      <w:r>
        <w:t xml:space="preserve">Toisen maailmansodan pommikoneiden muistokeskus saa 700 000 punnan avustuksen</w:t>
      </w:r>
    </w:p>
    <w:p>
      <w:r>
        <w:t xml:space="preserve">Rahat on lahjoittanut rahasto, joka jakaa kaatopaikkojen verohyvitysjärjestelmästä kerättyjä varoja. Lincolnin lähellä sijaitsevassa International Bomber Command Centressä (IBCC) on näyttely ja muistomerkkejä 55 000:lle sodassa kuolleelle RAF:n henkilöstölle. IBCC:n johtaja Nicky Barr kuvaili avustusta "fantastiseksi sysäykseksi". Lisää tästä ja muista Lincolnshiren tarinoista "Se antaa meille varmuuden siitä, että saamme loputkin muistomerkkiseinät pystytettyä hyvissä ajoin", hän sanoi. "Se antaa meille myös tukea sen varmistamiseen, että näyttely on paras mahdollinen." Keskus on kerännyt yli 10,5 miljoonaa puntaa rakennuskustannuksiinsa. Barr sanoi, että joulukuussa tapahtuviin avajaisiin mennessä on kerättävä vielä 1 miljoona puntaa. Bomber Commandin miehistöjen tehtävänä oli hyökätä Saksan lentotukikohtiin, joukkoihin, laivaliikenteeseen ja sotatoimiin liittyviin teollisuuslaitoksiin. Keskuksen mukaan yli 60 kansakunnan miesten ja naisten panos on esillä. Lincoln valittiin paikaksi, koska se tarjoaa keskeisen paikan Lincolnshiressä sijaitseville 27 pommikoneen tukikohdalle. Kreivikunnassa sijaitsi noin kolmannes kaikista toisen maailmansodan pommikomentoasemista.</w:t>
      </w:r>
    </w:p>
    <w:p>
      <w:r>
        <w:rPr>
          <w:b/>
        </w:rPr>
        <w:t xml:space="preserve">Yhteenveto</w:t>
      </w:r>
    </w:p>
    <w:p>
      <w:r>
        <w:t xml:space="preserve">Toisen maailmansodan aikana Bomber Commandissa palvelleiden muistolle omistettu keskus on saanut 700 000 punnan avustuksen.</w:t>
      </w:r>
    </w:p>
    <w:p>
      <w:r>
        <w:rPr>
          <w:b/>
          <w:u w:val="single"/>
        </w:rPr>
        <w:t xml:space="preserve">Asiakirjan numero 42051</w:t>
      </w:r>
    </w:p>
    <w:p>
      <w:r>
        <w:t xml:space="preserve">One Direction myrskyää ykköseksi</w:t>
      </w:r>
    </w:p>
    <w:p>
      <w:r>
        <w:t xml:space="preserve">Poikabändin kolmas albumi Midnight Memories on noussut suoraan Britannian albumilistan kärkeen tällä viikolla. Sitä on myyty yhden viikon aikana enemmän kuin yhtään artistialbumia sitten Michael Bublen Christmasin vuonna 2011. Gary Barlow on uutena listakakkosena pudottanut Take That -yhtyetoverinsa Robbie Williamsin kolmannelle sijalle. Since I Saw You Last, Barlow'n ensimmäinen täyspitkä sooloalbumi 14 vuoteen, myi ensimmäisellä viikollaan 116 000 kappaletta. Se päihitti 109 000 kappaleen myynnin, joka vei Williamsin viime viikolla ykköseksi. Kumpikaan ei kuitenkaan pystynyt kilpailemaan One Directionin kanssa, jonka uusi kokoelma on osoittautunut suositummaksi kuin kumpikaan heidän kahdesta ensimmäisestä albumistaan ensimmäisinä julkaisuviikkoina. Joulu on yleensä albumeiden myynnin kannalta vilkkainta aikaa, kun ihmiset ostavat lahjoja. Official Charts Companyn toimitusjohtaja Martin Talbot sanoi: "Menestys on todella merkki siitä, että joulusesonki on melkein ovella - ja se tarkoittaa, että 1D on nyt todellinen haastaja vuoden suurimmalle albumille." Poikabändillä on myös kolme kappaletta tämän viikon singlelistan 40 parhaan joukossa, ja Story of My Life on kolmantena. Ykkösenä on Calvin Harrisin, Alesson ja Hurtsin keulahahmon Theo Hutchcraftin uusi yhteistyö Under Control. Gary Barlow'n Let Me Go on noussut kakkoseksi, ja viime viikon listaykkönen - Lily Allenin cover Keanen Somewhere Only We Know -kappaleesta - putosi neljänneksi.</w:t>
      </w:r>
    </w:p>
    <w:p>
      <w:r>
        <w:rPr>
          <w:b/>
        </w:rPr>
        <w:t xml:space="preserve">Yhteenveto</w:t>
      </w:r>
    </w:p>
    <w:p>
      <w:r>
        <w:t xml:space="preserve">One Direction on saavuttanut Ison-Britannian nopeimmin myydyn albumin kahteen vuoteen, sillä fanit ostivat Midnight Memories -albumia 237 000 kappaletta sen ensimmäisellä viikolla.</w:t>
      </w:r>
    </w:p>
    <w:p>
      <w:r>
        <w:rPr>
          <w:b/>
          <w:u w:val="single"/>
        </w:rPr>
        <w:t xml:space="preserve">Asiakirjan numero 42052</w:t>
      </w:r>
    </w:p>
    <w:p>
      <w:r>
        <w:t xml:space="preserve">Flintshiren valtuustossa vähennetään huipputyöpaikkoja rahan säästämiseksi.</w:t>
      </w:r>
    </w:p>
    <w:p>
      <w:r>
        <w:t xml:space="preserve">Neuvosto on luopumassa johtajien ja palvelupäälliköiden kaksitasoisesta rakenteesta ja siirtymässä johtavien virkamiesten ja toimitusjohtajan järjestelmään. Hallintorakenteen virtaviivaistamisen lisäksi se toivoo säästävänsä 1,5 miljoonaa puntaa vähentämällä muita työpaikkoja. Viranomainen pyrkii säästämään 15,5 miljoonaa puntaa seuraavana varainhoitovuonna, ja se on sopinut 3 prosentin kunnallisveron korotuksesta. Neuvoston johtaja Aaron Shotton sanoi: "Huolimatta siitä, että valtuustolla on edessään ennennäkemätön taloudellinen haaste valtion rahoituksen vähentämisen vuoksi, paikallisten palvelujen suojelu on ollut ensisijainen tavoite. "Neuvoston hallintorakenteen ja työvoiman tarkistamista koskeva kaksoisohjelma etenee näiden taloudellisten tavoitteiden saavuttamiseksi. "Uusi rakenne, jossa neuvoston palvelut ja yritysten tukipalvelut on ryhmitelty uudelleen, ja virtaviivaistettu ylempi johto säästävät yli 2 miljoonaa puntaa hallintokustannuksia. Neuvosto vähentää myös työvoimaansa, mikä tuo 1,5 miljoonan punnan lisäsäästöt."</w:t>
      </w:r>
    </w:p>
    <w:p>
      <w:r>
        <w:rPr>
          <w:b/>
        </w:rPr>
        <w:t xml:space="preserve">Yhteenveto</w:t>
      </w:r>
    </w:p>
    <w:p>
      <w:r>
        <w:t xml:space="preserve">Kahdeksan Flintshiren kunnan 18:sta ylimmän johdon työpaikasta vähennetään, jotta viranomainen voisi säästää 2 miljoonaa puntaa.</w:t>
      </w:r>
    </w:p>
    <w:p>
      <w:r>
        <w:rPr>
          <w:b/>
          <w:u w:val="single"/>
        </w:rPr>
        <w:t xml:space="preserve">Asiakirjan numero 42053</w:t>
      </w:r>
    </w:p>
    <w:p>
      <w:r>
        <w:t xml:space="preserve">Pakistanilaistyttöä syytettiin aiheettomasti jumalanpilkasta "Kanadassa".</w:t>
      </w:r>
    </w:p>
    <w:p>
      <w:r>
        <w:t xml:space="preserve">Rimsha Masih, 14-vuotias, oli elokuussa 2012 pidätettynä useita viikkoja korkeimman turvallisuusluokan vankilassa, ja häntä syytettiin Koraanin sivujen polttamisesta. Tapaus herätti laajaa kansainvälistä huomiota. Vaikka syytteistä Rimshaa vastaan luovuttiin, hän ja hänen perheensä joutuivat piileskelemään tappouhkausten jälkeen. Rimsha, jolla uskotaan olevan oppimisvaikeuksia, pidätettiin Pakistanin pääkaupungin Islamabadin kristillisellä alueella sen jälkeen, kun raivoissaan oleva väkijoukko vaati hänen rankaisemistaan. Paikallista muslimipappia on sittemmin syytetty hänen lavastamisestaan. "Vapaa" Teini on nyt asettunut perheensä kanssa Kanadaan, mutta heidän tarkkaa sijaintiaan ei ole julkistettu. Kanadassa toimiva kristitty aktivisti kertoi BBC:lle, että teini oppii englantia ja nauttii koulunkäynnistä. "Hän tuntee itsensä vapaaksi", hän sanoi. BBC:n Islamabadissa toimivan Orla Guerinin mukaan kriitikot ovat syyttäneet Pakistanin tuomioistuimia siitä, että ne käyttävät maan ankaraa jumalanpilkkalainsäädäntöä vähemmistöuskontojen edustajia vastaan. Kirjeenvaihtajamme lisää, että lain muuttamiseen ei näytä olevan juurikaan mahdollisuuksia. Ainakin kaksi tunnettua pakistanilaista poliitikkoa, jotka olivat kampanjoineet lain muuttamisen puolesta, on tapettu viime vuosina.</w:t>
      </w:r>
    </w:p>
    <w:p>
      <w:r>
        <w:rPr>
          <w:b/>
        </w:rPr>
        <w:t xml:space="preserve">Yhteenveto</w:t>
      </w:r>
    </w:p>
    <w:p>
      <w:r>
        <w:t xml:space="preserve">Pakistanilainen kristitty tyttö, jota syytettiin väärin perustein jumalanpilkasta, on paennut perheensä kanssa Kanadaan, kertoo kristillinen järjestö.</w:t>
      </w:r>
    </w:p>
    <w:p>
      <w:r>
        <w:rPr>
          <w:b/>
          <w:u w:val="single"/>
        </w:rPr>
        <w:t xml:space="preserve">Asiakirjan numero 42054</w:t>
      </w:r>
    </w:p>
    <w:p>
      <w:r>
        <w:t xml:space="preserve">Lamar Patterson: Patterson Patterson: Koripallotähden koira takavarikoitu käsimatkatavaroista</w:t>
      </w:r>
    </w:p>
    <w:p>
      <w:r>
        <w:t xml:space="preserve">Entinen NBA-pelaaja Lamar Patterson, 27, pysäytettiin Brisbanen lentokentällä torstaina sen jälkeen, kun rajaviranomaiset olivat löytäneet hänen Kobensa. Koira vietiin karanteeniin, ja se on määrä karkottaa Yhdysvaltoihin perjantaina, viranomaiset kertoivat. Australialla on tiukat eläinten karanteenilainsäädäntö, jolla estetään tartuntojen tuonti. Näyttelijät Johnny Depp ja Amber Heard sortuivat tunnetusti Australian karanteenilakeihin vuonna 2015, kun he salakuljettivat maahan koiransa Pistolin ja Boon. Patterson, joka teki tällä viikolla sopimuksen australialaisen Brisbane Bullets -joukkueen kanssa, oli viettänyt "suurimman osan aamusta tulliviranomaisten kanssa", seura kertoi. Hän oli ensin noussut Yhdysvalloissa American Airlinesin kotimaanlennolle, joka sallii lemmikkieläimet koneessa, ennen kuin jatkoi matkaa Qantasin lennolle Los Angelesissa. Qantas sallii matkustamoon vain avustajakoirat, mutta Kobe jäi lentoyhtiön henkilökunnalta huomaamatta, kertoivat australialaiset tiedotusvälineet. Valmentaja Andrej Lemanis sanoi, että oli ollut "jonkinlaista sekaannusta", kun Patterson oli kysynyt Yhdysvaltain lentokentän virkailijoilta lemmikkinsä kanssa matkustamisesta. "Kun hän saapui [Los Angelesin kansainväliselle lentokentälle], kukaan ei sanonut hänelle mitään. Hän meni turvatarkastuksen läpi. Jotenkin hän sai sen koneeseen", Lemanis sanoi, kertoi The Courier Mail -sanomalehti. Aiemmin Atlanta Hawksissa pelannut Patterson esittelee koiraansa usein sosiaalisessa mediassa.</w:t>
      </w:r>
    </w:p>
    <w:p>
      <w:r>
        <w:rPr>
          <w:b/>
        </w:rPr>
        <w:t xml:space="preserve">Yhteenveto</w:t>
      </w:r>
    </w:p>
    <w:p>
      <w:r>
        <w:t xml:space="preserve">Australian viranomaiset ovat takavarikoineet ranskalaisen buldogin yhdysvaltalaiselta koripalloilijalta, joka oli lentänyt maahan lemmikki käsimatkatavaroissaan.</w:t>
      </w:r>
    </w:p>
    <w:p>
      <w:r>
        <w:rPr>
          <w:b/>
          <w:u w:val="single"/>
        </w:rPr>
        <w:t xml:space="preserve">Asiakirjan numero 42055</w:t>
      </w:r>
    </w:p>
    <w:p>
      <w:r>
        <w:t xml:space="preserve">Muistolaatat kunnioittavat Hullin lääketieteellisen äänioikeuden kannattajia</w:t>
      </w:r>
    </w:p>
    <w:p>
      <w:r>
        <w:t xml:space="preserve">Tohtori Mary Murdoch, Hullin ensimmäinen naislääkäri, ja hänen apulaisensa tohtori Louisa Martindale asuivat yhdessä Beverley Roadilla. Pariskunta oli naisliikkeen kampanjoijia, ja tohtori Murdoch perusti kaupungin ensimmäisen National Union of Women's Suffrage Society -järjestön osaston vuonna 1904. Laatat ovat osa uutta polkua, jolla muistetaan Hullin merkittäviä asukkaita. Entinen pormestari, työväenpuolueen kaupunginvaltuutettu Mary Glew sanoi olevansa otettu paljastaessaan muistolaatat. "He vaikuttivat myös naisten ja heidän lastensa terveyden ja hyvinvoinnin edistämiseen kauheina lapsikuolleisuuden aikoina, jolloin lääketieteellistä hoitoa oli erittäin huonosti saatavilla, ja he vaikuttivat merkittävästi perheisiin, jotka kokivat hirvittäviä terveyseroja tällä alueella", hän sanoi. Äänioikeusliike alkoi kampanjoida naisten äänioikeuden puolesta 1900-luvun alussa. Suffragetit syntyivät laajemman suffragistiliikkeen pohjalta, mutta ne suosivat suorempaa toimintaa, ja Emmeline Pankhurstin kaltaiset jäsenet tekivät siviilitottelemattomuutta tukeakseen tavoitteitaan. Yli 30-vuotiaat naiset saivat lopulta äänioikeuden vuonna 1918, ja täysi tasa-arvo miesten kanssa otettiin käyttöön vuonna 1928.</w:t>
      </w:r>
    </w:p>
    <w:p>
      <w:r>
        <w:rPr>
          <w:b/>
        </w:rPr>
        <w:t xml:space="preserve">Yhteenveto</w:t>
      </w:r>
    </w:p>
    <w:p>
      <w:r>
        <w:t xml:space="preserve">Naisten äänioikeuskampanjassa avainasemassa olleiden kahden lääkärin kotiin on tarkoitus paljastaa muistolaatat.</w:t>
      </w:r>
    </w:p>
    <w:p>
      <w:r>
        <w:rPr>
          <w:b/>
          <w:u w:val="single"/>
        </w:rPr>
        <w:t xml:space="preserve">Asiakirjan numero 42056</w:t>
      </w:r>
    </w:p>
    <w:p>
      <w:r>
        <w:t xml:space="preserve">Metrobusin protestipaikka maksaa 200 000 puntaa kuukaudessa.</w:t>
      </w:r>
    </w:p>
    <w:p>
      <w:r>
        <w:t xml:space="preserve">Mielenosoittajat poistettiin maaliskuussa, mutta turvallisuushenkilöstö on edelleen paikalla, koska Stapleton Allotments -palstalle on yritetty päästä takaisin säännöllisesti ja toistuvasti. Neuvoston raportin mukaan "intensiivistä vartiointia" tarvitaan syyskuuhun asti. Kustannukset olivat huipussaan huhtikuussa, jolloin ne nousivat 258 984 puntaan, mistä syytettiin pääsiäisen pyhäpäivää. Luvut on esitetty South Gloucestershiren kaupunginvaltuustolle laaditussa raportissa, josta on määrä keskustella torstaina. Sanallinen uhkailu Mielenosoittajat siirtyivät helmikuussa neuvoston omistamalle alueelle estääkseen puiden kaatamisen uuden Metrobusin erillisten kaistojen rakentamiseksi. Raportin mukaan alueen turvallisuuskustannukset ovat kasvaneet helmikuun 81 306 punnasta 202 105 puntaan maaliskuussa ja 258 984 puntaan huhtikuuhun mennessä. "Viimeaikaisten juhlapyhien vaikutus ja jatkuva uhka uusista miehityksistä on lisännyt turvallisuusvaatimuksia alueella", raportissa sanotaan. Länsi-Englannin paikallinen yrityskumppanuus (West of England Local Enterprise Partnership), joka edustaa järjestelmään osallistuvia neuvostoja, totesi, että kustannukset on katettava julkisista varoista ja että ne ovat "valitettavia, mutta välttämättömiä". Henkilökunta on joutunut "sanallisen uhkailun" kohteeksi, ja töitä on yritetty pysäyttää, kertoi edustaja. South Gloucestershiren valtuusto keskustelee torstaina siitä, pitääkö sen kilpailuttaa turvallisuussopimus vai muuttaa nykyisiä toimeksiantojärjestelyjä.</w:t>
      </w:r>
    </w:p>
    <w:p>
      <w:r>
        <w:rPr>
          <w:b/>
        </w:rPr>
        <w:t xml:space="preserve">Yhteenveto</w:t>
      </w:r>
    </w:p>
    <w:p>
      <w:r>
        <w:t xml:space="preserve">Mielenosoittajien pitäminen poissa Bristolin miljoonien punnan Metrobus-hankkeen uuden bussiristeyksen alueelta maksaa yli 200 000 puntaa kuukaudessa.</w:t>
      </w:r>
    </w:p>
    <w:p>
      <w:r>
        <w:rPr>
          <w:b/>
          <w:u w:val="single"/>
        </w:rPr>
        <w:t xml:space="preserve">Asiakirjan numero 42057</w:t>
      </w:r>
    </w:p>
    <w:p>
      <w:r>
        <w:t xml:space="preserve">Pohjois-Irlannin uhri menettää 50 000 puntaa huijareille</w:t>
      </w:r>
    </w:p>
    <w:p>
      <w:r>
        <w:t xml:space="preserve">Huijarit soittavat yleisölle ja väittävät olevansa laajakaista- ja hakukoneiden tarjoajia. He varoittavat uhrejaan, että heidän verkkopankkitilinsä on hakkeroitu tai että heidän langattomassa reitittimessään tai laajakaistassaan on ongelma. Sitten he yrittävät suostutella uhrin antamaan heille etäyhteyden tietokoneeseensa ongelman korjaamiseksi. "Kun huijari on päässyt tietokoneelle ja uhri on antanut henkilökohtaiset tiedot, hän voi päästä käsiksi verkkopankkitileihin ja menettää huomattavia rahasummia, joita ei ehkä koskaan saa takaisin", sanoi ylikomisario Simon Walls. "Älkää päästäkö ketään kylmäsoittajaa etäkäyttöön tietokoneeseenne. "Ole erityisen epäluuloinen kaikkia niitä kohtaan, jotka pyytävät henkilökohtaisia tietoja, rahaa, pankki- tai luottokorttitietoja puhelimitse. "Jos saat puhelun, joka on epäilyttävä, katkaise puhelu ja soita organisaatioon, jota henkilö väittää edustavansa, tarkistaaksesi puhelun aitouden", sanoo hän. Ihannetapauksessa soita toisesta puhelimesta, jotta voit olla varma, ettei alkuperäinen soittaja ole jäänyt linjalle."</w:t>
      </w:r>
    </w:p>
    <w:p>
      <w:r>
        <w:rPr>
          <w:b/>
        </w:rPr>
        <w:t xml:space="preserve">Yhteenveto</w:t>
      </w:r>
    </w:p>
    <w:p>
      <w:r>
        <w:t xml:space="preserve">Poliisi on antanut varoituksen sen jälkeen, kun eräs pohjoisirlantilainen menetti viikonloppuna lähes 50 000 puntaa huijareille.</w:t>
      </w:r>
    </w:p>
    <w:p>
      <w:r>
        <w:rPr>
          <w:b/>
          <w:u w:val="single"/>
        </w:rPr>
        <w:t xml:space="preserve">Asiakirjan numero 42058</w:t>
      </w:r>
    </w:p>
    <w:p>
      <w:r>
        <w:t xml:space="preserve">Australialainen teini myöntää syyllisyytensä poliisin mestausjuoneen</w:t>
      </w:r>
    </w:p>
    <w:p>
      <w:r>
        <w:t xml:space="preserve">Sevdet Besim, 19, tunnusti Melbournen tuomioistuimessa syyllisyytensä yhteen syytteeseen terroritekojen suunnittelusta. Besimille ei annettu välitöntä tuomiota, mutta häntä odottaa enintään elinkautinen vankeusrangaistus. Tuomioistuinasiakirjojen mukaan hän ja brittiläinen rikostoveri keskustelivat myös räjähteillä täytetyn kengurun käyttämisestä poliisien kimppuun hyökkäämiseksi. Heidän väitetään sanoneen, että he maalaisivat eläimen niin sanotun islamilaisen valtion tunnuksella ja päästäisivät sen vapaaksi. Syyttäjien mukaan Besim, joka pidätettiin terrorismin vastaisessa ratsiassa, aikoi tehdä iskun Anzac-päivän seremoniassa Melbournessa vuonna 2015. Suunnitelma paljastui, kun poliisi löysi Britanniassa Blackburnissa asuvan teinin puhelimesta viestejä. Tuolloin 14-vuotiaasta pojasta tuli Britannian nuorin terrorismirikoksista tuomittu henkilö, kun hänet tuomittiin elinkautiseen vankeuteen viime vuonna. Hän istuu vähintään viisi vuotta. Besimin, joka on ollut vangittuna viime vuonna tapahtuneesta pidätyksestään lähtien, on määrä palata tuomioistuimeen elokuussa tuomiota edeltävään kuulemiseen. Anzac-päivä 25. huhtikuuta on merkittävä juhlapäivä Australiassa ja Uudessa-Seelannissa, ja sillä muistetaan ensimmäistä suurta taistelua, johon osallistui molempien maiden joukkoja ensimmäisen maailmansodan aikana Turkin Gallipolin alueella.</w:t>
      </w:r>
    </w:p>
    <w:p>
      <w:r>
        <w:rPr>
          <w:b/>
        </w:rPr>
        <w:t xml:space="preserve">Yhteenveto</w:t>
      </w:r>
    </w:p>
    <w:p>
      <w:r>
        <w:t xml:space="preserve">Australialainen teini-ikäinen on tunnustanut syyllisyytensä suunnitelmiin ajaa poliisin yli ja mestata hänet Anzac-päivän muistotilaisuuksien aikana.</w:t>
      </w:r>
    </w:p>
    <w:p>
      <w:r>
        <w:rPr>
          <w:b/>
          <w:u w:val="single"/>
        </w:rPr>
        <w:t xml:space="preserve">Asiakirjan numero 42059</w:t>
      </w:r>
    </w:p>
    <w:p>
      <w:r>
        <w:t xml:space="preserve">Laura Trott ja Jason Kenny tuottavat Rion olympialaisten katsojaluvun huipun</w:t>
      </w:r>
    </w:p>
    <w:p>
      <w:r>
        <w:t xml:space="preserve">Yli 11 miljoonaa katseli BBC One -kanavaa klo 22.00 BST, kun Trott sai olympiakultaa omniumissa. Sama luku - 11,1 miljoonaa - katsoi tuntia myöhemmin, kun Trottin sulhanen Kenny voitti miesten keirinin. Sunnuntaihin asti jatkuvien Rion olympialaisten televisiointi on myös auttanut BBC Fouria saamaan ennätyslukemat. Ennen tiistai-illan tapahtumia Rion olympialaisten korkeimmat katsojaluvut tulivat sunnuntaina. Se saavutettiin, kun keskimäärin 10,4 miljoonaa katsojaa seurasi voimistelija Max Whitlockin toista kultamitalia. Rion olympialaisten katsojaluvut ovat olleet yleisesti ottaen alhaisemmat kuin Lontoossa vuonna 2012, mikä johtuu Britannian ja Brasilian välisestä aikaerosta. Vuonna 2012 20 miljoonaa katsojaa seurasi Usain Boltin voittoa miesten 100 metrin juoksun loppukilpailussa, joka esitettiin 5. elokuuta klo 21.50 BST. Seuraa meitä Twitterissä @BBCNewsEnts, Instagramissa bbcnewsents tai sähköpostitse entertainment.news@bbc.co.uk.</w:t>
      </w:r>
    </w:p>
    <w:p>
      <w:r>
        <w:rPr>
          <w:b/>
        </w:rPr>
        <w:t xml:space="preserve">Yhteenveto</w:t>
      </w:r>
    </w:p>
    <w:p>
      <w:r>
        <w:t xml:space="preserve">Pyöräilyn kultaparin Laura Trottin ja Jason Kennyn uroteot auttoivat nostamaan BBC:n olympialaisten katsojaluvut uuteen huippuun tiistaina.</w:t>
      </w:r>
    </w:p>
    <w:p>
      <w:r>
        <w:rPr>
          <w:b/>
          <w:u w:val="single"/>
        </w:rPr>
        <w:t xml:space="preserve">Asiakirjan numero 42060</w:t>
      </w:r>
    </w:p>
    <w:p>
      <w:r>
        <w:t xml:space="preserve">Guernseyn väkiluku nousee 70 000:een vuoteen 2035 mennessä.</w:t>
      </w:r>
    </w:p>
    <w:p>
      <w:r>
        <w:t xml:space="preserve">Luku perustuu nykyiseen kehityssuuntaukseen, jonka mukaan nettomuutto on ollut keskimäärin 200 henkeä vuodessa. Väestön määrän odotetaan tasaantuvan ja vähenevän vuoden 2055 jälkeen. Poliittisen neuvoston viimeisimmän väestöraportin mukaan saarella asui maaliskuuhun 2010 mennessä 62 431 ihmistä. Lisäys 157:llä edellisvuoteen verrattuna johtuu pääasiassa siitä, että syntyneitä oli 143 enemmän kuin kuolleita, ja loput 14 ihmistä tulivat nettomuutosta. Ennusteet, jotka perustuvat yli 200 ihmisen muuttoliikkeeseen vuodessa, osoittavat sodanjälkeisten vuosien baby-boomer-sukupolven mahdollisen vaikutuksen, kun se alkaa saavuttaa eläkeiän. Viimeisimmät luvut osoittavat, että 100:aa työikäistä kohden on 48 joko liian nuorta tai liian vanhaa ihmistä työhön, mutta tämän luvun odotetaan nousevan 85:een 100:aa kohden vuoteen 2050 mennessä. Sosiaaliturvavirasto on laskenut väestön määrän vuodesta 2006 lähtien hallinnollisten tietojen perusteella, mutta aiemmin se on kerännyt tietoja väestönlaskennan avulla, joista viimeinen tehtiin vuonna 2001.</w:t>
      </w:r>
    </w:p>
    <w:p>
      <w:r>
        <w:rPr>
          <w:b/>
        </w:rPr>
        <w:t xml:space="preserve">Yhteenveto</w:t>
      </w:r>
    </w:p>
    <w:p>
      <w:r>
        <w:t xml:space="preserve">Guernseyn väkiluku nousee viimeisimpien ennusteiden mukaan 70 000:een seuraavien 25 vuoden aikana.</w:t>
      </w:r>
    </w:p>
    <w:p>
      <w:r>
        <w:rPr>
          <w:b/>
          <w:u w:val="single"/>
        </w:rPr>
        <w:t xml:space="preserve">Asiakirjan numero 42061</w:t>
      </w:r>
    </w:p>
    <w:p>
      <w:r>
        <w:t xml:space="preserve">Neuvostojen odotetaan antavan lisää julkisia käymälöitä käyttöönsä</w:t>
      </w:r>
    </w:p>
    <w:p>
      <w:r>
        <w:t xml:space="preserve">BBC Walesin tutkimuksen mukaan yli 100 julkista vessaa on suljettu viime vuosina. Gethingin mukaan julkisten käymälöiden puute voi estää joitakin ihmisiä vierailemasta yhteisön eri osissa. Walesin kansanterveyslain (Public Health (Wales) Act) mukaan neuvostoilla on 12 kuukautta aikaa selvittää paikalliset tarpeet ja laatia strategia. Tähän sisältyy vammaisten tarpeiden huomioon ottaminen ja vauvojen pukuhuoneiden tarjoaminen. Paikallisviranomaisia kannustetaan harkitsemaan keinoja, joilla varmistetaan, että useammat kansalaiset käyttävät julkisissa rakennuksissa olevia käymälöitä, ja keskustelemaan yksityisten yritysten kanssa niiden vessojen asettamisesta käyttöön. Gething sanoi: "Vaikka me kaikki hyötyisimme siitä, että yleisöllä olisi enemmän vessoja käytettävissään, on tiettyjä ryhmiä, joille julkisten vessojen puute voi aiheuttaa ahdistusta ja lopulta estää heitä käymästä yhteisön eri osissa. "Ymmärrän paikallisviranomaisten palveluihin kohdistuvat paineet, mutta sen lisäksi, että heikko tarjonta eristää yhteisön jäseniä, se voi vaikuttaa matkailuun, talouteen ja julkisten palveluiden käyttöön. "Pitkän aikavälin suunnittelulla ja luovalla ajattelulla voimme parantaa ihmisten kokemuksia, kun he liikkuvat yhteisöissään." Ministerit ilmoittivat, että neuvostot saavat lakisääteiset ohjeet asiasta lähiviikkoina.</w:t>
      </w:r>
    </w:p>
    <w:p>
      <w:r>
        <w:rPr>
          <w:b/>
        </w:rPr>
        <w:t xml:space="preserve">Yhteenveto</w:t>
      </w:r>
    </w:p>
    <w:p>
      <w:r>
        <w:t xml:space="preserve">Terveysministeri Vaughan Gethingin mukaan jokaisen Walesin paikallisneuvoston pitäisi ryhtyä toimiin julkisten käymälöiden lisäämiseksi.</w:t>
      </w:r>
    </w:p>
    <w:p>
      <w:r>
        <w:rPr>
          <w:b/>
          <w:u w:val="single"/>
        </w:rPr>
        <w:t xml:space="preserve">Asiakirjan numero 42062</w:t>
      </w:r>
    </w:p>
    <w:p>
      <w:r>
        <w:t xml:space="preserve">El Chapo: Meksiko luovuttaa huumepomon Yhdysvaltoihin "helmikuuhun mennessä".</w:t>
      </w:r>
    </w:p>
    <w:p>
      <w:r>
        <w:t xml:space="preserve">Guzman voi kuitenkin valittaa luovutuspäätöksestä, ja hänen asianajajansa sanovat taistelevansa loppuun asti. Häntä vastaan nostetaan Yhdysvalloissa useita syytteitä, muun muassa huumekaupasta ja murhasta. Pahamaineisen Sinaloa-huumekartellin johtaja on vangittuna Ciudad Juarezin huipputurvavankilassa lähellä Yhdysvaltain rajaa. Hänet pidätettiin tammikuussa kuuden kuukauden pakomatkan jälkeen, kun hän oli paennut vankisellinsä tunnelin kautta. Hän oli jo kerran aiemmin paennut huipputurvallista vankilaa ja viettänyt vapaana 13 vuotta. Meksikon kansallisen turvallisuuden komissaari Renato Sales Heredia sanoi televisiohaastattelussa, että hallitus toivoo kartellipomon luovuttamista "tammi- tai helmikuussa". Asianajaja Jose Refugio Rodriguez sanoi kuitenkin, että vireillä on liian monta valitusta, jotta luovutus tapahtuisi niin nopeasti. "Aika ei riitä", Rodriguez sanoi ja lisäsi, että ainoa tapa lähettää Guzman Yhdysvaltoihin ensi vuoden alkuun mennessä olisi "ottaa hänet [vankilasta] väkisin". Meksiko suostui Guzmanin siirtoon toukokuussa sen jälkeen, kun Yhdysvallat oli taannut, ettei häntä uhkaa kuolemanrangaistus. Tuomari aloitti tapauksen käsittelyn viime kuussa, mutta on epäselvää, milloin päätös annetaan.</w:t>
      </w:r>
    </w:p>
    <w:p>
      <w:r>
        <w:rPr>
          <w:b/>
        </w:rPr>
        <w:t xml:space="preserve">Yhteenveto</w:t>
      </w:r>
    </w:p>
    <w:p>
      <w:r>
        <w:t xml:space="preserve">Meksiko odottaa luovuttavansa huumepomo Joaquin "El Chapo" Guzmanin Yhdysvaltoihin helmikuuhun mennessä, kertoo maan korkein turvallisuusviranomainen.</w:t>
      </w:r>
    </w:p>
    <w:p>
      <w:r>
        <w:rPr>
          <w:b/>
          <w:u w:val="single"/>
        </w:rPr>
        <w:t xml:space="preserve">Asiakirjan numero 42063</w:t>
      </w:r>
    </w:p>
    <w:p>
      <w:r>
        <w:t xml:space="preserve">Yasutaken perhe kiistää estäneensä laillisen hautaamisen</w:t>
      </w:r>
    </w:p>
    <w:p>
      <w:r>
        <w:t xml:space="preserve">Taiteilija Rina Yasutaken, 49, ruumis löydettiin talosta Helmsleyssä, Pohjois-Yorkshiressä, 25. syyskuuta 2018. Hänen sisarensa Yoshika Yasutake, 53, veljensä Takahiro Yasutake, 48, ja äitinsä Michiko Yasutake, 77, myönsivät York Crown Courtissa syyttömyytensä. Syytetyt, jotka kaikki ovat kotoisin Helmsleystä, vapautettiin takuita vastaan, ja heidän on määrä palata oikeuteen marraskuussa. Rikoksen kerrotaan tapahtuneen 18. elokuuta ja 25. syyskuuta 2018 välisenä aikana. Yasutaken kuolinsyytä ei ole paljastettu. Seuraa BBC Yorkshirea Facebookissa, Twitterissä ja Instagramissa. Lähetä juttuideoita osoitteeseen yorkslincs.news@bbc.co.uk.</w:t>
      </w:r>
    </w:p>
    <w:p>
      <w:r>
        <w:rPr>
          <w:b/>
        </w:rPr>
        <w:t xml:space="preserve">Yhteenveto</w:t>
      </w:r>
    </w:p>
    <w:p>
      <w:r>
        <w:t xml:space="preserve">Perhe on kiistänyt syytteet sisarensa ja tyttärensä laillisten ja asianmukaisten hautajaisten estämisestä.</w:t>
      </w:r>
    </w:p>
    <w:p>
      <w:r>
        <w:rPr>
          <w:b/>
          <w:u w:val="single"/>
        </w:rPr>
        <w:t xml:space="preserve">Asiakirjan numero 42064</w:t>
      </w:r>
    </w:p>
    <w:p>
      <w:r>
        <w:t xml:space="preserve">Malala Yousafzai avaa Birminghamin 188 miljoonan punnan kirjaston.</w:t>
      </w:r>
    </w:p>
    <w:p>
      <w:r>
        <w:t xml:space="preserve">Malala Yousafzai paljastaa muistolaatan tiistaina Centenary Square -aukiolla järjestettävässä seremoniassa. Taleban-ampujat hyökkäsivät 16-vuotiaan tytön kimppuun koulubussissa hänen entisen kotinsa lähellä Pakistanissa lokakuussa. Häntä hoidettiin Birminghamin Queen Elizabeth -sairaalassa, ja hän asuu nyt kaupungissa. Hän sanoi, että oli "kunnia" olla mukana avajaisseremoniassa. Hän lisäsi: "Kirjan sisältöön sisältyy koulutuksen voima, ja juuri tämän voiman avulla voimme muokata tulevaisuuttamme ja muuttaa elämäämme. "Ei ole parempaa asetta kuin tieto eikä parempaa tiedon lähdettä kuin kirjoitettu sana. "Unelmani on, että jonain päivänä tämän kaltaisia hienoja rakennuksia on joka puolella maailmaa, jotta jokainen lapsi voi kasvaa niin, että hänellä on mahdollisuus menestyä." Malala laittaa kirjastoon Paolo Coelhon teoksen The Alchemist (Alkemisti), joka on viimeinen hyllyyn menevä kirja. Sen jälkeen hän saa jäsenyyden, jolla pääsee arkistoon. Talebanit ottivat teinin kohteekseen sen jälkeen, kun hän oli kampanjoinut tyttöjen koulunkäyntioikeuden puolesta. Se tapahtui osassa maata, jossa islamilaiset fundamentalistit yrittivät saada aikaan tiukan sharia-lain. Sittemmin hänelle on myönnetty Tipperaryn kansainvälinen rauhanpalkinto ja kansainvälinen lasten rauhanpalkinto. Aiemmin tänä vuonna hän allekirjoitti noin 3 miljoonan dollarin (2 miljoonan punnan) arvoisen sopimuksen tarinansa julkaisemisesta.</w:t>
      </w:r>
    </w:p>
    <w:p>
      <w:r>
        <w:rPr>
          <w:b/>
        </w:rPr>
        <w:t xml:space="preserve">Yhteenveto</w:t>
      </w:r>
    </w:p>
    <w:p>
      <w:r>
        <w:t xml:space="preserve">Talebanien päähän ampumalle teinille, joka puolusti naisten oikeuksia, on annettu kunnia avata Birminghamin uusi 188 miljoonan punnan arvoinen kirjasto.</w:t>
      </w:r>
    </w:p>
    <w:p>
      <w:r>
        <w:rPr>
          <w:b/>
          <w:u w:val="single"/>
        </w:rPr>
        <w:t xml:space="preserve">Asiakirjan numero 42065</w:t>
      </w:r>
    </w:p>
    <w:p>
      <w:r>
        <w:t xml:space="preserve">Kunnianosoitukset Ben Quartermainen kuoleman jälkeen Clactonin merellä</w:t>
      </w:r>
    </w:p>
    <w:p>
      <w:r>
        <w:t xml:space="preserve">Ben Quartermainen, 15, ruumis löydettiin lauantaiaamuna sen jälkeen, kun hän oli kadonnut uidessaan ystävänsä kanssa Clactonin laiturin lähistöllä torstaina. Pelastusveneen miehistö pelasti hänen ystävänsä, mutta Benin ruumis löytyi vasta, kun koiranulkoiluttaja huomasi hänet meressä. Perhe kertoi antavansa hautajaislahjoitukset RNLI:lle. Benin perhe sanoi, että hän "menetti henkensä onnettomuudessa, jota voi kuvailla vain kauheaksi onnettomuudeksi". Clacton-on-Seassa asunut teini oli suuri moottoripyöräilyn ystävä, ja hän aikoi aloittaa peruskoulutuksen 16-vuotissyntymäpäivänään, jotta hän voisi ajaa mopolla, jonka hänen perheensä oli kunnostanut lahjaksi. "Hän oli iloinen, rakastava ja itsenäinen poika, joka teki kaikkensa saadakseen muut nauramaan ja hymyilemään", sanottiin Essexin poliisin julkaisemassa lausunnossa. "RNLI teki kaikkensa Benin etsinnöissä", perhe sanoi. Kuolinsyytä ei ole vielä selvitetty, mutta sitä ei pidetä epäilyttävänä, Essexin poliisi sanoi.</w:t>
      </w:r>
    </w:p>
    <w:p>
      <w:r>
        <w:rPr>
          <w:b/>
        </w:rPr>
        <w:t xml:space="preserve">Yhteenveto</w:t>
      </w:r>
    </w:p>
    <w:p>
      <w:r>
        <w:t xml:space="preserve">Essexissä merellä vaikeuksiin joutuneen pojan perhe on osoittanut kunnioitusta "iloiselle, rakastavalle ja itsenäiselle" teini-ikäiselle.</w:t>
      </w:r>
    </w:p>
    <w:p>
      <w:r>
        <w:rPr>
          <w:b/>
          <w:u w:val="single"/>
        </w:rPr>
        <w:t xml:space="preserve">Asiakirjan numero 42066</w:t>
      </w:r>
    </w:p>
    <w:p>
      <w:r>
        <w:t xml:space="preserve">Guernsey Tree of Joy -kampanjaan ei ole riittävästi lahjoja.</w:t>
      </w:r>
    </w:p>
    <w:p>
      <w:r>
        <w:t xml:space="preserve">Järjestäjät ovat sanoneet, että kampanjasta puuttuu noin 50 lahjaa 550:stä, jotka se tavallisesti jakaa. Lahjat lähetetään joulun alla saaren vähävaraisille lapsille. Saarelaiset keräävät laput, yksi jokaiselle lapselle, ostavat lahjat ja palauttavat ne Rotaryklubille, joka toimittaa ne lapsille. Se on nyt vedonnut siihen, että kaikki jäljellä olevat lahjat palautettaisiin mahdollisimman pian, jotta ne voidaan toimittaa lapsille. Klubin yhdyskuntapalvelukomitean puheenjohtaja David Farish sanoi, että 550 lahjan toimittaminen perille oli logistinen haaste, ja hän saattoi vain kuvitella, miltä joulupukista tuntuu.</w:t>
      </w:r>
    </w:p>
    <w:p>
      <w:r>
        <w:rPr>
          <w:b/>
        </w:rPr>
        <w:t xml:space="preserve">Yhteenveto</w:t>
      </w:r>
    </w:p>
    <w:p>
      <w:r>
        <w:t xml:space="preserve">Guernseyn rotaryklubi on vedonnut ihmisiin, jotta he auttaisivat sen Tree of Joy -kampanjaa saavuttamaan joululahjatavoitteensa.</w:t>
      </w:r>
    </w:p>
    <w:p>
      <w:r>
        <w:rPr>
          <w:b/>
          <w:u w:val="single"/>
        </w:rPr>
        <w:t xml:space="preserve">Asiakirjan numero 42067</w:t>
      </w:r>
    </w:p>
    <w:p>
      <w:r>
        <w:t xml:space="preserve">"Tieliikenteen raivohyökkäys" M25:n ohituskaistalla</w:t>
      </w:r>
    </w:p>
    <w:p>
      <w:r>
        <w:t xml:space="preserve">Poliisin mukaan hän ajoi BMW Z4 -merkkistä autoaan Surreyn liittymien 11 ja 10 välillä, kun sininen Mercedes ajoi hänen peräänsä perjantaina hieman ennen kello 20.30 BST. Kuljettaja ohitti hänet ennen kuin hän peruutti eteen ja pysähtyi äkillisesti. Mies nousi autosta, käveli BMW:n luokse ja löi ikkunaa, jolloin se särkyi. Mies nousi sitten takaisin autoonsa ja ajoi pois, Surreyn poliisi kertoi. Uhri onnistui siirtämään autonsa suojatielle ennen kuin hän soitti apua. Mersua kuvaillaan vasemmanpuoleiseksi ja ulkomailla rekisteröidyksi. Autossa oli naispuolinen matkustaja. Ylikonstaapeli Gary Hutchings Surreyn poliisista sanoi: "Ajoneuvon pakottaminen pysähtymään vilkkaasti liikennöidyn moottoritien ohituskaistalle on erittäin vaarallista, ja tällä tapauksella olisi voinut olla vakavia seurauksia. "Onneksi nainen ei loukkaantunut, mutta hän on ymmärrettävästi järkyttynyt tapahtuneesta." "Onneksi nainen ei loukkaantunut, mutta hän on ollut hyvin järkyttynyt tapahtuneesta." Hän pyysi silminnäkijöitä tapaukselle, joka sattui Chertseyn liittymän 11 ja Wisleyn liittymän 10 välillä.</w:t>
      </w:r>
    </w:p>
    <w:p>
      <w:r>
        <w:rPr>
          <w:b/>
        </w:rPr>
        <w:t xml:space="preserve">Yhteenveto</w:t>
      </w:r>
    </w:p>
    <w:p>
      <w:r>
        <w:t xml:space="preserve">Nainen joutui pysähtymään M25-tien ulkokaistalle, ennen kuin hänen autonsa kimppuun hyökättiin "liikennerikoksen" seurauksena.</w:t>
      </w:r>
    </w:p>
    <w:p>
      <w:r>
        <w:rPr>
          <w:b/>
          <w:u w:val="single"/>
        </w:rPr>
        <w:t xml:space="preserve">Asiakirjan numero 42068</w:t>
      </w:r>
    </w:p>
    <w:p>
      <w:r>
        <w:t xml:space="preserve">Mies löytyi Windsorista kriittisten päävammojen kanssa</w:t>
      </w:r>
    </w:p>
    <w:p>
      <w:r>
        <w:t xml:space="preserve">Poliisi löysi noin 50-vuotiaan lontoolaisen miehen, joka makasi tajuttomana lähellä Bar Yelloa Goswell Hillissä Windsorissa noin kello 02.30 BST. Hänet vietiin sairaalaan, jossa hänen tilansa on edelleen kriittinen, Thames Valleyn poliisi kertoi. Poliisi vetosi silminnäkijöihin, jotta nämä ottaisivat yhteyttä. Det Inspehtori Will Crowther sanoi, että hän haluaisi kuulla autoilijoilta, jotka ovat ohittaneet läheisen taksitolpan ja joilla saattaa olla hyödyllistä kojelautakameran materiaalia, tai alueella asuvilta ihmisiltä, jotka ovat kuvanneet videota matkapuhelimellaan. "Tämä auttaa meitä selvittämään olosuhteet, jotka johtivat siihen, että uhri sai niin kauheat vammat", hän sanoi.</w:t>
      </w:r>
    </w:p>
    <w:p>
      <w:r>
        <w:rPr>
          <w:b/>
        </w:rPr>
        <w:t xml:space="preserve">Yhteenveto</w:t>
      </w:r>
    </w:p>
    <w:p>
      <w:r>
        <w:t xml:space="preserve">Mies löydettiin "hirvittävät" hengenvaaralliset päävammat epäillyn pahoinpitelyn jälkeen yökerhon läheltä.</w:t>
      </w:r>
    </w:p>
    <w:p>
      <w:r>
        <w:rPr>
          <w:b/>
          <w:u w:val="single"/>
        </w:rPr>
        <w:t xml:space="preserve">Asiakirjan numero 42069</w:t>
      </w:r>
    </w:p>
    <w:p>
      <w:r>
        <w:t xml:space="preserve">Nottinghamin kemiallinen hyökkäys: Naisen kasvoihin heitettiin nestettä</w:t>
      </w:r>
    </w:p>
    <w:p>
      <w:r>
        <w:t xml:space="preserve">Nottinghamshiren poliisi kertoi, että ensihoitajat kutsuivat heidät Wilton Streetillä sijaitsevaan kiinteistöön maanantaina noin kello 01:00 BST. Miehen kerrottiin heittäneen nestettä - jonka uskotaan olevan puhdistusnestettä tai valkaisuainetta - hänen kasvoihinsa, mikä aiheutti "polttavan tunteen". Nainen vietiin sairaalaan, mutta hänet on kotiutettu "ilman pysyviä vammoja", poliisi kertoi. Komisario Nick Waldram sanoi, että poliisit uskovat, että kyseessä oli "yksittäinen tapaus", ja pyysi silminnäkijöitä ottamaan yhteyttä. Seuraa BBC East Midlandsia Facebookissa, Twitterissä tai Instagramissa. Lähetä juttuideoita osoitteeseen eastmidsnews@bbc.co.uk.</w:t>
      </w:r>
    </w:p>
    <w:p>
      <w:r>
        <w:rPr>
          <w:b/>
        </w:rPr>
        <w:t xml:space="preserve">Yhteenveto</w:t>
      </w:r>
    </w:p>
    <w:p>
      <w:r>
        <w:t xml:space="preserve">Nottinghamin kadulla on heitetty kemikaalia naisen kasvoille.</w:t>
      </w:r>
    </w:p>
    <w:p>
      <w:r>
        <w:rPr>
          <w:b/>
          <w:u w:val="single"/>
        </w:rPr>
        <w:t xml:space="preserve">Asiakirjan numero 42070</w:t>
      </w:r>
    </w:p>
    <w:p>
      <w:r>
        <w:t xml:space="preserve">Glynn Seabridge kiistää poikansa kuoleman aiheuttaneen tahallisen laiminlyönnin</w:t>
      </w:r>
    </w:p>
    <w:p>
      <w:r>
        <w:t xml:space="preserve">Kahdeksanvuotias Dylan Seabridge löydettiin kuolleena perheensä kodista Eglwyswrwissä, Pembrokeshiressä, 6. joulukuuta 2011. Glynn Seabridge, 47, tunnusti Swansea Crown Courtissa syyttömyytensä tahallisesta laiminlyönnistä, joka todennäköisesti aiheutti kärsimystä tai vammoja. Dylanin äiti Julie, 46, jota vastaan on nostettu samanlainen syyte, ei saapunut istuntoon, eikä hän ole vielä antanut virallista vastausta. Seabridge joutuu oikeuteen ensi maaliskuussa.</w:t>
      </w:r>
    </w:p>
    <w:p>
      <w:r>
        <w:rPr>
          <w:b/>
        </w:rPr>
        <w:t xml:space="preserve">Yhteenveto</w:t>
      </w:r>
    </w:p>
    <w:p>
      <w:r>
        <w:t xml:space="preserve">Isä on kiistänyt tahallisen laiminlyönnin kahdeksanvuotiaan poikansa kuoleman vuoksi.</w:t>
      </w:r>
    </w:p>
    <w:p>
      <w:r>
        <w:rPr>
          <w:b/>
          <w:u w:val="single"/>
        </w:rPr>
        <w:t xml:space="preserve">Asiakirjan numero 42071</w:t>
      </w:r>
    </w:p>
    <w:p>
      <w:r>
        <w:t xml:space="preserve">Bristolin lentoaseman pomo vaatii pakollista Covid-testausta</w:t>
      </w:r>
    </w:p>
    <w:p>
      <w:r>
        <w:t xml:space="preserve">Toimitusjohtaja Dave Lees sanoi, että tämä lisäisi ihmisten ja yritysten luottamusta lentomatkustamiseen. Lees sanoi: Lees sanoi: "Haluamme testata saapumisen yhteydessä, ja sitä voitaisiin täydentää lähdön yhteydessä tehtävillä testeillä". Liikenneministeriö on sanonut, että testausta koskeva työ on "käynnissä" yhdessä lääkäreiden ja terveysasiantuntijoiden kanssa. Useista lomakohteista, kuten Espanjasta, Ranskasta ja osasta Kreikkaa ja Portugalia, Englantiin tulevien ihmisten on tällä hetkellä eristettävä itsensä 14 päivän ajan. Lees sanoi, että "sarja testejä yleisen karanteenin sijasta" on tarkoituksenmukaisempi, koska ei ole varmaa tietoa siitä, kuinka moni ihminen noudattaa itseisoloitumissääntöjä. Sen jälkeen kun matkustusrajoituksia lievennettiin heinäkuussa, Bristolin lentoasemalla on nyt noin 10 000 matkustajaa päivässä, mikä on noin 25 prosenttia siitä, mitä normaalisti tähän aikaan vuodesta. Lees sanoi, että hän oli lobannut hallitusta koejärjestelmän kokeilusta useita kertoja ja odotti vastausta. Liikenneministeriön edustaja sanoi: "Hallitus tunnustaa koronaviruksen vaikutukset talouteen ja työntekijöihin ja on koonnut laajan taloudellisen tukipaketin ilmailualan, myös Bristolin lentoaseman, auttamiseksi. "Lääkäreiden ja terveysalan asiantuntijoiden kanssa tehdään parhaillaan työtä sen selvittämiseksi, miten testejä voitaisiin käyttää käytännössä kansainvälisten saapuvien matkustajien eristysjakson lyhentämiseksi." Aiemmin pääministeri Boris Johnson sanoi uskovansa, että rutiinitestaukset lentoasemilla eivät havaitsisi suurinta osaa positiivisista tapauksista.</w:t>
      </w:r>
    </w:p>
    <w:p>
      <w:r>
        <w:rPr>
          <w:b/>
        </w:rPr>
        <w:t xml:space="preserve">Yhteenveto</w:t>
      </w:r>
    </w:p>
    <w:p>
      <w:r>
        <w:t xml:space="preserve">Bristolin lentoaseman pomo on vaatinut, että kaikki Yhdistyneen kuningaskunnan lentomatkustajat testataan koronaviruksen varalta turvallisuuden parantamiseksi ja ilmailualan työpaikkojen suojelemiseksi.</w:t>
      </w:r>
    </w:p>
    <w:p>
      <w:r>
        <w:rPr>
          <w:b/>
          <w:u w:val="single"/>
        </w:rPr>
        <w:t xml:space="preserve">Asiakirjan numero 42072</w:t>
      </w:r>
    </w:p>
    <w:p>
      <w:r>
        <w:t xml:space="preserve">Middlesbroughin pormestari Ray Mallon varoittaa, että työpaikkoja vähennetään lisää.</w:t>
      </w:r>
    </w:p>
    <w:p>
      <w:r>
        <w:t xml:space="preserve">Mallon kehotti yksittäisiä valtuutettuja esittämään ideoita, joilla kukin säästää miljoona puntaa ennen ensi vuoden talousarvion laatimista. Hän sanoi: Mallon sanoi: "Leikkaukset ovat pidempiä ja syvempiä kuin alun perin suunniteltiin, ja niiden vaikutus tähän neuvostoon ja koko kaupunkiin on raju." Hän sanoi: "Leikkaukset ovat pidempiä ja syvempiä kuin alun perin suunniteltiin." Neuvoston budjetista leikataan yli 50 miljoonaa puntaa neljän vuoden aikana. Pormestari esitti arvionsa valtuuston kokouksessa, jossa vahvistettiin aikataulu vuosien 2013/14 talousarvion hyväksymiselle. Hän sanoi, että valtuutettujen on vältettävä "yleisön ennakkoluulojen suosimista" ja että heidän on tehtävä vaikeita päätöksiä. "Konkurssiin meneminen ei ole vaihtoehto, joten tämän neuvoston on pienennettävä kokoaan, mikä merkitsee lisää työpaikkojen menetyksiä, ja on asioita, joita emme voi enää tehdä", Mallon sanoi.</w:t>
      </w:r>
    </w:p>
    <w:p>
      <w:r>
        <w:rPr>
          <w:b/>
        </w:rPr>
        <w:t xml:space="preserve">Yhteenveto</w:t>
      </w:r>
    </w:p>
    <w:p>
      <w:r>
        <w:t xml:space="preserve">Middlesbroughin kaupunginvaltuuston on vähennettävä lisää työpaikkoja ja lakkautettava uusia palveluja, pormestari Ray Mallon on varoittanut.</w:t>
      </w:r>
    </w:p>
    <w:p>
      <w:r>
        <w:rPr>
          <w:b/>
          <w:u w:val="single"/>
        </w:rPr>
        <w:t xml:space="preserve">Asiakirjan numero 42073</w:t>
      </w:r>
    </w:p>
    <w:p>
      <w:r>
        <w:t xml:space="preserve">Derbyshiren M1:n 999-kutsun kuljettaja "unohti olevansa humalassa".</w:t>
      </w:r>
    </w:p>
    <w:p>
      <w:r>
        <w:t xml:space="preserve">Derbyshiren poliisi kutsuttiin onnettomuuspaikalle M1-tien liittymässä 25 lähellä Long Eatonia sunnuntaina noin klo 17.30 GMT. Poliisin tieliikennepoliisiyksikkö twiittasi, että heille soittanut kuljettaja oli unohtanut, että "hän [oli] myös humalassa". Kahta miestä on syytetty yli promillerajan ajamisesta. Poliisin mukaan 46-vuotias Peugeot-kuljettaja ja 60-vuotias Vauxhall Agila -auton ratissa istunut mies saapuvat oikeuteen. Poliisin tiedottajan mukaan kukaan ei loukkaantunut, mutta hän ei kertonut, kumpi kuljettaja oli soittanut poliisille. Tiepoliisiyksikkö lisäsi: "Tätä ei voisi keksiä. Erittäin vähäinen törmäys risteyksessä, joka ei aiheuttanut vahinkoja. "Toinen kuljettaja epäilee toisen olevan humalassa, joten hän soittaa meille. Unohtaen, että hänkin on humalassa. Molemmat pidätettiin. "Toinen puhalsi 40 ja toinen 78 promillea. Syytteet oikeuteen." Seuraa BBC East Midlandsia Facebookissa, Twitterissä tai Instagramissa. Lähetä juttuideasi osoitteeseen eastmidsnews@bbc.co.uk</w:t>
      </w:r>
    </w:p>
    <w:p>
      <w:r>
        <w:rPr>
          <w:b/>
        </w:rPr>
        <w:t xml:space="preserve">Yhteenveto</w:t>
      </w:r>
    </w:p>
    <w:p>
      <w:r>
        <w:t xml:space="preserve">Kuljettaja, joka soitti poliisille onnettomuuden jälkeen epäillessään toisen kuljettajan olleen humalassa, on itse saanut syytteen rattijuopumuksesta.</w:t>
      </w:r>
    </w:p>
    <w:p>
      <w:r>
        <w:rPr>
          <w:b/>
          <w:u w:val="single"/>
        </w:rPr>
        <w:t xml:space="preserve">Asiakirjan numero 42074</w:t>
      </w:r>
    </w:p>
    <w:p>
      <w:r>
        <w:t xml:space="preserve">Belgian ex-kuningas Albert II kieltäytyy DNA-testistä rakkauslapsiasiassa</w:t>
      </w:r>
    </w:p>
    <w:p>
      <w:r>
        <w:t xml:space="preserve">Brysselin tuomioistuin määräsi 84-vuotiaan ex-monarkin toimittamaan sylkinäytteen kolmen kuukauden kuluessa, tai häntä voidaan pitää Delphine Boëlin, 50, isänä. Ex-kuningas kiistää isyysväitteen, ja hänen kerrotaan hakevan oikeudellista neuvontaa mahdollisen muutoksenhaun varalta. Boëlin asianajajat ovat suhtautuneet myönteisesti DNA-pyyntöön. Entinen monarkki ilmoitti luopuvansa vallasta vuonna 2013 vedoten sairauteen. Hän luopui vallasta 21. heinäkuuta, Belgian kansallispäivänä. Hän vannoi virkavalansa Belgian kuudenneksi kuninkaaksi 9. elokuuta 1993. Hänen valtaantulonsa seurasi hänen veljensä, kuningas Baudouinin kuolemaa 62-vuotiaana. Boëlin äiti, paronitar Sybille de Selys Longchamps, sanoo, että hänellä oli kuninkaan kanssa kahden vuosikymmenen ajan suhde. Väitteet siitä, että hän olisi neiti Boëlin isä, nousivat esiin yli kymmenen vuotta sitten ja aiheuttivat kuninkaallisen skandaalin. Tiedotusvälineissä on spekuloitu, että tämä on saattanut vaikuttaa hänen päätökseensä luopua kuninkaasta. Belgiassa on perustuslaillinen monarkia, jossa kuninkaalla on lähinnä seremoniallinen rooli. Yksi monarkin tehtävistä on yrittää ratkaista perustuslaillisia kriisejä.</w:t>
      </w:r>
    </w:p>
    <w:p>
      <w:r>
        <w:rPr>
          <w:b/>
        </w:rPr>
        <w:t xml:space="preserve">Yhteenveto</w:t>
      </w:r>
    </w:p>
    <w:p>
      <w:r>
        <w:t xml:space="preserve">Belgian entinen kuningas Albert II on kieltäytynyt tekemästä DNA-testiä asiassa, jonka tarkoituksena on todistaa, että hän on isä 1960-luvulla syntyneelle lapselle.</w:t>
      </w:r>
    </w:p>
    <w:p>
      <w:r>
        <w:rPr>
          <w:b/>
          <w:u w:val="single"/>
        </w:rPr>
        <w:t xml:space="preserve">Asiakirjan numero 42075</w:t>
      </w:r>
    </w:p>
    <w:p>
      <w:r>
        <w:t xml:space="preserve">Church Gresley -palo, jossa oli mukana 70 000 kuormalavaa, oli "tahallinen".</w:t>
      </w:r>
    </w:p>
    <w:p>
      <w:r>
        <w:t xml:space="preserve">Church Gresleyssä, Derbyshiren osavaltiossa syttynyt tulipalo oli niin suuri, että silminnäkijät kertoivat nähneensä sen useiden kilometrien päästä sunnuntai-iltana. Rakennuksia evakuoitiin, koska pelättiin, että 50 kertaa 50 metrin kokoisessa piipussa oleva tulipalo voisi aiheuttaa räjähdyksen. Paikalle saapui miehistöjä eri puolilta Derbyshiren, Leicestershiren ja Staffordshiren osavaltioita. Derbyshiren poliisi jatkaa tutkimuksiaan. Henkilövahinkoja ei raportoitu. Seuraa BBC East Midlandsia Facebookissa, Twitterissä tai Instagramissa. Lähetä juttuideoita osoitteeseen eastmidsnews@bbc.co.uk.</w:t>
      </w:r>
    </w:p>
    <w:p>
      <w:r>
        <w:rPr>
          <w:b/>
        </w:rPr>
        <w:t xml:space="preserve">Yhteenveto</w:t>
      </w:r>
    </w:p>
    <w:p>
      <w:r>
        <w:t xml:space="preserve">Palokunta on kertonut, että noin 70 000 kuormalavaa käsittänyt valtava tulipalo sytytettiin tahallaan.</w:t>
      </w:r>
    </w:p>
    <w:p>
      <w:r>
        <w:rPr>
          <w:b/>
          <w:u w:val="single"/>
        </w:rPr>
        <w:t xml:space="preserve">Asiakirjan numero 42076</w:t>
      </w:r>
    </w:p>
    <w:p>
      <w:r>
        <w:t xml:space="preserve">JVP vaikenee hätääänestyksestä</w:t>
      </w:r>
    </w:p>
    <w:p>
      <w:r>
        <w:t xml:space="preserve">Tämä on ensimmäinen kerta sitten vuoden 2005, kun JVP ei ole tukenut hätäasetuksia. JVP:n parlamentaarikko K.D. Lal Kantha kertoi parlamentille keskiviikkona, että heidän puolueensa vastustaa sitä, että hätätilamääräyksiä, jotka on tarkoitettu terrorismin torjuntaan, käytetään demokratian tukahduttamiseen sodan päättymisen jälkeenkin. Toimittajien pidättäminen JVP oli aiemmin syyttänyt hallitusta siitä, että se on käyttänyt poikkeusmääräyksiä sähköalan työntekijöiden hiljattain järjestämää yhden päivän mittaista lakkoilua vastaan ja pidättänyt JVP:tä kannattavan Lanka Irida -viikkolehden toimittajia. Toimittajat Daya Nettasinghe, Ravindra Pushpakumara ja Shalika Wimalasena vapautettiin myöhemmin takuita vastaan. Esitys poikkeustilan jatkamisesta kuukaudella hyväksyttiin parlamentissa 87 äänen enemmistöllä. Sata kansanedustajaa äänesti poikkeustilan jatkamisen puolesta. Kolmetoista Tamil National Alliancen (TNA) jäsentä äänesti vastaan. JVP:n kansanedustajat eivät olleet läsnä parlamentissa, kun esitystä esitettiin.</w:t>
      </w:r>
    </w:p>
    <w:p>
      <w:r>
        <w:rPr>
          <w:b/>
        </w:rPr>
        <w:t xml:space="preserve">Yhteenveto</w:t>
      </w:r>
    </w:p>
    <w:p>
      <w:r>
        <w:t xml:space="preserve">Janatha Vimukthi Peramuna (JVP) pidättäytyi äänestämästä Sri Lankan poikkeustilan jatkamisen puolesta yhdessä United National Party -puolueen kanssa.</w:t>
      </w:r>
    </w:p>
    <w:p>
      <w:r>
        <w:rPr>
          <w:b/>
          <w:u w:val="single"/>
        </w:rPr>
        <w:t xml:space="preserve">Asiakirjan numero 42077</w:t>
      </w:r>
    </w:p>
    <w:p>
      <w:r>
        <w:t xml:space="preserve">Obama sanoo Yhdysvaltojen pitävän suurimman osan joukoista Afganistanissa</w:t>
      </w:r>
    </w:p>
    <w:p>
      <w:r>
        <w:t xml:space="preserve">Alkuperäisten suunnitelmien mukaan Yhdysvaltain joukkojen määrä oli tarkoitus vähentää 5 500:aan nykyisestä 9 800:sta. Yhdysvallat lopetti suuret taistelutoimet Afganistanissa vuoden 2014 lopussa. Jäljelle jäävien Yhdysvaltain joukkojen tehtävänä on kouluttaa Afganistanin joukkoja ja tukea al-Qaidan ja muiden taistelijaryhmien vastaisia operaatioita. Obama kertoi toimittajille, että Afganistanin turvallisuustilanne on edelleen "epävarma", sillä Taleban tekee edelleen itsemurhaiskuja pääkaupungissa Kabulissa ja muissa kaupungeissa. "Sen sijaan, että Yhdysvallat vähentäisi joukkojaan 5 500:aan tämän vuoden loppuun mennessä, se säilyttää Afganistanissa noin 8 400 sotilasta ensi vuonna hallintokauteni loppuun asti", Obama sanoi. "Kansallisen turvallisuutemme etujen mukaista on, erityisesti vuosien varrella sijoittamamme veren ja aarteiden jälkeen, että annamme kumppaneillemme Afganistanissa parhaat mahdollisuudet menestyä", hän lisäsi. Afganistanin presidentti Ashraf Ghani oli tyytyväinen Yhdysvaltojen päätökseen. "Se osoittaa, että kansakuntiemme välinen kumppanuus jatkuu yhteisten etujemme ajamiseksi", Ghani sanoi Twitterissä lähettämässään viestissä. Yhdysvallat käynnisti operaation Afganistanissa - jota tuolloin hallitsi Taleban - Yhdysvaltoihin vuonna 2001 tehtyjen syyskuun 11. päivän iskujen jälkeen. Afganistanin operaatioissa on kuollut yli 2 300 yhdysvaltalaissotilasta. Obama toisti tukevansa poliittista ratkaisua Afganistanin hallituksen ja Talebanin välillä.</w:t>
      </w:r>
    </w:p>
    <w:p>
      <w:r>
        <w:rPr>
          <w:b/>
        </w:rPr>
        <w:t xml:space="preserve">Yhteenveto</w:t>
      </w:r>
    </w:p>
    <w:p>
      <w:r>
        <w:t xml:space="preserve">Presidentti Barack Obama on ilmoittanut hidastavansa Yhdysvaltain sotilaiden vetäytymistä Afganistanista ja sanoo, että 8400 sotilasta jää sinne ensi vuoteen asti.</w:t>
      </w:r>
    </w:p>
    <w:p>
      <w:r>
        <w:rPr>
          <w:b/>
          <w:u w:val="single"/>
        </w:rPr>
        <w:t xml:space="preserve">Asiakirjan numero 42078</w:t>
      </w:r>
    </w:p>
    <w:p>
      <w:r>
        <w:t xml:space="preserve">Laituri suljetaan sään aiheuttamien vahinkojen korjausten vuoksi.</w:t>
      </w:r>
    </w:p>
    <w:p>
      <w:r>
        <w:t xml:space="preserve">Southend-on-Sea Borough Councilin mukaan äärimmäinen sää oli aiheuttanut "terveys- ja turvallisuusongelmia". "Laituri pysyy suljettuna joulun pyhäpäivien ajan, jotta urakoitsijat pääsevät rakenteisiin. "He suorittavat hätäkorjaustöitä", sanoi kaupunginvaltuuston varajohtaja John Lamb. "Valitettavasti viimeaikainen lumi, jää ja pakkanen ovat iskeneet laituriin pahasti. Äärimmäiset sääolosuhteet ovat aiheuttaneet useita terveys- ja turvallisuustöitä, jotka on nyt tehtävä kiireellisesti.", sanoo hän. "Haluan pyytää anteeksi kaikilta, joille tästä väliaikaisesta sulkemisesta aiheutuu haittaa." Laiturin vierailu- ja tiedotuskeskus on suljettu joulupäivänä, mutta se on avoinna koko loppiaisen ajan. Southend Pier suljettiin tämän vuoden tammikuussa viideksi päiväksi kävelytien luiskan korjaustöiden vuoksi. Laituri ja sillä sijaitseva pubi, lahjatavarakauppa ja ravintola tuhoutuivat osittain tulipalossa lokakuussa 2005. Vuonna 1889 avattu Southend Pier on 2,16 kilometrin (1,34 mailin) pituinen ja yksi maailman pisimmistä huvilaitureista.</w:t>
      </w:r>
    </w:p>
    <w:p>
      <w:r>
        <w:rPr>
          <w:b/>
        </w:rPr>
        <w:t xml:space="preserve">Yhteenveto</w:t>
      </w:r>
    </w:p>
    <w:p>
      <w:r>
        <w:t xml:space="preserve">Viimeaikainen lumi, jää ja pakkanen ovat vaurioittaneet Southendin laituria, ja se on suljettu yleisöltä korjaustöiden ajaksi.</w:t>
      </w:r>
    </w:p>
    <w:p>
      <w:r>
        <w:rPr>
          <w:b/>
          <w:u w:val="single"/>
        </w:rPr>
        <w:t xml:space="preserve">Asiakirjan numero 42079</w:t>
      </w:r>
    </w:p>
    <w:p>
      <w:r>
        <w:t xml:space="preserve">Lisää munkkeja liittyy Colombon paastoon</w:t>
      </w:r>
    </w:p>
    <w:p>
      <w:r>
        <w:t xml:space="preserve">Presidentin turvallisuusosaston (PSD) jäsenet ja muut turvallisuusjoukot ovat vieneet Dambara Amila teron ambulanssiin ja vieneet hänet sairaalaan. Munkki poistettiin paastoavan munkin sukulaisen Lunugamvehera Wimalananda teron pyynnöstä. Kymmenen muuta munkkia on kuitenkin liittynyt paastoon hänen poistamisensa jälkeen. Munkit ovat poliisin ja kannattajien saartamia, jotka aiemmin kehottivat turvallisuusjoukkoja olemaan poistamatta Amila theroa. Tilanne Colombossa on rauhallinen, kertoivat toimittajat. Mahanayake pyytää Jathika Bhikkhu Peramuna (JBF) -järjestön puheenjohtaja Amila thero on ollut kuolemanpaastossa viime lauantaista lähtien Colombo Fortin rautatieaseman edustalla. Hän joutui maanantaina poistumaan, kun poliisi ampui kyynelkaasua hallituksen koalitiokumppaniin Janatha Vimukthi Peramunaan (JVP) liittyvien opiskelijoiden ja munkkien mielenosoitukseen. Amila thero on istunut uudelleen paastoon tiistaina. Hänen terveytensä on sittemmin heikentynyt, mikä johtuu pääasiassa kyynelkaasuiskusta, JBF:n tiedottaja kertoi BBC Sinhalalle. JBF:tä johtaa myös JVP, joka uhkaa erota hallituksesta keskiviikkona keskiyöllä (SLT), ellei presidentti vetäydy LTTE:n kanssa ehdotetusta yhteisestä mekanismista (Joint Mechanism, JM) tsunami-avun jakamiseksi. Buddhalaiset Mahanayakit ovat kuitenkin kehottaneet protestoivia munkkeja ratkaisemaan erimielisyydet neuvottelujen avulla.</w:t>
      </w:r>
    </w:p>
    <w:p>
      <w:r>
        <w:rPr>
          <w:b/>
        </w:rPr>
        <w:t xml:space="preserve">Yhteenveto</w:t>
      </w:r>
    </w:p>
    <w:p>
      <w:r>
        <w:t xml:space="preserve">Sri Lankan turvallisuusjoukot ovat vieneet pois buddhalaismunkin, joka on pitänyt paastoa ehdotettua sopimusta vastaan, jonka mukaan tsunami-apu jaetaan LTTE:n kanssa.</w:t>
      </w:r>
    </w:p>
    <w:p>
      <w:r>
        <w:rPr>
          <w:b/>
          <w:u w:val="single"/>
        </w:rPr>
        <w:t xml:space="preserve">Asiakirjan numero 42080</w:t>
      </w:r>
    </w:p>
    <w:p>
      <w:r>
        <w:t xml:space="preserve">Kymmenen ihmistä pidätetty ihmiskauppaan liittyvissä ratsioissa eri puolilla Englantia</w:t>
      </w:r>
    </w:p>
    <w:p>
      <w:r>
        <w:t xml:space="preserve">Yhteensä kahdeksan 18-30-vuotiasta naista pelastettiin Etelä-Yorkshiren poliisin johtamassa operaatiossa, jota tukivat romanialaiset poliisit. Naiset vietiin "turvalliseen paikkaan", ja epäillyt, kahdeksan miestä ja kaksi naista, ovat edelleen pidätettyinä. Osoitteisiin tehtiin ratsioita Staffordshiressä, Norfolkissa, Lontoossa ja Northumbrian alueella. Epäillyt, jotka ovat 19-38-vuotiaita, pidätettiin epäiltynä ihmiskaupasta seksuaalista hyväksikäyttöä varten ja rahanpesusta. Samanlaista toimintaa harjoitettiin Romaniassa samaan aikaan, kun Yhdistyneessä kuningaskunnassa annettuja etsintäkuulutuksia pantiin täytäntöön, minkä seurauksena pidätettiin 37-vuotias mies.</w:t>
      </w:r>
    </w:p>
    <w:p>
      <w:r>
        <w:rPr>
          <w:b/>
        </w:rPr>
        <w:t xml:space="preserve">Yhteenveto</w:t>
      </w:r>
    </w:p>
    <w:p>
      <w:r>
        <w:t xml:space="preserve">Kymmenen ihmistä on pidätetty ratsioissa eri puolilla Englantia kansainvälisen ihmiskauppatutkimuksen yhteydessä.</w:t>
      </w:r>
    </w:p>
    <w:p>
      <w:r>
        <w:rPr>
          <w:b/>
          <w:u w:val="single"/>
        </w:rPr>
        <w:t xml:space="preserve">Asiakirjan numero 42081</w:t>
      </w:r>
    </w:p>
    <w:p>
      <w:r>
        <w:t xml:space="preserve">Ballymoney: Peck kuolee viikko hyökkäyksen jälkeen.</w:t>
      </w:r>
    </w:p>
    <w:p>
      <w:r>
        <w:t xml:space="preserve">Steven Peck, 33, joutui pahoinpitelyn uhriksi Joey Dunlopin vapaa-ajankeskuksen lähellä Ballymoneyssa 3. tammikuuta. Hän sai päävamman, ja poliisi ilmoitti sunnuntaina, että hän oli kuollut. Kolme 24-54-vuotiasta miestä saapui torstaina Colerainen tuomaristuomioistuimeen Antrimin kreivikunnassa syytettynä murhayrityksestä. Ballymoneysta kotoisin ollut Peck löydettiin polulta, joka oli lähellä jalkapallokenttiä Garryduff Roadilla sijaitsevan vapaa-ajankeskuksen takana noin kello 19.40 GMT viime sunnuntaina. Det Inspehtori Hazel Miller on vedonnut kaikkiin, joilla on tietoja hyökkäyksestä, ottamaan yhteyttä etsiviin. Hän lisäsi: "Ajatukseni ovat Stevenin perheen kanssa tänä hyvin surullisena ja vaikeana aikana."</w:t>
      </w:r>
    </w:p>
    <w:p>
      <w:r>
        <w:rPr>
          <w:b/>
        </w:rPr>
        <w:t xml:space="preserve">Yhteenveto</w:t>
      </w:r>
    </w:p>
    <w:p>
      <w:r>
        <w:t xml:space="preserve">Poliisi on aloittanut murhatutkinnan sen jälkeen, kun Antrimin kreivikunnassa pahoinpidelty mies kuoli sairaalassa viikko tapahtuman jälkeen.</w:t>
      </w:r>
    </w:p>
    <w:p>
      <w:r>
        <w:rPr>
          <w:b/>
          <w:u w:val="single"/>
        </w:rPr>
        <w:t xml:space="preserve">Asiakirjan numero 42082</w:t>
      </w:r>
    </w:p>
    <w:p>
      <w:r>
        <w:t xml:space="preserve">Razzies: Emoji Movie nimettiin vuoden 2017 huonoimmaksi elokuvaksi</w:t>
      </w:r>
    </w:p>
    <w:p>
      <w:r>
        <w:t xml:space="preserve">Se sai neljä Kultainen vadelma -titteliä, mukaan lukien huonoin elokuva, ohjaaja ja käsikirjoitus. Razzien järjestäjät leimasivat elokuvan lausunnossaan "puhuvaksi kakkaopukseksi". Tom Cruise nimettiin huonoimmaksi näyttelijäksi Muumio-elokuvan uudelleenkäynnistyksessä tekemästään suorituksesta. Kriitikot arvostelivat elokuvan huonosti ja kuvailivat sitä "tyhjänpäiväiseksi" ja "yksioikoiseksi". "Cruisen olisi pitänyt näytellä muumiota - silloin hänen kasvonsa olisivat olleet siteiden peitossa, eikä hänen faniensa olisi tarvinnut nähdä hänen hikoilevan niin kovasti", Peter Travers kirjoitti Rolling Stonessa. Huonoimman miessivuosan palkinnon sai Mel Gibson komediasta Daddy's Home 2. Hän seuraa Yhdysvaltain presidentin Donald Trumpin jalanjälkiä, joka voitti tittelin vuonna 1990 cameo-osuudestaan elokuvassa Ghosts Can't Do It. Tyler Perry voitti huonoimman näyttelijän palkinnon pukeutumalla vanhaksi naiseksi elokuvassa Boo 2: A Medea Halloween. Hän oli ehdolla samaan palkintoon viime vuonna. Huonoin miessivuosa oli Kim Basinger elokuvasta Fifty Shades Darker. Eroottisen romaanin elokuvasovitus on jatkoa Fifty Shades of Grey -elokuvalle, joka voitti neljä Razzya vuonna 2016. Razzien kieli poskessa tapahtuva palkintoseremonia järjestetään joka vuosi Los Angelesissa, päivää ennen Oscar-gaaloja. Järjestäjät pilkkaavat yleisön äänestämiä ehdokkaita sarjassa komediallisia sketsejä ja show-biisejä. Ennen palkintojenjakoa järjestäjät ilmoittivat, että viime vuonna 100 parhaiten tienanneesta elokuvasta 87 oli "jatko-osia, uusintaversioita tai kopioita". Ota minut kiinni</w:t>
      </w:r>
    </w:p>
    <w:p>
      <w:r>
        <w:rPr>
          <w:b/>
        </w:rPr>
        <w:t xml:space="preserve">Yhteenveto</w:t>
      </w:r>
    </w:p>
    <w:p>
      <w:r>
        <w:t xml:space="preserve">James Cordenin ja Patrick Stewartin tähdittämä animaatioelokuva The Emoji Movie on voittanut Hollywoodin Razzie-palkinnot, joissa palkitaan vuoden huonoimmat elokuvat.</w:t>
      </w:r>
    </w:p>
    <w:p>
      <w:r>
        <w:rPr>
          <w:b/>
          <w:u w:val="single"/>
        </w:rPr>
        <w:t xml:space="preserve">Asiakirjan numero 42083</w:t>
      </w:r>
    </w:p>
    <w:p>
      <w:r>
        <w:t xml:space="preserve">Walesin konservatiivien sairaalaluokitussuunnitelma valinnanvapauden lisäämiseksi.</w:t>
      </w:r>
    </w:p>
    <w:p>
      <w:r>
        <w:t xml:space="preserve">Arvioinnin kohteena ovat siisteys, infektioiden määrä, hoitoon pääsy ja potilaiden kunnioittaminen. Toryjen mukaan riippumaton valvontaelin Healthcare Inspectorate Wales (HIW) saisi rahoitusta tätä työtä varten. Ajatus perustuu ravintoloiden ja kahviloiden elintarvikehygienialuokitusten näyttämiseen, joka on ollut pakollista Walesissa vuodesta 2013 lähtien. Myös NHS:n turvallisuutta koskeva lakiesitys esitettäisiin, jos konservatiivit voittavat vallan toukokuun parlamenttivaaleissa. Lisäksi ehdotetaan potilaiden valinnanvapauden peruskirjaa, jotta ihmiset saisivat oikeuden valita yleislääkärinsä ja sairaalansa. Potilaiden voimaannuttaminen varjo- ja terveysministeri Darren Millar sanoi: "Walesin työväenpuolueen vuosia jatkunut alirahoitus on romuttanut potilaiden luottamuksen NHS:ään, ja nyt tarvitaan radikaaleja toimia sen palauttamiseksi. Lainsäädännöllä, jolla otetaan käyttöön sairaaloiden pisteytysjärjestelmä ja lisätään potilaiden valinnanvapautta, Walesin konservatiivihallitus varmistaisi, että potilailla on enemmän tietoa paikallisesta sairaalastaan kuin koskaan ennen, ja antaisi heille mahdollisuuden valita, mihin sairaalaan heidät ohjataan hoitoon." Millar totesi, että "Welshin konservatiivihallitus ei ole vielä päättänyt, että potilaat voivat valita, mihin sairaalaan heidät ohjataan hoitoon. "Haluamme nähdä NHS:n, jonka perustana on potilaiden vastuu ja valinnanvapaus ja jota tuetaan ennätyksellisellä rahoituksella ja investoinneilla." Konservatiivit ovat Seneddin toiseksi suurin puolue, jolla on 14 paikkaa 60:stä. Puolueen walesilainen konferenssi alkaa Llangollenissa perjantaina.</w:t>
      </w:r>
    </w:p>
    <w:p>
      <w:r>
        <w:rPr>
          <w:b/>
        </w:rPr>
        <w:t xml:space="preserve">Yhteenveto</w:t>
      </w:r>
    </w:p>
    <w:p>
      <w:r>
        <w:t xml:space="preserve">Sairaaloita voitaisiin asettaa paremmuusjärjestykseen uudella yhdestä viiteen -luokitusjärjestelmällä, jonka pisteet olisivat julkisesti nähtävillä, kuten walesilaisen Tory-puolueen suunnitelmassa esitetään potilaiden valinnanvapauden lisäämiseksi.</w:t>
      </w:r>
    </w:p>
    <w:p>
      <w:r>
        <w:rPr>
          <w:b/>
          <w:u w:val="single"/>
        </w:rPr>
        <w:t xml:space="preserve">Asiakirjan numero 42084</w:t>
      </w:r>
    </w:p>
    <w:p>
      <w:r>
        <w:t xml:space="preserve">FASA keskeyttää palvelut: Charity Commission tutkii</w:t>
      </w:r>
    </w:p>
    <w:p>
      <w:r>
        <w:t xml:space="preserve">FASA (Forum for Action on Substance Abuse) on sanonut, että se on "välittömän ja lopullisen taloudellisen maksukyvyttömyyden edessä". FASA tarjoaa erityistukea ihmisille, jotka kohtaavat esimerkiksi itsemurhia, itsensä vahingoittamista ja päihteiden väärinkäyttöä. Ryhmä pyytää kiireellistä tapaamista Stormontin ministereiden ja rahoittajien kanssa. "Ilmoitamme erittäin surullisena, että FASA on välittömän ja lopullisen taloudellisen maksukyvyttömyyden edessä", FASA totesi lausunnossaan. "Tämän seurauksena kaikki palvelut on keskeytetty. "Olemme syvästi sitoutuneet FASA:n tarjoamiin elintärkeisiin palveluihin, joita se tarjoaa apua tarvitseville ja haavoittuvassa asemassa oleville henkilöille, ja pyrimme järjestämään kiireellisiä tapaamisia rahoittajien ja poliittisten edustajien kanssa korkeimmalla tasolla, jotta tämä kriisi voitaisiin välttää ja jotta nämä olennaiset tukipalvelut voisivat jatkua." Keskiviikkoiltana antamassaan lausunnossa Pohjois-Irlannin hyväntekeväisyyskomissio ilmoitti tutkivansa FASAan liittyviä "huolenaiheita" ja lisäsi, että "hyväntekeväisyysjärjestö tekee yhteistyötä komission tutkimuksen kanssa".</w:t>
      </w:r>
    </w:p>
    <w:p>
      <w:r>
        <w:rPr>
          <w:b/>
        </w:rPr>
        <w:t xml:space="preserve">Yhteenveto</w:t>
      </w:r>
    </w:p>
    <w:p>
      <w:r>
        <w:t xml:space="preserve">Pohjois-Irlannin hyväntekeväisyyskomissio tutkii Pohjois-Irlannissa toimivaa päihteiden väärinkäytön tukiryhmää, joka on keskeyttänyt toimintansa.</w:t>
      </w:r>
    </w:p>
    <w:p>
      <w:r>
        <w:rPr>
          <w:b/>
          <w:u w:val="single"/>
        </w:rPr>
        <w:t xml:space="preserve">Asiakirjan numero 42085</w:t>
      </w:r>
    </w:p>
    <w:p>
      <w:r>
        <w:t xml:space="preserve">Jordan "mätää lihaa": Lapsi kuolee ja 800 myrkytetty Ammanin lähellä</w:t>
      </w:r>
    </w:p>
    <w:p>
      <w:r>
        <w:t xml:space="preserve">Paikalliset tiedotusvälineet kertovat, että ravintola oli tarjonnut alennettuun hintaan shawarmoja, paistettua lihaa sisältäviä välipaloja. Terveysviranomaiset havaitsivat, että lihaa ei ollut jäähdytetty helleaaltolämpötiloissa. Kolme ihmistä, mukaan lukien ravintolan omistaja, on pidätetty. Viisivuotias poika oli yksi 826 ihmisestä, jotka vietiin sairaalaan sen jälkeen, kun ensimmäiset ruokamyrkytystapaukset havaittiin Ain al-Bashran alueella Ammanin luoteisosassa maanantai-iltana, kertoivat terveysviranomaiset. Poika sai sydänvian, eivätkä lääkärit pystyneet pelastamaan häntä, kertoi prinssi Husseinin sairaalan johtaja Mohammad Abed Petra-uutistoimistolle. Keskiviikkona neljä ihmistä oli tehohoidossa ja 321 oli edelleen sairaalassa vakaassa tilassa, terveysministeri Saad Jaber sanoi. "Kaikki sairastuneet kertoivat syöneensä aterioita samasta ravintolasta", uutistoimisto AFP siteerasi häntä. Paikalliset tiedotusvälineet kertoivat, että shawarma-ateria oli ollut erikoistarjouksessa puoleen normaalihintaan, minkä vuoksi ruokailijoita oli tavallista enemmän. Terveysministeriön virkamies Adnan Ishaq kertoi valtiolliselle televisiolle, että liha oli saanut tartunnan, koska sitä ei ollut jäähdytetty, ja laboratoriokokeissa lihassa ja siipikarjassa oli todettu bakteereja. Jordaniassa on ollut viime päivinä korkeita lämpötiloja, ja Ammanissa lämpötila on ylittänyt 40 celsiusastetta. Jabar sanoi, että myrkytystapausta tutkitaan parhaillaan ja että "kaikki syylliset joutuvat vastuuseen riippumatta siitä, kuka he ovat". Saatat myös pitää mielenkiintoisena</w:t>
      </w:r>
    </w:p>
    <w:p>
      <w:r>
        <w:rPr>
          <w:b/>
        </w:rPr>
        <w:t xml:space="preserve">Yhteenveto</w:t>
      </w:r>
    </w:p>
    <w:p>
      <w:r>
        <w:t xml:space="preserve">Raporttien mukaan lapsi on kuollut ja yli 800 ihmistä on viety sairaalaan sairastuttuaan ruokamyrkytykseen syötyään ravintolassa Jordanian pääkaupungin Ammanin ulkopuolella.</w:t>
      </w:r>
    </w:p>
    <w:p>
      <w:r>
        <w:rPr>
          <w:b/>
          <w:u w:val="single"/>
        </w:rPr>
        <w:t xml:space="preserve">Asiakirjan numero 42086</w:t>
      </w:r>
    </w:p>
    <w:p>
      <w:r>
        <w:t xml:space="preserve">Lindt voittaa Haribon oikeustaistelussa kultaisesta suklaakarhusta</w:t>
      </w:r>
    </w:p>
    <w:p>
      <w:r>
        <w:t xml:space="preserve">Haribo väitti, että Lindtin versio loukkasi sen Kultakarhu-logoa. Saksan liittovaltion tuomioistuin katsoi, ettei Lindtin karhu loukannut Haribon tavaramerkkiä eikä jäljitellyt Haribon hedelmäpurukarkkeja. Haribo on valmistanut nallekaramelleja 1960-luvulta lähtien. Lindt esitteli suklaanalleensa vuonna 2011. Haribo haastoi kilpailijansa oikeuteen vuonna 2012 väittäen, että tuotteet olivat liian samankaltaisia ja että se aiheuttaisi sekaannusta kuluttajien keskuudessa. Saksalainen tuomioistuin antoi aluksi tuomion saksalaisvalmistajan hyväksi, mutta myöhemmin muutoksenhakutuomioistuin hylkäsi tuomion. Lindt väitti, että sen kultainen karhu oli muotoiltu sen pääsiäispupujen mukaan, jotka on kääritty kultaiseen folioon ja joiden kaulassa on nauha ja pieni kello. Pupuja valmistettiin ensimmäisen kerran vuonna 1952. Liittovaltion tuomioistuin totesi keskiviikkona antamassaan lausunnossa (saksaksi), että Lindtin tuotteesta voidaan käyttää useita termejä, kuten "nalle" tai "suklaakarhu", eikä pelkästään termiä "kultakarhu". Tuomioistuimen mukaan se halusi välttää "tuotesuunnittelun monopolisoitumisen" vaaran kolmiulotteisten tavaroiden alalla. Lausunnossaan Lindt piti tuomiota myönteisenä ja totesi, että se "jatkaa Lindt Teddy -nallella kaikkien Lindt-suklaan ystävien ilahduttamista". Viime viikolla Euroopan yhteisöjen tuomioistuin hylkäsi Nestlen hakemuksen, joka koski sen nelisormisen KitKat-patukan muodon suojaamista tavaramerkillä Yhdistyneessä kuningaskunnassa.</w:t>
      </w:r>
    </w:p>
    <w:p>
      <w:r>
        <w:rPr>
          <w:b/>
        </w:rPr>
        <w:t xml:space="preserve">Yhteenveto</w:t>
      </w:r>
    </w:p>
    <w:p>
      <w:r>
        <w:t xml:space="preserve">Sveitsiläinen suklaavalmistaja Lindt &amp; Spruengli on voittanut kilpailevan makeisvalmistajan Haribon oikeudellisen haasteen, jolla se yritti estää Lindt &amp; Spruenglia valmistamasta kultaisia suklaakarhujaan.</w:t>
      </w:r>
    </w:p>
    <w:p>
      <w:r>
        <w:rPr>
          <w:b/>
          <w:u w:val="single"/>
        </w:rPr>
        <w:t xml:space="preserve">Asiakirjan numero 42087</w:t>
      </w:r>
    </w:p>
    <w:p>
      <w:r>
        <w:t xml:space="preserve">Sheffieldin lastensairaalassa järjestetään aivovammaohjelma</w:t>
      </w:r>
    </w:p>
    <w:p>
      <w:r>
        <w:t xml:space="preserve">Tadworthin aivovammakoordinaattoripalvelu antaa hankitun aivovamman saaneille lapsille mahdollisuuden saada erityistukea. Se toimii Sheffieldin lastensairaalassa, jossa hoidetaan tällaisia vammoja sairastavia potilaita. Hankittu aivovamma on sairauden tai onnettomuuden aikana saatu vamma. Vammat voivat aiheuttaa lyhytaikaista muistinmenetystä, päänsärkyä ja käyttäytymisongelmia. Järjestelmää vetävä Jenny McIntrye sanoi: "Nämä lapset näyttävät usein hyvältä, he palaavat sairaalasta kotiin, mutta asiat eivät ole kunnossa, heillä voi olla vaikeuksia ihmissuhteissa ja käyttäytymisessä, ja heillä voi olla ongelmia, kun he palaavat kouluun". Järjestelmä tekee yhteistyötä lasten ja heidän perheidensä kanssa, jotta voidaan selvittää, mitä tarpeita lapsella saattaa olla sairaalasta lähdön jälkeen, jotta lapsi voidaan palauttaa kouluun. Se tarjoaa mahdollisuuden käyttää lapsen mahdollisesti tarvitsemia asiantuntijapalveluja. McIntyre lisäsi: "Toivomme, että pilottihankkeen päätyttyä voimme perustaa Sheffieldin alueille erikoistuneen arviointi- ja tukiryhmän." The Children's Trust -nimisen hyväntekeväisyysjärjestön rahoittamaa järjestelmää kokeillaan kahden vuoden ajan.</w:t>
      </w:r>
    </w:p>
    <w:p>
      <w:r>
        <w:rPr>
          <w:b/>
        </w:rPr>
        <w:t xml:space="preserve">Yhteenveto</w:t>
      </w:r>
    </w:p>
    <w:p>
      <w:r>
        <w:t xml:space="preserve">Sheffieldissä on käynnistetty pilottihanke, jonka tarkoituksena on auttaa lapsia, joilla on ongelmia aivovamman jälkeen.</w:t>
      </w:r>
    </w:p>
    <w:p>
      <w:r>
        <w:rPr>
          <w:b/>
          <w:u w:val="single"/>
        </w:rPr>
        <w:t xml:space="preserve">Asiakirjan numero 42088</w:t>
      </w:r>
    </w:p>
    <w:p>
      <w:r>
        <w:t xml:space="preserve">Manchesterin hyökkäys: Lancashire muistaa uhrejaan</w:t>
      </w:r>
    </w:p>
    <w:p>
      <w:r>
        <w:t xml:space="preserve">Whalleystä kotoisin oleva Michelle Kiss oli yksi 22:sta maanantaina tehdyssä itsemurhapommi-iskussa kuolleesta ihmisestä. Hänen miehensä Tony järjesti Whalleyn metodistikirkossa Lancashiressa järjestetyn muistotilaisuuden, johon osallistui satoja ihmisiä, jotka olivat tulleet osoittamaan kunnioitustaan. Hänen perheensä sanoi olevansa järkyttyneitä, että "hänet oli viety pois... traumaattisimmalla mahdollisella tavalla". He sanoivat lausunnossaan, että hän oli "rakastava" vaimo, äiti ja tytär, jolle "perhe merkitsi kaikkea". Kahta tyttöä, jotka myös kuolivat, muistettiin torstaina Worden Parkissa, Leylandissa järjestetyssä muistotilaisuudessa. Kaupunki oli nuorimman uhrin, kahdeksanvuotiaan Saffie Roussosin kotikaupunki, jossa toinen uhri, Georgina Callander, opiskeli. Noin 1 500 ihmistä osallistui tilaisuuteen, jossa minuutin hiljaisuuden jälkeen päästettiin ilmapalloja ilmaan. Diakoni Ellen Monk-Winstanley Leylandin metodistiseurakunnasta sanoi, että valvojaiset "tavoittivat kaikki hyvin" ja että ne olivat lohdutusta "kaiken tämän tuskan keskellä".</w:t>
      </w:r>
    </w:p>
    <w:p>
      <w:r>
        <w:rPr>
          <w:b/>
        </w:rPr>
        <w:t xml:space="preserve">Yhteenveto</w:t>
      </w:r>
    </w:p>
    <w:p>
      <w:r>
        <w:t xml:space="preserve">Manchester Arenan iskussa menehtynyttä äitiä on muistettu muistotilaisuudessa hänen kotikaupungissaan.</w:t>
      </w:r>
    </w:p>
    <w:p>
      <w:r>
        <w:rPr>
          <w:b/>
          <w:u w:val="single"/>
        </w:rPr>
        <w:t xml:space="preserve">Asiakirjan numero 42089</w:t>
      </w:r>
    </w:p>
    <w:p>
      <w:r>
        <w:t xml:space="preserve">900 000 punnan Saundersfootin satamahankkeen ensimmäinen vaihe avataan.</w:t>
      </w:r>
    </w:p>
    <w:p>
      <w:r>
        <w:t xml:space="preserve">Saundersfootin kunnostushankkeelle on jo myönnetty 463 500 puntaa Euroopan aluevaroja sekä 200 000 puntaa matkailun kehittämisrahaa. Loput rahoituksesta maksaa satamakomissio. Kulttuuriasioista vastaava varaministeri Ken Skates avaa ensimmäisen vaiheen - uuden sataman kansilaiturin - keskiviikkona. Hankkeeseen kuuluu myös uusi liukumäki, rantamuuri, vierailuponttoni ja kuivaveneiden hyllytystilat. Satamahanke on ensimmäinen osa 4 miljoonan punnan suuruista hanketta, jolla pyritään lisäämään matkailua ja työpaikkoja kaupungissa. Skates sanoi: "Saundersfootin satama on jo pitkään ollut yksi Pembrokeshiren kruununjalokivistä. "Tämä kehitys auttaa luomaan satamalle maineen korkeatasoisena kansainvälisenä merenkulkukohteena ja tekee siitä Walesin ikonisen matkailukohteen", hän jatkaa.</w:t>
      </w:r>
    </w:p>
    <w:p>
      <w:r>
        <w:rPr>
          <w:b/>
        </w:rPr>
        <w:t xml:space="preserve">Yhteenveto</w:t>
      </w:r>
    </w:p>
    <w:p>
      <w:r>
        <w:t xml:space="preserve">Pembrokeshiren sataman muuttamiseksi kansainväliseksi merituristikohteeksi toteutettavan 927 000 punnan arvoisen hankkeen ensimmäinen vaihe on avattu.</w:t>
      </w:r>
    </w:p>
    <w:p>
      <w:r>
        <w:rPr>
          <w:b/>
          <w:u w:val="single"/>
        </w:rPr>
        <w:t xml:space="preserve">Asiakirjan numero 42090</w:t>
      </w:r>
    </w:p>
    <w:p>
      <w:r>
        <w:t xml:space="preserve">Lainausmerkeissä: Geert Wilders</w:t>
      </w:r>
    </w:p>
    <w:p>
      <w:r>
        <w:t xml:space="preserve">ISLAMISTA Islam ei ole uskonto, se on ideologia, kehitysvammaisen kulttuurin ideologia. Minulla on ongelma islamilaisen perinteen, kulttuurin ja ideologian kanssa. Ei muslimien kanssa. KORAANISTA Koraani on fasistinen kirja, joka yllyttää väkivaltaan. Siksi tämä kirja, aivan kuten [Adolf Hitlerin] Mein Kampf, on kiellettävä. Kirja yllyttää vihaan ja tappamiseen, eikä sillä siksi ole sijaa [Alankomaiden] oikeusjärjestyksessämme. ISLAMILaisesta hunnusta Ei ole hyväksyttävää, että ihmiset peittävät itsensä kokonaan kadulla. Se uhkaa yleistä järjestystä ja turvallisuutta. Lisäksi se on pelottava näky. Hankkiutukaa eroon tästä naisia nöyryyttävästä islamilaisesta symbolista. VÄKIVALLASTA Tarkoitukseni ei ole olla missään tekemisissä väkivallan kanssa. Päinvastoin, halveksin väkivaltaa - haluan vain keskustelua. Suvaitsevaisuudesta Suvaitsevainen yhteiskunta ei ole itsetuhoinen yhteiskunta... Avoimuus ei voi koskaan olla loputonta. Liittolaisista Liittolaiseni eivät ole [Ranskan Jean-Mari] Le Pen tai [Itävallan Jorg] Haider. Emme koskaan liity Italian fasistien ja Mussolinien kanssa. Pelkään kovasti, että minut yhdistetään vääriin oikeistofasistisiin ryhmiin. HÄNEN TUOMIOISTUIMENSA KANSSA Olen oikeudessa, mutta kanssani oikeudessa on monien hollantilaisten sananvapaus. Olen puhunut... pelkkää totuutta.</w:t>
      </w:r>
    </w:p>
    <w:p>
      <w:r>
        <w:rPr>
          <w:b/>
        </w:rPr>
        <w:t xml:space="preserve">Yhteenveto</w:t>
      </w:r>
    </w:p>
    <w:p>
      <w:r>
        <w:t xml:space="preserve">Valikoima sitaatteja kiistellyn hollantilaisen islaminvastaisen lainsäätäjän Geert Wildersin lainauksia, jota syytetään parhaillaan Amsterdamissa oikeudenkäynnissä vihan lietsonnasta.</w:t>
      </w:r>
    </w:p>
    <w:p>
      <w:r>
        <w:rPr>
          <w:b/>
          <w:u w:val="single"/>
        </w:rPr>
        <w:t xml:space="preserve">Asiakirjan numero 42091</w:t>
      </w:r>
    </w:p>
    <w:p>
      <w:r>
        <w:t xml:space="preserve">RSPCA tarkastaa Ramsgaten kotieläinten viennin hyvinvoinnin</w:t>
      </w:r>
    </w:p>
    <w:p>
      <w:r>
        <w:t xml:space="preserve">Ramsgatesta on viime vuoden toukokuusta lähtien kuljetettu mantereelle tuhansia vasikoita ja lampaita. RSPCA sanoi vastustavansa eläinten kuljetusta pitkien matkojen päähän, mutta tarkastettu karja oli todettu matkakelpoiseksi. National Farmers' Union kiistää, että kauppa olisi moraalisesti väärin, ja sanoi, että sitä valvotaan tiukasti. Iso-Britannia aloitti elävien vasikoiden viennin mantereelle vasikan- ja naudanlihaa varten uudelleen vuonna 2006 sen jälkeen, kun BSE:n leviämisen estämiseksi asetettu vuosikymmeniä kestänyt EU:n kielto kumottiin. Dermot Murphy, RSPCA:n vanhempi tarkastaja, sanoi: "Kaikki eläimet olivat matkakuntoisia. Ne täyttävät voimassa olevan lainsäädännön vaatimukset. "RSPCA haluaisi kuitenkin, että elävien eläinten vienti pitkien matkojen päähän Britannian läpi ja Eurooppaan lopetettaisiin."</w:t>
      </w:r>
    </w:p>
    <w:p>
      <w:r>
        <w:rPr>
          <w:b/>
        </w:rPr>
        <w:t xml:space="preserve">Yhteenveto</w:t>
      </w:r>
    </w:p>
    <w:p>
      <w:r>
        <w:t xml:space="preserve">Eläinten hyvinvoinnin tarkastajat ovat tehneet tarkastuksia Ramsgaten satamasta Kentissä vietävälle karjalle.</w:t>
      </w:r>
    </w:p>
    <w:p>
      <w:r>
        <w:rPr>
          <w:b/>
          <w:u w:val="single"/>
        </w:rPr>
        <w:t xml:space="preserve">Asiakirjan numero 42092</w:t>
      </w:r>
    </w:p>
    <w:p>
      <w:r>
        <w:t xml:space="preserve">Cambridgeshire PCC Jason Ablewhite ottaa palokunnan roolin</w:t>
      </w:r>
    </w:p>
    <w:p>
      <w:r>
        <w:t xml:space="preserve">Sisäministeriö on myöntänyt Jason Ablewhitelle luvan tulla poliisi-, palo- ja rikoskomissaariksi. Päätös on seurausta liiketoiminta-asiakirjan laatimisesta ja julkisesta kuulemisesta. Poliisi- ja palopalveluministeri Nick Hurd oli tyytyväinen mahdollisuuksiin "laajempaan yhteistyöhön". "Ehdotukset kannustavat yhteiseen työskentelyyn, parhaiden käytäntöjen jakamiseen ja innovatiiviseen ajatteluun", hän sanoi. "Poliisi- ja palontorjuntaa valvova suoraan vastuussa oleva johtaja auttaa myös maksimoimaan käytettävissä olevat resurssit ja edistämään muutosta molemmissa palveluissa." Ablewhite, konservatiivi, sanoi: "Tänään ilmoitetuissa muutoksissa keskitytään siihen, miten palokuntaa hallinnoidaan, ja odotan innolla yhteistyötä paloviranomaisen kanssa, jotta varmistetaan vastuiden sujuva siirtyminen." Viime vuonna naapurimaan Essexin poliisi- ja rikoskomissaari otti ensimmäisenä Yhdistyneessä kuningaskunnassa vastuun palolaitoksesta samanaikaisesti. Maanantaina ilmoitettiin myös, että Hereford ja Worcester sekä Shropshiren palo- ja pelastuspalvelu siirtyvät West Mercian PCC:n John Campionin alaisuuteen, kun taas Staffordshiren palo- ja pelastuspalvelu siirtyy Matthew Ellisin alaisuuteen.</w:t>
      </w:r>
    </w:p>
    <w:p>
      <w:r>
        <w:rPr>
          <w:b/>
        </w:rPr>
        <w:t xml:space="preserve">Yhteenveto</w:t>
      </w:r>
    </w:p>
    <w:p>
      <w:r>
        <w:t xml:space="preserve">Suunnitelmat siitä, että Cambridgeshiren poliisi- ja rikoskomissaari (PCC) ottaa vastuun myös maakunnan palolaitoksesta, on hyväksytty.</w:t>
      </w:r>
    </w:p>
    <w:p>
      <w:r>
        <w:rPr>
          <w:b/>
          <w:u w:val="single"/>
        </w:rPr>
        <w:t xml:space="preserve">Asiakirjan numero 42093</w:t>
      </w:r>
    </w:p>
    <w:p>
      <w:r>
        <w:t xml:space="preserve">Jerseyssä voidaan järjestää kansanäänestys valitusta puhemiehestä</w:t>
      </w:r>
    </w:p>
    <w:p>
      <w:r>
        <w:t xml:space="preserve">Sir Michael Birt jää eläkkeelle parlamentin ja oikeuslaitoksen johtajan tehtävästä sen jälkeen, kun uudet valtiot on muodostettu tammikuussa 2015. St Helierin konstaapeli Simon Crowcroft sanoi, että se oli hyvä aika jakaa oikeuslaitoksen ja parlamentin rooli. Hänen mukaansa osavaltioille pitäisi olla vaaleilla valittu puhemies. Keskustelun aikana osavaltioiden jäsenet äänestivät entisen varatuomarin ja nykyisen senaattorin Sir Philip Bailhachen tekemän tarkistuksen puolesta, jonka mukaan asiasta järjestettäisiin kansanäänestys. He äänestivät 32 puolesta ja 18 vastaan. Aiemmin keskustelussa jäsenet äänestivät sen puolesta, että kansanäänestys olisi sitova. Se, järjestetäänkö kansanäänestys nyt, riippuu keskiviikkona käytävästä laajemmasta keskustelusta, joka koskee ulosottomiehen roolia. Senaattori Bailhache sanoi: "Kysymys siitä, kuka on tai kenestä tulee saaren kansalaispäällikkö, on asia, joka pitäisi esittää saaren asukkaille." Korkeimman oikeuden entinen tuomari lordi Carswell suositteli vuonna 2010 laatimassaan raportissa, että osavaltioiden tulisi valita oma presidenttinsä joko omien jäsentensä joukosta tai sen sijaan kamarin ulkopuolelta. Bailiff on saaren kansalaispäällikkö eli ensimmäinen kansalainen, ja jotkut ovat ehdottaneet, että roolin jakaminen voisi vähentää sen merkitystä saarella.</w:t>
      </w:r>
    </w:p>
    <w:p>
      <w:r>
        <w:rPr>
          <w:b/>
        </w:rPr>
        <w:t xml:space="preserve">Yhteenveto</w:t>
      </w:r>
    </w:p>
    <w:p>
      <w:r>
        <w:t xml:space="preserve">Jos poliitikot hyväksyvät kehotukset korvata Jerseyn ulosottomies vaaleilla valitulla puhujalla, asiasta on järjestettävä kansanäänestys lokakuussa.</w:t>
      </w:r>
    </w:p>
    <w:p>
      <w:r>
        <w:rPr>
          <w:b/>
          <w:u w:val="single"/>
        </w:rPr>
        <w:t xml:space="preserve">Asiakirjan numero 42094</w:t>
      </w:r>
    </w:p>
    <w:p>
      <w:r>
        <w:t xml:space="preserve">Oxfordin kehätien parannukset saavat neuvoston hyväksynnän</w:t>
      </w:r>
    </w:p>
    <w:p>
      <w:r>
        <w:t xml:space="preserve">Oxfordshiren kreivikunnanvaltuusto on hyväksynyt suunnitelmat Kenningtonin liikenneympyrän ja Hinksey Hillin risteyksen rakentamiseksi Oxfordin eteläiselle ohikulkutielle. Kenningtonin liikenneympyrästä tulee samantyyppinen "hampurilaisen" muotoinen kuin A40-tien Headingtonin ja Heyford Hillin kohdalla. Hinksey Hillin risteykseen tulee oma ajokaista etelään suuntautuvalle liikenteelle A34-tielle. Oxfordshiren kreivikunnanvaltuuston liikenneasioista vastaava kabinettijäsen Rodney Rose sanoi: "Heyford Hillin parannukset ovat jo vaikuttaneet merkittävästi eteläisen ohitustien liikenneongelmiin, mutta se on vain yksi osa palapelistä. "Kenningtonin ja Hinksey Hillin kohdalla ehdotetulla suunnitelmalla pyritään todella parantamaan matka-aikoja ja ratkaisemaan koko eteläisen ohitustien ruuhkia."</w:t>
      </w:r>
    </w:p>
    <w:p>
      <w:r>
        <w:rPr>
          <w:b/>
        </w:rPr>
        <w:t xml:space="preserve">Yhteenveto</w:t>
      </w:r>
    </w:p>
    <w:p>
      <w:r>
        <w:t xml:space="preserve">Oxfordin kehätien kahta risteystä parannetaan 2,9 miljoonan punnan suuruisessa hankkeessa ruuhkien helpottamiseksi.</w:t>
      </w:r>
    </w:p>
    <w:p>
      <w:r>
        <w:rPr>
          <w:b/>
          <w:u w:val="single"/>
        </w:rPr>
        <w:t xml:space="preserve">Asiakirjan numero 42095</w:t>
      </w:r>
    </w:p>
    <w:p>
      <w:r>
        <w:t xml:space="preserve">Pyöräilijöitä kehotetaan "ajamaan vastuullisesti" liikennekuolemien vähentämiseksi.</w:t>
      </w:r>
    </w:p>
    <w:p>
      <w:r>
        <w:t xml:space="preserve">Pohjois-Walesin poliisi on käynnistänyt operaatio Darwenin, jolla pyritään vähentämään moottoripyöräkuolemien määrää. Luvut ovat osoittaneet, että moottoripyöräilijöiden osuus tieliikenteestä on vain yksi prosentti, mutta heidän osuutensa kaikista kuolemantapauksista on 18 prosenttia. Viime vuonna Pohjois-Walesin teillä kuoli tai loukkaantui vakavasti 108 moottoripyöräilijää, kun vastaava luku vuonna 2013 oli 71. Poliisin mukaan moottoripyöräilijät ovat alkaneet ajaa alkoholin tai huumeiden käytön jälkeen. Pohjois-Walesin poliisit tarkastavat moottoripyörien renkaita alkusyksyyn asti. Komisario Darren Wareing sanoi: "Suurin osa moottoripyöräilijöistä ajaa asianmukaisesti, mutta jotkut käyttävät teitä kilparatana. "Haluamme, että he nauttivat teistä, mutta ennen kaikkea haluamme, että he ajavat turvallisesti ja vastuullisesti", sanoo hän.</w:t>
      </w:r>
    </w:p>
    <w:p>
      <w:r>
        <w:rPr>
          <w:b/>
        </w:rPr>
        <w:t xml:space="preserve">Yhteenveto</w:t>
      </w:r>
    </w:p>
    <w:p>
      <w:r>
        <w:t xml:space="preserve">Pääsiäisviikonloppuna Pohjois-Walesin kauneuskohteissa vierailevia pyöräilijöitä on pyydetty ajamaan vastuullisesti.</w:t>
      </w:r>
    </w:p>
    <w:p>
      <w:r>
        <w:rPr>
          <w:b/>
          <w:u w:val="single"/>
        </w:rPr>
        <w:t xml:space="preserve">Asiakirjan numero 42096</w:t>
      </w:r>
    </w:p>
    <w:p>
      <w:r>
        <w:t xml:space="preserve">Jerseyn väkiluvun odotetaan nousevan yli 100 000:n.</w:t>
      </w:r>
    </w:p>
    <w:p>
      <w:r>
        <w:t xml:space="preserve">Senaattori Paul Routier sanoi uskovansa, että väkiluku on jo yli 100 000, koska se nousee kesäkuukausina. Osavaltioiden tilastoyksikön viimeisimmät luvut osoittivat, että vuonna 2012 Jerseyssä asui 99 000 ihmistä. Senaattori Routier sanoi: "Jos tarkastelemme lukuja joulukuussa syntyneiden ja kuolleiden kautta, odotan, että olemme lähellä 100 000:ta, jos emme jopa yli." Valtioissa ministerit pyysivät aiemmin anteeksi viivytystä Jerseyssä asuvien ihmisten enimmäismäärää koskevan politiikan käyttöönotossa. Hallituksen oli määrä esitellä väestöpolitiikka tänä kesänä, mutta se oli viivästynyt ja olisi valmis keskusteltavaksi vasta ensi vuonna. Senaattori Routier sanoi, että oli joitakin suuria kysymyksiä, jotka oli ratkaistava ennen kuin politiikka olisi valmis. Hän sanoi: "Valitettavasti on liian aikaista... Ymmärrän turhautumisen, mutta mielestäni meidän on tehtävä tämä jäsennellysti ja kuultava koko saarta." Hän sanoi, että "meidän on kuultava koko saarta".</w:t>
      </w:r>
    </w:p>
    <w:p>
      <w:r>
        <w:rPr>
          <w:b/>
        </w:rPr>
        <w:t xml:space="preserve">Yhteenveto</w:t>
      </w:r>
    </w:p>
    <w:p>
      <w:r>
        <w:t xml:space="preserve">Jerseyn väkiluvun odotetaan nousevan yli 100 000:n vuoden loppuun mennessä, sanoo apulaispääministeri.</w:t>
      </w:r>
    </w:p>
    <w:p>
      <w:r>
        <w:rPr>
          <w:b/>
          <w:u w:val="single"/>
        </w:rPr>
        <w:t xml:space="preserve">Asiakirjan numero 42097</w:t>
      </w:r>
    </w:p>
    <w:p>
      <w:r>
        <w:t xml:space="preserve">Malala Yousafzai lopettaa koulun ja liittyy Twitteriin</w:t>
      </w:r>
    </w:p>
    <w:p>
      <w:r>
        <w:t xml:space="preserve">19-vuotias lähetti ensimmäiset twiittinsä samana päivänä, kun hän lopetti koulun, mikä oli hänen mukaansa "katkeransuloinen" hetki. Hän sanoi, että hänen ajatuksensa kääntyivät niihin miljooniin tyttöihin, jotka eivät koskaan saa samaa mahdollisuutta. Malala oli vasta 11-vuotias, kun hän alkoi kirjoittaa blogia tyttöjen koulutuksesta. Hänen taistelunsa nousi kuitenkin maailmanlaajuisiin otsikoihin sen jälkeen, kun häntä vastaan hyökättiin hänen noustessaan koulubussiinsa 15-vuotiaana lokakuussa 2012. Malala lennätettiin Yhdistyneeseen kuningaskuntaan, jossa häntä hoidettiin kiireellisesti hänen henkensä pelastamiseksi. Hän toipui ja on siitä lähtien käynyt koulua Yhdistyneessä kuningaskunnassa. Perjantaina iltapäivällä hän otti miljoonien teini-ikäisten tavoin ensimmäiset askeleensa sosiaalisen median maailmaan käyttämällä Twitter-tunnusta @Malala. Malala kehotti ihmisiä tukemaan hänen taisteluaan tyttöjen koulutuksen puolesta ja paljasti myös, että hän viettää kesän kampanjoimalla ympäri maailmaa. Aiemmin tänä vuonna kerrottiin, että hän oli saanut ehdollisen tarjouksen opiskelupaikasta brittiläisessä huippuyliopistossa.</w:t>
      </w:r>
    </w:p>
    <w:p>
      <w:r>
        <w:rPr>
          <w:b/>
        </w:rPr>
        <w:t xml:space="preserve">Yhteenveto</w:t>
      </w:r>
    </w:p>
    <w:p>
      <w:r>
        <w:t xml:space="preserve">Malala Yousafzai, pakistanilainen kampanjoija, joka selviytyi Taleban-ampujien ampumasta häntä päähän, on liittynyt Twitteriin ja kehottanut ihmisiä auttamaan häntä taistelussa tyttöjen koulutuksen puolesta.</w:t>
      </w:r>
    </w:p>
    <w:p>
      <w:r>
        <w:rPr>
          <w:b/>
          <w:u w:val="single"/>
        </w:rPr>
        <w:t xml:space="preserve">Asiakirjan numero 42098</w:t>
      </w:r>
    </w:p>
    <w:p>
      <w:r>
        <w:t xml:space="preserve">George H. W. Bush kotiutetaan sairaalasta</w:t>
      </w:r>
    </w:p>
    <w:p>
      <w:r>
        <w:t xml:space="preserve">Hänen tiedottajansa Jim McGrath twiittasi, että "hänen lääkärinsä kertoivat, että hän voi hyvin ja on iloinen voidessaan palata kotiin". Bush, 93, joutui Houston Methodist -sairaalaan Teksasissa muutama päivä vaimonsa Barbaran kuoleman jälkeen. Hän toimi presidenttinä vuosina 1989-93, ja hänen poikansa George W. Bush jatkoi samassa tehtävässä. Bush otettiin samaan sairaalaan noin vuosi sitten yskän takia, joka myöhemmin todettiin lieväksi keuhkokuumeeksi. Kuka on George H. W. Bush? Bushista tuli Yhdysvaltain 41. presidentti palveltuaan kahdeksan vuotta Ronald Reaganin varapresidenttinä. Hänen virkakauttaan määritteli ulkopolitiikka, sillä hän tuli aikana, jolloin kommunismi oli romahtamassa Itä-Euroopassa. Bush rakensi menestyksekkään kansainvälisen liittouman, jonka avulla Saddam Husseinin Kuwaitin miehitys saatiin loppumaan ensimmäisessä Irakin sodassa. Vaikka Bushin suosio oli 90 prosenttia, häntä syytettiin sisäasioiden laiminlyönnistä, ja hän hävisi Bill Clintonille vuoden 1992 presidentinvaaleissa.</w:t>
      </w:r>
    </w:p>
    <w:p>
      <w:r>
        <w:rPr>
          <w:b/>
        </w:rPr>
        <w:t xml:space="preserve">Yhteenveto</w:t>
      </w:r>
    </w:p>
    <w:p>
      <w:r>
        <w:t xml:space="preserve">Yhdysvaltain entinen presidentti George H. W. Bush on päässyt sairaalasta 12 päivää sen jälkeen, kun hänet oli otettu sairaalaan veritulehduksen vuoksi.</w:t>
      </w:r>
    </w:p>
    <w:p>
      <w:r>
        <w:rPr>
          <w:b/>
          <w:u w:val="single"/>
        </w:rPr>
        <w:t xml:space="preserve">Asiakirjan numero 42099</w:t>
      </w:r>
    </w:p>
    <w:p>
      <w:r>
        <w:t xml:space="preserve">Australian mukaan joulusaaren haaksirikossa kuoli jopa 48 ihmistä</w:t>
      </w:r>
    </w:p>
    <w:p>
      <w:r>
        <w:t xml:space="preserve">Tähän mennessä on löydetty 30 ruumista sen jälkeen, kun vene törmäsi kiviin ja hajosi myrskyisässä merenkäynnissä keskiviikkona. Viranomaiset ovat keskustelleet 42 eloonjääneen kanssa ja yrittäneet selvittää, kuinka monta ihmistä on vielä kateissa. Gillardin mukaan veneessä uskotaan nyt olleen noin 90 ihmistä, mutta joitakin ruumiita ei ehkä saada talteen. "Emme ehkä koskaan saa tietää tarkkaa lukumäärää, mutta paras arvio on, että veneessä oli tällä hetkellä noin 90 ihmistä", hän sanoi. "Se tarkoittaa tietenkin sitä, että emme vieläkään pysty selvittämään noin 18 ihmistä." Ohuen puuveneen matkustajien uskotaan olleen iranilaisia, irakilaisia ja kurdialaisia turvapaikanhakijoita, jotka olivat matkalla Indonesian kautta Australiaan. Joulusaari sijaitsee Intian valtameressä noin 2 600 kilometrin päässä Australian mantereesta, mutta vain 300 kilometriä Indonesiasta etelään.</w:t>
      </w:r>
    </w:p>
    <w:p>
      <w:r>
        <w:rPr>
          <w:b/>
        </w:rPr>
        <w:t xml:space="preserve">Yhteenveto</w:t>
      </w:r>
    </w:p>
    <w:p>
      <w:r>
        <w:t xml:space="preserve">Australian pääministeri Julia Gillardin mukaan jopa 48 turvapaikanhakijaa on saattanut kuolla, kun heidän veneensä upposi viime viikolla Joulusaaren edustalla.</w:t>
      </w:r>
    </w:p>
    <w:p>
      <w:r>
        <w:rPr>
          <w:b/>
          <w:u w:val="single"/>
        </w:rPr>
        <w:t xml:space="preserve">Asiakirjan numero 42100</w:t>
      </w:r>
    </w:p>
    <w:p>
      <w:r>
        <w:t xml:space="preserve">Nainen voittaa arvonnassa 1 miljoonan euron arvoisen Picasso-maalauksen</w:t>
      </w:r>
    </w:p>
    <w:p>
      <w:r>
        <w:t xml:space="preserve">Voittokuponki arvottiin suorassa arvonnassa Christie's-huutokauppatalossa Pariisissa. Tapahtumaa, jolla kerättiin varoja Care-hyväntekeväisyysjärjestölle, oli lykätty kahdesti - ensin lipunmyynnin lisäämiseksi ja sitten koronaviruksen aiheuttamien rajoitusten vuoksi. Palkintomaalaus Nature Morte on asetelma vuodelta 1921. Se on suhteellisen pieni teos - kooltaan 23 x 46 senttimetriä (9 x 18 senttimetriä) - jossa on absinttipurkki ja sanomalehti pöydällä. Yhteensä hyväntekeväisyyteen kerättiin 5,1 miljoonaa euroa myymällä 51 000 arpalipuketta, joista kukin maksoi 100 euroa. Noin 29 prosenttia lipuista myytiin Ranskassa, ja seuraavina tulivat Yhdysvallat ja Sveitsi. Järjestäjät kertoivat, että 4,2 miljoonaa euroa tuotoista käytetään puhtaan veden hankkeisiin kouluissa ja kylissä Madagaskarissa, Marokossa ja Kamerunissa. Picasson maalauksen toimittanut monacolainen miljardööri David Nahmad saa 900 000 euroa. Järjestäjien mukaan hän lahjoitti myös 100 000 euroa Care-järjestölle. "Picasso olisi pitänyt tällaisesta operaatiosta, koska hän oli hyvin kiinnostunut humanitaarisista ja sosiaalisista asioista", myynnin järjestäjä Peri Cochin sanoi uutistoimisto Reutersille. "Tämä koronaviruskriisi on tehnyt selväksi, kuinka tärkeää on pestä kädet, ja se onnistuu vain kirkkaalla vedellä."</w:t>
      </w:r>
    </w:p>
    <w:p>
      <w:r>
        <w:rPr>
          <w:b/>
        </w:rPr>
        <w:t xml:space="preserve">Yhteenveto</w:t>
      </w:r>
    </w:p>
    <w:p>
      <w:r>
        <w:t xml:space="preserve">Italialaisnainen on voittanut arvonnassa Pablo Picasson maalauksen, jonka arvo on noin 1 miljoonan euron (900 000 puntaa, 1,1 miljoonaa dollaria). Hän sai arvan lahjaksi.</w:t>
      </w:r>
    </w:p>
    <w:p>
      <w:r>
        <w:rPr>
          <w:b/>
          <w:u w:val="single"/>
        </w:rPr>
        <w:t xml:space="preserve">Asiakirjan numero 42101</w:t>
      </w:r>
    </w:p>
    <w:p>
      <w:r>
        <w:t xml:space="preserve">Useimmat haluavat, että Lontoon ruuhkamaksun pidennys poistetaan käytöstä</w:t>
      </w:r>
    </w:p>
    <w:p>
      <w:r>
        <w:t xml:space="preserve">Neljäsosa vastaajista halusi säilyttää helmikuussa 2007 käyttöön otetun maksualueen. Lontoon liikennelaitos (TfL) on ennustanut 55 miljoonan punnan tulonmenetyksiä ja liikenteen lisääntymistä, jos se poistetaan. Lontoon pormestari Boris Johnson on luvannut päästä siitä eroon. TfL sanoi: "TfL analysoi parhaillaan kuulemiseen saatuja 13 000 vastausta. Pormestarille toimitetaan aikanaan raportti, jossa esitetään yhteenveto kuulemisvastauksista, ja hän päättää, pannaanko muutokset täytäntöön." Kuuleminen, jossa 65 prosenttia vastaajista halusi luopua läntisestä jatkeesta, päättyi 2. elokuuta, ja Johnson on sanonut, että jos hän päättää luopua jatkeesta, se poistetaan tämän vuoden jouluaattona. "Suuri virhe" Johnson on aiemmin sanonut, että Länsi-Lontoo ei koskaan halunnut läntistä laajennusta, joka kattaa suurimman osan Westminsteristä sekä Kensingtonin ja Chelsean, ja sanoi, että se ei ole toiminut. Lontoon työväenpuolueen edustaja Val Shawcross on luonnehtinut Lontoon ruuhkamaksuvyöhykkeen puolittamista "suureksi virheeksi". Kuulemisvaiheessa on myös se, että maksu nostetaan 8 punnasta 10 puntaan päivässä tammikuusta 2011 alkaen. Ruuhkamaksu, joka kattaa alueen Lontoon keskustassa, otettiin käyttöön helmikuussa 2003, ja autoilijat maksoivat aluksi 5 puntaa päivässä.</w:t>
      </w:r>
    </w:p>
    <w:p>
      <w:r>
        <w:rPr>
          <w:b/>
        </w:rPr>
        <w:t xml:space="preserve">Yhteenveto</w:t>
      </w:r>
    </w:p>
    <w:p>
      <w:r>
        <w:t xml:space="preserve">Lähes kaksi kolmasosaa ruuhkamaksuvyöhykkeen läntistä laajentamista koskevaan julkiseen kuulemiseen vastanneista kannatti järjestelmän lakkauttamista.</w:t>
      </w:r>
    </w:p>
    <w:p>
      <w:r>
        <w:rPr>
          <w:b/>
          <w:u w:val="single"/>
        </w:rPr>
        <w:t xml:space="preserve">Asiakirjan numero 42102</w:t>
      </w:r>
    </w:p>
    <w:p>
      <w:r>
        <w:t xml:space="preserve">Hanjinin osakkeet romahtavat Euroopan liiketoiminnan sulkemisen vuoksi</w:t>
      </w:r>
    </w:p>
    <w:p>
      <w:r>
        <w:t xml:space="preserve">Yritys kertoi aikovansa vetäytyä yli 10 maasta, mukaan lukien alueellisesta pääkonttoristaan Saksassa. Osakkeet romahtivat ja sulkeutuivat 12 % alempana. Alan tähän mennessä suurimmassa konkurssissa Hanjin Shipping hakeutui konkurssiin elokuussa sen jälkeen, kun velkojat kieltäytyivät yrityksen 5,4 miljardin dollarin (4,4 miljardin punnan) velkojen rakenneuudistussuunnitelmasta. Yhtiölle on sittemmin myönnetty oikeussuoja, joka estää sen alusten takavarikoinnin eri satamissa, kuten Etelä-Koreassa, Yhdysvalloissa ja Japanissa. Hanjin Shipping odottaa aloittavansa sulkemisprosessin Euroopassa myöhemmin tällä viikolla sen jälkeen, kun se on saanut hyväksynnän Soulin keskuspiirituomioistuimelta. 'Meillä ei ole tulevaisuutta' - Hanjinin miehistö palaa epävarmaan kohtaloon Takavarikoidun laivan ja sen yksinäisen miehistön outo tarina Hanjinin laivat, lasti ja merimiehet merellä Aiemmin tässä kuussa yhtiö sai luvan huutokaupata tärkeimmät omaisuuseränsä, mukaan lukien Aasian ja Yhdysvaltojen välisen reittiverkostonsa, maksaakseen velkojilleen. Hanjinin konkurssi on merenkulkualan suurin konkurssi, joka on vaikuttanut maailmanlaajuisiin toimitusketjuihin. Ennen konkurssia Hanjin oli maailman seitsemänneksi suurin konttialusyhtiö, ja se oli ollut tappiollinen neljä vuotta viidestä viime vuodesta. Viime vuosien maailmanlaajuinen talouden laskusuhdanne on vaikuttanut koko rahtikuljetusalan voittoihin.</w:t>
      </w:r>
    </w:p>
    <w:p>
      <w:r>
        <w:rPr>
          <w:b/>
        </w:rPr>
        <w:t xml:space="preserve">Yhteenveto</w:t>
      </w:r>
    </w:p>
    <w:p>
      <w:r>
        <w:t xml:space="preserve">Eteläkorealaisen rahdinkuljettajan Hanjinin osakkeet romahtivat maanantaina sen jälkeen, kun yhtiö ilmoitti sulkevansa Euroopan liiketoimintansa.</w:t>
      </w:r>
    </w:p>
    <w:p>
      <w:r>
        <w:rPr>
          <w:b/>
          <w:u w:val="single"/>
        </w:rPr>
        <w:t xml:space="preserve">Asiakirjan numero 42103</w:t>
      </w:r>
    </w:p>
    <w:p>
      <w:r>
        <w:t xml:space="preserve">James Brokenshire: Benshire Brokenshire: "Vaikea nähdä, miten NI voi pysyä EU:ssa": "Vaikea nähdä, miten NI voi pysyä EU:ssa</w:t>
      </w:r>
    </w:p>
    <w:p>
      <w:r>
        <w:t xml:space="preserve">Hän puhui ensimmäisessä virallisessa tilaisuudessaan Belfastin kaupungintalolla, jossa hän allekirjoitti surunvalittelukirjan Nizzan kuorma-autoiskun uhreille. Varapääministeri Martin McGuinness ja Skotlannin pääministeri Nicola Surgeon haluavat pysyä EU:ssa. Brokenshire sulki myös pois tarpeen järjestää rajakysely. Hän sanoi käyneensä jo rakentavia keskusteluja Irlannin hallituksen kanssa. Rajatarkastusasemat Ulkoministeri sanoi, että sekä Yhdistyneen kuningaskunnan että Irlannin hallitukset vastustavat paluuta rajatarkastusasemiin Irlannin tasavallan ja Pohjois-Irlannin välillä. Brokenshire, joka kampanjoi EU:ssa pysymisen puolesta, sanoi myös, että kansanäänestyksen jälkeen ihmisten on yhdistyttävä ja kunnioitettava äänestystulosta. Hän kertoi toimittajille, että hän aikoo käyttää tehtäväänsä puolustaakseen Pohjois-Irlannin etua hallituksen ytimessä. Uusi kabinettiministeri, joka on aiemmin työskennellyt sisäministeriössä, sanoi, että perintökysymykset olisivat yksi hänen painopistealueistaan. Brokenshire on jo keskustellut pääministeri Arlene Fosterin ja varapääministeri Martin McGuinnessin kanssa. Myöhemmin ja tiistaina hänen on määrä keskustella myös SDLP:n, Allianssipuolueen ja Ulster Unionistien johtajien kanssa.</w:t>
      </w:r>
    </w:p>
    <w:p>
      <w:r>
        <w:rPr>
          <w:b/>
        </w:rPr>
        <w:t xml:space="preserve">Yhteenveto</w:t>
      </w:r>
    </w:p>
    <w:p>
      <w:r>
        <w:t xml:space="preserve">Pohjois-Irlannin ulkoministeri James Brokenshire on todennut, että on vaikea nähdä, miten Pohjois-Irlanti ja Skotlanti voivat pysyä EU:ssa.</w:t>
      </w:r>
    </w:p>
    <w:p>
      <w:r>
        <w:rPr>
          <w:b/>
          <w:u w:val="single"/>
        </w:rPr>
        <w:t xml:space="preserve">Asiakirjan numero 42104</w:t>
      </w:r>
    </w:p>
    <w:p>
      <w:r>
        <w:t xml:space="preserve">Sia ottaa paparazzit vastaan julkaisemalla oman alastonkuvansa</w:t>
      </w:r>
    </w:p>
    <w:p>
      <w:r>
        <w:t xml:space="preserve">Australialainen laulaja-lauluntekijä on tunnettu siitä, että hän on salamyhkäinen elämästään, myös siitä, miltä hän näyttää. Hän piilottaa kasvonsa säännöllisesti naamioiden ja peruukkien alle. Sia twiittasi sumean kuvan alastoman naisen selästä sanojen saattelemana: "Säästä rahasi, tässä se on ilmaiseksi. Joka päivä on joulu!" Kuvassa on kuvatoimiston vesileima ja viesti, jonka mukaan laulajasta oli vielä 14 muuta kuvaa. Twiitissä viitataan myös hänen juhlalevyynsä nimeltä Everyday is Christmas. Sia on tehnyt useita soolohittejä ja tehnyt yhteistyötä muun muassa David Guettan ja The Weekndin kanssa. Hän on myös yksi maailman menestyneimmistä lauluntekijöistä, joka on kirjoittanut kappaleet Rihannalle, Beyoncelle, Katy Perrylle ja Adelelle. Seuraa meitä Facebookissa, Twitterissä @BBCNewsEnts tai Instagramissa bbcnewsents. Jos sinulla on juttuehdotus, lähetä sähköpostia osoitteeseen entertainment.news@bbc.co.uk.</w:t>
      </w:r>
    </w:p>
    <w:p>
      <w:r>
        <w:rPr>
          <w:b/>
        </w:rPr>
        <w:t xml:space="preserve">Yhteenveto</w:t>
      </w:r>
    </w:p>
    <w:p>
      <w:r>
        <w:t xml:space="preserve">Sia Furler on vastannut paparazzien ilmeiseen yritykseen myydä hänestä otettuja alastonkuvia julkaisemalla yhden niistä itse Twitterissä.</w:t>
      </w:r>
    </w:p>
    <w:p>
      <w:r>
        <w:rPr>
          <w:b/>
          <w:u w:val="single"/>
        </w:rPr>
        <w:t xml:space="preserve">Asiakirjan numero 42105</w:t>
      </w:r>
    </w:p>
    <w:p>
      <w:r>
        <w:t xml:space="preserve">Highlandin kaupunginvaltuutetut äänestivät 17-3 Tornagrainin puolesta.</w:t>
      </w:r>
    </w:p>
    <w:p>
      <w:r>
        <w:t xml:space="preserve">Viime kuussa Highland Councilin eteläinen kaavoituskomitea hyväksyi 4 960 asunnon ehdotuksen ilman äänestystä. Virkailijat kertoivat valtuutetuille, ettei Nairnin lähellä sijaitsevan Tornagrainin suunnitelman vastustamiselle ollut laillisia perusteita. Suunnittelu-, ympäristö- ja kehitysvaliokunta äänesti hankkeen puolesta äänin 17-3. Hanke on jo hyväksytty Highlandin laajuisessa kehityssuunnitelmassa. Useat valtuutetut, jotka olivat järkyttyneitä elokuun kokouksessa tapahtuneesta, vaativat, että rakennuttajan hakemus kaavoitusluvan saamiseksi tutkitaan uudelleen. Suunnitelma tuotiin keskiviikkona suunnittelu-, ympäristö- ja kehitysvaliokunnan käsiteltäväksi. Oikeusneuvontaa pyydettyään valtuutetut äänestivät hankkeesta. Rakennuttaja Moray Estates Development Company Ltd odottaa, että uuden kaupungin asukasluku on lopulta noin 10 000. Asutus kasvaisi 30-40 vuoden aikana. Yhtiö jätti uutta kaupunkia koskevan suunnitteluhakemuksen ensimmäisen kerran vuonna 2009. Alue sijaitsee niin sanotulla A96-käytävällä Invernessin ja Nairnin välillä.</w:t>
      </w:r>
    </w:p>
    <w:p>
      <w:r>
        <w:rPr>
          <w:b/>
        </w:rPr>
        <w:t xml:space="preserve">Yhteenveto</w:t>
      </w:r>
    </w:p>
    <w:p>
      <w:r>
        <w:t xml:space="preserve">Highland Councilin komitea on äänestänyt uuden kaupungin suunnitelmien puolesta, jotka aiheuttivat riitaa aiemmassa kokouksessa.</w:t>
      </w:r>
    </w:p>
    <w:p>
      <w:r>
        <w:rPr>
          <w:b/>
          <w:u w:val="single"/>
        </w:rPr>
        <w:t xml:space="preserve">Asiakirjan numero 42106</w:t>
      </w:r>
    </w:p>
    <w:p>
      <w:r>
        <w:t xml:space="preserve">Wrexham Maelor: Sulkemiset vaikuttavat päiväpotilaisiin</w:t>
      </w:r>
    </w:p>
    <w:p>
      <w:r>
        <w:t xml:space="preserve">Wrexham Maelor Hospitalin johtajat sanoivat, että väliaikaisella toimenpiteellä on vaikutusta päiväkirurgisiin potilaisiin. Heidän mukaansa ei kuitenkaan ole kliinistä näyttöä siitä, että viimeaikaiset kirurgiset palvelut olisivat huolestuttavia. Henkilökunnan mukaan kiireellisen hoidon potilaat asetetaan etusijalle, kun vaihtoehtoisia järjestelyjä otetaan käyttöön. "Tähän toimenpiteeseen on ryhdytty ennakoivana toimenpiteenä sen jälkeen, kun ilmanvaihto- ja kanavointijärjestelmillemme tehtiin tarkastuksia, joissa havaittiin epäjohdonmukaisuuksia tavassa, jolla ilmaa tuuletetaan leikkaussaleissa", sanoi Nigel Lee Betsi Cadwaladwr University Health Boardista. "Tämä vaikuttaa väistämättä lyhyellä aikavälillä päiväkirurgisten toimenpiteiden määrään, joita pystymme suorittamaan. "Kirurgiset ja tutkimukselliset toimenpiteet jatkuvat sairaalan nykyisissä leikkaussaleissa."</w:t>
      </w:r>
    </w:p>
    <w:p>
      <w:r>
        <w:rPr>
          <w:b/>
        </w:rPr>
        <w:t xml:space="preserve">Yhteenveto</w:t>
      </w:r>
    </w:p>
    <w:p>
      <w:r>
        <w:t xml:space="preserve">Pohjois-Walesin sairaala on sulkenut kaksi päiväkirurgista leikkaussalia ja endoskopiaosastoa ilmanvaihtojärjestelmissä ilmenneiden "epäjohdonmukaisuuksien" vuoksi.</w:t>
      </w:r>
    </w:p>
    <w:p>
      <w:r>
        <w:rPr>
          <w:b/>
          <w:u w:val="single"/>
        </w:rPr>
        <w:t xml:space="preserve">Asiakirjan numero 42107</w:t>
      </w:r>
    </w:p>
    <w:p>
      <w:r>
        <w:t xml:space="preserve">RBS aloittaa yhdysvaltalaisen tytäryhtiön Citizensin julkisen osakemyynnin</w:t>
      </w:r>
    </w:p>
    <w:p>
      <w:r>
        <w:t xml:space="preserve">Pankki kertoi aikovansa myydä 25 prosenttia osakkeista 23-25 dollarin kappalehintaan, jolloin se voisi kerätä jopa 3,5 miljardia dollaria. RBS osti Citizensin 440 miljoonalla dollarilla vuonna 1988 ja teki siitä sittemmin yhden Yhdysvaltain suurimmista alueellisista pankeista. Sen jälkeen, kun Yhdistyneen kuningaskunnan hallitus pelasti RBS:n vuonna 2008, RBS:llä on ollut paineita myydä ulkomaiset omistuksensa. Toimitusjohtaja Ross McEwan sanoi, että myynti on "tärkeä virstanpylväs" sekä RBS:lle että Citizensille. "Myynti parantaa merkittävästi RBS:n pääomapohjaa ja on tärkeä askel kohti sitä, että RBS:stä tulee vahva ja turvallinen pankki", hän lisäsi. RBS ilmoitti osakemyynnistä ensimmäisen kerran viime syksynä. Kun myynti on saatu päätökseen, Citizensin osakkeet, jolla on arviolta viisi miljoonaa asiakasta ja 130,3 miljardin dollarin omaisuuserät, listautuvat New Yorkin pörssiin.</w:t>
      </w:r>
    </w:p>
    <w:p>
      <w:r>
        <w:rPr>
          <w:b/>
        </w:rPr>
        <w:t xml:space="preserve">Yhteenveto</w:t>
      </w:r>
    </w:p>
    <w:p>
      <w:r>
        <w:t xml:space="preserve">Royal Bank of Scotland on käynnistänyt julkisen osakemyynnin osasta yhdysvaltalaista tytäryhtiötään Citizens Bankia.</w:t>
      </w:r>
    </w:p>
    <w:p>
      <w:r>
        <w:rPr>
          <w:b/>
          <w:u w:val="single"/>
        </w:rPr>
        <w:t xml:space="preserve">Asiakirjan numero 42108</w:t>
      </w:r>
    </w:p>
    <w:p>
      <w:r>
        <w:t xml:space="preserve">Mies 'vakaa' ammuttuaan Birminghamin ratsian aikana</w:t>
      </w:r>
    </w:p>
    <w:p>
      <w:r>
        <w:t xml:space="preserve">West Midlandsin poliisin mukaan 30-vuotiasta hoidetaan vammojensa vuoksi, ja hänet on pidätetty epäiltynä ampuma-aserikoksista. Poliisit tunkeutuivat taloon Shepherds Gardensissa, Edgbastonissa tiistaina noin kello 05.00 BST. Yhtä miestä, Demel Lebertiä, syytetään ampuma-aseen ja ampumatarvikkeiden hallussapidosta. Viisi muuta henkilöä on vapautettu tutkimusten ajaksi. Shepherds Gardensissa asuvan 21-vuotiaan Lebertin oli määrä saapua keskiviikkona Birminghamin käräjäoikeuteen. Operaation aikana löydettiin myös ampuma-ase, joka takavarikoitiin rikosteknistä tutkimusta varten. Ampuminen siirrettiin poliisin käyttäytymistä käsittelevän riippumattoman viraston (IOPC) käsiteltäväksi, joka tutkii aseen laukeamiseen liittyviä olosuhteita.</w:t>
      </w:r>
    </w:p>
    <w:p>
      <w:r>
        <w:rPr>
          <w:b/>
        </w:rPr>
        <w:t xml:space="preserve">Yhteenveto</w:t>
      </w:r>
    </w:p>
    <w:p>
      <w:r>
        <w:t xml:space="preserve">Mies on vakaassa tilassa sen jälkeen, kun poliisit ampuivat häntä käsivarteen aamuyön ratsian aikana Birminghamissa, poliisi kertoi.</w:t>
      </w:r>
    </w:p>
    <w:p>
      <w:r>
        <w:rPr>
          <w:b/>
          <w:u w:val="single"/>
        </w:rPr>
        <w:t xml:space="preserve">Asiakirjan numero 42109</w:t>
      </w:r>
    </w:p>
    <w:p>
      <w:r>
        <w:t xml:space="preserve">Ellie Benstead, 14, kadonnut vierailtuaan Hullin messuilla</w:t>
      </w:r>
    </w:p>
    <w:p>
      <w:r>
        <w:t xml:space="preserve">Ellie Bensteadista kuultiin viimeksi klo 16.30 BST kaupungin Paragonin asemalla. Humbersiden poliisin mukaan hän ei ollut ollut ollut kotona tapahtuman jälkeen, ja poliisit olivat huolissaan hänen turvallisuudestaan. Häntä kuvaillaan keskikokoiseksi, hänellä on olkapäiden pituiset ruskeat hiukset, ja hänellä oli yllään 21 Pilotsin huppari, mustat legginsit ja valkoiset Converse-kengät. Seuraa BBC East Yorkshire ja Lincolnshire Facebookissa, Twitterissä ja Instagramissa. Lähetä juttuideoita osoitteeseen yorkslincs.news@bbc.co.uk.</w:t>
      </w:r>
    </w:p>
    <w:p>
      <w:r>
        <w:rPr>
          <w:b/>
        </w:rPr>
        <w:t xml:space="preserve">Yhteenveto</w:t>
      </w:r>
    </w:p>
    <w:p>
      <w:r>
        <w:t xml:space="preserve">14-vuotias tyttö on kadonnut käytyään Hullin messuilla.</w:t>
      </w:r>
    </w:p>
    <w:p>
      <w:r>
        <w:rPr>
          <w:b/>
          <w:u w:val="single"/>
        </w:rPr>
        <w:t xml:space="preserve">Asiakirjan numero 42110</w:t>
      </w:r>
    </w:p>
    <w:p>
      <w:r>
        <w:t xml:space="preserve">Itä-Afrikan kuivuus: Tansaniassa</w:t>
      </w:r>
    </w:p>
    <w:p>
      <w:r>
        <w:t xml:space="preserve">Rufijin altaan padot ovat kuivuuden vuoksi kriittisen alhaalla. Tansanian Electricity Supply Company lupaa kuitenkin, että tämä ei vaikuta keskeisiin laitoksiin, kuten sairaaloihin. Itä-Afrikan sanotaan kärsivän pahimmasta kuivuudesta 60 vuoteen. Noin 10 miljoonaa ihmistä tarvitsee ruoka-apua lähinnä Somaliassa, Keniassa ja Etiopiassa. Tansania saa yli puolet sähköstään jättimäisiltä vesivoimapadoiltaan. Tanescon tiedottaja Badra Masoud kertoi BBC:n swahilinkieliselle palvelulle, että sateiden vähyys on syynä siihen, että Tansanian vesivarastot on täytynyt supistaa. "Vettä joudutaan säännöstelemään, mutta ei 24 tunnin ajan", hän sanoi. "Joillakin ihmisillä ei ole sähköä kello 20:00-06:00, toiset menettävät sähköä kello 18:00-23:00 välisenä aikana. "Mutta sairaaloiden ja vesipumppujen kaltaisiin paikkoihin se ei vaikuta", Masoud sanoi. Vesivoima tuottaa suurimman osan Tanescon sähköntuotannosta, ja kaasu- ja lämpövoimalaitokset tuottavat loput. Patojen odotetaan täyttyvän jälleen, kun sadekausi alkaa syyskuussa.</w:t>
      </w:r>
    </w:p>
    <w:p>
      <w:r>
        <w:rPr>
          <w:b/>
        </w:rPr>
        <w:t xml:space="preserve">Yhteenveto</w:t>
      </w:r>
    </w:p>
    <w:p>
      <w:r>
        <w:t xml:space="preserve">Tansanian viranomaiset määräävät ankaran sähkön säännöstelyn säästääkseen vesivoimapatojen jäljellä olevan veden.</w:t>
      </w:r>
    </w:p>
    <w:p>
      <w:r>
        <w:rPr>
          <w:b/>
          <w:u w:val="single"/>
        </w:rPr>
        <w:t xml:space="preserve">Asiakirjan numero 42111</w:t>
      </w:r>
    </w:p>
    <w:p>
      <w:r>
        <w:t xml:space="preserve">Network Railin päälliköitä kuulustellaan Ipswichin palveluista.</w:t>
      </w:r>
    </w:p>
    <w:p>
      <w:r>
        <w:t xml:space="preserve">Ipswichin kansanedustaja Ben Gummer järjesti kokouksen Norfolkin, Suffolkin ja Essexin työmatkalaisille, jotka käyttävät National Express East Anglian palveluja. Johtajat kertoivat Ipswichin kokouksessa, että muutoksia on luvassa, kun toimilupa vaihtuu Abelliolle ensi kuussa. Network Railin reittijohtaja Dave Ward lupasi lisää investointeja. Gummer sanoi, että hän oli esittänyt rautatieliikenteen käyttäjien valitukset Network Railin pääjohtajalle Sir David Higginsille. Hänen mukaansa on tärkeää, että yritys ottaa vastuun, kun se tuottaa pettymyksen matkustajille, ja kuuntelee heidän turhautumistaan. Hän lisäsi: "Toivon, että tämä kokous auttaa jonkin verran aloittamaan todellisen vuoropuhelun työmatkalaisten ja heidän rautatiepalvelujaan ylläpitävien yhtiöiden välillä." Hän toivoi, että tämä kokous on hyvä tapa aloittaa todellinen vuoropuhelu.</w:t>
      </w:r>
    </w:p>
    <w:p>
      <w:r>
        <w:rPr>
          <w:b/>
        </w:rPr>
        <w:t xml:space="preserve">Yhteenveto</w:t>
      </w:r>
    </w:p>
    <w:p>
      <w:r>
        <w:t xml:space="preserve">Norwichin ja Lontoon välisen linjan palvelutasosta suuttuneet rautatieliikenteen käyttäjät ovat kuulustelleet Network Railin ja liikennöintiyritysten johtajia.</w:t>
      </w:r>
    </w:p>
    <w:p>
      <w:r>
        <w:rPr>
          <w:b/>
          <w:u w:val="single"/>
        </w:rPr>
        <w:t xml:space="preserve">Asiakirjan numero 42112</w:t>
      </w:r>
    </w:p>
    <w:p>
      <w:r>
        <w:t xml:space="preserve">140 tamilialaista opiskelijaa "kadoksissa</w:t>
      </w:r>
    </w:p>
    <w:p>
      <w:r>
        <w:t xml:space="preserve">Yliopisto-opiskelijoiden liitto (IUSF) on kehottanut presidentti Mahinda Rajapaksaa paljastamaan kadonneiden opiskelijoiden tiedot. "Nämä opiskelijat eivät ole kuolleet, mutta on raportoitu, että he ovat olleet eri leireillä eri aikoina", IUSF:n koollekutsuja Udul Premaratne sanoi toimittajille Colombossa. "Poliisi tai turvallisuusjoukot eivät kuitenkaan ole julkaisseet luetteloa pidätetyistä", hän sanoi. 60 opiskelijaa pidätettynä IUSF sanoo tuomitsevansa tamilisotilaiden pidätysten jatkumisen, koska sota LTTE:tä vastaan on päättynyt. IUSF, joka on JVP:hen kuuluva liitto, tuki Rajapaksan hallinnon sotaa tamilitiikereitä vastaan. Udul Premaratne kuitenkin väittää nyt, että on tarpeetonta pidättää ja vangita "jopa itsemurhapommittaja". "Hallituksen on tarjottava tamilisille täydet oikeudet, jos se haluaa pysäyttää terrorismin uudelleen puhkeamisen", hän sanoi. Rajapaksan hallinto on pidättänyt yli 60 yliopisto-opiskelijaa lähes vuoden ajan.</w:t>
      </w:r>
    </w:p>
    <w:p>
      <w:r>
        <w:rPr>
          <w:b/>
        </w:rPr>
        <w:t xml:space="preserve">Yhteenveto</w:t>
      </w:r>
    </w:p>
    <w:p>
      <w:r>
        <w:t xml:space="preserve">Sri Lankan tärkein opiskelijaliitto kertoi, että lähes 140 tamilisukuista yliopisto-opiskelijaa on "kadonnut" hallituksen joukkojen ja LTTE:n välisen konfliktin aikana.</w:t>
      </w:r>
    </w:p>
    <w:p>
      <w:r>
        <w:rPr>
          <w:b/>
          <w:u w:val="single"/>
        </w:rPr>
        <w:t xml:space="preserve">Asiakirjan numero 42113</w:t>
      </w:r>
    </w:p>
    <w:p>
      <w:r>
        <w:t xml:space="preserve">Van Gogh: "Tekniset häiriöt" viivästyttävät Britannian ensi-iltaa.</w:t>
      </w:r>
    </w:p>
    <w:p>
      <w:r>
        <w:t xml:space="preserve">Yorkin St Mary's Churchissa järjestettävän näyttelyn oli määrä alkaa jo aiemmin, mutta järjestäjien mukaan sitä on nyt lykätty. Luova johtaja Mario Iacampo sanoi, että viivästys johtui ongelmista, jotka liittyivät kuvien heijastamiseen seinille käytettävään "huipputeknologiaan". Hän oli varma, että ongelma saadaan korjattua, ja sanoi, että näyttely avataan maanantaina. "Vaikka näyttely on ollut Napolissa ja Brysselissä ja avattu viime viikolla Pekingissä, muutamat tekniset häiriöt tarkoittavat, että kokemus ei ole aivan valmis", Iacampo sanoi. "Tiedämme aiemmista retkistämme, että voimme tarjota elämyksen, joka vakuuttaa, ja joka kerta kun käytämme uutta paikkaa, mukautamme näyttelyt rakennusta vastaaviksi. "Aiomme siis viettää viikonlopun korjaamalla kaikki virheet, jotta se olisi täydellinen maanantaina", hän lisäsi. Van Gogh: The Immersive Experience -näyttely kestää tammikuuhun 2020 asti, ja siinä on yli 200 animoitua maalausta, jotka heijastetaan seinille, lattioille ja kattoon. 35 minuutin mittainen 360 asteen projektio kertoo 1800-luvun hollantilaisen jälki-impressionistitaiteilijan ja hänen työnsä tarinan. Kaikki ennakkoon varatut liput palautetaan kokonaan tai ne voidaan vaihtaa myöhempään ajankohtaan, Iacampo sanoi. Vincent Van Gogh Seuraa BBC Yorkshirea Facebookissa, Twitterissä ja Instagramissa. Lähetä juttuideasi osoitteeseen yorkslincs.news@bbc.co.uk. Kaikki kuvat ovat tekijänoikeudella suojattuja.</w:t>
      </w:r>
    </w:p>
    <w:p>
      <w:r>
        <w:rPr>
          <w:b/>
        </w:rPr>
        <w:t xml:space="preserve">Yhteenveto</w:t>
      </w:r>
    </w:p>
    <w:p>
      <w:r>
        <w:t xml:space="preserve">Vincent Van Goghin maalauksia esittävän projektionäytöksen ensi-iltaa Yhdistyneessä kuningaskunnassa on lykätty "muutaman teknisen häiriön" vuoksi.</w:t>
      </w:r>
    </w:p>
    <w:p>
      <w:r>
        <w:rPr>
          <w:b/>
          <w:u w:val="single"/>
        </w:rPr>
        <w:t xml:space="preserve">Asiakirjan numero 42114</w:t>
      </w:r>
    </w:p>
    <w:p>
      <w:r>
        <w:t xml:space="preserve">Paikallisvaalit 2019: Koirat äänestämässä</w:t>
      </w:r>
    </w:p>
    <w:p>
      <w:r>
        <w:t xml:space="preserve">Kun äänestäjät Englannissa ja Pohjois-Irlannissa käyvät äänestämässä, koiramme liittyvät usein mukaan kävelylle ja joskus myös valokuvaan. Vaalit järjestetään 248 englantilaisen valtuuston, kuuden pormestarin ja kaikkien Pohjois-Irlannin 11 valtuuston vaaleissa. Skotlannissa ja Walesissa ei järjestetä paikallisvaaleja. Sen jälkeen, kun äänestyspaikat avattiin kello 07.00 BST, monet koirat on kuvattu äänestyspaikan ulkopuolella ja jaettu sosiaalisessa mediassa, kuten viime vuosina on ollut tapana tehdä vaalipäivinä. Saatat olla myös kiinnostunut: Kris Bramwell, BBC UGC ja sosiaaliset uutiset.</w:t>
      </w:r>
    </w:p>
    <w:p>
      <w:r>
        <w:rPr>
          <w:b/>
        </w:rPr>
        <w:t xml:space="preserve">Yhteenveto</w:t>
      </w:r>
    </w:p>
    <w:p>
      <w:r>
        <w:t xml:space="preserve">Nyt on se aika vuodesta, jolloin koiraystävämme ovat keskiössä.</w:t>
      </w:r>
    </w:p>
    <w:p>
      <w:r>
        <w:rPr>
          <w:b/>
          <w:u w:val="single"/>
        </w:rPr>
        <w:t xml:space="preserve">Asiakirjan numero 42115</w:t>
      </w:r>
    </w:p>
    <w:p>
      <w:r>
        <w:t xml:space="preserve">Kuolemaan johtaneet koirien hyökkäykset uhkaavat joutsenten määrää Thames-joella.</w:t>
      </w:r>
    </w:p>
    <w:p>
      <w:r>
        <w:t xml:space="preserve">Kuningattaren joutsenmerkitsijä David Barber kertoi, että tapauksia oli kirjattu Cavershamissa, Hurleyssä, Maidenheadissa ja Marlow'ssa. Barberin mukaan myös munavarkauksista ja ilkivallasta oli raportoitu. Viime vuonna järjestetyssä Joutsenten kasvatustilaisuudessa todettiin, että poikasmäärät olivat laskeneet kolmanneksella ilmakiväärihyökkäysten seurauksena. Barber vetosi koiranulkoiluttajiin, jotta nämä pitäisivät lemmikkinsä kurissa joutsenten ja muiden luonnonvaraisten eläinten läheisyydessä. Hän sanoi: "Valitettavasti osa emolintujen saamista vammoista on ollut kohtalokkaita, minkä vuoksi nuoret poikaset joutuvat selviytymään yksin luonnonpetojen uhkaa vastaan. "Ilman aikuisia lintuja, jotka suojelevat niitä, monet poikaset eivät selviä tällaisista hyökkäyksistä." Joutsenten ylösajoseremonia, joka juontaa juurensa 1200-luvulta, järjestetään tänä vuonna 18.-22. heinäkuuta. Vuosittaisessa tapahtumassa punaisiin univormuihin pukeutuneet soutajajoukot keräävät joutsenet ja arvioivat niiden terveydentilan kruunun puolesta. Kruunu vaatii omistusoikeutta joutseniin tietyillä Thamesin ja sen sivujokien osuuksilla.</w:t>
      </w:r>
    </w:p>
    <w:p>
      <w:r>
        <w:rPr>
          <w:b/>
        </w:rPr>
        <w:t xml:space="preserve">Yhteenveto</w:t>
      </w:r>
    </w:p>
    <w:p>
      <w:r>
        <w:t xml:space="preserve">Thames-joen vuosittaisesta joutsenlaskennasta vastaavan miehen mukaan useat pesivät joutsenet ovat kuolleet koirien hyökkäysten seurauksena.</w:t>
      </w:r>
    </w:p>
    <w:p>
      <w:r>
        <w:rPr>
          <w:b/>
          <w:u w:val="single"/>
        </w:rPr>
        <w:t xml:space="preserve">Asiakirjan numero 42116</w:t>
      </w:r>
    </w:p>
    <w:p>
      <w:r>
        <w:t xml:space="preserve">Figges Marsh "ampuminen": Nainen ja tyttö, 11, loukkaantuneet</w:t>
      </w:r>
    </w:p>
    <w:p>
      <w:r>
        <w:t xml:space="preserve">Myös kaksi teini-ikäistä miestä loukkaantui Figges Marshissa, Mitchamissa, Lounais-Lontoossa, sunnuntaina tapahtuneessa ampumisessa. Lapsi haavoittui jalkaan ja nainen sai osuman selkäänsä. He tuntevat toisensa, mutta eivät ole sukua toisilleen, poliisi kertoi. Molemmat vietiin sairaalaan lievin vammoin, ja heidät on sittemmin kotiutettu. Teini-ikäiset vietiin sairaalaan Etelä-Lontoossa "ei vakavien" vammojen vuoksi, Met Police kertoi. Etsivät yrittävät jäljittää suurta miesryhmää, joka nähtiin alueella ennen ampumista. Kaikkien vammojen uskotaan aiheutuneen haulikkoaseella ammutuista hauleista. Pidätyksiä ei ole tehty. Met Police aktivoi Section 60 -määräyksen Mertonin kaupunginosassa. Sen nojalla poliisit voivat pidättää ketään etsintöjä varten maanantaihin kello 06.55 GMT asti.</w:t>
      </w:r>
    </w:p>
    <w:p>
      <w:r>
        <w:rPr>
          <w:b/>
        </w:rPr>
        <w:t xml:space="preserve">Yhteenveto</w:t>
      </w:r>
    </w:p>
    <w:p>
      <w:r>
        <w:t xml:space="preserve">11-vuotias tyttö ja 30-vuotias nainen loukkaantuivat ammuskelussa palloaseella lontoolaisessa puistossa.</w:t>
      </w:r>
    </w:p>
    <w:p>
      <w:r>
        <w:rPr>
          <w:b/>
          <w:u w:val="single"/>
        </w:rPr>
        <w:t xml:space="preserve">Asiakirjan numero 42117</w:t>
      </w:r>
    </w:p>
    <w:p>
      <w:r>
        <w:t xml:space="preserve">Varoitus Weymouthin Jurassic Coastin kalliohalkeamasta</w:t>
      </w:r>
    </w:p>
    <w:p>
      <w:r>
        <w:t xml:space="preserve">Weymouthin rannikkovartioston mukaan halkeama aukesi Bowleaze Coven ja Redcliff Pointin lähellä sunnuntaina iltapäivällä. Haljenneen osan pudotus on hieman yli 1 metri, mutta kallio putosi edelleen ja saattoi jatkaa liukumista, rannikkovartiosto sanoi. Rannikkovartioston virkamiehet tarkkailevat aluetta ja ovat kehottaneet yleisöä ottamaan huomioon kaikki varoitusmerkit. Robert Sansom meri- ja rannikkovartiostosta sanoi: "Kun rako avautui ensimmäisen kerran, se oli muutaman sentin levyinen, mutta nyt se on jopa 3 jalkaa leveä. "Vaikka se on pudonnut pois, se ei tarkoita, että se on vakaa. Se voi jatkaa liukumista. "Kerran parissa vuodessa avautuu tällainen suuri halkeama, joka on todellinen osoitus siitä, miten helposti jyrkänteemme rapautuvat." "Se on myös osoitus siitä, miten helposti jyrkänteemme rapautuvat." Geologien ja Dorsetin kreivikunnanvaltuuston tieoikeuksista vastaavien virkamiesten odotetaan arvioivan jyrkänteen myöhemmin.</w:t>
      </w:r>
    </w:p>
    <w:p>
      <w:r>
        <w:rPr>
          <w:b/>
        </w:rPr>
        <w:t xml:space="preserve">Yhteenveto</w:t>
      </w:r>
    </w:p>
    <w:p>
      <w:r>
        <w:t xml:space="preserve">Retkeilijöitä varoitetaan suuresta halkeamasta, joka on ilmestynyt Dorsetin rannikolla sijaitsevan Weymouthin lähellä oleviin kallioihin.</w:t>
      </w:r>
    </w:p>
    <w:p>
      <w:r>
        <w:rPr>
          <w:b/>
          <w:u w:val="single"/>
        </w:rPr>
        <w:t xml:space="preserve">Asiakirjan numero 42118</w:t>
      </w:r>
    </w:p>
    <w:p>
      <w:r>
        <w:t xml:space="preserve">Goals Soccer Centres näkee osakkeiden liukua tulosvaroituksen jälkeen</w:t>
      </w:r>
    </w:p>
    <w:p>
      <w:r>
        <w:t xml:space="preserve">East Kilbrideen sijoittautunut yritys kertoi kaupankäyntiä koskevassa päivityksessään, että vuoden 2017 voitot olisivat "suurin piirtein markkinoiden odotusten alapuolella". Kokonaismyynti kasvoi 0,5 prosenttia 33,7 miljoonaan puntaan, mutta vertailukelpoinen myynti laski 0,5 prosenttia. Goalsin mukaan laskua oli "pahentanut" tuotantolaitoksen kunnostusohjelman aiheuttamat häiriöt. Yhtiö sanoi lausunnossaan: "Suuret investoinnit areenoilla tuottavat hyvää myynnin kasvua suuressa ryhmässä toimipaikkoja, kun taas pienet kunnostustyöt ovat vähentäneet myynnin laskua. "Kohteet, joihin ei ole vielä tehty investointeja, ovat edelleen tuottaneet huonosti." Se lisäsi: "Hieman yli puolet kiinteistöistämme on hyötynyt investoinneista. "Vuoden 2018 aikana kohdennetaan valikoivasti vielä 3 miljoonaa puntaa pääomaa kiinteistömme nykyaikaistamiseen, jotta voimme tarjota asiakkaille houkuttelevan tarjouksen, jota he selvästi etsivät." Goals Soccer Centresillä on yhteensä 49 toimipaikkaa, joista kolme sijaitsee Pohjois-Amerikassa. Yrityksen mukaan se "jatkaa edistymistä" saneeraussuunnitelmassaan, joka käynnistettiin sen jälkeen, kun sen toimintoja oli tarkistettu perusteellisesti vuonna 2016. Sen vuoden 2017 lopulliset tulokset on määrä julkaista 13. maaliskuuta.</w:t>
      </w:r>
    </w:p>
    <w:p>
      <w:r>
        <w:rPr>
          <w:b/>
        </w:rPr>
        <w:t xml:space="preserve">Yhteenveto</w:t>
      </w:r>
    </w:p>
    <w:p>
      <w:r>
        <w:t xml:space="preserve">Goals Soccer Centresin osakkeet putosivat maanantaiaamuna noin 6 prosenttia sen jälkeen, kun jalkapallokenttien ylläpitäjä ilmoitti viime vuoden myynnin laskeneen.</w:t>
      </w:r>
    </w:p>
    <w:p>
      <w:r>
        <w:rPr>
          <w:b/>
          <w:u w:val="single"/>
        </w:rPr>
        <w:t xml:space="preserve">Asiakirjan numero 42119</w:t>
      </w:r>
    </w:p>
    <w:p>
      <w:r>
        <w:t xml:space="preserve">Dumfriesin ja Gallowayn tiellä kuolettavasti loukkaantunut pyöräilijä on nimetty</w:t>
      </w:r>
    </w:p>
    <w:p>
      <w:r>
        <w:t xml:space="preserve">Derek Roscoe, 79, löydettiin tiistaina makaamasta A710-tieltä Southernessin kohdalta. Hänet vietiin Dumfries and Galloway Royal Infirmaryyn, jossa hän kuoli. Olosuhteet ovat epäselvät, mutta Kirkbeanista kotoisin oleva Roscoe oli ratsastamassa tiellä noin kello 20.15 aikaan. Poliisi on pyytänyt silminnäkijöitä ilmoittamaan mahdollisista tiedoistaan. Ylikonstaapeli Leigh McCulloch Dumfriesin ja Gallowayn tiepoliisiyksiköstä sanoi: "Ajatuksemme ovat herra Roscoen perheen luona tänä surullisena aikana. Pyydän tiedotusvälineitä kunnioittamaan heidän yksityisyyttään tänä vaikeana aikana. "Tutkimuksemme on käynnissä tapauksen kaikkien olosuhteiden selvittämiseksi, ja vetoamme kaikkiin, jotka näkivät pyöräilijän tiellä tai joilla on tietoja, jotka voivat auttaa tutkimuksissamme, ottamaan yhteyttä." Aiheeseen liittyvät Internet-linkit Skotlannin poliisi</w:t>
      </w:r>
    </w:p>
    <w:p>
      <w:r>
        <w:rPr>
          <w:b/>
        </w:rPr>
        <w:t xml:space="preserve">Yhteenveto</w:t>
      </w:r>
    </w:p>
    <w:p>
      <w:r>
        <w:t xml:space="preserve">Poliisi on nimennyt pyöräilijän, joka kuoli sen jälkeen, kun hänet löydettiin vakavasti loukkaantuneena Dumfriesin ja Gallowayn tieltä.</w:t>
      </w:r>
    </w:p>
    <w:p>
      <w:r>
        <w:rPr>
          <w:b/>
          <w:u w:val="single"/>
        </w:rPr>
        <w:t xml:space="preserve">Asiakirjan numero 42120</w:t>
      </w:r>
    </w:p>
    <w:p>
      <w:r>
        <w:t xml:space="preserve">Maaseudun leikkaukset "uhkaavat luonnonvaraisia eläimiä" Shropshiressä</w:t>
      </w:r>
    </w:p>
    <w:p>
      <w:r>
        <w:t xml:space="preserve">Monille piirikunnan maanviljelijöille maksetaan siitä, että he jättävät maata viljelemättä, jotta se voidaan säilyttää villieläinten, myös harvinaisten lintujen, elinympäristönä. Kesantobudjettia vähennetään kuitenkin todennäköisesti syksyllä. Kirsty Brennan RSPB:stä sanoi, että se voi tarkoittaa, että "kaikki hyvä työ voi helposti hävitä". Hän lisäsi, että tällaisten järjestelmien puitteissa eri puolilla maata luonnonvaraisille eläimille jätetty maa vastaa noin 200 000 jalkapallokenttää. Brennan sanoi: "Jos ihmiset eivät pystyisi jatkamaan tätä sopimusta, kun sen voimassaolo on päättynyt, tai jos he eivät pääsisi mukaan järjestelmiin yhtä helposti, kaikki hyvä työ menetettäisiin helposti."</w:t>
      </w:r>
    </w:p>
    <w:p>
      <w:r>
        <w:rPr>
          <w:b/>
        </w:rPr>
        <w:t xml:space="preserve">Yhteenveto</w:t>
      </w:r>
    </w:p>
    <w:p>
      <w:r>
        <w:t xml:space="preserve">Luonnonsuojelijat varoittavat, että hallituksen mahdolliset leikkaukset voivat johtaa joidenkin lajien katoamiseen Shropshiren maaseudulta.</w:t>
      </w:r>
    </w:p>
    <w:p>
      <w:r>
        <w:rPr>
          <w:b/>
          <w:u w:val="single"/>
        </w:rPr>
        <w:t xml:space="preserve">Asiakirjan numero 42121</w:t>
      </w:r>
    </w:p>
    <w:p>
      <w:r>
        <w:t xml:space="preserve">Imran Farooqin murha: Farqqq: Miehet "suunnittelivat" poliitikon murhan</w:t>
      </w:r>
    </w:p>
    <w:p>
      <w:r>
        <w:t xml:space="preserve">Tohtori Imran Farooqia puukotettiin kotinsa ulkopuolella Green Lanella, Edgwaressa, viime vuonna. Hänen murhaajansa ovat saattaneet saada apua muilta ihmisiltä, joista jotkut ovat saattaneet auttaa tietämättään, poliisi lisäsi. Epäillystä on julkaistu kuva, jossa hänellä on baseball-lippis. Viime vuonna kuulusteltu 34-vuotias mies on asetettu takuita vastaan tämän vuoden marraskuuhun asti. Tohtori Farooq, joka oli MQM-puolueen korkea-arvoinen jäsen, surmattiin "raa'alla tavalla", sanoi poliisipäällikkö Neil Basu Metropolitan Police -poliisista. Hänen kuolemansa 16. syyskuuta 2010 "on jättänyt yhteisölle syvän menetyksen tunteen", hän lisäsi. Kaksi veistä 50-vuotias sai useita vammoja ja tylpän vamman päähän. Poliisi on aiemmin kertonut, että häntä on saattanut seurata jopa neljä aasialaista miestä ajoneuvoissa tai kävellen. Poliisit pyytävät tietoja tohtori Farooqista, joka tuli Yhdistyneeseen kuningaskuntaan vuonna 1999 poliittista turvapaikkaa hakiessaan, ja hänen rutiinistaan. He haluavat myös puhua kaikkien niiden kanssa, joita on pyydetty auttamaan ostamaan hyökkäyksessä tai sen suunnittelussa mahdollisesti käytettyjä esineitä, kuten veitsiä tai matkapuhelimia. Hyökkäyksessä uskotaan käytetyn kahta keittiöveitsiä sekä eräästä talosta löytynyttä tiiltä. Toinen veitsistä oli Ausbein Messerin valmistama, ja siinä oli 13 senttimetrin (5 tuuman) terä, ja toinen oli Schinken Messerin valmistama, ja siinä oli 14 senttimetrin (5,5 tuuman) terä.</w:t>
      </w:r>
    </w:p>
    <w:p>
      <w:r>
        <w:rPr>
          <w:b/>
        </w:rPr>
        <w:t xml:space="preserve">Yhteenveto</w:t>
      </w:r>
    </w:p>
    <w:p>
      <w:r>
        <w:t xml:space="preserve">Pakistanilaisen poliitikon murha Pohjois-Lontoossa vuosi sitten oli "huolellisesti suunniteltu", Scotland Yard on sanonut ja tarjonnut 20 000 punnan palkkion yksityiskohdista.</w:t>
      </w:r>
    </w:p>
    <w:p>
      <w:r>
        <w:rPr>
          <w:b/>
          <w:u w:val="single"/>
        </w:rPr>
        <w:t xml:space="preserve">Asiakirjan numero 42122</w:t>
      </w:r>
    </w:p>
    <w:p>
      <w:r>
        <w:t xml:space="preserve">Asos ilmoittaa £ 90m Staffordshiren keskuksen suunnitelmasta</w:t>
      </w:r>
    </w:p>
    <w:p>
      <w:r>
        <w:t xml:space="preserve">AEW:n ja Allianz Real Estaten yhteisyrityksen 437 000 neliöjalkaa käsittävä varasto Fradley Parkissa Lichfieldissä avataan 12 kuukauden kuluessa. Asos sanoi lausunnossaan, että toimipiste on täysin toiminnassa vuoteen 2023 mennessä. Liikeministeri sanoi, että yritys on "suuri brittiläinen menestystarina". "Tämä työpaikkoja luova investointi Lichfieldiin on juuri sellainen pitkäaikainen sitoutuminen, jota tarvitsemme yrityksiltä, kun palaamme paremmin pandemiasta", Alok Sharma lisäsi. Yritys ilmoitti lokakuussa, että sen vuosivoitto oli yli nelinkertaistunut kustannussäästöjen ansiosta ja koska asiakkaat palauttivat pandemian aikana vähemmän tuotteita. Asosin toimitusjohtaja Nick Beighton sanoi: "Tämä merkittävä investointi infrastruktuuriin ja laajamittainen työpaikkojen luominen on osoitus Asosin luottamuksesta tulevaisuuteensa ja siitä, että tässä hyvässä paikassa on saatavilla taitoja ja lahjakkuuksia." Seuraa BBC West Midlandsia Facebookissa, Twitterissä ja Instagramissa. Lähetä juttuideasi osoitteeseen: newsonline.westmidlands@bbc.co.uk</w:t>
      </w:r>
    </w:p>
    <w:p>
      <w:r>
        <w:rPr>
          <w:b/>
        </w:rPr>
        <w:t xml:space="preserve">Yhteenveto</w:t>
      </w:r>
    </w:p>
    <w:p>
      <w:r>
        <w:t xml:space="preserve">Verkkomuotikonserni Asos on ilmoittanut investoivansa 90 miljoonaa puntaa Staffordshiressa sijaitsevaan uuteen myyntikeskukseen, joka aikoo työllistää 2000 ihmistä seuraavan kolmen vuoden aikana.</w:t>
      </w:r>
    </w:p>
    <w:p>
      <w:r>
        <w:rPr>
          <w:b/>
          <w:u w:val="single"/>
        </w:rPr>
        <w:t xml:space="preserve">Asiakirjan numero 42123</w:t>
      </w:r>
    </w:p>
    <w:p>
      <w:r>
        <w:t xml:space="preserve">HMS Queen Elizabeth -lentotukialus käynnistyy ensimmäistä kertaa</w:t>
      </w:r>
    </w:p>
    <w:p>
      <w:r>
        <w:t xml:space="preserve">Siirto tuo kuninkaallisen laivaston tulevan 65 000 tonnin lippulaivan lähemmäksi operatiivista sota-alusta. Ensimmäisen aluksen neljästä generaattorista käynnisti virallisesti puolustusministeri Philip Dunne. Sota-alus on määrä luovuttaa puolustusministeriölle vuonna 2016 ennen käyttöönottoa vuonna 2020. Toisen lentotukialuksen, HMS Prince Of Walesin, rakennustyöt ovat jo käynnissä. Molemmat sota-alukset rakentaa Aircraft Carrier Alliance, joka on BAE Systemsin, Thales UK:n, Babcockin ja puolustusministeriön kumppanuus. HMS Queen Elizabethin dieselgeneraattoriyhdistelmät tuottavat riittävästi sähkötehoa aluksen kuljettamiseen matkanopeudella. Kun tarvitaan suurempaa nopeutta, käytetään kuitenkin myös kahta kaasuturbiinivaihtovirtageneraattoria. Yhdessä ne tuottavat 109 MW:n tehon, joka riittää keskikokoisen kaupungin sähköenergiaksi. Dunne sanoi: "On todella ilo palata Skotlantiin, Yhdistyneen kuningaskunnan laivanrakennusteollisuuden kotimaahan, todistamaan uusien lentotukialustemme vaikuttavaa edistymistä. "Dieselgeneraattorin käynnistäminen tänään on tärkeä virstanpylväs matkalla kohti näiden erittäin monikäyttöisten alusten käyttöönottoa puolustusvoimiemme palveluksessa."</w:t>
      </w:r>
    </w:p>
    <w:p>
      <w:r>
        <w:rPr>
          <w:b/>
        </w:rPr>
        <w:t xml:space="preserve">Yhteenveto</w:t>
      </w:r>
    </w:p>
    <w:p>
      <w:r>
        <w:t xml:space="preserve">HMS Queen Elizabethin valtavat dieselgeneraattorit on käynnistetty ensimmäistä kertaa Britannian lentotukialusohjelman kotipaikassa Rosythissa.</w:t>
      </w:r>
    </w:p>
    <w:p>
      <w:r>
        <w:rPr>
          <w:b/>
          <w:u w:val="single"/>
        </w:rPr>
        <w:t xml:space="preserve">Asiakirjan numero 42124</w:t>
      </w:r>
    </w:p>
    <w:p>
      <w:r>
        <w:t xml:space="preserve">Ipswichin murhatutkimus: Mies pidätettiin sen jälkeen, kun nainen löydettiin kuolleena</w:t>
      </w:r>
    </w:p>
    <w:p>
      <w:r>
        <w:t xml:space="preserve">Ensihoitajat hälyttivät poliisin noin 03:30 GMT sen jälkeen, kun heidät oli kutsuttu asuntoon Foundry Lanella, Ipswichissä. Suffolkin poliisi saapui paikalle ja löysi asunnosta kuolleena noin 60-vuotiaan naisen. Kuolemaa käsitellään tällä hetkellä epäilyttävänä, ja Ipswichistä kotoisin oleva 55-vuotias mies on poliisin mukaan otettu kiinni kuulusteluja varten. Uhri ja epäilty olivat tuttuja toisilleen, he lisäsivät. Etsi BBC:n uutiset: East of England Facebookista, Instagramista ja Twitteristä. Jos sinulla on juttuehdotus, lähetä sähköpostia osoitteeseen eastofenglandnews@bbc.co.uk Aiheeseen liittyvät Internet-linkit Suffolkin poliisi.</w:t>
      </w:r>
    </w:p>
    <w:p>
      <w:r>
        <w:rPr>
          <w:b/>
        </w:rPr>
        <w:t xml:space="preserve">Yhteenveto</w:t>
      </w:r>
    </w:p>
    <w:p>
      <w:r>
        <w:t xml:space="preserve">Mies on pidätetty murhasta epäiltynä sen jälkeen, kun nainen löydettiin kuolleena.</w:t>
      </w:r>
    </w:p>
    <w:p>
      <w:r>
        <w:rPr>
          <w:b/>
          <w:u w:val="single"/>
        </w:rPr>
        <w:t xml:space="preserve">Asiakirjan numero 42125</w:t>
      </w:r>
    </w:p>
    <w:p>
      <w:r>
        <w:t xml:space="preserve">Lisätukea Redcarin entisille SSI-työntekijöille</w:t>
      </w:r>
    </w:p>
    <w:p>
      <w:r>
        <w:t xml:space="preserve">Noin 2 200 työpaikkaa menetettiin lokakuussa, kun Redcarissa sijaitseva SSI Steelworks suljettiin. SSI Task Force tarjoaa entisiä työntekijöitä palkkaaville työnantajille kahden vuoden tukea, joka on 15 000 puntaa yli 45-vuotiaille ja 11 000 puntaa nuoremmille. Middlesbroughin uusi neuvontapiste tarjoaa "henkilökohtaisempaa tukea" työnhakuun, koulutusmahdollisuuksiin, terveyteen ja hyvinvointiin. Keskuksen koordinaattori Joanne Curtis sanoi, että keskuksen toivotaan rohkaisevan ihmisiä, jotka eivät ole aiemmin ilmoittautuneet sulkemisen jälkeen. "Tehtäväni on koordinoida ja mahdollisesti ohjata ihmisiä tuen piiriin, jota he saattavat tarvita tiettynä ajankohtana", hän sanoi. "Se voi liittyä rahoitukseen, koulutukseen, taloudelliseen tai henkilökohtaiseen tukeen tai siihen, mitä toimia he ovat toteuttamassa palatakseen takaisin työelämään." Amanda Skelton, työryhmän puheenjohtaja ja Redcar and Cleveland Borough Councilin toimitusjohtaja, sanoi: "Yli puolet työnhakijoista on yli 45-vuotiaita, ja siksi olemme ottaneet käyttöön lisäkannustimen, jolla työnantajia kannustetaan rekrytoimaan ihmisiä tästä ikäryhmästä."</w:t>
      </w:r>
    </w:p>
    <w:p>
      <w:r>
        <w:rPr>
          <w:b/>
        </w:rPr>
        <w:t xml:space="preserve">Yhteenveto</w:t>
      </w:r>
    </w:p>
    <w:p>
      <w:r>
        <w:t xml:space="preserve">On käynnistetty uusi tukipaketti, jonka tarkoituksena on auttaa entisiä Teessiden terästyöläisiä palaamaan työelämään.</w:t>
      </w:r>
    </w:p>
    <w:p>
      <w:r>
        <w:rPr>
          <w:b/>
          <w:u w:val="single"/>
        </w:rPr>
        <w:t xml:space="preserve">Asiakirjan numero 42126</w:t>
      </w:r>
    </w:p>
    <w:p>
      <w:r>
        <w:t xml:space="preserve">Larry King aloittaa yhden miehen komediakiertueen</w:t>
      </w:r>
    </w:p>
    <w:p>
      <w:r>
        <w:t xml:space="preserve">Tuottajien mukaan 77-vuotias antaa faneille "hauskan ja oivaltavan katsauksen" elämäänsä sekä kameroiden takana että edessä. Yleisö voi myös esittää Kingille kysymyksiä 14. huhtikuuta Connecticutista alkavan kiertueen aikana. Tähän mennessä on ilmoitettu seitsemän keikkaa, joista viimeinen on Las Vegasissa 11. kesäkuuta. "Larry Kingin tyyli ja nokkeluus antavat yleisölle unohtumattoman illan", tuottajat Base Entertainment ja Karl Engemann sanoivat. Kingin jätettyä yöllisen talk show'nsa entinen iltapäivälehtien toimittaja ja kykyjenetsintätuomari Piers Morgan astui hänen tilalleen. Hänen seuraajansa haastattelee lähetystoimittajaa Piers Morgan Tonight -ohjelmassa, joka esitetään myöhemmin tällä viikolla. Morgan on sanonut odottavansa, että ilmassa on "pientä jännitystä", kun hän istuu alas kuulustelemaan edeltäjäänsä. BBC:n haastattelussa viime viikolla King sanoi, että hänen mielestään Morgania oli "myyty liikaa" Yhdysvaltain tv-yleisölle ja että hänen ohjelmansa "olisi ehkä ollut parempi aloittaa rauhallisesti". Aiheeseen liittyvät Internet-linkit Piers Morgan Tonight Base Viihde Viihde</w:t>
      </w:r>
    </w:p>
    <w:p>
      <w:r>
        <w:rPr>
          <w:b/>
        </w:rPr>
        <w:t xml:space="preserve">Yhteenveto</w:t>
      </w:r>
    </w:p>
    <w:p>
      <w:r>
        <w:t xml:space="preserve">Televisioveteraani Larry King, joka jätti joulukuussa CNN-talk show'nsa 25 vuoden jälkeen, aikoo kiertää Yhdysvaltoja yhden miehen komediashow'nsa kanssa.</w:t>
      </w:r>
    </w:p>
    <w:p>
      <w:r>
        <w:rPr>
          <w:b/>
          <w:u w:val="single"/>
        </w:rPr>
        <w:t xml:space="preserve">Asiakirjan numero 42127</w:t>
      </w:r>
    </w:p>
    <w:p>
      <w:r>
        <w:t xml:space="preserve">Norfolkin kreivikunnanvaltuusto leikkaa päällikön viran palkkaa</w:t>
      </w:r>
    </w:p>
    <w:p>
      <w:r>
        <w:t xml:space="preserve">Toimitusjohtajana 205 322 puntaa vuodessa ansaitsevan David Whiten on määrä jättää tehtävänsä huhtikuussa tarkistuksen jälkeen. Hän sanoi, että oli "kristallinkirkasta", ettei hänellä ollut tarvittavia taitoja ja kokemusta, jotta neuvosto voisi keskittyä enemmän kaupallisiin asioihin ja tuottaa enemmän tuloja. Uuden viran palkaksi ehdotetaan 165 000-180 000 puntaa. Valtuutettujen on määrä käsitellä maanantaina pidettävässä kokouksessa uuden viran toimenkuvaa ja palkkataulukkoa. Jäsenet kuulevat myös, että White saa 35 000 punnan irtisanomiskorvauksen ja lisäksi 45 000 punnan eläke-etuudet. Heitä pyydetään hyväksymään järjestelyt toimitusjohtajan rekrytoimiseksi, jonka tehtäviin kuuluu "uusien rahoitus- ja tulovirtojen etsiminen, jotta neuvosto olisi mahdollisimman omavarainen".</w:t>
      </w:r>
    </w:p>
    <w:p>
      <w:r>
        <w:rPr>
          <w:b/>
        </w:rPr>
        <w:t xml:space="preserve">Yhteenveto</w:t>
      </w:r>
    </w:p>
    <w:p>
      <w:r>
        <w:t xml:space="preserve">Norfolkin kreivikunnanvaltuuston uusi ylin virkamies on nimeltään toimitusjohtaja, ja hän ansaitsee 40 000 puntaa vuodessa vähemmän kuin nykyinen toimitusjohtaja.</w:t>
      </w:r>
    </w:p>
    <w:p>
      <w:r>
        <w:rPr>
          <w:b/>
          <w:u w:val="single"/>
        </w:rPr>
        <w:t xml:space="preserve">Asiakirjan numero 42128</w:t>
      </w:r>
    </w:p>
    <w:p>
      <w:r>
        <w:t xml:space="preserve">Llangefnin entisen tuomioistuimen elokuvateatterisuunnitelma saa vihreää valoa</w:t>
      </w:r>
    </w:p>
    <w:p>
      <w:r>
        <w:t xml:space="preserve">Lääninhallituksen suunnittelijat ovat tukeneet suunnitelmaa kunnostaa Llangefnissä sijaitseva II-luokan rakennus "elokuvateatterikokemuksen uudelleen määrittelemiseksi". Elokuvateatterissa esitetään uusia elokuvia ja klassikoita sekä lapsille suunnattuja matineoita. Elokuvateatteri on ensimmäinen Llangefniin yli 50 vuoteen, sillä Arcadia suljettiin 1960-luvun puolivälissä. Rakennuttajat kertovat, että elokuvateatteri, johon kuuluu myös ravintola ja cocktailbaari, työllistää 10 kokopäiväistä ja kuusi osa-aikaista työntekijää. Heidän mukaansa se tarjoaa "uuden kestävän ja hyödyllisen käyttötarkoituksen rakennukselle", jonka tulevaisuudennäkymät olisivat muuten "synkät". Rakennus, joka toimi aiemmin siviili- ja perheoikeutena, myytiin huutokaupalla viime vuonna sen jälkeen, kun siinä oli pidetty viimeinen istunto vuonna 2017. Paikallisen demokratian raportointipalvelun (Local Democracy Reporting Service) mukaan kaavoitusviranomaiset hyväksyivät kehittämisen - tietyin ehdoin - ilman, että sitä olisi tarvinnut käsitellä valtuutettujen kanssa. Elokuvateatterin on suljettava maanantaista lauantaihin kello 23:00 mennessä ja sunnuntaisin kello 21:00 mennessä, eikä rakennustöitä saa tehdä ennen kuin liikenteenhallintasuunnitelma on hyväksytty.</w:t>
      </w:r>
    </w:p>
    <w:p>
      <w:r>
        <w:rPr>
          <w:b/>
        </w:rPr>
        <w:t xml:space="preserve">Yhteenveto</w:t>
      </w:r>
    </w:p>
    <w:p>
      <w:r>
        <w:t xml:space="preserve">Angleseyssä sijaitsevasta käytöstä poistetusta tuomioistuinrakennuksesta on tarkoitus tehdä elokuvateatteri, jossa on kahden hengen sohvia ja jossa välipaloja toimitetaan istumapaikoille.</w:t>
      </w:r>
    </w:p>
    <w:p>
      <w:r>
        <w:rPr>
          <w:b/>
          <w:u w:val="single"/>
        </w:rPr>
        <w:t xml:space="preserve">Asiakirjan numero 42129</w:t>
      </w:r>
    </w:p>
    <w:p>
      <w:r>
        <w:t xml:space="preserve">Newcastle-under-Lymen Taser-kuolemasta ei nosteta syytteitä poliisille</w:t>
      </w:r>
    </w:p>
    <w:p>
      <w:r>
        <w:t xml:space="preserve">Adrian McDonald kuoli pidätyksensä jälkeen asunnossa Newcastle-under-Lymessä Staffordshiren osavaltiossa vuonna 2014. Riippumaton poliisivalituslautakunta (IPCC) pyysi syyttäjiä tutkimustensa jälkeen harkitsemaan syytteiden nostamista kolmea poliisia vastaan. Kruunun syyttäjälaitos totesi kuitenkin, että todisteet olivat "riittämättömät" "realistisen syytteen nostamiseksi". Lisää päivityksiä tähän tarinaan IPCC sanoi aiemmin, että asunnossa sattuneen välikohtauksen aikana Staffordshiren poliisi ampui McDonaldia taserilla. Huddersfieldistä kotoisin oleva 34-vuotias pidätettiin ja vietiin poliisiautoon, minkä jälkeen hän "ei reagoinut". Hän kuoli tapahtumapaikalla. Valvontakeskus totesi, että vaikka sen tutkimus on saatu päätökseen, sen tuloksia ei ole vielä julkaistu marraskuussa pidettävän tutkinnan vuoksi.</w:t>
      </w:r>
    </w:p>
    <w:p>
      <w:r>
        <w:rPr>
          <w:b/>
        </w:rPr>
        <w:t xml:space="preserve">Yhteenveto</w:t>
      </w:r>
    </w:p>
    <w:p>
      <w:r>
        <w:t xml:space="preserve">Kolmea poliisia vastaan ei nosteta syytteitä taserilla tapetun miehen kuolemasta.</w:t>
      </w:r>
    </w:p>
    <w:p>
      <w:r>
        <w:rPr>
          <w:b/>
          <w:u w:val="single"/>
        </w:rPr>
        <w:t xml:space="preserve">Asiakirjan numero 42130</w:t>
      </w:r>
    </w:p>
    <w:p>
      <w:r>
        <w:t xml:space="preserve">Aseet takavarikoitu orjuuteen liittyvissä ratsioissa kolmessa maakunnassa</w:t>
      </w:r>
    </w:p>
    <w:p>
      <w:r>
        <w:t xml:space="preserve">Noin 100 poliisia teki keskiviikkona ratsian osoitteisiin Maidenheadissa Berkshiressä, Farnham Royalissa Buckinghamshiressä ja Kidderminsterissä Worcestershiressä. Poliisin mukaan autojen osien epäillään olleen varastettuja eri puolilta Englantia pakkotyövoiman toimesta. Neljä ihmistä on pidätetty epäiltyjen varkaus- ja orjuusrikosten vuoksi. Pidätykset tapahtuivat ratsioiden jälkeen maatilalla Crown Lanella, Farnham Royalissa, ja osoitteessa Lillibrooke Crescentissä, Maidenheadissa, poliisi kertoi. Toinen etsintäkuulutus tehtiin samanaikaisesti Clensmore Streetillä, Kidderminsterissä. Ratsioissa oli mukana National Crime Agencyn, Thames Valleyn poliisin ja Trading Standardsin virkamiehiä. Useita nykyaikaisen orjuuden uhreiksi epäiltyjä ihmisiä vietiin turvaan. Komisario James Mather Thames Valleyn poliisista sanoi: "Tällä operaatiolla turvattiin yhteiskuntamme erityisen haavoittuvaisia ihmisiä, ja laittomat ampuma-aseet on nyt viety pois kaduiltamme." 27-vuotias mies Farnham Royalista, 25-vuotias nainen Maidenheadista ja 31-vuotias mies, jolla ei ole kiinteää osoitetta, pidätettiin epäiltynä varkaudesta ja orjuusrikoksista. Farnham Royalista kotoisin oleva 42-vuotias mies pidätettiin epäiltynä varkaudesta. Kaikki neljä on vapautettu jatkotutkimusten ajaksi.</w:t>
      </w:r>
    </w:p>
    <w:p>
      <w:r>
        <w:rPr>
          <w:b/>
        </w:rPr>
        <w:t xml:space="preserve">Yhteenveto</w:t>
      </w:r>
    </w:p>
    <w:p>
      <w:r>
        <w:t xml:space="preserve">Ampuma-aseita ja suuri määrä autonosia on takavarikoitu poliisin ratsioissa osana väitettyä nykyaikaista orjuutta koskevaa tutkimusta.</w:t>
      </w:r>
    </w:p>
    <w:p>
      <w:r>
        <w:rPr>
          <w:b/>
          <w:u w:val="single"/>
        </w:rPr>
        <w:t xml:space="preserve">Asiakirjan numero 42131</w:t>
      </w:r>
    </w:p>
    <w:p>
      <w:r>
        <w:t xml:space="preserve">Pariisin "seksilelu"-veistos herättää myrskyn</w:t>
      </w:r>
    </w:p>
    <w:p>
      <w:r>
        <w:t xml:space="preserve">Yhdysvaltalainen taiteilija Paul McCarthy kertoi ranskalaiselle Le Monde -sanomalehdelle, että hänen Tree-teoksensa on saanut inspiraationsa sekä seksilelusta että joulukuusesta. Kun hän meni katsomaan teosta Place Vendomella, mies läimäytti häntä kasvoihin ennen kuin hän juoksi pois, lehti kertoo. Sosiaalisessa mediassa on kuitenkin kuohunut vitsejä 24-metrisestä (79 jalkaa) puhallettavasta puusta. McCarthy, 69, jonka aiemmat installaatiot ovat järkyttäneet katsojia Alankomaissa ja Sveitsissä, kertoi Le Monde -lehden haastattelussa (ranskaksi), että Tree oli "abstrakti teos", jonka juuret ovat vitsissä seksilelusta. Muukalainen, joka läimäytti häntä kolme kertaa, huusi, ettei hän ole ranskalainen ja että hänen teoksellaan "ei ole mitään asiaa torille", lehti kirjoittaa. McCarthy ei loukkaantunut mutta järkyttyi pahoinpitelystä ja kysyi: "Tapahtuuko tällaista usein Ranskassa?" Bloggaajat tuomitsivat hyökkäyksen sosiaalisessa mediassa, sillä "Vendome" jatkoi trendiään Ranskan Twitterissä perjantaina, puun asennuksen jälkeisenä päivänä. "Täytyy olla todella tyhmä, jos hyökkää taiteilija Paul McCarthyn kimppuun hänen Place Vendome -aukiolla tekemänsä teoksen vuoksi, pidit siitä tai et", kirjoitti eräs. Närkästyneitä kommentteja itse Puusta olivat muun muassa "Place Vendome häpäisty!" ja "Pariisi nöyryytetty!". Aukio, jonka korkealle kohoava pylväs on Napoleonin Austerlitzin taistelun muistomerkki (suljettu ensi vuoteen asti restauroinnin vuoksi), on kuuluisa luksushotelleistaan, kuten Ritzistä. Muut bloggaajat vitsailivat iloisesti sanasta sapin, joka on ranskankielinen sana, joka tarkoittaa kuusta, mutta on myös Michel Sapinin sukunimi, joka on Ranskan vaikeuksissa olevaa taloutta johtavan ministerin sukunimi.</w:t>
      </w:r>
    </w:p>
    <w:p>
      <w:r>
        <w:rPr>
          <w:b/>
        </w:rPr>
        <w:t xml:space="preserve">Yhteenveto</w:t>
      </w:r>
    </w:p>
    <w:p>
      <w:r>
        <w:t xml:space="preserve">Pariisin kuuluisalla aukiolla sijaitseva valtava, vihreä, puhallettava veistos on nostattanut myrskyn, koska se muistuttaa seksilelua, ja taiteilijan kimppuun on hyökätty kadulla.</w:t>
      </w:r>
    </w:p>
    <w:p>
      <w:r>
        <w:rPr>
          <w:b/>
          <w:u w:val="single"/>
        </w:rPr>
        <w:t xml:space="preserve">Asiakirjan numero 42132</w:t>
      </w:r>
    </w:p>
    <w:p>
      <w:r>
        <w:t xml:space="preserve">Newtown suunnittelee keskustan kävelykadun muuttamista kävelykaduksi</w:t>
      </w:r>
    </w:p>
    <w:p>
      <w:r>
        <w:t xml:space="preserve">Kaupunginvaltuusto pyytää mielipiteitä siitä, pitäisikö High Street tai Broad Street tehdä autottomaksi alueeksi. Suunnitelmissa on aluksi tehdä jompikumpi kaduista jalankulkuvapaaksi tiistaisin toripäivänä, ja tavoitteena on tehdä siitä pysyvä. Pormestari Rina Clarke sanoi, että ehdotus voisi edistää keskustan kauppaa, joka on kärsinyt viime vuosina. "Pyydämme yleisöä, kauppakamaria ja torikauppiaita osallistumaan kuulemiseen, joka alkaa joulun jälkeen", hän sanoi. "Keskustan katujen sulkemisesta tapauskohtaisesti on paljon ennakkotapauksia. "Wales Rally GB järjestetään täällä ensi viikolla, ja pääkatu suljetaan sitä varten. Suljemme kadut, kun laitamme jouluvalot ja kun meillä on ruokafestivaali. "Kaupungin keskusta on kärsinyt viime vuosina kaupungin ulkopuolella sijaitsevien kauppojen vaikutuksesta, joten kävelykadun käyttöönotto voisi toivottavasti lisätä keskustan kauppaa." "Kaupungin keskusta on kärsinyt viime vuosina."</w:t>
      </w:r>
    </w:p>
    <w:p>
      <w:r>
        <w:rPr>
          <w:b/>
        </w:rPr>
        <w:t xml:space="preserve">Yhteenveto</w:t>
      </w:r>
    </w:p>
    <w:p>
      <w:r>
        <w:t xml:space="preserve">Newtownin keskustan kahdesta kadusta yhden kävelykadun muuttamista koskevasta suunnitelmasta järjestetään julkinen kuuleminen.</w:t>
      </w:r>
    </w:p>
    <w:p>
      <w:r>
        <w:rPr>
          <w:b/>
          <w:u w:val="single"/>
        </w:rPr>
        <w:t xml:space="preserve">Asiakirjan numero 42133</w:t>
      </w:r>
    </w:p>
    <w:p>
      <w:r>
        <w:t xml:space="preserve">Pontsticill- ja Cantref-altaat: Hälytysten jälkeen löydetyt ruumiit</w:t>
      </w:r>
    </w:p>
    <w:p>
      <w:r>
        <w:t xml:space="preserve">Etelä-Walesin poliisin mukaan mies kuoli Pontsticillin tekojärvellä lauantaina. Hälytys tehtiin hieman kello 16:00 BST sen jälkeen, kun oli ilmoitettu, että 52-vuotias mies oli mennyt uimaan eikä ollut palannut. 24-vuotias mies kuoli läheisellä Cantref Reservoirilla sunnuntaina. Hänet ilmoitettiin kadonneeksi noin klo 14:45 BST. Dyfed-Powysin poliisi ilmoitti, että ruumis löydettiin sunnuntai-iltana, ja lähiomaisille oli ilmoitettu asiasta. Etelä- ja Pohjois-Walesin yhdistävä päätie A470 oli suljettu Merthyrin ja A4059-tien risteyksen välillä säiliön pohjoispuolella kello 19:00 BST asti. Ensimmäisessä tapauksessa etsinnät aloitettiin lauantaina iltapäivällä, ja miehen ruumis löydettiin noin puoli tuntia myöhemmin. Pontsticillin tekojärvi sijaitsee osittain Merthyr Tydfilin ja osittain Powysin kreivikunnassa.</w:t>
      </w:r>
    </w:p>
    <w:p>
      <w:r>
        <w:rPr>
          <w:b/>
        </w:rPr>
        <w:t xml:space="preserve">Yhteenveto</w:t>
      </w:r>
    </w:p>
    <w:p>
      <w:r>
        <w:t xml:space="preserve">Kaksi ruumista on löydetty, kun kadonneita miehiä etsittiin viikonloppuna Brecon Beaconsin eri altaista.</w:t>
      </w:r>
    </w:p>
    <w:p>
      <w:r>
        <w:rPr>
          <w:b/>
          <w:u w:val="single"/>
        </w:rPr>
        <w:t xml:space="preserve">Asiakirjan numero 42134</w:t>
      </w:r>
    </w:p>
    <w:p>
      <w:r>
        <w:t xml:space="preserve">Tuhkarokko leviää Newportin ja Torfaenin yleislääkärin vastaanotoilla.</w:t>
      </w:r>
    </w:p>
    <w:p>
      <w:r>
        <w:t xml:space="preserve">Public Health Wales (PHW) vahvisti kaksi uutta tapausta ja sanoi, että ihmiset saivat tartunnan odotushuoneissa. Alueella on nyt vahvistettu kaksitoista tapausta. PHW kehotti vanhempia olemaan viemättä oireilevia lapsia vastaanotoille, päivystyspoliklinikoille tai sairaaloihin soittamatta etukäteen. Se on myös kirjoittanut ihmisille, jotka ovat saattaneet altistua tartunnalle odotushuoneissa, ja tiedottanut heille riskistä. Tohtori Rhianwen Stiff, PHW:n tartuntatautien valvonnan konsultti, sanoi: "Olemme jo nähneet tuhkarokkotapauksia, jotka ovat siirtyneet ihmisten välillä odotushuoneessa, mikä osoittaa, miten nopeasti tuhkarokko voi levitä ilman, että tartunnan saaneen henkilön tarvitsee tuntea hyvin tai olla hyvin läheisessä kontaktissa hänen kanssaan. "Kehotamme edelleen vanhempia olemaan viemättä lapsiaan mihinkään terveydenhuollon yksikköön, jos he epäilevät, että heillä saattaa olla tuhkarokko, ja soittamaan etukäteen."</w:t>
      </w:r>
    </w:p>
    <w:p>
      <w:r>
        <w:rPr>
          <w:b/>
        </w:rPr>
        <w:t xml:space="preserve">Yhteenveto</w:t>
      </w:r>
    </w:p>
    <w:p>
      <w:r>
        <w:t xml:space="preserve">Tuhkarokkoa sairastavia ihmisiä on pyydetty pysymään poissa yleislääkärin vastaanotoilta, koska he ovat huolissaan siitä, että se lisää Newportissa ja Torfaenissa puhkeavaa tautia.</w:t>
      </w:r>
    </w:p>
    <w:p>
      <w:r>
        <w:rPr>
          <w:b/>
          <w:u w:val="single"/>
        </w:rPr>
        <w:t xml:space="preserve">Asiakirjan numero 42135</w:t>
      </w:r>
    </w:p>
    <w:p>
      <w:r>
        <w:t xml:space="preserve">Joutsen ammuttiin ilmakiväärillä Crowlen lähellä "sairaalloisessa teossa".</w:t>
      </w:r>
    </w:p>
    <w:p>
      <w:r>
        <w:t xml:space="preserve">Network Railin työntekijä löysi loukkaantuneen joutsenen Stainforthin ja Keadbyn kanavalta lähellä Crowlea Pohjois-Lincolnshiressä torstaina. Yorkshire Swan Rescue -järjestön vapaaehtoiset pelastivat sen, ja se toipuu nyt Barlow'ssa sijaitsevassa turvapaikassa. Hyväntekeväisyysjärjestön perustaja Dan Sidley kehotti kaikkia, joilla on tietoa ampumisesta, ottamaan yhteyttä poliisiin. "Kauhuksemme ilmakiväärin hauli on osoittautunut tämän kauhean vamman syyksi", Sidley sanoi. "Tämä tarkoittaa, että joku oli tarkoituksella tähdännyt ja ampunut aiheuttaakseen tahallista ja julmaa kärsimystä tälle eläinparalle. "Tämä on kuvottava teko räikeää eläimiin kohdistuvaa julmuutta, ja toivoisimme, että kaikki, joilla on lisätietoja tämän joutsenen ampumisesta, ottaisivat yhteyttä meihin, jotta voimme välittää ne poliisille." Luonnonvaraisen joutsenen tahallinen vahingoittaminen, ottaminen tai tappaminen on rikos. Joutsen on yksi pesivän parin jäsenistä, ja Sidley toivoo, että se voidaan palauttaa parinsa luokse, kun se on täysin toipunut.</w:t>
      </w:r>
    </w:p>
    <w:p>
      <w:r>
        <w:rPr>
          <w:b/>
        </w:rPr>
        <w:t xml:space="preserve">Yhteenveto</w:t>
      </w:r>
    </w:p>
    <w:p>
      <w:r>
        <w:t xml:space="preserve">Joutsenta on ammuttu ilmakiväärillä, mikä hyväntekeväisyysjärjestön mukaan oli "kuvottava ja räikeä eläinrääkkäys".</w:t>
      </w:r>
    </w:p>
    <w:p>
      <w:r>
        <w:rPr>
          <w:b/>
          <w:u w:val="single"/>
        </w:rPr>
        <w:t xml:space="preserve">Asiakirjan numero 42136</w:t>
      </w:r>
    </w:p>
    <w:p>
      <w:r>
        <w:t xml:space="preserve">Manxin hyväntekijän 1 miljoonan punnan perinnöstä saatavilla viimeiset avustukset.</w:t>
      </w:r>
    </w:p>
    <w:p>
      <w:r>
        <w:t xml:space="preserve">Donald Collister Colbystä luovutti koko omaisuutensa Manx National Heritage -perintökeskukselle kuoltuaan 93-vuotiaana vuonna 2007. Donald Collister Heritage -ohjelmasta on tähän mennessä myönnetty 140 000 puntaa yhteisön hankkeisiin, joilla on tarkoitus houkutella kävijöitä ja edistää erilaisia hyviä tarkoituksia. Ryhmillä on nyt 31. maaliskuuta asti aikaa hakea viimeistä avustuskierrosta. Ohjelman johtajan Edmund Southworthin mukaan säätiön jäsenet haluavat, että "erittäin merkittävästä perinnöstä hyötyy koko saari". Hän lisäsi: "Hän oli monella tapaa tavallinen mies, mutta tämä on poikkeuksellinen tarina." Collister työskenteli maalarina ja sisustajana palveltuaan Manxin rykmentissä Kreetalla ja Pohjois-Afrikassa toisen maailmansodan aikana. Tähän mennessä rahaa on annettu puutarhanhoito-, rakennus-, suojelu- ja luontohankkeisiin. Noin 860 000 puntaa on vielä jakamatta, ja ryhmät voivat hakea enintään 5 000 puntaa. Manx National Heritage vastaa Mansaaren kulttuuriperinnön ja kulttuurin suojelusta ja edistämisestä. Avustusohjelman keskeisiä tavoitteita ovat muun muassa seuraavat: Lähde: Man Manxin Manxin saarella on seuraavat tavoitteet: 1: Donald Collister Heritage -ohjelma</w:t>
      </w:r>
    </w:p>
    <w:p>
      <w:r>
        <w:rPr>
          <w:b/>
        </w:rPr>
        <w:t xml:space="preserve">Yhteenveto</w:t>
      </w:r>
    </w:p>
    <w:p>
      <w:r>
        <w:t xml:space="preserve">Manxin kansalle miljoona puntaa jättäneen vanhuksen muistoksi perustettu perintöohjelma etsii hankkeita, jotka voisivat auttaa.</w:t>
      </w:r>
    </w:p>
    <w:p>
      <w:r>
        <w:rPr>
          <w:b/>
          <w:u w:val="single"/>
        </w:rPr>
        <w:t xml:space="preserve">Asiakirjan numero 42137</w:t>
      </w:r>
    </w:p>
    <w:p>
      <w:r>
        <w:t xml:space="preserve">Didcotin voimalaitoksen romahdus: Uusi urakoitsija paikalle "kuun loppuun mennessä</w:t>
      </w:r>
    </w:p>
    <w:p>
      <w:r>
        <w:t xml:space="preserve">Coleman &amp; Company oli asettanut kattilahallin purettavaksi, kun se romahti paikalla helmikuussa. Ken Cresswell, 57, John Shaw, 61, Michael Collings, 53, ja Christopher Huxtable, 34, kuolivat romahduksessa. RWE NPowerin mukaan hankintamenettely on ollut käynnissä sen jälkeen, kun purkuyrityksen sopimus päättyi lokakuussa. Rakennuksen siitä osasta, joka kaatui heinäkuussa hallitussa räjähdyksessä, on yhä jäljellä raunioita. Kaikki raivaustyöt kattilalaitoksen sortumapaikalla on kuitenkin saatu päätökseen. RWE NPower sulki paikalla sijaitsevan hiilivoimalan maaliskuussa 2013 43 toimintavuoden jälkeen, minkä jälkeen aloitettiin purkutyöt. Kattilahuoneen romahtamisen jälkeen 23. helmikuuta julistettiin suuronnettomuus. Viimeinen ruumis löydettiin vasta syyskuussa. Poliisi ja Health and Safety Executive tutkivat yhdessä romahduksen syytä. Coleman &amp; Company oli työskennellyt työmaalla kaksi vuotta ennen romahdusta, mutta se menetti sopimuksensa lokakuussa, mikä oli sen mielestä "kaikkien osapuolten edun mukaista".</w:t>
      </w:r>
    </w:p>
    <w:p>
      <w:r>
        <w:rPr>
          <w:b/>
        </w:rPr>
        <w:t xml:space="preserve">Yhteenveto</w:t>
      </w:r>
    </w:p>
    <w:p>
      <w:r>
        <w:t xml:space="preserve">Uuden urakoitsijan pitäisi olla valmiina raivaamaan Didcotin voimalaitoksen roskat kuun loppuun mennessä, ilmoitti laitoksen omistaja.</w:t>
      </w:r>
    </w:p>
    <w:p>
      <w:r>
        <w:rPr>
          <w:b/>
          <w:u w:val="single"/>
        </w:rPr>
        <w:t xml:space="preserve">Asiakirjan numero 42138</w:t>
      </w:r>
    </w:p>
    <w:p>
      <w:r>
        <w:t xml:space="preserve">Coronavirus Mansaari: Douglasin juhlija vangittiin lukitusrikkomuksesta</w:t>
      </w:r>
    </w:p>
    <w:p>
      <w:r>
        <w:t xml:space="preserve">Treadwell Nesbitt, 37, Sydney Streetiltä Manxin pääkaupungista, tunnusti syyllisyytensä poissaoloon omasta kodistaan. Hänet tuomittiin perjantaina Douglasin oikeustalossa viideksi viikoksi vankilaan. Nesbitt pidätettiin 16. huhtikuuta, kun poliisi vastasi ilmoituksiin Fairfield Terraceen järjestetyistä juhlista ja löysi hänet yrittämässä poistua takaoven kautta. Hän kertoi poliisille, että oli edellisenä iltana lukkiutunut ulos omasta asunnostaan ja päättänyt yöpyä "ystävän ystävän ystävän" luona kyseisessä osoitteessa. Poliisi oli aiemmin 4. huhtikuuta antanut hänelle varoituksen, koska hän oli ollut poissa kotoaan ilman pätevää syytä. Aiheeseen liittyvät Internet-linkit Isle of Man Courts of Justice Isle of Man Government - Coronavirus (COVID-19)Covid19</w:t>
      </w:r>
    </w:p>
    <w:p>
      <w:r>
        <w:rPr>
          <w:b/>
        </w:rPr>
        <w:t xml:space="preserve">Yhteenveto</w:t>
      </w:r>
    </w:p>
    <w:p>
      <w:r>
        <w:t xml:space="preserve">Mies, joka meni juhlimaan Douglasissa sijaitsevaan taloon, on tuomittu vankilaan Mansaaren coronaviruslukitussääntöjen rikkomisesta.</w:t>
      </w:r>
    </w:p>
    <w:p>
      <w:r>
        <w:rPr>
          <w:b/>
          <w:u w:val="single"/>
        </w:rPr>
        <w:t xml:space="preserve">Asiakirjan numero 42139</w:t>
      </w:r>
    </w:p>
    <w:p>
      <w:r>
        <w:t xml:space="preserve">Cardiffin opettajalla Gareth Williamsilla oli siveettömiä kuvia lapsista</w:t>
      </w:r>
    </w:p>
    <w:p>
      <w:r>
        <w:t xml:space="preserve">Gareth Williams, 47, myönsi 31 syytettä, joista yhdeksän oli tirkistelyä, 20 säädyttömien valokuvien ottamista ja kaksi säädyttömien valokuvien hallussapitoa. Williams myönsi, että hänellä oli hallussaan 679 siveetöntä liikkuvaa kuvaa lapsista, jotka olivat luonteeltaan tirkistelyä. Hän esiintyi videolinkin välityksellä vankilasta. Syytteiden joukossa oli kolme, jotka hän oli aiemmin myöntänyt tirkistelystä talossa. Williams katsoi alaspäin koko kuulemisen ajan, kun hän tunnusti 31 kertaa syyllisyytensä hänelle esitettyihin syytteisiin. Rikokset tapahtuivat vuoden 2006 ja tämän vuoden tammikuun välisenä aikana, jolloin Williams pidätettiin, oikeus kuuli. Syyttäjä Michael Jones sanoi, että "eri laitteilta" löytyi yhteensä 16 237 siveetöntä kuvaa, ja Etelä-Walesin poliisin huipputekniikkarikosyksikkö löysi lisäksi 679 Williamsille kuuluvaa "tirkistelytiedostoa". Tapausta lykättiin, jotta ehdonalaisvalvontaviranomainen voi laatia Williamsista yksityiskohtaisen raportin, joka sisältää myös psykiatrisen arvion. Tuomari Rhys Rowlands määräsi, että raportti on saatava valmiiksi 15. toukokuuta mennessä, ja tuomio annetaan joko seuraavana päivänä tai 19. toukokuuta. Hän kertoi Williamsille, että häntä odottaisi jonkin pituinen vankeusrangaistus. Aikaisemmassa kuulemisessa tuomareille kerrottiin, että Williams asensi piikkikameran erääseen taloon, jotta hän voisi katsella lasten sukupuolielimiä, kun nämä menivät vessaan.</w:t>
      </w:r>
    </w:p>
    <w:p>
      <w:r>
        <w:rPr>
          <w:b/>
        </w:rPr>
        <w:t xml:space="preserve">Yhteenveto</w:t>
      </w:r>
    </w:p>
    <w:p>
      <w:r>
        <w:t xml:space="preserve">Cardiffilainen opettaja, joka käytti vakoilukameraa kuvatakseen nuorten vessakäyntejä, latasi myös yli 16 000 lasten hyväksikäyttöä kuvaavaa kuvaa, on kuultu Newport Crownin tuomioistuimessa.</w:t>
      </w:r>
    </w:p>
    <w:p>
      <w:r>
        <w:rPr>
          <w:b/>
          <w:u w:val="single"/>
        </w:rPr>
        <w:t xml:space="preserve">Asiakirjan numero 42140</w:t>
      </w:r>
    </w:p>
    <w:p>
      <w:r>
        <w:t xml:space="preserve">Naisen kuolemaan johtanut lihaa syövä ötökkä luultiin allergiaksi.</w:t>
      </w:r>
    </w:p>
    <w:p>
      <w:r>
        <w:t xml:space="preserve">Wellandissa asuva 69-vuotias Evelyn Crawford kuoli lauantaina sairastuttuaan harvinaiseen lihaa tuhoavaan bakteeri-infektioon nekrotisoivaan faskiittiin (NF). Torstaina hän meni Peterboroughin Thorpe Roadilla sijaitsevaan päivystyskeskukseen, jossa häntä kehotettiin ottamaan heinänuhatabletteja. Peterborough NHS Trust ilmoitti, että tapahtunutta tarkastellaan uudelleen. Nekrotisoiva faskiitti on bakteeri-infektio, joka hyökkää pehmytkudokseen ja jota voidaan hoitaa antibiooteilla. Rouva Crawford oli valittanut turvonneista kasvoista ja huulista ja hänen oli vaikea avata silmiään. Hänen tyttärensä löysi hänet kotinsa lattialta perjantaina, ja hänet vietiin sairaalaan, jossa hän kuoli tehohoidossa. Rouva Crawfordin vävy Steve Hammond sanoi, että NF olisi pitänyt diagnosoida aikaisemmin. Hän lisäsi: "Kuka tahansa olisi katsonut häntä ja sanonut, että jokin oli vialla, että kyseessä ei ollut heinänuha ja että sinun on mentävä hakemaan asianmukaista lääketieteellistä hoitoa". Aiheeseen liittyvät Internet-linkit NHS Peterborough Nekrotisoiva faskiitti</w:t>
      </w:r>
    </w:p>
    <w:p>
      <w:r>
        <w:rPr>
          <w:b/>
        </w:rPr>
        <w:t xml:space="preserve">Yhteenveto</w:t>
      </w:r>
    </w:p>
    <w:p>
      <w:r>
        <w:t xml:space="preserve">Asiaa tutkitaan parhaillaan sen jälkeen, kun nainen, jolle kerrottiin, että hänellä oli heinänuha, kuoli kaksi päivää sen jälkeen, kun hän oli käynyt NHS-klinikalla.</w:t>
      </w:r>
    </w:p>
    <w:p>
      <w:r>
        <w:rPr>
          <w:b/>
          <w:u w:val="single"/>
        </w:rPr>
        <w:t xml:space="preserve">Asiakirjan numero 42141</w:t>
      </w:r>
    </w:p>
    <w:p>
      <w:r>
        <w:t xml:space="preserve">Comedy Wildlife Photography Awards 2020 finalistit paljastuivat</w:t>
      </w:r>
    </w:p>
    <w:p>
      <w:r>
        <w:t xml:space="preserve">Kala, joka näyttää hymyilevän, karhu, joka vilkuttaa ystävällisesti kaukaa, ja hyvin äreä merikilpikonna - tämän vuoden finalistit esittävät eläimiä ymmärrettävissä komediallisissa hetkissä. Comedy Wildlife Photography Awards -kilpailun perustivat Paul Joynson-Hicks ja Tom Sullam, jotka ovat molemmat ammattivalokuvaajia ja intohimoisia luonnonsuojelijoita. Sen lisäksi, että kilpailu tarjoaa hilpeää helpotusta, se pyrkii yhteistyössä Born Free Foundation -säätiön kanssa tuomaan esiin erittäin tärkeää viestiä villieläinten suojelusta kiinnostavalla ja myönteisellä tavalla. Voittajat julkistetaan verkossa järjestettävässä palkintoseremoniassa 22. lokakuuta. Sillä välin tässä on muutamia finalistien töitä, jotka saattavat saada sinut nauramaan. .</w:t>
      </w:r>
    </w:p>
    <w:p>
      <w:r>
        <w:rPr>
          <w:b/>
        </w:rPr>
        <w:t xml:space="preserve">Yhteenveto</w:t>
      </w:r>
    </w:p>
    <w:p>
      <w:r>
        <w:t xml:space="preserve">Tämän vuoden Comedy Wildlife Photography Awards -kilpailun finalistit on julkistettu, ja jokainen heistä osoittaa antropomorfismin voiman.</w:t>
      </w:r>
    </w:p>
    <w:p>
      <w:r>
        <w:rPr>
          <w:b/>
          <w:u w:val="single"/>
        </w:rPr>
        <w:t xml:space="preserve">Asiakirjan numero 42142</w:t>
      </w:r>
    </w:p>
    <w:p>
      <w:r>
        <w:t xml:space="preserve">Lib Dem -puolueen piispa "sotki", kun Cable ja Farron jättävät Brexit-äänestyksen väliin</w:t>
      </w:r>
    </w:p>
    <w:p>
      <w:r>
        <w:t xml:space="preserve">Ne olisivat voineet leikata hallituksen voittomarginaalin tullilakiehdotuksessa kolmesta äänestä vain yhteen. Farron sanoi, että hän oli "sanonut asian väärin" ja pahoitteli tapahtunutta. Puhemies Alistair Carmichael sanoi, että hän oli odottanut äänestyksen häviävän "satoja ääniä". Sir Vincen twiittaamassa lausunnossa Carmichael sanoi, että hallituksen voittomarginaalin olisi pitänyt olla vain yksi. "Kun kävi ilmi, että äänestyksestä tulisi tiukka, oli jo liian myöhäistä saada kaksi parlamentin jäsentä, Vince ja Tim, takaisin ajoissa äänestämään", hän sanoi. "Otan vastuun ja kaksinkertaistan voimani Brexitin pysäyttämiseksi." Puoluelähde kuvaili Sir Vincen poissaoloa "hieman valitettavaksi" ja että hän oli muualla luottamuksellisessa poliittisessa kokouksessa "parlamentin alueen ulkopuolella". Farron oli varattu pitämään viime parlamenttivaalien aikana puhetta Illiberal Truths, joka käsitteli kohua siitä, pitikö hän homoseksiä syntinä. Hän twiittasi, että konservatiivit "eivät ansaitse onnea". Kaikki muut puolueen kansanedustajat - lukuun ottamatta uutta äitiä Jo Swinsonia, joka "paritettiin" sellaisen kansanedustajan kanssa, joka ei äänestänyt toista puolta - äänestivät hallitusta vastaan muutoksista lainsäädäntöön, jossa määritellään Yhdistyneen kuningaskunnan tullijärjestelyt EU:n kanssa sen jälkeen, kun se eroaa maaliskuussa 2019. Ministerit hyväksyivät euroskeptisten konservatiivien esittämät tarkistukset, mikä aiheutti vastareaktion Eurooppa-myönteisten konservatiivien keskuudessa, joista 14 äänesti lopulta hallitusta vastaan. Koska myös työväenpuolue äänesti vastaan, hallitus jäi kahdessa äänestyksessä kolmen äänen marginaalilla. Libidemokraatit ovat vaatineet kansanäänestystä lopullisesta brexit-sopimuksesta, ja johtavat henkilöt tukevat puoluerajat ylittävää People's Vote -kampanjaa.</w:t>
      </w:r>
    </w:p>
    <w:p>
      <w:r>
        <w:rPr>
          <w:b/>
        </w:rPr>
        <w:t xml:space="preserve">Yhteenveto</w:t>
      </w:r>
    </w:p>
    <w:p>
      <w:r>
        <w:t xml:space="preserve">Liberaalidemokraattien johtava puhemies sanoo "mokanneensa", kun hän antoi puolueen johtajan Sir Vince Cablen ja edeltäjänsä Tim Farronin jättää väliin maanantai-illan veitsenterävän Brexit-äänestyksen.</w:t>
      </w:r>
    </w:p>
    <w:p>
      <w:r>
        <w:rPr>
          <w:b/>
          <w:u w:val="single"/>
        </w:rPr>
        <w:t xml:space="preserve">Asiakirjan numero 42143</w:t>
      </w:r>
    </w:p>
    <w:p>
      <w:r>
        <w:t xml:space="preserve">Virkamiehet harkitsevat hajauttamisneuvottelujen käymistä muualla kuin Stormontissa</w:t>
      </w:r>
    </w:p>
    <w:p>
      <w:r>
        <w:t xml:space="preserve">Gareth GordonBBC News NI:n poliittinen kirjeenvaihtaja Ainakin kaksi tapahtumapaikkaa on tiedossa, toinen Pohjois-Irlannissa ja toinen Koillis-Englannissa. Toinen on neljän tähden Slieve Donard -hotelli Newcastlen Downin kreivikunnassa. Toinen on Rockliffe Hall, viiden tähden ylellinen golf- ja kylpylälomakeskus Darlingtonin lähellä. Sen omistaa Middlesbroughin jalkapalloseura, jolla on siellä harjoitustilat. Pohjois-Irlanti on ollut tammikuusta lähtien ilman toimivaa hallitusta. Ei ole kuitenkaan selvää, toteutuuko suunnitelma siirtää neuvottelut pois Stormontin linnasta tammikuun alussa. Se on kuitenkin yksi monista harkituista vaihtoehdoista. Stormontin linnassa käytiin tänä vuonna neljä pitkää neuvottelukierrosta DUP:n ja Sinn Feinin välillä. Kaikki päättyivät epäonnistumiseen. Äskettäin Sinn Féin sanoi, ettei se ole valmis palaamaan neuvottelupöytään samassa muodossa. DUP sanoo kuitenkin olevansa valmis aloittamaan välittömästi uudelleen perustetun toimeenpanevan elimen ja ratkaisemaan jäljellä olevat kysymykset silloin. Aiemmin osapuolten välisiä neuvotteluja on käyty Pohjois-Irlannin ulkopuolella muun muassa St Andrewsissa Skotlannissa ja Leedsin linnassa Kentissä. Pohjois-Irlannin toimiston tiedottaja sanoi BBC:lle: "Valtiosihteeri on sitoutunut palauttamaan hajautetut toimielimet."</w:t>
      </w:r>
    </w:p>
    <w:p>
      <w:r>
        <w:rPr>
          <w:b/>
        </w:rPr>
        <w:t xml:space="preserve">Yhteenveto</w:t>
      </w:r>
    </w:p>
    <w:p>
      <w:r>
        <w:t xml:space="preserve">BBC:n tietojen mukaan virkamiehet tutkivat mahdollisuutta viedä tärkeät neuvottelut, joiden tavoitteena on hajauttamisen palauttaminen, pois Stormontista.</w:t>
      </w:r>
    </w:p>
    <w:p>
      <w:r>
        <w:rPr>
          <w:b/>
          <w:u w:val="single"/>
        </w:rPr>
        <w:t xml:space="preserve">Asiakirjan numero 42144</w:t>
      </w:r>
    </w:p>
    <w:p>
      <w:r>
        <w:t xml:space="preserve">Norfolkin sairaaloihin kohdistuu "suuria paineita".</w:t>
      </w:r>
    </w:p>
    <w:p>
      <w:r>
        <w:t xml:space="preserve">Norfolkin ja Norwichin yliopistollinen sairaala (NNUH) ja Queen Elizabeth Hospital (QEH) ilmoittivat, että rutiinitoimenpiteet oli peruttu hätätilanteiden vuoksi. NNUH sanoi, että se tunnusti potilaille aiheutuneen "ahdistuksen". NNUH, QEH ja Gorlestonin lähellä sijaitseva James Paget -sairaala ilmoittivat myös olleensa viime päivinä hälytystilassa. NNUH:ssa peruttiin helmikuussa noin 80 rutiinileikkausta, mikä vastaa lähes yhden kokonaisen leikkauspäivän määrää. Sairaala siirtyi keskiviikkona mustasta hälytysvalmiudesta punaiseen hälytysvalmiuteen. NNUH:n toimitusjohtaja Anna Dugdale sanoi: "Meillä on tällä hetkellä erittäin kiire. "Tämä on erityisen vaikeaa aikaa ikääntyneille ihmisille, jotka näyttävät kärsivän enemmän talvella, erityisesti kun on hyvin kylmä. Potilaiden "ahdistus" "Sairaalaan otettujen hätäpotilaiden määrä on kasvanut helmikuussa 3 prosenttia viime helmikuuhun verrattuna, mikä on todella merkittävä lisäys, josta on selviydyttävä. "Inhoamme leikkausten peruuttamista, koska tiedämme, että se aiheuttaa potilaille valtavasti ahdistusta ja että se on todella hankalaa." King's Lynnissä sijaitseva Queen Elizabeth -sairaala, joka on mustassa hälytystilassa, on kertonut potilaille verkkosivuillaan, että se on "vakavien paineiden alaisena", koska norovirus ja henkilöstöpula ovat vaikuttaneet siihen, sairaala kertoi BBC Radio Norfolkille. James Paget Hospital, joka on nyt keltaisessa hälytystilassa, sanoi, että vaikka se on paineen alla, sen ei ole tarvinnut peruuttaa yhtään leikkausta.</w:t>
      </w:r>
    </w:p>
    <w:p>
      <w:r>
        <w:rPr>
          <w:b/>
        </w:rPr>
        <w:t xml:space="preserve">Yhteenveto</w:t>
      </w:r>
    </w:p>
    <w:p>
      <w:r>
        <w:t xml:space="preserve">Norfolkin sairaalat ovat myöntäneet, että kymmeniä leikkauksia on peruttu, koska pitkä talvi on aiheuttanut paineita ylimääräisten potilaiden vuoksi.</w:t>
      </w:r>
    </w:p>
    <w:p>
      <w:r>
        <w:rPr>
          <w:b/>
          <w:u w:val="single"/>
        </w:rPr>
        <w:t xml:space="preserve">Asiakirjan numero 42145</w:t>
      </w:r>
    </w:p>
    <w:p>
      <w:r>
        <w:t xml:space="preserve">Yritysten osakeannit vähenevät Euroopassa</w:t>
      </w:r>
    </w:p>
    <w:p>
      <w:r>
        <w:t xml:space="preserve">Tilintarkastusyhtiö PwC:n mukaan Euroopassa toteutettiin 94 listautumisantia vuoden 2011 kolmen ensimmäisen kuukauden aikana verrattuna 129 listautumisantiin vuoden 2010 viimeisellä neljänneksellä. PwC:n mukaan poliittiset levottomuudet aiheuttivat myrskyisiä markkinaolosuhteita. Myös toteutuneilla listautumisilla kerätyt varat vähenivät. Ensimmäisen neljänneksen 94 listautumisannilla kerättiin vajaat 3 miljardia euroa (4,3 miljardia dollaria; 2,6 miljardia puntaa), kun edellisen neljänneksen 129 listautumisantia keräsivät yli 10 miljardia euroa. PwC:n mukaan varovaiset sijoittajat olivat tinkimättömiä hintaodotustensa suhteen. He lisäsivät, että Lontoossa pääsiäisen ja kuninkaallisten häiden välinen pidempi tauko pidentäisi aktiviteetin laskua. "Vuoden 2010 neljäs neljännes näytti lupaavan paluuta terveenä oloon, mutta nykyiset markkinaolosuhteet ovat huomattavasti epävarmemmat, kun taustalla on haastava maailmanlaajuinen poliittinen ja taloudellinen tilanne", sanoi Richard Weaver, PwC:n pääomamarkkinakumppani. "Markkinaolosuhteet ovat edelleen vaikeat, mutta listautumisannin ikkuna on edelleen auki. Huhti- ja toukokuu ovat perinteisesti kaksi vilkkainta kuukautta listautumisanti-kalenterissa, mutta jatkuva volatiliteetti yhdistettynä pitkittyneeseen loma-aikaan jättää yritykset vaikean päätöksen eteen."</w:t>
      </w:r>
    </w:p>
    <w:p>
      <w:r>
        <w:rPr>
          <w:b/>
        </w:rPr>
        <w:t xml:space="preserve">Yhteenveto</w:t>
      </w:r>
    </w:p>
    <w:p>
      <w:r>
        <w:t xml:space="preserve">Raportin mukaan listautumisantien, joissa yritykset tuovat osakkeensa ensimmäistä kertaa pörssiin, määrä laski Euroopassa tämän vuoden alussa.</w:t>
      </w:r>
    </w:p>
    <w:p>
      <w:r>
        <w:rPr>
          <w:b/>
          <w:u w:val="single"/>
        </w:rPr>
        <w:t xml:space="preserve">Asiakirjan numero 42146</w:t>
      </w:r>
    </w:p>
    <w:p>
      <w:r>
        <w:t xml:space="preserve">Bill Baileyn ja Katherine Ryanin festivaali lakkautetaan tulvien takia</w:t>
      </w:r>
    </w:p>
    <w:p>
      <w:r>
        <w:t xml:space="preserve">Kolmipäiväisen Stand up in the Wyldes -tapahtuman järjestäjät Bude Cornwallissa sanoivat, että päätös oli tehty "hyvin valitettavasti". Cornwallin ensimmäisenä festivaalina pidetyn tapahtuman järjestämispaikka oli kärsinyt rankkasateista. Järjestäjät sanoivat, että "vain yksi rankkasade riittäisi, jotta alue tulvisi uudelleen ja tekisi siitä vaarallisen". Lisää festivaalin tulvapelkosta ja muista Cornwallin uutisista Festivaali järjestetään uudelleen ensi vuoden alkupuoliskolla, ja kaikki liput ovat voimassa. "Yritämme sillä välin keksiä jonkinlaisen tavan korvata tämän kaikille nykyisille lipunhaltijoille", sanoivat järjestäjät, jotka ovat myös samalla paikalla järjestettävän Leopallooza-musiikkifestivaalin takana. "Valitettavasti sää on tällä kertaa voittanut meidät", he sanoivat. He lisäsivät, että uusi päivämäärä antaisi heille "riittävästi aikaa keskittyä ja korjata alueen keskeiset alueet, joihin äärimmäiset sateet ovat vaikuttaneet eniten, ja toivottavasti näin varmistetaan, ettei tällaista tilannetta pääse toistumaan". Ihmiset kirjoittivat Facebookissa olevansa "todella pahoillaan" uutisesta, kun taas toiset sanoivat ymmärtävänsä sen "täysin". Zoe Edwards sanoi: "Todella surullista koko tiimin puolesta.....mutta rohkea päätös.....ryhmä rehellisiä tyyppejä, jotka yrittävät tehdä parhaansa pelaajien ja maan puolesta."</w:t>
      </w:r>
    </w:p>
    <w:p>
      <w:r>
        <w:rPr>
          <w:b/>
        </w:rPr>
        <w:t xml:space="preserve">Yhteenveto</w:t>
      </w:r>
    </w:p>
    <w:p>
      <w:r>
        <w:t xml:space="preserve">Komediafestivaali, jossa esiintyvät muun muassa Bill Bailey, Katherine Ryan ja Russell Kane, on siirretty tänä viikonloppuna tulvista johtuvien pelkojen vuoksi.</w:t>
      </w:r>
    </w:p>
    <w:p>
      <w:r>
        <w:rPr>
          <w:b/>
          <w:u w:val="single"/>
        </w:rPr>
        <w:t xml:space="preserve">Asiakirjan numero 42147</w:t>
      </w:r>
    </w:p>
    <w:p>
      <w:r>
        <w:t xml:space="preserve">Qualcomm sanoo Applen pidättävän rojaltimaksuja oikeusriidan keskellä</w:t>
      </w:r>
    </w:p>
    <w:p>
      <w:r>
        <w:t xml:space="preserve">Apple haastoi Qualcommin oikeuteen tammikuussa ja syytti yhtiötä ylihinnoittelusta patentoidusta teknologiastaan. Qualcomm sanoi perjantaina, että se puolustaa oikeuttaan saada "käypää arvoa" "teknologisesta panoksestaan". Sen mukaan lisenssisopimukset olivat olleet voimassa vuosikymmenen ajan. "Nämä lisenssisopimukset ovat edelleen voimassa ja täytäntöönpanokelpoisia", Qualcommin varatoimitusjohtaja ja lakimies Don Rosenberg sanoi. Qualcommin osakekurssi laski 3 prosenttia viimeisimmän päivityksen jälkeen, joka tuli alle kaksi viikkoa sen jälkeen, kun yhtiö oli raportoinut neljännesvuosituloksesta. Qualcommin mukaan sen tuolloinen ennuste sisälsi skenaarioita, joissa maksuja oli vähennetty - ei niiden täydellistä puuttumista. Qualcomm sai 40 prosenttia liikevaihdostaan Applelta ja Samsung Electronicsilta viimeisimmällä tilikaudellaan. Apple sanoi lausunnossaan: "Ilman sovittua määrää, jolla määritetään, kuinka paljon olemme velkaa, olemme keskeyttäneet maksut, kunnes tuomioistuin voi määrittää oikean määrän." Apple ryhtyi tammikuussa oikeustoimiin sen jälkeen, kun Yhdysvaltain kilpailuviranomainen Federal Trade Commission oli tehnyt valituksen, jossa se väitti Qualcommin käyttäneen "kilpailunvastaisia käytäntöjä" säilyttääkseen monopolinsa keskeisessä teknologiassa. Apple on haastanut Qualcommin oikeuteen myös Kiinassa ja Yhdistyneessä kuningaskunnassa.</w:t>
      </w:r>
    </w:p>
    <w:p>
      <w:r>
        <w:rPr>
          <w:b/>
        </w:rPr>
        <w:t xml:space="preserve">Yhteenveto</w:t>
      </w:r>
    </w:p>
    <w:p>
      <w:r>
        <w:t xml:space="preserve">Suurin matkapuhelinsirujen valmistaja Qualcomm on leikannut tulosennustettaan varoittaen sijoittajia siitä, että Apple pidättelee rojaltimaksuja oikeustaistelun keskellä.</w:t>
      </w:r>
    </w:p>
    <w:p>
      <w:r>
        <w:rPr>
          <w:b/>
          <w:u w:val="single"/>
        </w:rPr>
        <w:t xml:space="preserve">Asiakirjan numero 42148</w:t>
      </w:r>
    </w:p>
    <w:p>
      <w:r>
        <w:t xml:space="preserve">Jerseyn mehiläishoitorajoitukset poistetaan</w:t>
      </w:r>
    </w:p>
    <w:p>
      <w:r>
        <w:t xml:space="preserve">Jerseyn ympäristöministeriö otti rajoitukset käyttöön kesäkuussa 2010, kun testit vahvistivat amerikkalaisen märkäruven esiintymisen saarella. Mehiläishoitajien oli lopetettava kaikki mehiläispesien ja -välineiden siirrot ja tuhottava kaikki tartunnan saaneet kammat ja mehiläiset. Nyt ympäristöministerin sijainen Rob Duhamel on allekirjoittanut määräyksen valvonnan poistamiseksi. Rajoitukset koskevat kuitenkin edelleen pientä määrää mehiläispesiä, joissa tautia on havaittu tänä vuonna. Ympäristöministeriön tiedottaja sanoi: "Saarten mehiläishoitajien pyynnöstä [määräys] pitää voimassa vuonna 2010 käyttöön otetun vaatimuksen, jonka mukaan jokaisen mehiläispesän omistajan on rekisteröidyttävä ministeriöön, jos hän ei ole sitä jo tehnyt." Neljä vuotta sitten noin viidennes Jerseyn mehiläisistä kuoli amerikkalaiseen märkäruttoon, ja kokonaisia mehiläisyhdyskuntia tuhoutui ennen kuin tauti löydettiin.</w:t>
      </w:r>
    </w:p>
    <w:p>
      <w:r>
        <w:rPr>
          <w:b/>
        </w:rPr>
        <w:t xml:space="preserve">Yhteenveto</w:t>
      </w:r>
    </w:p>
    <w:p>
      <w:r>
        <w:t xml:space="preserve">Mehiläishoitoa koskevat rajoitukset on poistettu sen jälkeen, kun tuhoisa mehiläistauti on vähentynyt Jerseyssä.</w:t>
      </w:r>
    </w:p>
    <w:p>
      <w:r>
        <w:rPr>
          <w:b/>
          <w:u w:val="single"/>
        </w:rPr>
        <w:t xml:space="preserve">Asiakirjan numero 42149</w:t>
      </w:r>
    </w:p>
    <w:p>
      <w:r>
        <w:t xml:space="preserve">Rizanan tuomio - HRW</w:t>
      </w:r>
    </w:p>
    <w:p>
      <w:r>
        <w:t xml:space="preserve">Human Rights Watch (HRW) on muistuttanut Saudi-Arabian viranomaisia siitä, että kansainvälinen oikeus kieltää alle 18-vuotiaiden alaikäisten tuomitsemisen kuolemaan. "Tämä tapaus herättää monia huolestuttavia kysymyksiä lasten ja ulkomaalaisten kohtelusta Saudi-Arabian rikosoikeusjärjestelmässä", sanoi HRW:n tiedottaja Nisha Varia. Sri Lankalaisia "suojellaan" 19-vuotias Rizana Nafeek tuomittiin viime kuussa kuolemaan, koska hänen väitettiin surmanneen hoidossaan olleen pikkulapsen vuonna 2005. Ihmisoikeuksia valvovan järjestön mukaan tuomioistuimen pitäisi myös tarkistaa alkuperäisen tutkinnan ja oikeudenkäynnin oikeudenmukaisuus. Sri Lankan Riadin suurlähetystö valitti kuolemantuomiosta viime viikolla. Sri Lankan hallitusta kehotetaan myös tarjoamaan vahvempi suoja ulkomailla ja erityisesti Lähi-idässä työskenteleville työntekijöilleen. HRW arvioi, että Saudi-Arabiassa työskentelee lähes 500 000 srilankalaista työntekijää kahdeksan miljoonan siirtotyöläisen joukossa.</w:t>
      </w:r>
    </w:p>
    <w:p>
      <w:r>
        <w:rPr>
          <w:b/>
        </w:rPr>
        <w:t xml:space="preserve">Yhteenveto</w:t>
      </w:r>
    </w:p>
    <w:p>
      <w:r>
        <w:t xml:space="preserve">Kansainvälinen ihmisoikeusjärjestö on vedonnut Saudi-Arabian viranomaisiin, jotta nämä tarkistaisivat srilankalaiselle teini-ikäiselle Rizana Nafeekille langetettua kuolemantuomiota.</w:t>
      </w:r>
    </w:p>
    <w:p>
      <w:r>
        <w:rPr>
          <w:b/>
          <w:u w:val="single"/>
        </w:rPr>
        <w:t xml:space="preserve">Asiakirjan numero 42150</w:t>
      </w:r>
    </w:p>
    <w:p>
      <w:r>
        <w:t xml:space="preserve">Southamptonin puukotus: Teinipojat pidätettiin hyökkäyksen jälkeen</w:t>
      </w:r>
    </w:p>
    <w:p>
      <w:r>
        <w:t xml:space="preserve">30-vuotiaan kimppuun hyökättiin perjantaina noin kello 16.45 GMT Kingsbury Roadilla, ja hän sai "vakavia vammoja", poliisi kertoi. Hampshiren poliisi on pidättänyt kaksi 16- ja 17-vuotiasta poikaa epäiltynä tahallisesta törkeästä pahoinpitelystä. Poliisit pyytävät edelleen yleisöltä tietoja hyökkäyksestä, sillä aikaa kun kaksikko on pidätettynä. Seuraa BBC Southia Facebookissa, Twitterissä tai Instagramissa. Lähetä juttuideoita osoitteeseen south.newsonline@bbc.co.uk.</w:t>
      </w:r>
    </w:p>
    <w:p>
      <w:r>
        <w:rPr>
          <w:b/>
        </w:rPr>
        <w:t xml:space="preserve">Yhteenveto</w:t>
      </w:r>
    </w:p>
    <w:p>
      <w:r>
        <w:t xml:space="preserve">Kaksi teini-ikäistä poikaa on pidätetty sen jälkeen, kun miestä oli puukotettu Southamptonissa.</w:t>
      </w:r>
    </w:p>
    <w:p>
      <w:r>
        <w:rPr>
          <w:b/>
          <w:u w:val="single"/>
        </w:rPr>
        <w:t xml:space="preserve">Asiakirjan numero 42151</w:t>
      </w:r>
    </w:p>
    <w:p>
      <w:r>
        <w:t xml:space="preserve">Pohjois-Irlantiin saapuu ennätysmäärä matkailijoita</w:t>
      </w:r>
    </w:p>
    <w:p>
      <w:r>
        <w:t xml:space="preserve">Luvut osoittavat heinäkuussa 6 prosentin kasvua viime vuoden vastaavaan ajanjaksoon verrattuna. Tourism NI:n mukaan Pohjois-Irlannilla menee vielä paremmin, mikä johtuu siitä, että matkailijoiden määrä on kasvanut huomattavasti myös tasavallasta. Tourism NI:n toimitusjohtajan John McGrillenin mukaan punnan arvon lasku muihin tärkeimpiin valuuttoihin nähden on auttanut. Hän sanoi, että Pohjois-Irlantiin on myös toteutettu laaja markkinointistrategia, jolla on pyritty kannustamaan matkailijoita tulemaan Pohjois-Irlantiin. "Belfast on turvallinen, Pohjois-Irlanti on turvallinen. Se on hyvin tärkeää", hän sanoi. "Olemme pystyneet markkinoimaan paikkaa erittäin houkuttelevana paikkana. "Olemme panostaneet voimakkaasti uusiin tuotteisiin, kuten Titanic Belfastiin, Giant's Causewayyn ja Game of Thronesiin, joka on ollut meille fantastinen. "On paljon hyviä syitä, miksi tänne kannattaa tulla."</w:t>
      </w:r>
    </w:p>
    <w:p>
      <w:r>
        <w:rPr>
          <w:b/>
        </w:rPr>
        <w:t xml:space="preserve">Yhteenveto</w:t>
      </w:r>
    </w:p>
    <w:p>
      <w:r>
        <w:t xml:space="preserve">Hallituksen äskettäin julkaisemien lukujen mukaan Pohjois-Irlantiin ja muualle Yhdistyneeseen kuningaskuntaan saapuu ennätysmäärä matkailijoita.</w:t>
      </w:r>
    </w:p>
    <w:p>
      <w:r>
        <w:rPr>
          <w:b/>
          <w:u w:val="single"/>
        </w:rPr>
        <w:t xml:space="preserve">Asiakirjan numero 42152</w:t>
      </w:r>
    </w:p>
    <w:p>
      <w:r>
        <w:t xml:space="preserve">Brierley Hillin suuria roskakasoja on vähennettävä.</w:t>
      </w:r>
    </w:p>
    <w:p>
      <w:r>
        <w:t xml:space="preserve">Brierley Hillin asukkaat väittävät, että kotitalous- ja teollisuusjätteistä koostuva kasa on myös terveysriski. RDF (Refuse Derived Fuel) Limited ei ole noudattanut seitsemästä määräajasta viittä määräaikaa, joiden kuluessa kotien yläpuolelle kohoavaa kasaa on vähennettävä. Yhtiö sanoi tarvitsevansa lisää aikaa. Asukas Sally Round sanoi: "Kesällä se on todella pölyinen ja likainen, ikkunat mustuvat ja heräämme katsomaan kaatopaikkaa." Hän sanoi: "Kesällä se on todella pölyinen ja likainen. Ympäristövirasto kutsuttiin apuun ongelman ratkaisemiseksi viime kesänä, ja se on toistuvasti määrännyt yhtiön pienentämään kasaa. "Hitaasti alaspäin" David Hudson, ympäristöviraston ympäristöpäällikkö, sanoi: "Määräysten noudattaminen on tähän mennessä ollut hyvin heikkoa, mikä on suuri pettymys. "Toivoimme, että tämä jätemäärä vähenisi hitaasti kohtuullisella tavalla, jotta yhtiö ja asukkaat näkisivät edistystä, mutta pelkäänpä, että näin ei ole käynyt." Kun viimeisin määräaika menee umpeen muutaman viikon kuluttua, ympäristövirastolla on valtuudet lopettaa yhtiön toiminta ja tyhjentää jätteet alueelta. Yrityksen toimitusjohtaja on myöntänyt, että roskat aiheuttavat ongelmia, mutta sanoi, että hän "tarvitsee lisää aikaa" ja että "byrokratia viivyttää häntä".</w:t>
      </w:r>
    </w:p>
    <w:p>
      <w:r>
        <w:rPr>
          <w:b/>
        </w:rPr>
        <w:t xml:space="preserve">Yhteenveto</w:t>
      </w:r>
    </w:p>
    <w:p>
      <w:r>
        <w:t xml:space="preserve">Black Country -yritys, joka on määrätty pienentämään roskakasaa, voi joutua lopettamaan toimintansa, jos se ei vähennä sitä muutamassa viikossa.</w:t>
      </w:r>
    </w:p>
    <w:p>
      <w:r>
        <w:rPr>
          <w:b/>
          <w:u w:val="single"/>
        </w:rPr>
        <w:t xml:space="preserve">Asiakirjan numero 42153</w:t>
      </w:r>
    </w:p>
    <w:p>
      <w:r>
        <w:t xml:space="preserve">Kukkia varastettu haudoilta Wightin saarella</w:t>
      </w:r>
    </w:p>
    <w:p>
      <w:r>
        <w:t xml:space="preserve">Kaksi naista teki erilliset ilmoitukset huomattuaan, että kukkakiviä puuttuu hautausmaalta Tennyson Roadilla, Yarmouthissa. Toinen uhreista oli asettanut kasvin äitinsä haudalle 31. lokakuuta, mutta huomasi sen kadonneen lauantaina. Toisen naisen kukat varastettiin hänen edesmenneen aviomiehensä haudalta samalla hautausmaalla joskus maanantain ja lauantain välisenä aikana. Ylikonstaapeli Mark Lyth sanoi: "Kukkien katoaminen perhehaudoilta on selvästi järkyttävää näille naisille. "Hautausmaavarkaudet kuuluvat alhaisimpiin rikollisuuden muotoihin. "Poliisi käsittelee näitä syytöksiä erittäin vakavasti ja herkästi." Hän pyysi kaikkia, joilla on tietoja, ilmoittautumaan.</w:t>
      </w:r>
    </w:p>
    <w:p>
      <w:r>
        <w:rPr>
          <w:b/>
        </w:rPr>
        <w:t xml:space="preserve">Yhteenveto</w:t>
      </w:r>
    </w:p>
    <w:p>
      <w:r>
        <w:t xml:space="preserve">Poliisi on tuominnut ne, jotka ovat syyllistyneet kukkien varastamiseen haudoilta Isle of Wightilla.</w:t>
      </w:r>
    </w:p>
    <w:p>
      <w:r>
        <w:rPr>
          <w:b/>
          <w:u w:val="single"/>
        </w:rPr>
        <w:t xml:space="preserve">Asiakirjan numero 42154</w:t>
      </w:r>
    </w:p>
    <w:p>
      <w:r>
        <w:t xml:space="preserve">Wolverhamptonin Kazbar varoitti alkoholitarjoilusta</w:t>
      </w:r>
    </w:p>
    <w:p>
      <w:r>
        <w:t xml:space="preserve">Wolverhamptonin Graiseley Row'lla sijaitsevan Kazbarin todettiin rikkoneen sääntöjä perjantaina, kertoi kaupunginhallitus. Se on sittemmin lopettanut alkoholin myynnin, ja sen toimilupaa saatetaan nyt tarkistaa, paikallisviranomainen lisäsi. Omistaja sanoi tarjoilevansa take away -ruokaa ja -juomaa ja syytti asiakasta, joka joi liian lähellä tiloja. "Syvästi turhauttavaa" "Pubissa ja sen ulkopuolella on kylttejä, joissa lukee 'vain take away', mutta eräs mies päätti nauttia juomansa noin 50 metrin päässä pubista", omistaja Kaz Shakham sanoi. "Se on syvästi turhauttavaa. Ongelmana on se, etten voi valvoa, noudattavatko ihmiset sääntöjä sen jälkeen, kun he ovat ostaneet juomansa." Hän jatkaa: "Avasin paikan vasta viime viikolla, ja me kaikki kamppailemme toimeentulosta. West Midlandsin poliisi antoi kieltomääräyksen, jolla kielletään ruoan tai juoman myynti kulutusta varten tiloissa, mukaan lukien ulkotilat, kertoi neuvosto. Shakham sanoi, että hän harjoittaa edelleen take away -ruokapalvelua. Viimeisimmät uutiset West Midlandsista Wolverhamptonin kaupunginvaltuutettu Steve Evans sanoi, että Wolverhamptonin kaupunginvaltuusto noudattaa nollatoleranssia sääntöjä rikkovia kohtaan. "Ei ole hyväksyttävää, että yritykset jättävät huomiotta hallituksen antamat ohjeet", hän sanoi. Seuraa BBC West Midlandsia Facebookissa, Twitterissä ja Instagramissa. Lähetä juttuideasi osoitteeseen: newsonline.westmidlands@bbc.co.uk</w:t>
      </w:r>
    </w:p>
    <w:p>
      <w:r>
        <w:rPr>
          <w:b/>
        </w:rPr>
        <w:t xml:space="preserve">Yhteenveto</w:t>
      </w:r>
    </w:p>
    <w:p>
      <w:r>
        <w:t xml:space="preserve">Poliisi on antanut varoituksen baarille, jonka havaittiin myyvän alkoholia vastoin koronaviruksen torjumiseksi asetettuja tiukkoja ehtoja.</w:t>
      </w:r>
    </w:p>
    <w:p>
      <w:r>
        <w:rPr>
          <w:b/>
          <w:u w:val="single"/>
        </w:rPr>
        <w:t xml:space="preserve">Asiakirjan numero 42155</w:t>
      </w:r>
    </w:p>
    <w:p>
      <w:r>
        <w:t xml:space="preserve">Ian Paterson: Rintakirurgi "syyllistyi irvokkaisiin, väkivaltaisiin tekoihin</w:t>
      </w:r>
    </w:p>
    <w:p>
      <w:r>
        <w:t xml:space="preserve">John Ingram puhui Patersonin tuomiossa. Paterson todettiin syylliseksi 17 tahalliseen vahingoittamiseen, jotka koskivat kymmentä uhria. Kirurgi liioitteli tai keksi syöpäriskejä ja vaati joissakin tapauksissa maksuja kalliimmista toimenpiteistä, kerrottiin aiemmassa oikeudenkäynnissä. Ingramille tehtiin tarpeeton kaksoisrintojen poistoleikkaus. Viimeisimmät tiedot Ian Patersonin tuomiosta Uhri Carole Johnson kuvaili Patersonia "hirviöksi". Nottinghamin kruununoikeudessa luetussa uhrin vaikutuslausunnossa hän kuvaili, kuinka hän tunsi syyllisyyttä siitä, että suositteli Patersonia tyttärelleen. "Tunnen itseni loukatuksi ja haavoittuvaksi ja olen menettänyt luottamukseni", hän sanoi. "Se, että Paterson kielsi asian ja pani minut todistajanaitioon, teki siitä vielä vaikeampaa." Uhri Patricia Welchin lausunnossa selitettiin, että hän oli itsetietoinen arpia kohtaan. "Aluksi tulin toimeen ajatellen, että elämäni oli pelastettu. "Nyt kun katson peiliin, näen herra Patersonin uhrin, joka vei minulta osan minusta naisena."</w:t>
      </w:r>
    </w:p>
    <w:p>
      <w:r>
        <w:rPr>
          <w:b/>
        </w:rPr>
        <w:t xml:space="preserve">Yhteenveto</w:t>
      </w:r>
    </w:p>
    <w:p>
      <w:r>
        <w:t xml:space="preserve">Rintakirurgi Ian Paterson on rikollinen, joka syyllistyi irvokkaisiin ja väkivaltaisiin tekoihin, yksi hänen uhreistaan sanoi.</w:t>
      </w:r>
    </w:p>
    <w:p>
      <w:r>
        <w:rPr>
          <w:b/>
          <w:u w:val="single"/>
        </w:rPr>
        <w:t xml:space="preserve">Asiakirjan numero 42156</w:t>
      </w:r>
    </w:p>
    <w:p>
      <w:r>
        <w:t xml:space="preserve">Kunnostetulla Donald Campbellin Bluebirdillä ei ole "mitään todistettavaa".</w:t>
      </w:r>
    </w:p>
    <w:p>
      <w:r>
        <w:t xml:space="preserve">Uudelleenrakennettua venettä testataan Skotlannin Bute-saarella 22 vuotta kestäneen kunnostushankkeen jälkeen. Campbell kuoli vuonna 1967, kun hänen vesiskootterinsa kaatui Coniston Waterissa hänen yrittäessään rikkoa omaa vesinopeusennätystään. Smith sanoi, että kunnostetulla Bluebirdillä ei ole "mitään todistettavaa". Alkuperäinen vesitaso, joka nostettiin järvestä vuonna 2001, on saavuttanut Loch Fadin testeissä 150 mailin tuntinopeuden, ja videota virstanpylväästä on julkaistu sosiaalisessa mediassa. Smith, joka rakensi veneen uudelleen North Shieldsissä sijaitsevalla telakalla, sulki kuitenkin pois kaikki nopeusennätysyritykset ja lisäsi: "Se olisi uskomattoman typerää. Näitte, mitä viimeksi tapahtui. "Tämä alus oli pitänyt vesinopeuden maailmanennätystä seitsemän kertaa. Se on historian menestynein kilpailija, ja 300 mailin tuntinopeuden onnettomuuden ja 34 vuoden uppoamisen jälkeen se on palannut. "Onko mitään todistettavaa? Ei." Nykyisten testien jälkeen Bluebirdin toivotaan palaavan Conistoniin, jossa sijaitsee Campbellin ennätysyrityksistä kertova museo. Päälentäjä Ted Walsh, joka joutui kärsimään kuomun irtoamisesta aiemmin tällä viikolla, sanoi: "On aika mielenkiintoista nähdä, että vene toimii aika lailla samalla tavalla kuin Donald Campbellin aikanaan".</w:t>
      </w:r>
    </w:p>
    <w:p>
      <w:r>
        <w:rPr>
          <w:b/>
        </w:rPr>
        <w:t xml:space="preserve">Yhteenveto</w:t>
      </w:r>
    </w:p>
    <w:p>
      <w:r>
        <w:t xml:space="preserve">Olisi "uskomattoman typerää" yrittää rikkoa nopeusennätyksiä Donald Campbellin uudelleenrakennetulla Bluebirdillä, on projektin johtaja Bill Smith sanonut.</w:t>
      </w:r>
    </w:p>
    <w:p>
      <w:r>
        <w:rPr>
          <w:b/>
          <w:u w:val="single"/>
        </w:rPr>
        <w:t xml:space="preserve">Asiakirjan numero 42157</w:t>
      </w:r>
    </w:p>
    <w:p>
      <w:r>
        <w:t xml:space="preserve">Poliisi pyytää tunnistamaan Derryssä kuolleen kuljettajan</w:t>
      </w:r>
    </w:p>
    <w:p>
      <w:r>
        <w:t xml:space="preserve">Tutkivat poliisit toivovat kuulevansa kaikilta, jotka ovat huolissaan sukulaisesta tai ystävästä, jota ei ole nähty muutamaan päivään. Mies kuoli Fairview Roadilla Galliaghissa noin klo 04:15 BST 1. kesäkuuta. Poliisin mukaan kyseessä olevan auton uskotaan olleen varastettu. He ovat pyytäneet kaikkia, joilla on tietoa siitä, kuka autossa on saattanut matkustaa, ilmoittautumaan. "Olen erityisen kiinnostunut kuulemaan keneltä tahansa, joka on huolissaan siitä, missä on rakkaansa, jota hän ei ole nähnyt", PSNI:n komisario Purvis sanoi. Fairview Road suljettiin useiden tuntien ajaksi rikosteknisten tutkimusten ajaksi, mutta se avattiin uudelleen lauantai-iltana. Poliisi ja Pohjois-Irlannin palokunta kävivät paikalla ja löysivät miehen ruumiin ajoneuvon sisältä. Poliisin mukaan auton uskotaan olleen varastettu Oakfield Avenuen alueella.</w:t>
      </w:r>
    </w:p>
    <w:p>
      <w:r>
        <w:rPr>
          <w:b/>
        </w:rPr>
        <w:t xml:space="preserve">Yhteenveto</w:t>
      </w:r>
    </w:p>
    <w:p>
      <w:r>
        <w:t xml:space="preserve">Poliisi pyytää apua Londonderryssä kuolleen miehen tunnistamisessa sen jälkeen, kun hänen kuljettamansa auto törmäsi lyhtypylvääseen ja syttyi palamaan.</w:t>
      </w:r>
    </w:p>
    <w:p>
      <w:r>
        <w:rPr>
          <w:b/>
          <w:u w:val="single"/>
        </w:rPr>
        <w:t xml:space="preserve">Asiakirjan numero 42158</w:t>
      </w:r>
    </w:p>
    <w:p>
      <w:r>
        <w:t xml:space="preserve">Aberdeenin vauvan tuhkan korvausvaatimusten määräaika asetetaan.</w:t>
      </w:r>
    </w:p>
    <w:p>
      <w:r>
        <w:t xml:space="preserve">Vauvan ja aikuisen tuhkat sekoitettiin krematoriossa keskenään ja annettiin aikuisen omaisille. Vauvojen vanhemmille kerrottiin, että tuhkia ei ollut. Asianomaisille perheille annetaan määräaika korvausvaatimuksen jättämiselle. Neuvosto ei ole vahvistanut, milloin tämä päivä on. BBC Scotland paljasti vuonna 2013, että Aberdeenissa tuhkattujen pikkulasten perheille ei ollut tarjottu tuhkia viiden vuoden aikana. Samanlaisia paljastuksia seurasi myös Edinburghin Mortonhallin krematoriosta, joka oli haudannut vauvojen tuhkia salaa vuosikymmenien ajan. Dame Elish Angiolinin laatimassa skandaalia käsittelevässä raportissa käytäntöjä kuvailtiin "kammottaviksi". Neuvosto työskentelee yhdessä surevien perheiden kanssa muistomerkin järjestämiseksi. Vauvojen tuhkaskandaalista kritisoidun osaston tilalle nimitettiin viime kuussa väliaikainen johtaja. Bernadette Marjoram siirtyy yhteisöistä, asumisesta ja infrastruktuurista vastanneen Pete Leonardin tehtävään. Hänen tehtäviinsä kuului myös Hazleheadin krematorion valvonta.</w:t>
      </w:r>
    </w:p>
    <w:p>
      <w:r>
        <w:rPr>
          <w:b/>
        </w:rPr>
        <w:t xml:space="preserve">Yhteenveto</w:t>
      </w:r>
    </w:p>
    <w:p>
      <w:r>
        <w:t xml:space="preserve">Aberdeenin Hazleheadin krematorion vauvan tuhkaskandaalista kärsineille perheille asetetaan määräaika korvausvaatimusten jättämiselle.</w:t>
      </w:r>
    </w:p>
    <w:p>
      <w:r>
        <w:rPr>
          <w:b/>
          <w:u w:val="single"/>
        </w:rPr>
        <w:t xml:space="preserve">Asiakirjan numero 42159</w:t>
      </w:r>
    </w:p>
    <w:p>
      <w:r>
        <w:t xml:space="preserve">Öljyä Gorlestonin rannalla vuoden 1978 säiliöaluksesta peräisin olevasta öljystä</w:t>
      </w:r>
    </w:p>
    <w:p>
      <w:r>
        <w:t xml:space="preserve">Se ilmestyi lauantaina, ja se on huuhtoutunut rantaan noin kilometrin matkalla Gorlestonin ja Hoptonin välisellä rannikolla. Eleni V upposi Norfolkin rannikolla vuonna 1978, kun armeija räjäytti sen, ja se menetti yli 5 000 tonnia polttoainetta. Great Yarmouth Borough Councilin johtaja Graham Plant sanoi, että öljyn uskotaan vuotaneen Eleni V:stä: "Öljyä on päässyt rantaviivalle, mutta muu ranta ja kävelykatu ovat kunnossa. Se on Elena V:n perintöä." Hän sanoi, että neuvoston henkilökunta menisi maanantaina rannalle arvioimaan, onko puhdistustöitä tarpeen tehdä. Kreikkalaisrekisteröity alus joutui vaikeuksiin ja kaatui sitten törmättyään irtolastialus Roselineen Norfolkin rannikon edustalla toukokuussa 1978. Armeijan asiantuntijat räjäyttivät aluksen kuukautta myöhemmin. Aiheeseen liittyvät Internet-linkit Ympäristövirasto Great Yarmouth Borough Council (Great Yarmouth Borough Council)</w:t>
      </w:r>
    </w:p>
    <w:p>
      <w:r>
        <w:rPr>
          <w:b/>
        </w:rPr>
        <w:t xml:space="preserve">Yhteenveto</w:t>
      </w:r>
    </w:p>
    <w:p>
      <w:r>
        <w:t xml:space="preserve">Norfolkin rannalle huuhtoutuneen öljyn uskotaan olevan peräisin säiliöaluksesta, joka upposi lähes 40 vuotta sitten.</w:t>
      </w:r>
    </w:p>
    <w:p>
      <w:r>
        <w:rPr>
          <w:b/>
          <w:u w:val="single"/>
        </w:rPr>
        <w:t xml:space="preserve">Asiakirjan numero 42160</w:t>
      </w:r>
    </w:p>
    <w:p>
      <w:r>
        <w:t xml:space="preserve">Android hylkää jälkiruoat Q:n muuttuessa 10:ksi</w:t>
      </w:r>
    </w:p>
    <w:p>
      <w:r>
        <w:t xml:space="preserve">Kaavan mukaan uuden version nimi olisi alkanut Q:lla, mutta Google kertoi luopuneensa tästä nimijärjestelmästä, koska kuluttajien oli vaikea tietää, mikä käyttöjärjestelmän versio on uusin. Myöhemmin tänä vuonna julkaistavan uuden version nimi on Android 10. Mobiilikäyttöjärjestelmän aiempia versioita on kutsuttu nimillä Jellybean, Kitkat ja Lollipop. "Tästä nimeämisperinteestä on tullut hauska osa julkaisua joka vuosi", Google sanoi blogissaan. "Mutta olemme vuosien varrella kuulleet palautetta siitä, että kaikki maailmanlaajuisen yhteisön jäsenet eivät aina ymmärtäneet nimiä." Esimerkkinä Google sanoi, että L ja R eivät olleet "erotettavissa toisistaan joillakin kielillä puhuttaessa". "Maailmanlaajuisena käyttöjärjestelmänä on tärkeää, että nämä nimet ovat selkeitä ja ymmärrettäviä kaikille maailman ihmisille", se sanoi.</w:t>
      </w:r>
    </w:p>
    <w:p>
      <w:r>
        <w:rPr>
          <w:b/>
        </w:rPr>
        <w:t xml:space="preserve">Yhteenveto</w:t>
      </w:r>
    </w:p>
    <w:p>
      <w:r>
        <w:t xml:space="preserve">Android-käyttöjärjestelmän seuraavaa versiota ei enää nimetä jälkiruoan tai makean mukaan, mikä lopettaa vuonna 2009 alkaneen perinteen.</w:t>
      </w:r>
    </w:p>
    <w:p>
      <w:r>
        <w:rPr>
          <w:b/>
          <w:u w:val="single"/>
        </w:rPr>
        <w:t xml:space="preserve">Asiakirjan numero 42161</w:t>
      </w:r>
    </w:p>
    <w:p>
      <w:r>
        <w:t xml:space="preserve">Yhdistyneen kuningaskunnan kauppavaje laajenee lokakuussa</w:t>
      </w:r>
    </w:p>
    <w:p>
      <w:r>
        <w:t xml:space="preserve">Kuukausittainen alijäämä oli 4,14 miljardia puntaa, kun se syyskuussa oli 1,07 miljardia puntaa. Elokuun ja lokakuun välisenä aikana alijäämä oli 8,4 miljardia puntaa, mikä on 2,4 miljardia puntaa enemmän kuin edellisellä neljänneksellä, kertoi kansallinen tilastokeskus (ONS). Alijäämän kasvu johtui tavaroiden tuonnin suuresta kasvusta ja viennin pienestä vähenemisestä. "Lokakuun synkät Yhdistyneen kuningaskunnan kauppataseen luvut antoivat lisää merkkejä siitä, että talouden elpyminen on pysynyt huolestuttavan epätasapainoisena neljännellä vuosineljänneksellä", sanoi Paul Hollingsworth, Capital Economicsin Yhdistyneen kuningaskunnan ekonomisti. "Talouden elpyminen ei todennäköisesti saa tukea ulkoiselta sektorilta neljännellä vuosineljänneksellä, vaan se on edelleen riippuvainen kotimaisesta palvelusektorista." Kuukausittaiset kauppataseen alijäämää koskevat luvut ovat tunnetusti epävakaita, ja ONS menetti kansallisen tilastomerkinnän viime vuonna tapahtuneiden virheiden vuoksi. Tavaroiden alijäämä oli lokakuun loppuun mennessä 31,6 miljardia puntaa, mikä on 2,5 miljardia puntaa suurempi kuin edellisellä neljänneksellä. Tämä johtui suurelta osin polttoaineiden viennin 1,6 miljardin punnan laskusta ja koneiden ja kuljetusvälineiden tuonnin 1,3 miljardin punnan kasvusta.</w:t>
      </w:r>
    </w:p>
    <w:p>
      <w:r>
        <w:rPr>
          <w:b/>
        </w:rPr>
        <w:t xml:space="preserve">Yhteenveto</w:t>
      </w:r>
    </w:p>
    <w:p>
      <w:r>
        <w:t xml:space="preserve">Yhdistyneen kuningaskunnan kauppataseen alijäämä - tuonnin ja viennin välinen erotus - kasvoi lokakuussa huomattavasti, kuten virallisista luvuista käy ilmi.</w:t>
      </w:r>
    </w:p>
    <w:p>
      <w:r>
        <w:rPr>
          <w:b/>
          <w:u w:val="single"/>
        </w:rPr>
        <w:t xml:space="preserve">Asiakirjan numero 42162</w:t>
      </w:r>
    </w:p>
    <w:p>
      <w:r>
        <w:t xml:space="preserve">Guernseyn hyväntekeväisyysjärjestö lahjoittaa suolistosyöpään liittyviä välineitä</w:t>
      </w:r>
    </w:p>
    <w:p>
      <w:r>
        <w:t xml:space="preserve">Guernsey Bowel Cancer Awareness Charity -järjestö sai 13 500 punnan avustuksen viime vuoden arpajaisten tuotosta. He täydensivät summan omilla varoillaan ja lisäsivät siihen Admiral Charitable Trustin 5 000 punnan lahjoituksen, jolla maksettiin joustava sigmoidoskooppi (flexi-sig). Laitteet lahjoitettiin saaren terveysviranomaisille. Flexi-sig on kapea, taipuisa putkimainen teleskooppikamera, jota käytetään seulontaohjelmassa suolen vasemman puolen tarkasteluun. Sen avulla terveydenhuoltohenkilöstö voi tarkistaa, onko suolistossa polyyppeja, pieniä kyhmyjä, jotka kasvavat suolistossa ja jotka voivat joissakin tapauksissa muuttua syöväksi. Sitä voidaan käyttää myös täydellisen paksusuolen tähystyksen tekemiseen. Aiemmin tänä vuonna valtiot myönsivät 328 000 puntaa rahoitusta suolistosyövän täydelliseen seulontaohjelmaan, jonka on määrä alkaa vuonna 2012. Suolistosyöpä on kolmanneksi yleisin syöpä Brittein saarilla rintojen ja keuhkojen jälkeen.</w:t>
      </w:r>
    </w:p>
    <w:p>
      <w:r>
        <w:rPr>
          <w:b/>
        </w:rPr>
        <w:t xml:space="preserve">Yhteenveto</w:t>
      </w:r>
    </w:p>
    <w:p>
      <w:r>
        <w:t xml:space="preserve">Hyväntekeväisyysjärjestö on ostanut laitteita Guernseyn suolen seulontaohjelmaan saatuaan Kanaalisaarten joululotossa rahaa.</w:t>
      </w:r>
    </w:p>
    <w:p>
      <w:r>
        <w:rPr>
          <w:b/>
          <w:u w:val="single"/>
        </w:rPr>
        <w:t xml:space="preserve">Asiakirjan numero 42163</w:t>
      </w:r>
    </w:p>
    <w:p>
      <w:r>
        <w:t xml:space="preserve">McCauslandia pyydetään tekemään "selväksi" Red Sky -päätöksestä</w:t>
      </w:r>
    </w:p>
    <w:p>
      <w:r>
        <w:t xml:space="preserve">Täytäntöönpanoviranomainen lopetti 8 miljoonan punnan sopimuksen Belfastin yrityksen kanssa huhtikuussa. Viime viikolla Nelson McCausland käski Housing Executivea ottamaan yrityksen uudelleen käyttöön, kunnes uusi sopimusten myöntämisjärjestelmä otetaan käyttöön. Maskey sanoi kuitenkin haluavansa lisätietoja. "Haluan, että ministeri kertoo asiasta", hän sanoi. "Hänen puolueensa on ollut hyvin kiinnostunut asiasta, ja monet hänen johtavista kollegoistaan ovat tavanneet ja lobbailleet tämän yrityksen puolesta varsin intensiivisesti. "Tämä on hyvin epävarma oikeudellinen perusta, ja siksi haluan, että ministeri puhuu suoraan ja antaa yleisölle täydellisen ja avoimen selityksen siitä, mihin hänen väliintulonsa perustuu." Hän sanoi: "Tämä on hyvin epävarma oikeudellinen perusta." Housing Executive lopetti kaikki korjaussopimukset Red Skyn kanssa sen jälkeen, kun se oli tutkinut yrityksen työkäytäntöjä, joihin sisältyi väitteitä ylisuurista veloituksista. Pian sopimuksen irtisanomisen jälkeen Red Sky meni konkurssiin. Yritys on aina kiistänyt syytökset.</w:t>
      </w:r>
    </w:p>
    <w:p>
      <w:r>
        <w:rPr>
          <w:b/>
        </w:rPr>
        <w:t xml:space="preserve">Yhteenveto</w:t>
      </w:r>
    </w:p>
    <w:p>
      <w:r>
        <w:t xml:space="preserve">Sosiaalikehitysvaliokunnan puheenjohtaja Alex Maskey on pyytänyt ministeriä kertomaan, miksi hän puuttui asuntohallituksen ja Red Skyn väliseen kiistaan.</w:t>
      </w:r>
    </w:p>
    <w:p>
      <w:r>
        <w:rPr>
          <w:b/>
          <w:u w:val="single"/>
        </w:rPr>
        <w:t xml:space="preserve">Asiakirjan numero 42164</w:t>
      </w:r>
    </w:p>
    <w:p>
      <w:r>
        <w:t xml:space="preserve">Ratho-seikkailija Nick Hancock aloittaa Rockallin soolokeikan</w:t>
      </w:r>
    </w:p>
    <w:p>
      <w:r>
        <w:t xml:space="preserve">Edinburghin lähellä sijaitsevasta Rathosta kotoisin oleva Nick Hancock joutui luopumaan vastaavasta yrityksestä viime vuoden kesäkuussa. Ennätyksen Rockallin pisimmästä asumisesta teki vuonna 1997 kolme Greenpeace-aktivistia, jotka asuivat siellä 42 päivää. Merenpinnan yläpuolella kallio on vain 30 metriä leveä ja 21 metriä korkea. Hancock vahvisti asuinkapselinsa kannettavasta tietokoneesta lähettämässään sähköpostiviestissä, että kaikki oli hyvin ja että hänen laitteensa näyttivät olevan kunnossa. Hän kirjoitti: "Kaikki hyvin Rockallissa. Laskeutuminen sujui ongelmitta, eikä mikään varuste vaurioitunut, joten alku ei voisi olla parempi." Viime kesänä Hancockin laskeutuminen Rockallille estyi kovan merenkäynnin ja jopa 8 metrin aallokon vuoksi. Hylkättyään tarjouksen hän teki pitkän venematkan takaisin Leverburghiin Harrisin saarelle. Rockall, erodoitunut tulivuori, sijaitsee 260 mailia (418 km) länteen Western Isles -saarista.</w:t>
      </w:r>
    </w:p>
    <w:p>
      <w:r>
        <w:rPr>
          <w:b/>
        </w:rPr>
        <w:t xml:space="preserve">Yhteenveto</w:t>
      </w:r>
    </w:p>
    <w:p>
      <w:r>
        <w:t xml:space="preserve">Skotlantilainen seikkailija on laskeutunut Atlantin Rockall-kalliolle aloittaakseen pyrkimyksensä elää siellä yksin ennätykselliset 60 päivää.</w:t>
      </w:r>
    </w:p>
    <w:p>
      <w:r>
        <w:rPr>
          <w:b/>
          <w:u w:val="single"/>
        </w:rPr>
        <w:t xml:space="preserve">Asiakirjan numero 42165</w:t>
      </w:r>
    </w:p>
    <w:p>
      <w:r>
        <w:t xml:space="preserve">Costa Rican ex-presidentti Óscar Arias joutuu vastaamaan seksikanteeseen</w:t>
      </w:r>
    </w:p>
    <w:p>
      <w:r>
        <w:t xml:space="preserve">Nobelin rauhanpalkinnon saanut 78-vuotias Arias kiisti syytökset jyrkästi ja sanoi, että hän on aina kohdellut naisia kunnioittavasti. Syyttäjä, rauhanaktivisti, on tehnyt virallisen rikosilmoituksen poliisille. Nainen kertoi paikallisille tiedotusvälineille ja New York Timesille, että mies oli kopeloinut häntä sen jälkeen, kun he olivat tavanneet hänen kotonaan keskustellakseen hänen tuestaan ydinaseiden vastaiselle kampanjalle. Arias toimi presidenttinä kahdesti, vuosina 1986-1990 ja 2006-2010. Hän sai Nobelin palkinnon vuonna 1987 ponnisteluistaan useiden Keski-Amerikan maiden sisällissotien lopettamiseksi.</w:t>
      </w:r>
    </w:p>
    <w:p>
      <w:r>
        <w:rPr>
          <w:b/>
        </w:rPr>
        <w:t xml:space="preserve">Yhteenveto</w:t>
      </w:r>
    </w:p>
    <w:p>
      <w:r>
        <w:t xml:space="preserve">Costa Rican entistä presidenttiä Óscar Ariasia on syytetty naisen seksuaalisesta ahdistelusta vuonna 2014.</w:t>
      </w:r>
    </w:p>
    <w:p>
      <w:r>
        <w:rPr>
          <w:b/>
          <w:u w:val="single"/>
        </w:rPr>
        <w:t xml:space="preserve">Asiakirjan numero 42166</w:t>
      </w:r>
    </w:p>
    <w:p>
      <w:r>
        <w:t xml:space="preserve">Kolmas Jersey-virtakaapeli otetaan virallisesti käyttöön</w:t>
      </w:r>
    </w:p>
    <w:p>
      <w:r>
        <w:t xml:space="preserve">Jersey Electricityn mukaan 70 miljoonan punnan Normandie 3 -voimala auttaa täyttämään saaren sähköntarpeet "lähitulevaisuudessa". Saari oli ollut riippuvainen dieselgeneraattoreiden ja toisen kaapelin tuottamasta sähköstä sen jälkeen, kun ensimmäinen merenalainen yhteys petti pysyvästi vuonna 2012. 32 kilometrin kaapeli yhdistää Jerseyn Periersissä sijaitsevaan sähköasemaan. Réseau Transport d'Électricité (RTE) -yhtiön Jean-Louis Muscagorryn symbolinen käynnistys tapahtui kolme kuukautta sen jälkeen, kun kaapeli alkoi tuoda sähköä Jerseyyn. Se tuo sähköä myös naapurimaahan Guernseyyn toisen Jerseystä lähtevän kaapelin kautta. Jersey Electricityn toimitusjohtaja Chris Ambler sanoi: "Saaren asukkaat ja yritykset voivat olla varmoja entistä paremmasta toimitusvarmuudesta sekä edullisemmasta ja vakaammasta hinnoittelusta." Työt rahoittaa Kanaalisaarten sähköverkko, jonka Guernsey ja Jersey Electricity perustivat asentamaan ja hallinnoimaan Ranskan ja saarten välisiä merikaapeleita.</w:t>
      </w:r>
    </w:p>
    <w:p>
      <w:r>
        <w:rPr>
          <w:b/>
        </w:rPr>
        <w:t xml:space="preserve">Yhteenveto</w:t>
      </w:r>
    </w:p>
    <w:p>
      <w:r>
        <w:t xml:space="preserve">Jerseyn kolmas merikaapeli, joka tuo sähköä Ranskasta, on virallisesti otettu käyttöön.</w:t>
      </w:r>
    </w:p>
    <w:p>
      <w:r>
        <w:rPr>
          <w:b/>
          <w:u w:val="single"/>
        </w:rPr>
        <w:t xml:space="preserve">Asiakirjan numero 42167</w:t>
      </w:r>
    </w:p>
    <w:p>
      <w:r>
        <w:t xml:space="preserve">Christina Abbottsin kuolema: Abbottin murhaoikeudenkäynti: Mies joutuu murhaoikeudenkäyntiin</w:t>
      </w:r>
    </w:p>
    <w:p>
      <w:r>
        <w:t xml:space="preserve">Christina Abbottsin, 29, ruumis löydettiin Highams Hillissä, Gossops Greenissä, Crawleyssä sijaitsevasta asunnosta 25. toukokuuta. Alustava kuolinsyy ruumiinavauksen perusteella oli päähän kohdistunut tylppä isku, Sussexin poliisi kertoi. Buckinghamshiren Amershamin Elm Closesta kotoisin oleva 47-vuotias Zahid Naseem saapui Hoven kruununoikeuteen, jossa oikeudenkäynti on määrätty pidettäväksi 10. joulukuuta. Liikemiehen on määrä palata oikeuteen 16. heinäkuuta antamaan tunnustuksensa. Naseemin asianajaja Lewis Power QC sanoi: "Olen saanut ohjeet, jotka viittaavat siihen, että Naseem tunnustaa syyttömyytensä murhasyytteeseen".</w:t>
      </w:r>
    </w:p>
    <w:p>
      <w:r>
        <w:rPr>
          <w:b/>
        </w:rPr>
        <w:t xml:space="preserve">Yhteenveto</w:t>
      </w:r>
    </w:p>
    <w:p>
      <w:r>
        <w:t xml:space="preserve">Mies, jota syytetään naisen murhasta, koska hän ei tullut paikalle syntymäpäiväjuhliinsa, joutuu oikeuteen.</w:t>
      </w:r>
    </w:p>
    <w:p>
      <w:r>
        <w:rPr>
          <w:b/>
          <w:u w:val="single"/>
        </w:rPr>
        <w:t xml:space="preserve">Asiakirjan numero 42168</w:t>
      </w:r>
    </w:p>
    <w:p>
      <w:r>
        <w:t xml:space="preserve">Kuljettaja vangittiin poliisiauton törmäyksestä takaa-ajon aikana</w:t>
      </w:r>
    </w:p>
    <w:p>
      <w:r>
        <w:t xml:space="preserve">Paul Dei-Rossi, 31, Calvin Close, Cottenham, johti poliisit takaa-ajoon kolmen Cambridgeshiren kylän läpi 31. heinäkuuta. Konstaapeli Martyn Willis sanoi, että hänen toimintansa vaaransi poliisit ja yleisön. Cambridge Crown Courtissa Dei-Rossi myönsi vaarallisen ajamisen, rikollisen vahingonteon ja ajokieltoon ajamisen. Hänet tuomittiin kahdeksi vuodeksi ja kolmeksi kuukaudeksi vankeuteen ja kuudeksi vuodeksi ajokieltoon. Dei-Rossi ajoi Ford Transit -pakettiautolla Cambridge Roadia pitkin Newtonissa noin kello 17.15 BST, kun hän ohitti partiossa olleen poliisiauton. Automaattinen rekisterikilven tunnistusjärjestelmä tunnisti hänet mahdolliseksi ajokiellon menettäneeksi kuljettajaksi. Poliisiauton siniset valot nähtyään Dei-Rossi kiihdytti ennen kuin hän hidasti vauhtiaan, jotta poliisien Land Rover Discovery saattoi ajaa hänen eteensä. Hän nousi reunakivelle ja ajoi auton kylkeen. Hän törmäsi siihen useita kertoja takaa-ajon aikana, joka jatkui Little Shelfordin ja Great Shelfordin läpi. Dei-Rossi ja matkustaja jättivät pakettiauton virkistysalueen parkkipaikalle ja pakenivat jalan. Cambridgeshiren poliisin mukaan hänen tekonsa aiheuttivat yli 17 000 punnan vahingot upouudelle poliisiautolle. Aiheeseen liittyvät Internet-linkit HM Courts &amp; Tribunals Service (HM Courts &amp; Tribunals Service)</w:t>
      </w:r>
    </w:p>
    <w:p>
      <w:r>
        <w:rPr>
          <w:b/>
        </w:rPr>
        <w:t xml:space="preserve">Yhteenveto</w:t>
      </w:r>
    </w:p>
    <w:p>
      <w:r>
        <w:t xml:space="preserve">Autoilija, joka törmäsi poliisiautoon ennen ajoneuvonsa jättämistä, pidätettiin seuraavana päivänä, koska hän jätti pankkikorttinsa pakettiautoonsa.</w:t>
      </w:r>
    </w:p>
    <w:p>
      <w:r>
        <w:rPr>
          <w:b/>
          <w:u w:val="single"/>
        </w:rPr>
        <w:t xml:space="preserve">Asiakirjan numero 42169</w:t>
      </w:r>
    </w:p>
    <w:p>
      <w:r>
        <w:t xml:space="preserve">LTTE:n Kilinochchi-kompleksia pommitettiin</w:t>
      </w:r>
    </w:p>
    <w:p>
      <w:r>
        <w:t xml:space="preserve">Sri Lankan puolustusministeriö ilmoitti, että Sri Lankan ilmavoimien (SLAF) hävittäjät tekivät kaksi ilmahyökkäystä LTTE:n poliittisen siiven johtajan B Nadesanin pääkonttoriin. LTTE:n rauhansihteeristön mukaan pommit osuivat "Tamil Eelamin poliisin päämajan toimistokompleksiin". Se lisäsi, että hyökkäys tapahtui sen jälkeen, kun Kilinochchia oli torstai-illasta lähtien tulitettu jatkuvasti tykistöllä ja moniammuntaisilla tykeillä. LTTE:n mukaan kaksi siviiliä loukkaantui pommituksissa. Nadesan oli LTTE:n poliisivoimien johtaja ennen kuin hänet nimitettiin poliittisen siiven johtajaksi. Hävittäjät hyökkäsivät myös toiseen LTTE:n sotilastukikohtaan lähellä Triarukulamia, kerrotaan puolustusministeriön verkkosivuilla.</w:t>
      </w:r>
    </w:p>
    <w:p>
      <w:r>
        <w:rPr>
          <w:b/>
        </w:rPr>
        <w:t xml:space="preserve">Yhteenveto</w:t>
      </w:r>
    </w:p>
    <w:p>
      <w:r>
        <w:t xml:space="preserve">Tamilitiikerit ovat vahvistaneet Sri Lankan ilmavoimien väitteen, jonka mukaan LTTE:n Kilinochchissa sijaitsevaan kompleksiin tehtiin ilmahyökkäyksiä perjantaina.</w:t>
      </w:r>
    </w:p>
    <w:p>
      <w:r>
        <w:rPr>
          <w:b/>
          <w:u w:val="single"/>
        </w:rPr>
        <w:t xml:space="preserve">Asiakirjan numero 42170</w:t>
      </w:r>
    </w:p>
    <w:p>
      <w:r>
        <w:t xml:space="preserve">Skotlannin kukat lähetetään etelään Englannin kukkuloille</w:t>
      </w:r>
    </w:p>
    <w:p>
      <w:r>
        <w:t xml:space="preserve">Luonnonsuojelijat keräävät Lochaberissa vuori-apinan siemeniä ja Dumfries and Gallowayssa pajun siemeniä. Siemeniä kasvatetaan, minkä jälkeen ne istutetaan Lake Districtin kolmanneksi korkeimman vuoren Helvellynin rinteille. Kasvit ovat kadonneet tältä Cumbrian alueelta. Vuoristoalvejuuren siemeniä kerätään kasveista, jotka kasvavat Jahama Highland Estatesin alueella Fort Williamin lähellä. Kylmillä, aurinkoisilla paikoilla kasvava kasvi on löydetty kalkkipitoisilta harjanteilta 850 metrin korkeudessa Beinn na Socaichin, Grey Corries -vuorella. Scottish Natural Heritage, Natural England ja John Muir Trust ovat tehneet yhteistyötä kartanoiden omistajien, GFG Alliancen, kanssa vuori-apinan siementen keräämisessä. Se on osa laajempaa hanketta, jolla tuetaan haavoittuvia arktisia alppikasveja Lake Districtissä. Helvellynin jyrkänteillä 23:een yksittäiseen naispensaslajiin vähentynyttä pajua on lisätty Dumfries and Gallowayn populaatiosta lisätyillä kasveilla. Pete Barron John Muir Trustista sanoi, että tavoitteena oli auttaa Lake Districtissä elossa olevia kasvipopulaatioita tulemaan itsestään kestäviksi. Hän sanoi, että Lake Districtissä on vain kaksi kasvupaikkaa, joilla on vuorijalavia. Ammattimaiset puutarhurit ovat auttaneet luonnonsuojelijoita siementen levittämisessä.</w:t>
      </w:r>
    </w:p>
    <w:p>
      <w:r>
        <w:rPr>
          <w:b/>
        </w:rPr>
        <w:t xml:space="preserve">Yhteenveto</w:t>
      </w:r>
    </w:p>
    <w:p>
      <w:r>
        <w:t xml:space="preserve">Skotlannissa laajalti tavattujen arktisten alppikasvien siemenet voivat auttaa pelastamaan lähes sukupuuttoon kuolleita lajin populaatioita Englannin Lake Districtissä.</w:t>
      </w:r>
    </w:p>
    <w:p>
      <w:r>
        <w:rPr>
          <w:b/>
          <w:u w:val="single"/>
        </w:rPr>
        <w:t xml:space="preserve">Asiakirjan numero 42171</w:t>
      </w:r>
    </w:p>
    <w:p>
      <w:r>
        <w:t xml:space="preserve">Tencent aikoo rajoittaa lasten verkkopelaamisaikaa</w:t>
      </w:r>
    </w:p>
    <w:p>
      <w:r>
        <w:t xml:space="preserve">Aiemmin tänä vuonna Tencent otti käyttöön rekisteröintijärjestelmän erittäin suosittua Honour of Kings -peliään varten. Järjestelmä, jossa pelaajien henkilöllisyys ja ikä tarkistetaan poliisin tietokannasta, tulee mediatietojen mukaan koskemaan kaikkia Tencentin pelejä vuoteen 2019 mennessä. Se tarkoittaa, että alle 12-vuotiaat lapset voivat pelata vain tunnin päivässä. Vanhemmat lapset voivat pelata enintään kaksi tuntia, mutta eivät yöllisen ulkonaliikkumiskiellon aikana. Rekisteröinti oikeilla nimillä Kiina on maailman suurin pelimarkkina, mutta viranomaiset ovat yhä enemmän huolissaan riippuvuudesta ja pelaamisen vaikutuksesta lasten näköön. Paikallisten sääntelyviranomaisten painostuksesta Tencent otti heinäkuussa 2017 käyttöön rajoituksia, joilla rajoitetaan lasten Honour of Kings -pelin pelaamiseen käyttämää aikaa. Aiemmin tänä vuonna yhtiö lisäsi oikeilla nimillä rekisteröitymisjärjestelmän kannustaakseen pelaajia noudattamaan sääntöjä ja kokeili kasvojentunnistusohjelmistoa. Tencent, joka ylläpitää myös kiinalaista sosiaalista verkostoa WeChatia, teki kesällä ensimmäisen kerran sitten vuoden 2005 tuloksensa laskun. Lasku johtui tiukentuneesta sääntelystä, erityisesti sellaisten lisenssien hyväksymisestä, joiden avulla yritykset voivat ansaita rahaa uusilla mobiilipeleillä.</w:t>
      </w:r>
    </w:p>
    <w:p>
      <w:r>
        <w:rPr>
          <w:b/>
        </w:rPr>
        <w:t xml:space="preserve">Yhteenveto</w:t>
      </w:r>
    </w:p>
    <w:p>
      <w:r>
        <w:t xml:space="preserve">Kiinalainen teknologiajätti Tencent Holdings tiukentaa verkkopelejä pelaavien henkilöiden iän valvontaa, koska Kiina yrittää torjua peliriippuvuutta.</w:t>
      </w:r>
    </w:p>
    <w:p>
      <w:r>
        <w:rPr>
          <w:b/>
          <w:u w:val="single"/>
        </w:rPr>
        <w:t xml:space="preserve">Asiakirjan numero 42172</w:t>
      </w:r>
    </w:p>
    <w:p>
      <w:r>
        <w:t xml:space="preserve">Sensuroitu Bond-elokuva Skyfall avautuu Kiinassa</w:t>
      </w:r>
    </w:p>
    <w:p>
      <w:r>
        <w:t xml:space="preserve">Kohtaus, jossa Bond tappaa vartijan Shanghaissa, on leikattu pois, samoin viittaukset prostituutioon Macaossa. Myös tekstitystä on muutettu, jotta viittaukset Kiinan turvallisuusjoukkojen harjoittamaan kidutukseen eivät näkyisi. Kiina sensuroi rutiininomaisesti ulkomaisia elokuvia poistaakseen moraalisesti tai poliittisesti haitalliseksi katsomansa sisällön. Viranomaiset rajoittavat myös elokuvateattereissa esitettävien tuontielokuvien määrää osittain kotimaisen viihdeteollisuuden suojelemiseksi. Skyfall julkaistiin kansainvälisesti vuonna 2012, ja siitä on tullut yksi kaikkien aikojen eniten tuottaneista elokuvista, sillä se on tuottanut lipputuloja yli miljardi dollaria (630 miljoonaa puntaa). Kiinan julkaisua lykättiin todennäköisesti, jotta kotimaisilla elokuvilla olisi paremmat mahdollisuudet menestyä lipputuloissa, kertoo BBC:n John Sudworth Shanghaissa. Suuri osa elokuvasta sijoittuu Kiinaan, osittain kiinalaisten elokuvakävijöiden houkuttelemiseksi. Kirjeenvaihtajamme mukaan Kiinan tuottoisien markkinoiden valloittamisella on kuitenkin hintansa, sillä kotimaassaan sananvapautta puolustavat elokuvayhtiöt joutuvat tekemään kompromisseja päästäkseen kiinalaisten sensoreiden ohi. Skyfalliin tehdyt muutokset ovat kuitenkin vähäisiä verrattuna muihin elokuviin, hän lisää. Lisäksi elokuvan piraattiversio on ollut saatavilla Kiinassa jo viikkojen ajan, joten monet ihmiset ovat nähneet elokuvan täysversion joka tapauksessa.</w:t>
      </w:r>
    </w:p>
    <w:p>
      <w:r>
        <w:rPr>
          <w:b/>
        </w:rPr>
        <w:t xml:space="preserve">Yhteenveto</w:t>
      </w:r>
    </w:p>
    <w:p>
      <w:r>
        <w:t xml:space="preserve">Uusin James Bond -elokuva Skyfall on vihdoin avattu Kiinassa kahden kuukauden viivästyksen jälkeen, sillä kiinalaiset sensorit poistivat joitakin keskeisiä kohtauksia.</w:t>
      </w:r>
    </w:p>
    <w:p>
      <w:r>
        <w:rPr>
          <w:b/>
          <w:u w:val="single"/>
        </w:rPr>
        <w:t xml:space="preserve">Asiakirjan numero 42173</w:t>
      </w:r>
    </w:p>
    <w:p>
      <w:r>
        <w:t xml:space="preserve">Pricilla Berryn katoaminen: Berry Berryn hautaaminen päättyy</w:t>
      </w:r>
    </w:p>
    <w:p>
      <w:r>
        <w:t xml:space="preserve">Priscilla Berry, 39, katosi Mochdresta, Conwyn kreivikunnasta, vuonna 1978, ja poliisit uskovat nyt, että hänen ruumiinsa löydettiin merestä vuonna 1980. Jäännökset haudattiin yhteishautaan Llangwstenin hautausmaalle. Poliisi uskoo, että geneettisen DNA-tutkimuksen edistysaskeleet voivat nyt auttaa tunnistamaan tunnetuilta perheenjäseniltä otettuja näytteitä. Hautausmaa oli suljettu tiistaina kello 15.30 GMT asti, kun jäännösten talteenotto haudasta saatiin päätökseen. Metodistikirkon pappi rukoili haudan äärellä ennen kuin hautaaminen aloitettiin, koska rouva Berryn omaiset eivät olleet paikalla. Uudelleen avattavassa haudassa oli myös kaksi muuta tuntematonta henkilöä, ja oikeuslääketieteen tutkijat olivat paikalla varmistamassa, että oikeat jäännökset poistettiin. Konstaapeli Don Kenyon, joka johti operaatiota yhdessä kansallisen kadonneiden henkilöiden toimiston asiantuntijoiden kanssa, sanoi: "Tämänpäiväinen operaatio onnistui hyvin, ja jäännökset poistettiin asianmukaisesti ja arvokkaasti. "Prosessi siirtyy nyt rikostekniseen laboratorioon DNA-vertailututkimuksia varten, joiden tuloksia odotetaan kuuden viikon kuluessa." Hautaaminen on osa Orchid-operaatiota, jossa tutkitaan uudelleen 17:ää kadonnutta henkilöä, jotka ovat peräisin aina vuodesta 1968 lähtien, vaikka yhdessäkään niistä ei uskota olleen mitään rikollista tekemistä.</w:t>
      </w:r>
    </w:p>
    <w:p>
      <w:r>
        <w:rPr>
          <w:b/>
        </w:rPr>
        <w:t xml:space="preserve">Yhteenveto</w:t>
      </w:r>
    </w:p>
    <w:p>
      <w:r>
        <w:t xml:space="preserve">Poliisin mukaan 37 vuotta kadoksissa olleen naisen henkilöllisyyden selvittämiseksi suoritettu haudan kaivaminen on saatu päätökseen "hienovaraisesti ja arvokkaasti".</w:t>
      </w:r>
    </w:p>
    <w:p>
      <w:r>
        <w:rPr>
          <w:b/>
          <w:u w:val="single"/>
        </w:rPr>
        <w:t xml:space="preserve">Asiakirjan numero 42174</w:t>
      </w:r>
    </w:p>
    <w:p>
      <w:r>
        <w:t xml:space="preserve">Salisbury "puhdistetaan" hermomyrkkyhyökkäyksen jälkeisellä jumalanpalveluksella</w:t>
      </w:r>
    </w:p>
    <w:p>
      <w:r>
        <w:t xml:space="preserve">Salisburyn piispa järjesti "puhdistus- ja juhlapalveluksen" Pyhän Tuomaan kirkossa, lähellä Sergei Skripalin ja hänen tyttärensä löytöpaikkaa. Jumalanpalveluksessa, joka oli avoin kaikille uskontokunnille ja uskonnottomille, rukoiltiin paikan ja kaupungin puhdistamiseksi. Sitä seurasi kulkue penkille, josta Skripalit löydettiin. Salisburyn piispa Nicholas Holtam sanoi: "Pääsiäisenä, jota kirkko viettää 50 päivän ajan, tämä tuntuu kristillisen tarinan vahvistukselta - että hyvä voittaa lopulta pahan, totuus petoksen ja elämä kuoleman. "Salisbury rakennettiin tämän kristillisen tarinan varaan 800 vuotta sitten, ja se on kaupungin keskipisteenä tänäkin päivänä." Pyhän Tuomaan kirkon kirkkoherra Kelvin Inglis sanoi: "Haluamme todella valloittaa kaupungin takaisin ja varmistaa, ettei Salisbury ole enää sana, joka tarkoittaa tätä kauheaa tapahtumaa. "Vaikka olemme oikeutetusti järkyttyneitä tästä teosta, en ole nähnyt, että kaupunki haluaisi muuta kuin ystävyyttä Venäjän kansan kanssa ja parempia suhteita hallitustemme välillä." Jumalanpalvelukseen osallistui kaupungin johtajia, liike-elämän edustajia ja paikallisia asukkaita sekä pelastus- ja julkisten palvelujen edustajia. Siellä kiitettiin Skripalien hoitoon osallistuneiden pelastuspalvelujen työtä ja rukoiltiin niiden puolesta, jotka ovat myös kärsineet Skripalien kuolemasta.</w:t>
      </w:r>
    </w:p>
    <w:p>
      <w:r>
        <w:rPr>
          <w:b/>
        </w:rPr>
        <w:t xml:space="preserve">Yhteenveto</w:t>
      </w:r>
    </w:p>
    <w:p>
      <w:r>
        <w:t xml:space="preserve">Salisburyssa on pidetty erityinen jumalanpalvelus, jotta kaupunki saataisiin "symbolisesti takaisin yhteisen hyvän puolesta" 4. maaliskuuta tapahtuneen hermomyrkkyiskun jälkeen.</w:t>
      </w:r>
    </w:p>
    <w:p>
      <w:r>
        <w:rPr>
          <w:b/>
          <w:u w:val="single"/>
        </w:rPr>
        <w:t xml:space="preserve">Asiakirjan numero 42175</w:t>
      </w:r>
    </w:p>
    <w:p>
      <w:r>
        <w:t xml:space="preserve">Pohjoisen sairaaloissa on pulaa - ICRC</w:t>
      </w:r>
    </w:p>
    <w:p>
      <w:r>
        <w:t xml:space="preserve">Punaisen Ristin raportissa syytetään ongelmasta säännöllisten toimitusten puutetta, mutta se sanoo, että hallituksen kanssa tehdyn sopimuksen mukaisesti se onnistuu saamaan toimituksia perille. Punaisen Ristin kansainvälinen komitea (ICRC) toimittaa Anuradhapuran, Batticaloan, Jaffnan, Kilinochchin, Mannarin, Mullaitivun ja Vavuniyan piirikuntien sairaaloille lääkinnällisiä laitteita ja tarvikkeita sairaiden ja sotavammojen hoitoa varten, Punainen Risti kertoo. Henkilökunnan rajallinen määrä, joka on käytettävissä rutiinitapausten hoitamiseen sodan uhrien ohella, on muodostunut kriittiseksi ongelmaksi useissa Sri Lankan pohjoisen alueen sairaaloissa. ICRC tukee myös terveysministeriön lasten rokotusohjelmia ja raskaana oleville naisille tarjottavaa synnytyksen aikaista hoitoa Vavuniyan pohjoisosassa. Maaliskuun aikana rokotettiin lähes 50 lasta ja lähes 20 naista sai synnytystä edeltävää hoitoa. Raportissa todetaan myös, että henkilöstöpulasta on tullut kriittinen ongelma, sillä terveyskeskukset kamppailevat selviytyäkseen sodan uhrien aiheuttamasta taakasta rutiinitapausten lisäksi. Hallituksen reaktio Lääketoimitukset toimitetaan turvallisesti Vavuniyaan asti, mutta mitä tapahtuu sen jälkeen, ei tiedetä, sanoo terveysministeriön sihteeri Athula Kahandagamage. ICRC auttaa lääkkeiden ja muiden tarvikkeiden jakelussa kapinallisten hallussa olevilla alueilla, tohtori Kahandagamage lisää.</w:t>
      </w:r>
    </w:p>
    <w:p>
      <w:r>
        <w:rPr>
          <w:b/>
        </w:rPr>
        <w:t xml:space="preserve">Yhteenveto</w:t>
      </w:r>
    </w:p>
    <w:p>
      <w:r>
        <w:t xml:space="preserve">Sri Lankan armeijan ja tamilitiikerijoukkojen taistelujen jatkuessa Punaisen Ristin mukaan kapinallisten hallussa olevan pohjoisen alueen sairaaloissa on pulaa peruslääkkeistä.</w:t>
      </w:r>
    </w:p>
    <w:p>
      <w:r>
        <w:rPr>
          <w:b/>
          <w:u w:val="single"/>
        </w:rPr>
        <w:t xml:space="preserve">Asiakirjan numero 42176</w:t>
      </w:r>
    </w:p>
    <w:p>
      <w:r>
        <w:t xml:space="preserve">Ben Nevisin banaaninahkaongelma jatkuu edelleen</w:t>
      </w:r>
    </w:p>
    <w:p>
      <w:r>
        <w:t xml:space="preserve">John Muir Trust on suorittanut viimeisimmän Ben Nevisin siivouksen talven lumien sulamisen jälkeen. Viime syyskuussa Trustin vapaaehtoiset löysivät huipulta jopa 1 000 banaaninkuorta. Vaeltajia ja kiipeilijöitä varoitettiin, että nahkojen hajoaminen kestää jopa kaksi vuotta, eivätkä ne hajoa biologisesti niin nopeasti kuin ehkä luullaan. Viimeisimmässä siivouksessa kerättiin myös muovipulloja ja nenäliinoja. Sarah Lewis, Trustin luonnonsuojelupäällikkö, sanoi, että useimmat kävelijät ja kiipeilijät hoitivat roskansa vastuullisesti. Hän lisäsi: "On kuitenkin selvää, että jotkut ihmiset eivät vain ymmärrä roskiensa vaikutusta. 100 000 ihmistä kiipeää Ben Nevisille joka vuosi, joten jos edes pieni vähemmistö heistä jättää roskansa, ne voivat kertyä nopeasti."</w:t>
      </w:r>
    </w:p>
    <w:p>
      <w:r>
        <w:rPr>
          <w:b/>
        </w:rPr>
        <w:t xml:space="preserve">Yhteenveto</w:t>
      </w:r>
    </w:p>
    <w:p>
      <w:r>
        <w:t xml:space="preserve">Ison-Britannian korkeimmalta vuorelta löytyy yhä poisheitettyjä banaaninkuoria luonnonsuojelijoiden varoituksista huolimatta.</w:t>
      </w:r>
    </w:p>
    <w:p>
      <w:r>
        <w:rPr>
          <w:b/>
          <w:u w:val="single"/>
        </w:rPr>
        <w:t xml:space="preserve">Asiakirjan numero 42177</w:t>
      </w:r>
    </w:p>
    <w:p>
      <w:r>
        <w:t xml:space="preserve">Nainen juhlii Papworthin sydän-keuhko-operaation 25-vuotispäivää.</w:t>
      </w:r>
    </w:p>
    <w:p>
      <w:r>
        <w:t xml:space="preserve">Julie Bennett, 45, Chepstowista, Monmouthshiresta, palasi sairaalaan tapaamaan henkilökuntaa. Hän kertoi olleensa yllättynyt leikkauksen saamisesta, sillä hän pelkäsi lääkäreiden luulevan hänen kuolevan. "En olisi ikinä uneksinut, että olisin täällä 25 vuotta myöhemmin syömässä kakkua kirurgini John Wallworkin kanssa", hän sanoi. Hän lisäsi: "Olin sairaalassa erittäin sairas, ja kun lääkärit pyysivät tapaamaan äitiäni, luulin, että he halusivat kertoa hänelle, että kuolen. "Sen sijaan minulle tarjottiin mahdollisuutta tulla arvioiduksi elinsiirtoa varten. "Siirron jälkeen olen palannut Papworthin sairaalaan säännöllisiin tarkastuksiin, ja se on kuin yksi suuri onnellinen perhe." Professori Wallwork, joka teki ensimmäisen onnistuneen sydän-keuhkosiirron Euroopassa vuonna 1984, sanoi, että neiti Bennett oli ollut "äärimmäisen sairas". Hän sanoi: "Hän painoi vain viisi ja puoli kiloa, ja hänen ainoa mahdollisuutensa selvitä hengissä oli sydän-keuhkosiirto. "Lokakuun 10. päivänä 1985 tehty elinsiirto oli uraauurtava leikkaus, ja olen iloinen voidessani tänään juhlia tätä virstanpylvästä Julien kanssa." Hän sanoi, että hänellä oli vain yksi mahdollisuus.</w:t>
      </w:r>
    </w:p>
    <w:p>
      <w:r>
        <w:rPr>
          <w:b/>
        </w:rPr>
        <w:t xml:space="preserve">Yhteenveto</w:t>
      </w:r>
    </w:p>
    <w:p>
      <w:r>
        <w:t xml:space="preserve">Nainen, joka oli ensimmäinen kystistä fibroosia sairastava henkilö, jolle Papworthin sairaalassa tehtiin sydän-keuhkosiirto, juhlii 25-vuotisjuhlaa.</w:t>
      </w:r>
    </w:p>
    <w:p>
      <w:r>
        <w:rPr>
          <w:b/>
          <w:u w:val="single"/>
        </w:rPr>
        <w:t xml:space="preserve">Asiakirjan numero 42178</w:t>
      </w:r>
    </w:p>
    <w:p>
      <w:r>
        <w:t xml:space="preserve">Portsmouthin valtuuston johtaja Vernon-Jackson "eroaa".</w:t>
      </w:r>
    </w:p>
    <w:p>
      <w:r>
        <w:t xml:space="preserve">Johtaja Gerald Vernon-Jackson sanoi eroavansa viranomaisen ensi viikolla pidettävän vuosikokouksen jälkeen. Portsmouthin eteläisen osavaltion kansanedustaja Mike Hancock menetti perjantaina libudemokraattisen paikkansa neuvostossa UKIP:n Julie Swanille. Viranomaisella ei ole nyt kokonaisvaltaista määräysvaltaa, vaikka Lib Demit ovat edelleen suurin puolue. Vernon-Jackson kertoi BBC:n eteläisen osavaltion poliittiselle toimittajalle Peter Henleylle, että hän luopuu tehtävästään, koska "kaikille valtuutetuille on järjestettävä avoimet vaalit". Donna Jonesin johtamilla konservatiiveilla on 12 kaupunginvaltuutettua 42:sta, ja ne toivovat nyt muodostavansa vähemmistöhallituksen. "Mielestäni Portsmouthin asukkaat puhuivat viime viikolla - he eivät halua, että Lib Demos johtaa Portsmouthia enää", Jones sanoi. "He menettivät ääniä Portsmouth Southissa, ja itse asiassa konservatiivipuolue sai 28 prosenttia äänistä - olimme suurin ääniosuus koko kaupungissa - joten minulla on jonkinlainen mandaatti."</w:t>
      </w:r>
    </w:p>
    <w:p>
      <w:r>
        <w:rPr>
          <w:b/>
        </w:rPr>
        <w:t xml:space="preserve">Yhteenveto</w:t>
      </w:r>
    </w:p>
    <w:p>
      <w:r>
        <w:t xml:space="preserve">Portsmouthin kaupunginvaltuuston liberaalidemokraattinen johtaja sanoo eroavansa sen jälkeen, kun hänen puolueensa ei onnistunut saamaan valtaa paikallisvaaleissa.</w:t>
      </w:r>
    </w:p>
    <w:p>
      <w:r>
        <w:rPr>
          <w:b/>
          <w:u w:val="single"/>
        </w:rPr>
        <w:t xml:space="preserve">Asiakirjan numero 42179</w:t>
      </w:r>
    </w:p>
    <w:p>
      <w:r>
        <w:t xml:space="preserve">Jouluaattona M1 onnettomuuden uhri "oli enkeli</w:t>
      </w:r>
    </w:p>
    <w:p>
      <w:r>
        <w:t xml:space="preserve">Aliesha James, 27, Nottinghamista, kuoli törmäyksessä pohjoiseen menevällä ajoradalla lähellä risteystä 12 Toddingtonissa Bedfordshiren osavaltiossa noin klo 23.15 GMT. Onnettomuudessa oli osallisena useita ajoneuvoja, ja toinen henkilö sai lieviä vammoja. Bedfordshiren poliisi on pyytänyt silminnäkijöitä ja kojelautakameran kuvamateriaalia. Poliisin neiti Jamesin perheen puolesta julkaisemassa lausunnossa sanottiin: "Hän oli ihana ja kiltti, ja hän todella kosketti niin monia suloisella luonteellaan ja rakastavalla sielullaan." Hänellä oli myös "intohimo" tanssimiseen, ja hän harjoitteli Laine Theatre Artsissa Epsomissa, Surreyssä. "Taivas on saanut jonkun, joka oli jo ennestään enkeli", lausunnossa jatkettiin.</w:t>
      </w:r>
    </w:p>
    <w:p>
      <w:r>
        <w:rPr>
          <w:b/>
        </w:rPr>
        <w:t xml:space="preserve">Yhteenveto</w:t>
      </w:r>
    </w:p>
    <w:p>
      <w:r>
        <w:t xml:space="preserve">Jouluaattona M1-tiellä sattuneessa kolarissa kuollut nainen oli "enkeli", kertoo hänen perheensä muistokirjoituksessaan.</w:t>
      </w:r>
    </w:p>
    <w:p>
      <w:r>
        <w:rPr>
          <w:b/>
          <w:u w:val="single"/>
        </w:rPr>
        <w:t xml:space="preserve">Asiakirjan numero 42180</w:t>
      </w:r>
    </w:p>
    <w:p>
      <w:r>
        <w:t xml:space="preserve">Wylfa Newydd: Menai Straitin alittava sähkötunneli maksaa 100 miljoonaa puntaa.</w:t>
      </w:r>
    </w:p>
    <w:p>
      <w:r>
        <w:t xml:space="preserve">Viime vuonna National Grid ilmoitti käyttävänsä maakaapeleita pylväiden sijasta Angleseyn ja Gwyneddin mantereen välillä. Se sanoi, että näin suojeltaisiin Menai Straitin luonnonkauneutta. Tunneli perustuu Lontoon keskustassa sijaitsevaan sähkötunneliverkostoon. Suunnitelmat yhdistää Wylfa Newydd Cemaes Bayssä Gwyneddissä sijaitsevaan Pentirissä sijaitsevaan sähköasemaan ovat olleet kiistanalaisia, ja kampanjoijat ovat olleet huolissaan pylväiden vaikutuksista. National Gridin ulkoisten asioiden johtaja Aled Rowlands sanoi: "Aiomme käyttää samaa tekniikkaa [kuin Thames-joen alla] Menain alituksessa. "Kun olemme kuunnelleet paikallisia asukkaita ja asiantuntijaelimiä, he ovat pyytäneet meitä säilyttämään jo olemassa olevan luonnon kauneuden. "Tämä vaihtoehto on kalliimpi kuin kaapeleiden asentaminen yläpuolelle, mutta mielestämme se on sen arvoista. Pelkästään tähän kaapelitunneliin, jolla yhteys Angleseystä mantereelle ja kansalliseen sähköverkkoon siirretään, kuluu todennäköisesti yli 100 miljoonaa puntaa." Näin ollen on selvää, että kaapelitunnelin rakentaminen Angleseystä mantereelle ja kansalliseen sähköverkkoon on kannattavaa. "Täällä Lontoossa kaivamme Lontoon saven läpi. Menain ympärillä on hyvin erilaiset olosuhteet: siellä on kalliota, kalkkikiveä ja muuta, joten se tulee olemaan meille todellinen tekninen haaste. "National Gridillä on kuitenkin asiantuntemusta tästä asiasta. "Tämä [Lontoon] 34 kilometrin hanke on kestänyt noin kahdeksan vuotta. Uskomme, että neljän tai viiden kilometrin rakentaminen Angleseystä Gwyneddiin kestää neljä tai viisi vuotta." Plaid Cymru -puolueen kansanedustaja Arfonista Hywel Williams ja parlamentin jäsen Sian Gwenllian ovat tavanneet National Grid -verkon johtajia painostaakseen, että loput 1 kilometrin pituinen sähköyhteys, jota varten ehdotetaan tällä hetkellä pylväitä, olisi maanalainen. National Grid on julkaissut interaktiivisen kartan, jossa näkyvät ehdotetut sähkökaapelien reitit.</w:t>
      </w:r>
    </w:p>
    <w:p>
      <w:r>
        <w:rPr>
          <w:b/>
        </w:rPr>
        <w:t xml:space="preserve">Yhteenveto</w:t>
      </w:r>
    </w:p>
    <w:p>
      <w:r>
        <w:t xml:space="preserve">Menai Straitin alittava tunneli, johon sijoitetaan kaapelit, jotka yhdistävät Wylfa Newyddin ydinvoimalan kansalliseen sähköverkkoon, maksaa 100 miljoonaa puntaa, ja sen valmistuminen kestää jopa viisi vuotta.</w:t>
      </w:r>
    </w:p>
    <w:p>
      <w:r>
        <w:rPr>
          <w:b/>
          <w:u w:val="single"/>
        </w:rPr>
        <w:t xml:space="preserve">Asiakirjan numero 42181</w:t>
      </w:r>
    </w:p>
    <w:p>
      <w:r>
        <w:t xml:space="preserve">Aberdeenin kaupunginvaltuustoa kehotettiin pyytämään anteeksi seinän korjauksia koskevaa koeponnistusta</w:t>
      </w:r>
    </w:p>
    <w:p>
      <w:r>
        <w:t xml:space="preserve">Wellington Brae -hankkeen Aberdeenissa oli tarkoitus saada rahoitusta pyöräilyä edistävältä Sustrans-järjestöltä, mutta työt keskeytettiin, koska sillä ei ollut komitean asianmukaista hyväksyntää. Entinen kaupunginvaltuutettu Willie Young kiisti kaikki väärinkäytökset. Valtuuston tarkastusvaliokunta on käsitellyt asiaa koskevaa raporttia. Tiistai-iltana pidetyssä kokouksessa valiokunnan jäsenet kehottivat neuvoston toimitusjohtajaa pyytämään neuvoston puolesta anteeksi Youngilta, että hän ei ollut noudattanut "menettelytapoja ja menettelyjä", mikä valiokunnan mukaan "asetti hänet haavoittuvaan asemaan". Viime viikolla julkaistussa neuvoston raportissa todettiin, että tiettyjä työntekijöitä ei voida asettaa vastuuseen. Neuvoston tarkastus-, riski- ja valvontakomitea päätti myös lähettää raportin Audit Scotlandille. Young, kaupungin entinen talousjohtaja, joka menetti paikkansa kunnallisvaaleissa, sanoi, että viime viikolla laadittu tutkimusraportti "oikeutti hänet". Työ liittyi Ferryhillin kaupunginosassa sijaitsevan pyörätien vieressä olevan rajamuurin korjaamiseen. Julkisin varoin rahoitettu hyväntekeväisyysjärjestö Sustrans myönsi hieman yli 21 000 puntaa alustaviin töihin, ja koko rahoitus maksettiin työn valmistuttua. Hanke kuitenkin keskeytettiin aiemmin tänä vuonna, kun poliittinen riita siitä, kuka omistaa maan ja miten työ oli hyväksytty, puhkesi. Aberdeenin kaupunginvaltuusto myönsi aiemmin, että hankkeessa ei noudatettu vaadittuja hallintomenettelyjä, eikä sitä esitetty valiokunnalle hyväksyttäväksi. Muuri on sittemmin rakennettu uudelleen.</w:t>
      </w:r>
    </w:p>
    <w:p>
      <w:r>
        <w:rPr>
          <w:b/>
        </w:rPr>
        <w:t xml:space="preserve">Yhteenveto</w:t>
      </w:r>
    </w:p>
    <w:p>
      <w:r>
        <w:t xml:space="preserve">Aberdeenin kaupunginvaltuustoa on kehotettu pyytämään anteeksi entiseltä kaupunginvaltuutetulta sen jälkeen, kun oli tutkittu 200 000 punnan korjausmääräystä, joka koski hänen isänsä omistamaa maata.</w:t>
      </w:r>
    </w:p>
    <w:p>
      <w:r>
        <w:rPr>
          <w:b/>
          <w:u w:val="single"/>
        </w:rPr>
        <w:t xml:space="preserve">Asiakirjan numero 42182</w:t>
      </w:r>
    </w:p>
    <w:p>
      <w:r>
        <w:t xml:space="preserve">Guernseyn turistibussimaksu poistetaan käytöstä.</w:t>
      </w:r>
    </w:p>
    <w:p>
      <w:r>
        <w:t xml:space="preserve">Ympäristöministeriön tiedottajan mukaan yhdensuuntaisen matkan vakiohinta on keskiviikosta alkaen 1 punta. Kyseessä on "ensimmäinen askel" kokeilussa, jonka tarkoituksena on kokeilla maksutonta bussiliikennettä 18 kuukauden ajan. Tästä sovittiin osana hiljattain hyväksyttyä liikennestrategiaa. Toukokuussa 2013 käyttöön otettua järjestelmää, jossa paikallisilta peritään 1 punnan ja vierailijoilta 2 punnan maksu, on arvosteltu voimakkaasti. Tiedottaja sanoi: "Tällä päätöksellä vastataan eri tahoilta paljon julkisuudessa esitettyihin huolenaiheisiin." Muutos ei vaikuta kaikkiin muihin hintoihin, kuten yöbussiliikenteen 2 punnan hintaan, monimatkakortteihin ja rajoittamattomiin matkakortteihin.</w:t>
      </w:r>
    </w:p>
    <w:p>
      <w:r>
        <w:rPr>
          <w:b/>
        </w:rPr>
        <w:t xml:space="preserve">Yhteenveto</w:t>
      </w:r>
    </w:p>
    <w:p>
      <w:r>
        <w:t xml:space="preserve">Matkailijoilta ei enää peritä bussin käytöstä kaksinkertaista maksua Guernseyn asukkaisiin verrattuna.</w:t>
      </w:r>
    </w:p>
    <w:p>
      <w:r>
        <w:rPr>
          <w:b/>
          <w:u w:val="single"/>
        </w:rPr>
        <w:t xml:space="preserve">Asiakirjan numero 42183</w:t>
      </w:r>
    </w:p>
    <w:p>
      <w:r>
        <w:t xml:space="preserve">Coronavirus: ExCel kääntyy NHS:n veloittamisesta sairaalapaikasta</w:t>
      </w:r>
    </w:p>
    <w:p>
      <w:r>
        <w:t xml:space="preserve">ExCelin toimitusjohtaja Jeremy Rees sanoi, että NHS:n kanssa tehtyyn alkuperäiseen sopimukseen tilapäisen Nightingale-sairaalan sijoittamisesta "sisältyi osallistuminen joihinkin kiinteisiin kustannuksiin". Mutta hän sanoi: "Olemme sittemmin päättäneet kattaa kiinteät kustannukset itse". Rees lisäsi, että ExCel on aina tarjottu NHS:lle vuokrattomana. Sunday Times -lehti kertoi, että keskus, jonka omistaa Abu Dhabi National Exhibitions Company (ADNEC), veloitti NHS:ltä 2-3 miljoonaa puntaa vuokraa itäisen Lontoon alueen käytöstä. ADNEC:n toimitusjohtaja ja konsernijohtaja Humaid Matar Al Dhaheri sanoi: "On selvää, että voitto on aina ollut kaukaisin asia mielestämme." "Voitto on aina ollut kaukaisin asia mielestämme." Hän lisäsi: "Olemme vakaasti sitoutuneet siihen, ettemme veloita penniäkään tilojemme käytöstä, ja tarjoamme NHS:lle sen tarvitsemaa operatiivista ja logistista tukea NHS Nightingale Londonille." Kenttäsairaalaan mahtuu jopa 4 000 potilasta, ja se on ensimmäinen monista vastaavista Yhdistyneeseen kuningaskuntaan suunnitelluista laitoksista. Nightingalen sairaala rakennettiin yhdeksässä päivässä, ja se on nyt avattu. Siellä on 500 vuodepaikkaa, ja sinne mahtuu vielä 3 500 vuodepaikkaa.</w:t>
      </w:r>
    </w:p>
    <w:p>
      <w:r>
        <w:rPr>
          <w:b/>
        </w:rPr>
        <w:t xml:space="preserve">Yhteenveto</w:t>
      </w:r>
    </w:p>
    <w:p>
      <w:r>
        <w:t xml:space="preserve">Lontoon ExCel-keskuksen omistaja on tehnyt täyskäännöksen NHS:n veloittamisesta, jotta se voisi käyttää aluetta sairaalana koronaviruspotilaiden hoidossa.</w:t>
      </w:r>
    </w:p>
    <w:p>
      <w:r>
        <w:rPr>
          <w:b/>
          <w:u w:val="single"/>
        </w:rPr>
        <w:t xml:space="preserve">Asiakirjan numero 42184</w:t>
      </w:r>
    </w:p>
    <w:p>
      <w:r>
        <w:t xml:space="preserve">Mansaaren uuden kirurgin suunnitelmat "toteutuvat".</w:t>
      </w:r>
    </w:p>
    <w:p>
      <w:r>
        <w:t xml:space="preserve">David Anderson puhui maanantai-iltana julkisessa kokouksessa, jonka Breast Cancer Action Group, joka on johtanut kampanjan vastustamista, kutsui koolle. Ryhmä on sanonut, että asiantuntija, joka on sijainen, olisi säilytettävä. Anderson kuitenkin kertoi kokouksessa, että osaston suunnitelmat merkitsisivät rintojen hoidon parantamista saarella. Hän sanoi, että osasto aikoo ottaa käyttöön vartijasolmukebiopsiapalvelun, joka vähentää kudoksen määrää, joka on tutkittava sen selvittämiseksi, onko syöpä levinnyt. Osaston mukaan se aikoo myös ottaa käyttöön suunnitellun rintojen rekonstruktiopalvelun. "Poistaa epävarmuuden" "Nämä ovat todellista ja merkittävää kehitystä, joka osoittaa hallituksen sitoutumista rintasyövän hoitoon Mansaarella", Anderson sanoi. Hän lisäsi: "Vakituisen työntekijän palkkaaminen poistaa kaiken epävarmuuden tämän palvelun tulevaisuudesta ja kaikki kysymykset ministeriön sitoutumisesta siihen. "Turvaamme palvelun pitkällä aikavälillä. "Tiedän, että monet ovat pitäneet nykyisen sijaisen ja haettavana olevan viran työnimikkeiden eroa jonkinlaisena rintojen hoitopalvelun heikentymisenä." Näin on nyt. Sanon vielä kerran, että tämä ei yksinkertaisesti pidä paikkaansa. "Huolimatta työnimikkeiden erosta, joka on tekninen asia, ja joka perustuu Royal College of Surgeonsin ohjeisiin, uuden kirurgin hoidon taso ja taso sekä kirurgiset valmiudet asetetaan täsmälleen samalle tasolle kuin nykyisen sijaisen."</w:t>
      </w:r>
    </w:p>
    <w:p>
      <w:r>
        <w:rPr>
          <w:b/>
        </w:rPr>
        <w:t xml:space="preserve">Yhteenveto</w:t>
      </w:r>
    </w:p>
    <w:p>
      <w:r>
        <w:t xml:space="preserve">Manxin terveysministeri on vannonut jatkavansa suunnitelmia rintasyöpäkirurgin korvaamisesta yleislääkärillä saaren asukkaiden vastustuksesta huolimatta.</w:t>
      </w:r>
    </w:p>
    <w:p>
      <w:r>
        <w:rPr>
          <w:b/>
          <w:u w:val="single"/>
        </w:rPr>
        <w:t xml:space="preserve">Asiakirjan numero 42185</w:t>
      </w:r>
    </w:p>
    <w:p>
      <w:r>
        <w:t xml:space="preserve">Gleneagles-hotelli suljetaan 11 viikoksi tiukennettujen paikallisten Covid-rajoitusten vuoksi.</w:t>
      </w:r>
    </w:p>
    <w:p>
      <w:r>
        <w:t xml:space="preserve">Hotelli ilmoitti, että se suljetaan perjantaista, jolloin alue siirtyy kakkostasolta kolmostasolle, 31. tammikuuta asti. Hotelli sanoi, että sen golfkentät ja jäsenpalvelut pysyvät auki hallituksen rajoitusten mukaisesti. Hotellin mukaan se aikoo suojella kaikkia työpaikkoja sulkemisen aikana. Hotelli suljettiin aiemmin tänä vuonna neljäksi kuukaudeksi osana kansallista lukitusta. Gleneaglesin toimitusjohtaja Conor O'Leary sanoi: "Olemme tehneet kovasti töitä turvallisen ympäristön luomiseksi koko kiinteistömme alueella, joten olemme surullisia tästä kehityksestä, erityisesti joulun alla, joka on kalenterimme kohokohta sekä henkilökunnalle että vieraille. "Olemme kuitenkin sitoutuneet ryhtymään tarvittaviin lisätoimenpiteisiin suojellaksemme kaikkien Gleneaglesissa työskentelevien terveyttä ja hyvinvointia ja pyrkiessämme omalta osaltamme minimoimaan Covid-19-tapaukset alueella."</w:t>
      </w:r>
    </w:p>
    <w:p>
      <w:r>
        <w:rPr>
          <w:b/>
        </w:rPr>
        <w:t xml:space="preserve">Yhteenveto</w:t>
      </w:r>
    </w:p>
    <w:p>
      <w:r>
        <w:t xml:space="preserve">Gleneagles-hotelli suljetaan 11 viikoksi sen jälkeen, kun Perthin ja Kinrossin alueella on ilmoitettu tiukemmista lukitusrajoituksista.</w:t>
      </w:r>
    </w:p>
    <w:p>
      <w:r>
        <w:rPr>
          <w:b/>
          <w:u w:val="single"/>
        </w:rPr>
        <w:t xml:space="preserve">Asiakirjan numero 42186</w:t>
      </w:r>
    </w:p>
    <w:p>
      <w:r>
        <w:t xml:space="preserve">Poika, 14, oikeudessa ravintolan omistajan murhasta Stockportissa</w:t>
      </w:r>
    </w:p>
    <w:p>
      <w:r>
        <w:t xml:space="preserve">Mohammed Islam oli jakamassa ruokaa, kun hänet kaadettiin Romileyssa Stockportissa perjantai-iltana. 53-vuotiaan mersu löytyi hylättynä Dentonista maanantaina. Auto oli yritetty sytyttää tuleen. 14-vuotiasta, jonka nimeä ei voida mainita oikeudellisista syistä, syytetään murhasta Manchesterin käräjäoikeudessa. Teiniä syytetään myös useista ajorikkomuksista, muun muassa kuoleman aiheuttamisesta vaarallisella ajotavalla. Hänet vangittiin ennen Manchester Crown Courtissa torstaina pidettävää kuulemista. Islam, joka tunnettiin myös nimellä Nowab Miah, omisti Marple Spice -ravintolan Marplesta. Hän kaatui Lyme Groven ja Hazel Avenuen risteyksessä perjantaina noin kello 21.00 GMT ja kuoli sairaalassa sunnuntaina. Hänen perheensä sanoi, että he olivat jääneet "uskomattoman murtuneiksi".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Poika, jota syytetään ryöstön yhteydessä oman autonsa alle jääneen ravintoloitsijan murhasta, on saapunut oikeuteen.</w:t>
      </w:r>
    </w:p>
    <w:p>
      <w:r>
        <w:rPr>
          <w:b/>
          <w:u w:val="single"/>
        </w:rPr>
        <w:t xml:space="preserve">Asiakirjan numero 42187</w:t>
      </w:r>
    </w:p>
    <w:p>
      <w:r>
        <w:t xml:space="preserve">Kissa jäi loukkuun omistajan porrashissiin Kendalissa</w:t>
      </w:r>
    </w:p>
    <w:p>
      <w:r>
        <w:t xml:space="preserve">"Stressaantunut" Maggie May jouduttiin rauhoittamaan sen jälkeen, kun hän oli jäänyt kiilautumaan porrashissin ja kaiteen väliin kotonaan Helsingtonissa Kendalissa, Cumbriassa. RSPCA:n tarkastaja Chris Towler ei halunnut purkaa porrashissiä ja jättää tabbyn omistajia ilman mahdollisuutta päästä yläkertaan. Hän onnistui lopulta helpottamaan Maggie Mayn ulos käyttämällä tunkkia raon tekemiseen. Tarkastus paljasti, että se oli täysin vahingoittumaton. "Kissa oli seurannut omistajaansa alas portaita, kun se jäi hissin alle", inspehtori Towler sanoi. "Insinööri irrotti tolpan kaiteesta, mutta ei pystynyt siirtämään tuolia pois kissan päältä, koska istuin peitti lattian pultit. "Puhuimme palokunnan kutsumisesta apuun heidän leikkauslaitteillaan, mutta halusin välttää porrashissin vahingoittamista." Inspehtori Towler käytti tunkkia painaakseen kiskoa ja viereistä seinää vasten, jolloin Maggie May pääsi liukumaan vapaaksi. Hän lisäsi: "Eläinlääkäri vei sen takaisin leikkaukseen, ja olin erittäin tyytyväinen kuullessani, ettei se saanut vammoja ja sai palata hyvin helpottuneen omistajansa luokse."</w:t>
      </w:r>
    </w:p>
    <w:p>
      <w:r>
        <w:rPr>
          <w:b/>
        </w:rPr>
        <w:t xml:space="preserve">Yhteenveto</w:t>
      </w:r>
    </w:p>
    <w:p>
      <w:r>
        <w:t xml:space="preserve">Porrashissiin loukkuun jäänyt kissa on pelastettu RSPCA:n tarkastajan sinnikkään päättäväisyyden ansiosta.</w:t>
      </w:r>
    </w:p>
    <w:p>
      <w:r>
        <w:rPr>
          <w:b/>
          <w:u w:val="single"/>
        </w:rPr>
        <w:t xml:space="preserve">Asiakirjan numero 42188</w:t>
      </w:r>
    </w:p>
    <w:p>
      <w:r>
        <w:t xml:space="preserve">Caroline Aherne inspiroi BBC:n apurahajärjestelmää naiskoomikoiden auttamiseksi.</w:t>
      </w:r>
    </w:p>
    <w:p>
      <w:r>
        <w:t xml:space="preserve">Ohjelmalla pyritään edistämään "uuden sukupolven naispuolisia komedian esittäjiä pohjoisessa", sanoi BBC:n komedian tilauksista vastaava johtaja Shane Allen. Apuraha lanseerataan tämän vuoden Salford Sitcom Showcase -tapahtumassa. Tapahtumassa 27. heinäkuuta järjestettävässä tilaisuudessa kuullaan Diane Morganin, joka tunnetaan paremmin Philomena Cunkina, kysymyksiä ja vastauksia. Muihin tapahtumiin kuuluu muun muassa uuden The Entrepreneuress -nimisen komediasarjan suora käsittely, jossa esiintyy Peter Kayn Car Share -sarjasta tuttu Sian Gibson. Vic Reevesin ja Bob Mortimerin uusi komediasarja esitetään myös useiden paneelitilaisuuksien ohella. Aloitteleville kirjailijoille ja esiintyjille suunnattu Caroline Aherne Bursary for Funny Northern Women -apuraha myönnetään 5 000 puntaa yhdelle menestyneelle hakijalle. Apurahan avulla he voivat rahoittaa tulevaa kehitystyötä ja saada ohjausta BBC:n tilaajapalvelun toimittajalta. Heinäkuussa 2016 syöpään kuollut Aherne oli palkittu komedian käsikirjoittaja ja esiintyjä, joka tuli tunnetuksi The Fast Show'sta. Hänen parodioiva chat-juontajansa Mrs Merton toi hänelle lisää suosiota, samoin kuin hänen ystävälliset äänensä Channel 4:n Gogglebox-ohjelmassa. Lippuja Salford Sitcom Showcase -tapahtumaan MediaCityUK:ssa voi ostaa BBC Writers Roomin verkkosivuilta. Seuraa meitä Facebookissa, Twitterissä @BBCNewsEnts tai Instagramissa bbcnewsents. Jos sinulla on juttuehdotus, lähetä sähköpostia osoitteeseen entertainment.news@bbc.co.uk.</w:t>
      </w:r>
    </w:p>
    <w:p>
      <w:r>
        <w:rPr>
          <w:b/>
        </w:rPr>
        <w:t xml:space="preserve">Yhteenveto</w:t>
      </w:r>
    </w:p>
    <w:p>
      <w:r>
        <w:t xml:space="preserve">Caroline Aherne, The Royle Familyn ja The Mrs Merton Show'n edesmennyt tähti, saa vuosi kuolemansa jälkeen nimensä kunniaksi apurahajärjestelmän.</w:t>
      </w:r>
    </w:p>
    <w:p>
      <w:r>
        <w:rPr>
          <w:b/>
          <w:u w:val="single"/>
        </w:rPr>
        <w:t xml:space="preserve">Asiakirjan numero 42189</w:t>
      </w:r>
    </w:p>
    <w:p>
      <w:r>
        <w:t xml:space="preserve">Stan Laurelin valokuvia myyty Newcastlen huutokaupassa</w:t>
      </w:r>
    </w:p>
    <w:p>
      <w:r>
        <w:t xml:space="preserve">Suurinta osaa 54:stä erästä ei ollut koskaan aiemmin nähty, ja monissa niistä oli mukana hänen pitkäaikainen näyttelijäkumppaninsa Oliver Hardy. Huutokaupanpitäjät Anderson ja Garland olivat odottaneet, että kuvista saataisiin noin 15 000 puntaa, mutta lopulta niistä saatiin yhteensä 8 000 puntaa. Kokoelman laittoi myyntiin Sunderlandissa asuva Stan Laurelin sisarentytär. Suosituin erä, seitsemän valokuvan sarja vuodelta 1897, myytiin 1 400 punnalla. Niissä koomikko esiintyy näytelmässä takapihallaan North Shieldsissä veljensä ja siskonsa kanssa. Andersonin ja Garlandin tiedottaja kertoi, että valokuvia oli ostanut useita keräilijöitä. Stan Laurel syntyi Furnessissa, nykyisessä Cumbriassa, mutta vietti suuren osan elämästään Koillis-Englannissa. Hän kävi koulua Bishop Aucklandissa, Durhamin kreivikunnassa, ja hänen isänsä johti useita teattereita ympäri aluetta. Hän kävi koulua Tynemouthissa, ja hänen kunniakseen on pystytetty patsaita North Shieldsiin ja Ulverstoniin Cumbriassa.</w:t>
      </w:r>
    </w:p>
    <w:p>
      <w:r>
        <w:rPr>
          <w:b/>
        </w:rPr>
        <w:t xml:space="preserve">Yhteenveto</w:t>
      </w:r>
    </w:p>
    <w:p>
      <w:r>
        <w:t xml:space="preserve">Newcastlessa järjestetyssä huutokaupassa on myyty kokoelma cumbrialaislähtöisen koomikon Stan Laurelin perhevalokuvia.</w:t>
      </w:r>
    </w:p>
    <w:p>
      <w:r>
        <w:rPr>
          <w:b/>
          <w:u w:val="single"/>
        </w:rPr>
        <w:t xml:space="preserve">Asiakirjan numero 42190</w:t>
      </w:r>
    </w:p>
    <w:p>
      <w:r>
        <w:t xml:space="preserve">Helixin vierailukohteelle myönnettävä kanavatyösopimus</w:t>
      </w:r>
    </w:p>
    <w:p>
      <w:r>
        <w:t xml:space="preserve">Balfour Beatty Civil Engineering toteuttaa Falkirkin ja Grangemouthin välisen 43 miljoonan punnan Helix-hankkeen kanavan rakennus- ja suunnittelutyöt. Työhön kuuluu uusi kanavan jatke Forthin ja Clyden kanavalta Carron-joen uudelle merilukolle. Helix-hankkeen odotetaan valmistuvan vuonna 2013. Kehityshankkeen myötä 300 hehtaarin laajuinen vajaakäytössä oleva alue muutetaan uudeksi merkittäväksi puistoalueeksi, jossa on myös vierailukohteita. Suunnitelmissa on muun muassa kaksi 30-metristä hevosenpäistä "kelpie"-veistosta ja vesiväylä, joka yhdistää Grangemouthin Skotlannin kanavaverkostoon. Muihin suunnitelmiin kuuluu polku- ja pyöräilyverkostoja sekä erilaisia yhteisöllisiä palveluja. Balfour Beatty vastaa tarjouskilpailun voitettuaan useista töistä, kuten uudesta alikulkusillasta M9-tielle, joka johtaa kanavan pääväylän alle, ja uudesta sulusta, jossa kelpiet ovat. Big Lottery Fund rahoittaa hanketta 25 miljoonalla punnalla, ja sitä vetää Falkirk Councilin, British Waterways Scotlandin ja Central Scotland Forest Trustin kumppanuus Helix Trustin kautta.</w:t>
      </w:r>
    </w:p>
    <w:p>
      <w:r>
        <w:rPr>
          <w:b/>
        </w:rPr>
        <w:t xml:space="preserve">Yhteenveto</w:t>
      </w:r>
    </w:p>
    <w:p>
      <w:r>
        <w:t xml:space="preserve">Skotlannin keskiosassa sijaitsevan kansainvälisen vierailukohteen rakentaminen on edennyt uuteen vaiheeseen, kun 13,5 miljoonan punnan sopimus kanavatöistä on tehty.</w:t>
      </w:r>
    </w:p>
    <w:p>
      <w:r>
        <w:rPr>
          <w:b/>
          <w:u w:val="single"/>
        </w:rPr>
        <w:t xml:space="preserve">Asiakirjan numero 42191</w:t>
      </w:r>
    </w:p>
    <w:p>
      <w:r>
        <w:t xml:space="preserve">Seikkailija, jolla on edessään amputaatio, suunnittelee Sambesin matkaa</w:t>
      </w:r>
    </w:p>
    <w:p>
      <w:r>
        <w:t xml:space="preserve">Lancasterista kotoisin oleva Shaun Gash, 50, odottaa tapaamista kirurgin kanssa keskustellakseen amputoinnin mahdollisuudesta. Hänen jalkansa oli jäänyt jumiin maastopyörätuolin alle, jossa hän oli. Hän kertoi kuitenkin jatkavansa kahden uuden yrityksen suunnittelua - varjoliito ja Sambesin melonta. Gash, joka osallistui Ben Nevisin huipulle suuntautuvaan varainkeruumatkalle, ei tiennyt, että hänen oikea jalkansa oli jäänyt rattaidensa alle, sillä hän oli menettänyt tuntoaistimuksensa 20 vuotta sitten sattuneessa auto-onnettomuudessa. Hänet lennätettiin Invernessissä sijaitsevaan Raigmore Hospitaliin ensihoitoon, minkä jälkeen hänet siirrettiin Lancaster Infirmaryyn. Lääkintähenkilökunta oli toivonut, että hänen oikea alaraajansa voitaisiin pelastaa. Odottaessaan tapaamista kirurgin kanssa Blackpoolissa Gash kerää sponsoreita kahta uutta haastettaan varten.</w:t>
      </w:r>
    </w:p>
    <w:p>
      <w:r>
        <w:rPr>
          <w:b/>
        </w:rPr>
        <w:t xml:space="preserve">Yhteenveto</w:t>
      </w:r>
    </w:p>
    <w:p>
      <w:r>
        <w:t xml:space="preserve">Kesäkuussa Ben Nevisin huipulle yrittäessään loukkaantunut halvaantunut seikkailija on menettämässä oikean alaraajansa.</w:t>
      </w:r>
    </w:p>
    <w:p>
      <w:r>
        <w:rPr>
          <w:b/>
          <w:u w:val="single"/>
        </w:rPr>
        <w:t xml:space="preserve">Asiakirjan numero 42192</w:t>
      </w:r>
    </w:p>
    <w:p>
      <w:r>
        <w:t xml:space="preserve">John O'Dowd sanoo, että irlantilaiskielisten koulujen paikat lisääntyvät.</w:t>
      </w:r>
    </w:p>
    <w:p>
      <w:r>
        <w:t xml:space="preserve">Maggie TaggartBBC News NI Arts Correspondent Pohjois-Irlannissa on 29 irlantilaiskoulua, mutta vain yksi niistä on perusasteen jälkeinen koulu. Kolme muuta koulua on perustanut yksiköitä, joissa opetetaan joitakin oppiaineita irlannin kielellä. Opetusministeriön lukujen mukaan 60 paikkaa on vapaana erillisessä yläkoulussa ja 952 paikkaa 28 alakoulussa. Irlannin kielellä opetettavien oppilaiden määrä on lähes kaksinkertaistunut viimeisten 10 vuoden aikana ja on nyt hieman alle 5 000. Näistä 830 on keskiasteen oppilaita. Ministerin neuvoa-antava ryhmä on todennut, että irlanninkieliselle keskiasteen koulutukselle on kysyntää, ja vaikka kolme neljäsosaa vanhemmista, jotka lähettävät lapsensa irlanninkieliseen peruskouluun, haluaisi mieluummin erillisen keskiasteen koulun, monet olisivat tyytyväisiä kouluun, jossa opetetaan osittain irlantia. Neuvoa-antavan työryhmän raportissa kehotetaan suunnittelemaan alan kasvua, mukaan lukien uusien lukioiden sijaintipaikat. Siinä todetaan myös, että vanhemmille on vakuutettava, että erityisaineisiin, kuten luonnontieteisiin, on riittävästi irlantia puhuvia opettajia. O'Dowd myönsi, että Pohjois-Irlannin toimeenpanovallan nykyiset rahoitusongelmat on otettava huomioon suunniteltaessa uusia koulupaikkoja.</w:t>
      </w:r>
    </w:p>
    <w:p>
      <w:r>
        <w:rPr>
          <w:b/>
        </w:rPr>
        <w:t xml:space="preserve">Yhteenveto</w:t>
      </w:r>
    </w:p>
    <w:p>
      <w:r>
        <w:t xml:space="preserve">Opetusministeri John O'Dowd on hyväksynyt joukon suosituksia irlantilaiskielisten koulupaikkojen lisäämiseksi lukioissa.</w:t>
      </w:r>
    </w:p>
    <w:p>
      <w:r>
        <w:rPr>
          <w:b/>
          <w:u w:val="single"/>
        </w:rPr>
        <w:t xml:space="preserve">Asiakirjan numero 42193</w:t>
      </w:r>
    </w:p>
    <w:p>
      <w:r>
        <w:t xml:space="preserve">Perheen kunnianosoitus County Durhamin onnettomuudessa kuolleelle naiselle</w:t>
      </w:r>
    </w:p>
    <w:p>
      <w:r>
        <w:t xml:space="preserve">Eleanor Anderson kuoli maanantaiaamuna A689 Coundonin ohitustien varrella lähellä Bishop Aucklandia Durhamin kreivikunnassa. Länsi-Yorkshirestä kotoisin oleva 29-vuotias ajoi Ford Fiestaa törmäyshetkellä. Vauxhall Astra -pakettiauton kuljettaja, viisikymppinen paikallinen mies, sai lieviä vammoja ja hänet vietiin sairaalaan, josta hän pääsi myöhemmin pois. Durhamin poliisi vetoaa silminnäkijöihin, jotka näkivät onnettomuuden A689-tien ja Gurney Valleyyn johtavan tien risteyksessä tai joilla on kojelautakameran tallenteita, jotta he ottaisivat yhteyttä poliisiin. Hänen perheensä sanoi lausunnossaan: "Hän oli rakastettu äiti, tytär ja sisko, ja häntä tullaan surullisesti kaipaamaan". Seuraa BBC North East &amp; Cumbrian uutisia Twitterissä, Facebookissa ja Instagramissa. Lähetä juttuideoita osoitteeseen northeastandcumbria@bbc.co.uk.</w:t>
      </w:r>
    </w:p>
    <w:p>
      <w:r>
        <w:rPr>
          <w:b/>
        </w:rPr>
        <w:t xml:space="preserve">Yhteenveto</w:t>
      </w:r>
    </w:p>
    <w:p>
      <w:r>
        <w:t xml:space="preserve">Kahden ajoneuvon kolarissa kuollut nainen oli "rakastettu äiti, tytär ja sisko", kertoo hänen perheensä.</w:t>
      </w:r>
    </w:p>
    <w:p>
      <w:r>
        <w:rPr>
          <w:b/>
          <w:u w:val="single"/>
        </w:rPr>
        <w:t xml:space="preserve">Asiakirjan numero 42194</w:t>
      </w:r>
    </w:p>
    <w:p>
      <w:r>
        <w:t xml:space="preserve">Brexit "vaikuttaisi" Guernseyn kauppasopimukseen.</w:t>
      </w:r>
    </w:p>
    <w:p>
      <w:r>
        <w:t xml:space="preserve">Crown Dependencies -alueiden asukkaat eivät voi äänestää 23. kesäkuuta järjestettävässä EU-kansanäänestyksessä, elleivät he ole asuneet Yhdistyneessä kuningaskunnassa viimeisten 15 vuoden aikana. Guernseyn kansanedustaja Jonathan Le Tocq sanoi, että Guernsey "ei kannata sitä, että Yhdistynyt kuningaskunta pysyy tai eroaa EU:sta". Hän sanoi kuitenkin, että Bailiwick voi menettää pöytäkirjassa 3 tarkoitetun kauppayhteytensä EU:hun, jos Yhdistynyt kuningaskunta äänestää eron puolesta. Pöytäkirja nro 3 on Yhdistyneen kuningaskunnan liittymissopimuksen Kanaalisaaria koskeva osa, jonka nojalla Kanaalisaaret voivat käydä vapaata tavarakauppaa EU:n kanssa ilman, että ne ovat EU:n jäseniä. "Guernsey on nyt ja jatkossakin 'kolmas maa' riippumatta siitä, mitä Yhdistynyt kuningaskunta päättää tehdä omien EU-suhteidensa suhteen", varapuheenjohtaja Le Tocq sanoi. Hän lisäsi kuitenkin, että politiikka- ja resurssivaliokunta on pohtinut Brexitin vaikutuksia Guernseyyn. "Tämän työn tulokset viittaavat siihen, että Guernseyn osavaltioiden on työskenneltävä yhdessä muiden kruununriippuvuuksien kanssa neuvotellakseen Yhdistyneen kuningaskunnan kanssa varmistaakseen, että Guernseyn etua ajetaan". Näihin kuuluvat mm:</w:t>
      </w:r>
    </w:p>
    <w:p>
      <w:r>
        <w:rPr>
          <w:b/>
        </w:rPr>
        <w:t xml:space="preserve">Yhteenveto</w:t>
      </w:r>
    </w:p>
    <w:p>
      <w:r>
        <w:t xml:space="preserve">Saaren ulkoasiainpäällikön mukaan Yhdistyneen kuningaskunnan äänestys Euroopan unionista eroamisesta "vaikuttaisi" Guernseyyn.</w:t>
      </w:r>
    </w:p>
    <w:p>
      <w:r>
        <w:rPr>
          <w:b/>
          <w:u w:val="single"/>
        </w:rPr>
        <w:t xml:space="preserve">Asiakirjan numero 42195</w:t>
      </w:r>
    </w:p>
    <w:p>
      <w:r>
        <w:t xml:space="preserve">Sun Hung Kai -yhtiön johtaja pidätetty lahjusepäilyn vuoksi.</w:t>
      </w:r>
    </w:p>
    <w:p>
      <w:r>
        <w:t xml:space="preserve">Toimitusjohtaja Chan vastaa maanhankinnasta ja hankesuunnittelusta. Yritys vahvisti riippumattoman korruption vastaisen komission tekemän pidätyksen, mutta ei kertonut yksityiskohtia syytöksistä. Sun Hung Kai Properties on yksi Aasian suurimmista kiinteistökehittäjistä. Yrityksen mukaan Chanin pidätys "ei ole vaikuttanut eikä vaikuta konsernin normaaliin liiketoimintaan ja toimintaan". Kiinteistökehittäjä ilmoitti perustaneensa erityiskomitean, jonka tehtävänä on tutkia korruptiontorjuntaelimen tutkimusta ja käsitellä "kaikkia tutkimuksesta mahdollisesti aiheutuvia ja siihen liittyviä asioita". Yritystä johtaa hongkongilainen Kwokin perhe, joka on Hongkongin kolmanneksi rikkain 15,4 miljardin dollarin (9,7 miljardin punnan) nettovarallisuudellaan. Yhtiön osakkeet laskivat yli 2 prosenttia Hongkongin pörssissä tiistaina. Analyytikot sanoivat, että vaikutus osakekurssiin oli todennäköisesti väliaikainen. "Sun Hung Kai -yhtiön johtoryhmä on erittäin ammattitaitoinen, ja sillä on todistetusti hyviä kokemuksia, joten sillä ei pitäisi olla vaikutusta osakekurssiin", sanoi hongkongilaisen Bocom Internationalin kiinteistöanalyytikko Alfred Lau.</w:t>
      </w:r>
    </w:p>
    <w:p>
      <w:r>
        <w:rPr>
          <w:b/>
        </w:rPr>
        <w:t xml:space="preserve">Yhteenveto</w:t>
      </w:r>
    </w:p>
    <w:p>
      <w:r>
        <w:t xml:space="preserve">Hongkongilaisen rakennusyhtiön Sun Hung Kai Propertiesin ylempi johtaja Thomas Chan Kui-yuen on pidätetty epäiltynä lahjonnasta.</w:t>
      </w:r>
    </w:p>
    <w:p>
      <w:r>
        <w:rPr>
          <w:b/>
          <w:u w:val="single"/>
        </w:rPr>
        <w:t xml:space="preserve">Asiakirjan numero 42196</w:t>
      </w:r>
    </w:p>
    <w:p>
      <w:r>
        <w:t xml:space="preserve">David Cameron palkattiin tekoälyfirmaan</w:t>
      </w:r>
    </w:p>
    <w:p>
      <w:r>
        <w:t xml:space="preserve">Cameron, joka jätti Yhdistyneen kuningaskunnan politiikan vuoden 2016 EU-äänestyksen jälkeen, johtaa Afinitin neuvoa-antavaa komiteaa. Yrityksen mukaan hänen "kokemuksensa poliittisesta johtajuudesta monimutkaisina aikoina" olisi korvaamaton. Cameron on pitänyt suhteellisen matalaa profiilia sen jälkeen, kun hän jätti Yhdistyneen kuningaskunnan politiikan - hänen omaelämäkertansa on määrä julkaista syyskuussa. Hän on myös Alzheimer's Research UK:n puheenjohtaja ja National Citizen Servicen suojelijakunnan puheenjohtaja. Vuonna 2017 hän otti vastuulleen Yhdistyneen kuningaskunnan hallituksen tukeman Britannian ja Kiinan välisen investointialoitteen. Cameron sanoi olevansa "iloinen" saadessaan ottaa tehtävän vastaan "auttaakseen tukemaan heidän työtään asiakaspalvelun ja ihmisten välisen viestinnän tulevaisuuden muuttamiseksi". Hänen entinen koalitiokumppaninsa - entinen varapääministeri Sir Nick Clegg - palkattiin viime vuonna Facebookin globaalien asioiden ja viestinnän johtajaksi.</w:t>
      </w:r>
    </w:p>
    <w:p>
      <w:r>
        <w:rPr>
          <w:b/>
        </w:rPr>
        <w:t xml:space="preserve">Yhteenveto</w:t>
      </w:r>
    </w:p>
    <w:p>
      <w:r>
        <w:t xml:space="preserve">Yhdysvaltalainen tekoälyyritys on palkannut entisen pääministerin David Cameronin.</w:t>
      </w:r>
    </w:p>
    <w:p>
      <w:r>
        <w:rPr>
          <w:b/>
          <w:u w:val="single"/>
        </w:rPr>
        <w:t xml:space="preserve">Asiakirjan numero 42197</w:t>
      </w:r>
    </w:p>
    <w:p>
      <w:r>
        <w:t xml:space="preserve">Translink vähentää johtajien työpaikkoja säästääkseen 2 miljoonaa puntaa.</w:t>
      </w:r>
    </w:p>
    <w:p>
      <w:r>
        <w:t xml:space="preserve">John CampbellBBC News NI Economics &amp; Business Editor Julkisen liikenteen yritys ei ole paljastanut, kuinka monta työpaikkaa se menettää, mutta sanoi, että tarkistuksen ansiosta se voi säästää vuosittain hieman yli 2 miljoonaa puntaa. Se lisäsi, että sillä ei olisi haitallisia vaikutuksia etulinjan palveluihin. Johtaja Gordon Milligan sanoi: "Meidän on varmistettava, että Translink toimii mahdollisimman tehokkaasti kaikilla tasoilla, myös ylimmässä johdossa". Aiemmin helmikuussa yrityksen toimitusjohtaja sanoi eroavansa "omistaakseen elämänsä evankeliumin julistamiselle". David Strahan aloitti tehtävässä, joka maksaa 155 000 puntaa vuodessa, lokakuussa. Strahan jatkaa tehtävässä syyskuuhun asti, jotta seuraajan nimittämiseen on aikaa.</w:t>
      </w:r>
    </w:p>
    <w:p>
      <w:r>
        <w:rPr>
          <w:b/>
        </w:rPr>
        <w:t xml:space="preserve">Yhteenveto</w:t>
      </w:r>
    </w:p>
    <w:p>
      <w:r>
        <w:t xml:space="preserve">Translink aikoo irtisanoa joitakin johtajia ylempien toimihenkilöiden ja hallintokustannusten tarkastelun jälkeen.</w:t>
      </w:r>
    </w:p>
    <w:p>
      <w:r>
        <w:rPr>
          <w:b/>
          <w:u w:val="single"/>
        </w:rPr>
        <w:t xml:space="preserve">Asiakirjan numero 42198</w:t>
      </w:r>
    </w:p>
    <w:p>
      <w:r>
        <w:t xml:space="preserve">Rakennusalan ammattilaiset hallitsevat rattijuopumusta ja huumeiden käyttöä</w:t>
      </w:r>
    </w:p>
    <w:p>
      <w:r>
        <w:t xml:space="preserve">Hintavertailusivusto MoneySuperMarket on koonnut luvut omista tiedoistaan. Verkkosivusto tutki 11 miljoonan autovakuutustarjouksia viime vuoden aikana hakeneen henkilön antamia tietoja. Eniten tuomioita annettiin telineiden pystyttäjille, 5,7 tuomiota tuhatta kuljettajaa kohti, kun taas vähiten tuomioita annettiin kirjoittajille, vain 0,021 tuomiota tuhatta kuljettajaa kohti. Muita 10 eniten rattijuopumustuomioita saaneita työntekijöitä olivat maanrakentajat, rakennustyöntekijät, kattotyöntekijät, työmiehet, tiehöylät, kipsimiehet, sotilaat, muurarit ja asentajat. MoneySuperMarketin Kevin Pratt sanoi: "Vaikka se ei ole mikään tekosyy, ei ehkä ole yllättävää, että ruumiillisen työn tehtävissä on todennäköisimmin alkoholi- tai huumausainetuomioita, koska halu rentoutua tuopin äärellä pitkän rasittavan päivän jälkeen voi olla suuri." "Ainoa työ top 10:ssä, joka rikkoo trendin, on sotilas - mutta se on silti hyvin fyysistä työtä." Työpaikat, joissa myönnettyjen tuomioiden määrä oli pienin - konekirjoittajien jälkeen - olivat poliisit, toimistovirkailijat, terveydenhoitajat, ajo-opettajat, taksinkuljettajat, lastentarhan työntekijät, toimintaterapeutit, eläinlääkärit ja rakennuspankkien virkailijat.</w:t>
      </w:r>
    </w:p>
    <w:p>
      <w:r>
        <w:rPr>
          <w:b/>
        </w:rPr>
        <w:t xml:space="preserve">Yhteenveto</w:t>
      </w:r>
    </w:p>
    <w:p>
      <w:r>
        <w:t xml:space="preserve">Rakennusalalla työskentelevillä käsityöntekijöillä näyttää olevan huonoimmat tuomiot rattijuopumuksesta ja huumausaineiden käytöstä.</w:t>
      </w:r>
    </w:p>
    <w:p>
      <w:r>
        <w:rPr>
          <w:b/>
          <w:u w:val="single"/>
        </w:rPr>
        <w:t xml:space="preserve">Asiakirjan numero 42199</w:t>
      </w:r>
    </w:p>
    <w:p>
      <w:r>
        <w:t xml:space="preserve">Hafan y Coedin mielenterveyshenkilöstön testi on positiivinen juhlien jälkeen</w:t>
      </w:r>
    </w:p>
    <w:p>
      <w:r>
        <w:t xml:space="preserve">Cardiffin lähellä sijaitsevan Llandoughin yliopistollisen sairaalan Hafan y Coedin viidentoista työntekijän eristys, kertoi työntekijä paikallisessa demokratian raportointipalvelussa. Cardiff and Vale Health Board sanoi, että yksikössä oli edelleen turvallista henkilökuntaa huolimatta aiheutuneista "haasteista". Se sanoi myös tutkivansa, miten neljä työntekijää oli saanut positiivisen testituloksen. Tiedottaja sanoi: "Tutkimme parhaillaan olosuhteita, jotka liittyvät neljään työntekijään, jotka ovat äskettäin saaneet positiivisen Covid-19-testin Hafan y Coedin toimipisteessämme ja jotka kaikki eristävät itsensä. "Vaikka tämä on aiheuttanut haasteita henkilöstölle, osastolla on edelleen turvallista henkilökuntaa." Tiedottaja lisäsi: "Potilasturvallisuus on ensisijainen tavoitteemme, ja meillä on koko terveydenhuoltohallituksessa tiukat prosessit, joiden avulla voimme tunnistaa ja eristää vaaratilanteet ja jatkaa turvallista ja tehokasta potilashoitoa." "Potilasturvallisuus on meille ensisijainen tavoite. "Tutkimuksen päätyttyä henkilökunta, jonka uskotaan toimineen ohjeiden vastaisesti, joutuu asianmukaisiin sisäisiin terveydenhuoltohallituksen toimiin."</w:t>
      </w:r>
    </w:p>
    <w:p>
      <w:r>
        <w:rPr>
          <w:b/>
        </w:rPr>
        <w:t xml:space="preserve">Yhteenveto</w:t>
      </w:r>
    </w:p>
    <w:p>
      <w:r>
        <w:t xml:space="preserve">Mielenterveysyksikön henkilökunta on eristänyt itsensä sen jälkeen, kun kollegat olivat osallistuneet kotibileisiin ja heidän Covid-19-testinsä oli myöhemmin positiivinen.</w:t>
      </w:r>
    </w:p>
    <w:p>
      <w:r>
        <w:rPr>
          <w:b/>
          <w:u w:val="single"/>
        </w:rPr>
        <w:t xml:space="preserve">Asiakirjan numero 42200</w:t>
      </w:r>
    </w:p>
    <w:p>
      <w:r>
        <w:t xml:space="preserve">Wikileaksin Julian Assange näyttelee Simpsoneissa</w:t>
      </w:r>
    </w:p>
    <w:p>
      <w:r>
        <w:t xml:space="preserve">500. jaksossa perhe muuttaa eristäytyneeseen taloon ja joutuu asumaan Assangen vieressä. Foxin mukaan Assange, joka on tällä hetkellä kotiarestissa valittaessaan luovutuksesta Ruotsiin väitettyjen seksuaalirikosten vuoksi - jotka hän kiistää - nauhoitti repliikkinsä Yhdistyneestä kuningaskunnasta. Uusi jakso esitetään Yhdysvalloissa 19. helmikuuta. Simpsonien vastaava tuottaja Al Jean kertoi Entertainment Weeklylle, että sarjan luoja Matt Groening kuuli huhun, jonka mukaan Assange olisi kiinnostunut vierailemaan sarjassa. "Pyysimme casting-johtajaa Bonnie Pietilää - joka oli onnistunut löytämään Thomas Pynchonin ja saanut Tony Blairin osallistumaan sarjaan - etsimään Assangen. Ja hän löysi", Jean sanoi. Jean lisäsi, että sarjan luova tiimi ymmärsi Assangen olevan "kiistanalainen", mutta he välttivät syventymästä "hänen oikeudelliseen tilanteeseensa". "Halusimme varmistaa, että se on satiirinen, ja hän oli halukas siihen", hän sanoi. Viime vuonna vieraita olivat muun muassa 24-tähti Kiefer Sutherland, kokki Gordon Ramsay ja Gleen Jane Lynch.</w:t>
      </w:r>
    </w:p>
    <w:p>
      <w:r>
        <w:rPr>
          <w:b/>
        </w:rPr>
        <w:t xml:space="preserve">Yhteenveto</w:t>
      </w:r>
    </w:p>
    <w:p>
      <w:r>
        <w:t xml:space="preserve">Wikileaksin perustaja Julian Assange vierailee Simpsonit-animaatiokomediassa, kuten on vahvistettu.</w:t>
      </w:r>
    </w:p>
    <w:p>
      <w:r>
        <w:rPr>
          <w:b/>
          <w:u w:val="single"/>
        </w:rPr>
        <w:t xml:space="preserve">Asiakirjan numero 42201</w:t>
      </w:r>
    </w:p>
    <w:p>
      <w:r>
        <w:t xml:space="preserve">Asiantuntijoiden mukaan Barnettin kaava ja Walesin toimisto on romutettava.</w:t>
      </w:r>
    </w:p>
    <w:p>
      <w:r>
        <w:t xml:space="preserve">Bingham Centre for the Rule of Lawin raportissa todetaan, että Barnettin kaava ei takaa "oikeudenmukaisuutta" koko Yhdistyneessä kuningaskunnassa. Asiakirjassa suositellaan myös Walesin toimiston lakkauttamista. Arvioinnissa ehdotetaan, että se yhdistetään Skotlannin ja Pohjois-Irlannin toimistojen ohella Yhdistyneen kuningaskunnan hallituksen "unionia varten" perustettavaksi ministeriöksi. Pääministeri David Cameron on luvannut säilyttää Barnettin kaavan, joka on avokätisempi Skotlannille, mutta on myös luvannut varmistaa Walesin "oikeudenmukaisen rahoituksen". Raportti "A Constitutional Crossroads: Ways Forward for United Kingdom" perustuu toimikunnan työhön, johon kuuluivat johtava taloustieteilijä Gerry Holtham, hallinnon hajauttamisen asiantuntija Alan Trench ja Tony Travers London School of Economicsista.</w:t>
      </w:r>
    </w:p>
    <w:p>
      <w:r>
        <w:rPr>
          <w:b/>
        </w:rPr>
        <w:t xml:space="preserve">Yhteenveto</w:t>
      </w:r>
    </w:p>
    <w:p>
      <w:r>
        <w:t xml:space="preserve">Yhdistyneen kuningaskunnan valtiovarainministeriön käyttämä järjestelmä, jolla rahoitusta jaetaan Walesin hallitukselle, olisi poistettava, on todennut asiantuntijapaneeli.</w:t>
      </w:r>
    </w:p>
    <w:p>
      <w:r>
        <w:rPr>
          <w:b/>
          <w:u w:val="single"/>
        </w:rPr>
        <w:t xml:space="preserve">Asiakirjan numero 42202</w:t>
      </w:r>
    </w:p>
    <w:p>
      <w:r>
        <w:t xml:space="preserve">Microsoft missaa säännöllisen tietoturvakorjauksen päivämäärän</w:t>
      </w:r>
    </w:p>
    <w:p>
      <w:r>
        <w:t xml:space="preserve">Korjaus oli tarkoitus julkaista osana Microsoftin Windows-ohjelmiston säännöllistä kuukausittaista tietoturvapäivitystä. Blogissa se totesi, että "viime hetken ongelma" oli estänyt päivitysten lähettämisen tavalliseen tapaan. Viivästyksen uskotaan liittyvän muutoksiin, jotka Microsoftin oli määrä tehdä päivitysten toimitustapaan. Helmikuun päivityksen oli määrä sisältää korjauksen ongelmaan, joka koskee Windowsin osaa, joka käsittelee tietyntyyppisiä tiedostonsiirtoja. Virheestä ilmoitettiin Microsoftille ensimmäisen kerran syyskuussa, ja sen hyödyntämiseen tarvittavan koodin uskotaan olevan pahantahtoisten hakkereiden saatavilla. Virhe on useimmissa Windows-versioissa, ja se voi jättää käyttäjät alttiiksi hyökkäyksille, joiden avulla hakkerit voivat kaataa haavoittuvat koneet. Microsoft on jo lykännyt tiedostonsiirtokorjauksen julkaisemista, koska se halusi sisällyttää sen muihin saman Windowsin osajärjestelmän päivityksiin, jotka se oli aiemmin suunnitellut helmikuulle. Helmikuussa Microsoftin oli myös määrä jakaa tietoturvakorjaukset kahteen osaan - yksi Windowsille ja toinen selaimille. Viivästyksen syynä uskotaan olleen se, että erottelu- ja testausjärjestelmä saatiin toimimaan luotettavasti. Myöhästyneen päivityksen toimittamiselle ei ole annettu päivämäärää.</w:t>
      </w:r>
    </w:p>
    <w:p>
      <w:r>
        <w:rPr>
          <w:b/>
        </w:rPr>
        <w:t xml:space="preserve">Yhteenveto</w:t>
      </w:r>
    </w:p>
    <w:p>
      <w:r>
        <w:t xml:space="preserve">Microsoft on lykännyt tietoturvapäivityksen julkaisua, joka olisi korjannut haavoittuvuuden, jota tietoverkkovarkaiden tiedetään hyödyntävän.</w:t>
      </w:r>
    </w:p>
    <w:p>
      <w:r>
        <w:rPr>
          <w:b/>
          <w:u w:val="single"/>
        </w:rPr>
        <w:t xml:space="preserve">Asiakirjan numero 42203</w:t>
      </w:r>
    </w:p>
    <w:p>
      <w:r>
        <w:t xml:space="preserve">Liikennevaroitus uuden Bostonin sillan kuljettamisesta</w:t>
      </w:r>
    </w:p>
    <w:p>
      <w:r>
        <w:t xml:space="preserve">Hitaasti liikkuvat ajoneuvot tulevat A17-tietä pitkin Newarkin kohdalla sunnuntaina noin kello 07.00 GMT, ja ne liittyvät myöhemmin A16-tietä pohjoiseen Bostonissa. Kun silta saavuttaa Bostonin, ajoneuvot kulkevat sen jälkeen Liquorpond Streetiä, Queen Streetiä, West Streetiä ja Lawrence Lanea pitkin. Autoilijoiden tulisi varata ylimääräistä aikaa matkalleen tai käyttää toista reittiä. 600 000 puntaa maksava silta korvaa nykyisen St Botolphin sillan Haven-joen varrella, jossa insinöörien mukaan oli rakenteellisia ongelmia. Suunnittelijoiden mukaan uusi silta on 35 metriä pitkä, ja siinä on 15 metrin luiska pyörätuolien ja lastenvaunujen kulkua helpottamaan, ja sen odotetaan olevan käytössä helmikuun loppuun mennessä.</w:t>
      </w:r>
    </w:p>
    <w:p>
      <w:r>
        <w:rPr>
          <w:b/>
        </w:rPr>
        <w:t xml:space="preserve">Yhteenveto</w:t>
      </w:r>
    </w:p>
    <w:p>
      <w:r>
        <w:t xml:space="preserve">Autoilijoita varoitetaan odottamaan viivästyksiä, kun uutta siltaa kuljetetaan Lincolnshireen Nottinghamshirestä.</w:t>
      </w:r>
    </w:p>
    <w:p>
      <w:r>
        <w:rPr>
          <w:b/>
          <w:u w:val="single"/>
        </w:rPr>
        <w:t xml:space="preserve">Asiakirjan numero 42204</w:t>
      </w:r>
    </w:p>
    <w:p>
      <w:r>
        <w:t xml:space="preserve">Coronavirus: Kyläläiset tekevät lasimaalauksia NHS-ikkunan puhelinkoppiin</w:t>
      </w:r>
    </w:p>
    <w:p>
      <w:r>
        <w:t xml:space="preserve">Alan ja Kate Richmond keksivät vuosi sitten koristella kojun Crichissä Derbyshiressä. Asennetut 11 paneelia edustavat yhteisön ryhmiä ja yrityksiä. Sairaanhoitajana 21 vuotta työskennellyt Richmond sanoi, että NHS-taulu oli ollut erityisen merkityksellinen. Eläkkeellä oleva pariskunta sai idean puhelinkopin ikkunoiden korvaamisesta lasimaalauksilla järjestettyään yhteisön varainkeruun defibrillaattorin asentamiseksi kopin sisälle. Richmond kertoi, että he olivat saaneet inspiraationsa samanlaisesta ideasta Suffolkissa, ja he olivat tehneet yhteistyötä yhteisön kanssa lasitaulujen valmistamiseksi. Lasitauluissa on muun muassa paikallisen kalabaarin kalan, kylän kaivon ja Community Heartbeat Trust -järjestön, joka toimitti defibrillaattorin, kuvaukset. "Puhelinkoppi oli melko ränsistyneessä kunnossa", Richmond sanoi. "Puhelin oli poistettu vuosia sitten, ja maali oli hilseillyt. "Yhteisö keräsi 2 000 puntaa defibrillaattorin asentamiseksi sinne, mutta minulla oli myös ajatus korvata paneelit lasimaalauksilla." Rouva Richmond, joka on käynyt lasimaalausten tekemisen kurssin, auttoi projektin johtamisessa. Koronaviruslukituksen jälkeen pariskunta on jatkanut hanketta tekemällä taulun, johon on sisällytetty NHS:n logo. "Sen tekemiseen meni noin viisi tuntia", Richmond sanoi. "Paneelit pyyhitään ja puhdistetaan, joten ne desinfioidaan ennen niiden asentamista, ja kaikki, jotka ovat tulleet katsomaan sitä, ovat ottaneet sosiaalista etäisyyttä. "Kylän tuki on ollut ihanaa." Seuraa BBC East Midlandsia Facebookissa, Twitterissä tai Instagramissa. Lähetä juttuideoita osoitteeseen eastmidsnews@bbc.co.uk.</w:t>
      </w:r>
    </w:p>
    <w:p>
      <w:r>
        <w:rPr>
          <w:b/>
        </w:rPr>
        <w:t xml:space="preserve">Yhteenveto</w:t>
      </w:r>
    </w:p>
    <w:p>
      <w:r>
        <w:t xml:space="preserve">Ryhmä kyläläisiä, jotka koristavat punaisen puhelinkoppinsa lasimaalauksilla, ovat luoneet erityisen paneelin NHS: n juhlistamiseksi koronaviruksen lukituksen aikana.</w:t>
      </w:r>
    </w:p>
    <w:p>
      <w:r>
        <w:rPr>
          <w:b/>
          <w:u w:val="single"/>
        </w:rPr>
        <w:t xml:space="preserve">Asiakirjan numero 42205</w:t>
      </w:r>
    </w:p>
    <w:p>
      <w:r>
        <w:t xml:space="preserve">Hyväntekeväisyysjärjestön mukaan sosiaalisten asuntojen pakkolunastukset lisääntyvät.</w:t>
      </w:r>
    </w:p>
    <w:p>
      <w:r>
        <w:t xml:space="preserve">Shelter Cymru sanoi, että häädöt olivat seitsemän vuoden huipputasolla analysoituaan oikeusministeriön tietoja tuomioistuinten hallussapidosta. Tämä johtuu siitä, että kiinnitettyjen kiinteistöjen pakkolunastusten määrä on viime vuosina laskenut. Kaikkiaan 958 sosiaalisen asuntotuotannon vuokralaisen asunnot otettiin takaisin haltuun. Kaikissa vuokratyypeissä lähes 2 200 asunnonhaltijaa menetti kotinsa. Shelter Cymru -järjestön johtaja John Puzey sanoi: "Tämä vuosi on ollut erityisen vaikea sosiaalivuokralaisille, joista monet ovat kärsineet sosiaalietuuksien muutoksista ja elinkustannusten noususta. "Olemme työskennelleet vuokranantajien kanssa varmistaaksemme, että he tekevät kaikkensa auttaakseen vuokralaisia pysymään hengissä - mutta nämä luvut osoittavat, että lisää on selvästi tehtävä." Walesin hallituksen tiedottajan mukaan hallitus on toistuvasti ilmaissut huolensa Yhdistyneen kuningaskunnan hallituksen hyvinvointiuudistuksen laajuudesta, laajuudesta ja nopeudesta sekä sen vaikutuksista Walesin asukkaisiin. "Teemme kaikkemme lievittääksemme näitä vaikutuksia ja investoimme yli 11 miljoonaa puntaa asunnottomuuden ehkäisemiseen seuraavana varainhoitovuonna", tiedottaja lisäsi. "Viimeisimpien virallisten tilastojen mukaan asunnottomuus väheni huhti-kesäkuussa 2014 kahdeksan prosenttia edellisvuoteen verrattuna. Tämä on lupaavaa, mutta olemme kuitenkin päättäneet tehdä enemmän ongelman ratkaisemiseksi."</w:t>
      </w:r>
    </w:p>
    <w:p>
      <w:r>
        <w:rPr>
          <w:b/>
        </w:rPr>
        <w:t xml:space="preserve">Yhteenveto</w:t>
      </w:r>
    </w:p>
    <w:p>
      <w:r>
        <w:t xml:space="preserve">Hyväntekeväisyysjärjestön mukaan niiden sosiaalisen asuntotuotannon vuokralaisten määrä, joiden asunnot on pakkolunastettu, on kasvanut 12 prosenttia viime vuoden aikana.</w:t>
      </w:r>
    </w:p>
    <w:p>
      <w:r>
        <w:rPr>
          <w:b/>
          <w:u w:val="single"/>
        </w:rPr>
        <w:t xml:space="preserve">Asiakirjan numero 42206</w:t>
      </w:r>
    </w:p>
    <w:p>
      <w:r>
        <w:t xml:space="preserve">Avustus Owain Glyndwrin vanhaan parlamenttirakennukseen</w:t>
      </w:r>
    </w:p>
    <w:p>
      <w:r>
        <w:t xml:space="preserve">Se on osa meneillään olevaa hanketta, jolla laajennetaan ja kunnostetaan Owain Glyndwr Centreä Machynllethissa Powysissa. Rahat ovat peräisin muistomerkkejä valvovalta Cadw-järjestöltä, ja ne käytetään keskuksen kotitalona toimivan I-luokituksen saaneen parlamenttitalon kunnostamiseen. Keskus on myös hakenut 2,5 miljoonaa puntaa Heritage Lottery Fundilta. Parlamenttitalo rakennettiin noin vuonna 1460, ja sen uskotaan sijainneen Glyndwrin parlamentin paikalla. Se on aiemmin saanut Cadw:lta 41 000 punnan avustuksen, jolla maksettiin uusi lämmitys- ja valaistusjärjestelmä sekä Glyndwrin sotureita taisteluun johtavaa seinämaalausta esittävän seinämaalauksen restaurointi. Keskuksen tiedottaja totesi lausunnossaan, että viimeisin 275 000 punnan rahoitustuki auttaa palauttamaan "Grade I-luokituksen saaneen parlamenttitalon rakennuskannan". Kapinallisjohtaja Kalkkikipsi-katto kunnostetaan osana hanketta, ja sillä rahoitetaan myös näyttely. Owain Glyndwr Centre kertoo walesilaisen kansannousun tarinan vuodesta 1400 alkaen. Se avattiin vuonna 1981. Kapinallisjohtaja kruunattiin Walesin prinssiksi Machynllethissa vuonna 1404. Monet pitävät häntä yhtenä Walesin historian suurista sankareista.</w:t>
      </w:r>
    </w:p>
    <w:p>
      <w:r>
        <w:rPr>
          <w:b/>
        </w:rPr>
        <w:t xml:space="preserve">Yhteenveto</w:t>
      </w:r>
    </w:p>
    <w:p>
      <w:r>
        <w:t xml:space="preserve">Owain Glyndwrin vanhan parlamentin paikalle rakennettava vierailijakeskus saa 275 000 punnan avustuksen.</w:t>
      </w:r>
    </w:p>
    <w:p>
      <w:r>
        <w:rPr>
          <w:b/>
          <w:u w:val="single"/>
        </w:rPr>
        <w:t xml:space="preserve">Asiakirjan numero 42207</w:t>
      </w:r>
    </w:p>
    <w:p>
      <w:r>
        <w:t xml:space="preserve">Äiti vastasyntyneen 'kriittinen' jälkeen Great Barr 'hit-and-run'</w:t>
      </w:r>
    </w:p>
    <w:p>
      <w:r>
        <w:t xml:space="preserve">29-vuotias nainen oli ylittämässä tietä vauvansa kanssa lastenvaunuissa, kun auto törmäsi heihin A34 Walsall Roadilla Great Barrissa lauantai-iltana. Kuljettaja pakeni paikalta ja pakeni Dyas Avenuen suuntaan noin kello 18.00 BST, poliisi kertoi. Äiti ja vauva vietiin sairaalaan, jossa he ovat edelleen. Poliisi on kehottanut kuljettajaa ottamaan yhteyttä. Uhri, Sharmaine, oli lähtenyt ostoksille hakemaan maitoa vastasyntyneen poikansa Rileyn kanssa, kun auto törmäsi heihin. 'Tee oikein' Kyseessä oli sininen Mazda MPS Aero Sports, jonka rekisterinumero oli DV07 MWN. Poliisi haluaa puhua mahdollisten todistajien kanssa, jotka eivät ole vielä ilmoittautuneet. Ylikonstaapeli Paul Hughes West Midlandsin poliisin törmäystutkintayksiköstä sanoi: "Vetoan myös suoraan kuljettajaan, että hän toimisi oikein ja ilmoittautuisi meille nyt." Aiheeseen liittyvät Internet-linkit West Midlandsin poliisi</w:t>
      </w:r>
    </w:p>
    <w:p>
      <w:r>
        <w:rPr>
          <w:b/>
        </w:rPr>
        <w:t xml:space="preserve">Yhteenveto</w:t>
      </w:r>
    </w:p>
    <w:p>
      <w:r>
        <w:t xml:space="preserve">Nainen on kriittisessä tilassa jäätyään auton alle, kun hän ja hänen viisi päivää vanha poikansa olivat jalankulkijoiden risteyksessä.</w:t>
      </w:r>
    </w:p>
    <w:p>
      <w:r>
        <w:rPr>
          <w:b/>
          <w:u w:val="single"/>
        </w:rPr>
        <w:t xml:space="preserve">Asiakirjan numero 42208</w:t>
      </w:r>
    </w:p>
    <w:p>
      <w:r>
        <w:t xml:space="preserve">Marssi RAF Reaper -lennokkien yli Waddingtonissa</w:t>
      </w:r>
    </w:p>
    <w:p>
      <w:r>
        <w:t xml:space="preserve">Uusi lennokkilaivue, joka tunnetaan nimellä Reapers, on tarkoitus ohjata Lincolnshiren RAF Waddingtonista. Kampanjoijat sanoivat, että marssilla haluttiin korostaa siviileihin kohdistuvien lennokki-iskujen vaaroja. Puolustusministeriön mukaan Reaperin ensisijainen tarkoitus on taistelu- ja valvontatiedustelu. Kampanjoija Mia Evans sanoi: "On suuri ero sen välillä, käytetäänkö lennokkeja valvontaan vai ohjuksilla aseistettuja lennokkeja. "Se, mitä lentäjät näkevät näytöltään, on kuin lämpöanturi - he eivät tiedä, näkevätkö he taistelijan vai lapsen kepin kanssa." Reaper-dronet on aseistettu laserohjatuilla pommeilla ja Hellfire-ohjuksilla. Puolustusministeriön mukaan Reaper ei ole autonominen järjestelmä, eikä sillä ole kykyä käyttää aseita, ellei lentohenkilökunta anna siihen käskyä. Se sanoi, että lennokkia sitovat samat taistelusäännöt kuin miehitettyä lentokonetta.</w:t>
      </w:r>
    </w:p>
    <w:p>
      <w:r>
        <w:rPr>
          <w:b/>
        </w:rPr>
        <w:t xml:space="preserve">Yhteenveto</w:t>
      </w:r>
    </w:p>
    <w:p>
      <w:r>
        <w:t xml:space="preserve">Afganistanissa toimivien miehittämättömien ilma-alusten valvomista Yhdistyneessä kuningaskunnassa sijaitsevasta tukikohdasta käsin on vastustettu marssilla.</w:t>
      </w:r>
    </w:p>
    <w:p>
      <w:r>
        <w:rPr>
          <w:b/>
          <w:u w:val="single"/>
        </w:rPr>
        <w:t xml:space="preserve">Asiakirjan numero 42209</w:t>
      </w:r>
    </w:p>
    <w:p>
      <w:r>
        <w:t xml:space="preserve">Claudy: Claudy: Mies vietiin sairaalaan ammuttuaan jalkaan</w:t>
      </w:r>
    </w:p>
    <w:p>
      <w:r>
        <w:t xml:space="preserve">Poliisi sai maanantaina noin kello 23.40 BST ilmoituksen, jonka mukaan useat miehet olivat ottaneet miehen kyytiin autolla Letterkenny Roadin alueella Derryssä. Hänet ajettiin Claudyn Heathfield Roadin alueelle, jossa häntä ammuttiin kerran, poliisi on kertonut. Loukkaantunut mies pääsi kulkemaan läheiseen taloon, jossa hän teki hälytyksen. Heathfield Road on edelleen suljettuna, kun poliisit suorittavat alueella etsintöjä. Rikostutkijat vetoavat kaikkiin, joilla on tietoja, ilmoittautumaan. SDLP:n edustaja Cara Hunter sanoi, että "tämä väkivalta ei palvele ketään". Sinn Féinin Caoimhe Archibald sanoi, että "tämäntyyppisille hyökkäyksille ei ole sijaa yhteiskunnassamme, ja syyllisten on lopetettava välittömästi".</w:t>
      </w:r>
    </w:p>
    <w:p>
      <w:r>
        <w:rPr>
          <w:b/>
        </w:rPr>
        <w:t xml:space="preserve">Yhteenveto</w:t>
      </w:r>
    </w:p>
    <w:p>
      <w:r>
        <w:t xml:space="preserve">Mies on viety sairaalaan sen jälkeen, kun häntä oli ammuttu jalkaan Claudyssa, Londonderryn kreivikunnassa.</w:t>
      </w:r>
    </w:p>
    <w:p>
      <w:r>
        <w:rPr>
          <w:b/>
          <w:u w:val="single"/>
        </w:rPr>
        <w:t xml:space="preserve">Asiakirjan numero 42210</w:t>
      </w:r>
    </w:p>
    <w:p>
      <w:r>
        <w:t xml:space="preserve">Uusi Mansaaren siviilipuolustuksen päämaja "nopeuttaa" vasteaikoja.</w:t>
      </w:r>
    </w:p>
    <w:p>
      <w:r>
        <w:t xml:space="preserve">Douglasin sisäasiainministeriötä vastapäätä sijaitseva rakennus avattiin virallisesti keskiviikkona. Se sisältää laitteita, varastotilaa ja harjoitushuoneen, jota voidaan käyttää suuronnettomuushuoneena. Aiemmin kalustoa ja ajoneuvoja säilytettiin useissa eri paikoissa Douglasissa. Bill Malarkey MHK sanoi: "Nyt meillä on kaikki saman katon alla, ja hätätilanteessa se nopeuttaa asioita." Pelastuspalvelun vapaaehtoiset suorittavat etsintä- ja pelastustoimia ja avustavat pelastuspalveluja suuronnettomuuksissa. Ryhmän johtaja Russell Smith sanoi, että uusi päämaja helpottaa saaren 43 vapaaehtoisen työtä. Hän sanoi: "Kun meidät ennen kutsuttiin paikalle, meidän oli mentävä sinne tänne ja kaikkialle saadaksemme kaiken. "Nyt olemme kaikki yhdessä paikassa, ja reagointiaikamme ovat parantuneet huomattavasti." Hän jatkaa. Hätäsuunnittelusta vastaava Jane Kelly sanoi, että uusi paikka parantaa myös laitteiden huoltoa. Hän lisäsi: "Meidän ei tarvitse kuluttaa aikaa eri yksiköissä käymiseen laitteiden tarkistamiseksi, koska kaikki on täällä, ja se säästää aikaa kaikessa, mitä teemme." Hän lisäsi: "Meidän ei tarvitse kuluttaa aikaa eri yksiköissä käymiseen laitteiden tarkistamiseksi, koska kaikki on täällä, ja se säästää aikaa kaikessa, mitä teemme."</w:t>
      </w:r>
    </w:p>
    <w:p>
      <w:r>
        <w:rPr>
          <w:b/>
        </w:rPr>
        <w:t xml:space="preserve">Yhteenveto</w:t>
      </w:r>
    </w:p>
    <w:p>
      <w:r>
        <w:t xml:space="preserve">Mansaaren siviilipuolustusyksikön uusi päämaja nopeuttaa reagointiaikoja, sisäministeri on sanonut.</w:t>
      </w:r>
    </w:p>
    <w:p>
      <w:r>
        <w:rPr>
          <w:b/>
          <w:u w:val="single"/>
        </w:rPr>
        <w:t xml:space="preserve">Asiakirjan numero 42211</w:t>
      </w:r>
    </w:p>
    <w:p>
      <w:r>
        <w:t xml:space="preserve">Donald Collisterin, 93, Mansaaren perintö rahoittaa uutta kävelysovellusta.</w:t>
      </w:r>
    </w:p>
    <w:p>
      <w:r>
        <w:t xml:space="preserve">Apurahajärjestelmä perustettiin vuonna 2007 sen jälkeen, kun 93-vuotias Colbystä kotoisin oleva mies jätti 1 miljoonan punnan testamentin Manxin kansalle. Rushen Heritage -yhtiön tiedottajan mukaan uusi teknologia on ladattavissa ilmaiseksi, ja se on käytettävissä 1. lokakuuta alkaen. Se tarjoaa kävelijöille "perintötietoa", kun he kiertävät saaren etelärannikkoa. Käyttäjät voivat yhdistää puhelimensa tulitikkurasiaa pienempiin majakoihin, jotka on sijoitettu reitin varrelle. Lähestyttäessä majakoita älypuhelin aktivoi tiedot automaattisesti. Kolmella ensimmäisellä reitillä on 17 tietopistettä historiallisesti kiinnostavilla paikoilla, kuten Glenchassin kaivoksilla, lentokoneen putoamispaikalla, Chasmsissa ja ranskalaisten merimiesten haudalla. Donald Collister Heritage Programme -ohjelman rahoituksen lisäksi hanketta tukivat myös Manx Lottery Trust ja Gough Ritchie Trust.</w:t>
      </w:r>
    </w:p>
    <w:p>
      <w:r>
        <w:rPr>
          <w:b/>
        </w:rPr>
        <w:t xml:space="preserve">Yhteenveto</w:t>
      </w:r>
    </w:p>
    <w:p>
      <w:r>
        <w:t xml:space="preserve">Donald Collister Heritage Programme -ohjelman rahoituksella on kehitetty uusi sovellus Mansaaren eteläosien vaeltajille.</w:t>
      </w:r>
    </w:p>
    <w:p>
      <w:r>
        <w:rPr>
          <w:b/>
          <w:u w:val="single"/>
        </w:rPr>
        <w:t xml:space="preserve">Asiakirjan numero 42212</w:t>
      </w:r>
    </w:p>
    <w:p>
      <w:r>
        <w:t xml:space="preserve">Suffolkin sää: Sunnuntain lumisateeseen valmistautuvat hiekoitusryhmät</w:t>
      </w:r>
    </w:p>
    <w:p>
      <w:r>
        <w:t xml:space="preserve">Perjantain pahimmalta huonolta säältä vältyttiin, ja paikalle saapui vain pieni lumipöly. Matthew Riches, joka vastaa piirikunnan hiekoitustöistä, sanoi, että ennustajat saattoivat olla väärässä, mutta tämä oli tervetullut helpotus. Hän lisäsi, että he olivat laatineet "vankan suunnitelman" sään hallitsemiseksi. "Olen ollut todella tyytyväinen hiekoitusryhmien toimintaan - olemme työskennelleet ympäri vuorokauden sunnuntaista lähtien", Riches sanoi. "Olen myös kiitollinen siitä, että lumisade jäi ennustettua vähäisemmäksi, joten pystymme selviytymään siitä, mitä sunnuntaina on odotettavissa. "Meillä oli vankka suunnitelma, jolla selviydyimme tapahtumasta, joka ei itse asiassa osoittautunutkaan niin pahaksi kuin luulimme. "Suolaa kuluu valtavasti, mutta meillä on tilattu korvaavaa suolaa, joten emme ole kovin huolissamme." Greater Anglian junat liikennöivät viikonloppuna kaikilla reiteillä suunnitellusti. Joillakin reiteillä tehdään kuitenkin suunniteltuja teknisiä töitä, ja asiakkaita kehotetaan tarkistamaan suunniteltu matkansa ennen lähtöä. Tarkemmat tiedot teknisistä töistä löytyvät junayhtiön verkkosivuilta. Suffolkin poliisin edustaja sanoi: "Ajo-olosuhteet ovat hieman petolliset, mutta teillä ei ole ollut suurempia ongelmia."</w:t>
      </w:r>
    </w:p>
    <w:p>
      <w:r>
        <w:rPr>
          <w:b/>
        </w:rPr>
        <w:t xml:space="preserve">Yhteenveto</w:t>
      </w:r>
    </w:p>
    <w:p>
      <w:r>
        <w:t xml:space="preserve">Suffolkin hiekoitusryhmät valmistautuvat sunnuntaina iltapäivällä rankkaan lumisateeseen, jonka syvyys voi Met Office -viraston mukaan olla 10 cm (4 tuumaa).</w:t>
      </w:r>
    </w:p>
    <w:p>
      <w:r>
        <w:rPr>
          <w:b/>
          <w:u w:val="single"/>
        </w:rPr>
        <w:t xml:space="preserve">Asiakirjan numero 42213</w:t>
      </w:r>
    </w:p>
    <w:p>
      <w:r>
        <w:t xml:space="preserve">Softbank ostaa robottivalmistaja Boston Dynamicsin Alphabetilta</w:t>
      </w:r>
    </w:p>
    <w:p>
      <w:r>
        <w:t xml:space="preserve">Boston Dynamics, joka tunnetaan Atlas- ja BigDog-roboteistaan, on kamppaillut keksintönsä kaupallistamisen kanssa, ja se asetettiin myyntiin yli vuosi sitten. Softbank ilmoitti myös ostavansa robotiikkaryhmä Schaftin. Kauppojen ehtoja ei julkistettu. Softbankin osakkeet nousivat yli 7 prosenttia Tokiossa. Softbank aloitti japanilaisena televiestintäyhtiönä, mutta siirtyi robotiikan pariin ja kehitti ihmisen näköisen Pepperin vuonna 2014. Perustaja Masayoshi Son on sittemmin rakentanut japanilaisesta yrityksestä massiivisen teknologiakonglomeraatin suurilla kaupoilla. Niitä ovat muun muassa brittiläisen siruyhtiön ARM Holdingsin ostaminen 24 miljardilla punnalla (32 miljardilla dollarilla), miljardin dollarin sijoittaminen satelliittialan startup-yhtiö OneWebiin ja riskirahaston perustaminen Saudi-Arabian kanssa. Sonilla tiedetään olevan silmää potentiaalisesti mullistaville teollisuudenaloille ja suuntauksille. Hän oli Alibaban varhainen sijoittaja ja näki sähköisen kaupankäynnin potentiaalin, jota monet muut eivät nähneet.</w:t>
      </w:r>
    </w:p>
    <w:p>
      <w:r>
        <w:rPr>
          <w:b/>
        </w:rPr>
        <w:t xml:space="preserve">Yhteenveto</w:t>
      </w:r>
    </w:p>
    <w:p>
      <w:r>
        <w:t xml:space="preserve">Japanilaisen Softbankin osakkeet ovat nousseet korkeimmilleen lähes kahteen vuosikymmeneen sen jälkeen, kun yritys osti robottivalmistaja Boston Dynamicsin Googlen Alphabetilta.</w:t>
      </w:r>
    </w:p>
    <w:p>
      <w:r>
        <w:rPr>
          <w:b/>
          <w:u w:val="single"/>
        </w:rPr>
        <w:t xml:space="preserve">Asiakirjan numero 42214</w:t>
      </w:r>
    </w:p>
    <w:p>
      <w:r>
        <w:t xml:space="preserve">Metsäkoulun liikenteen rauhoittaminen "poissuljettu".</w:t>
      </w:r>
    </w:p>
    <w:p>
      <w:r>
        <w:t xml:space="preserve">Koulun rehtori Gary Le Huray ja vanhemmat ovat ilmaisseet huolensa hankkeen aikana ohi kulkevien kuorma-autojen määrästä. On ehdotettu siltaa tai tunnelia ja hidastuskylttejä. Gerry Prickettin mukaan riittää kuitenkin, että kuorma-autot pysäytetään avaamis- ja sulkemisaikoina. Kuorma-autot kuljettavat kiviainesta, jota käytetään kentän parantamiseen tähtäävässä kaksivuotisessa hankkeessa. Prickett sanoi, että jos joku huomaa rekan ajavan ylinopeutta, hän toivoo, että hän soittaa hankkeen aikana jaettavaan yhteystietonumeroon, jotta toimenpiteisiin voidaan ryhtyä. Hän sanoi, että jos suunnitteluhakemus hyväksytään lokakuun aikana, ruohon ja pintamaiden poistaminen ehdotetun panostuslaitoksen alueelta lentokentän sisäänkäyntiä vastapäätä voisi alkaa ennen joulukuun loppua, ja kiviaineksia alkaisi saapua kentälle tammikuussa.</w:t>
      </w:r>
    </w:p>
    <w:p>
      <w:r>
        <w:rPr>
          <w:b/>
        </w:rPr>
        <w:t xml:space="preserve">Yhteenveto</w:t>
      </w:r>
    </w:p>
    <w:p>
      <w:r>
        <w:t xml:space="preserve">Guernseyn lentoaseman saneerauksen projektipäällikkö on sulkenut pois liikenteen rauhoittamistoimet metsäkoulun läheisyydessä.</w:t>
      </w:r>
    </w:p>
    <w:p>
      <w:r>
        <w:rPr>
          <w:b/>
          <w:u w:val="single"/>
        </w:rPr>
        <w:t xml:space="preserve">Asiakirjan numero 42215</w:t>
      </w:r>
    </w:p>
    <w:p>
      <w:r>
        <w:t xml:space="preserve">Japanin tuomioistuin tuomitsi tatuoijan "taide vai lääketiede" -keskustelussa</w:t>
      </w:r>
    </w:p>
    <w:p>
      <w:r>
        <w:t xml:space="preserve">Japanin lain mukaan kaikilla tatuoijilla on oltava virallinen lääketieteellinen pätevyys. Poliisi ratsasi Taiki Masudan studion vuonna 2015, mutta hän kieltäytyi maksamasta sakkoa ja pyysi oikeudenkäyntiä. Tapaus, joka on ensimmäinen laatuaan, on herättänyt kansainvälistä huomiota Japanin tatuointikulttuuriin, jossa monet yhdistävät tatuointitaiteen järjestäytyneeseen rikollisuuteen. 'Osa kulttuuria' Masuda oli väittänyt, että hänen tatuointinsa oli taiteellista ilmaisua ja että hänen toimintansa estäminen oli perustuslain vastaista. Hänen mukaansa tatuoijien on tunnettava turvallisuus- ja hygieniatiedot, mutta ei samassa määrin kuin laillistettujen lääkäreiden. Osakan piirituomioistuin päätti kuitenkin keskiviikkona, että lääketieteelliset tiedot ja taidot olivat välttämättömiä riskien arvioinnissa. Se tuomitsi Masudan 150 000 jenin (1 300 dollaria, 994 puntaa) sakkoon, joka on puolet alkuperäisestä rangaistuksesta. Masuda sanoi, että tatuoinnit ovat "osa perinteistä japanilaista kulttuuria" ja että hän aikoo valittaa tuomiosta. Tatuointitaide yhdistetään Japanissa suurelta osin yakuzaan, mafian kaltaisiin järjestäytyneisiin rikollisjärjestöihin. Paikoissa, kuten uima-altaissa, kuumissa lähteissä, uimarannoilla tai jopa kuntosaleilla ja ravintoloissa on usein kielletty näkyvästi tatuoitujen henkilöiden pääsy. Tatuoinneista on kuitenkin vähitellen tullut suosittu trendi nuorten keskuudessa. On epäselvää, kuinka monella tatuoijalla Japanissa on lääketieteellinen pätevyys.</w:t>
      </w:r>
    </w:p>
    <w:p>
      <w:r>
        <w:rPr>
          <w:b/>
        </w:rPr>
        <w:t xml:space="preserve">Yhteenveto</w:t>
      </w:r>
    </w:p>
    <w:p>
      <w:r>
        <w:t xml:space="preserve">Japanilainen tatuointitaiteilija, joka väitti, ettei hänellä pitäisi olla lääkärintodistusta voidakseen harjoittaa ammattiaan, on hävinnyt oikeuskäsittelynsä ja joutunut maksamaan sakkoa.</w:t>
      </w:r>
    </w:p>
    <w:p>
      <w:r>
        <w:rPr>
          <w:b/>
          <w:u w:val="single"/>
        </w:rPr>
        <w:t xml:space="preserve">Asiakirjan numero 42216</w:t>
      </w:r>
    </w:p>
    <w:p>
      <w:r>
        <w:t xml:space="preserve">Mies veloitetaan laukausten jälkeen ampui kadulla Swindonissa</w:t>
      </w:r>
    </w:p>
    <w:p>
      <w:r>
        <w:t xml:space="preserve">Ihmisiä kehotettiin pysymään sisällä Darling Closessa, Lower Strattonissa keskiviikkoiltana sattuneen välikohtauksen aikana. Kukaan ei loukkaantunut. Scott Anthony Symmondsia, 31-vuotiasta Scott Anthony Symmondsia, jonka kotipaikka ei ole tiedossa, syytetään ampuma-asejäljitelmän hallussapidosta väkivallan pelon aiheuttamiseksi. Hänet määrättiin tutkintavankeuteen syyskuuhun asti Swindonin tuomaristuomioistuimessa. Symmondsia syytetään myös ampuma-asejäljitelmän käyttämisestä tai sen käyttämisen yrityksestä pidätyksen vastustamistarkoituksessa ja omaisuuden vahingoittamisesta.</w:t>
      </w:r>
    </w:p>
    <w:p>
      <w:r>
        <w:rPr>
          <w:b/>
        </w:rPr>
        <w:t xml:space="preserve">Yhteenveto</w:t>
      </w:r>
    </w:p>
    <w:p>
      <w:r>
        <w:t xml:space="preserve">Miestä vastaan on nostettu syyte sen jälkeen, kun asuinkadulla ammuttiin laukauksia.</w:t>
      </w:r>
    </w:p>
    <w:p>
      <w:r>
        <w:rPr>
          <w:b/>
          <w:u w:val="single"/>
        </w:rPr>
        <w:t xml:space="preserve">Asiakirjan numero 42217</w:t>
      </w:r>
    </w:p>
    <w:p>
      <w:r>
        <w:t xml:space="preserve">Niue laskee liikkeeseen Star Wars -kolikoita</w:t>
      </w:r>
    </w:p>
    <w:p>
      <w:r>
        <w:t xml:space="preserve">Neljän hopeisen 2 dollarin kolikon kokoelma maksaa 469 uusiseelantilaista dollaria (240 puntaa), kun taas hopeoidut 1 dollarin kolikot maksavat 23,50 uusiseelantilaista dollaria (12 puntaa) kappale. Kaikki Niuealaiset ovat Uuden-Seelannin kansalaisia, ja kolikoiden kääntöpuolella esiintyvä kuningatar Elisabet II on valtionpäämies. Kolikoita liikkeeseen laskeva New Zealand Mint sanoi, että ne ovat lahjatuotteita, eikä niitä käytetä "jäätelön ostamiseen". Ensimmäiset 10 hopeoitua Star Wars -kolikkoa tulevat myyntiin marraskuussa, ja 30 muuta kolikkoa lasketaan liikkeeseen myöhemmin. Jokaista hopeoitua kolikkoa valmistetaan enintään 50 000 kappaletta. Hopeakolikoita, jotka sisältävät 1 unssin jalometallia, valmistetaan enintään 7 500 kappaletta. Huhtikuussa Niuen pääministeri Toke Talagi puolusti prinssi Williamin ja Kate Middletonin avioliittoa juhlistavia postimerkkejä, joissa oli rei'itetty viiva, joka jakoi pariskunnan.</w:t>
      </w:r>
    </w:p>
    <w:p>
      <w:r>
        <w:rPr>
          <w:b/>
        </w:rPr>
        <w:t xml:space="preserve">Yhteenveto</w:t>
      </w:r>
    </w:p>
    <w:p>
      <w:r>
        <w:t xml:space="preserve">Luke Skywalker, prinsessa Leia ja Yoda ovat niitä Star Wars -hahmoja, jotka esiintyvät Niuen saaren kolikoissa, jotka ovat laillisia maksuvälineitä.</w:t>
      </w:r>
    </w:p>
    <w:p>
      <w:r>
        <w:rPr>
          <w:b/>
          <w:u w:val="single"/>
        </w:rPr>
        <w:t xml:space="preserve">Asiakirjan numero 42218</w:t>
      </w:r>
    </w:p>
    <w:p>
      <w:r>
        <w:t xml:space="preserve">Karate Kid voittaa Yhdysvaltain lipputulotappelun Shrekin kanssa</w:t>
      </w:r>
    </w:p>
    <w:p>
      <w:r>
        <w:t xml:space="preserve">Vuoden 1984 alkuperäisen elokuvan uudelleenkäynnistys tuotti 56 miljoonaa dollaria (38 miljoonaa puntaa), mikä pudotti Shrek Forever Afterin kolmanneksi. 1980-luvun tv-sarjaan perustuva toimintaelokuva The A-Team keräsi 26 miljoonaa dollaria (17,7 miljoonaa puntaa) ja sijoittui toiseksi. Komediat Get Him To The Greek ja Killers täydensivät viisi parasta elokuvaa 10 miljoonan dollarin (6,8 miljoonan punnan) ja 8,2 miljoonan dollarin (5,58 miljoonan punnan) tuloilla. Koirakomedian Get Him To The Greek pääosassa koomikko Russell Brand näyttelee hillitöntä brittiläistä rocktähteä Aldous Snowta, kun taas Killers on toimintakomedia, jonka pääosissa nähdään Katherine Heigl ja Ashton Kutcher. Jake Gyllenhaalin ja Gemma Artertonin tähdittämä Prince of Persia: The Sands of Time vei kuudenneksi 6,58 miljoonaa dollaria (4,48 miljoonaa puntaa), ja koirakomedia Marmaduke 6 miljoonaa dollaria (4,08 miljoonaa puntaa). Sex and the City 2 putosi kahdeksannelle sijalle 5,53 miljoonan dollarin (3,76 miljoonan punnan) tuloillaan, ja sen jälkeen tuli Iron Man 2 4,55 miljoonalla dollarilla (3,1 miljoonalla punnalla). Hullu tiede- ja hirviöelokuva Splice keräsi 2,86 miljoonaa dollaria (1,9 miljoonaa puntaa) ja sijoittui kymmenenneksi.</w:t>
      </w:r>
    </w:p>
    <w:p>
      <w:r>
        <w:rPr>
          <w:b/>
        </w:rPr>
        <w:t xml:space="preserve">Yhteenveto</w:t>
      </w:r>
    </w:p>
    <w:p>
      <w:r>
        <w:t xml:space="preserve">Jackie Chanin ja Jaden Smithin tähdittämä The Karate Kid on rynnistänyt ensi-iltaviikonloppunaan Pohjois-Amerikan lipputulojen kärkeen.</w:t>
      </w:r>
    </w:p>
    <w:p>
      <w:r>
        <w:rPr>
          <w:b/>
          <w:u w:val="single"/>
        </w:rPr>
        <w:t xml:space="preserve">Asiakirjan numero 42219</w:t>
      </w:r>
    </w:p>
    <w:p>
      <w:r>
        <w:t xml:space="preserve">Shell siirtyy kolmeen viikkoon offshore-suunnitelmassa</w:t>
      </w:r>
    </w:p>
    <w:p>
      <w:r>
        <w:t xml:space="preserve">Kuuleminen siitä, miten uusi työaikataulu tarkalleen ottaen pannaan täytäntöön - todennäköisesti vuoden 2016 alkupuolella - on käynnissä. Yhtiön mukaan se on osa strategiaa, jolla pyritään varmistamaan, että se on "kilpailukykyinen toimija Pohjanmerellä". Shellin mukaan muutos heijastelee samanlaisia muutoksia työaikajärjestelyissä, joita toteutetaan koko alalla. Toukokuussa BP kertoi siirtyvänsä offshore-henkilöstönsä kolmen viikon työvuorosuunnitelmaan tammikuusta alkaen. Offshore-alan työvuorosuunnitelmista on spekuloitu sen jälkeen, kun teollisuus alkoi kokea vaikeuksia öljyn hinnan laskun vuoksi. Ammattiliitot olivat jo tuoneet esiin turvallisuushuolia työntekijöiden pidemmistä avomerityöajoista.</w:t>
      </w:r>
    </w:p>
    <w:p>
      <w:r>
        <w:rPr>
          <w:b/>
        </w:rPr>
        <w:t xml:space="preserve">Yhteenveto</w:t>
      </w:r>
    </w:p>
    <w:p>
      <w:r>
        <w:t xml:space="preserve">Öljyjätti Shell on siirtymässä offshore-henkilöstönsä kolmen viikon työaikamalliin.</w:t>
      </w:r>
    </w:p>
    <w:p>
      <w:r>
        <w:rPr>
          <w:b/>
          <w:u w:val="single"/>
        </w:rPr>
        <w:t xml:space="preserve">Asiakirjan numero 42220</w:t>
      </w:r>
    </w:p>
    <w:p>
      <w:r>
        <w:t xml:space="preserve">Ex-IMF:n johtaja Strauss-Kahn neuvoo Serbian hallitusta</w:t>
      </w:r>
    </w:p>
    <w:p>
      <w:r>
        <w:t xml:space="preserve">Ranskalaista sosialistia Strauss-Kahnia syytetään Ranskassa parituksesta Lillen kaupungissa. Vuonna 2011 hän erosi IMF:n palveluksesta väitteiden jälkeen, joiden mukaan hän oli tehnyt seksuaalisen hyökkäyksen newyorkilaista hotellin sisäkköä kohtaan. Serbian varapääministeri Aleksandar Vucic sanoi, että Belgradille on tärkeää Strauss-Kahnin asiantuntemus, ei hänen yksityiselämänsä. Hän sanoi, että Strauss-Kahn neuvoisi häntä, valtiovarainministeriä ja pääministeriä ja auttaisi Serbiaa velkojensa uudelleenjärjestelyssä. Hänen odotetaan saapuvan Belgradiin ensi viikolla. "Olemme jo puhuneet. Hän ei ollut tyytyväinen nähdessään, mitä häntä odottaa, mutta hän on jo ehdottanut joitakin ratkaisuja", Vucic lisäsi. Myös Itävallan entinen liittokansleri Alfred Gusenbauer neuvoo Serbian hallitusta, kertoi Serbian B92-uutissivusto. Viitaten Strauss-Kahnin IMF-uran lopettaneisiin seksuaalisen hyväksikäytön syytöksiin Vucic sanoi, että hänen yksityiselämänsä ei ole "se asia, jonka perusteella voidaan arvioida jonkun asiantuntemusta". Strauss-Khanin pahoinpitelysyytteet on nyt hylätty, ja hän on päässyt sovintoon tapaukseen osallistuneen naisen kanssa. Heinäkuussa Strauss-Kahn, jota aikoinaan kaavailtiin Ranskan presidenttiehdokkaaksi, sanoi, että hänen poliittinen uransa on nyt ohi. Hänet on nimitetty kahden Venäjän valtion valvoman rahoituslaitoksen - Venäjän suorien investointien rahaston ja Venäjän aluekehityspankin - johtokunnan jäseneksi. Aiemmin heinäkuussa ranskalaiset tutkintatuomarit päättivät, että hänet olisi tuomittava yhdessä 12 muun henkilön kanssa Lillessä sijaitsevassa hotellissa toimineen väitetyn prostituutioringin yhteydessä. Strauss-Kahn on myöntänyt osallistuneensa seksibileisiin, mutta sanoo, ettei tiennyt, että osa naisista oli maksullisia prostituoituja.</w:t>
      </w:r>
    </w:p>
    <w:p>
      <w:r>
        <w:rPr>
          <w:b/>
        </w:rPr>
        <w:t xml:space="preserve">Yhteenveto</w:t>
      </w:r>
    </w:p>
    <w:p>
      <w:r>
        <w:t xml:space="preserve">Kansainvälisen valuuttarahaston entinen johtaja Dominique Strauss-Kahn on suostunut ryhtymään Serbian hallituksen talousneuvonantajaksi, kertovat Belgradin viranomaiset.</w:t>
      </w:r>
    </w:p>
    <w:p>
      <w:r>
        <w:rPr>
          <w:b/>
          <w:u w:val="single"/>
        </w:rPr>
        <w:t xml:space="preserve">Asiakirjan numero 42221</w:t>
      </w:r>
    </w:p>
    <w:p>
      <w:r>
        <w:t xml:space="preserve">Valitus vuosikymmenen kuluttua Adam Chadwickin ampumisesta Leedsissä</w:t>
      </w:r>
    </w:p>
    <w:p>
      <w:r>
        <w:t xml:space="preserve">Yhden lapsen isä Adam Chadwick ammuttiin, kun naamioitunut jengi yritti tunkeutua hänen siskonsa taloon 24. kesäkuuta 2008. Hän oli juhlimassa tyttärensä Rubyn kolmatta syntymäpäivää. 20-vuotias kuoli kaksi päivää myöhemmin sairaalassa. Hänen äitinsä Jackie Chadwick sanoi: "Antakaa meille oikeutta. "Joku tietää jotain, ja tarvitsemme vain jotain, jotta voimme päästää hänet lepoon." 'Vieläkin vapaana' Chadwick oli katsomassa elokuvaa siskonsa kotona Clifton Mountissa Harehillsissä, kun nainen koputti oveen ja kysyi "Michelleä". Nainen koputti uudestaan, ja kolme naamioitunutta miestä yritti tunkeutua sisään ja ampui Adamin taistelun aikana. Huolimatta laajoista vetoomuksista, muun muassa BBC:n Crimewatch-ohjelmassa esitetystä rekonstruktiosta ja 10 000 punnan palkkiosta, ketään ei ole tuomittu. West Yorkshiren poliisin mukaan miehet kuvattiin mustiksi ja heillä oli naamarit ja maastopuvut. Heidän mukanaan ollut nainen kuvattiin valkoihoiseksi, parikymppiseksi, noin 165 senttimetriä pitkäksi, jolla oli tummanruskeat hiukset, oliivinvärinen iho ja tummat silmät. Poliisipäällikkö Jim Dunkerley sanoi: "Rikoksentekijä on yhä vapaana. Uskon vakaasti, että yhteisössä on yhä ihmisiä, jotka tietävät, kuka oli osallisena, mitä sinä yönä tapahtui ja miksi."</w:t>
      </w:r>
    </w:p>
    <w:p>
      <w:r>
        <w:rPr>
          <w:b/>
        </w:rPr>
        <w:t xml:space="preserve">Yhteenveto</w:t>
      </w:r>
    </w:p>
    <w:p>
      <w:r>
        <w:t xml:space="preserve">Kymmenen vuotta sitten mahdollisesti erehdyksessä ammutun miehen äiti on kuvaillut häntä "isäksi miljoonasta".</w:t>
      </w:r>
    </w:p>
    <w:p>
      <w:r>
        <w:rPr>
          <w:b/>
          <w:u w:val="single"/>
        </w:rPr>
        <w:t xml:space="preserve">Asiakirjan numero 42222</w:t>
      </w:r>
    </w:p>
    <w:p>
      <w:r>
        <w:t xml:space="preserve">Lumi ja jää -varoitus Walesissa</w:t>
      </w:r>
    </w:p>
    <w:p>
      <w:r>
        <w:t xml:space="preserve">Met Officen keltainen varoitus lumesta ja jäästä Länsi- ja Luoteis-Walesissa poistettiin kuitenkin lauantaina kello 12.00 GMT. Myös erillinen varoitus jäästä Kaakkois-Walesissa on poistettu. Huonot sääolot pakottivat sadat koulut sulkemaan perjantaina Etelä-Walesissa ja aiheuttivat matkustushaittoja. Ilmatieteen laitoksen mukaan lämpötila voi nousta Skotlannissa -16 celsiusasteeseen lauantai-iltana, mutta sunnuntaina on odotettavissa leudompaa.</w:t>
      </w:r>
    </w:p>
    <w:p>
      <w:r>
        <w:rPr>
          <w:b/>
        </w:rPr>
        <w:t xml:space="preserve">Yhteenveto</w:t>
      </w:r>
    </w:p>
    <w:p>
      <w:r>
        <w:t xml:space="preserve">Osassa Walesia on lauantaina luvassa lisää talvista säätä kahden päivän häiriöiden jälkeen.</w:t>
      </w:r>
    </w:p>
    <w:p>
      <w:r>
        <w:rPr>
          <w:b/>
          <w:u w:val="single"/>
        </w:rPr>
        <w:t xml:space="preserve">Asiakirjan numero 42223</w:t>
      </w:r>
    </w:p>
    <w:p>
      <w:r>
        <w:t xml:space="preserve">Neljä afrikkalaista kilpikonnaa varastettu yliopistosta</w:t>
      </w:r>
    </w:p>
    <w:p>
      <w:r>
        <w:t xml:space="preserve">Afrikkalaiset piikkikilpikonnat, kolme naarasta ja yksi uros, vietiin Kingston Maurward Collegen alueella sijaitsevasta vajasta keskiviikon vastaisena yönä. Dorsetin poliisin mukaan matelijat ovat noin 50 senttimetriä pitkiä ja 30 senttimetriä leveitä, ja kaikilla on mikrosiru. Eläimet ovat nimeltään Squirtle, Wartortle ja Blastoise, kaikki 11-vuotiaita, ja Jeffery, 24. PC Chris Stephens sanoi, että jos joku näkee kilpikonnia myytävänä "epäilyttävissä olosuhteissa", hänen tulisi ottaa yhteyttä Dorsetin poliisiin. "Haluamme epätoivoisesti saada ne takaisin collegeen, jotta voimme varmistaa, että niistä huolehditaan asianmukaisesti", hän lisäsi.</w:t>
      </w:r>
    </w:p>
    <w:p>
      <w:r>
        <w:rPr>
          <w:b/>
        </w:rPr>
        <w:t xml:space="preserve">Yhteenveto</w:t>
      </w:r>
    </w:p>
    <w:p>
      <w:r>
        <w:t xml:space="preserve">Kottikärryjä käyttäneet varkaat ovat varastaneet neljä suurta kilpikonnaa dorsetilaisesta collegesta.</w:t>
      </w:r>
    </w:p>
    <w:p>
      <w:r>
        <w:rPr>
          <w:b/>
          <w:u w:val="single"/>
        </w:rPr>
        <w:t xml:space="preserve">Asiakirjan numero 42224</w:t>
      </w:r>
    </w:p>
    <w:p>
      <w:r>
        <w:t xml:space="preserve">Danny Dyerin kuninkaalliset juuret paljastuvat Kuka luulet olevasi -ohjelmassa?</w:t>
      </w:r>
    </w:p>
    <w:p>
      <w:r>
        <w:t xml:space="preserve">EastEnders-tähti on yksi 10 julkkiksesta, jotka tutkivat sukujuuriaan sarjan 13. jaksossa. Britain's Got Talent -tuomari Amanda Holdenin ja poptähti Cherylin tarinat ovat myös mukana syksyn sarjassa. Johtava tuottaja Colette Flight sanoi, että sarjassa kerrottaisiin "uskomattomia tarinoita". BBC:n mukaan Dyerin tarina jäljittää hänen perheensä "köyhyydestä ja rikollisuudesta East Endissä vuosisatojen ajan uskomattomiin yhteyksiin kuninkaallisiin". Cherylin menneisyyttä tutkittaessa oli löydetty hänen "kauan sitten unohdettu isoisoisoisänsä, joka oli ensimmäisen maailmansodan keskeinen Tommy", kun taas Holdenin tarinassa oli "Napoleonin aikakauden kanaalin ylittävä romanssi ja Britannian kaikkien aikojen pahimman merionnettomuuden unohdettu murhenäytelmä". Muita uudessa sarjassa esiintyviä julkkiksia ovat muun muassa uutistenlukija Sophie Raworth, näyttelijä Sir Ian McKellen, The Royle Familyn Ricky Tomlinson, elokuvanäyttelijä Warwick Davis ja ex-Casualty- ja Strictly Come Dancing -tähti Sunetra Sarker. Flight sanoi, että heidän tarinansa olivat "joskus traagisia, joskus hauskoja, mutta aina kiehtovia". Seuraa meitä Twitterissä @BBCNewsEnts, Instagramissa tai sähköpostitse entertainment.news@bbc.co.uk.</w:t>
      </w:r>
    </w:p>
    <w:p>
      <w:r>
        <w:rPr>
          <w:b/>
        </w:rPr>
        <w:t xml:space="preserve">Yhteenveto</w:t>
      </w:r>
    </w:p>
    <w:p>
      <w:r>
        <w:t xml:space="preserve">Näyttelijä Danny Dyerin "uskomaton" kuninkaallinen yhteys paljastuu BBC:n sukututkimusohjelman uudessa sarjassa Who Do You Think You Are?</w:t>
      </w:r>
    </w:p>
    <w:p>
      <w:r>
        <w:rPr>
          <w:b/>
          <w:u w:val="single"/>
        </w:rPr>
        <w:t xml:space="preserve">Asiakirjan numero 42225</w:t>
      </w:r>
    </w:p>
    <w:p>
      <w:r>
        <w:t xml:space="preserve">Raskas lumi näkee gritter-nimitysilmiön paluun</w:t>
      </w:r>
    </w:p>
    <w:p>
      <w:r>
        <w:t xml:space="preserve">Verkossa esitetty vetoomus joidenkin hiekoittajien nimeämiseksi sai yli 1 200 vastausta. Uusimmat nimet ovat Snowcially distanced, Han Snow-Lo ja Grittin On Wae It. Jotkut kunnioittivat edesmennyttä James Bond -näyttelijää Sir Sean Connerya nimillä Coldfinger ja You only grit ice. Toiset on nimetty julkkisten mukaan, kuten Sled Zeppelin, Robert Brrrrns ja Gritney Spears. Vetoomus kesti 23. joulukuuta ja 15. tammikuuta välisenä aikana, ja se järjestetään yleensä paikallisten koulujen yhteydessä, mutta se avattiin yleisölle, kun se siirrettiin pandemian vuoksi verkkoon. Skotlannin perinne nimetä lumilinkooja juontaa juurensa jo vuoteen 2006, jolloin alakoululaisia pyydettiin ensimmäisen kerran keksimään luovia nimiä. Amber warning Kymmenen vuotta myöhemmin Traffic Scotland käynnisti verkossa toimivan, edelleen aktiivisen sivuston, jossa seurataan liikenneturvallisuusajoneuvojen matkoja. BBC:n radion Good Morning Scotland -ohjelmassa Transport Scotlandin johtaja Stein Connolly sanoi: "Viime yönä meillä oli liikkeellä 146 hiekoitusseuraa. Kaikki päätiet ovat auki, mutta joissakin paikoissa on vain kulkukelpoisia." "On sattunut pari onnettomuutta - poliisi tekee töitä saadakseen ne raivattua." Sää on häirinnyt bussi- ja junaliikennettä, ja suuressa osassa keskusta-aluetta on voimassa keltainen varoitus. Transport Scotland raportoi jopa -18 celsiusasteen lämpötiloista.</w:t>
      </w:r>
    </w:p>
    <w:p>
      <w:r>
        <w:rPr>
          <w:b/>
        </w:rPr>
        <w:t xml:space="preserve">Yhteenveto</w:t>
      </w:r>
    </w:p>
    <w:p>
      <w:r>
        <w:t xml:space="preserve">Skotlannin runsas lumisade on johtanut siihen, että maan teillä on käytetty noin 150 hiekoitussepeliä, ja se on johtanut suosittuun hiekoitussepelin nimeämisilmiön paluuseen.</w:t>
      </w:r>
    </w:p>
    <w:p>
      <w:r>
        <w:rPr>
          <w:b/>
          <w:u w:val="single"/>
        </w:rPr>
        <w:t xml:space="preserve">Asiakirjan numero 42226</w:t>
      </w:r>
    </w:p>
    <w:p>
      <w:r>
        <w:t xml:space="preserve">Asemiehet Meksikossa tappoivat rikostoimittaja Lopez Velascon</w:t>
      </w:r>
    </w:p>
    <w:p>
      <w:r>
        <w:t xml:space="preserve">Politiikasta ja rikollisuudesta kirjoittanut Miguel Angel Lopez Velasco tapettiin kotonaan Veracruzin satamakaupungissa. Viranomaiset eivät ole vielä selvittäneet motiivia murhille, jotka he tuomitsivat "pelkurimaiseksi" hyökkäykseksi. Ihmisoikeusjärjestöt pitävät Meksikoa yhtenä Amerikan mantereen vaarallisimmista maista toimittajille. Aseistautuneet miehet tunkeutuivat Lopez Velascon taloon Veracruzissa varhain maanantaiaamuna ja tappoivat hänet, hänen vaimonsa Agustinan ja poikansa Misaelin. Lopez Velasco, 55, kirjoitti Notiver-päivälehteen, jossa hän oli myös päätoimittaja. Hänen kolumneissaan käsiteltiin rikollisuutta, huumekauppaa ja poliittista korruptiota. Notiver vaati uutisessaan nopeaa ja avointa tutkimusta, jotta kolmeen murhaan syylliset löydettäisiin. Sanomalehti totesi, että syyllisiä "olisi rangaistava lain koko voimalla". Meksikon kansallinen ihmisoikeuskomissio totesi maanantaina antamassaan lausunnossa, että vuoden 2000 jälkeen 70 toimittajaa on tapettu ja 13 on kadonnut. Lisäksi 22 hyökkäystä on kohdistunut mediajärjestöihin.</w:t>
      </w:r>
    </w:p>
    <w:p>
      <w:r>
        <w:rPr>
          <w:b/>
        </w:rPr>
        <w:t xml:space="preserve">Yhteenveto</w:t>
      </w:r>
    </w:p>
    <w:p>
      <w:r>
        <w:t xml:space="preserve">Meksikolainen toimittaja, hänen vaimonsa ja 21-vuotias poikansa ovat saaneet surmansa, kun asemiehet tunkeutuivat hänen kotiinsa.</w:t>
      </w:r>
    </w:p>
    <w:p>
      <w:r>
        <w:rPr>
          <w:b/>
          <w:u w:val="single"/>
        </w:rPr>
        <w:t xml:space="preserve">Asiakirjan numero 42227</w:t>
      </w:r>
    </w:p>
    <w:p>
      <w:r>
        <w:t xml:space="preserve">Filippiinien presidentti Duterte julistaa sotatilalain Mindanaon saarelle</w:t>
      </w:r>
    </w:p>
    <w:p>
      <w:r>
        <w:t xml:space="preserve">Viranomaisten mukaan eteläisen saaren väkivaltaisuuksissa kuoli kolme turvallisuusjoukkojen jäsentä. Mindanaossa toimii useita muslimikapinallisryhmiä, jotka pyrkivät saaren autonomiaan. Duterte ilmoitti asiasta Venäjän-vierailullaan, jonka hän joutui keskeyttämään. Sotatilalain mukaan armeijaa voidaan käyttää lainvalvontaan ja ihmisiä voidaan pidättää ilman syytteitä pitkiksi ajoiksi. Venäjän presidentin Vladimir Putinin kanssa käymissään keskusteluissa Duterte sanoi myös, että Filippiinit tarvitsee nykyaikaisempia aseita taistellakseen IS-taistelijoita ja muita taistelijaryhmiä vastaan. Väkivaltaisuudet Marawissa, noin 200 000 asukkaan kaupungissa Mindanaossa, puhkesivat tiistaina, kun armeija etsi IS:lle uskollisuuttaan tunnustaneen taistelijaryhmän johtajaa, armeija kertoi. Puolustusministeri Delfin Lorenzana tunnisti taistelijat Maute-ryhmän jäseniksi. He olivat vallanneet sairaalan ja vankilan ja polttaneet rakennuksia, muun muassa kirkon, hän lisäsi. Marawi sijaitsee noin 800 kilometriä pääkaupungista Manilasta etelään. Filippiinien perustuslain mukaan presidentti voi julistaa sotatilan vain 60 päiväksi pysäyttääkseen hyökkäyksen tai kapinan. Parlamentti voi kumota toimenpiteen 48 tunnin kuluessa, ja korkein oikeus voi tarkistaa sen laillisuuden.</w:t>
      </w:r>
    </w:p>
    <w:p>
      <w:r>
        <w:rPr>
          <w:b/>
        </w:rPr>
        <w:t xml:space="preserve">Yhteenveto</w:t>
      </w:r>
    </w:p>
    <w:p>
      <w:r>
        <w:t xml:space="preserve">Filippiinien presidentti Rodrigo Duterte on julistanut 60 päivän sotatilan Mindanaon saarelle armeijan ja niin sanottuun islamilaiseen valtioon (IS) liittyvien taistelijoiden välisten yhteenottojen jälkeen.</w:t>
      </w:r>
    </w:p>
    <w:p>
      <w:r>
        <w:rPr>
          <w:b/>
          <w:u w:val="single"/>
        </w:rPr>
        <w:t xml:space="preserve">Asiakirjan numero 42228</w:t>
      </w:r>
    </w:p>
    <w:p>
      <w:r>
        <w:t xml:space="preserve">Michael Bublé FaceTimes Birminghamin fani lavalta show'n aikana</w:t>
      </w:r>
    </w:p>
    <w:p>
      <w:r>
        <w:t xml:space="preserve">Beccy Walsh, 29, Kings Heathista, Birminghamista, osti isälleen liput kaupungissa järjestettävään konserttiin tämän 50-vuotissyntymäpäiväksi, mutta ei voinut itse mennä. Hänen isänsä soitti hänelle keikalta, ennen kuin laulaja otti puhelimen käteensä ja lauloi suoraan hänelle. "En voi edes selittää, mitä se merkitsi minulle", hän kertoi BBC:lle. Bublé esiintyi Resorts World Arenalla tiistaina osana maailmankiertuettaan pidettyään esiintymistaukoa sen jälkeen, kun hänen kolmevuotiaalla pojallaan todettiin syöpä. Solihullin sairaalassa työskentelevä Walsh oli ostanut liput vanhemmilleen syntymäpäiväyllätykseksi, mutta hänellä ei ollut varaa ostaa lippua itselleen. Sen sijaan hän kertoi "katsoneensa koko show'ta" FaceTimen välityksellä, kun Bublé "tuli ja otti puhelimen isältäni" ja alkoi laulaa Lazy Riveriä vuonna 2001 ilmestyneeltä BaBalu-albumiltaan. "Se oli ainutkertainen juttu", Walsh sanoi. "Hän lauloi minulle; hän oli niin ihana. Rehellisesti sanottuna, miten ihanaa hän teki niin." Hän otti puhelun vastaan ollessaan kotona miehensä kanssa, joka oli suihkussa ja "missasi koko jutun". "Hän ei voinut uskoa sitä", hän sanoi. Seuraa BBC West Midlandsia Facebookissa ja Twitterissä ja tilaa paikalliset uutispäivitykset suoraan puhelimeesi.</w:t>
      </w:r>
    </w:p>
    <w:p>
      <w:r>
        <w:rPr>
          <w:b/>
        </w:rPr>
        <w:t xml:space="preserve">Yhteenveto</w:t>
      </w:r>
    </w:p>
    <w:p>
      <w:r>
        <w:t xml:space="preserve">Nainen, jolla ei ollut varaa lippuihin Michael Bublén katsomoon, sanoi, että "unelma toteutui", kun tähti lähetti hänelle FaceTimediä lavalta.</w:t>
      </w:r>
    </w:p>
    <w:p>
      <w:r>
        <w:rPr>
          <w:b/>
          <w:u w:val="single"/>
        </w:rPr>
        <w:t xml:space="preserve">Asiakirjan numero 42229</w:t>
      </w:r>
    </w:p>
    <w:p>
      <w:r>
        <w:t xml:space="preserve">Atiyah-myrsky: Voimakkaat myrskytuulet johtavat Mansaaren lauttojen peruutuksiin</w:t>
      </w:r>
    </w:p>
    <w:p>
      <w:r>
        <w:t xml:space="preserve">Douglasista klo 08:45 GMT lähtevä laivaylitys ja sen klo 14:15 Heyshamista lähtevä paluu peruutettiin, koska saarelle puhalsi jopa 105 km/h (65 mph) tuulet. Myös useat lennot Ronaldswayn lentoasemalle ja lentoasemalta ovat olleet häiriintyneitä, ja viivästykset ovat joissakin tapauksissa olleet jopa seitsemän tuntia. Met Office ilmoitti, että keltainen tuulivaroitus oli voimassa kello 15:00 asti. Isle of Man Steam Pack Companyn mukaan kello 19.45 Heyshamiin lähtevän laivan ja sen yöllisen paluun odotettiin lähtevän aikataulun mukaisesti. Aiheeseen liittyvät Internet-linkit Isle of Man Government Weather Isle of Man Steam Packet Company Isle of Manin lentokenttä</w:t>
      </w:r>
    </w:p>
    <w:p>
      <w:r>
        <w:rPr>
          <w:b/>
        </w:rPr>
        <w:t xml:space="preserve">Yhteenveto</w:t>
      </w:r>
    </w:p>
    <w:p>
      <w:r>
        <w:t xml:space="preserve">Myrskytuulet ovat johtaneet Mansaaren ja Lancashiren välisten lauttamatkojen peruuttamiseen.</w:t>
      </w:r>
    </w:p>
    <w:p>
      <w:r>
        <w:rPr>
          <w:b/>
          <w:u w:val="single"/>
        </w:rPr>
        <w:t xml:space="preserve">Asiakirjan numero 42230</w:t>
      </w:r>
    </w:p>
    <w:p>
      <w:r>
        <w:t xml:space="preserve">Coronavirus: Maghaberryn vankeja seurataan Covid-19-tapauksen jälkeen</w:t>
      </w:r>
    </w:p>
    <w:p>
      <w:r>
        <w:t xml:space="preserve">Julian O'NeillBBC News NI:n sisäasioiden kirjeenvaihtaja Pohjois-Irlannin vankilat valmistautuvat keskeyttämään kaikki vierailut perjantaina klo 18.00 BST alkaen. Toimenpide, joka toteutettiin myös maaliskuun lukituksen aikana, kestää neljä viikkoa toimeenpanovallan käyttöön ottamien laajempien rajoitusten mukaisesti. Pohjois-Irlannissa on 1 500 vankia kolmessa vankilassa. Vankilalaitos ilmoitti lausunnossaan, että Maghaberryn vanki ilmoitti tiistaina korkeasta kuumeesta, ja hänet testattiin välittömästi ja eristettiin odotettaessa tuloksia. Tulos oli positiivinen, ja jäljitysmenettelyt otettiin käyttöön. Henkilökunta tukee muita samassa vankilassa olevia vankeja, ja South Eastern Trustin lääkintähenkilökunta valvoo heidän tilannettaan. Lausunnossa lisättiin, että yhtä henkilökunnan jäsentä oli myös kehotettu eristämään itsensä. Vierailujen väliaikainen keskeyttäminen ei liity asiaan, ja se on seurausta oikeusministeri Naomi Longin kanssa käydyistä keskusteluista.</w:t>
      </w:r>
    </w:p>
    <w:p>
      <w:r>
        <w:rPr>
          <w:b/>
        </w:rPr>
        <w:t xml:space="preserve">Yhteenveto</w:t>
      </w:r>
    </w:p>
    <w:p>
      <w:r>
        <w:t xml:space="preserve">Maghaberryn vankilan vanki on saanut positiivisen Covid-19-testin, ja lääkintähenkilökunta valvoo muita vankeja.</w:t>
      </w:r>
    </w:p>
    <w:p>
      <w:r>
        <w:rPr>
          <w:b/>
          <w:u w:val="single"/>
        </w:rPr>
        <w:t xml:space="preserve">Asiakirjan numero 42231</w:t>
      </w:r>
    </w:p>
    <w:p>
      <w:r>
        <w:t xml:space="preserve">Uusi varapääministeri Joyce "puolustaa alueellista Australiaa".</w:t>
      </w:r>
    </w:p>
    <w:p>
      <w:r>
        <w:t xml:space="preserve">Maatalousministeri Joyce valittiin torstaina Canberrassa järjestetyssä äänestyksessä Nationals-puolueen johtajaksi ilman vastustajia. Joyce nousi viime vuonna otsikoihin, kun hän uhkasi lopettaa näyttelijä Johnny Deppin koirat, jotka oli tuotu Australiaan laittomasti. Hän kuvaili ylennystä "mahtavaksi vastuuksi" ja vannoi taistelevansa alueellisen Australian puolesta. "Ihmiset, jotka asuvat säälaudan ja raudan parissa, ihmiset, jotka asuvat tiilen ja kaakelin parissa, maatiloilla ja rannikolla, jotka sanovat, että nämä ovat niitä ihmisiä, joiden odotamme edustavan meitä", hän sanoi. Joyce syntyi Tamworthin maaseutukaupungissa ja työskenteli kirjanpitäjänä ennen politiikkaan siirtymistään. Apulaisterveysministeri Nash nostetaan Nationals-puolueen varajohtajaksi. Ministerikabinetin uudelleenjärjestelyä odotetaan lähipäivinä.</w:t>
      </w:r>
    </w:p>
    <w:p>
      <w:r>
        <w:rPr>
          <w:b/>
        </w:rPr>
        <w:t xml:space="preserve">Yhteenveto</w:t>
      </w:r>
    </w:p>
    <w:p>
      <w:r>
        <w:t xml:space="preserve">Australiassa valitaan uusi varapääministeri Barnaby Joyce Warren Trussin jäätyä eläkkeelle.</w:t>
      </w:r>
    </w:p>
    <w:p>
      <w:r>
        <w:rPr>
          <w:b/>
          <w:u w:val="single"/>
        </w:rPr>
        <w:t xml:space="preserve">Asiakirjan numero 42232</w:t>
      </w:r>
    </w:p>
    <w:p>
      <w:r>
        <w:t xml:space="preserve">Piispa David Thomasin äkillinen kuolema sai kunnianosoituksen</w:t>
      </w:r>
    </w:p>
    <w:p>
      <w:r>
        <w:t xml:space="preserve">Piispa Thomas toimi 12 vuoden ajan läänin apulaispiispana ja huolehti Church in Walesin naispappeja vastustaneiden asioista. Hän luopui virasta vuonna 2008, kun virka päättyi. Swansean ja Breconin piispa John Davies kunnioitti kollegansa "pitkää ja ansiokasta palvelutyötä". "Uskon, että David oli pohjimmiltaan seurakuntapappi, joka rakasti ja välitti suuresti ihmisiä, jotka olivat hänen hoivissaan ja valvonnassaan", piispa Davies sanoi. Juhlat Eläkkeelle jäänyt pappi oli juuri palannut lomalta, jolla hän vietti 50-vuotishääpäiväänsä vaimonsa Rosemaryn kanssa. Hän oli juhlinut piispan virkaan vihkimisensä 20-vuotispäivää joulukuussa jumalanpalveluksessa St Mary's Priory Abergavennyssä, Monmouthshiressä. Canon Mark Soady, Abergavennyn aluekappalainen, sanoi: "Abergavennyn asukkaat, jotka pitivät hänestä kovasti, tulevat kaipaamaan häntä kovasti. "Rukouksemme ovat Rosemaryn ja perheen kanssa tänä aikana."</w:t>
      </w:r>
    </w:p>
    <w:p>
      <w:r>
        <w:rPr>
          <w:b/>
        </w:rPr>
        <w:t xml:space="preserve">Yhteenveto</w:t>
      </w:r>
    </w:p>
    <w:p>
      <w:r>
        <w:t xml:space="preserve">Eläkkeelle jääneelle walesilaiselle piispalle, oikealle pastorille David Thomasille, joka on kuollut yllättäen 74-vuotiaana, on osoitettu kunnioitusta.</w:t>
      </w:r>
    </w:p>
    <w:p>
      <w:r>
        <w:rPr>
          <w:b/>
          <w:u w:val="single"/>
        </w:rPr>
        <w:t xml:space="preserve">Asiakirjan numero 42233</w:t>
      </w:r>
    </w:p>
    <w:p>
      <w:r>
        <w:t xml:space="preserve">Tamir Rice: Rice Rice: Yhdysvaltain tuomari vaatii syytteitä poliisille</w:t>
      </w:r>
    </w:p>
    <w:p>
      <w:r>
        <w:t xml:space="preserve">Tamir Rice näkyi valvontakameran kuvissa heiluttelemassa haulikkoasetta virkistyskeskuksen ulkopuolella viime marraskuussa, ennen kuin häntä ammuttiin kahdesti. Hän kuoli myöhemmin sairaalassa. Tuomari Ron Adrine totesi, että oli riittävät perusteet syyttää konstaapeli Timothy Loehmannia murhasta, taposta ja holtittomasta murhasta. Syyttäjien on nyt päätettävä, nostetaanko syytteitä. Yhteisön johtajat ja aktivistit olivat tällä viikolla ryhtyneet epätavalliseen toimenpiteeseen ja pyytäneet tuomioistuinta tutkimaan tapausta. Tuomari sanoi myös, että toisen poliisin, Frank Garmbackin, pitäisi saada rikossyyte. Poliisi on väittänyt, että Ricen haulikko näytti aidolta ja että he pyysivät häntä nostamaan kätensä ylös kolme kertaa. Hänen perheensä mukaan videomateriaali kuitenkin osoittaa, että poliisi toimi liian nopeasti sen jälkeen, kun se oli saapunut paikalle. Radiotallenteista käy ilmi, että paikalle saapunut poliisi kuvaili Tamir Ricen olleen "ehkä 20-vuotias" ampumisen jälkeen. Ricen kuolema herätti mielenosoituksia Clevelandissa samaan aikaan, kun mustien miesten kuolemat poliisin käsissä olivat herättäneet kansallista keskustelua.</w:t>
      </w:r>
    </w:p>
    <w:p>
      <w:r>
        <w:rPr>
          <w:b/>
        </w:rPr>
        <w:t xml:space="preserve">Yhteenveto</w:t>
      </w:r>
    </w:p>
    <w:p>
      <w:r>
        <w:t xml:space="preserve">Poliisi, joka ampui 12-vuotiaan pojan Clevelandissa Ohiossa, pitäisi tuomarin mukaan syyttää murhasta.</w:t>
      </w:r>
    </w:p>
    <w:p>
      <w:r>
        <w:rPr>
          <w:b/>
          <w:u w:val="single"/>
        </w:rPr>
        <w:t xml:space="preserve">Asiakirjan numero 42234</w:t>
      </w:r>
    </w:p>
    <w:p>
      <w:r>
        <w:t xml:space="preserve">Tesla: Elon Musk ehdottaa, että Autopilot ei ole syyllinen kuolemaan johtaneeseen onnettomuuteen.</w:t>
      </w:r>
    </w:p>
    <w:p>
      <w:r>
        <w:t xml:space="preserve">Vuoden 2019 Tesla Model S ajoi kovaa vauhtia, kun se epäonnistui mutkittelevan tien mutkassa. Uhrit, molemmat viisikymppisiä, löytyivät etumatkustajan istuimelta ja ajoneuvon takaosasta. Teslan päällikön mukaan toistaiseksi talteen saadut tiedot osoittivat, että Autopilotti ei ollut käytössä. Mark Herman, Harris County Precinct 4 -piirin konstaapeli sanoi, että "kukaan ei ajanut ajoneuvoa törmäyshetkellä", ja lisäsi, että tapausta tutkitaan edelleen. Autonvalmistajan toimitusjohtaja Elon Musk kuitenkin twiittasi: "Toistaiseksi talteen saadut datalokit osoittavat, että Autopilot ei ollut käytössä... lisäksi tavallinen Autopilot vaatisi kaistaviivojen kytkemistä päälle, joita tällä kadulla ei ollut." Teslan Autopilot on kehittynyt kuljettajan apujärjestelmä, joka Teslan mukaan "parantaa turvallisuutta ja mukavuutta ratin takana". Itsestään ajavat autot Musk on aiemmin esittänyt visionsa siitä, että "täysin itseohjautuvat" autot tulevat saataville tänä vuonna. Viime kuussa Yhdysvaltain kansallinen liikenneturvallisuusvirasto (National Highway Traffic Safety Administration) aloitti kuitenkin tutkimukset 27 kolarista, joissa oli osallisena Teslan ajoneuvoja. Tänä maanantaina eräs Teslan omistaja kiipesi Shanghain autonäyttelyssä auton päälle protestoidakseen, että "jarru on menettänyt hallinnan", uutisoi Bloomberg. Model S -malliin on liittynyt myös useita tulipaloja. Vuonna 2018 brittiläisen tv-ohjaaja Michael Morrisin kuljettama Tesla-auto syttyi tuleen, kun toinen vastaava tapaus sattui Model S -mallin kanssa Ranskassa vuonna 2016. Vuonna 2013 sattui useita Tesla Model S -autoihin liittyviä tulipaloja.</w:t>
      </w:r>
    </w:p>
    <w:p>
      <w:r>
        <w:rPr>
          <w:b/>
        </w:rPr>
        <w:t xml:space="preserve">Yhteenveto</w:t>
      </w:r>
    </w:p>
    <w:p>
      <w:r>
        <w:t xml:space="preserve">Kaksi miestä kuoli Tesla-auton törmättyä puuhun ja syttyä tuleen Texasissa, ja poliisi uskoo, ettei kuljettajan paikalla ollut ketään onnettomuushetkellä.</w:t>
      </w:r>
    </w:p>
    <w:p>
      <w:r>
        <w:rPr>
          <w:b/>
          <w:u w:val="single"/>
        </w:rPr>
        <w:t xml:space="preserve">Asiakirjan numero 42235</w:t>
      </w:r>
    </w:p>
    <w:p>
      <w:r>
        <w:t xml:space="preserve">Kansanedustaja arvostelee "lyhyttä" tuomioistuinten sulkemista koskevaa kuulemista</w:t>
      </w:r>
    </w:p>
    <w:p>
      <w:r>
        <w:t xml:space="preserve">Oikeusministeriö ehdottaa Denbighshiren Denbighshiren tuomaristuomioistuimen sekä Flintshiren Flintin, Angleseyn Llangefnin ja Gwyneddin Pwllhelin tuomioistuinten sulkemista. Ehdotukset ovat osa Yhdistyneessä kuningaskunnassa toteutettavia kustannussäästöjä, ja kesäkuussa käynnistetty kuuleminen päättyy 15. syyskuuta. Vale of Clwydin kansanedustaja Chris Ruane kehotti ihmisiä esittämään mielipiteensä. Oikeusministeriön suunnitelmiin kuuluu 18 Walesin tuomari- ja piirituomioistuimen sulkeminen. Ruane sanoi: "Valitettavasti kuulemisaikataulu oli törkeän lyhyt, ja monet eri puolueiden kansanedustajat ottivat tämän esille ministerin kanssa. "Suurin osa kuulemisesta tapahtui elokuussa, jolloin useimmilla ihmisillä on loma-aika, eivätkä he ehkä ehtineet lukea läpi näihin ehdotuksiin liittyviä asiakirjoja. "Denbigh Magistratesin ja Rhyl County Courtin sulkemisella olisi valtava vaikutus alueelle, ja kehottaisin kaikkia käyttämään tilaisuutta hyväkseen ja esittämään mielipiteensä keskusteluun."</w:t>
      </w:r>
    </w:p>
    <w:p>
      <w:r>
        <w:rPr>
          <w:b/>
        </w:rPr>
        <w:t xml:space="preserve">Yhteenveto</w:t>
      </w:r>
    </w:p>
    <w:p>
      <w:r>
        <w:t xml:space="preserve">Pohjois-Walesin parlamentin jäsen on arvostellut tuomioistuinten sulkemista koskevista ehdotuksista järjestettyä kuulemista "törkeän lyhyeksi".</w:t>
      </w:r>
    </w:p>
    <w:p>
      <w:r>
        <w:rPr>
          <w:b/>
          <w:u w:val="single"/>
        </w:rPr>
        <w:t xml:space="preserve">Asiakirjan numero 42236</w:t>
      </w:r>
    </w:p>
    <w:p>
      <w:r>
        <w:t xml:space="preserve">Käännös Glastonburyn psykedeelisen sateenkaaritalon seinämaalauksen suhteen</w:t>
      </w:r>
    </w:p>
    <w:p>
      <w:r>
        <w:t xml:space="preserve">Bill Knight tilasi taiteilijoilta maalauksen Glastonburyn Northload Streetillä sijaitsevan kotinsa seinään estääkseen taggereita. Häntä kehotettiin kesäkuussa poistamaan se, kun rakennustarkastaja oli todennut sen "mittakaavan, värien ja tyylin" olevan "haitallisia" alueen kulttuuriperinnölle. Mendipin piirineuvosto on kuitenkin suostunut siihen, että se voi jäädä, kun yli 3500 ihmistä oli allekirjoittanut vetoomuksen. Teoksessa on joitakin myyttejä ja legendoja, joista Somersetin kaupunki on kuuluisa. Se tilattiin sen jälkeen, kun Knight oli saanut tarpeekseen siitä, että vandaalit maalasivat graffiteja hänen talonsa kylkeen. Kaupunginvaltuutettu Tom Killen sanoi, että useita tekijöitä oli otettu huomioon, muun muassa se, että seinän graffitien määrä oli vähentynyt huomattavasti seinämaalauksen jälkeen. "Vetoomus oli yksi suurimmista, jonka neuvosto oli koskaan saanut", hän sanoi. "Paikka on portti Glastonburyn keskustaan, ja sekä paikalliset että turistit ovat arvostaneet ja arvostavat edelleen seinämaalausta." Seinämaalauksen sallitaan pysyä suojellussa rakennuksessa kaksi vuotta, minkä jälkeen tilannetta tarkastellaan uudelleen. Knightiin on otettu yhteyttä kommenttia varten.</w:t>
      </w:r>
    </w:p>
    <w:p>
      <w:r>
        <w:rPr>
          <w:b/>
        </w:rPr>
        <w:t xml:space="preserve">Yhteenveto</w:t>
      </w:r>
    </w:p>
    <w:p>
      <w:r>
        <w:t xml:space="preserve">Tuhannet ihmiset ovat auttaneet pelastamaan uhanalaisen seinämaalauksen, jossa on psykedeelinen sateenkaari, Glastonbury Tor ja Excalibur.</w:t>
      </w:r>
    </w:p>
    <w:p>
      <w:r>
        <w:rPr>
          <w:b/>
          <w:u w:val="single"/>
        </w:rPr>
        <w:t xml:space="preserve">Asiakirjan numero 42237</w:t>
      </w:r>
    </w:p>
    <w:p>
      <w:r>
        <w:t xml:space="preserve">Cumbrian väitetyt salametsästäjät sakot Covid-sääntöjen rikkomisesta</w:t>
      </w:r>
    </w:p>
    <w:p>
      <w:r>
        <w:t xml:space="preserve">Carlislesta kotoisin olevat miehet olivat matkustaneet North Stainmoreen sunnuntaina ennen kuin poliisille soitettiin noin kello 12.00 GMT. Cumbrian poliisi kertoi, että ryhmälle annettiin paikan päällä kiinteät rangaistusmääräykset koronavirusrajoitusten rikkomisesta, ja asiaa tutkitaan edelleen. Poliisi on kehottanut kaikkia salametsästyksen silminnäkijöitä ottamaan yhteyttä poliisiin. Komisario Peter Aiston sanoi: "Poliisi suhtautuu salametsästysrikoksiin aina vakavasti. Tässä tapauksessa tapausta pahentaa kuitenkin se, että miehet rikkoivat myös koronavirusta koskevia säännöksiä, jotka on annettu viruksen leviämisen estämiseksi täällä Cumbriassa. "Miehet olivat kotoisin eri osoitteista, mutta matkustivat yhdessä samassa ajoneuvossa, jolloin he vaaransivat oman terveytensä." "Miehet olivat kaikki eri osoitteista, mutta matkustivat yhdessä samassa ajoneuvossa, mikä vaaransi heidän oman terveytensä." Seuraa BBC North East &amp; Cumbrian uutisia Twitterissä, Facebookissa ja Instagramissa. Lähetä juttuideoita osoitteeseen northeastandcumbria@bbc.co.uk. Aiheeseen liittyvät Internet-linkit Cumbrian poliisi</w:t>
      </w:r>
    </w:p>
    <w:p>
      <w:r>
        <w:rPr>
          <w:b/>
        </w:rPr>
        <w:t xml:space="preserve">Yhteenveto</w:t>
      </w:r>
    </w:p>
    <w:p>
      <w:r>
        <w:t xml:space="preserve">Viittä miestä tutkitaan väitetyistä salametsästysrikoksista sen jälkeen, kun heidät pysäytettiin ja heille määrättiin sakot, koska he olivat rikkoneet Covidin sääntöjä matkustamalla samassa autossa.</w:t>
      </w:r>
    </w:p>
    <w:p>
      <w:r>
        <w:rPr>
          <w:b/>
          <w:u w:val="single"/>
        </w:rPr>
        <w:t xml:space="preserve">Asiakirjan numero 42238</w:t>
      </w:r>
    </w:p>
    <w:p>
      <w:r>
        <w:t xml:space="preserve">Pidätys rattijuopumuksesta Dudleyn onnettomuudessa kuolleen tytön jälkeen</w:t>
      </w:r>
    </w:p>
    <w:p>
      <w:r>
        <w:t xml:space="preserve">Hän kuoli tapahtumapaikalla Tansey Green Lanella Pensnettin alueella Dudleyssä hieman puolenyön jälkeen, poliisi kertoi. Auton kuljettaja, 27-vuotias mies, on pidätetty epäiltynä rattijuopumuksesta ja kuolemantuottamuksesta vaarallisella ajotavalla. West Midlandsin poliisin mukaan tytön vanhempia tukevat erikoisvirkailijat. Ylikonstaapeli Alan Hands sanoi, että etsivät ovat "tutkinnan alkuvaiheessa" ja kehotti kaikkia, joilla on tietoja, ilmoittautumaan. Seuraa BBC West Midlandsia Facebookissa ja Twitterissä ja tilaa paikalliset uutispäivitykset suoraan puhelimeesi.</w:t>
      </w:r>
    </w:p>
    <w:p>
      <w:r>
        <w:rPr>
          <w:b/>
        </w:rPr>
        <w:t xml:space="preserve">Yhteenveto</w:t>
      </w:r>
    </w:p>
    <w:p>
      <w:r>
        <w:t xml:space="preserve">17-vuotias tyttö kuoli, kun auto, jossa hän oli kyydissä, törmäsi seinään.</w:t>
      </w:r>
    </w:p>
    <w:p>
      <w:r>
        <w:rPr>
          <w:b/>
          <w:u w:val="single"/>
        </w:rPr>
        <w:t xml:space="preserve">Asiakirjan numero 42239</w:t>
      </w:r>
    </w:p>
    <w:p>
      <w:r>
        <w:t xml:space="preserve">Kenian poliisi ampuu kyynelkaasua leikkipuistomielenosoitukseen</w:t>
      </w:r>
    </w:p>
    <w:p>
      <w:r>
        <w:t xml:space="preserve">Oppilaat olivat palanneet Lang'atan kouluun kahden viikon opettajien lakon jälkeen, mutta leikkialue oli aidattu. Koulussa on noin 1 000 kolmesta 14-vuotiaita lapsia, ja sitä ylläpitää Nairobin kaupunginhallitus. Useat lapset loukkaantuivat poliisin hajottaessa mielenosoituksen, ja heidät on viety sairaalaan. Jotkut heistä olivat kohdanneet mellakkapoliiseja ja heiluttaneet heitä kepeillä. Ainakin yksi poliisi loukkaantui, kun mielenosoittajan heittämä kivi osui häneen. Mielenosoittajien joukossa oli myös koulun opettajia ja poliittisia aktivisteja. Ei ollut heti selvää, miten rakennuttaja sai haltuunsa maan, joka sijaitsee alle viisi kilometriä länteen kaupungin keskustasta. Kaupunginhallitus on sanonut, että leikkipaikka on julkista maata. Se ei ole kommentoinut ilmeisen myynnin oikeudellista asemaa. Kriitikot ovat väittäneet, että korruptoituneet tahot ovat olleet taustalla, kun maa luovutettiin rakennuttajalle.</w:t>
      </w:r>
    </w:p>
    <w:p>
      <w:r>
        <w:rPr>
          <w:b/>
        </w:rPr>
        <w:t xml:space="preserve">Yhteenveto</w:t>
      </w:r>
    </w:p>
    <w:p>
      <w:r>
        <w:t xml:space="preserve">Kenian poliisi on ampunut kyynelkaasua Nairobissa sijaitsevan suuren koulun oppilaita vastaan, jotka protestoivat leikkipuistonsa myymistä yksityiselle rakennuttajalle.</w:t>
      </w:r>
    </w:p>
    <w:p>
      <w:r>
        <w:rPr>
          <w:b/>
          <w:u w:val="single"/>
        </w:rPr>
        <w:t xml:space="preserve">Asiakirjan numero 42240</w:t>
      </w:r>
    </w:p>
    <w:p>
      <w:r>
        <w:t xml:space="preserve">Enemmän junia Glasgow'n, Renfrewshiren ja Ayrshiren ruuhka-aikojen vuoroihin.</w:t>
      </w:r>
    </w:p>
    <w:p>
      <w:r>
        <w:t xml:space="preserve">Aamuruuhka-aikaan lisätään kaksi lisäjunaa ja 500 paikkaa ja iltaruuhka-aikaan neljä lisäjunaa ja 500 paikkaa. ScotRailin mukaan uudet järjestelyt alkavat joulukuussa. Se uskoo, että näin saadaan 500 000 matkustajaa lisää vuosittain, mikä merkitsee 12 prosentin lisäystä nykyisiin palveluihin verrattuna. Junayhtiö lisää myös useita lisäjunia ruuhka-aikojen ulkopuolisiin vuoroihin Ayrshiren ja Glasgow'n välillä. Näin Milliken Parkin, Howwoodin, Lochwinnochin, Glengarnockin, Dalryn, Barassien, Troonin, Prestwickin lentoaseman, Prestwick Townin, Newton on Ayrin ja Ayrin asemilla liikennöi tunnin välein ylimääräinen juna. Kilwinningin ja Irvinen kohdalla lisätään kaksi vuoroa tunnissa. ScotRailin liiketoiminnan suunnittelusta vastaava johtaja Jerry Farquharson sanoi: "Uusi aikataulu on suunniteltu huolellisesti, jotta yhä useammat ihmiset käyttäisivät junaa koko Ayrshiren ja Renfrewshiren alueella. "Lisäämme palveluita sinne, missä niitä eniten tarvitaan, ja käytämme nopeiden ja pysähtyvien palveluiden yhdistelmää, joka heijastaa koko alueen matkustustottumuksia." ScotRailin mukaan se on palkannut 12 uutta kuljettajaa ja 10 lipuntarkastajaa lisäpalveluiden tarjoamiseksi.</w:t>
      </w:r>
    </w:p>
    <w:p>
      <w:r>
        <w:rPr>
          <w:b/>
        </w:rPr>
        <w:t xml:space="preserve">Yhteenveto</w:t>
      </w:r>
    </w:p>
    <w:p>
      <w:r>
        <w:t xml:space="preserve">Junaoperaattori ScotRail on ilmoittanut lisäävänsä ruuhka-aikojen vuoroja Ayrshiren, Renfrewshiren ja Glasgow'n välillä matkustaville matkustajille.</w:t>
      </w:r>
    </w:p>
    <w:p>
      <w:r>
        <w:rPr>
          <w:b/>
          <w:u w:val="single"/>
        </w:rPr>
        <w:t xml:space="preserve">Asiakirjan numero 42241</w:t>
      </w:r>
    </w:p>
    <w:p>
      <w:r>
        <w:t xml:space="preserve">Pohjanmeren offshore-toimitukset vähenevät edelleen</w:t>
      </w:r>
    </w:p>
    <w:p>
      <w:r>
        <w:t xml:space="preserve">Yritysneuvojien EY:n raportin mukaan öljyn hinnan lasku johti Pohjanmeren tuottajia palvelevien yritysten liiketoiminnan vähenemiseen. He odottavat, että öljyn kansainvälinen hinta merkitsee vuonna 2016 laskusuuntauksen jatkumista. Raportin laatijoiden mukaan ala vaikuttaa kuitenkin edelleen merkittävästi Yhdistyneen kuningaskunnan talouteen. EY:n katsaus Yhdistyneen kuningaskunnan öljykenttäteollisuudesta julkistetaan virallisesti Aberdeenissa myöhemmin. Sen odotetaan osoittavan, että Yhdistyneen kuningaskunnan öljy- ja kaasuteollisuuden kokonaisliikevaihto oli 36 miljardia puntaa - kolmanneksi korkein vuositaso koskaan. Osa tästä on johtunut siitä, että yritykset ovat saaneet töitä kansainvälisesti Pohjanmeren supistumisen myötä. EY:n analyytikot antavat aihetta optimismiin, sillä öljyn hinta on vakiintumassa ja yritysostosopimukset kannustavat uusiin investointeihin.</w:t>
      </w:r>
    </w:p>
    <w:p>
      <w:r>
        <w:rPr>
          <w:b/>
        </w:rPr>
        <w:t xml:space="preserve">Yhteenveto</w:t>
      </w:r>
    </w:p>
    <w:p>
      <w:r>
        <w:t xml:space="preserve">Uusi tutkimus on vahvistanut, että Yhdistyneen kuningaskunnan öljy- ja kaasutoimitusketjun liikevaihto laski vuonna 2015.</w:t>
      </w:r>
    </w:p>
    <w:p>
      <w:r>
        <w:rPr>
          <w:b/>
          <w:u w:val="single"/>
        </w:rPr>
        <w:t xml:space="preserve">Asiakirjan numero 42242</w:t>
      </w:r>
    </w:p>
    <w:p>
      <w:r>
        <w:t xml:space="preserve">English Heritage tutkii rakennusten pysäköintimerkkejä</w:t>
      </w:r>
    </w:p>
    <w:p>
      <w:r>
        <w:t xml:space="preserve">Kyltit pystytettiin osana Bristolin asukaspysäköintijärjestelmää, joka alkaa Cliftonissa maaliskuussa. Kampanjoijat väittävät, että suuri osa alueesta on suojeltu ja että kyltit pilaavat sen ulkoasun. Bristolin kaupunginvaltuusto sanoi käyttäneensä kaiteita niin paljon kuin mahdollista, jotta jalkakäytävällä olevat pylväät jäisivät mahdollisimman pieniksi. English Heritage vahvisti, että useat asukkaat olivat ottaneet siihen yhteyttä ja ilmaisseet huolensa vyöhykkeen toteuttamisesta Clifton Villagessa. Bristolin kaupunginvaltuusto sanoi, että se "tapaa säännöllisesti" English Heritage -järjestön kanssa keskustellakseen rakennuksiin liittyvistä töistä ja lainsäädännöstä. "Kun laitoimme RPZ-kylttejä Kingsdowniin, meille kerrottiin, että kunhan emme tee rakennukseen merkittäviä tai pysyviä muutoksia, jotka muuttaisivat sen luonnetta, kylttien asettaminen on hyväksyttävää", tiedottaja sanoi. "Tilanne on sama Clifton Villagen kohdalla." Liikemies Mark Moran, joka kampanjoi vyöhykettä vastaan, väitti, että neuvosto oli "sekaisin". "Miten kyltin laittaminen kaiteisiin ei voi muuttaa olennaisesti suojeltua rakennusta samalla tavalla kuin reikä kauniiseen päällystettyyn jalkakäytävään?" hän sanoi. "Neuvosto vain juoksee ympäriinsä ja tekee mitä haluaa." Caledonia Place -aukiot yhdestä 31:een ja niihin liittyvät kellarialueen kaiteet ovat Englannin kulttuuriperintöjärjestön (English Heritage) II*-luokan luettelossa "erityisen arkkitehtonisen tai historiallisen kiinnostavuutensa" vuoksi.</w:t>
      </w:r>
    </w:p>
    <w:p>
      <w:r>
        <w:rPr>
          <w:b/>
        </w:rPr>
        <w:t xml:space="preserve">Yhteenveto</w:t>
      </w:r>
    </w:p>
    <w:p>
      <w:r>
        <w:t xml:space="preserve">English Heritage tutkii väitteitä, joiden mukaan II*-luokan kiinteistöjen kaiteisiin on kiinnitetty kylttejä ilman rakennuslupaa.</w:t>
      </w:r>
    </w:p>
    <w:p>
      <w:r>
        <w:rPr>
          <w:b/>
          <w:u w:val="single"/>
        </w:rPr>
        <w:t xml:space="preserve">Asiakirjan numero 42243</w:t>
      </w:r>
    </w:p>
    <w:p>
      <w:r>
        <w:t xml:space="preserve">Surreyn poliisi- ja rikoskomissaari on tinkimätön.</w:t>
      </w:r>
    </w:p>
    <w:p>
      <w:r>
        <w:t xml:space="preserve">Itsenäinen Kevin Hurley vannoi virkavalansa sen jälkeen, kun vaalitulos oli julkistettu perjantaina. "Aion olla tinkimätön niiden normien suhteen, joita odotan Surreyn poliisilta", hän sanoi. Poliisipäällikkö Lynne Owens sanoi luottavansa siihen, että PCC varmistaa Surreyn poliisin rahoituksen. Hurley, joka aloitti virallisesti tehtävässään torstaina, sanoi: "Minut on valittu esittämään yleisön näkemys poliisipäällikölle ja varmistamaan, että hän noudattaa sitä." Metropolitan Police -poliisin entinen piirikomentaja ja järjestyksenvalvoja sanoi, että hänen lähestymistapansa on puuttua epäsosiaaliseen käyttäytymiseen "suoraan". Hurley sanoi, että hänen ensimmäinen toimensa tehtävässä oli pyytää Surreyn poliisin asemien ja rakennusten myyntiä koskevan politiikan tarkistamista. Helmikuussa 2011 poliisivoimat ilmoitti, että 15 poliisiasemaa suljettaisiin Surreyssä, jotta etulinjan työpaikat voitaisiin säilyttää. Surreyn poliisi joutuu leikkaamaan määrärahoja 28 miljoonaa puntaa vuoteen 2015 mennessä. Owens sanoi: "Tehtäväni on varmistaa, että Surreyn asukkaille tarjotaan erinomaista palvelua, ja luotan siihen, että poliisi- ja rikoskomissaari varmistaa minulle oikean budjetin, jotta voin tehdä sen."</w:t>
      </w:r>
    </w:p>
    <w:p>
      <w:r>
        <w:rPr>
          <w:b/>
        </w:rPr>
        <w:t xml:space="preserve">Yhteenveto</w:t>
      </w:r>
    </w:p>
    <w:p>
      <w:r>
        <w:t xml:space="preserve">Surreyn uusi poliisi- ja rikoskomissaari (PCC) sanoo, että hänen uuden tehtävänsä on varmistaa, että poliisi tarjoaa yleisön toivomaa palvelua.</w:t>
      </w:r>
    </w:p>
    <w:p>
      <w:r>
        <w:rPr>
          <w:b/>
          <w:u w:val="single"/>
        </w:rPr>
        <w:t xml:space="preserve">Asiakirjan numero 42244</w:t>
      </w:r>
    </w:p>
    <w:p>
      <w:r>
        <w:t xml:space="preserve">Jordanian heimot arvostelevat kuningatar Ranian "poliittista roolia".</w:t>
      </w:r>
    </w:p>
    <w:p>
      <w:r>
        <w:t xml:space="preserve">36 heimojohtajaa hyökkäsi kuningatar Ranian palestiinalaista alkuperää vastaan ja sanoi, että hän "rakentaa valtakeskuksia omia etujaan varten". Tunisian ja Egyptin kansannousujen jälkeen kuningasta on painostettu tekemään poliittisia ja taloudellisia uudistuksia. Viime viikolla kuningas Abdullah erotti kabinettinsa ja nimitti uuden pääministerin. "Hän rakentaa omien etujensa vuoksi valtakeskuksia, jotka ovat vastoin sitä, mistä jordanialaiset ja hashemiitit ovat sopineet hallinnossa, ja se on vaaraksi kansakunnalle ja valtion rakenteelle... ja valtaistuininstituutiolle", beduiinipäälliköiden lausunnossa sanottiin. Jordanian itärannikolta kotoisin olevat heimot tukevat yleensä hašemiittimonarkiaa, ja niiden jäsenillä on tärkeitä tehtäviä armeijassa ja hallituksessa. Kuningatar Rania on palestiinalaista eli Länsirannan syntyperää, kuten suurin osa jordanialaisista. Hänellä on näkyvä profiili ja hän on tukenut naisten oikeuksia. Muiden alueen maiden tavoin Jordaniassa on ollut suuria katumielenosoituksia, joissa on vaadittu poliittisia ja taloudellisia uudistuksia. Mielenosoittajat eivät kuitenkaan ole vaatineet kuningasta luopumaan vallasta. "Vaadimme nykyaikaista vaalilakia, joka perustuu Jordanian kaikkien poliittisten voimien kuulemiseen, vapauksien lisäämiseen ja kansallisen pelastushallituksen muodostamiseen valvomaan läpinäkyviä parlamenttivaaleja", heimojohtajien lausunnossa sanottiin. "Lausunnon sisällön huomiotta jättäminen heittää meidät siihen, mitä tapahtui Tunisissa ja Egyptissä ja mitä tulee tapahtumaan muissa arabimaissa", lausunnossa varoitettiin.</w:t>
      </w:r>
    </w:p>
    <w:p>
      <w:r>
        <w:rPr>
          <w:b/>
        </w:rPr>
        <w:t xml:space="preserve">Yhteenveto</w:t>
      </w:r>
    </w:p>
    <w:p>
      <w:r>
        <w:t xml:space="preserve">Ryhmä Jordanian heimojohtajia on ryhtynyt epätavalliseen toimenpiteeseen ja kehottanut kuningas Abdullahia rajoittamaan vaimonsa osallistumista politiikkaan.</w:t>
      </w:r>
    </w:p>
    <w:p>
      <w:r>
        <w:rPr>
          <w:b/>
          <w:u w:val="single"/>
        </w:rPr>
        <w:t xml:space="preserve">Asiakirjan numero 42245</w:t>
      </w:r>
    </w:p>
    <w:p>
      <w:r>
        <w:t xml:space="preserve">Nainen kuoli jäätyään auton alle lähellä sairaalaa Cornwallissa</w:t>
      </w:r>
    </w:p>
    <w:p>
      <w:r>
        <w:t xml:space="preserve">Se tapahtui lähellä Cornwallin kuninkaallista sairaalaa A390-tiellä, joka on yksi Truroon johtavista pääteistä. Tie on ollut suljettuna siitä lähtien, kun Devonin ja Cornwallin poliisi saapui paikalle noin klo 10.00 BST. Sairaalaan meneviä ihmisiä on kehotettu varautumaan ylimääräiseen matka-aikaan. Poliisit yrittävät edelleen löytää naisen lähiomaisia. Auton kuljettaja ei loukkaantunut.</w:t>
      </w:r>
    </w:p>
    <w:p>
      <w:r>
        <w:rPr>
          <w:b/>
        </w:rPr>
        <w:t xml:space="preserve">Yhteenveto</w:t>
      </w:r>
    </w:p>
    <w:p>
      <w:r>
        <w:t xml:space="preserve">80-vuotias nainen on kuollut jäätyään auton alle.</w:t>
      </w:r>
    </w:p>
    <w:p>
      <w:r>
        <w:rPr>
          <w:b/>
          <w:u w:val="single"/>
        </w:rPr>
        <w:t xml:space="preserve">Asiakirjan numero 42246</w:t>
      </w:r>
    </w:p>
    <w:p>
      <w:r>
        <w:t xml:space="preserve">Ruuhkamaksuihin suunnitellaan vihreämpiä ajoneuvoja koskevan säännön muuttamista</w:t>
      </w:r>
    </w:p>
    <w:p>
      <w:r>
        <w:t xml:space="preserve">Lontoon liikennelaitos (TfL) on ehdottanut ympäristöystävällisempien ajoneuvojen alennuksen poistamista, jota sovelletaan autoihin, joiden hiilidioksidipäästöt ovat alle 100 grammaa kilometriä kohti. Nykyisin alennukseen oikeutetuille autoilijoille myönnetään kahden vuoden "raukeamisaika" ennen kuin heidän on maksettava ruuhkamaksu täysimääräisenä. Ehdotuksista järjestetään kuuleminen. "Tehokkaampi" Lontoon keskusta-alueelle saapuvien autojen ruuhkamaksu on tällä hetkellä 10 puntaa - tai 9 puntaa niille kuljettajille, jotka ovat rekisteröityneet maksamaan automaattisen maksupalvelun kautta. Suunnitelmien mukaan maksun maksamatta jättämisestä määrättävä rangaistus nousee 120 punnasta 130 puntaan. TfL:n mukaan heinäkuusta 2013 alkaen sähköajoneuvot ja paljon tiukemmat päästönormit täyttävät autot saisivat erittäin vähäpäästöisen alennuksen, jolloin ruuhkamaksuvyöhykkeelle pääsisi ilmaiseksi. Vuoden 2015 jälkeen nykyinen ympäristöystävällisempien ajoneuvojen alennus poistuu käytöstä. TfL:n ruuhkamaksuista vastaava johtaja Nick Fairholme sanoi: "Olemme todella kiinnostuneita kuulemaan, mitä lontoolaisilla ja autoilijoilla on sanottavaa ruuhkamaksujärjestelmään ehdotetuista muutoksista. "Ehdotetut muutokset tekevät järjestelmästä vihreämmän ja tehokkaamman." Vihreän puolueen Lontoon edustajakokouksen jäsenen Jenny Jonesin mukaan kyseessä on myöhästynyt mutta tervetullut ensimmäinen askel. Hän sanoi: "Pormestarin olisi käytettävä tätä tilaisuutta hyväkseen ja perustettava erittäin vähäpäästöinen vyöhyke, jossa saastuttavimmat dieselautot veloitetaan 25 punnan maksulla." 12 viikkoa kestävä julkinen kuuleminen päättyy 8. helmikuuta 2013.</w:t>
      </w:r>
    </w:p>
    <w:p>
      <w:r>
        <w:rPr>
          <w:b/>
        </w:rPr>
        <w:t xml:space="preserve">Yhteenveto</w:t>
      </w:r>
    </w:p>
    <w:p>
      <w:r>
        <w:t xml:space="preserve">Yli 19 000 autoilijaa, jotka välttävät Lontoon ruuhkamaksun, koska he ajavat ympäristöystävällisemmillä ajoneuvoilla, on varoitettu, että he saattavat joutua maksamaan tulevaisuudessa.</w:t>
      </w:r>
    </w:p>
    <w:p>
      <w:r>
        <w:rPr>
          <w:b/>
          <w:u w:val="single"/>
        </w:rPr>
        <w:t xml:space="preserve">Asiakirjan numero 42247</w:t>
      </w:r>
    </w:p>
    <w:p>
      <w:r>
        <w:t xml:space="preserve">Uber-kuljettaja vangittiin seksuaalirikoksesta ja virka-ajan ulkopuolisen PC:n kimppuun käymisestä</w:t>
      </w:r>
    </w:p>
    <w:p>
      <w:r>
        <w:t xml:space="preserve">Isleworthin kruununoikeudessa kuultiin, että Samson Haile puhui naiselle, 26, seksuaalisella tavalla ja kosketteli häntä, vaikka tämä pyysi päästä ulos taksista Samana iltana Haile pyysi toista naismatkustajaa harrastamaan seksiä hänen kanssaan. Nainen, joka on vapaa-ajan poliisi, yhdisti tapahtumat toisiinsa. Lionel Road Northilla, Brentfordissa asuva Haile todettiin syylliseksi seksuaaliseen väkivaltaan. Hän läpäisi taustatarkastukset Oikeus kuuli, että Haile keskusteli ensimmäisen matkustajan kanssa heti, kun tämä oli noussut hänen autoonsa Ladbroke Grovessa, ja jatkoi hänen kosketteluaan, kunnes tämä pakeni. Uberin mukaan kyseessä oli "kauhea tapaus", ja "heti kun kuulimme tapahtuneesta, kuljettaja estettiin välittömästi käyttämästä palveluamme". Uber lisäsi, että Haile oli läpäissyt vaaditut rikosrekisteritarkastukset, jotka kaikkien yksityisten vuokraus- ja taksinkuljettajien on käytävä läpi ennen kuin heille myönnetään toimilupa. Osana rangaistusta Hailesta määrättiin myös seksuaalisen vahingon estämismääräys, joka kieltää häntä työskentelemästä tai hakemasta yksityisenä vuokrausajoneuvon kuljettajana Englannissa tai Walesissa. Hänen on myös allekirjoitettava seksuaalirikollisten rekisteri 10 vuodeksi.</w:t>
      </w:r>
    </w:p>
    <w:p>
      <w:r>
        <w:rPr>
          <w:b/>
        </w:rPr>
        <w:t xml:space="preserve">Yhteenveto</w:t>
      </w:r>
    </w:p>
    <w:p>
      <w:r>
        <w:t xml:space="preserve">Uber-kuljettaja on tuomittu kahdeksaksi vuodeksi vankeuteen, koska hän kävi seksuaalisesti naisen kimppuun ajaessaan Länsi-Lontoossa.</w:t>
      </w:r>
    </w:p>
    <w:p>
      <w:r>
        <w:rPr>
          <w:b/>
          <w:u w:val="single"/>
        </w:rPr>
        <w:t xml:space="preserve">Asiakirjan numero 42248</w:t>
      </w:r>
    </w:p>
    <w:p>
      <w:r>
        <w:t xml:space="preserve">Thames Valley PCC ei kannata hevosyksikön romuttamista.</w:t>
      </w:r>
    </w:p>
    <w:p>
      <w:r>
        <w:t xml:space="preserve">Thames Valleyn poliisin ratsastajaryhmän poistaminen on yksi kolmesta vaihtoehdosta, jotka Anthony Stansfeld esittää ensi viikolla pidettävässä budjettikokouksessa. Muihin ehdotuksiin kuuluu yksikön säilyttäminen nykyisessä muodossaan tai sen rakenneuudistus "säästöjen aikaansaamiseksi". Yksikköä käytetään ylläpitämään yleistä järjestystä jalkapallo-otteluissa ja -tapahtumissa. Stansfeld kertoi BBC:lle, ettei hän "tällä hetkellä" kannata yhdeksän hevosen muodostaman yksikön lakkauttamista. Poliisi ilmoitti, että "erilaisista budjettiehdotuksista" keskustellaan, koska se jatkaa toimintaansa "erittäin haastavassa taloudellisessa tilanteessa". Luvut osoittavat, että vuodesta 2010/11 lähtien poliisi on joutunut tekemään 99 miljoonan punnan säästöt, mikä on johtanut yli 450 poliisin vähentämiseen.</w:t>
      </w:r>
    </w:p>
    <w:p>
      <w:r>
        <w:rPr>
          <w:b/>
        </w:rPr>
        <w:t xml:space="preserve">Yhteenveto</w:t>
      </w:r>
    </w:p>
    <w:p>
      <w:r>
        <w:t xml:space="preserve">Thames Valleyn poliisi- ja rikoskomissaari on kertonut BBC:lle, ettei hän "kannata" ehdotusta, jonka mukaan poliisivoimien ratsastajaosasto olisi lakkautettava.</w:t>
      </w:r>
    </w:p>
    <w:p>
      <w:r>
        <w:rPr>
          <w:b/>
          <w:u w:val="single"/>
        </w:rPr>
        <w:t xml:space="preserve">Asiakirjan numero 42249</w:t>
      </w:r>
    </w:p>
    <w:p>
      <w:r>
        <w:t xml:space="preserve">Sir Ken Doddin ja Cilla Blackin hautakivet "vandalisoitu".</w:t>
      </w:r>
    </w:p>
    <w:p>
      <w:r>
        <w:t xml:space="preserve">Liverpoolin kaupunginvaltuuston mukaan kaksikon haudat Allertonin hautausmaalla "vandalisoitiin yön aikana". Blackin hautakiviin ruiskutetut graffitit on sittemmin poistettu, kun taas Sir Kenin kivi on viety puhdistettavaksi. Neuvosto, joka ei ole ilmoittanut hyökkäyksestä viranomaisille, kehotti kaikkia, joilla on tietoa, ottamaan yhteyttä poliisiin. Tiedottaja ei pystynyt kertomaan yksityiskohtia Sir Kenin haudan vahingoittamisesta, mutta Blackin hautaan tehdyssä graffitissa viitattiin halventavasti musiikkilegenda John Lennoniin. Black, jonka ura kesti yli 50 vuotta ja joka kehittyi 1960-luvun poptähdestä television kuninkaalliseksi, kuoli 72-vuotiaana vuonna 2015. Sir Ken, Diddy Menin luoja ja yksi aikansa suosituimmista koomikoista, kuoli kolme vuotta myöhemmin 90-vuotiaana. Seuraa BBC North Westiä Facebookissa, Twitterissä ja Instagramissa. Voit myös lähettää juttuideoita osoitteeseen northwest.newsonline@bbc.co.uk</w:t>
      </w:r>
    </w:p>
    <w:p>
      <w:r>
        <w:rPr>
          <w:b/>
        </w:rPr>
        <w:t xml:space="preserve">Yhteenveto</w:t>
      </w:r>
    </w:p>
    <w:p>
      <w:r>
        <w:t xml:space="preserve">Viihdetähtien Sir Ken Doddin ja Cilla Blackin hautakiviä on vahingoitettu ilkivallanteossa, joka on järkyttänyt neuvostoa.</w:t>
      </w:r>
    </w:p>
    <w:p>
      <w:r>
        <w:rPr>
          <w:b/>
          <w:u w:val="single"/>
        </w:rPr>
        <w:t xml:space="preserve">Asiakirjan numero 42250</w:t>
      </w:r>
    </w:p>
    <w:p>
      <w:r>
        <w:t xml:space="preserve">Intian rautateiden suunnitelma palkata vammaisia epäonnistuu</w:t>
      </w:r>
    </w:p>
    <w:p>
      <w:r>
        <w:t xml:space="preserve">Jotkut ehdokkaat eivät päässeet Delhissä sijaitsevan rakennuksen toisessa ja kolmannessa kerroksessa sijaitsevaan tenttisaliin. Valtion kuljetusyhtiö oli järjestänyt kokeen sen jälkeen, kun korkein oikeus oli pyytänyt sitä olemaan avoimempi vammaisille. Rautatieministeri Suresh Prabhu on määrännyt tutkimuksen. The Times of India -lehti kertoi, että rautateiden virkamiehet myönsivät "joitakin ongelmia" 10:ssä 142:sta keskuksesta eri puolilla maata. Manish Bhardwaj, yksi ehdokkaista, kertoi lehdelle, että hänen oli raahattava itsensä hänelle osoitetulle paikalle rakennuksen toisessa kerroksessa. "Hallitus haluaa meidän kerjäävän. Ensin meidän on taisteltava korkeimpaan oikeuteen asti saadaksemme vammaiskiintiön vapaat paikat täytettyä. Sitten meidän on ponnisteltava päästäksemme tenttikeskukseen", hän sanoi. Rautatieverkosto sanoi, että vaikeuksia kohdanneet kokelaat saavat ilmoittautua kokeeseen uudelleen. Intiaa ei tunneta ystävällisyydestään vammaisia kohtaan, ja useimmilla julkisilla paikoilla ei vieläkään ole peruspalveluja, jotka auttaisivat vammaisia jokapäiväisessä elämässä.</w:t>
      </w:r>
    </w:p>
    <w:p>
      <w:r>
        <w:rPr>
          <w:b/>
        </w:rPr>
        <w:t xml:space="preserve">Yhteenveto</w:t>
      </w:r>
    </w:p>
    <w:p>
      <w:r>
        <w:t xml:space="preserve">Intian rautateiden päätös olla osallistava ja palkata lisää vammaisia ihmisiä kariutui torstaina, kun hakijat kutsuttiin kokeeseen rakennukseen, jossa ei ollut hissejä tai luiskia.</w:t>
      </w:r>
    </w:p>
    <w:p>
      <w:r>
        <w:rPr>
          <w:b/>
          <w:u w:val="single"/>
        </w:rPr>
        <w:t xml:space="preserve">Asiakirjan numero 42251</w:t>
      </w:r>
    </w:p>
    <w:p>
      <w:r>
        <w:t xml:space="preserve">Harlechin uima-allasryhmä saa 135 000 puntaa vapaa-ajankeskuksen ylläpitämiseen.</w:t>
      </w:r>
    </w:p>
    <w:p>
      <w:r>
        <w:t xml:space="preserve">Vapaaehtoiset ottivat Harlechin uimahallin haltuunsa vuonna 2010 perustamalla säätiön. He ovat kuitenkin joutuneet pyytämään tukea viranomaisilta, ja syynä ovat olleet taloudellinen tilanne ja kävijämäärät. Rahoitusta myönnetään kolmen vuoden ajan ja se riippuu arvioinneista. Gwyneddin terveiden asioiden kabinetin jäsen, valtuutettu Paul Thomas sanoi: "Paikallisten asukkaiden omistautuneen tiimin kunnianhimo ja innostus, jotka työskentelevät väsymättä tavoitteensa eteen, ansaitsevat kiitosta. "He ovatkin hyödyntäneet keskuksen resursseja ja lisänneet tiloihin uuden kiipeilyseinän. "Paikallisten vapaaehtoisten ponnisteluista huolimatta yrityksen pyörittäminen on kuitenkin edelleen haastavaa." Voittoa tavoittelemattoman Harlech and Ardudwy Leisure -yrityksen rahoitus on 60 000 puntaa vuosina 2014-15, 45 000 puntaa vuosina 2015-16 ja 30 000 puntaa vuosina 2016-17.</w:t>
      </w:r>
    </w:p>
    <w:p>
      <w:r>
        <w:rPr>
          <w:b/>
        </w:rPr>
        <w:t xml:space="preserve">Yhteenveto</w:t>
      </w:r>
    </w:p>
    <w:p>
      <w:r>
        <w:t xml:space="preserve">Gwyneddin kunta antaa yhdyskuntaryhmälle 135 000 puntaa seuraavien kolmen vuoden aikana auttaakseen sitä ylläpitämään yhtä entisistä uima-altaistaan.</w:t>
      </w:r>
    </w:p>
    <w:p>
      <w:r>
        <w:rPr>
          <w:b/>
          <w:u w:val="single"/>
        </w:rPr>
        <w:t xml:space="preserve">Asiakirjan numero 42252</w:t>
      </w:r>
    </w:p>
    <w:p>
      <w:r>
        <w:t xml:space="preserve">Boris Johnson selittää Jennifer Arcurin yhteydet Lontoon yleiskokoukseen</w:t>
      </w:r>
    </w:p>
    <w:p>
      <w:r>
        <w:t xml:space="preserve">Sunday Timesin mukaan Jennifer Arcuri osallistui hänen kauppamatkoihinsa ja sai tuhansia sponsoriavustuksia. Ex-pormestari sanoi, että hänen entiset kollegansa "haukkuvat väärää puuta". Pääministerille annettiin tiistaina kahden viikon määräaika toimittaa "yksityiskohdat ja aikataulu yhteydenpidosta" Arcurin kanssa. Suur-Lontoon yleiskokouksen valvontakomitean puheenjohtaja Len Duvall sanoi Johnsonille osoitetussa ja 23. syyskuuta päivätyssä kirjeessä haluavansa "yksityiskohdat ja aikataulun kaikista yhteydenotoista" Arcuriin. Hän lisäsi, että tämä koskisi "sosiaalisia, henkilökohtaisia ja ammatillisia yhteyksiä hänen Lontoon pormestarin toimikautensa aikana". Duvall pyysi myös "selitystä siitä, miten tämä väitetty henkilökohtainen suhde paljastettiin ja otettiin huomioon kaikissa GLA:n kanssa käytävissä neuvotteluissa". "Teen yhteistyötä vanhojen ystävieni kanssa edustajakokouksessa", Johnson sanoi. "Mutta tässä nimenomaisessa asiassa he haukkuvat mielestäni väärää puuta." Valiokunnalla on lailliset valtuudet kutsua Johnson kuultavaksi, ja se on tehnyt niin jo kerran aiemmin, kun se kuulusteli häntä epäonnistuneesta Garden Bridge -hankkeesta vuonna 2018.</w:t>
      </w:r>
    </w:p>
    <w:p>
      <w:r>
        <w:rPr>
          <w:b/>
        </w:rPr>
        <w:t xml:space="preserve">Yhteenveto</w:t>
      </w:r>
    </w:p>
    <w:p>
      <w:r>
        <w:t xml:space="preserve">Boris Johnson noudattaa Lontoon yleiskokouksen määräystä selittää yhteyksiään yhdysvaltalaiseen liikenaiseen sen jälkeen, kun hän oli Lontoon pormestarina ollessaan jättänyt ilmoittamatta mahdollisesta eturistiriidasta.</w:t>
      </w:r>
    </w:p>
    <w:p>
      <w:r>
        <w:rPr>
          <w:b/>
          <w:u w:val="single"/>
        </w:rPr>
        <w:t xml:space="preserve">Asiakirjan numero 42253</w:t>
      </w:r>
    </w:p>
    <w:p>
      <w:r>
        <w:t xml:space="preserve">Portsmouthin yliopisto perii 8500 punnan maksuja</w:t>
      </w:r>
    </w:p>
    <w:p>
      <w:r>
        <w:t xml:space="preserve">Yliopiston mukaan maksujen ansiosta se voi jatkossakin tarjota opiskelijoille ensiluokkaisen opetus- ja oppimisympäristön. Yliopisto lisäsi, että köyhemmistä oloista tulevat opiskelijat voivat saada apurahoja ja alennuksia. Maksut edellyttävät Office of Fair Accessin (OFFA) hyväksyntää. Useat yliopistot, kuten Bath, Birmingham, Oxford ja Cambridge, ovat jo ilmoittaneet aikovansa periä koko 9000 punnan maksun. Portsmouthin vararehtori John Craven sanoi: "Olemme onnistuneet hyvin rohkaisemaan tulevia opiskelijoita pitämään yliopisto-opiskelua houkuttelevana ja helposti lähestyttävänä vaihtoehtona, joka on erittäin tärkeä heidän tulevan uransa ja henkilökohtaisen kehityksensä kannalta. "Maksupäätöksemme mahdollistaa sen, että voimme jatkossakin tarjota opiskelijoille ensiluokkaisen opetus- ja oppimisympäristön huolimatta yliopistojen julkisen rahoituksen merkittävistä leikkauksista. "Tiedämme, että apurahatuki on erittäin tärkeää monille opiskelijoille, jotka yrittävät tasapainottaa opintojaan ja elinkustannustensa kattamiseen tarvittavaa rahaa." Tähän mennessä ilmoitetut yliopistomaksut on lueteltu alla olevassa taulukossa. Pyydämme lähettämään lisätietoja osoitteeseen educationnews@bbc.co.uk.</w:t>
      </w:r>
    </w:p>
    <w:p>
      <w:r>
        <w:rPr>
          <w:b/>
        </w:rPr>
        <w:t xml:space="preserve">Yhteenveto</w:t>
      </w:r>
    </w:p>
    <w:p>
      <w:r>
        <w:t xml:space="preserve">Portsmouthin yliopisto on ilmoittanut, että se aikoo periä lukukausimaksuja 8 500 puntaa vuodessa vuodesta 2012 alkaen, mikä on 500 puntaa vähemmän kuin enimmäismaksu.</w:t>
      </w:r>
    </w:p>
    <w:p>
      <w:r>
        <w:rPr>
          <w:b/>
          <w:u w:val="single"/>
        </w:rPr>
        <w:t xml:space="preserve">Asiakirjan numero 42254</w:t>
      </w:r>
    </w:p>
    <w:p>
      <w:r>
        <w:t xml:space="preserve">Manchesterissa paljastettiin kunnianosoitus suffragetti Emily Davisonille.</w:t>
      </w:r>
    </w:p>
    <w:p>
      <w:r>
        <w:t xml:space="preserve">Kudoksessa on 100 allekirjoitusta, jotka Manchester Metropolitan Universityn (MMU) henkilökunta ja opiskelijat ovat ommelleet siihen. Teoksen järjestänyt Lynn Setterington sanoi toivovansa, että se "lisäisi tietoisuutta tästä merkittävästä naisesta". Kaupungin Strangewaysin vankilassa istunut Davison kuoli neljä päivää sen jälkeen, kun hän oli loukkaantunut Derbyssä. Manchesterilaisen aktivistin Emmeline Pankhurstin Women's Social and Political Unionin suorasukainen jäsen vuodesta 1906 lähtien hän oli vankka kannattaja suffragettien aatteessa, jolla pyrittiin varmistamaan naisille äänioikeus. Hänet pidätettiin usein teoista, jotka vaihtelivat julkisten häiriöiden aiheuttamisesta postilaatikoiden polttamiseen, ja hänet tuomittiin kuukauden pakkotyöhön Strangewaysissa heiteltyään kiviä kansleri David Lloyd Georgen vaunuihin. Tuomionsa aikana hän ryhtyi nälkälakkoon ja sulkeutui selliinsä, minkä vuoksi vankilan henkilökunta käänsi letkun hänen päälleen ja melkein täytti hänen huoneensa vedellä. Tapauksen jälkeen hän haastoi vankilan menestyksekkäästi oikeuteen, ja hänelle myönnettiin 40 shillinkiä. Setterington kertoi keksineensä ajatuksen seinävaatekankaasta, kun häntä haastettiin tutkimaan, mitä sukupuolten tasa-arvo tarkoittaa sata vuotta sen jälkeen, kun Emily astui kuninkaan hevosen eteen. Hän sanoi, että "100 ommellusta allekirjoituksesta koostuva yhteistyökangas - yksi kutakin vuotta hänen kuolemansa jälkeen" - oli johtanut "mielenkiintoisiin keskusteluihin ja keskusteluihin". Teos on esillä People's History Museumissa Manchesterissa 14. kesäkuuta asti.</w:t>
      </w:r>
    </w:p>
    <w:p>
      <w:r>
        <w:rPr>
          <w:b/>
        </w:rPr>
        <w:t xml:space="preserve">Yhteenveto</w:t>
      </w:r>
    </w:p>
    <w:p>
      <w:r>
        <w:t xml:space="preserve">Kuninkaan hevonen tallasi Emily Davisonin vuoden 1913 Epsomin Derbyssä, ja hänen kuolemansa 100. vuosipäivänä on paljastettu kunnianosoitus hänelle.</w:t>
      </w:r>
    </w:p>
    <w:p>
      <w:r>
        <w:rPr>
          <w:b/>
          <w:u w:val="single"/>
        </w:rPr>
        <w:t xml:space="preserve">Asiakirjan numero 42255</w:t>
      </w:r>
    </w:p>
    <w:p>
      <w:r>
        <w:t xml:space="preserve">Shrewsbury Dana -vankila myydään nimeämättömälle ostajalle</w:t>
      </w:r>
    </w:p>
    <w:p>
      <w:r>
        <w:t xml:space="preserve">Dana-niminen vankila oli yksi monista vankiloista, jotka suljettiin viime vuonna 63 miljoonan punnan säästöjen vuoksi. GVA, joka hoitaa neljää myyntiä, ilmoitti, että se oli virallisesti sopinut vankilan myynnistä parhaaksi katsotulle tarjoajalle, mutta sopimuksia ei ollut vielä allekirjoitettu. Yritys on toistaiseksi kieltäytynyt nimeämästä voittaneen tarjouksen tekijää tai paljastamasta sen myyntihintaa. Vuonna 1877 rakennetussa Shrewsburyn kolmen hehtaarin kokoisessa vankilassa oli viime vuoteen asti yli 300 vankia. Se suljettiin maaliskuussa 2013, jolloin noin 190 työpaikkaa menetettiin. Jotkut, muun muassa English Heritage, ovat ehdottaneet, että Grade II -luokituksen mukainen rakennus voitaisiin muuttaa Oxfordissa sijaitsevan hotellin kaltaiseksi hotelliksi. Kuusi entistä vankilaa on tarkoitus korvata Wrexhamiin suunnitellulla 250 miljoonan punnan "supervankilalla".</w:t>
      </w:r>
    </w:p>
    <w:p>
      <w:r>
        <w:rPr>
          <w:b/>
        </w:rPr>
        <w:t xml:space="preserve">Yhteenveto</w:t>
      </w:r>
    </w:p>
    <w:p>
      <w:r>
        <w:t xml:space="preserve">Shrewsburyssä sijaitseva entinen vankila on myyty, ovat oikeusministeriön edustajat vahvistaneet.</w:t>
      </w:r>
    </w:p>
    <w:p>
      <w:r>
        <w:rPr>
          <w:b/>
          <w:u w:val="single"/>
        </w:rPr>
        <w:t xml:space="preserve">Asiakirjan numero 42256</w:t>
      </w:r>
    </w:p>
    <w:p>
      <w:r>
        <w:t xml:space="preserve">Kuusi teini-ikäistä pidätetty Camberwellin kuolemaan johtaneen puukotuksen vuoksi</w:t>
      </w:r>
    </w:p>
    <w:p>
      <w:r>
        <w:t xml:space="preserve">Clinton Evbotan kimppuun hyökättiin Brandon Estate -alueella Grimsel Pathilla Camberwellissä 10. lokakuuta illalla, ja hän kuoli tapahtumapaikalla. Kuolemansyynä oli ruumiinavauksen mukaan useita puukoniskuja. Met ilmoitti pidättäneensä kuusi 14-18-vuotiasta henkilöä murhasta epäiltynä. Poliisi pyytää tietoja. Pidätetyt ovat 17-vuotias poika Coulsdonista, 14-vuotias poika Southwarkista, kaksi 15-vuotiasta poikaa Camberwellista, 18-vuotias mies Stockwellista ja 17-vuotias poika, myös Stockwellista. Aiheeseen liittyvät Internet-linkit Met Police</w:t>
      </w:r>
    </w:p>
    <w:p>
      <w:r>
        <w:rPr>
          <w:b/>
        </w:rPr>
        <w:t xml:space="preserve">Yhteenveto</w:t>
      </w:r>
    </w:p>
    <w:p>
      <w:r>
        <w:t xml:space="preserve">Poliisi on pidättänyt miehen ja viisi nuorta 18-vuotiaan miehen kuolemaan johtaneesta puukotuksesta Etelä-Lontoossa.</w:t>
      </w:r>
    </w:p>
    <w:p>
      <w:r>
        <w:rPr>
          <w:b/>
          <w:u w:val="single"/>
        </w:rPr>
        <w:t xml:space="preserve">Asiakirjan numero 42257</w:t>
      </w:r>
    </w:p>
    <w:p>
      <w:r>
        <w:t xml:space="preserve">Sir David Attenborough lainaa äänensä Netflixin Our Planet -sarjalle</w:t>
      </w:r>
    </w:p>
    <w:p>
      <w:r>
        <w:t xml:space="preserve">Se on tuotettu yhteistyössä Silverback Filmsin kanssa, jonka ohjaaja Alastair Fothergill teki BBC:lle Planet Earth ja The Blue Planet -elokuvat. Puhuessaan Maailman luonnonsäätiön (WWF) tilaisuudessa torstaina Sir David sanoi, että kahdeksanosainen sarja "vie katsojat näyttävälle tutkimusmatkalle". Sarjan kuvaaminen kesti neljä vuotta. 92-vuotias lähetystoiminnan harjoittaja sanoi olevansa "iloinen voidessaan auttaa tuomaan tämän tärkeän tarinan miljoonille ihmisille ympäri maailmaa". Fothergill sanoi toivovansa, että 5. huhtikuuta 2019 ensi-iltansa saava sarja "inspiroisi ja ilahduttaisi satoja miljoonia ihmisiä ympäri maailmaa". Netflixin mukaan sarja "esittelee planeetan arvokkaimpia lajeja ja herkkiä elinympäristöjä ja paljastaa maapallon hämmästyttäviä nähtävyyksiä tavalla, jolla niitä ei ole koskaan nähty". Kyseessä on Netflixin, WWF:n ja Silverback Filmsin yhteistyö. Our Planet on ensimmäinen Netflix-sarja Sir Davidille, joka on aiemmin tehnyt ohjelmia Sky-kanavalle ja digitaaliselle Eden-kanavalle. Hänen uusin sarjansa Dynasties alkaa sunnuntaina BBC One -kanavalla. Seuraa meitä Facebookissa, Twitterissä @BBCNewsEnts tai Instagramissa bbcnewsents. Jos sinulla on juttuehdotus, lähetä sähköpostia osoitteeseen entertainment.news@bbc.co.uk.</w:t>
      </w:r>
    </w:p>
    <w:p>
      <w:r>
        <w:rPr>
          <w:b/>
        </w:rPr>
        <w:t xml:space="preserve">Yhteenveto</w:t>
      </w:r>
    </w:p>
    <w:p>
      <w:r>
        <w:t xml:space="preserve">Sir David Attenborough kertoo suoratoistopalvelu Netflixille dokumenttisarjan "luonnon kauneudesta ja hauraudesta".</w:t>
      </w:r>
    </w:p>
    <w:p>
      <w:r>
        <w:rPr>
          <w:b/>
          <w:u w:val="single"/>
        </w:rPr>
        <w:t xml:space="preserve">Asiakirjan numero 42258</w:t>
      </w:r>
    </w:p>
    <w:p>
      <w:r>
        <w:t xml:space="preserve">Elland Road park-and-ride auki Leedsin Tour de Francea varten</w:t>
      </w:r>
    </w:p>
    <w:p>
      <w:r>
        <w:t xml:space="preserve">Elland Roadin 800-paikkainen järjestelmä avataan maanantaina kello 07.00 BST, ja se tarjoaa kuljetuksen kaupungin keskustaan. Leedsin kaupunginvaltuuston mukaan reitillä liikennöi vähäpäästöisiä, WiFi-yhteydellä varustettuja busseja. Bussit kulkevat 10 minuutin välein maanantaista lauantaihin kello 07:00-19:00, lukuun ottamatta Leeds Unitedin kotiotteluita. Sähköautoilijat voivat myös hyödyntää viittä sähköautojen latauspistettä. M621-tien liittymän 3 kohdalla on bussiliikenteen etusuorituskaista, joten bussit eivät joudu jonottamaan liikenteessä. Toinen suurempi 1000-paikkainen pysäköintialue on ehdotettu Leedsin Aire Valley -yritysalueelle, kertoi neuvosto. Sen odotetaan olevan käyttövalmis vuoden 2015 loppuun mennessä. Tour de France, maailman suurin pyöräilykilpailu, alkaa Leedsistä lauantaina 5. heinäkuuta. Kilpailun ensimmäinen etappi vie ajajat Leedsin keskustasta Harrogateen. Kisan toinen päivä alkaa Yorkista ja päättyy Sheffieldiin.</w:t>
      </w:r>
    </w:p>
    <w:p>
      <w:r>
        <w:rPr>
          <w:b/>
        </w:rPr>
        <w:t xml:space="preserve">Yhteenveto</w:t>
      </w:r>
    </w:p>
    <w:p>
      <w:r>
        <w:t xml:space="preserve">Leedsin ensimmäinen suuri pysäköintialue on saatu valmiiksi ajoissa, jotta Tour de France -kilpailun kävijät ehtivät käyttää sitä.</w:t>
      </w:r>
    </w:p>
    <w:p>
      <w:r>
        <w:rPr>
          <w:b/>
          <w:u w:val="single"/>
        </w:rPr>
        <w:t xml:space="preserve">Asiakirjan numero 42259</w:t>
      </w:r>
    </w:p>
    <w:p>
      <w:r>
        <w:t xml:space="preserve">Luonnonsuojelupalkinto Carmarthenin professorille, joka pelasti yhdeksän lajia</w:t>
      </w:r>
    </w:p>
    <w:p>
      <w:r>
        <w:t xml:space="preserve">Carmarthenista kotoisin oleva professori Carl Jones on pelastanut lintuja, kuten vaaleanpunaisen kyyhkyn ja kaikupapukaijan, 40 vuotta kestäneen työnsä aikana Mauritiuksella. Hän on myös kasvattanut Mauritiuksen tuulihaukan määrää neljästä luonnonvaraisesta yksilöstä yli 300 yksilöön vuosikymmenessä. Professori Jonesille myönnetään vuoden 2016 Indianapolis-palkinto Lontoossa. Hänet palkinnon saajaksi ehdottanut Kansainvälisen luonnonsuojeluliiton (IUCN) lajien eloonjäämiskomission puheenjohtaja, tohtori Simon N Stuart sanoi: "En tiedä ketään muuta luonnonsuojelijaa, joka olisi suoraan pelastanut niin monta lajia sukupuuttoon kuolemiselta." Professori Jones on johtanut kuuden niistä 63 lintu-, nisäkäs- ja sammakkoeläinlajista, jotka on suojelualoitteiden ansiosta poistettu IUCN:n punaisesta listasta, ja hän on johtanut kuuden lajin pelastamistoimia. Rahapalkinto ja Lilly-mitali luovutetaan professorille, joka toimii Durrell Wildlife Conservation Trustin johtavana tutkijana ja Mauritian Wildlife Foundationin tieteellisenä johtajana, Natural History Museumissa. Professori Jones tunnetaan "Durrellin oppilaana", sillä hän on työskennellyt läheisesti kirjailija ja luonnontieteilijä Gerald Durrellin kanssa 1970-luvulta lähtien. Hän sanoi: "Se on suuri kunnianosoitus paitsi minulle myös Gerry Durrellille ja niille ihmisille, jotka ovat mahdollistaneet tämän työn vuosien varrella. "Olen erityisen ylpeä tästä palkinnosta, koska se vahvistaa sellaisten eläinten - kuten Telfair-skinkkien ja vaaleanpunaisten kyyhkyjen - suojelua, jotka eivät ole megavertebratoja, mutta jotka kuitenkin tarjoavat erittäin tärkeitä ekosysteemipalveluja." Hän jatkaa.</w:t>
      </w:r>
    </w:p>
    <w:p>
      <w:r>
        <w:rPr>
          <w:b/>
        </w:rPr>
        <w:t xml:space="preserve">Yhteenveto</w:t>
      </w:r>
    </w:p>
    <w:p>
      <w:r>
        <w:t xml:space="preserve">Walesilainen luonnonsuojelija, joka on pelastanut ainakin yhdeksän lajia sukupuuton partaalta, saa myöhemmin 170 000 punnan (250 000 dollarin) palkinnon.</w:t>
      </w:r>
    </w:p>
    <w:p>
      <w:r>
        <w:rPr>
          <w:b/>
          <w:u w:val="single"/>
        </w:rPr>
        <w:t xml:space="preserve">Asiakirjan numero 42260</w:t>
      </w:r>
    </w:p>
    <w:p>
      <w:r>
        <w:t xml:space="preserve">King's Crossin aseman saneeraus lähes valmis</w:t>
      </w:r>
    </w:p>
    <w:p>
      <w:r>
        <w:t xml:space="preserve">King's Cross Square, johon tulee julkiselle taiteelle omistettu alue, avataan yleisölle ensi kuussa. 50 päivän lähtölaskenta alkoi, kun Lontoon pormestari Boris Johnson laski yhden viimeisistä kiveyksistä. Aukio paljastaa aseman alkuperäisen julkisivun ensimmäistä kertaa 150 vuoteen. Alue hyötyy yhdestä Euroopan suurimmista elvytysohjelmista, jossa 67 hehtaaria ruskeaa maata kehitetään uudelleen, jotta alueelle saadaan kahdeksan miljoonaa neliömetriä toimistoja, vähittäiskauppaa ja asuntoja. Rautatieaseman kautta kulkee päivittäin arviolta 150 000 ihmistä. Network Railin toimitusjohtaja David Higgins sanoi, että uudesta aukiosta tulisi "upea sisäänkäynti" King's Crossin alueelle. "Se on viimeinen pala palapelissä, joka on johtanut yli 2,2 miljardin punnan yksityisiin investointeihin, jotka ovat muuttaneet alueen jännittäväksi liike-elämän, tiedon ja taiteen keskukseksi, josta pääkaupunki voi olla ylpeä", hän sanoi.</w:t>
      </w:r>
    </w:p>
    <w:p>
      <w:r>
        <w:rPr>
          <w:b/>
        </w:rPr>
        <w:t xml:space="preserve">Yhteenveto</w:t>
      </w:r>
    </w:p>
    <w:p>
      <w:r>
        <w:t xml:space="preserve">King's Crossin aseman 550 miljoonan punnan saneeraus on edennyt viimeiseen vaiheeseensa, kun aseman ulkopuolella oleva 25 000 neliömetrin julkinen tila on valmistunut.</w:t>
      </w:r>
    </w:p>
    <w:p>
      <w:r>
        <w:rPr>
          <w:b/>
          <w:u w:val="single"/>
        </w:rPr>
        <w:t xml:space="preserve">Asiakirjan numero 42261</w:t>
      </w:r>
    </w:p>
    <w:p>
      <w:r>
        <w:t xml:space="preserve">Piddlehinton Gypsy site työ käynnissä</w:t>
      </w:r>
    </w:p>
    <w:p>
      <w:r>
        <w:t xml:space="preserve">Dorsetin kreivikunnanvaltuusto hyväksyi Piddlehintonin leiriä koskevat suunnitelmat aiemmin tässä kuussa. Ehtona oli turvamiesten ja valvontakameroiden asettaminen, mitä mustalaisneuvosto piti "yksityisyyden loukkauksena". Viranomaisen mukaan vesiliitännät ja kameroiden johdotukset ovat nyt käynnissä. Avaamispäivää ei ole vielä vahvistettu.</w:t>
      </w:r>
    </w:p>
    <w:p>
      <w:r>
        <w:rPr>
          <w:b/>
        </w:rPr>
        <w:t xml:space="preserve">Yhteenveto</w:t>
      </w:r>
    </w:p>
    <w:p>
      <w:r>
        <w:t xml:space="preserve">Dorsetissa on aloitettu työt väliaikaisen matkustaja-alueen perustamiseksi.</w:t>
      </w:r>
    </w:p>
    <w:p>
      <w:r>
        <w:rPr>
          <w:b/>
          <w:u w:val="single"/>
        </w:rPr>
        <w:t xml:space="preserve">Asiakirjan numero 42262</w:t>
      </w:r>
    </w:p>
    <w:p>
      <w:r>
        <w:t xml:space="preserve">Henkilöstön kysyntä "nousee jyrkästi" Skotlannissa</w:t>
      </w:r>
    </w:p>
    <w:p>
      <w:r>
        <w:t xml:space="preserve">Tammikuussa vakinaisia avoimia työpaikkoja oli eniten IT- ja tietotekniikka-alalla. Eniten täyttämättömiä määräaikaisia työpaikkoja oli lääketieteen, sairaanhoito- ja hoiva-alan ammateissa. Royal Bank of Scotlandin työpaikkaraportin mukaan vakituisen henkilöstön tarjonnan heikkenemisvauhti oli jyrkin sitten syyskuun 2014. Vakituisen henkilöstön nimitykset lisääntyivät Skotlannissa tammikuussa, kun taas tilapäiset laskutukset lisääntyivät jyrkästi ja "huomattavasti nopeammin" kuin koko Yhdistyneessä kuningaskunnassa. Royal Bank of Scotlandin pääekonomisti Sebastian Burnside sanoi: "Kaiken kaikkiaan tutkimustiedot kuvaavat Skotlannin työntekijöiden kannalta suotuisia työmarkkinoita, ja palkkapaineet kasvavat henkilöstön kysynnän ja tarjonnan voimakkaan epätasapainon seurauksena. "Yritykset, jotka haluavat palkata työntekijöitä, kohtaavat vaikeuksia ehdokkaiden vähäisen saatavuuden ja voimakkaan kilpailun keskellä." Raportti koottiin vastauksista kyselyyn, joka lähetettiin noin 100 rekrytointi- ja työvoimakonsulttiyritykselle.</w:t>
      </w:r>
    </w:p>
    <w:p>
      <w:r>
        <w:rPr>
          <w:b/>
        </w:rPr>
        <w:t xml:space="preserve">Yhteenveto</w:t>
      </w:r>
    </w:p>
    <w:p>
      <w:r>
        <w:t xml:space="preserve">Työpaikkatutkimuksen mukaan vakituisen ja määräaikaisen työvoiman kysyntä kasvoi viime kuussa voimakkaasti, kun Skotlannin työmarkkinat kiristyivät edelleen.</w:t>
      </w:r>
    </w:p>
    <w:p>
      <w:r>
        <w:rPr>
          <w:b/>
          <w:u w:val="single"/>
        </w:rPr>
        <w:t xml:space="preserve">Asiakirjan numero 42263</w:t>
      </w:r>
    </w:p>
    <w:p>
      <w:r>
        <w:t xml:space="preserve">Bathissa ehdotetaan uusia 20mph nopeusrajoitusalueita</w:t>
      </w:r>
    </w:p>
    <w:p>
      <w:r>
        <w:t xml:space="preserve">Ehdotus on vastaus hallituksen Gear Change -hankkeeseen, jonka tavoitteena on luoda parempia katuja, joita ihmiset voivat käyttää kävelyyn ja pyöräilyyn. Suuressa osassa kaupunkia on jo 20mph-rajoituksia, mutta uuden suunnitelman mukaan rajoituksia sovellettaisiin vilkkaammilla teillä, joilla on läpikulkuliikennettä. Bath &amp; North East Somerset Council toivoo, että se vähentäisi onnettomuuksia. Joanna Wright, liikennepalveluista vastaava kabinettijäsen, sanoi: "Jalankulkijoiden todennäköisyys saada vakavia tai kuolemaan johtavia vammoja on pienempi, jos he joutuvat 20 mailin tuntinopeudella ajavan ajoneuvon alle kuin vain 10 mailin tuntinopeudella ajavan ajoneuvon alle. "Haluamme alentaa ajoneuvojen nopeuksia teillä, joita jalankulkijat ja pyöräilijät käyttävät paljon", hän jatkaa. Hän lisäsi: "Haluamme vähentää ajoneuvojen hallitsevaa asemaa rakennetuilla alueilla, jotta kävely ja pyöräily lisääntyisivät ja jotta ilmanlaatu ja terveys paranisivat koko alueella". Uudet rajoitukset kattavat Alice Parkista Paragoniin London Roadia pitkin, myös Bathwick Hillin ja Prior Park Roadin Claverton Downiin asti. Asukkaita pyydetään kommentoimaan suunnitelmia torstaista alkaen valtuuston verkkosivuilla.</w:t>
      </w:r>
    </w:p>
    <w:p>
      <w:r>
        <w:rPr>
          <w:b/>
        </w:rPr>
        <w:t xml:space="preserve">Yhteenveto</w:t>
      </w:r>
    </w:p>
    <w:p>
      <w:r>
        <w:t xml:space="preserve">Paikallisviranomaiset harkitsevat pysyviä 20mph-nopeusrajoituksia Bathin keskustan ulkopuolella.</w:t>
      </w:r>
    </w:p>
    <w:p>
      <w:r>
        <w:rPr>
          <w:b/>
          <w:u w:val="single"/>
        </w:rPr>
        <w:t xml:space="preserve">Asiakirjan numero 42264</w:t>
      </w:r>
    </w:p>
    <w:p>
      <w:r>
        <w:t xml:space="preserve">Cheshire Constabularyn poliisipäällikkö Simon Byrne vannoi virkavalansa</w:t>
      </w:r>
    </w:p>
    <w:p>
      <w:r>
        <w:t xml:space="preserve">Simon Byrne, entinen vanhempi Metropolitan Police -poliisin upseeri, paljasti suunnitelmansa ennen kuin hän vahvisti poliisivalansa vannoakseen virkavalansa. Hän korvaa Dave Whattonin, joka jäi eläkkeelle noin 30 vuoden palveluksen jälkeen. Byrne sanoi haluavansa lisää poliiseja etulinjan partioihin ja vähentää poliisin byrokratiaa. Hän lisäsi: "Aion tehdä alkuvaiheessa töitä nähdäkseni, voimmeko kasvattaa palveluksessamme olevien poliisien määrän 2 000:een, mikä tarkoittaa noin 50:n lisäystä". Helmikuussa tapahtuneen nimityksensä jälkeen Byrne on puhunut poliiseille ja henkilöstölle suunnitelmistaan Cheshiren poliisitoiminnan kehittämiseksi. Cheshiren poliisi- ja rikoskomissaari John Dwyer sanoi: "Nimitettynä poliisipäällikkönä Byrne on hakenut jalansijaa ja tarkkaillut, miten poliisivoimat toimivat, mikä auttaa häntä pääsemään vauhtiin".</w:t>
      </w:r>
    </w:p>
    <w:p>
      <w:r>
        <w:rPr>
          <w:b/>
        </w:rPr>
        <w:t xml:space="preserve">Yhteenveto</w:t>
      </w:r>
    </w:p>
    <w:p>
      <w:r>
        <w:t xml:space="preserve">Cheshiren poliisilaitoksen uusi poliisipäällikkö on luvannut palkata lisää poliiseja ja vastata autorikoksiin tunnin kuluessa 999-puhelusta.</w:t>
      </w:r>
    </w:p>
    <w:p>
      <w:r>
        <w:rPr>
          <w:b/>
          <w:u w:val="single"/>
        </w:rPr>
        <w:t xml:space="preserve">Asiakirjan numero 42265</w:t>
      </w:r>
    </w:p>
    <w:p>
      <w:r>
        <w:t xml:space="preserve">Steampunkit saapuvat Lincolnin linnaan Asylum-festivaalille</w:t>
      </w:r>
    </w:p>
    <w:p>
      <w:r>
        <w:t xml:space="preserve">Asylum at Lincoln Castle järjestetään kolmen päivän ajan pyhäinpäivän aikana. Noin 100 000 ihmisen odotetaan osallistuvan viikonlopun aikana, ja monet heistä ovat pukeutuneet hienosti. Steampunkia on kuvailtu "nostalgiaksi siitä, mitä ei koskaan ollut", ja se ammentaa vaikutteita tieteiskirjailija HG Wellsistä sarjakuviin. Festivaalia järjestävän vapaaehtoisryhmän, Ministry of Steampunkin, mielestä tyylilajissa on kyse luovuudesta sekä yksilöiden mielikuvituksesta ja taidoista. Tapahtuma järjestetään nyt 11. kerran, ja siihen kuuluu paraateja, muotinäytöksiä, musiikkia ja komediaesityksiä. Eräs nainen, Alice, sanoi: "Rakastan genreä, mielikuvitusta, ystävyyssuhteita, kaikkea, mitä steampunkiin liittyy. "Se on kaikkea sitä, mitä tavoittelee olevansa tosielämässä - nöyrää ja kunnioittavaa; se on vain todella hauskaa." Toinen osallistuja, Martin, sanoi: "Nautin historiallisesta ulkoasusta. "Asylumissa on iloa siitä, että tapaa ihmisiä ympäri Eurooppaa ja maailmaa." Järjestäjien mukaan Lincolnin kaupunki olisi kolmen päivän ajan "steampunk-universumin keskus". Seuraa BBC East Yorkshire ja Lincolnshire Facebookissa, Twitterissä ja Instagramissa. Lähetä juttuideoita osoitteeseen yorkslincs.news@bbc.co.uk.</w:t>
      </w:r>
    </w:p>
    <w:p>
      <w:r>
        <w:rPr>
          <w:b/>
        </w:rPr>
        <w:t xml:space="preserve">Yhteenveto</w:t>
      </w:r>
    </w:p>
    <w:p>
      <w:r>
        <w:t xml:space="preserve">Tuhannet harrastajat ovat saapuneet Lincolniin värikkäässä kavalkadissa Euroopan suurimmalle steampunk-festivaalille.</w:t>
      </w:r>
    </w:p>
    <w:p>
      <w:r>
        <w:rPr>
          <w:b/>
          <w:u w:val="single"/>
        </w:rPr>
        <w:t xml:space="preserve">Asiakirjan numero 42266</w:t>
      </w:r>
    </w:p>
    <w:p>
      <w:r>
        <w:t xml:space="preserve">Guernseyn hyväntekeväisyysjärjestöt saavat lottovaroja</w:t>
      </w:r>
    </w:p>
    <w:p>
      <w:r>
        <w:t xml:space="preserve">Punnan hintaisten lippujen myynnistä saadut varat annetaan Guernseyn hyväntekeväisyysjärjestöjen yhdistykselle, joka jakaa ne paikallisille järjestöille. Vuoden 2011 arvonnassa kerättiin 213 897 puntaa, jotka on jaettu yhdistyksen lahjoittamien varojen lisäksi 42 hyväntekeväisyys- tai voittoa tavoittelemattoman ryhmän kesken. Lotterialla on vuodesta 1975 lähtien kerätty yli 2,5 miljoonaa puntaa hyväntekeväisyyteen. Yhdistyksellä on 350 jäsentä, joita kaikkia pyydetään tarjoamaan rahoitusta tiettyihin hankkeisiin. Tähän mennessä suurimmat lahjoitukset vuonna 2012 ovat olleet 20 000 puntaa Guernseyn Cheshire-kodille käyttökustannuksiin ja 15 000 puntaa Guernseyn hyvinvointipalvelulle hyvinvointiseteleihin ja toimiston vuokraan. Luettelo kaikista lahjoituksista on saatavilla yhdistyksen verkkosivuilla .</w:t>
      </w:r>
    </w:p>
    <w:p>
      <w:r>
        <w:rPr>
          <w:b/>
        </w:rPr>
        <w:t xml:space="preserve">Yhteenveto</w:t>
      </w:r>
    </w:p>
    <w:p>
      <w:r>
        <w:t xml:space="preserve">Kanaalisaarten joululoton tuotosta on lahjoitettu Guernseyn hyväntekeväisyysjärjestöille yli 200 000 puntaa.</w:t>
      </w:r>
    </w:p>
    <w:p>
      <w:r>
        <w:rPr>
          <w:b/>
          <w:u w:val="single"/>
        </w:rPr>
        <w:t xml:space="preserve">Asiakirjan numero 42267</w:t>
      </w:r>
    </w:p>
    <w:p>
      <w:r>
        <w:t xml:space="preserve">Tackleyn asema: Tuntematon kulkija "pelaa hengellään" uudesta sillasta huolimatta.</w:t>
      </w:r>
    </w:p>
    <w:p>
      <w:r>
        <w:t xml:space="preserve">Uusi silta korvasi tasoristeyksen Oxfordshiren Tackleyn asemalla huhtikuussa. Rautatieyhtiön mukaan valvontakamerat ovat kuitenkin sittemmin tallentaneet "järkyttäviä kuvia", joissa ihmiset kävelevät edelleen raiteiden yli. Näihin kuviin sisältyi myös pyöräilijä, joka oli sekuntien päässä siitä, että juna osui häneen, se lisäsi. Network Railin mukaan junat kulkevat Tackleyn läpi jopa 145 kilometrin tuntinopeudella, ja niiden pysähtymismatka on yli kilometrin pituinen. "CCTV:n järkyttävät kuvat ovat osoittaneet, että ihmiset uhkapelasivat hengellään muutaman sekunnin vuoksi ja päättivät lähteä laiturilta ja kävellä radan yli sen sijaan, että olisivat käyttäneet kävelysiltaa, joka avattiin, kun aseman vieressä oleva tasoristeys suljettiin turvallisuuden parantamiseksi", se sanoi. Se lisäsi, että pyöräilijä, jonka nähtiin kantavan pyöräänsä raiteiden yli, teki sen "vain sekunteja ennen kuin Crosscountry-juna syöksyi aseman läpi". Tackleyhin on pystytetty lisäkylttejä varoittamaan ihmisiä vaaroista, jotka liittyvät rautatien ylittämiseen, rautatieyhtiö lisäsi. Kävelysilta on tarkoitus korvata pyörätuolilla kulkukelpoisella metrolla. Network Rail sanoi, että se aikoo kertoa suunnitelmista metrosta yhteisölle "lähikuukausina".</w:t>
      </w:r>
    </w:p>
    <w:p>
      <w:r>
        <w:rPr>
          <w:b/>
        </w:rPr>
        <w:t xml:space="preserve">Yhteenveto</w:t>
      </w:r>
    </w:p>
    <w:p>
      <w:r>
        <w:t xml:space="preserve">Network Railin mukaan tunkeilijat "uhkapelasivat hengellään" raiteilla rautatieasemalla, jonne on asennettu uusi kävelysilta.</w:t>
      </w:r>
    </w:p>
    <w:p>
      <w:r>
        <w:rPr>
          <w:b/>
          <w:u w:val="single"/>
        </w:rPr>
        <w:t xml:space="preserve">Asiakirjan numero 42268</w:t>
      </w:r>
    </w:p>
    <w:p>
      <w:r>
        <w:t xml:space="preserve">Demokraattien Joe Kennedy vastaa Trumpin liittopuheeseen</w:t>
      </w:r>
    </w:p>
    <w:p>
      <w:r>
        <w:t xml:space="preserve">Puhe tekee hänestä puolueensa julkiset kasvot ja tärkeimmän äänen presidentin politiikkaa vastaan. Kennedy nousi viime vuonna julkisuuteen arvosteltuaan republikaanien pyrkimyksiä lopettaa Obamacare. Massachusettsin edustajia pidetään demokraattien nousevana tähtenä. Puhe nostaa myös 37-vuotiaan profiilia huomattavasti ja viittaa siihen, että demokraatit ovat halukkaita siihen, että nuorempi sukupolvi edustaa puoluetta. Jotkut poliittiset tarkkailijat uskovat, että kolminkertainen kongressiedustaja vetoaa työläis- ja keskiluokkaisiin äänestäjiin, joita Trump on demokraattien mukaan laiminlyönyt kampanjalupauksistaan huolimatta. "Kongressiedustaja Kennedy on väsymätön taistelija työssäkäyvien amerikkalaisten puolesta", demokraattien johtaja Nancy Pelosi sanoi lehdistötiedotteessa, jossa ilmoitettiin hänen valinnastaan. Boston Globe -lehdelle puhuessaan Kennedy sanoi: "Terveydenhuollosta taloudelliseen oikeudenmukaisuuteen ja kansalaisoikeuksiin, demokraattien agenda on voimakkaassa ristiriidassa presidentti Trumpin rikkomat lupaukset amerikkalaisille perheille." Kennedyn puhetta seuraa espanjankielinen vastauspuheenvuoro, jonka pitää Elizabeth Guzman, ensimmäinen Virginian edustajainhuoneeseen valittu latinalaisamerikkalainen maahanmuuttajanainen. Perheperintö Joe P Kennedy III tulee vahvasta poliittisesta suvusta. Hän on senaattori Robert Kennedyn pojanpoika ja presidentti John F. Kennedyn veljenpoika, jotka molemmat murhattiin 1960-luvulla. Hänen isänsä Joe P Kennedy II oli myös demokraattinen edustajainhuoneen jäsen. Ensi viikolla nuori Kennedy seuraa toisen isosetänsä Edward Kennedyn jalanjälkiä, joka piti demokraattien virallisen vastauksen Ronald Reaganin puheeseen unionin tilasta vuonna 1982.</w:t>
      </w:r>
    </w:p>
    <w:p>
      <w:r>
        <w:rPr>
          <w:b/>
        </w:rPr>
        <w:t xml:space="preserve">Yhteenveto</w:t>
      </w:r>
    </w:p>
    <w:p>
      <w:r>
        <w:t xml:space="preserve">Kennedyn poliittiseen dynastiaan kuuluva Joseph Kennedy III pitää demokraattien vastauksen presidentti Donald Trumpin ensimmäiseen puheeseen unionin tilasta tiistaina.</w:t>
      </w:r>
    </w:p>
    <w:p>
      <w:r>
        <w:rPr>
          <w:b/>
          <w:u w:val="single"/>
        </w:rPr>
        <w:t xml:space="preserve">Asiakirjan numero 42269</w:t>
      </w:r>
    </w:p>
    <w:p>
      <w:r>
        <w:t xml:space="preserve">Portlandin louhoksen nähtävyys avataan vuonna 2020</w:t>
      </w:r>
    </w:p>
    <w:p>
      <w:r>
        <w:t xml:space="preserve">Journey - joka tunnettiin aiemmin nimellä Mass Extinction Memorial Observatory (MEMO) - rakennetaan Portlandiin maailmanperintökohteeksi luokitellulle Jurassic Coast -rannikolle. Hanke, jolle näytettiin vihreää valoa vuonna 2010 ja jonka arvo on 30 miljoonaa puntaa, suunniteltiin alun perin spiraalimaiseksi kivitorniksi. Rahoituspaineet ovat kuitenkin johtaneet 16 miljoonan punnan suuruisen suunnitelman tarkistamiseen käytöstä poistetussa kaivoksessa. Hankkeen kehitys on seurausta kumppanuudesta Cornwallissa sijaitsevan Eden Projectin kanssa. Nähtävyys - joka on nyt omistettu biologiselle monimuotoisuudelle, ei sukupuuttoon kuolemiselle - rakennetaan Albion Stonen kaivosten tunneleihin, ja sinne pääsee Bower's Quarryn louhoksesta Dorsetin niemimaalla. Sen ennustetaan houkuttelevan 325 000 kävijää vuodessa, luovan 79 ympärivuotista työpaikkaa ja tarjoavan jatkuvan ohjelman 30 oppisopimusoppilaalle Portlandissa. Weymouth &amp; Portland Borough Council, Dorsetin paikallinen yrityskumppanuus, Dorsetin kreivikunnanvaltuusto ja useat yksityiset tukijat ovat luvanneet rahoitusta hankkeen kehittämiskustannuksiin, jotka ovat 1,6 miljoonaa puntaa.</w:t>
      </w:r>
    </w:p>
    <w:p>
      <w:r>
        <w:rPr>
          <w:b/>
        </w:rPr>
        <w:t xml:space="preserve">Yhteenveto</w:t>
      </w:r>
    </w:p>
    <w:p>
      <w:r>
        <w:t xml:space="preserve">Alun perin sukupuuton muistomerkiksi suunniteltu nähtävyys avataan yleisölle vuonna 2020, 10 vuotta sen jälkeen, kun se hyväksyttiin ensimmäisen kerran.</w:t>
      </w:r>
    </w:p>
    <w:p>
      <w:r>
        <w:rPr>
          <w:b/>
          <w:u w:val="single"/>
        </w:rPr>
        <w:t xml:space="preserve">Asiakirjan numero 42270</w:t>
      </w:r>
    </w:p>
    <w:p>
      <w:r>
        <w:t xml:space="preserve">Brasilian nuorisovankilan mellakassa seitsemän kuollutta</w:t>
      </w:r>
    </w:p>
    <w:p>
      <w:r>
        <w:t xml:space="preserve">Poliisin mukaan uhrit olivat 14-18-vuotiaita. Kuusi paloi kuoliaaksi. Poliisi käytti kyynelkaasua hillitäkseen mellakkaa Caruarussa Pernambucon osavaltiossa. Vangit sytyttivät osan rakennuksesta tuleen. Vankilassa on tällä hetkellä 205 vankia, ja raporttien mukaan vankilaan mahtuu vain 90 vankia. Poliisi sanoo tutkivansa edelleen mellakan syitä, mutta paikalliset tiedotusvälineet kertoivat, että välikohtaus sai alkunsa kilpailevien jengien välisistä yhteenotoista. Monet Brasilian vankilat ovat huonosti varustettuja ja ylikansoitettuja, ja mellakat ovat yleisiä.</w:t>
      </w:r>
    </w:p>
    <w:p>
      <w:r>
        <w:rPr>
          <w:b/>
        </w:rPr>
        <w:t xml:space="preserve">Yhteenveto</w:t>
      </w:r>
    </w:p>
    <w:p>
      <w:r>
        <w:t xml:space="preserve">Viranomaisten mukaan Koillis-Brasiliassa sijaitsevassa nuorisovankilassa sattuneessa mellakassa on kuollut seitsemän vankia.</w:t>
      </w:r>
    </w:p>
    <w:p>
      <w:r>
        <w:rPr>
          <w:b/>
          <w:u w:val="single"/>
        </w:rPr>
        <w:t xml:space="preserve">Asiakirjan numero 42271</w:t>
      </w:r>
    </w:p>
    <w:p>
      <w:r>
        <w:t xml:space="preserve">Devonin kreivikunnanvaltuusto tutki pysäköinninhallintaa</w:t>
      </w:r>
    </w:p>
    <w:p>
      <w:r>
        <w:t xml:space="preserve">Devonin ja Cornwallin poliisin mukaan talousrikosyksikön virkamiehet olivat osallistuneet siviilipysäköinnin hallinnointia koskevaan tutkimukseen. Vastuu pysäköinnin valvonnasta siirtyi poliisilta lääninhallitukselle vuonna 2008. Devonin kreivikunnanvaltuusto ilmoitti, että pysäköintirajoituksissa oli havaittu joitakin ristiriitaisuuksia, jotka oli korjattu. Se sanoi: "Muutamissa yksittäistapauksissa, joissa rajoituksissa on havaittu poikkeamia, kuten väärin sijoitettuja kylttejä tai viivoja, jotka eivät ole täsmälleen oikeassa paikassa, olemme korjanneet asian ja tarjonneet hyvitystä sakot saaneelle autoilijalle." "Se ei ole ollut mahdollista." Poliisin mukaan neuvosto avustaa tutkinnassa.</w:t>
      </w:r>
    </w:p>
    <w:p>
      <w:r>
        <w:rPr>
          <w:b/>
        </w:rPr>
        <w:t xml:space="preserve">Yhteenveto</w:t>
      </w:r>
    </w:p>
    <w:p>
      <w:r>
        <w:t xml:space="preserve">Poliisi tutkii Devonin kreivikunnanvaltuuston pysäköinninvalvontatoimia, kuten BBC on saanut tietää.</w:t>
      </w:r>
    </w:p>
    <w:p>
      <w:r>
        <w:rPr>
          <w:b/>
          <w:u w:val="single"/>
        </w:rPr>
        <w:t xml:space="preserve">Asiakirjan numero 42272</w:t>
      </w:r>
    </w:p>
    <w:p>
      <w:r>
        <w:t xml:space="preserve">Kuninkaallisen laivaston lentotukialukset telakoituvat yhdessä Portsmouthissa</w:t>
      </w:r>
    </w:p>
    <w:p>
      <w:r>
        <w:t xml:space="preserve">HMS Queen Elizabeth saapui merivoimien tukikohtaan oltuaan kolme kuukautta Yhdysvalloissa F-35B Lightning -suihkukoneidensa koelentoja varten. 65 000 tonnia painava sota-alus manööveröityi paikalleen sisaraluksensa HMS Prince of Walesin rinnalle pian kello 10.40 GMT. Alus, joka saapui ensimmäisen kerran Portsmouthiin viime kuussa, otetaan käyttöön myöhemmin tässä kuussa Walesin prinssin ja Cornwallin herttuattaren toimesta. Queen Elizabeth ja sen lentotukialusten iskuryhmä purjehtivat elokuussa Yhdistyneestä kuningaskunnasta suorittamaan lentokokeita, joihin osallistui ensimmäistä kertaa brittiläisiä suihkukoneita. Queen Elizabethin komentaja, kommodori Steve Moorhouse sanoi: "Kotiinpaluu on aina erityinen tilaisuus, mutta paluu Portsmouthiin, jossa HMS Prince of Wales toivottaa meidät tervetulleeksi, tekee tästä erityisen erityisen hienon tilaisuuden." Portsmouthin laitureilla on tehty mittavia parannustöitä, jotta nämä kaksi jättiläisalusta voivat kiinnittyä vierekkäin. Näiden kahden 280 metriä (919 jalkaa) pitkän lentotukialuksen odotetaan olevan käytössä seuraavat 50 vuotta. Kumpikin 3,1 miljardia puntaa maksavat alukset ovat suurimmat ja edistyksellisimmät sotalaivat, joita merivoimille on koskaan rakennettu. Molemmissa aluksissa on vähintään noin 700 hengen miehistö, ja miehistö kasvaa noin 1 600:aan, kun aluksella on lentokoneita. .</w:t>
      </w:r>
    </w:p>
    <w:p>
      <w:r>
        <w:rPr>
          <w:b/>
        </w:rPr>
        <w:t xml:space="preserve">Yhteenveto</w:t>
      </w:r>
    </w:p>
    <w:p>
      <w:r>
        <w:t xml:space="preserve">Kuninkaallisen laivaston kaksi jättimäistä lentotukialusta ovat telakoituneet ensimmäistä kertaa perästä keulaan yhdessä kotitukikohdassaan Portsmouthissa.</w:t>
      </w:r>
    </w:p>
    <w:p>
      <w:r>
        <w:rPr>
          <w:b/>
          <w:u w:val="single"/>
        </w:rPr>
        <w:t xml:space="preserve">Asiakirjan numero 42273</w:t>
      </w:r>
    </w:p>
    <w:p>
      <w:r>
        <w:t xml:space="preserve">Malala Yousafzain college sulkeutuu nimestä aiheutuneiden mielenosoitusten jälkeen</w:t>
      </w:r>
    </w:p>
    <w:p>
      <w:r>
        <w:t xml:space="preserve">Kirjeenvaihtajien mukaan toimenpiteen tarkoituksena on lieventää opiskelijoiden mielenosoituksia. Muutos seurasi uusia protesteja, jotka johtuivat päätöksestä nimetä koulu uudelleen Talebanien ampuman aktivistityttö Malala Yousafzain mukaan. Koulun tytöt vaativat, että koulun nimi palautetaan entiseen, Saidu Sharif -kouluun. He sanovat pelkäävänsä turvallisuutensa puolesta. Pakistanin sisäministeri Rehman Malik oli viikonloppuna kertonut BBC:lle, että koulu säilyttäisi tyttöjen koulutuksen puolestapuhujana tunnetun Malala Yousafzain nimen. Maanantai-iltana aluehallitus ilmoitti kuitenkin, että koulu suljettaisiin toistaiseksi sen jälkeen, kun Swatin pääkaupungissa Mingorassa sijaitsevan toisen koulun pojat olivat osoittaneet päivän aikana lisää mieltään. Viime viikolla koulun tytöt repivät Malalaa esittäviä julisteita ja vaativat, että hänen nimensä poistetaan koulusta, koska he pelkäsivät talebanien hyökkäyksiä. Hän on tällä hetkellä sairaalahoidossa Yhdistyneessä kuningaskunnassa. Kaksi muuta tyttöä loukkaantui myös lokakuussa tehdyssä hyökkäyksessä, mutta he selvisivät hengissä.</w:t>
      </w:r>
    </w:p>
    <w:p>
      <w:r>
        <w:rPr>
          <w:b/>
        </w:rPr>
        <w:t xml:space="preserve">Yhteenveto</w:t>
      </w:r>
    </w:p>
    <w:p>
      <w:r>
        <w:t xml:space="preserve">Pakistanin viranomaiset ovat sulkeneet Swatin laaksossa sijaitsevan Mingoran Malala-koulun sen uudesta nimestä syntyneen riidan jälkeen.</w:t>
      </w:r>
    </w:p>
    <w:p>
      <w:r>
        <w:rPr>
          <w:b/>
          <w:u w:val="single"/>
        </w:rPr>
        <w:t xml:space="preserve">Asiakirjan numero 42274</w:t>
      </w:r>
    </w:p>
    <w:p>
      <w:r>
        <w:t xml:space="preserve">Cheltenham General Hospitalin A&amp;E saattaa pysyä suljettuna ensi vuoteen asti.</w:t>
      </w:r>
    </w:p>
    <w:p>
      <w:r>
        <w:t xml:space="preserve">Kesäkuussa Cheltenham General Hospitalin ensiapu muutettiin kolmen kuukauden ajaksi lievien vammojen ja sairauksien yksiköksi. Local Democracy Reporting Service (LDRS) kertoi kuitenkin, että NHS Trust haluaa nyt jatkaa väliaikaista sulkemista maaliskuun 2021 loppuun. Trustin mukaan se "ei tingi potilaiden ja henkilökunnan turvallisuudesta". Professori Mark Pietroni Gloucestershire Hospitals NHS Foundation Trustista sanoi: "Emme tingi potilaiden ja henkilökunnan turvallisuudesta, ja tämä on edelleen johtava periaatteemme, kun esittelemme suunnitelmamme tälle talvelle. "Haluamme saavuttaa parhaat mahdolliset terveysvaikutukset hoitamillemme ihmisille ja varmistaa, että talven lähestyessä voimme tarjota laadukasta päivystyshoitoa ja minimoida mahdollisimman paljon vaikutuksia suunniteltuun hoitoon, kun ahkerat tiimimme tekevät parhaansa rajoittaakseen odotusaikoja potilaiden hyväksi." Tilapäinen sulkeminen tarkoittaa myös sitä, että 999-vastaanotot lähetetään edelleen Gloucestershire Royal Hospitaliin, joka sijaitsee kahdeksan mailin päässä Cheltenhamista.</w:t>
      </w:r>
    </w:p>
    <w:p>
      <w:r>
        <w:rPr>
          <w:b/>
        </w:rPr>
        <w:t xml:space="preserve">Yhteenveto</w:t>
      </w:r>
    </w:p>
    <w:p>
      <w:r>
        <w:t xml:space="preserve">Sairaalan ensiapuosasto voi olla tilapäisesti suljettuna ensi vuoteen asti, jotta voidaan varautua mahdolliseen toiseen koronavirustapausten piikkiin.</w:t>
      </w:r>
    </w:p>
    <w:p>
      <w:r>
        <w:rPr>
          <w:b/>
          <w:u w:val="single"/>
        </w:rPr>
        <w:t xml:space="preserve">Asiakirjan numero 42275</w:t>
      </w:r>
    </w:p>
    <w:p>
      <w:r>
        <w:t xml:space="preserve">Cowesin "kelluvan sillan" lautta pysäytettiin "sään" vuoksi.</w:t>
      </w:r>
    </w:p>
    <w:p>
      <w:r>
        <w:t xml:space="preserve">Isle of Wight Councilin mukaan alus pysäytettiin "varotoimenpiteenä odotettavissa olevien kovien tuulien ja laskuveden vuoksi". Jalkaisin kulkevia matkustajia kuljetettiin laivalla kello 05.00 BST alkaen, ja lautta jatkoi liikennöintiä kello 07.00 alkaen. Alus on aloittanut liikennöinnin hankalasti: se hajosi päivä sen jälkeen, kun se oli aloittanut liikennöinnin 14. toukokuuta, minkä vuoksi sen liikennöinti keskeytettiin, ja se on myös ollut karilla sen jälkeen, kun se käynnistettiin uudelleen. Neuvosto ilmoitti, että lietteen kerääntyminen, joka aiheutti ensimmäisen karilleajon, kun uusi 3,2 miljoonan punnan hintainen palvelu otettiin uudelleen käyttöön 7. kesäkuuta, oli saatu poistettua. Uudelleen käyttöönotto tapahtui sen jälkeen, kun merivartiovirasto (MCA) oli keskeyttänyt sen liikennöinnin "koulutusongelmien" vuoksi sen toisena käyttöpäivänä 15. toukokuuta. Viranomainen ei ole vielä paljastanut, mikä aiheutti karilleajon 10. kesäkuuta. Cowesin ja East Cowesin välillä liikennöivä ketjulautta otettiin käyttöön sen jälkeen, kun sen edeltäjä poistui käytöstä tammikuussa, ja se leikkaa kuljettajilta 10 mailin mittaisen kiertotien. Perjantaina yli 130 kampanjoijaa, jotka ovat antaneet ketjulautalle lempinimen "Floaty McFloatfarce", protestoi lautan suunnitteluvirheitä vastaan.</w:t>
      </w:r>
    </w:p>
    <w:p>
      <w:r>
        <w:rPr>
          <w:b/>
        </w:rPr>
        <w:t xml:space="preserve">Yhteenveto</w:t>
      </w:r>
    </w:p>
    <w:p>
      <w:r>
        <w:t xml:space="preserve">Isle of Wightin ongelmallinen uusi "kelluva silta" keskeytettiin aiemmin "sääolosuhteiden" vuoksi.</w:t>
      </w:r>
    </w:p>
    <w:p>
      <w:r>
        <w:rPr>
          <w:b/>
          <w:u w:val="single"/>
        </w:rPr>
        <w:t xml:space="preserve">Asiakirjan numero 42276</w:t>
      </w:r>
    </w:p>
    <w:p>
      <w:r>
        <w:t xml:space="preserve">Huddersfieldin kuninkaallisen sairaalan A&amp;E-siirtotutkimuksen tulokset julkaistu</w:t>
      </w:r>
    </w:p>
    <w:p>
      <w:r>
        <w:t xml:space="preserve">7500 vastaajasta 60 prosenttia sanoi, että ehdotukset, joihin sisältyy Huddersfieldin A&amp;E-osaston sulkeminen, vaikuttaisivat kielteisesti heihin. Saatuihin 40 000 kommenttiin sisältyi huolia matkojen pitenemisestä ja sairaaloiden odotusajoista. Päätös suunnitelmasta, joka voisi säästää NHS:lle 31 miljoonaa puntaa, on määrä tehdä lokakuussa. Sulkemista vastaan on järjestetty mielenosoituksia, ja yli 63 000 kannattajaa on allekirjoittanut vetoomuksen. Ehdotusten mukaan kaikki akuutti päivystys ja korkean riskin suunnitelmallinen hoito koottaisiin Calderdale Royal Hospitaliin naapurissa Halifaxissa. Huddersfieldin Acre Millsissä sijaitseva uusi sairaala kehitettäisiin suunnitellun hoidon sairaalaksi, jossa ei kuitenkaan olisi päivystystä. Huddersfieldin asukkaat olisi vietävä Halifaxiin, Wakefieldiin tai Barnsleyyn kiireellistä hoitoa varten tai Peak Districtin yli Oldhamiin tai itäiseen Manchesteriin. NHS Calderdalen ja Greater Huddersfieldin kliiniset komissaariryhmät järjestivät 14 viikkoa kestäneen kuulemisen. Huddersfieldissä 80 prosenttia ihmisistä pelkäsi, että se vaikuttaisi kielteisesti heidän elämäänsä, ja Calderdalessa 33 prosenttia tunsi samoin.</w:t>
      </w:r>
    </w:p>
    <w:p>
      <w:r>
        <w:rPr>
          <w:b/>
        </w:rPr>
        <w:t xml:space="preserve">Yhteenveto</w:t>
      </w:r>
    </w:p>
    <w:p>
      <w:r>
        <w:t xml:space="preserve">Huddersfieldin ja Halifaxin sairaalapalveluiden kiistanalaisesta uudistuksesta järjestetyn julkisen kuulemisen tulokset on julkistettu.</w:t>
      </w:r>
    </w:p>
    <w:p>
      <w:r>
        <w:rPr>
          <w:b/>
          <w:u w:val="single"/>
        </w:rPr>
        <w:t xml:space="preserve">Asiakirjan numero 42277</w:t>
      </w:r>
    </w:p>
    <w:p>
      <w:r>
        <w:t xml:space="preserve">Shiney Row palava auto kuolema: Kaksi kiistää murhan</w:t>
      </w:r>
    </w:p>
    <w:p>
      <w:r>
        <w:t xml:space="preserve">Palomiehet, jotka kutsuttiin elokuussa Success Roadilla, Shiney Row'ssa, löysivät Killingworthista kotoisin olevan 28-vuotiaan Quyen Ngoc Nguyenin ruumiin. Stephen Unwin, 39, St Oswald's Terrace, Houghton-le-Spring, ja William McFall, 50, Waterloo Road, Blackpool, tunnustivat syyttömyytensä Newcastle Crown Courtissa. Tuomari määräsi heidät tutkintavankeuteen helmikuussa pidettävää oikeudenkäyntiä varten. Vietnamilaisen Nguyenin ystävät kertoivat, että hän oli opiskellut MBA-tutkintoa, ja kuvailivat häntä "kauneimmaksi ja ystävällisimmäksi tytöksi". Aiheeseen liittyvät Internet-linkit HM Courts Service</w:t>
      </w:r>
    </w:p>
    <w:p>
      <w:r>
        <w:rPr>
          <w:b/>
        </w:rPr>
        <w:t xml:space="preserve">Yhteenveto</w:t>
      </w:r>
    </w:p>
    <w:p>
      <w:r>
        <w:t xml:space="preserve">Kaksi miestä on kiistänyt palavasta autosta kuolleena löydetyn naisen murhan.</w:t>
      </w:r>
    </w:p>
    <w:p>
      <w:r>
        <w:rPr>
          <w:b/>
          <w:u w:val="single"/>
        </w:rPr>
        <w:t xml:space="preserve">Asiakirjan numero 42278</w:t>
      </w:r>
    </w:p>
    <w:p>
      <w:r>
        <w:t xml:space="preserve">Bridgendin kuvassa näkyvä "Spice"-mausteiden tuhoisa vaikutus".</w:t>
      </w:r>
    </w:p>
    <w:p>
      <w:r>
        <w:t xml:space="preserve">Kuvassa miehet ovat Bridgendin keskustassa, lähellä paikkaa, jossa lapsi leikkii. Sittemmin on ilmestynyt toinen kuva, jossa mies on romahtanut penkille kaupungissa. Etelä-Walesin poliisin mukaan huumeilla on "erittäin haitallinen vaikutus" yhteisöihin. Kuvat ottanut henkilö, joka ei halunnut nimeään mainita, sanoi, että ne otettiin tiistaina. Spice, entinen "laillinen huume", on laiton psykoaktiivinen aine, joka on suunniteltu jäljittelemään kannabiksen vaikutuksia, mutta sillä voi olla vakavia heikentäviä vaikutuksia. Komisario Dean Taylor sanoi, että poliisi oli tietoinen kuvista, joissa näytti olevan alkoholin ja huumeiden "tuhoisat" vaikutukset ihmisiin. Huumeilla on "erittäin haitallinen vaikutus yhteisöihimme", ja niiden torjunta on "ensisijainen tavoite", hän sanoi. "Pyydän yhteisöä jatkamaan yhteistyötä kanssamme ja vastustamaan huumekauppiaita, jotka aiheuttavat tätä kurjuutta muille." Komisario Taylor sanoi, että äskettäinen Pacific-operaatio kaupungin keskustassa, joka kohdistui niin sanottuihin "county lines" -linjoihin ja huumausaineiden tarjontaan, oli johtanut "useisiin pidätyksiin".</w:t>
      </w:r>
    </w:p>
    <w:p>
      <w:r>
        <w:rPr>
          <w:b/>
        </w:rPr>
        <w:t xml:space="preserve">Yhteenveto</w:t>
      </w:r>
    </w:p>
    <w:p>
      <w:r>
        <w:t xml:space="preserve">Laajasti jaettu kuva, jossa kolme miestä näyttää kaatuneen kadulla Spicea nautittuaan, on saanut poliisin kehottamaan yleisöä "ottamaan kantaa huumeita vastaan".</w:t>
      </w:r>
    </w:p>
    <w:p>
      <w:r>
        <w:rPr>
          <w:b/>
          <w:u w:val="single"/>
        </w:rPr>
        <w:t xml:space="preserve">Asiakirjan numero 42279</w:t>
      </w:r>
    </w:p>
    <w:p>
      <w:r>
        <w:t xml:space="preserve">HS2 East Midlands: National Forest taistelee korvauksista</w:t>
      </w:r>
    </w:p>
    <w:p>
      <w:r>
        <w:t xml:space="preserve">Toisen vaiheen ensisijainen reitti kulkee Birminghamista pohjoiseen Toton Sidingsin uudelle asemalle Nottinghamin lähellä. Reitti kulkisi suoraan metsämaan läpi ja kattaisi 320 kilometrin (200 neliökilometrin) alueen Leicestershiren, Derbyshiren ja Staffordshiren osavaltioissa. Toimitusjohtaja Sophie Churchill sanoi, että tämä vaikuttaisi puihin ja luontoon. Hän sanoi: "Kansallinen metsäyhtiö kannattaa voimakkaasti kestävää kehitystä, johon kuuluu myös kestävä talouskasvu. "Tämä on kuitenkin mahdollisesti toinen merkittävä liikenneväylä, joka kulkee metsän halki ja joka sen toteutuessa vaatisi huomattavan määrän jopa 40 vuotta vanhojen puiden poistamista". "Se vaikuttaa myös luonnonvaraisiin eläimiin ja luonnon monimuotoisuuteen ja häiritsee yhteisöjä." Birminghamista pohjoiseen kulkevan toisen vaiheen ensisijainen reitti pysähtyy seuraavissa paikoissa: Manchester, Manchesterin lentoasema, Toton, Sheffield ja Leeds. Ministerit sanovat, että rautatie edistää alueellista taloutta, ja jotkut yritysjohtajat ovat suhtautuneet siihen myönteisesti. Kriitikot sanovat kuitenkin, että suunnitelma on virheellinen, sillä se tuhoaa maaseutua ja vaatii julkista tukea.</w:t>
      </w:r>
    </w:p>
    <w:p>
      <w:r>
        <w:rPr>
          <w:b/>
        </w:rPr>
        <w:t xml:space="preserve">Yhteenveto</w:t>
      </w:r>
    </w:p>
    <w:p>
      <w:r>
        <w:t xml:space="preserve">National Forestin henkilökunta on sanonut taistelevansa korvausten puolesta, jos ehdotettu HS2-hankkeen suurnopeusjunareitti sen metsäalueiden läpi hyväksytään.</w:t>
      </w:r>
    </w:p>
    <w:p>
      <w:r>
        <w:rPr>
          <w:b/>
          <w:u w:val="single"/>
        </w:rPr>
        <w:t xml:space="preserve">Asiakirjan numero 42280</w:t>
      </w:r>
    </w:p>
    <w:p>
      <w:r>
        <w:t xml:space="preserve">Meripelastusäiti Danielle Chilvers "kuoli hukkumalla".</w:t>
      </w:r>
    </w:p>
    <w:p>
      <w:r>
        <w:t xml:space="preserve">Swaffhamista kotoisin oleva 37-vuotias Danielle Chilvers nostettiin sunnuntaina vedestä Waxhamissa, Norfolkissa. Kaksi poikaa, joiden nähtiin kamppailevan kajakissaan noin kello 17.30 BST, onnistuivat pääsemään turvaan. Norwichissa aloitetussa tutkinnassa kuultiin, että Chilvers kuoli rannalla ja että lääketieteellinen kuolinsyy oli hukkuminen. Norfolkin alueen kuolinsyyntutkija Yvonne Blake lykkäsi tutkintaa 11. marraskuuta asti. Chilversin entinen kumppani ja hänen kahden poikansa isä Kevin Kazer, 45, kuvaili häntä aiemmin "ihanaksi" ihmiseksi, joka "vain rakasti elämää". Hän työskenteli Swaffhamissa sijaitsevassa Nicholas Hamond Academyssa, joka on yläkoulu ja kuudes aste Swaffhamissa, Key Stage 4 -oppilaiden tukijohtajana. Koulun rehtori Mark Woodhouse sanoi, että hän oli "erittäin rakastettu tiimimme jäsen", ja lisäsi: "Dani oli määrätietoinen ja intohimoinen edunvalvoja hoitamiensa oppilaiden puolesta." Hän lisäsi: "Dani oli määrätietoinen ja intohimoinen edunvalvoja." Norfolkin poliisin mukaan kuolemaa käsitellään selittämättömänä, mutta ei epäilyttävänä.</w:t>
      </w:r>
    </w:p>
    <w:p>
      <w:r>
        <w:rPr>
          <w:b/>
        </w:rPr>
        <w:t xml:space="preserve">Yhteenveto</w:t>
      </w:r>
    </w:p>
    <w:p>
      <w:r>
        <w:t xml:space="preserve">"Ihana" äiti, joka yritti auttaa nuorinta poikaansa ja tämän ystävää, jotka joutuivat vaikeuksiin meressä, kuoli hukkumalla, kuultiin tutkinnassa.</w:t>
      </w:r>
    </w:p>
    <w:p>
      <w:r>
        <w:rPr>
          <w:b/>
          <w:u w:val="single"/>
        </w:rPr>
        <w:t xml:space="preserve">Asiakirjan numero 42281</w:t>
      </w:r>
    </w:p>
    <w:p>
      <w:r>
        <w:t xml:space="preserve">Kuvissa: Chauvinin oikeudenkäynnin tuomio USA:ssa</w:t>
      </w:r>
    </w:p>
    <w:p>
      <w:r>
        <w:t xml:space="preserve">Derek Chauvin, 45, kuvattiin viime toukokuussa pidättämisen aikana yli yhdeksän minuutin ajan polvistumassa Floydin kaulalla. Kuvamateriaali herätti maailmanlaajuisia protesteja rasismia ja poliisin liiallista voimankäyttöä vastaan. Chauvin todettiin syylliseksi kolmeen syytekohtaan: toisen asteen murhaan, kolmannen asteen murhaan ja tappoon. Hänen takuusummansa peruttiin välittömästi ja hänet vangittiin. Tuomio annetaan todennäköisesti kahden kuukauden kuluttua, ja Chauvin voi viettää vuosikymmeniä vankilassa. Ihmisjoukot kokoontuivat juhlimaan tuomiota Minneapolisin oikeussalin ulkopuolelle. Toiset kokoontuivat Minneapolisin risteykseen, jossa Floyd kuoli. Muualla Yhdysvalloissa ihmiset marssivat kaduilla Atlantassa Georgiassa. Myös New Yorkissa järjestettiin mielenosoituksia. Yhdysvaltain presidentti Joe Biden sanoi valtakunnallisesti televisioiduissa puheissaan: "Järjestelmällinen rasismi on tahra koko kansakunnan sielussa". Varapresidentti Kamala Harris puolestaan kehotti lainsäätäjiä hyväksymään George Floydin lakiesityksen, jolla pyritään uudistamaan poliisitoimintaa. Kaikki kuvat ovat tekijänoikeuden alaisia.</w:t>
      </w:r>
    </w:p>
    <w:p>
      <w:r>
        <w:rPr>
          <w:b/>
        </w:rPr>
        <w:t xml:space="preserve">Yhteenveto</w:t>
      </w:r>
    </w:p>
    <w:p>
      <w:r>
        <w:t xml:space="preserve">Yhdysvaltalainen valamiehistö on todennut valkoihoisen entisen poliisin syylliseksi murhaan, joka liittyi afroamerikkalaisen George Floydin kuolemaan Minneapolisin kadulla viime vuonna.</w:t>
      </w:r>
    </w:p>
    <w:p>
      <w:r>
        <w:rPr>
          <w:b/>
          <w:u w:val="single"/>
        </w:rPr>
        <w:t xml:space="preserve">Asiakirjan numero 42282</w:t>
      </w:r>
    </w:p>
    <w:p>
      <w:r>
        <w:t xml:space="preserve">Woodfordin rahaston takaisinmaksujen aikataulu vahvistettu</w:t>
      </w:r>
    </w:p>
    <w:p>
      <w:r>
        <w:t xml:space="preserve">Kevin PeacheyHenkilökohtaisen rahoituksen toimittaja Yksityishenkilöille ja institutionaalisille sijoittajille ilmoitetaan 13. tammikuuta kirjeitse, kuinka paljon heidän pitäisi odottaa saavansa tässä ensimmäisessä maksussa. Nostot Woodford Equity Income Fund -nimisestä rahastosta on jäädytetty kesäkuun alusta lähtien. Rahasto on nimetty uudelleen ja Woodford on poistettu sijoitusjohtajan tehtävästä. Rahaston arvo on laskenut 18,6 prosenttia sen jälkeen, kun rahaston toiminta keskeytettiin, kertoi sen virallinen valvoja - valtuutettu yritysjohtaja Link Fund Solutions - sijoittajille lähettämässään kirjeessä. UK Equity Fund -rahastolla oli jo ennestään ollut myrskyisiä aikoja. Rahastossa oli parhaimmillaan yli 10 miljardia puntaa ihmisten rahoja. Rahaston tulos kuitenkin kärsi, ja sitä seurasi sijoittajien maastamuutto. Woodfordin keskeyttämisen ja erottamisen jälkeen rahaston nimi on muutettu LF Equity Income Fundiksi. Nyt Cityn sääntelyviranomainen Financial Conduct Authority on hyväksynyt Linkin suunnitelman rahaston purkamisesta. Linkin mukaan yhdysvaltalainen investointipankki BlackRock, joka on nimitetty myymään osa rahaston varoista, on onnistunut keräämään 1,65 miljardia puntaa myymällä 56 prosenttia rahastosta sen jälkeen, kun se sai tehtävän viime kuussa. Aikataulun mukaan rahasto lakkautetaan tammikuussa, mutta viimeiset takaisinmaksut - jotka tulevat epälikvidimpien omaisuuserien myynnin jälkeen - vievät paljon kauemmin.</w:t>
      </w:r>
    </w:p>
    <w:p>
      <w:r>
        <w:rPr>
          <w:b/>
        </w:rPr>
        <w:t xml:space="preserve">Yhteenveto</w:t>
      </w:r>
    </w:p>
    <w:p>
      <w:r>
        <w:t xml:space="preserve">Neil Woodfordin entisen lippulaivarahaston kärsineet sijoittajat saavat ensimmäiset maksunsa 20. tammikuuta, kun rahaston pesänhoitajat purkavat rahaston.</w:t>
      </w:r>
    </w:p>
    <w:p>
      <w:r>
        <w:rPr>
          <w:b/>
          <w:u w:val="single"/>
        </w:rPr>
        <w:t xml:space="preserve">Asiakirjan numero 42283</w:t>
      </w:r>
    </w:p>
    <w:p>
      <w:r>
        <w:t xml:space="preserve">Uusi kukka merkitsee Harrogaten syksyn kukkanäyttelyn 40-vuotisjuhlaa</w:t>
      </w:r>
    </w:p>
    <w:p>
      <w:r>
        <w:t xml:space="preserve">Pohjois-Englannin puutarhayhdistys järjestää 18.-20. syyskuuta järjestettävän näyttelyn, joka houkuttelee noin 40 000 kävijää. Harrogaten jalokiveksi nimetyn kukan on luonut David Matthewman, joka on kasvattanut herneitä 20 vuoden ajan. Kirkkaan tulipunaisen kukan luomiseen on kulunut yli viisi vuotta. Näyttelyn johtaja Nick Smith sanoi: "Olemme iloisia siitä, että meillä on 40. Harrogate Autumn Flower Show -tapahtumalle omistettu hyvin erityinen kukka, ja kiitämme David Matthewmania hänen työstään 'Harrogate Gem' -kukan kehittämiseksi pysyväksi kunnianosoitukseksi." Syysnäyttely alkoi 1970-luvulla Harrogaten huhtikuussa järjestettävän säännöllisen kevätkukkanäyttelyn rinnalle.</w:t>
      </w:r>
    </w:p>
    <w:p>
      <w:r>
        <w:rPr>
          <w:b/>
        </w:rPr>
        <w:t xml:space="preserve">Yhteenveto</w:t>
      </w:r>
    </w:p>
    <w:p>
      <w:r>
        <w:t xml:space="preserve">Harrogaten syksyn kukkanäyttelyn 40-vuotisjuhlan kunniaksi on luotu uusi hernelajike.</w:t>
      </w:r>
    </w:p>
    <w:p>
      <w:r>
        <w:rPr>
          <w:b/>
          <w:u w:val="single"/>
        </w:rPr>
        <w:t xml:space="preserve">Asiakirjan numero 42284</w:t>
      </w:r>
    </w:p>
    <w:p>
      <w:r>
        <w:t xml:space="preserve">eBay poistaa "Havaijin hiekka"-listat</w:t>
      </w:r>
    </w:p>
    <w:p>
      <w:r>
        <w:t xml:space="preserve">Eri puolilta Havaijia peräisin olevan hiekan hinta vaihteli 3,50 dollarista (2,60 punnasta) 35 dollariin, kertoi Hawaii-Tribune Herald -lehti. Hiekan, korallien, kivien tai mullan poistaminen rantaviivasta on laitonta, mutta "vahingossa" vaatteisiin tai leluihin joutunut hiekka on vapautettu tästä kiellosta. Ennen Yhdysvaltain lain tarkistamista vuonna 2013 hiekkaa sai ottaa yhden gallonan päivässä. "Vaikka Havaijin maa- ja luonnonvaraministeriö ei ole ottanut meihin suoraan yhteyttä, olemme varmasti halukkaita työskentelemään heidän kanssaan parhaan tavan löytämiseksi käsitellä tätä asiaa tulevaisuudessa", eBayn globaalien yrityskysymysten ja viestinnän johtaja Ryan Moore kertoi Tribunelle. "Olemme poistaneet aktiiviset listaukset markkinapaikalta ja valistaneet myyjiä siitä, että näiden tuotteiden listaaminen on eBayn sääntöjen vastaista." Elokuussa 2017 myös Välimeren saarella Sardiniassa otettiin käyttöön laki, joka kieltää hiekan poistamisen. "Pienen pullon pois ottaminen ei ehkä tunnu isolta asialta. Mutta jos kaikki miljoonat turistit tekisivät niin, tonnia ja tonnia katoaisi joka vuosi", sanoi saaren valtion metsäyhtiö.</w:t>
      </w:r>
    </w:p>
    <w:p>
      <w:r>
        <w:rPr>
          <w:b/>
        </w:rPr>
        <w:t xml:space="preserve">Yhteenveto</w:t>
      </w:r>
    </w:p>
    <w:p>
      <w:r>
        <w:t xml:space="preserve">EBay on poistanut verkkosivuiltaan myytäväksi ilmoitettuja tuotteita, joiden väitetään sisältävän pieniä määriä havaijilaista hiekkaa.</w:t>
      </w:r>
    </w:p>
    <w:p>
      <w:r>
        <w:rPr>
          <w:b/>
          <w:u w:val="single"/>
        </w:rPr>
        <w:t xml:space="preserve">Asiakirjan numero 42285</w:t>
      </w:r>
    </w:p>
    <w:p>
      <w:r>
        <w:t xml:space="preserve">Coronavirus: Gwentin krematoriot sallivat 10 surijaa</w:t>
      </w:r>
    </w:p>
    <w:p>
      <w:r>
        <w:t xml:space="preserve">Uutta sääntöä sovelletaan tiistaista alkaen Blaenau Gwentissä, Caerphillyssä, Monmouthshiressä, Newportissa ja Torfaenissa. Gwentin paikallinen resilienssifoorumi (LRF) sanoi, että se rajoittaa edelleen lukumäärää sosiaalisen etäisyyden varmistamiseksi. Sen mukaan rajoituksia on lievennetty heti, kun se on katsottu turvalliseksi. Se lisäsi, että päätös tehtiin riskinarviointien tarkistamisen jälkeen. Walesin hallituksen ohjeissa työntekijöiden suojelemiseksi todetaan, että surijat voivat osallistua hautajaisiin, "jos he ovat hautajaiset järjestänyt henkilö, jos heidät on kutsuttu osallistumaan hautajaisiin tai jos he ovat hautajaisiin osallistuvan henkilön omaishoitaja". Sallittujen henkilöiden määrä riippuu tilojen koosta, koska 2 metrin sosiaalista etäisyyttä koskeva sääntö on voimassa.</w:t>
      </w:r>
    </w:p>
    <w:p>
      <w:r>
        <w:rPr>
          <w:b/>
        </w:rPr>
        <w:t xml:space="preserve">Yhteenveto</w:t>
      </w:r>
    </w:p>
    <w:p>
      <w:r>
        <w:t xml:space="preserve">Viidellä Kaakkois-Walesin alueella krematorioissa järjestettäviin hautajaisiin osallistuvien surijoiden määrä kaksinkertaistuu viidestä kymmeneen.</w:t>
      </w:r>
    </w:p>
    <w:p>
      <w:r>
        <w:rPr>
          <w:b/>
          <w:u w:val="single"/>
        </w:rPr>
        <w:t xml:space="preserve">Asiakirjan numero 42286</w:t>
      </w:r>
    </w:p>
    <w:p>
      <w:r>
        <w:t xml:space="preserve">Egyptin vaalit: Sisi varmistaa toisen kauden alhaisemmalla äänestysprosentilla</w:t>
      </w:r>
    </w:p>
    <w:p>
      <w:r>
        <w:t xml:space="preserve">Summa on sama kuin hän voitti edellisissä vaaleissa vuonna 2014. Mutta äänestysprosentti, 41 prosenttia, oli kuusi prosenttiyksikköä alhaisempi. Vaaliviranomaisten mukaan 7 prosenttia 24 miljoonasta annetusta äänestyslipusta oli turhia. Monet pitivät lopputulosta ennalta arvattavana, sillä Sisin ainoa vastustaja oli vähän tunnettu henkilö, joka oli aiemmin tukenut hänen uudelleenvalintaansa. Virallisten tulosten mukaan kaksi kertaa useampi ihminen tuhosi äänestyslippunsa kuin äänesti al-Ghad-puolueen johtajaa Moussa Mostafa Moussaa. Oppositiopoliitikot olivat vaatineet boikottia sen jälkeen, kun useat potentiaaliset ehdokkaat luopuivat vaaleista tai heidät pidätettiin. Sisi vakuutti, etteivät vetäytymiset olleet hänen syytään. Eläkkeellä oleva sotamarsalkka johti Egyptin ensimmäisen demokraattisesti valitun presidentin Mohammed Mursin kaatamista vuonna 2013, kun sotilaat olivat protestoineet hänen hallintoaan vastaan. Sen jälkeen hän on valvonut ihmisoikeusryhmien mukaan ennennäkemätöntä toisinajattelijoiden tukahduttamista, joka on johtanut kymmenientuhansien ihmisten vangitsemiseen.</w:t>
      </w:r>
    </w:p>
    <w:p>
      <w:r>
        <w:rPr>
          <w:b/>
        </w:rPr>
        <w:t xml:space="preserve">Yhteenveto</w:t>
      </w:r>
    </w:p>
    <w:p>
      <w:r>
        <w:t xml:space="preserve">Egyptin presidentti Abdul Fattah al-Sisi on valittu uudelleen toiselle nelivuotiskaudelle voitettuaan 97 prosenttia äänistä viime viikolla, viralliset tulokset osoittavat.</w:t>
      </w:r>
    </w:p>
    <w:p>
      <w:r>
        <w:rPr>
          <w:b/>
          <w:u w:val="single"/>
        </w:rPr>
        <w:t xml:space="preserve">Asiakirjan numero 42287</w:t>
      </w:r>
    </w:p>
    <w:p>
      <w:r>
        <w:t xml:space="preserve">St Peter Portin poliisi pitää kaupungin rakennustelineitä "rumina".</w:t>
      </w:r>
    </w:p>
    <w:p>
      <w:r>
        <w:t xml:space="preserve">Sääntöjä, joiden mukaan se on purettava 1. toukokuuta mennessä, noudattivat ennen seurakunnan poliisit, mutta nyt niitä valvoo Guernseyn ympäristöministeriö. Konstaapeli Dennis Le Moignan sanoi: "Se näyttää kauhealta vierailijakauden kannalta." Osaston tiedottajan mukaan paikalleen jääneet telineet olivat paikallaan "pätevistä syistä". Hänen mukaansa niihin kuuluivat pitkäaikaiset kunnostushankkeet ja välttämättömät työt. Tiedottajan mukaan hakijoiden oli esitettävä todisteet työn tarpeellisuudesta, jotta he saisivat luvan pitää telineet pystyssä vuosittain 1. toukokuuta ja 15. syyskuuta välisenä aikana. Hänen mukaansa oli myös tilanteita, joissa hankkeet olivat myöhässä sään tai ennakoimattomien olosuhteiden vuoksi. Osasto oli kuitenkin sitoutunut varmistamaan, että telineet poistettiin mahdollisimman pian.</w:t>
      </w:r>
    </w:p>
    <w:p>
      <w:r>
        <w:rPr>
          <w:b/>
        </w:rPr>
        <w:t xml:space="preserve">Yhteenveto</w:t>
      </w:r>
    </w:p>
    <w:p>
      <w:r>
        <w:t xml:space="preserve">St Peter Portin kaduille poistamiselle asetetun määräajan umpeuduttua jätettyjä rakennustelineitä on seurakunnan virkamies kuvaillut rumiksi.</w:t>
      </w:r>
    </w:p>
    <w:p>
      <w:r>
        <w:rPr>
          <w:b/>
          <w:u w:val="single"/>
        </w:rPr>
        <w:t xml:space="preserve">Asiakirjan numero 42288</w:t>
      </w:r>
    </w:p>
    <w:p>
      <w:r>
        <w:t xml:space="preserve">Herefordin pakkausyritys lopettaa toimintansa ja menettää 50 työpaikkaa</w:t>
      </w:r>
    </w:p>
    <w:p>
      <w:r>
        <w:t xml:space="preserve">Herefordissa sijaitseva Vision Gelpack oli houkutellut "huomattavia investointeja", mutta se oli edelleen tappiollinen, kertoi pesänhoitajat Duff &amp; Phelps. Se lisäsi, että koska yritykselle ei löytynyt välitöntä ostajaa, sillä se ei voinut muuta kuin sulkea yrityksen ja kertoa henkilöstölle, että heidät oli irtisanottu. Yritys ilmoitti kuitenkin käyvänsä neuvotteluja kolmannen osapuolen kanssa tiettyjen omaisuuserien, kuten tilausten, hankkimisesta. Visionscape-konserni otti Gelpackin haltuunsa vuonna 2017 sen jälkeen, kun yritys oli ensin joutunut konkurssiin ja menettänyt 175 työpaikkaa. Seuraa BBC West Midlandsia Facebookissa, Twitterissä ja tilaa paikalliset uutispäivitykset suoraan puhelimeesi. Aiheeseen liittyvät Internet-linkit Duff &amp; Phelps</w:t>
      </w:r>
    </w:p>
    <w:p>
      <w:r>
        <w:rPr>
          <w:b/>
        </w:rPr>
        <w:t xml:space="preserve">Yhteenveto</w:t>
      </w:r>
    </w:p>
    <w:p>
      <w:r>
        <w:t xml:space="preserve">Pesänhoitajat ovat lopettaneet pakkausalan yrityksen toiminnan, ja 50 työpaikkaa on menetetty.</w:t>
      </w:r>
    </w:p>
    <w:p>
      <w:r>
        <w:rPr>
          <w:b/>
          <w:u w:val="single"/>
        </w:rPr>
        <w:t xml:space="preserve">Asiakirjan numero 42289</w:t>
      </w:r>
    </w:p>
    <w:p>
      <w:r>
        <w:t xml:space="preserve">Yliopisto sulkee harvinaisen hissin "raskain sydämin</w:t>
      </w:r>
    </w:p>
    <w:p>
      <w:r>
        <w:t xml:space="preserve">Leicesterin yliopiston Attenborough Toweriin 1960-luvun lopulla asennettu hissi oli yksi viimeisistä Yhdistyneessä kuningaskunnassa. Viranomaiset myönsivät, että laitetta tullaan kaipaamaan, mutta sen ylläpito oli tullut liian kalliiksi. Korvaava vakiohissi on tarkoitus asentaa syyskuuhun 2018 mennessä. Yli 2 000 allekirjoitusta kerännyt vetoomus hissin pelastamiseksi kuvasi sitä Attenborough Towerin "olennaiseksi osaksi" ja "osaksi tekniikan historiaa". Mikä on Paternoster-hissi? Yliopisto vahvisti uutisen "raskain mielin". Lausunnossaan se sanoi: "Se on ollut hyvin kiireinen: "Olemme tehneet parhaamme hissin ylläpitämiseksi ja päivittämiseksi, mutta valitettavasti se on tullut käyttöikänsä päähän. "Olemme tarkastelleet useita vaihtoehtoja ja harkinneet asiaa huolellisesti, mutta olisi sekä epäkäytännöllistä että epätaloudellista yrittää korjata tai korvata se. "Paternosterin varaosia ei ole enää saatavilla, ja ne on valmistettava joka kerta, kun niitä tarvitaan." Ennen sulkemista yliopiston professori Gordon Campbell sanoi: "Siinä on paljon turvatoimintoja, siinä on naru, josta voi vetää, painike, jota voi painaa, ja sen sivuille voi myös paukuttaa. "Vaikka se näyttää syvästi vaaralliselta, se ei ole sitä - ja tietysti se liikkuu hyvin rauhalliseen tahtiin."</w:t>
      </w:r>
    </w:p>
    <w:p>
      <w:r>
        <w:rPr>
          <w:b/>
        </w:rPr>
        <w:t xml:space="preserve">Yhteenveto</w:t>
      </w:r>
    </w:p>
    <w:p>
      <w:r>
        <w:t xml:space="preserve">Yliopisto aikoo poistaa harvinaisen Paternoster-hissin, jossa ei ole ovia ja joka liikkuu jatkuvasti pysähtymättä lattiatasolle.</w:t>
      </w:r>
    </w:p>
    <w:p>
      <w:r>
        <w:rPr>
          <w:b/>
          <w:u w:val="single"/>
        </w:rPr>
        <w:t xml:space="preserve">Asiakirjan numero 42290</w:t>
      </w:r>
    </w:p>
    <w:p>
      <w:r>
        <w:t xml:space="preserve">Farage kampanjoi väärin kirjoitetun vaalipiirijulisteen edessä</w:t>
      </w:r>
    </w:p>
    <w:p>
      <w:r>
        <w:t xml:space="preserve">Puhuessaan Sky Newsille Sleafordissa maanantaina Faragen nähtiin seisovan UKIP-julisteen edessä, jossa oli n-kirjain sanassa Hykeham. Farage vieraili vaalipiirissä tukemassa UKIP:n ehdokasta Victoria Aylingia. Täydentävät vaalit järjestetään torstaina. Farage näytti olevan tietämätön virheestä puhuessaan brexitistä. BBC:n poliittinen kirjeenvaihtaja Chris Mason oli yksi niistä, jotka korostivat virhettä sosiaalisessa mediassa. Eräs käyttäjä, @HelenAnne73, twiittasi: "Hieno homma @UKIP. Ilmeisesti asun North Hykenhamissa, en North Hykehamissa!!!"." Toinen, @richcrook85, sanoi: "En ole koskaan nähnyt, että olen ollut täällä, mutta en ole koskaan nähnyt, että olen ollut täällä. "Missä on North Hykenham? Onko se lähellä North Hykehamia?" BBC otti yhteyttä UKIP:hen, mutta ei ole vielä saanut vastausta. Lincolnshiren edustajapaikka on vapautunut konservatiivisen kansanedustajan Stephen Phillipsin eron jälkeen. Phillips, joka oli pitänyt paikkaa vuodesta 2010 lähtien, erosi "sovittamattomien poliittisten erimielisyyksien" vuoksi hallituksen kanssa. Täydellinen ehdokaslista Sleafordin ja North Hykehamin täytevaaleihin on seuraava:</w:t>
      </w:r>
    </w:p>
    <w:p>
      <w:r>
        <w:rPr>
          <w:b/>
        </w:rPr>
        <w:t xml:space="preserve">Yhteenveto</w:t>
      </w:r>
    </w:p>
    <w:p>
      <w:r>
        <w:t xml:space="preserve">Entinen UKIP:n johtaja Nigel Farage tarjosi tukeaan Sleafordin ja North Hykehamin täytevaaleissa puolueen väärin kirjoitetun julisteen edessä.</w:t>
      </w:r>
    </w:p>
    <w:p>
      <w:r>
        <w:rPr>
          <w:b/>
          <w:u w:val="single"/>
        </w:rPr>
        <w:t xml:space="preserve">Asiakirjan numero 42291</w:t>
      </w:r>
    </w:p>
    <w:p>
      <w:r>
        <w:t xml:space="preserve">Pappi Francis Paul Cullen odottaa seksitapauksen luovuttamista</w:t>
      </w:r>
    </w:p>
    <w:p>
      <w:r>
        <w:t xml:space="preserve">Francis Paul Cullen pidätettiin Teneriffalla, jossa hän oli poliisin mukaan asunut "jonkin aikaa". Nottinghamin katolinen hiippakunta sanoi olevansa "hyvin innokas", että hän palaa takaisin ja kohtaa syytteet, jotka hänelle esitetään. Derbyshiren poliisin on määrä kuulustella häntä. Nottinghamin katolisen hiippakunnan tiedottaja isä Andrew Cole sanoi, että hiippakunta on tehnyt tiivistä yhteistyötä poliisin kanssa. "Olemme rohkaisseet heitä tutkimuksissaan ja toivomme kovasti, että hän palaa takaisin, jotta hän voi vastata syytteisiin, jotka hänelle esitetään", hän sanoi. Cullenia vastaan on nostettu 16 syytettä yli 40 vuoden ajalta. Derbyshiren poliisi kertoi tehneensä tiivistä yhteistyötä Espanjan poliisin ja vakavan järjestäytyneen rikollisuuden viraston (Soca) kanssa papin jäljittämiseksi. Hänet pidätettiin eurooppalaisen pidätysmääräyksen perusteella. Hän kävi Madridin korkeimmassa oikeudessa, jossa hän suostui luovutettavaksi Britannian viranomaisille. Tuomari Eloy Velasco määräsi sen jälkeen papin luovutettavaksi.</w:t>
      </w:r>
    </w:p>
    <w:p>
      <w:r>
        <w:rPr>
          <w:b/>
        </w:rPr>
        <w:t xml:space="preserve">Yhteenveto</w:t>
      </w:r>
    </w:p>
    <w:p>
      <w:r>
        <w:t xml:space="preserve">85-vuotias katolinen pappi, jota syytetään poikien seksuaalisesta hyväksikäytöstä East Midlandsissa, odottaa luovutusta Yhdistyneeseen kuningaskuntaan.</w:t>
      </w:r>
    </w:p>
    <w:p>
      <w:r>
        <w:rPr>
          <w:b/>
          <w:u w:val="single"/>
        </w:rPr>
        <w:t xml:space="preserve">Asiakirjan numero 42292</w:t>
      </w:r>
    </w:p>
    <w:p>
      <w:r>
        <w:t xml:space="preserve">Virallinen ilmoitus c. diff -taudinpurkauksesta "liian myöhään</w:t>
      </w:r>
    </w:p>
    <w:p>
      <w:r>
        <w:t xml:space="preserve">Antrim Civic Centressä järjestetyssä tutkimuksessa kuultiin perjantaina ensimmäistä kertaa henkilökunnan jäseniä. Avril Walker, Antrim Area Hospitalin siivooja, kertoi, että hänen työmääränsä kolminkertaistui taudin puhjetessa. Hän sanoi olleensa tietoinen ongelmasta kolme kuukautta ennen kuin siitä ilmoitettiin. Hän lisäsi, että hänen osastollaan oli yleinen tunne, ettei kyseessä ollut tavanomainen infektio. Northern Trustin alueella puhjennut epidemia on yhdistetty 31 kuolemantapaukseen vuosina 2007 ja 2008. Aiemmin perjantaina A&amp;E-konsultti tohtori Olivia Dornan kertoi tutkimuksessa, että jo ennen taudinpurkausta sairaalassa oli suuria paineita, ja potilaat joutuivat odottamaan huomattavan kauan kärryillä. Hän lisäsi, että se ei ollut ympäristö, jossa hän tai muu henkilökunta halusi hoitaa potilaita. Hänen mukaansa tammikuussa 2008, kun tautitapaus julistettiin, tilaa oli niin vähän, että potilaat eristettiin eristämisen sijasta erillään toisistaan. Aiheeseen liittyvät Internet-linkit Julkinen tutkinta Clostridium Difficile -epidemian puhkeamisesta Northern Trust -sairaaloissa.</w:t>
      </w:r>
    </w:p>
    <w:p>
      <w:r>
        <w:rPr>
          <w:b/>
        </w:rPr>
        <w:t xml:space="preserve">Yhteenveto</w:t>
      </w:r>
    </w:p>
    <w:p>
      <w:r>
        <w:t xml:space="preserve">Siivooja on kertonut julkisessa tutkimuksessa, että kolme vuotta sitten puhjenneesta C. difficile -taudista olisi pitänyt ilmoittaa aikaisemmin, koska tartunnan saaneiden määrä oli niin suuri.</w:t>
      </w:r>
    </w:p>
    <w:p>
      <w:r>
        <w:rPr>
          <w:b/>
          <w:u w:val="single"/>
        </w:rPr>
        <w:t xml:space="preserve">Asiakirjan numero 42293</w:t>
      </w:r>
    </w:p>
    <w:p>
      <w:r>
        <w:t xml:space="preserve">Dundeen ilotulitusnäytökset peruttu coronaviruksen vuoksi</w:t>
      </w:r>
    </w:p>
    <w:p>
      <w:r>
        <w:t xml:space="preserve">Baxterin ja Locheen puistoissa järjestettävät kokoontumiset houkuttelevat kumpikin noin 22 000 ihmistä. Dundeen kaupunginvaltuusto totesi, että vaikka nykyisiä koronaviruksen aiheuttamia väkijoukkorajoituksia lievennettäisiin, fyysistä etäisyyttä koskevat rajoitukset pysyvät todennäköisesti voimassa vielä jonkin aikaa. Valtuutetut hyväksyivät päätöksen perjantaina. "Valtavia ongelmia" Kevin Cordell, yhteisön turvallisuuden ja yleisen suojelun päällikkö, sanoi, että neuvoston virkamiehet olivat "tutkineet perusteellisesti", miten tapahtumat voitaisiin järjestää fyysisten etäisyystoimenpiteiden puitteissa. Hän sanoi: "He ovat tulleet siihen tulokseen, että tätä olisi mahdotonta toteuttaa turvallisesti paikan päällä. "Molempien puistojen sisään- ja uloskäynnit aiheuttaisivat valtavia ongelmia, samoin kuin se, että näytökset järjestetään yöllä. "Näytökset ovat hienoja perhetapahtumia, mutta meidän on keskityttävä koronaviruksen torjuntaan ja ihmisten turvallisuuteen."</w:t>
      </w:r>
    </w:p>
    <w:p>
      <w:r>
        <w:rPr>
          <w:b/>
        </w:rPr>
        <w:t xml:space="preserve">Yhteenveto</w:t>
      </w:r>
    </w:p>
    <w:p>
      <w:r>
        <w:t xml:space="preserve">Dundeen perinteisiä marraskuun ilotulitusnäytöksiä ei järjestetä tänä vuonna fyysiseen etäisyyteen liittyvien huolenaiheiden vuoksi.</w:t>
      </w:r>
    </w:p>
    <w:p>
      <w:r>
        <w:rPr>
          <w:b/>
          <w:u w:val="single"/>
        </w:rPr>
        <w:t xml:space="preserve">Asiakirjan numero 42294</w:t>
      </w:r>
    </w:p>
    <w:p>
      <w:r>
        <w:t xml:space="preserve">Kadonnut wallaby takaisin Dungannonin maatilalla</w:t>
      </w:r>
    </w:p>
    <w:p>
      <w:r>
        <w:t xml:space="preserve">Eläin oli päässyt ulos Grange-farmilta Dungannonissa torstai-iltana, ja se palautettiin perjantaina. Poliisi kertoi torstai-illan havainnosta Dungannonin ja South Tyronen PSNI:n Facebook-sivulla. He kertoivat, että eläimestä ilmoitettiin Moyin ja Dungannonin välisellä tiellä. "Emme pystyneet paikallistamaan mitään kengurua muistuttavaa, joten mietimme vain, näkikö joku muu sen, tai tietääkö kukaan muu alueella eläviä?", he lisäsivät. Grange-farmilta oli aiemmin karannut wallaby toukokuun 2012 lopussa. Sammakkoeläin kaivautui ulos aitauksestaan ja vältti kaikki yritykset saada se kiinni. Kolme viikkoa kestäneiden etsintöjen jälkeen veljekset George ja TG Troughton uskoivat saaneensa seinäruusun kiinni aluskasvillisuuden läpi kulkeneen kiivaan takaa-ajon jälkeen Castledawsonissa, Londonderryn kreivikunnassa. Otettuaan sitä hännästä kiinni ja tuotuaan sen kotiin he kuitenkin huomasivat, että se kuului toiselle miehelle, joka oli kadottanut yhden yksilön alueelta 24 tuntia aiemmin.</w:t>
      </w:r>
    </w:p>
    <w:p>
      <w:r>
        <w:rPr>
          <w:b/>
        </w:rPr>
        <w:t xml:space="preserve">Yhteenveto</w:t>
      </w:r>
    </w:p>
    <w:p>
      <w:r>
        <w:t xml:space="preserve">Kadonnut wallaby, joka aiheutti poliisille ilmoituksen "pienestä kengurusta" Tyronen kreivikunnassa sijaitsevalla tiellä, on palautettu maatilalleen.</w:t>
      </w:r>
    </w:p>
    <w:p>
      <w:r>
        <w:rPr>
          <w:b/>
          <w:u w:val="single"/>
        </w:rPr>
        <w:t xml:space="preserve">Asiakirjan numero 42295</w:t>
      </w:r>
    </w:p>
    <w:p>
      <w:r>
        <w:t xml:space="preserve">Lontoo pyrkii merkittävään rooliin juan-kaupankäynnissä</w:t>
      </w:r>
    </w:p>
    <w:p>
      <w:r>
        <w:t xml:space="preserve">"Lontoo on täydellisessä asemassa toimimaan porttina aasialaisille pankki- ja sijoitustoiminnalle Euroopassa", totesi Yhdistyneen kuningaskunnan liittokansleri George Osborne. Pankkiirien mukaan suunnitelmat voisivat tuoda Cityyn miljardeja puntia. Kiina on vähitellen höllentänyt valuutan arvon ja pääomavirtojen tiukkaa valvontaa. Osborne, joka saapui Hongkongiin maanantaina Aasian-vierailunsa aluksi, sanoi käyvänsä keskusteluja "Lontoon perustamisesta renminbimarkkinoiden uudeksi keskukseksi Hongkongin rinnalle". Hänen mukaansa City on maailman suurimpana valuutanvaihtokeskuksena "ainutlaatuisessa asemassa auttamaan näiden jännittävien markkinoiden kehittämisessä". Valtiovarainministeriön virkamiesten mukaan uusi kumppanuus Hongkongin kanssa antaa Lontoolle erinomaiset mahdollisuudet olla Kiinan valuutan tärkein kauppakeskus Kiinan ja Hongkongin ulkopuolella. Hallitusten välinen sopimus Lontoon ja Hongkongin yhteistyöstä juan-kauppaa varten tehtiin viime kesänä. Tiukan valtiollisen valvonnan höllentämisen jälkeen juanista on tulossa merkittävä, maailmanlaajuisesti kaupattava valuutta, joka vastaa Kiinan asemaa maailman toiseksi suurimpana taloutena. Chatham House -ajatushautomon hiljattain laatimassa raportissa ennustettiin, että valuutalla maksettavat kauppatapahtumat nousevat noin biljoonaan dollariin (650 miljardiin puntaan) vuoteen 2020 mennessä.</w:t>
      </w:r>
    </w:p>
    <w:p>
      <w:r>
        <w:rPr>
          <w:b/>
        </w:rPr>
        <w:t xml:space="preserve">Yhteenveto</w:t>
      </w:r>
    </w:p>
    <w:p>
      <w:r>
        <w:t xml:space="preserve">Yhdistyneen kuningaskunnan valtiovarainministeriö on ilmoittanut suunnitelmista tehdä Lontoosta johtava kansainvälinen keskus Kiinan valuutan, juanin, eli renminbin, kaupankäynnille.</w:t>
      </w:r>
    </w:p>
    <w:p>
      <w:r>
        <w:rPr>
          <w:b/>
          <w:u w:val="single"/>
        </w:rPr>
        <w:t xml:space="preserve">Asiakirjan numero 42296</w:t>
      </w:r>
    </w:p>
    <w:p>
      <w:r>
        <w:t xml:space="preserve">Twitterin Jack Dorsey liittyy Walt Disneyn hallitukseen</w:t>
      </w:r>
    </w:p>
    <w:p>
      <w:r>
        <w:t xml:space="preserve">Osakkeenomistajat voivat äänestää hänen valinnastaan yhtiön vuosikokouksessa 18. maaliskuuta. Dorseysta tulisi 37-vuotiaana Disneyn hallituksen nuorin jäsen, sillä suurin osa hallituksen jäsenistä on yli 50-vuotiaita. Viime vuosina hän on johtanut Square-yhtiötä, joka tarjoaa luottokorttimaksupalvelua pienyrityksille. "Jack Dorsey on lahjakas yrittäjä, joka on auttanut luomaan uraauurtavia uusia yrityksiä sosiaalisen median ja kaupankäynnin aloilla", sanoi Disneyn hallituksen puheenjohtaja ja toimitusjohtaja Robert Iger. "Näkökulma, jonka hän tuo Disneylle ja sen hallitukselle, on erittäin arvokas." Twitter myi osakkeita pörssissä ensimmäistä kertaa marraskuussa, ja Dorseyn lähes viiden prosentin osuuden arvo Twitterissä on noin miljardi dollaria. Hän perusti Twitterin yhdessä Ev Williamsin, Biz Stonen ja Noah Glassin kanssa. Dorsey lähetti Twitterin ensimmäisen twiitin vuonna 2006: "perustan juuri twttrini".</w:t>
      </w:r>
    </w:p>
    <w:p>
      <w:r>
        <w:rPr>
          <w:b/>
        </w:rPr>
        <w:t xml:space="preserve">Yhteenveto</w:t>
      </w:r>
    </w:p>
    <w:p>
      <w:r>
        <w:t xml:space="preserve">Twitterin perustaja Jack Dorsey on nimitetty Walt Disneyn riippumattomaksi hallituksen jäseneksi.</w:t>
      </w:r>
    </w:p>
    <w:p>
      <w:r>
        <w:rPr>
          <w:b/>
          <w:u w:val="single"/>
        </w:rPr>
        <w:t xml:space="preserve">Asiakirjan numero 42297</w:t>
      </w:r>
    </w:p>
    <w:p>
      <w:r>
        <w:t xml:space="preserve">Britannian vähittäismyynti kärsi huonosta säästä helmikuussa</w:t>
      </w:r>
    </w:p>
    <w:p>
      <w:r>
        <w:t xml:space="preserve">British Retail Consortiumin tiedot osoittivat, että samankaltainen myynti laski 1 % viime vuoden vastaavaan kuukauteen verrattuna. Helmikuun lasku on seurausta tammikuun 3,9 prosentin kasvusta, ja se on ensimmäinen lasku sitten huhtikuun. Verkkomyynti sujui paremmin, ja muiden kuin elintarvikkeiden myynti kasvoi 14,3 prosenttia edellisvuodesta. "Helmikuussa kaduilla oli taukoa, sillä verkkokauppa kasvoi, kun taas myymälämyynti pysähtyi", sanoo KPMG:n vähittäiskaupasta vastaava johtaja David McCorquodale. "Epäilemättä epäsuotuisa sää pahensi tätä suuntausta, mutta se varmasti korostaa, miten tärkeää on, että verkkokauppa on kehittynyt." BRC:n ja KPMG:n keräämien lukujen mukaan verkkokaupan osuus oli 17,5 prosenttia non-food-myynnin kokonaismäärästä, kun se helmikuussa 2013 oli 15,4 prosenttia. Elintarvikealan halpakauppiaiden kovassa kilpailutilanteessa elintarvikkeiden hintojen inflaatio hidastui. Asuntomarkkinoiden elpyminen vaikutti kuitenkin myönteisesti huonekalujen ja kodin tarvikkeiden myyntiin. BRC:n johtaja Helen Dickinson sanoi: "Kaiken kaikkiaan nämä luvut heijastavat niitä huomattavia haasteita, joita kuluttajat ja vähittäiskauppiaat Yhdistyneessä kuningaskunnassa edelleen kohtaavat. Nähtäväksi jää, miten ala pärjää vuoden 2014 aikana."</w:t>
      </w:r>
    </w:p>
    <w:p>
      <w:r>
        <w:rPr>
          <w:b/>
        </w:rPr>
        <w:t xml:space="preserve">Yhteenveto</w:t>
      </w:r>
    </w:p>
    <w:p>
      <w:r>
        <w:t xml:space="preserve">Yhdistyneen kuningaskunnan vähittäismyynti laski helmikuussa ensimmäistä kertaa lähes vuoteen, kun huono sää hillitsi High Streetin kulutusta.</w:t>
      </w:r>
    </w:p>
    <w:p>
      <w:r>
        <w:rPr>
          <w:b/>
          <w:u w:val="single"/>
        </w:rPr>
        <w:t xml:space="preserve">Asiakirjan numero 42298</w:t>
      </w:r>
    </w:p>
    <w:p>
      <w:r>
        <w:t xml:space="preserve">Oldburyn voimalaitos pysyy auki vuoteen 2012 asti</w:t>
      </w:r>
    </w:p>
    <w:p>
      <w:r>
        <w:t xml:space="preserve">Oldburyn voimalaitoksen käyttöikää on jatkettu kahdesti, mutta uusi laajennus on viimeinen. Yksi voimalan reaktoreista suljetaan 30. kesäkuuta, mutta toinen reaktori jatkaa toimintaansa. Magnox, joka omistaa voimalan, sanoi tehneensä ylimääräisiä turvallisuustarkastuksia osana suunnitelmia toiminnan jatkamiseksi. Laitoksen johtaja Phil Sprague sanoi, että asema ja laitteet ovat hyvässä kunnossa. "Olemme tehneet kovasti töitä kaikkien sääntelyviranomaisten kanssa, eivätkä ne vastusta tuotannon jatkamista", hän lisäsi. "Olemme tyytyväisiä siihen, että tämä työ on onnistunut ja että voimme jatkossakin osallistua maan sähköntoimitukseen, kuten olemme tehneet viimeiset 43 vuotta."</w:t>
      </w:r>
    </w:p>
    <w:p>
      <w:r>
        <w:rPr>
          <w:b/>
        </w:rPr>
        <w:t xml:space="preserve">Yhteenveto</w:t>
      </w:r>
    </w:p>
    <w:p>
      <w:r>
        <w:t xml:space="preserve">Bristolin lähellä sijaitseva ydinvoimala, jonka oli määrä sulkea vuonna 2008, jatkaa sähköntuotantoa vuoteen 2012 asti.</w:t>
      </w:r>
    </w:p>
    <w:p>
      <w:r>
        <w:rPr>
          <w:b/>
          <w:u w:val="single"/>
        </w:rPr>
        <w:t xml:space="preserve">Asiakirjan numero 42299</w:t>
      </w:r>
    </w:p>
    <w:p>
      <w:r>
        <w:t xml:space="preserve">Bangor juhlii juutalaista yhteisöä sovelluksen ja kartan avulla</w:t>
      </w:r>
    </w:p>
    <w:p>
      <w:r>
        <w:t xml:space="preserve">Bangorissa, Gwyneddin osavaltiossa, on asunut juutalaisia jo keskiajalta lähtien, kertoo A Jewish History of Bangor -hanke. Sovelluksen avulla ihmiset voivat kävellä ympäri kaupunkia ja tutustua 24 kohteeseen, jotka liittyvät juutalaisyhteisön historiaan. Bangorin yliopiston professori Nathan Abrams sanoi, että maamerkit, kuten vanhat kaupat, olivat "piilossa näkyvillä". Merkittävät juutalaisperheet, kuten Wartskit, perustivat kauppoja pääkadulle asettuuaan kaupunkiin. Isidore Wartski, joka toimi pormestarina vuosina 1939-1941, auttoi myös asuntohankkeiden rakentamisessa ja oli tärkeässä asemassa Menain sillan tietullien poistamisessa. Professori Abrams sanoi: "Bangorin kaupungilla ja ympäröivillä alueilla on ollut rikas juutalainen historia, mutta valitettavasti monet ihmiset eivät tiedä tästä historiasta, koska yhteisö on taantunut ja hajonnut ja kun pääkatu on muuttunut. "Toivomme, että ihmiset tulevat kertomaan meille tarinansa ennen kuin ne unohtuvat." Työtä toivotaan laajennettavan muihin lähikaupunkeihin, kuten Colwyn Bayhin ja Llandudnoon Conwyn kreivikunnassa sekä Rhyliin Denbighshiressä, joissa on myös ollut juutalaisyhteisöjä.</w:t>
      </w:r>
    </w:p>
    <w:p>
      <w:r>
        <w:rPr>
          <w:b/>
        </w:rPr>
        <w:t xml:space="preserve">Yhteenveto</w:t>
      </w:r>
    </w:p>
    <w:p>
      <w:r>
        <w:t xml:space="preserve">Erään walesilaisen yhteisön yhteyksistä juutalaiseen historiaan kerrotaan nyt sovelluksen, näyttelyn ja kartan avulla.</w:t>
      </w:r>
    </w:p>
    <w:p>
      <w:r>
        <w:rPr>
          <w:b/>
          <w:u w:val="single"/>
        </w:rPr>
        <w:t xml:space="preserve">Asiakirjan numero 42300</w:t>
      </w:r>
    </w:p>
    <w:p>
      <w:r>
        <w:t xml:space="preserve">Kanavan maahanmuuttajat: 19 miestä, naista ja lasta löytyi veneestä</w:t>
      </w:r>
    </w:p>
    <w:p>
      <w:r>
        <w:t xml:space="preserve">Rajavartiolaitoksen alus pysäytti 11 miestä, neljää naista ja neljää lasta kuljettaneen ilmatäytteisen veneen noin klo 02.45 GMT. Iranin ja Irakin kansalaisista koostuva ryhmä on tuotu rantaan, ja heidät on arvioitu lääketieteellisesti. Maahanmuuttoviranomaiset haastattelevat heitä, sisäministeriö sanoi lausunnossaan. Keskiviikkona 79 siirtolaista ylitti Englannin kanaalin viidessä pienessä veneessä, minkä uskotaan olevan toiseksi suurin määrä, joka on yrittänyt ylitystä yhden päivän aikana. Tänä vuonna yli 1 700 siirtolaista on ylittänyt Kanaalin pienveneillä.</w:t>
      </w:r>
    </w:p>
    <w:p>
      <w:r>
        <w:rPr>
          <w:b/>
        </w:rPr>
        <w:t xml:space="preserve">Yhteenveto</w:t>
      </w:r>
    </w:p>
    <w:p>
      <w:r>
        <w:t xml:space="preserve">Yhdeksäntoista siirtolaista on pysäytetty, kun he yrittivät ylittää Englannin kanaalia puhallettavassa veneessä.</w:t>
      </w:r>
    </w:p>
    <w:p>
      <w:r>
        <w:rPr>
          <w:b/>
          <w:u w:val="single"/>
        </w:rPr>
        <w:t xml:space="preserve">Asiakirjan numero 42301</w:t>
      </w:r>
    </w:p>
    <w:p>
      <w:r>
        <w:t xml:space="preserve">Coventryn kaupunginvaltuusto hyväksyy £ 29m budjettileikkauksen</w:t>
      </w:r>
    </w:p>
    <w:p>
      <w:r>
        <w:t xml:space="preserve">Viranomainen oli suunnitellut 2 prosentin korotusta, mutta johtajat suosittelivat korotuksen hylkäämistä, jotta hallitukselta saataisiin 1,2 miljoonan punnan avustus. Työväenpuolueen johtaman viranomaisen ehdotukset 29 miljoonan punnan säästöistä vuoden aikana hyväksyttiin kokouksessa aiemmin. Jopa 800 työpaikkaa on kadonnut kahden viime vuoden aikana, ja toiset 800 työpaikkaa voi kadota seuraavien kahden vuoden aikana. Ammattiliiton virkamiehet ovat sanoneet, että leikkaukset voivat merkitä "maailmanloppua". Valtuutetut äänestivät tiistaina yksimielisesti budjettileikkausten hyväksymisen puolesta.</w:t>
      </w:r>
    </w:p>
    <w:p>
      <w:r>
        <w:rPr>
          <w:b/>
        </w:rPr>
        <w:t xml:space="preserve">Yhteenveto</w:t>
      </w:r>
    </w:p>
    <w:p>
      <w:r>
        <w:t xml:space="preserve">Coventryn kaupunginvaltuutetut jäädyttävät valtuustoverot ensi vuonna ja säästävät samalla 29 miljoonaa puntaa.</w:t>
      </w:r>
    </w:p>
    <w:p>
      <w:r>
        <w:rPr>
          <w:b/>
          <w:u w:val="single"/>
        </w:rPr>
        <w:t xml:space="preserve">Asiakirjan numero 42302</w:t>
      </w:r>
    </w:p>
    <w:p>
      <w:r>
        <w:t xml:space="preserve">Emeli Sande lisätään T in the Park 2013 -tapahtuman ohjelmistoon.</w:t>
      </w:r>
    </w:p>
    <w:p>
      <w:r>
        <w:t xml:space="preserve">Emma BrantNewsbeat-toimittaja Viime viikolla järjestäjät paljastivat, että Mumford &amp; Sons, Rihanna ja The Killers esiintyvät pääesiintyjinä 20-vuotisjuhlafestivaalilla Balado Parkissa lähellä Kinrossia 12.-14. heinäkuuta 2013. 25-vuotias esiintyi festivaalilla ensimmäistä kertaa aiemmin tänä vuonna. Laulaja liittyy jo julkistettuihin esiintyjiin, kuten The Script, Two Door Cinema Club ja Alt-J. Myös Paloma Faith, Jake Bugg, Of Monsters and Men ja Azealia Banks ovat tulossa esiintymään. Emeli Sande sanoi: "En ole koskaan nähnyt, että hän on ollut mukana: "Esiintyminen päälavalla tänä vuonna oli hieno kokemus ja vuoden 2012 kohokohta minulle. "Se, että minut on kutsuttu takaisin 20-vuotisjuhlaan, on todellinen kunnia, enkä malta odottaa, että pääsen juhlimaan kaikkien kanssa." Seuraa @BBCNewsbeat Twitterissä</w:t>
      </w:r>
    </w:p>
    <w:p>
      <w:r>
        <w:rPr>
          <w:b/>
        </w:rPr>
        <w:t xml:space="preserve">Yhteenveto</w:t>
      </w:r>
    </w:p>
    <w:p>
      <w:r>
        <w:t xml:space="preserve">T in the Park -festivaalin järjestäjät ovat lisänneet Emeli Sanden vuoden 2013 ohjelmistoon.</w:t>
      </w:r>
    </w:p>
    <w:p>
      <w:r>
        <w:rPr>
          <w:b/>
          <w:u w:val="single"/>
        </w:rPr>
        <w:t xml:space="preserve">Asiakirjan numero 42303</w:t>
      </w:r>
    </w:p>
    <w:p>
      <w:r>
        <w:t xml:space="preserve">Autoilijoilta kysytään, missä Cardiffin liikennekamerat sijaitsevat</w:t>
      </w:r>
    </w:p>
    <w:p>
      <w:r>
        <w:t xml:space="preserve">Cardiffin kaupunginvaltuusto haluaa kuulla ihmisiltä, jotka ovat "kyllästyneitä jäämään jumiin liikenteeseen, koska piittaamattomat autoilijat tukkivat tiet". Palautteen toivotaan parantavan liikenteen sujuvuutta pääkaupungissa. "Ongelmia syntyy usein silloin, kun autoilijat odottavat laittomasti keltaisen laatikon risteyksissä tai kääntyvät kielletyillä mutkilla, mikä häiritsee liikenteen sujuvuutta", neuvosto sanoo. Neuvosto tekee saamiensa tietojen perusteella päätökset siitä, minne keltaisten ruutujen risteykset ja liikkuvat liikennevalvontakamerat sijoitetaan. Uusien kameroiden laittomasti risteyksissä pysähtelevät autoilijat saavat varoitusilmoituksen, joka on voimassa jonkin aikaa, ennen kuin kiinteämääräiset rangaistusmääräykset pannaan täytäntöön.</w:t>
      </w:r>
    </w:p>
    <w:p>
      <w:r>
        <w:rPr>
          <w:b/>
        </w:rPr>
        <w:t xml:space="preserve">Yhteenveto</w:t>
      </w:r>
    </w:p>
    <w:p>
      <w:r>
        <w:t xml:space="preserve">Eräs valtuusto on ryhtynyt epätavalliseen toimenpiteeseen ja kysynyt autoilijoilta, missä liikennekamerat sijaitsevat.</w:t>
      </w:r>
    </w:p>
    <w:p>
      <w:r>
        <w:rPr>
          <w:b/>
          <w:u w:val="single"/>
        </w:rPr>
        <w:t xml:space="preserve">Asiakirjan numero 42304</w:t>
      </w:r>
    </w:p>
    <w:p>
      <w:r>
        <w:t xml:space="preserve">Jeremy Corbyn: Talousarvio täynnä rikottuja lupauksia</w:t>
      </w:r>
    </w:p>
    <w:p>
      <w:r>
        <w:t xml:space="preserve">Hän syytti hallitusta siitä, että se keskittyy "ideologisiin veronalennuksiin", ja vaati julkisen sektorin työntekijöiden palkankorotuksia. "Kuulimme tänään puolittaisia toimenpiteitä ja pikaratkaisuja samalla kun säästötoimet jatkuvat", hän sanoi. Liittokanslerin mukaan työväenpuolueelta puuttui "kurinalaisuus" talouden hallintaan. Philip Hammondin budjettiin sisältyi miljardin punnan investointi, jolla autetaan sosiaaliturvan hakijoita siirtymään uuteen konsolidoituun etuuteen, universal creditiin, mutta Corbyn sanoi, että leikkaukset olivat edelleen "tiukasti sisäänrakennettuina" järjestelmään. "Todellisuudessa säästötoimet eivät ole ohi", hän sanoi ja lisäsi, että "alijäämäpaloja" oli siirretty NHS:n ja paikallisviranomaisten budjetteihin. Hän piti sosiaalihuollon lisärahoituslupausta "pisarana meressä" ja sanoi, ettei hallitus tarjoa vieläkään riittävästi rahaa NHS:lle, vaikka se on luvannut 20 miljardia puntaa lisää seuraavien viiden vuoden aikana. Työväenpuolue on luvannut lisätä menoja 50 miljardilla punnalla - joka kerätään suurituloisten veronkorotuksilla - ensimmäisenä vaiheena säästötoimien "kääntämistä" koskevassa lupauksessaan. Corbyn lupasi lisätä investointeja "kautta linjan". Työväenpuolueen johtaja sanoi, että Brexitiin liittyvä epävarmuus "pahentaa asioita entisestään", ja sanoi, että jotkut konservatiivit "haaveilevat" "kilpajuoksusta pohjalle" oikeuksien ja säännösten osalta, kun Yhdistynyt kuningaskunta eroaa EU:sta.</w:t>
      </w:r>
    </w:p>
    <w:p>
      <w:r>
        <w:rPr>
          <w:b/>
        </w:rPr>
        <w:t xml:space="preserve">Yhteenveto</w:t>
      </w:r>
    </w:p>
    <w:p>
      <w:r>
        <w:t xml:space="preserve">Työväenpuolueen johtaja Jeremy Corbyn on tuominnut "rikotut lupaukset" ja torjunut hallituksen väitteet säästötoimien lopettamisesta.</w:t>
      </w:r>
    </w:p>
    <w:p>
      <w:r>
        <w:rPr>
          <w:b/>
          <w:u w:val="single"/>
        </w:rPr>
        <w:t xml:space="preserve">Asiakirjan numero 42305</w:t>
      </w:r>
    </w:p>
    <w:p>
      <w:r>
        <w:t xml:space="preserve">'Roikkuvat jalat' kuvattiin bodycam-kameralla, kun poliisi hajotti Scarborough'n juhlat.</w:t>
      </w:r>
    </w:p>
    <w:p>
      <w:r>
        <w:t xml:space="preserve">Pohjois-Yorkshiren poliisi löysi juhlijan kattoluukusta, kun he osallistuivat Scarborough'ssa tapahtuneesta kokoontumisesta tehtyyn ilmoitukseen. Poliisit kuvailivat tapausta "epätavalliseksi". Poliisi sanoi, että se joutuu edelleen "hajottamaan useita tällaisia suuria kotibileitä joka viikko". Toisessa tapauksessa poliisit sanoivat löytäneensä "hälyttävästi" 19 ihmistä eräästä kokoontumisesta Scarborough'ssa. Lisää tarinoita Yorkshiresta Kaikille on määrätty sakko Covid-säännösten rikkomisesta. "Tiedämme, että nämä tapaukset ovat raivostuttavia kaikille niille, jotka jatkavat sääntöjen noudattamista ja jotka eivät ehkä ole edes nähneet läheisiään kuukausiin", North Yorkshiren poliisi sanoi. "Ne vaarantavat kokonaisten yhteisöjen terveyden, eivätkä varmasti auta meitä pääsemään lukituksesta yhtään nopeammin. "Me kaikki odotamme innolla hyviä juhlia, kun tämä on ohi. Sillä välin poliisimme eivät odota kutsua." Tammikuussa poliisit sanoivat, että he hajottivat edelleen kotibileitä kaupungissa "joka ilta" lukituksesta huolimatta. Yli 100 ihmistä on nyt saanut sakot, koska he ovat olleet laittomissa sisätiloissa järjestetyissä kokoontumisissa kaupungissa. Seuraa BBC Yorkshirea Facebookissa, Twitterissä ja Instagramissa. Lähetä juttuideoita osoitteeseen yorkslincs.news@bbc.co.uk. Aiheeseen liittyvät Internet-linkit North Yorkshiren poliisi</w:t>
      </w:r>
    </w:p>
    <w:p>
      <w:r>
        <w:rPr>
          <w:b/>
        </w:rPr>
        <w:t xml:space="preserve">Yhteenveto</w:t>
      </w:r>
    </w:p>
    <w:p>
      <w:r>
        <w:t xml:space="preserve">Mies löydettiin piileskelemästä laittomissa kotibileissä, kun hänen jalkansa havaittiin roikkuvan vintin sisäänkäynnistä, kertoo poliisi.</w:t>
      </w:r>
    </w:p>
    <w:p>
      <w:r>
        <w:rPr>
          <w:b/>
          <w:u w:val="single"/>
        </w:rPr>
        <w:t xml:space="preserve">Asiakirjan numero 42306</w:t>
      </w:r>
    </w:p>
    <w:p>
      <w:r>
        <w:t xml:space="preserve">Kystinen fibroosi: NI:n terveysministeriö keskustelee uudesta lääkkeestä</w:t>
      </w:r>
    </w:p>
    <w:p>
      <w:r>
        <w:t xml:space="preserve">Marie-Louise ConnollyBBC News NI:n terveystoimittaja NHS England pääsi kuukausia kestäneiden neuvottelujen jälkeen sopimukseen Orkambi-valmistajan Vertex Pharmaceuticalsin kanssa. Potilaiden, myös lasten, pitäisi saada lääke 30 päivän kuluessa. Lääke parantaa keuhkojen toimintaa, ja sitä voidaan antaa jo kaksivuotiaille lapsille. Skotlannin hallitus pääsi syyskuussa sopimukseen valmistajien kanssa. Pysyvä terveysministeri Richard Pengelly sanoi lausunnossaan olevansa tyytyväinen ilmoitukseen. Hän on pyytänyt ministeriötä ja terveys- ja sosiaalihuoltolautakuntaa "aloittamaan kiireelliset keskustelut tämän päätöksen vaikutuksista Pohjois-Irlantiin". "Näiden lääkkeiden tilaamisella olisi luonnollisesti vaikutuksia talousarvioon aikana, jolloin terveydenhuoltoon ja sosiaalihuoltoon kohdistuu vakavia taloudellisia paineita", lisäsi Pengelly. "Huolimatta tästä haasteesta pyrimme viemään asiaa eteenpäin nopeasti." Yritys halusi periä 100 000 puntaa potilasta kohti vuodessa, mutta luottamuksellisessa sopimuksessa on päästy kompromissiin. NHS Englandin mukaan Wales ja Pohjois-Irlanti ovat olleet mukana keskusteluissa, ja se on määrännyt, että lääkeyhtiön on tarjottava vastaavat ehdot molemmille lainkäyttöalueille. Arvioiden mukaan noin puolet Britannian 10 000 potilaasta hyötyy näistä lääkkeistä. Kystinen fibroosi on elämää lyhentävä geneettinen sairaus, joka aiheuttaa kuolemaan johtavia keuhkovaurioita. Vain noin puolet sairastuneista täyttää 40 vuotta. NHS Englandin toimitusjohtaja Simon Stevens totesi, että sopimus on "hyvä potilaille ja oikeudenmukainen brittiläisille veronmaksajille". Terveysministeri Matt Hancock luonnehti sitä "loistavaksi uutiseksi".</w:t>
      </w:r>
    </w:p>
    <w:p>
      <w:r>
        <w:rPr>
          <w:b/>
        </w:rPr>
        <w:t xml:space="preserve">Yhteenveto</w:t>
      </w:r>
    </w:p>
    <w:p>
      <w:r>
        <w:t xml:space="preserve">Pohjois-Irlannin terveysministeriö on ilmoittanut, että se aikoo tutkia, mitä seurauksia on päätöksestä, jonka mukaan kystistä fibroosia sairastaville potilaille tarkoitettu elämää pidentävä lääke on saatavilla Englannissa.</w:t>
      </w:r>
    </w:p>
    <w:p>
      <w:r>
        <w:rPr>
          <w:b/>
          <w:u w:val="single"/>
        </w:rPr>
        <w:t xml:space="preserve">Asiakirjan numero 42307</w:t>
      </w:r>
    </w:p>
    <w:p>
      <w:r>
        <w:t xml:space="preserve">Lady Gagan leikkaus paljastaa "murtuneen lonkan ja jättimäisiä kraattereita</w:t>
      </w:r>
    </w:p>
    <w:p>
      <w:r>
        <w:t xml:space="preserve">Laulajan Born This Way Ball -kiertue päättyi äkillisesti helmikuussa Montrealissa, kun hän kärsi kroonisesta lonkkakivusta ja joutui perumaan 21 keikkaa. "Vammani oli itse asiassa paljon pahempi kuin pelkkä repeämä", hän kertoo. "Olin murtanut lonkkani. Kukaan ei tiennyt, enkä ole vielä edes kertonut siitä faneille." Tähden on määrä esiintyä ensimmäistä kertaa leikkauksensa jälkeen tämän vuoden MTV Video Music Awards -gaalan pääesiintyjänä (25. elokuuta) Barclays Centerissä Brooklynissa. 27-vuotias kertoi WWD-lehden haastattelussa: "Saimme kaikki magneettikuvat valmiiksi ennen leikkaukseen menoa, lonkassani oli jättimäisiä kraattereita, reikä ja rusto vain roikkui ulos. "Minulla oli repeämä nivelen sisäpuolella ja valtava murtuma." Laulaja lisää, että hän lopetti kiertueen juuri ajoissa: "Kirurgi sanoi minulle, että jos olisin tehnyt vielä yhden keikan, olisin saattanut tarvita täydellisen lonkkaleikkauksen. "Olisin ollut poissa ainakin vuoden, ehkä pidempäänkin." Noin kuuden kuukauden toipumisen jälkeen Lady Gagan Applause-single julkaistaan 19. elokuuta. Hänen kolmas studioalbuminsa ARTPOPP ilmestyy marraskuussa. Seuraa @BBCNewsbeat Twitterissä</w:t>
      </w:r>
    </w:p>
    <w:p>
      <w:r>
        <w:rPr>
          <w:b/>
        </w:rPr>
        <w:t xml:space="preserve">Yhteenveto</w:t>
      </w:r>
    </w:p>
    <w:p>
      <w:r>
        <w:t xml:space="preserve">Lady Gaga sanoo, että äskettäinen leikkaus, joka pakotti hänet perumaan maailmankiertueensa, paljasti "murtuneen lonkan" ja "jättimäisiä kraattereita".</w:t>
      </w:r>
    </w:p>
    <w:p>
      <w:r>
        <w:rPr>
          <w:b/>
          <w:u w:val="single"/>
        </w:rPr>
        <w:t xml:space="preserve">Asiakirjan numero 42308</w:t>
      </w:r>
    </w:p>
    <w:p>
      <w:r>
        <w:t xml:space="preserve">Poliisi puuttuu hajamielisiin kuljettajiin</w:t>
      </w:r>
    </w:p>
    <w:p>
      <w:r>
        <w:t xml:space="preserve">Hampshiren ja Thames Valleyn poliisit partioivat moottoriteillä Buckinghamshiressä, Berkshiressä, Oxfordshiressä ja Hampshiressä. Syytteeseen asetetuista 88 henkilöstä 55 jäi kiinni matkapuhelimen käytöstä viiden päivän operaation aikana. Poliisit käyttivät vuokrattua Scanian kuorma-auton ohjaamoa, jonka avulla he pystyivät havaitsemaan muiden hyötyajoneuvojen kuljettajien tekemät rikkomukset. Perjantaina päättynyttä operaatiota johtanut ylikonstaapeli Paul Diamond sanoi: "Erittäin suuri pettymys: "Huolestuneet kuorma-autonkuljettajat, jotka usein näkivät rikoksia, joita poliisi ei nähnyt maanpinnan tasolta, ottivat asian esille ongelmana. "Tämä on toinen kerta, kun olemme vuokranneet Scanian ohjaamon. Se on osoittautunut korvaamattomaksi. Tiedämme varmasti, että pystyimme havaitsemaan ainakin 28 rikosta ohjaamon tarjoamasta korkeasta näköalapaikasta, joita emme olisi voineet havaita maan tasolta käsin." Vastaperustetun yhteisen tieliikennepoliisiyksikön (Joint Operations Unit Roads Policing Unit) operaatio toteutettiin M27- ja M3-, M4-, M40- ja M25-teiden varrella. Ylikonstaapeli Diamond sanoi: "Puhelimiaan käyttävien ihmisten määrä on edelleen suuri pettymys. Jos jäät kiinni matkapuhelimen käytöstä ajon aikana, saat 60 punnan sakon ja kolme pistettä ajokorttiisi."</w:t>
      </w:r>
    </w:p>
    <w:p>
      <w:r>
        <w:rPr>
          <w:b/>
        </w:rPr>
        <w:t xml:space="preserve">Yhteenveto</w:t>
      </w:r>
    </w:p>
    <w:p>
      <w:r>
        <w:t xml:space="preserve">Yli 80 ihmistä on asetettu syytteeseen poliisioperaation jälkeen, jonka tarkoituksena on torjua ratissa hajamielisiä kuljettajia.</w:t>
      </w:r>
    </w:p>
    <w:p>
      <w:r>
        <w:rPr>
          <w:b/>
          <w:u w:val="single"/>
        </w:rPr>
        <w:t xml:space="preserve">Asiakirjan numero 42309</w:t>
      </w:r>
    </w:p>
    <w:p>
      <w:r>
        <w:t xml:space="preserve">Invictus Games: Athlete comforted in moving on-court momentti</w:t>
      </w:r>
    </w:p>
    <w:p>
      <w:r>
        <w:t xml:space="preserve">Entinen miinasodankäynnin asiantuntija Paul Guest pelasi maanantaina pyörätuolitennisottelua Sydneyssä, kun helikopteri lensi yläpuolella. Hänen hollantilainen joukkuetoverinsa Edwin Vermetten syleili Guestia, joka on kärsinyt traumaperäisestä stressihäiriöstä. Hetki sai jotkut katsojat itkemään, tapahtuma kertoi verkkosivuillaan. Essexistä kotoisin oleva Guest palasi sen jälkeen kentälle, ja pari jatkoi voittamalla niukasti kaksinpelin yhdysvaltalaista paria vastaan. Ottelun jälkeen Vermetten sanoi auttaneensa joukkuetoveriaan kannustamalla tätä laulamaan Let It Go -laulua Disney-elokuvasta Frozen. "Otin häntä kasvoista kiinni ja sanoin: 'Katso minua. Olemme joukkue, joten anna mennä", hän sanoi kisojen verkkosivuilla julkaistun viestin mukaan. Invictus Games on paralympiatyylinen kilpailu loukkaantuneille sotilaille, sotilasnaisille ja veteraaneille. Tämän vuoden tapahtuma alkoi Sydneyssä lauantaina. Prinssi Harry perusti kisat vuonna 2014 tavoitteenaan auttaa haavoittuneita palvelushenkilöitä ja veteraaneja heidän fyysisessä ja psyykkisessä kuntoutuksessaan. Invictus Games -profiilinsa mukaan Guest, 54, on kärsinyt PTSD:stä sen jälkeen, kun hän haavoittui ollessaan palveluksessa Britannian armeijassa vuonna 1987. Hänelle jäi myös niska- ja selkärangan vammoja, jotka vaativat ympärivuorokautista hoitoa. Hän on kuvaillut viime vuoden kisoihin osallistumista hyödylliseksi henkisen ja fyysisen toipumisensa kannalta. Invictus Games -kilpailuissa 18 maan urheilijat kilpailevat 11 lajissa kahdeksan päivän ajan.</w:t>
      </w:r>
    </w:p>
    <w:p>
      <w:r>
        <w:rPr>
          <w:b/>
        </w:rPr>
        <w:t xml:space="preserve">Yhteenveto</w:t>
      </w:r>
    </w:p>
    <w:p>
      <w:r>
        <w:t xml:space="preserve">Brittiläinen urheilija sai lohdutusta joukkuetoveriltaan liikuttavalla hetkellä Invictus Games -kisoissa, kun helikopterin ääni sai hänet levottomaksi.</w:t>
      </w:r>
    </w:p>
    <w:p>
      <w:r>
        <w:rPr>
          <w:b/>
          <w:u w:val="single"/>
        </w:rPr>
        <w:t xml:space="preserve">Asiakirjan numero 42310</w:t>
      </w:r>
    </w:p>
    <w:p>
      <w:r>
        <w:t xml:space="preserve">Syyrian konflikti: Kapinalliset alkavat lähteä Quneitrasta, armeija ottaa vallan haltuunsa</w:t>
      </w:r>
    </w:p>
    <w:p>
      <w:r>
        <w:t xml:space="preserve">Torstaina sovitun sopimuksen mukaan taistelijat ja kaikki siviilit, jotka haluavat lähteä, matkustavat opposition hallussa olevaan Idlibiin pohjoisessa. Hallitusta kannattavat joukot ottavat lounaisen maakunnan hallintaansa ensimmäistä kertaa sitten vuoden 2011. Armeija aloitti viime kuussa suurhyökkäyksen eteläisten alueiden valtaamiseksi takaisin. Viimeisintä sopimusta edelsi kaksi päivää kestäneet raskaat ilmaiskut. Sopimuksen syntymisestä kerrottiin torstaina, mutta Syyrian hallitus ei vahvistanut sitä. Perjantaina valtion uutistoimisto Sana kertoi, että maakuntaan oli saapunut 28 bussia evakuointien aloittamiseksi, vaikka on epäselvää, kuinka moni ihminen lähtee Quneitrasta. Venäjän välityksellä solmittu sopimus on viimeisin kapinallisten ja hallituksen välisistä sopimuksista. Se tehtiin päivä sen jälkeen, kun kahden viimeisen Pohjois-Syyriassa piiritetyn, hallitusta tukevan kaupungin evakuointi oli saatu päätökseen. Bussit ja ambulanssit veivät keskiviikkona 7 000 asukasta ja taistelijaa Foahista ja Kefrayasta hallituksen hallussa oleville alueille Aleppossa. Samaan aikaan hallitusmieliset joukot jatkavat operaatioita naapuriprovinssin Deraan jäljellä olevien alueiden takaisin valtaamiseksi, mukaan lukien Yarmoukin allas, joka on Islamilainen valtio -ryhmän hallinnassa. Aiemmin tässä kuussa Israelin pääministeri Benjamin Netanjahu ilmoitti, ettei hänen maallaan olisi mitään sitä vastaan, että Syyria ottaisi Quneitran takaisin haltuunsa, kunhan Damaskoksen liittolaiset Iran ja Hizbollah eivät olisi lähellä.</w:t>
      </w:r>
    </w:p>
    <w:p>
      <w:r>
        <w:rPr>
          <w:b/>
        </w:rPr>
        <w:t xml:space="preserve">Yhteenveto</w:t>
      </w:r>
    </w:p>
    <w:p>
      <w:r>
        <w:t xml:space="preserve">Evakuoinnit Syyrian Quneitran maakunnasta, joka rajoittuu Israelin miehittämille Golanin kukkuloille, ovat alkaneet kapinallisten ja hallituksen välisen sopimuksen mukaisesti.</w:t>
      </w:r>
    </w:p>
    <w:p>
      <w:r>
        <w:rPr>
          <w:b/>
          <w:u w:val="single"/>
        </w:rPr>
        <w:t xml:space="preserve">Asiakirjan numero 42311</w:t>
      </w:r>
    </w:p>
    <w:p>
      <w:r>
        <w:t xml:space="preserve">Etelä-Walesin metro: 119 miljoonaa puntaa turvattu rautatieverkkoa varten</w:t>
      </w:r>
    </w:p>
    <w:p>
      <w:r>
        <w:t xml:space="preserve">EU:n rahat ovat osa Merthyrin, Treherbertin, Aberdaren ja Rhymneyn ratojen toisen vaiheen töitä. KeolisAmey voitti toukokuussa 5 miljardin punnan tarjouksen Walesin rautatieliikenteen ja uuden Etelä-Walesin metron hoitamisesta 15 vuoden ajan. Pääministeri Carwyn Jones sanoi, että tämä tarkoittaa, että työt voivat alkaa "laaksojen linjoilla, jotta nopeammat ja tehokkaammat matkat olisivat todellisuutta". Hankkeen toisen vaiheen on määrä valmistua vuoteen 2023 mennessä. Talous- ja infrastruktuuriasioista vastaava kabinettiministeri Ken Skates sanoi: "Tämänpäiväinen rahoitus käytetään nopeampien ja nykyaikaisempien palvelujen tarjoamiseen ja parempien yhteyksien luomiseen koko laaksojen alueella." KeolisAmeyn on toteutettava pitkään luvattu metro - joka parantaa Cardiffin ja Etelä-Walesin laaksojen ja niiden ulkopuolella sijaitsevien alueiden välisiä joukkoliikenneyhteyksiä - osana Walesin hallituksen myöntämää sopimusta. Siihen kuuluu yli 124 mailin pituisten laaksojen linjojen ottaminen Network Raililta. Rahoitusilmoitukseen sisältyy:</w:t>
      </w:r>
    </w:p>
    <w:p>
      <w:r>
        <w:rPr>
          <w:b/>
        </w:rPr>
        <w:t xml:space="preserve">Yhteenveto</w:t>
      </w:r>
    </w:p>
    <w:p>
      <w:r>
        <w:t xml:space="preserve">Etelä-Walesin metron rautateiden ja asemien parantamiseen on ilmoitettu myönnettävän 119 miljoonan punnan rahoitus.</w:t>
      </w:r>
    </w:p>
    <w:p>
      <w:r>
        <w:rPr>
          <w:b/>
          <w:u w:val="single"/>
        </w:rPr>
        <w:t xml:space="preserve">Asiakirjan numero 42312</w:t>
      </w:r>
    </w:p>
    <w:p>
      <w:r>
        <w:t xml:space="preserve">Yhdeksäntoista ruumista löydetty Meksikon kaivoskuilusta</w:t>
      </w:r>
    </w:p>
    <w:p>
      <w:r>
        <w:t xml:space="preserve">Turvallisuusjoukot kertoivat löytäneensä mätänevät jäännökset saatuaan vihjeen kahdelta huumekartellin epäillyltä jäseneltä, jotka he olivat pidättäneet perjantaina. Nämä kaksi miestä nimesivät myös yhdeksän poliisia, jotka heidän mukaansa työskentelivät heidän kartellilleen, Los Zetasille. Yhdeksän on pidätetty ja heitä kuulustellaan, ja poliisi jatkaa alueen tutkimista uusien ruumiiden löytämiseksi. He sanovat, että kaksi väitettyä kartellin jäsentä kertoi, että ainakin neljässä muussa paikassa alueella on lisää ihmisjäännöksiä. Presidentti Felipe Calderonin tultua valtaan neljä vuotta sitten yli 28 000 ihmistä on kuollut Meksikossa huumeisiin liittyvissä väkivaltaisuuksissa. Kilpailevien huumekartellien väliset reviirisodat ovat olleet erityisen kovia maan pohjoisosassa, mutta joukkohautoja löydetään yhä useammin myös muista osavaltioista. Toukokuussa poliisi löysi 55 ruumista hylätystä kaivoksesta lähellä Taxcoa Guerrerron osavaltiossa. Sunnuntaina löydettiin neljä mestattua ruumista roikkumassa sillalta Cuernavacan vauraassa keskikaupungissa.</w:t>
      </w:r>
    </w:p>
    <w:p>
      <w:r>
        <w:rPr>
          <w:b/>
        </w:rPr>
        <w:t xml:space="preserve">Yhteenveto</w:t>
      </w:r>
    </w:p>
    <w:p>
      <w:r>
        <w:t xml:space="preserve">Meksikon poliisi kertoo löytäneensä ainakin 19 ruumista hylätystä kaivoskuilusta Hidalgossa, lähellä Mexico Cityä.</w:t>
      </w:r>
    </w:p>
    <w:p>
      <w:r>
        <w:rPr>
          <w:b/>
          <w:u w:val="single"/>
        </w:rPr>
        <w:t xml:space="preserve">Asiakirjan numero 42313</w:t>
      </w:r>
    </w:p>
    <w:p>
      <w:r>
        <w:t xml:space="preserve">Poliisi antaa Ceredigionin huumevaroituksen kolmen yliannostuksen jälkeen</w:t>
      </w:r>
    </w:p>
    <w:p>
      <w:r>
        <w:t xml:space="preserve">Dyfed-Powysin poliisin mukaan poliisit uskovat, että Valiumina myytyyn huume-erään on lisätty opiaatteja. Poliisi julkaisi varoituksen sen jälkeen, kun oli saatu ensimmäiset raportit, joiden mukaan osa laittomista lääkkeistä oli saastunut. Käyttäjät ilmoittivat, että tabletit ovat "häiritsevän vahvoja", eräs konstaapeli sanoi. Valium, joka tunnetaan myös nimellä diatsepaami, on Yhdistyneessä kuningaskunnassa C-luokan huume. Bentsodiatsepiiniksi luokiteltua lääkettä voidaan määrätä vaikeaan ahdistuneisuuteen, unettomuuteen ja joskus kivunlievitykseen. Poliisin mukaan opioidien ja bentsodiatsepiinien yhdistäminen on "erityisen vaarallista", koska molemmat lääketyypit rauhoittavat käyttäjiä ja tukahduttavat hengityksen. Ylikonstaapeli Allan Rees sanoi, että huumeet olivat saapuneet alueelle viime päivinä, ja ne ovat todennäköisesti edelleen liikkeellä. "Tiedämme nyt, että näihin tabletteihin, joita myydään laittomasti Valiumina, on sekoitettu opiaatteja, koska käyttäjien elvyttämiseen on käytetty naloksonia, joka toimii vain, jos mukana on opiaatteja. "Käyttäjät kertovat, että nämä epätavallisen valkoiset tabletit vaikuttavat nopeasti, ja vaikutukset ovat häiritsevän voimakkaita", hän sanoi. "Huumeiden sekoittaminen, tietoisesti tai tietämättään, voi olla erittäin vaarallista kaikille niitä käyttäville. "Vetoamme kaikkiin huumeiden käyttäjiin, että he hakeutuisivat välittömästi lääkäriin, jos he voivat huonosti."</w:t>
      </w:r>
    </w:p>
    <w:p>
      <w:r>
        <w:rPr>
          <w:b/>
        </w:rPr>
        <w:t xml:space="preserve">Yhteenveto</w:t>
      </w:r>
    </w:p>
    <w:p>
      <w:r>
        <w:t xml:space="preserve">Poliisi varoittaa, että Ceredigionissa liikkuu laittomia reseptilääkkeitä, joihin on lisätty opiaatteja, sillä alueella on tapahtunut kolme yliannostusta kolmen päivän aikana.</w:t>
      </w:r>
    </w:p>
    <w:p>
      <w:r>
        <w:rPr>
          <w:b/>
          <w:u w:val="single"/>
        </w:rPr>
        <w:t xml:space="preserve">Asiakirjan numero 42314</w:t>
      </w:r>
    </w:p>
    <w:p>
      <w:r>
        <w:t xml:space="preserve">Dylan Thomasin kopioitu vaja lähtee kiertueelle Yhdistyneessä kuningaskunnassa</w:t>
      </w:r>
    </w:p>
    <w:p>
      <w:r>
        <w:t xml:space="preserve">Viime kuussa rakennettua vajaa kuljetetaan perjantaista alkaen ympäri Yhdistynyttä kuningaskuntaa. Kävijät voivat keksiä uuden sanan, joka julkaistaan Dylanin sanakirjassa Dylanin sanojen rakkauden kunniaksi. Alkuperäinen vaja sijaitsee Laugharnessa, Carmarthenshiren maakunnassa sijaitsevan Boathousen yläpuolella, jossa Thomas asui neljä vuotta ennen kuolemaansa vuonna 1953. Jäljennetyn vajan tekijät ovat kiinnittäneet huomiota pienimpiinkin yksityiskohtiin, kuten seinillä oleviin käpertyneisiin kuviin. Kiertueella pysähdytään muun muassa Hay Festivalilla, Royal Welsh Show'ssa ja National Eisteddfodissa. Vajasta on näkymät Tafin suistoon ja Goweriin, ja ensimmäinen Thomasin siinä kirjoittama runo oli Over Sir John's Hill, jossa hän kuvaili näkymää.</w:t>
      </w:r>
    </w:p>
    <w:p>
      <w:r>
        <w:rPr>
          <w:b/>
        </w:rPr>
        <w:t xml:space="preserve">Yhteenveto</w:t>
      </w:r>
    </w:p>
    <w:p>
      <w:r>
        <w:t xml:space="preserve">Jäljennös runoilija Dylan Thomasin kirjoitushuoneesta aloittaa kiertueen osana Dylan Thomasin syntymän 100-vuotisjuhlaa juhlistavaa festivaalia.</w:t>
      </w:r>
    </w:p>
    <w:p>
      <w:r>
        <w:rPr>
          <w:b/>
          <w:u w:val="single"/>
        </w:rPr>
        <w:t xml:space="preserve">Asiakirjan numero 42315</w:t>
      </w:r>
    </w:p>
    <w:p>
      <w:r>
        <w:t xml:space="preserve">Yksityinen yritys haluaa 40 miljoonaa puntaa entisen elokuvateatterin kunnostamiseen.</w:t>
      </w:r>
    </w:p>
    <w:p>
      <w:r>
        <w:t xml:space="preserve">Le Masurier sanoi, että se haluaa rakentaa ostosalueen ja pysäköintialueen ja purkaa entisen Odeon-elokuvateatterin sekä Bath Streetin ja Rue de Funchalin kiinteistöt. Elokuvateatterirakennus on suojeltu erityisenä suojelukohteena, joka vastaa Grade II -luokitusta Yhdistyneessä kuningaskunnassa. Suunnitelmat rakennushankkeesta esiteltiin aiemmin valtioille. Le Masurier sanoi, että suunnitelmien tarkoituksena oli täydentää kaupunkipuistoa ja että niihin sisältyi viherkaista, joka yhdistäisi rakennuksen puistoon. Millennium Town Park on osa osavaltioiden North of Town -yleissuunnitelmaa. Le Masurierin toimitusjohtaja Brian McCarthy sanoi: "North of Townin yleissuunnitelma ei tarjoa meille esitetyssä muodossaan mitään taloudellista kannustinta sitoutumiseen, koska Odeon ehdotetaan säilytettäväksi SSI:nä. "Vaihtoehtoiset ehdotuksemme mahdollistavat merkittävän uudistumisen, synergian ja yhteyksien luomisen Town Parkin kanssa."</w:t>
      </w:r>
    </w:p>
    <w:p>
      <w:r>
        <w:rPr>
          <w:b/>
        </w:rPr>
        <w:t xml:space="preserve">Yhteenveto</w:t>
      </w:r>
    </w:p>
    <w:p>
      <w:r>
        <w:t xml:space="preserve">Kiinteistöyritys, joka omistaa Jerseyn suunnitellun Millennium Town Parkin viereisen alueen, on ilmoittanut suunnitelmistaan 40 miljoonan punnan arvoisen rakennushankkeen toteuttamiseksi.</w:t>
      </w:r>
    </w:p>
    <w:p>
      <w:r>
        <w:rPr>
          <w:b/>
          <w:u w:val="single"/>
        </w:rPr>
        <w:t xml:space="preserve">Asiakirjan numero 42316</w:t>
      </w:r>
    </w:p>
    <w:p>
      <w:r>
        <w:t xml:space="preserve">Pääsiäiskapina: Michael D Higgins osallistuu Dublinin muistotilaisuuteen</w:t>
      </w:r>
    </w:p>
    <w:p>
      <w:r>
        <w:t xml:space="preserve">Seremonia on osa viikonloppuna järjestettäviä muistotilaisuuksia. Taoiseach (pääministeri) Enda Kenny ja Tánaiste (varapääministeri) Joan Burton osallistuivat myös seremoniaan. Presidentti tapasi lauantaina valtiollisessa tilaisuudessa kansannousun tapahtumiin osallistuneiden omaisia. Pääsiäiskapina oli huhtikuussa 1916 järjestetty kapina, jonka tarkoituksena oli kaataa Britannian hallinto Irlannissa. Se ei onnistunut, mutta sitä pidetään merkittävänä askelmerkkinä Irlannin tasavallan perustamiselle ja Irlannin jakamiselle. Lauantaina seppeleenlaskuseremonia järjestettiin Garden of Remembrance -puistossa Dublinissa. Muistopuutarha on omistettu ihmisille, jotka taistelivat Irlannin itsenäisyyden puolesta Britanniasta. Tilaisuus alkoi Irlannin saaren rauhankuoron laulamalla perinteisellä irlantilaisella laululla The Parting Glass. Presidentti Higgins laski seppeleen, minkä jälkeen pidettiin minuutin hiljaisuus. Tilaisuudessa oli läsnä myös 78 kansannousun aikana kuolleen henkilön omaisia, jotka kutsuttiin laskemaan seppeleet valtiollisen seremonian päätyttyä. Tapahtuma on osa Irlannin tasavallan virallista muisto-ohjelmaa. Tuhansien ihmisten odotetaan osallistuvan eri puolilla tasavaltaa järjestettäviin tapahtumiin, jotka johtavat sunnuntaina järjestettävään pääsiäisen juhlavuoden paraatiin. BBC:n haastattelussa presidentti Higgins sanoi, että tasavalta suhtautuu pääsiäisen satavuotisjuhlaan "eettisesti herkästi" ja että tapahtumalla on "valtava merkitys".</w:t>
      </w:r>
    </w:p>
    <w:p>
      <w:r>
        <w:rPr>
          <w:b/>
        </w:rPr>
        <w:t xml:space="preserve">Yhteenveto</w:t>
      </w:r>
    </w:p>
    <w:p>
      <w:r>
        <w:t xml:space="preserve">Irlannin presidentti Michael D. Higgins on laskenut seppeleen Irlannin tasavallassa järjestetyssä muistotilaisuudessa, joka järjestettiin pääsiäiskapinan 100-vuotispäivän kunniaksi.</w:t>
      </w:r>
    </w:p>
    <w:p>
      <w:r>
        <w:rPr>
          <w:b/>
          <w:u w:val="single"/>
        </w:rPr>
        <w:t xml:space="preserve">Asiakirjan numero 42317</w:t>
      </w:r>
    </w:p>
    <w:p>
      <w:r>
        <w:t xml:space="preserve">Stephen Port: Worboysin tuomion jälkeen perheet saivat oikeudellista tukea</w:t>
      </w:r>
    </w:p>
    <w:p>
      <w:r>
        <w:t xml:space="preserve">Se tapahtuu sen jälkeen, kun Met Police hävisi valituksen John Worboysin tapauksen käsittelystä. Riippumaton poliisin käyttäytymistä käsittelevä virasto (IOPC) tutkii Metin tutkimusta Portista. Andy Petherbridge sanoi, että korkeimman oikeuden päätös oli "merkittävä". Met-poliisia on jo arvosteltu Portin tutkinnasta ja se on myöntänyt, että se on "jättänyt käyttämättä tilaisuuksia" saada murhaaja kiinni aikaisemmin. Port sai elinkautisen tuomion sen jälkeen, kun valamiehistö oli todennut, että hän oli salaa antanut uhreilleen tappavia annoksia GHB-huumetta. Sen jälkeen 41-vuotias mies jätti Anthony Walgaten, 23, Gabriel Kovarin, 22, Daniel Whitworthin, 21, ja Jack Taylorin, 25, ruumiit lähelle asuntoaan Barkingissa, Itä-Lontoossa, 15 kuukauden aikana. Portin uhrien sukulaisia edustava Petherbridge sanoi, että siviilioikeudenkäynti Met Policea vastaan "on alkanut". "Tämä on erittäin huono päivä Metropolitan Police Servicelle... Mutta tämä on myönteinen päivä uhreille heidän taistelussaan oikeudenmukaisuuden puolesta", hän sanoi. IOPC tutkii Portin tapauksen vuoksi yhteensä 17 poliisia, joista seitsemän voi saada potkut, jos heidät todetaan syyllisiksi törkeisiin väärinkäytöksiin. Metropolitan Police ilmoitti, ettei se kommentoi Stephen Portin tapausta enempää.</w:t>
      </w:r>
    </w:p>
    <w:p>
      <w:r>
        <w:rPr>
          <w:b/>
        </w:rPr>
        <w:t xml:space="preserve">Yhteenveto</w:t>
      </w:r>
    </w:p>
    <w:p>
      <w:r>
        <w:t xml:space="preserve">Sarjamurhaaja Stephen Portin uhrien perheitä edustava asianajaja on ollut tyytyväinen käänteentekevään tuomioon, jonka mukaan poliisi on vastuussa vakavista tutkinnan puutteista.</w:t>
      </w:r>
    </w:p>
    <w:p>
      <w:r>
        <w:rPr>
          <w:b/>
          <w:u w:val="single"/>
        </w:rPr>
        <w:t xml:space="preserve">Asiakirjan numero 42318</w:t>
      </w:r>
    </w:p>
    <w:p>
      <w:r>
        <w:t xml:space="preserve">Myrskyn koetteleman Spurn Pointin niemen siivous alkaa.</w:t>
      </w:r>
    </w:p>
    <w:p>
      <w:r>
        <w:t xml:space="preserve">Spurn Pointin niemi, Yorkshire Wildlife Trustin (YWT) suojelualue, joutui Pohjanmeren hyökyaallon kohteeksi 5. joulukuuta. Korkea vuorovesi huuhtoi Humberin suistosta ja Pohjanmereltä roskia ja roskia maalle. Harry Watkins YWT:stä kertoi, että ihmiset, jotka halusivat auttaa siivoamisessa, olivat "ylivoimaisia". Aallokko puhkaisi reikiä merisuojiin ja huuhtoi tien ja suuria osia maasta pois 6 kilometrin pituisella osuudella. Watkins sanoi, että tietä korjaavat urakoitsijat, arvaamattomat vuorovedet ja pysäköintimahdollisuuksien puute tekivät vierailusta vaarallista. Kosteikot ja pubi ovat kuitenkin auki suojelualueen yläpäässä, hän sanoi. Koko niemen toivotaan avautuvan yleisölle keväällä. "Silloin kasvillisuus alkaa kasvaa - hiekkadyynikasvit kasvavat uudelleen, ja meillä on selkeämpi kuva Spurn Pointin tulevaisuudesta", Watkins sanoi.</w:t>
      </w:r>
    </w:p>
    <w:p>
      <w:r>
        <w:rPr>
          <w:b/>
        </w:rPr>
        <w:t xml:space="preserve">Yhteenveto</w:t>
      </w:r>
    </w:p>
    <w:p>
      <w:r>
        <w:t xml:space="preserve">Myrskyn runtelemalla luonnonsuojelualueella Itä-Yorkshiressä on aloitettu useita puhdistustöitä.</w:t>
      </w:r>
    </w:p>
    <w:p>
      <w:r>
        <w:rPr>
          <w:b/>
          <w:u w:val="single"/>
        </w:rPr>
        <w:t xml:space="preserve">Asiakirjan numero 42319</w:t>
      </w:r>
    </w:p>
    <w:p>
      <w:r>
        <w:t xml:space="preserve">Elizabeth Taylor Christie'sin huutokaupassa 150 miljoonaa dollaria</w:t>
      </w:r>
    </w:p>
    <w:p>
      <w:r>
        <w:t xml:space="preserve">Edesmenneen näyttelijän käsikirjoitus The National Velvetiin, hänen ensimmäiseen suureen elokuvaansa, myytiin Christie'sin huutokaupassa 170 000 dollarilla. Aiemmin tällä viikolla yksi hänen kaulakoruistaan, jossa oli 1500-luvun helmi, myytiin ennätykselliset 11,8 miljoonaa dollaria (7,6 miljoonaa puntaa). Kleopatran tähti kuoli Los Angelesissa maaliskuussa 79-vuotiaana. Christie'sin puheenjohtaja Marc Porter kuvaili myyntitapahtuman vastakaikua "suorastaan häkellyttäväksi, sillä useat tarjoajat kilpailivat jokaisesta erästä". Osa myyntituloista menee Elizabeth Taylorin vuonna 1991 perustamalle The Elizabeth Taylor Aids Foundation -säätiölle. "Collection of Elizabeth Taylor" -huutokauppa päättyi perjantai-iltana, kun koruja, haute couture -vaatteita, huonekaluja ja muistoesineitä oli myyty neljä päivää. Näyttelijättären jäämistön noin 1 000 esineen nettihuutokauppa päättyy myöhemmin lauantaina. Hollywood-legenda oli tunnettu rakkaudestaan timantteihin ja smaragdeihin - ja sai monia niistä lahjaksi kahdesti aviomieheltään Richard Burtonilta.</w:t>
      </w:r>
    </w:p>
    <w:p>
      <w:r>
        <w:rPr>
          <w:b/>
        </w:rPr>
        <w:t xml:space="preserve">Yhteenveto</w:t>
      </w:r>
    </w:p>
    <w:p>
      <w:r>
        <w:t xml:space="preserve">Hollywood-tähti Elizabeth Taylorin omaisuuden nelipäiväinen huutokauppa New Yorkissa on tuottanut yli 150 miljoonaa dollaria, ja yksi nahkakantinen elokuvakäsikirjoitus myytiin 50-kertaisella hinnalla.</w:t>
      </w:r>
    </w:p>
    <w:p>
      <w:r>
        <w:rPr>
          <w:b/>
          <w:u w:val="single"/>
        </w:rPr>
        <w:t xml:space="preserve">Asiakirjan numero 42320</w:t>
      </w:r>
    </w:p>
    <w:p>
      <w:r>
        <w:t xml:space="preserve">Brexit heikentää valmistajien luottamusta - raportti</w:t>
      </w:r>
    </w:p>
    <w:p>
      <w:r>
        <w:t xml:space="preserve">Valmistajien keskimääräinen luottamuspistemäärä laski kansanäänestyksen jälkeen 5,24:ään, kun se ennen äänestystä oli 6,37. Tämä käy ilmi teollisuuden etujärjestön EEF:n ja tilintarkastusyhtiö BDO:n raportista. Luottamus laski eniten Lontoossa ja Kaakkois-Englannissa. Alue oli kuitenkin edelleen luottavaisin, ja sen pistemäärä oli 5,7 pistettä kymmenestä. Vähiten luottavaisia alueita olivat East Midlands ja North West, joiden molempien pistemäärä oli 5,0, raportissa todetaan. "Brexit-äänestys on vaarantanut tehdasteollisuuden elpymisen", sanoi EEF:n pääekonomisti Lee Hopley. "Kasvupolku on nyt epävarma kaikilla alueilla." Raportin mukaan 25 prosenttia Luoteis-Euroopan yrityksistä ei ole vielä löytänyt Brexitistä johtuvia liiketoimintamahdollisuuksia, kun taas 59 prosenttia oli huolissaan heikentyneistä kysyntänäkymistä. Yorkshiren ja Humberin alueen valmistajat olivat optimistisimpia mahdollisuuksista, joita Yhdistyneen kuningaskunnan ero EU:sta voi tarjota. Neljäsosa alueen vastaajista suhtautui myönteisesti sääntelytaakan kevenemiseen ja kysynnän lisääntymiseen, raportissa todettiin.</w:t>
      </w:r>
    </w:p>
    <w:p>
      <w:r>
        <w:rPr>
          <w:b/>
        </w:rPr>
        <w:t xml:space="preserve">Yhteenveto</w:t>
      </w:r>
    </w:p>
    <w:p>
      <w:r>
        <w:t xml:space="preserve">Valmistajien luottamus on romahtanut sen jälkeen, kun Yhdistynyt kuningaskunta äänesti Euroopan unionista eroamisesta, käy ilmi raportista.</w:t>
      </w:r>
    </w:p>
    <w:p>
      <w:r>
        <w:rPr>
          <w:b/>
          <w:u w:val="single"/>
        </w:rPr>
        <w:t xml:space="preserve">Asiakirjan numero 42321</w:t>
      </w:r>
    </w:p>
    <w:p>
      <w:r>
        <w:t xml:space="preserve">Koira pelastettiin jäätyään pää jumiin Portchesterin seinään</w:t>
      </w:r>
    </w:p>
    <w:p>
      <w:r>
        <w:t xml:space="preserve">Omistaja Vicky Lovelock soitti apua sen jälkeen, kun kahdeksan kuukauden ikäinen Lexi oli työntänyt päänsä seinässä olevan reiän läpi Portchesterissa. Hampshiren palo- ja pelastuspalvelun eläinpelastusasiantuntija Anton Phillips vapautti koiran käyttämällä vasaraa ja talttaa seinän murtamiseksi. Lexi ei loukkaantunut tiistaiaamuna tapahtuneen koettelemuksen aikana. Phillips sanoi: "Annoin Vickylle neuvoja matkalla, jotta sekä Vicky että Lexi olisivat turvassa. "Tämäntyyppisissä tapauksissa on tärkeää pitää loukkuun jäänyt eläin mahdollisimman hiljaa, jotta sillä olisi parhaat mahdolliset mahdollisuudet." Lovelock oli jopa yrittänyt vapauttaa koiran vauvaöljyllä ennen avun kutsumista. Hän sanoi olevansa toiveikas, että Lexi olisi kunnossa ja pääsisi pian taas puuhastelemaan. "Lexi on hyvin itsevarma koira. Koska se on vasta kahdeksan kuukauden ikäinen, olen varma, ettei tämä ole viimeinen kerta, kun joudumme vaikeuksiin", hän sanoi.</w:t>
      </w:r>
    </w:p>
    <w:p>
      <w:r>
        <w:rPr>
          <w:b/>
        </w:rPr>
        <w:t xml:space="preserve">Yhteenveto</w:t>
      </w:r>
    </w:p>
    <w:p>
      <w:r>
        <w:t xml:space="preserve">Palomies pelasti cockerspanielin, jonka pää oli juuttunut seinään Hampshiressä.</w:t>
      </w:r>
    </w:p>
    <w:p>
      <w:r>
        <w:rPr>
          <w:b/>
          <w:u w:val="single"/>
        </w:rPr>
        <w:t xml:space="preserve">Asiakirjan numero 42322</w:t>
      </w:r>
    </w:p>
    <w:p>
      <w:r>
        <w:t xml:space="preserve">The Help johtaa NAACP-ehdokkuuksia</w:t>
      </w:r>
    </w:p>
    <w:p>
      <w:r>
        <w:t xml:space="preserve">Kansalaisoikeusdraama kilpailee erinomaisen elokuvan kategoriassa Jumping the Broom, Pariah, The First Grader ja Tower Heist -elokuvien kanssa. Lääketieteellinen draama Grey's Anatomy ja jalkapallosarjakuva The Game hallitsivat tv-kategorioita kuudella ehdokkuudella. Yhdysvaltalaisessa palkintogaalassa palkitaan elokuvan, television, musiikin ja kirjallisuuden monimuotoisuutta. Kathryn Stockettin samannimiseen bestseller-romaaniin perustuva The Help on voittanut jo useita palkintoja alkaneella palkintokaudella. Elokuvan odotetaan olevan vahva ehdokas ensi kuussa järjestettävässä Oscar-gaalassa. Hiljattain parhaan miessivuosan Golden Globe -palkinnon voittanut Octavia Spencer sai samassa kategoriassa Bryce Dallas Howardin ja Cicely Tysonin kanssa. Elokuvan ohjaaja ja käsikirjoittaja Tate Taylor oli ehdolla molemmissa kyseisissä kategorioissa, ja elokuvan pääosissa esiintyvät Emma Stone ja Viola Davis olivat molemmat ehdolla parhaaksi naispääosaksi. Eddie Murphy, Laurence Fishburne, Vin Diesel, Oliver Litondo ja Laz Alonso täydentävät parhaan näyttelijän kategoriaa. Musiikkikategorioissa Beyonce ja Jill Scott veivät kärkeen neljä ehdokkuutta kumpikin. Molemmat artistit kilpailevat Jennifer Hudsonin, Ledisin ja Mary J. Bligen kanssa erinomaisen naisartistin kategoriassa. NAACP Awardsin voittajat julkistetaan 17. helmikuuta.</w:t>
      </w:r>
    </w:p>
    <w:p>
      <w:r>
        <w:rPr>
          <w:b/>
        </w:rPr>
        <w:t xml:space="preserve">Yhteenveto</w:t>
      </w:r>
    </w:p>
    <w:p>
      <w:r>
        <w:t xml:space="preserve">The Help on ehdolla kahdeksan palkinnon saajaksi tämän vuoden NAACP:n (National Association for the Advancement of Coloured People's) Image Awards -kilpailussa.</w:t>
      </w:r>
    </w:p>
    <w:p>
      <w:r>
        <w:rPr>
          <w:b/>
          <w:u w:val="single"/>
        </w:rPr>
        <w:t xml:space="preserve">Asiakirjan numero 42323</w:t>
      </w:r>
    </w:p>
    <w:p>
      <w:r>
        <w:t xml:space="preserve">Toinen Habbo Hotel -sijoittaja 3i kirjautuu ulos hotellista</w:t>
      </w:r>
    </w:p>
    <w:p>
      <w:r>
        <w:t xml:space="preserve">Pääomasijoitusyhtiö 3i omisti 16 prosentin osuuden yrityksestä. Sulake on keskeyttänyt verkkokeskustelun sen jälkeen, kun oli paljastunut, että Habboa käytettiin nuorten seksin harrastamiseen. Toimitusjohtaja kertoi tarkastelevansa sivuston pitkän aikavälin suunnitelmia Yrityksen toiseksi suurin osakkeenomistaja veti sijoituksensa pois tiistaina. Jälleenmyyjät ovat vetäneet Habbon lahjakortit pois myynnistä. Channel 4:n tekemässä kahden kuukauden tutkimuksessa selvisi, että pedofiilit käyttivät virtuaalihotellia säännöllisesti lasten houkuttelemiseksi seksuaalisesti paljastaviin keskusteluihin. "Yhteisön mykistämisen jälkeen olemme käynnistäneet sivuston sisäisen tarkastelun, ja tiedotamme käyttäjillemme tuloksista heti, kun voimme", Sulaken tiedottaja sanoi. Sen mukaan yrityksellä on tällä hetkellä 225 moderaattoria 250 miljoonan käyttäjän yhteisöä varten. Sijoittaessaan Sulakeen 3i sanoi, että se oli kiinnostunut sen "uraauurtavasta, tuoreesta ja innovatiivisesta lähestymistavasta teini-ikäisten sosiaalisten verkkoyhteisöjen rakentamiseen".</w:t>
      </w:r>
    </w:p>
    <w:p>
      <w:r>
        <w:rPr>
          <w:b/>
        </w:rPr>
        <w:t xml:space="preserve">Yhteenveto</w:t>
      </w:r>
    </w:p>
    <w:p>
      <w:r>
        <w:t xml:space="preserve">Habbo Hotel -hotellin emoyhtiön Sulaken suurin sijoittaja on vetänyt rahoituksensa pois, koska verkkoa on syytetty pedofiilien suojelemisesta.</w:t>
      </w:r>
    </w:p>
    <w:p>
      <w:r>
        <w:rPr>
          <w:b/>
          <w:u w:val="single"/>
        </w:rPr>
        <w:t xml:space="preserve">Asiakirjan numero 42324</w:t>
      </w:r>
    </w:p>
    <w:p>
      <w:r>
        <w:t xml:space="preserve">Brexit: Kansanedustajat vaativat NI-pöytäkirjan tarkempaa tarkastelua</w:t>
      </w:r>
    </w:p>
    <w:p>
      <w:r>
        <w:t xml:space="preserve">John CampbellBBC News NI Economics &amp; Business Editor NI:n "pöytäkirjan" on määrä tulla voimaan tämän vuoden lopussa. Se tarkoittaa, että NI noudattaa edelleen monia sisämarkkinasääntöjä, kun taas muu Yhdistynyt kuningaskunta ei noudata niitä. Muualta Yhdistyneestä kuningaskunnasta NI:hen tuotaviin tavaroihin kohdistuu uusia tarkastuksia. Se tarkoittaa myös sitä, että kun EU:n lainsäädäntöä muutetaan tai laaditaan uusia lakeja, niitä sovelletaan myös Pohjois-Irlannissa. Uutta lainsäädäntöä käsitellään EU:n ja Yhdistyneen kuningaskunnan sekakomiteassa, joka on elin, joka valvoo laajemman brexit-sopimuksen täytäntöönpanoa. Valiokuntien puheenjohtajana toimivat kansanedustajat sanovat kuitenkin, että myös parlamentilla on oltava oma roolinsa. Yhteisessä kirjeessä he sanoivat: "Pyydämme, että hallitus ehdottaa mekanismia Pohjois-Irlannin pöytäkirjan täytäntöönpanon ja soveltamisen valvomiseksi siirtymäkauden päätyttyä." He lisäsivät, että "vähintään" Euroopan parlamentin tarkastusvaliokunnalle ja Pohjois-Irlannin asioiden valiokunnalle olisi ilmoitettava mahdollisimman pian asiaa koskevista lakiehdotuksista. He haluavat myös, että ministerit hyväksyvät kumman tahansa valiokunnan pyynnön antaa todisteita kaikista esiin tulevista kysymyksistä ja siitä, miten lainsäädäntö pannaan täytäntöön.</w:t>
      </w:r>
    </w:p>
    <w:p>
      <w:r>
        <w:rPr>
          <w:b/>
        </w:rPr>
        <w:t xml:space="preserve">Yhteenveto</w:t>
      </w:r>
    </w:p>
    <w:p>
      <w:r>
        <w:t xml:space="preserve">Yhdeksän Westminsterin valiokunnan puheenjohtajat ovat pyytäneet hallitusta antamaan parlamentille jatkuvan roolin Brexit-sopimuksen Pohjois-Irlantia koskevan osan valvonnassa.</w:t>
      </w:r>
    </w:p>
    <w:p>
      <w:r>
        <w:rPr>
          <w:b/>
          <w:u w:val="single"/>
        </w:rPr>
        <w:t xml:space="preserve">Asiakirjan numero 42325</w:t>
      </w:r>
    </w:p>
    <w:p>
      <w:r>
        <w:t xml:space="preserve">Skotlannissa ja Irlannissa kuolleiden valaiden määrä nousee 58:aan.</w:t>
      </w:r>
    </w:p>
    <w:p>
      <w:r>
        <w:t xml:space="preserve">Steven McKenzieBBC Skotlannin Ylämaan ja saarten toimittaja Elokuussa löydettiin yhden viikon aikana yksitoista kuollutta valasta. Whale and Dolphin Conservationin mukaan luku on nyt noussut ainakin 58:aan. Skotlannissa 20 valasta löydettiin rannalta Länsisaarilta, 16 Argyll and Bute -saarilta ja kaksi Highlandsista. Irlannissa on rantautunut 20 valasta. Yksi valas löydettiin kuolleena Pohjois-Irlannista ja loput Irlannin tasavallasta. Monet kuolleista eläimistä olivat Cuvierin ja Truein nokkavalaita, jotka ovat syvälle sukeltavia lajeja. Osa niistä on löydetty kuolleena North Uistin ja Harrisin rannoilta läntisillä saarilla. Viime kuussa Whale and Dolphin Conservation pyysi Ison-Britannian ympäristö-, elintarvike- ja maaseutuasioiden ministeriötä ja Skotlannin hallitusta tutkimaan rannalle ajautumiset. Cetacean Strandings Investigation Programme ja Invernessissä sijaitseva Scottish Marine Animal Strandings Scheme tutkivat asiaa,</w:t>
      </w:r>
    </w:p>
    <w:p>
      <w:r>
        <w:rPr>
          <w:b/>
        </w:rPr>
        <w:t xml:space="preserve">Yhteenveto</w:t>
      </w:r>
    </w:p>
    <w:p>
      <w:r>
        <w:t xml:space="preserve">Skotlannin ja Irlannin rannikoilta on löydetty lisää kuolleita valaita sen jälkeen, kun eläimiä oli viime kuun lopulla ajautunut rannikolle useita kertoja.</w:t>
      </w:r>
    </w:p>
    <w:p>
      <w:r>
        <w:rPr>
          <w:b/>
          <w:u w:val="single"/>
        </w:rPr>
        <w:t xml:space="preserve">Asiakirjan numero 42326</w:t>
      </w:r>
    </w:p>
    <w:p>
      <w:r>
        <w:t xml:space="preserve">Bestival-murhan tutkinta: Louella Michien kuoleman johdosta vapautettu mies</w:t>
      </w:r>
    </w:p>
    <w:p>
      <w:r>
        <w:t xml:space="preserve">Louella Michie löydettiin metsäiseltä alueelta Bestival-tapahtumapaikalla Lulworth Castlessa varhain maanantaiaamuna. Hänen isänsä, 60-vuotias Holby City -näyttelijä John Michie, kertoi The Sun -lehdelle, että perhe oli "menettänyt enkelin". Poliisin mukaan pidätetty 28-vuotias mies, jota epäillään myös valvotun huumausaineen toimittamisesta, tunsi neiti Michien. "Syvä suru" Ensimmäinen ruumiinavaus, jossa ei havaittu selviä merkkejä pahoinpitelystä, ei tuottanut tulosta. Poliisi kertoi, että nyt tehdään lisää testejä, mukaan lukien toksikologiset tutkimukset, joilla selvitetään, oliko hänen elimistössään aineita. Michie, joka näytteli myös Coronation Streetissä ja Taggartissa, kertoi lehdelle: "Hän kosketti niin monia elämiä. Hän oli niin positiivinen, niin älykäs, niin ulospäin suuntautunut. "Hänellä oli niin paljon energiaa. Kunnianosoitukset hänelle ovat olleet uskomattomia." Mallitoimisto The Eye Casting kirjoitti Twitterissä: "Olemme syvästi surullisina ja järkyttyneinä kuulleet kauniin mallimme Louella Michien kuolemasta. "Meidän kaikkien ajatukset ovat hänen siskonsa Daisyn ja muun perheen kanssa tänä traagisena aikana." Bestival järjestettiin ensimmäisen kerran vuonna 2004 Robin Hillissä Wightin saarella, mutta nelipäiväinen vuosittainen tapahtuma järjestettiin tänä vuonna ensimmäistä kertaa Lulworth Estatessa.</w:t>
      </w:r>
    </w:p>
    <w:p>
      <w:r>
        <w:rPr>
          <w:b/>
        </w:rPr>
        <w:t xml:space="preserve">Yhteenveto</w:t>
      </w:r>
    </w:p>
    <w:p>
      <w:r>
        <w:t xml:space="preserve">Mies, joka pidätettiin epäiltynä 25-vuotiaan naisen murhasta musiikkifestivaaleilla, on vapautettu tutkimusten jatkuessa.</w:t>
      </w:r>
    </w:p>
    <w:p>
      <w:r>
        <w:rPr>
          <w:b/>
          <w:u w:val="single"/>
        </w:rPr>
        <w:t xml:space="preserve">Asiakirjan numero 42327</w:t>
      </w:r>
    </w:p>
    <w:p>
      <w:r>
        <w:t xml:space="preserve">Berlusconin "bunga bunga" -jutun vapauttava tuomio vahvistettu</w:t>
      </w:r>
    </w:p>
    <w:p>
      <w:r>
        <w:t xml:space="preserve">Berlusconi tuomittiin vuonna 2013 niin sanotussa "bunga bunga" -jutussa, mutta hän voitti valituksen seuraavana vuonna. Kassaatiotuomioistuin on nyt hylännyt syyttäjien vetoomukset vapauttavan tuomion kumoamiseksi ja uuden oikeudenkäynnin järjestämiseksi. Italian kolminkertainen johtaja on edelleen useiden oikeustaistelujen kourissa. Berlusconi ja asianomainen 17-vuotias tanssija Karima El-Mahroug, joka tunnetaan nimellä "Ruby the Heartstealer", kiistivät harrastaneensa seksiä. Kassaatiotuomioistuimen tuomareilta kesti yli yhdeksän tuntia tehdä päätöksensä, ja he antavat kirjallisen päätöksen, jossa he perustelevat päätöksensä yksityiskohtaisesti seuraavien 90 päivän aikana. Tuomio jättää Berlusconille vapaat kädet kerätä Forza Italia -puoluettaan, joka kamppailee säilyttääkseen johtavan asemansa Italian politiikassa, sanovat analyytikot. Häntä tutkitaan kuitenkin edelleen siitä, että hänen väitetään maksaneen todistajille "bunga bunga" -jutussa, ja hän on Napolissa oikeudessa väitetyn poliittisen korruption vuoksi. Viime viikolla Berlusconi suoritti yhdyskuntapalvelua hoitokodissa veropetoksesta.</w:t>
      </w:r>
    </w:p>
    <w:p>
      <w:r>
        <w:rPr>
          <w:b/>
        </w:rPr>
        <w:t xml:space="preserve">Yhteenveto</w:t>
      </w:r>
    </w:p>
    <w:p>
      <w:r>
        <w:t xml:space="preserve">Italian korkein oikeus on vahvistanut entisen pääministerin Silvio Berlusconin vapauttavan syytteet virka-aseman väärinkäytöstä ja seksistä maksamisesta alaikäisen prostituoidun kanssa.</w:t>
      </w:r>
    </w:p>
    <w:p>
      <w:r>
        <w:rPr>
          <w:b/>
          <w:u w:val="single"/>
        </w:rPr>
        <w:t xml:space="preserve">Asiakirjan numero 42328</w:t>
      </w:r>
    </w:p>
    <w:p>
      <w:r>
        <w:t xml:space="preserve">Inverness City Region Deal allekirjoitettiin Invergordonissa.</w:t>
      </w:r>
    </w:p>
    <w:p>
      <w:r>
        <w:t xml:space="preserve">Highland Councilin edustajat sekä Skotlannin talousministeri Keith Brown ja Yhdistyneen kuningaskunnan ministeri Andrew Dunlop osallistuivat tilaisuuteen. Viime vuoden maaliskuussa julkistettu sopimus sisältää suoraa rahoitusta ja laajemmat lainanottovaltuudet. Kritiikkiä on esitetty siitä, että rahoituspaketti ei hyödytä laajemmin Highlandin aluetta. Invergordonissa pidetyssä allekirjoitustilaisuudessa sovittiin 12,25 miljoonan punnan rahoituksen vapauttamisesta kolmelle hankkeelle. Nämä ovat Science Skills Academy STEMD, joka on "tiedehuoneiden" verkosto luonnontieteiden ja tekniikan oppimisen edistämiseksi, sekä University of the Highlands and Islands' School of Health, Social Care and Life Sciences. Lisäksi maa-alueiden kunnostushanke, jonka tavoitteena on saada Invernessin Longmanissa sijaitseva tyhjä maa-alue yritysten käyttöön. Myöhemmin suunniteltuja muita menoja ovat muun muassa noin 15 miljoonaa puntaa Invernessin linnan muuttaminen rikos- ja siviilituomioistuinrakennuksesta matkailunähtävyydeksi.</w:t>
      </w:r>
    </w:p>
    <w:p>
      <w:r>
        <w:rPr>
          <w:b/>
        </w:rPr>
        <w:t xml:space="preserve">Yhteenveto</w:t>
      </w:r>
    </w:p>
    <w:p>
      <w:r>
        <w:t xml:space="preserve">Invernessin kaupunkiseudun 315 miljoonan punnan suuruinen sopimus on virallisesti allekirjoitettu Invergordonissa järjestetyssä seremoniassa.</w:t>
      </w:r>
    </w:p>
    <w:p>
      <w:r>
        <w:rPr>
          <w:b/>
          <w:u w:val="single"/>
        </w:rPr>
        <w:t xml:space="preserve">Asiakirjan numero 42329</w:t>
      </w:r>
    </w:p>
    <w:p>
      <w:r>
        <w:t xml:space="preserve">Asianajaja Peter Barnett "on saattanut maksaa Chiltern Railwaysille 23 000 puntaa maksamattomia matkalippuja".</w:t>
      </w:r>
    </w:p>
    <w:p>
      <w:r>
        <w:t xml:space="preserve">Peter Barnettin, 43, väitetään nousseen juniin Haddenhamissa ja Thame Parkwayssä ilman lippua ja käyttäneen Oyster-korttia Marylebonessa. Chiltern Railways väittää menettäneensä 23 000 puntaa. Barnett, joka myöntää petoksen, sanoi, että se oli 10 000 puntaa, kun loma otettiin huomioon. Juttu Westminsterin käräjäoikeudessa lykättiin 27. heinäkuuta asti. Epäilty "karkasi" Chiltern Railwaysia on kehotettu laskemaan tarkat tappiot yhtiölle, ennen kuin tapausta voidaan jatkaa. Oikeudelle kerrottiin, että Oxfordista kotoisin oleva Barnett pysäytettiin Marylebonen asemalla lipuntarkastajan toimesta ja häneltä kysyttiin, mistä hän oli matkalla. Kun hän väitti matkustaneensa Wembleystä eikä Oxfordin Haddenham and Thame Parkwaysta, tarkastaja alkoi epäillä, ja Barnett juoksi karkuun. Hän ilmoittautui myöhemmin samana päivänä. Barnett tunnustaa kuusi petosta, jotka on tehty väärällä tavalla huhtikuun 2012 ja viime vuoden marraskuun välisenä aikana. Hänet on vapautettu ehdottomalla takuita vastaan.</w:t>
      </w:r>
    </w:p>
    <w:p>
      <w:r>
        <w:rPr>
          <w:b/>
        </w:rPr>
        <w:t xml:space="preserve">Yhteenveto</w:t>
      </w:r>
    </w:p>
    <w:p>
      <w:r>
        <w:t xml:space="preserve">Oikeudessa on kuultu, että asianajaja, joka vältteli junalippujen maksamista, olisi voinut maksaa rautatieyhtiölle 23 000 puntaa.</w:t>
      </w:r>
    </w:p>
    <w:p>
      <w:r>
        <w:rPr>
          <w:b/>
          <w:u w:val="single"/>
        </w:rPr>
        <w:t xml:space="preserve">Asiakirjan numero 42330</w:t>
      </w:r>
    </w:p>
    <w:p>
      <w:r>
        <w:t xml:space="preserve">Mies vapautettu Solihullin tytön, 11, raiskausyrityksestä</w:t>
      </w:r>
    </w:p>
    <w:p>
      <w:r>
        <w:t xml:space="preserve">Tyttö kaatui maahan ja sai veitseniskun kaulaansa Babbs Mill Parkissa Solihullissa perjantaina tapahtuneessa hyökkäyksessä. 35-vuotias pidätettiin aiemmin seksuaalirikoksesta epäiltynä. Poliisin mukaan tekijä, jolla oli mukanaan koira, oli valkoinen, hieman ruskettunut ja hänellä oli lyhyet ruskeat/harmaat hiukset. Hän oli lihaksikas ja tukeva, ja hänellä oli suuret kädet. Koira oli valkoinen King Charles -spanieli, jonka korvissa ja vartalossa oli vaaleanruskeita laikkuja ja jolla oli punainen kaulus ja punainen pidennettävä johto. Tyttö vietiin sairaalaan hyökkäyksen jälkeen, joka tapahtui noin kello 14:30 ja 14:50 BST välisenä aikana, ja hänet on sittemmin kotiutettu, kertoi poliisin edustaja. Komisario Colin Barnes Solihullin poliisista sanoi: "Aiemmin tänään pidätetty mies on poistettu tutkimuksistamme, ja pyydämme edelleen tietoja. "Vaikka alueella on ylimääräisiä partioita ja suuri määrä poliiseja työskentelee tutkinnan parissa, yleisön rooli tässä on edelleen ratkaiseva." Aiheeseen liittyvät Internet-linkit West Midlandsin poliisi</w:t>
      </w:r>
    </w:p>
    <w:p>
      <w:r>
        <w:rPr>
          <w:b/>
        </w:rPr>
        <w:t xml:space="preserve">Yhteenveto</w:t>
      </w:r>
    </w:p>
    <w:p>
      <w:r>
        <w:t xml:space="preserve">Mies, joka pidätettiin 11-vuotiaan lapsen raiskausyrityksestä hänen kävellessään koulusta kotiin, on vapautettu ilman syytteitä.</w:t>
      </w:r>
    </w:p>
    <w:p>
      <w:r>
        <w:rPr>
          <w:b/>
          <w:u w:val="single"/>
        </w:rPr>
        <w:t xml:space="preserve">Asiakirjan numero 42331</w:t>
      </w:r>
    </w:p>
    <w:p>
      <w:r>
        <w:t xml:space="preserve">Flintshiren julkisten tilojen koirakieltosuunnitelma vähentää likaantumista</w:t>
      </w:r>
    </w:p>
    <w:p>
      <w:r>
        <w:t xml:space="preserve">Ehdotettu koirien valvontaan liittyvä yleisten alueiden suojelumääräys estäisi koirien pääsyn urheilukentille ja lasten leikkialueille. Omistajia voitaisiin myös vaatia pitämään lemmikkinsä kytkettyinä hihnassa muun muassa hautausmailla ja pitämään koirien jätöspusseja aina mukanaan. Jos määräys hyväksytään, sen rikkojia rangaistaisiin sakoilla. Ehdotukset sisältävät muun muassa seuraavaa: Määräys, joka olisi voimassa kolme vuotta, korvaisi neuvoston nykyisen koirien valvontaa koskevan määräyksen. Chris Bithell, kaavoituksesta ja väestönsuojelusta vastaava kabinettijäsen, sanoi: "On tietenkin tärkeää ulkoiluttaa lemmikkejämme, mutta meidän on myös varmistettava, että muut kansalaiset voivat käyttää julkisia tilojamme turvallisesti ja ilman koiran jätöksiä." Suunnitelmista järjestetään kuuleminen 1.-29. kesäkuuta.</w:t>
      </w:r>
    </w:p>
    <w:p>
      <w:r>
        <w:rPr>
          <w:b/>
        </w:rPr>
        <w:t xml:space="preserve">Yhteenveto</w:t>
      </w:r>
    </w:p>
    <w:p>
      <w:r>
        <w:t xml:space="preserve">Koirat saatetaan kieltää joiltakin Flintshiren julkisilta paikoilta, jotta voidaan puuttua likaantumiseen ja vapaana juokseviin lemmikkeihin.</w:t>
      </w:r>
    </w:p>
    <w:p>
      <w:r>
        <w:rPr>
          <w:b/>
          <w:u w:val="single"/>
        </w:rPr>
        <w:t xml:space="preserve">Asiakirjan numero 42332</w:t>
      </w:r>
    </w:p>
    <w:p>
      <w:r>
        <w:t xml:space="preserve">500 miljoonaa vuotta vanhaa liuskekiveä käytettiin Richard Burtonin muotokuvassa</w:t>
      </w:r>
    </w:p>
    <w:p>
      <w:r>
        <w:t xml:space="preserve">Mosaiikkitaiteilija Ed Chapman käytti teoksen tekemiseen Conwyn alueella sijaitsevan, käytöstä poistetun Rhiwbachin louhoksen kiveä. Se on tehty sen kunniaksi, että Burton olisi täyttänyt 90 vuotta tässä kuussa. Mosaiikin odotetaan saavan pysyvän paikan Swansean yliopistosta, joka sijaitsee lähellä 58-vuotiaana vuonna 1984 kuolleen Burtonin Pontrhydfenin synnyinpaikkaa. "Olen jo pitkään fanittanut Richard Burtonia, ja halusin luoda hänestä ainutlaatuisen muotokuvan, jossa olisi mahdollisuuksien mukaan jotain walesilaista, josta hän olisi ylpeä ja mahdollisesti huvittunut", Chapman sanoi. Burtonin neljäs ja viimeinen vaimo Sally kutsui teosta "loistavaksi luomukseksi".</w:t>
      </w:r>
    </w:p>
    <w:p>
      <w:r>
        <w:rPr>
          <w:b/>
        </w:rPr>
        <w:t xml:space="preserve">Yhteenveto</w:t>
      </w:r>
    </w:p>
    <w:p>
      <w:r>
        <w:t xml:space="preserve">Näyttelijä Richard Burtonin ainutlaatuinen muotokuva on tehty Conwyn kreivikunnan 500 miljoonaa vuotta vanhasta liuskekivestä.</w:t>
      </w:r>
    </w:p>
    <w:p>
      <w:r>
        <w:rPr>
          <w:b/>
          <w:u w:val="single"/>
        </w:rPr>
        <w:t xml:space="preserve">Asiakirjan numero 42333</w:t>
      </w:r>
    </w:p>
    <w:p>
      <w:r>
        <w:t xml:space="preserve">Sää: Walesin rankkasateet: Jokien tulvavaroitukset</w:t>
      </w:r>
    </w:p>
    <w:p>
      <w:r>
        <w:t xml:space="preserve">Se on nyt antanut keltaisen varoituksen osille Kaakkois- ja Lounais-Walesia perjantaista kello 18.00 BST:stä lauantaihin kello 11.00:een. Varoituksen mukaan monin paikoin sataa 60-80 millimetriä (2-3 tuumaa). Natural Resources Wales on varoittanut, että kaksi Swansea Valley -jokea tulvii todennäköisesti. Vedenpinnan odotetaan nousevan yön ja lauantain välisenä yönä Swansean laakson yläosassa Twrch-joella, ja kiinteistöt Cwmtwrch Uchafissa ja Cwmtwrch Isafissa alajuoksulla Cwmtwrch-joen ja Tawe-joen yhtymäkohtaan ovat vaarassa. Tulvavaroitus on annettu myös Clydach-joen alajuoksulle Clydachin sillan kohdalla, ylävirtaan siitä, missä se yhtyy Tawe-jokeen. Tulvahälytykset ovat voimassa myös laajalla alueella Walesissa. Met Office varoittaa rankkasateista 20 Walesin 22 kreivikunnasta Angleseyta ja Flintshireä lukuun ottamatta. Rautatieliikenteen käyttäjiä kaikkialla Walesissa kehotetaan tarkistamaan junien kulku ennen perjantain ja lauantain matkoja. Transport for Wales ja Network Rail ilmoittivat, että ne seuraavat tilannetta ja antavat tarvittaessa lisähenkilöstöä ja varalla olevia busseja. Nopeusrajoitukset ovat 20mph Dinas Rhonddassa Treherbert Valley -linjalla ja Penybontin tunnelissa ja Maes y Wernissä Heart of Wales -linjalla.</w:t>
      </w:r>
    </w:p>
    <w:p>
      <w:r>
        <w:rPr>
          <w:b/>
        </w:rPr>
        <w:t xml:space="preserve">Yhteenveto</w:t>
      </w:r>
    </w:p>
    <w:p>
      <w:r>
        <w:t xml:space="preserve">Met Office arvioi, että rankkasateet aiheuttavat todennäköisesti tulvia, häiriöitä julkisessa liikenteessä ja maanteillä sekä sähkökatkoksia.</w:t>
      </w:r>
    </w:p>
    <w:p>
      <w:r>
        <w:rPr>
          <w:b/>
          <w:u w:val="single"/>
        </w:rPr>
        <w:t xml:space="preserve">Asiakirjan numero 42334</w:t>
      </w:r>
    </w:p>
    <w:p>
      <w:r>
        <w:t xml:space="preserve">Hakeem puhalsi hallitusta, LTTE:tä vastaan</w:t>
      </w:r>
    </w:p>
    <w:p>
      <w:r>
        <w:t xml:space="preserve">SLMC:n johtaja Rauf Hakeem sanoi, että molemmat puolueet ovat tehneet päätöksiä, jotka koskevat tsunamin jälkeen kärsineitä muslimeja kuulematta muslimijohtoa. Entinen ministeri Hakeem puhui toimittajille tavattuaan norjalaisen rauhanlähettilään Erik Solheimin ja sanoi, että on olemassa vakava vaara, että tamilit ja muslimit ryhtyvät uusiin väkivaltaisuuksiin hallituksen käyttöön ottaman 100 metrin puskurivyöhykkeen vuoksi. Hän sanoi, että muslimiyhteisö on myös vähitellen syrjäytymässä rauhanprosessista. LTTE:n ja SLMC:n sopimus SLMC:n johtaja syytti LTTE:tä siitä, että se yrittää vaikuttaa itäisen muslimiyhteisön muslimijohtoa vastaan. Hän epäili LTTE:n poliittisen johtajan Tamilselvanin äskettäisen itään suuntautuneen vierailun motiiveja. "Pyysin Solheimia tiedustelemaan LTTE:ltä, onko minun ja LTTE:n johtajan Velupillai Pirapaharanin allekirjoittama sopimus yhä voimassa", Hakeem sanoi. Norjan rauhanlähettiläs Erik Solheim sanoi, että jos hallitus ja LTTE sopivat yhteisestä mekanismista tsunamin koettelemien alueiden jälleenrakentamiseksi, myös muslimiyhteisöä ei voida jättää huomiotta.</w:t>
      </w:r>
    </w:p>
    <w:p>
      <w:r>
        <w:rPr>
          <w:b/>
        </w:rPr>
        <w:t xml:space="preserve">Yhteenveto</w:t>
      </w:r>
    </w:p>
    <w:p>
      <w:r>
        <w:t xml:space="preserve">Sri Lankan hallitus ja tamilitiikerit ovat mukana salaliitossa eristääkseen muslimiyhteisön Sri Lankan muslimikongressin (SLMC) mukaan.</w:t>
      </w:r>
    </w:p>
    <w:p>
      <w:r>
        <w:rPr>
          <w:b/>
          <w:u w:val="single"/>
        </w:rPr>
        <w:t xml:space="preserve">Asiakirjan numero 42335</w:t>
      </w:r>
    </w:p>
    <w:p>
      <w:r>
        <w:t xml:space="preserve">Gurinderjit Rai: Seitsemän miestä pidätetty uudelleen haulikkomurhan takia</w:t>
      </w:r>
    </w:p>
    <w:p>
      <w:r>
        <w:t xml:space="preserve">Gurinderjit Rain ruumis löydettiin 13. heinäkuuta 2019 Corhamptonista, Hampshiren osavaltiosta. Eastleighista kotoisin olevan 41-vuotiaan uskotaan tulleen murhatuksi kohdennetussa hyökkäyksessä, poliisi kertoi aiemmin. Seitsemän miestä on yksi 16 epäillystä, joita tutkitaan edelleen salaliitosta murhaan. Lisäksi yhtä epäiltyä tutkitaan rikoksentekijän avustamisesta. Uudelleen pidätettyihin kuuluu kolme miestä Winchesteristä sekä miehiä Eastleigh'sta, Owsleburysta ja Southamptonista Hampshiressä sekä Climpingistä Länsi-Sussexissa. Loput 10 epäiltyä eivät ole poliisin huostassa. Elokuussa Aston Hannis, 28, Winchesteristä tuomittiin 12 kuukaudeksi vankilaan, koska hän ei ollut paljastanut iPhonen salasanaa ampumista tutkiville etsiville.</w:t>
      </w:r>
    </w:p>
    <w:p>
      <w:r>
        <w:rPr>
          <w:b/>
        </w:rPr>
        <w:t xml:space="preserve">Yhteenveto</w:t>
      </w:r>
    </w:p>
    <w:p>
      <w:r>
        <w:t xml:space="preserve">Seitsemän miestä on pidätetty uudelleen pysäköidystä autosta kuolleena löydetyn miehen tappamisesta haulikolla.</w:t>
      </w:r>
    </w:p>
    <w:p>
      <w:r>
        <w:rPr>
          <w:b/>
          <w:u w:val="single"/>
        </w:rPr>
        <w:t xml:space="preserve">Asiakirjan numero 42336</w:t>
      </w:r>
    </w:p>
    <w:p>
      <w:r>
        <w:t xml:space="preserve">Miljoonan jouluvalojen mies lopettaa näytön turvallisuuspelkojen vuoksi</w:t>
      </w:r>
    </w:p>
    <w:p>
      <w:r>
        <w:t xml:space="preserve">Robert Dempsey ja hänen vaimonsa ovat saaneet Cambridgeshiren Turvesin kylän tuikkimaan vuodesta 2014. Vapaaehtoisten puute kävijöiden ohjaamisessa ja muutamat läheltä piti -tilanteet kapeilla teillä johtivat kuitenkin siihen, että hän päätti lopettaa. Hän sanoi olevansa siitä "hyvin surullinen". Kolmen hehtaarin kokoisen puutarhan ja perheen talon peittävien juhlavalaistusten pystyttäminen vie Dempseylta yleensä noin kuukauden. Hänen mukaansa se oli maan suurin yksityinen valaistus, joka houkutteli kävijöitä joka ilta ja "tuhansia viikonloppuisin". Vierailijat ovat vuosien mittaan tehneet lahjoituksia Cancer Research UK:lle, hyväntekeväisyysjärjestölle, jonka Dempsey on valinnut, sillä hän menetti molemmat vanhempansa taudille. Tänä vuonna ei kuitenkaan järjestetä ylenpalttista näytöstä. "Meillä ei ollut paljon valinnanvaraa - siitä tuli liian suuri meille", Dempsey sanoi. Hänen mukaansa seitsemän vapaaehtoista ja perheenjäsentä tarvittiin toimimaan "ihmisliikennevaloina" tiellä talolle, mutta kaksi heistä päätti, etteivät he enää halua tehdä sitä. Jotkut avustajat olivat joutuneet pahoinpitelyn kohteeksi ihmisten taholta, jotka eivät halunneet odottaa, että pääsisivät sisään ja näkisivät valot, hän sanoi. Talo on yksiajorataisen tien varrella, ja hän sanoi: "Mitä suuremmaksi kasvoimme, sitä ongelmallisemmaksi se kävi. "Mainostimme sitä jopa 10 punnan tuntityönä, mutta emme saaneet ihmisiä auttamaan". "Olin päättänyt kerätä mahdollisimman paljon rahaa Cancer Research UK:lle, ja niin tein", Dempsey sanoi. "Tein oman osuuteni." Kaikki kuvat ovat tekijänoikeuden alaisia. Saatat myös pitää:</w:t>
      </w:r>
    </w:p>
    <w:p>
      <w:r>
        <w:rPr>
          <w:b/>
        </w:rPr>
        <w:t xml:space="preserve">Yhteenveto</w:t>
      </w:r>
    </w:p>
    <w:p>
      <w:r>
        <w:t xml:space="preserve">Mies, joka koristeli talonsa ja puutarhansa miljoonalla jouluvalolla ja keräsi näin yli 55 000 puntaa hyväntekeväisyyteen, on lopettanut sen tänä vuonna väittäen, että "se on liian suuri hoidettavaksi".</w:t>
      </w:r>
    </w:p>
    <w:p>
      <w:r>
        <w:rPr>
          <w:b/>
          <w:u w:val="single"/>
        </w:rPr>
        <w:t xml:space="preserve">Asiakirjan numero 42337</w:t>
      </w:r>
    </w:p>
    <w:p>
      <w:r>
        <w:t xml:space="preserve">Trumpin vastustama Aberdeenin merituulivoimahanke avataan virallisesti</w:t>
      </w:r>
    </w:p>
    <w:p>
      <w:r>
        <w:t xml:space="preserve">Euroopan merituulivoiman käyttöönottokeskuksessa (EOWDC) on yhteensä 11 turbiinia. Ruotsalaisen energiakonserni Vattenfallin kehittämä tuulipuisto tuotti ensimmäisen kerran sähköä heinäkuussa. Trump taisteli tuomioistuimissa tuloksetta hankkeen pysäyttämiseksi ennen kuin hänestä tuli Yhdysvaltain presidentti. Hän väitti, että hanke pilaisi näkymät hänen Aberdeenshireen kuuluvalta golfkentältään Meniestä. 11 turbiinia ovat maailman tehokkaimpia, ja niiden kokonaistuotantokapasiteetti on 93,2 MW. Tuulipuiston arvioidaan tuottavan yli 70 prosenttia Aberdeenin kotimaisesta sähköntarpeesta. Pääministeri osallistui virallisiin avajaisiin Skotlannin energiaministeri Paul Wheelhousen ja Vattenfallin edustajien kanssa. Ensimmäinen turbiini asennettiin huhtikuussa, ja 21 kilometriä kaapelia muodostaa yhteyden Blackdogin sähköasemalle.</w:t>
      </w:r>
    </w:p>
    <w:p>
      <w:r>
        <w:rPr>
          <w:b/>
        </w:rPr>
        <w:t xml:space="preserve">Yhteenveto</w:t>
      </w:r>
    </w:p>
    <w:p>
      <w:r>
        <w:t xml:space="preserve">Nicola Sturgeon on avannut virallisesti Donald Trumpin vastustaman suuren Pohjanmeren tuulivoimarakentamisen Aberdeenin edustalla.</w:t>
      </w:r>
    </w:p>
    <w:p>
      <w:r>
        <w:rPr>
          <w:b/>
          <w:u w:val="single"/>
        </w:rPr>
        <w:t xml:space="preserve">Asiakirjan numero 42338</w:t>
      </w:r>
    </w:p>
    <w:p>
      <w:r>
        <w:t xml:space="preserve">Indonesian maanjäristys: Jakarta asukkaat järkyttyneitä</w:t>
      </w:r>
    </w:p>
    <w:p>
      <w:r>
        <w:t xml:space="preserve">Yhdysvaltain tarkkailijoiden 6,9 magnitudin järistyksen jälkeen antama tsunamivaroitus peruttiin myöhemmin. Järistys tapahtui 52,8 kilometrin syvyydessä kello 19.03 (12.03 GMT). Indonesiassa on aiemmin ollut tuhoisia maanjäristyksiä ja tsunameja, ja viime syyskuussa Sulawesin saarella kuoli yli 2 000 ihmistä. Vuonna 2004 Intian valtameren tsunamissa kuoli 170 000 ihmistä Indonesian Sumatran saarella 9,1 magnitudin järistyksen jälkeen. "Asuntoni kattokruunu tärisi, ja juoksin vain 19. kerroksesta", Jakartassa asuva Elisa, 50, kertoi uutistoimisto AFP:lle. "Kaikki muutkin juoksivat. Se oli todella voimakas tärinä, ja olin hyvin peloissani." Toinen Jakartan asukas, Rosa Erta, kertoi uutistoimisto Reutersille: "Järistys oli niin voimakas, että valot ja vaatetelineet keinuivat. Tunsin sen voimakkaana. Olin niin peloissani, että juoksin portaita alas."</w:t>
      </w:r>
    </w:p>
    <w:p>
      <w:r>
        <w:rPr>
          <w:b/>
        </w:rPr>
        <w:t xml:space="preserve">Yhteenveto</w:t>
      </w:r>
    </w:p>
    <w:p>
      <w:r>
        <w:t xml:space="preserve">Voimakas järistys Indonesian Jaavan saaren edustalla on ravistellut pääkaupunki Jakarttaa, mutta suuria uhreja tai vahinkoja ei näytä aiheutuneen.</w:t>
      </w:r>
    </w:p>
    <w:p>
      <w:r>
        <w:rPr>
          <w:b/>
          <w:u w:val="single"/>
        </w:rPr>
        <w:t xml:space="preserve">Asiakirjan numero 42339</w:t>
      </w:r>
    </w:p>
    <w:p>
      <w:r>
        <w:t xml:space="preserve">Epäillyt ihmisen luut löytyivät joen läheltä Barfordista</w:t>
      </w:r>
    </w:p>
    <w:p>
      <w:r>
        <w:t xml:space="preserve">Poliisi tutkii asiaa sen jälkeen, kun jäännökset löydettiin Barfordin sillan läheltä tiistaina klo 18:30 BST. Myös sukeltajat ovat olleet paikalla. Warwickshiren poliisin tiedottaja sanoi: "Tutkinta on hyvin alkuvaiheessa, ja kaikkia tutkintalinjoja tutkitaan. "Paikalle jää vartija, kun tutkimuksia tehdään." "Paikalle jää myös vartija." Seuraa BBC West Midlandsia Facebookissa, Twitterissä ja Instagramissa. Lähetä juttuideoita osoitteeseen: newsonline.westmidlands@bbc.co.uk Aiheeseen liittyvät Internet-linkit Warwickshiren poliisi</w:t>
      </w:r>
    </w:p>
    <w:p>
      <w:r>
        <w:rPr>
          <w:b/>
        </w:rPr>
        <w:t xml:space="preserve">Yhteenveto</w:t>
      </w:r>
    </w:p>
    <w:p>
      <w:r>
        <w:t xml:space="preserve">Warwickshiren kylästä on löydetty joen rannalta epäiltyjä ihmisen luita.</w:t>
      </w:r>
    </w:p>
    <w:p>
      <w:r>
        <w:rPr>
          <w:b/>
          <w:u w:val="single"/>
        </w:rPr>
        <w:t xml:space="preserve">Asiakirjan numero 42340</w:t>
      </w:r>
    </w:p>
    <w:p>
      <w:r>
        <w:t xml:space="preserve">Volkswagenissa jännitteitä johtajakiistan keskellä</w:t>
      </w:r>
    </w:p>
    <w:p>
      <w:r>
        <w:t xml:space="preserve">Piech kertoi saksalaiselle Der Spiegel -uutislehdelle, että hän oli "ottanut etäisyyttä" Winterkorniin, josta oli laajalti kaavailtu yrityksen seuraavaa puheenjohtajaa. Piechin perhe ja Porschen perhe hallitsevat yhdessä 51 prosenttia VW:stä. Hallituksen jäsen Wolfgang Porsche sanoi Piechin esittäneen "henkilökohtaisen mielipiteensä". Porsche, joka on Piechin serkku, sanoi, että puheenjohtaja ei ollut selvittänyt sanomisiaan perheenjäsenten kanssa. Kahdeksan vuotta kestäneen toimitusjohtajuutensa aikana Winterkorn on uudistanut VW:tä ja tehnyt siitä yhden maailman menestyneimmistä autonvalmistajista, sanovat alan analyytikot. Piechin perjantaina julkaisemien huomautusten jälkeen Winterkorn on saanut tukea Ala-Saksin osavaltiolta, joka on VW:n pienosakkeenomistaja, sekä yhtiön työntekijäneuvostolta, jolla on puolet paikoista yhtiön 20-jäsenisessä hallintoneuvostossa. Vuonna 2014 VW oli myynnin perusteella maailman toiseksi suurin autonvalmistaja Toyotan jälkeen ja GM:n edellä. Volkswagenin lisäksi konserniin kuuluvat Audi, Porsche, Lamborghini, Bugatti, Bentley, Skoda ja Seat.</w:t>
      </w:r>
    </w:p>
    <w:p>
      <w:r>
        <w:rPr>
          <w:b/>
        </w:rPr>
        <w:t xml:space="preserve">Yhteenveto</w:t>
      </w:r>
    </w:p>
    <w:p>
      <w:r>
        <w:t xml:space="preserve">Saksalaisen autojätti Volkswagenin johdossa on ilmennyt erimielisyyksiä sen jälkeen, kun hallituksen puheenjohtaja Ferdinand Piech antoi haastattelun, jossa hän arvosteli pääjohtaja Martin Winterkornia.</w:t>
      </w:r>
    </w:p>
    <w:p>
      <w:r>
        <w:rPr>
          <w:b/>
          <w:u w:val="single"/>
        </w:rPr>
        <w:t xml:space="preserve">Asiakirjan numero 42341</w:t>
      </w:r>
    </w:p>
    <w:p>
      <w:r>
        <w:t xml:space="preserve">Newark saa 3,5 miljoonan punnan rahaston kansallisen sisällissotamuseon perustamiseksi.</w:t>
      </w:r>
    </w:p>
    <w:p>
      <w:r>
        <w:t xml:space="preserve">Newarkin ja Sherwoodin piirineuvosto aikoo kunnostaa Newarkin Magnus-rakennukset 1600-luvun sodasta kertovaksi museoksi. Hanke maksaa yhteensä 5,4 miljoonaa puntaa, ja se avataan syyskuussa 2014. Viranomaisen mukaan keskus voisi houkutella vuosittain yli 60 000 kävijää. Valtuutettu Roger Jackson, piirikunnan vapaa-ajasta ja kulttuurista vastaava kabinettijäsen, sanoi: "Uusi museo toimii matkailun keskuksena, joka ohjaa kävijöitä nähtävyyksiin eri puolilla piirikuntaa ja Nottinghamshireä." Newark Torc Newark and Sherwood District Council sanoi, että se on hakenut muilta avustuksia myöntäviltä tahoilta loput tarvittavista rahoista. Viranomainen on tehnyt yhteistyötä Heritage Lottery Fund -rahaston kanssa suunnitelmien laatimiseksi Magnusin rakennusten kunnostamiseksi, joista osa on peräisin vuodelta 1529. Kuninkaalliset antautuivat Newarkissa piirityksen jälkeen vuonna 1646 sisällissodan loppuvaiheessa, joka johti kuningas Kaarle I:n tappioon parlamentaristeille. Sisällissodan näyttelyn lisäksi näyttelygallerioissa keskitytään Nottinghamshiren kaupunkien ja kylien paikallishistoriaan. Keskuksessa on esillä myös Newarkin torvi, rautakautinen kaulakoru, joka löydettiin metallinpaljastimella kaupungin läheltä. Kyseessä on ensimmäinen kerta, kun esine on esillä alueella sen jälkeen, kun se oli lainattu British Museumiin.</w:t>
      </w:r>
    </w:p>
    <w:p>
      <w:r>
        <w:rPr>
          <w:b/>
        </w:rPr>
        <w:t xml:space="preserve">Yhteenveto</w:t>
      </w:r>
    </w:p>
    <w:p>
      <w:r>
        <w:t xml:space="preserve">Nottinghamshiren kaupungissa sijaitsevista rakennuksista on tulossa kansallinen sisällissotakeskus, kun Heritage Lottery Fund on myöntänyt 3,5 miljoonan punnan avustuksen.</w:t>
      </w:r>
    </w:p>
    <w:p>
      <w:r>
        <w:rPr>
          <w:b/>
          <w:u w:val="single"/>
        </w:rPr>
        <w:t xml:space="preserve">Asiakirjan numero 42342</w:t>
      </w:r>
    </w:p>
    <w:p>
      <w:r>
        <w:t xml:space="preserve">Guernseyn lakiasiantuntija ennustaa haasteita oleskeluluvan myöntämiselle</w:t>
      </w:r>
    </w:p>
    <w:p>
      <w:r>
        <w:t xml:space="preserve">Kuka tahansa voi ostaa avoimilla markkinoilla sijaitsevan talon, mutta muualla asuminen edellyttää lupaa. Saaren väestöpoliittinen ryhmä on todennut, että tammikuussa 2011 julkaistun tarkistuksen mukaan tämä ei muuttuisi. Asianajaja Peter Ferbrache sanoi kuitenkin, että uusia asumislakeja koskevat haasteet voivat pakottaa osavaltiot antamaan avoimen markkinan omistajille enemmän oikeuksia. Sen sijaan, että paikallismarkkinoita koskevat luvat myönnettäisiin viideksi tai 15 vuodeksi, on ehdotettu uutta järjestelmää, jonka mukaan luvat myönnettäisiin yhdeksi, neljäksi, seitsemäksi tai 14 vuodeksi, ja joissain tapauksissa lisättäisiin oleskeluoikeuksia. Ferbrache sanoi: "Ehdotuksia on tarkennettava ja muutettava. Uskon, että ihmiset pystyvät väittämään, että se on syrjivää. "Ihmisiä ei todellakaan voi syrjiä sen vuoksi, että he ovat naisia tai heidän ihonvärinsä, rotunsa tai uskontonsa vuoksi", hän sanoi. "Miksi meidän pitäisi voida syrjiä heitä siksi, että he ovat varakkaita?" Guernseyn väestöpolitiikkaa koskeva julkinen kuuleminen jatkuu maaliskuun 2011 loppuun.</w:t>
      </w:r>
    </w:p>
    <w:p>
      <w:r>
        <w:rPr>
          <w:b/>
        </w:rPr>
        <w:t xml:space="preserve">Yhteenveto</w:t>
      </w:r>
    </w:p>
    <w:p>
      <w:r>
        <w:t xml:space="preserve">Guernseyn lakiasiantuntija on todennut, että saaren asuntolainsäädännön muutokset voivat johtaa siihen, että avoimilla markkinoilla asuvat voivat saada paikallisen aseman.</w:t>
      </w:r>
    </w:p>
    <w:p>
      <w:r>
        <w:rPr>
          <w:b/>
          <w:u w:val="single"/>
        </w:rPr>
        <w:t xml:space="preserve">Asiakirjan numero 42343</w:t>
      </w:r>
    </w:p>
    <w:p>
      <w:r>
        <w:t xml:space="preserve">IMF: Christine Lagardea huipputehtävään</w:t>
      </w:r>
    </w:p>
    <w:p>
      <w:r>
        <w:t xml:space="preserve">Yhdysvaltojen siirto tapahtuu samaan aikaan, kun IMF:n 24-jäseninen johtokunta kokoontuu sopimaan uudesta pääjohtajasta. Analyytikot sanovat, että Lagarde on nyt lähes varma, että hän voittaa kilpailevan ehdokkaansa, Meksikon keskuspankin pääjohtajan Agustin Carstensin. IMF:llä on aina ollut eurooppalainen johtaja. Yhdysvaltain valtiovarainministeri Timothy Geithner sanoi: "Ministeri Lagarden poikkeuksellinen lahjakkuus ja laaja kokemus tarjoavat korvaamatonta johtajuutta tälle korvaamattomalle instituutiolle maailmantalouden kannalta kriittisenä aikana." Lagarde sai tiistaina myös Venäjän tuen. Kiina ja Eurooppa ovat jo aiemmin tukeneet häntä. Carstensia tukevat Latinalaisen Amerikan maat sekä Kanada ja Australia. Kansainvälisen valuuttarahaston ja Maailmanpankin perustamisesta toisen maailmansodan jälkeen on ollut tapana, että IMF:n johtotehtävissä on aina ollut eurooppalainen ja Maailmanpankin johdossa amerikkalainen. Carstensia tukevat maat ovat kuitenkin väittäneet, että IMF:n johdossa olisi aika olla muu kuin eurooppalainen. IMF:n johtopaikka vapautui sen jälkeen, kun IMF:n entinen pääjohtaja Dominique Strauss-Kahn joutui eroamaan viime kuussa sen jälkeen, kun hänet pidätettiin New Yorkissa syytettynä seksuaalisesta hyväksikäytöstä. Strauss-Kahn kiistää syytteet.</w:t>
      </w:r>
    </w:p>
    <w:p>
      <w:r>
        <w:rPr>
          <w:b/>
        </w:rPr>
        <w:t xml:space="preserve">Yhteenveto</w:t>
      </w:r>
    </w:p>
    <w:p>
      <w:r>
        <w:t xml:space="preserve">Christine Lagarde on ottanut askeleen lähemmäksi Kansainvälisen valuuttarahaston (IMF) uutta johtajaa, kun Yhdysvallat on virallisesti tukenut hänen ehdokkuuttaan.</w:t>
      </w:r>
    </w:p>
    <w:p>
      <w:r>
        <w:rPr>
          <w:b/>
          <w:u w:val="single"/>
        </w:rPr>
        <w:t xml:space="preserve">Asiakirjan numero 42344</w:t>
      </w:r>
    </w:p>
    <w:p>
      <w:r>
        <w:t xml:space="preserve">Covid-19: Newcastle: Neljä pidätettiin Newcastlen mielenosoituksessa, jossa vastustettiin lukitsemista.</w:t>
      </w:r>
    </w:p>
    <w:p>
      <w:r>
        <w:t xml:space="preserve">Kaksi miestä sai myös sakot, koska he eivät noudattaneet sääntöjä, jotka on otettu käyttöön koronaviruksen leviämisen estämiseksi. Northumbrian poliisi kertoi olleensa tietoinen suunnitellusta mielenosoituksesta Grey's Monumentin luona lauantaina. Pidätetyiksi vahvistettiin 70-vuotias nainen ja kolme 26-, 58- ja 59-vuotiasta miestä. Mielenosoitukseen osallistui pieni väkijoukko, jolla oli plaketteja ja megafoneja käyttäviä puhujia. Terveydensuojelumääräykset sallivat kokoontumiset mielenosoitustarkoituksessa, mutta niiden on täytettävä tiukat vaatimukset, poliisi sanoi. Komisario Nicola Wearing sanoi: "Tunnustamme, että oikeus lailliseen mielenosoitukseen on keskeinen osa demokratiaa, jota poliisi tukee ja helpottaa. "Kun olimme keskustelleet useiden osallistujien kanssa ja selittäneet rajoitusten noudattamisen tärkeyttä, kävi selväksi, että täytäntöönpanotoimia tarvitaan." Seuraa BBC North East &amp; Cumbria -kanavaa Twitterissä, Facebookissa ja Instagramissa. Lähetä juttuideoita osoitteeseen northeastandcumbria@bbc.co.uk.</w:t>
      </w:r>
    </w:p>
    <w:p>
      <w:r>
        <w:rPr>
          <w:b/>
        </w:rPr>
        <w:t xml:space="preserve">Yhteenveto</w:t>
      </w:r>
    </w:p>
    <w:p>
      <w:r>
        <w:t xml:space="preserve">Neljä ihmistä on pidätetty Covid-19-määräysten rikkomisesta Newcastlen keskustassa järjestetyn lukituksen vastaisen mielenosoituksen jälkeen.</w:t>
      </w:r>
    </w:p>
    <w:p>
      <w:r>
        <w:rPr>
          <w:b/>
          <w:u w:val="single"/>
        </w:rPr>
        <w:t xml:space="preserve">Asiakirjan numero 42345</w:t>
      </w:r>
    </w:p>
    <w:p>
      <w:r>
        <w:t xml:space="preserve">Cambridge vastaan Bury St Edmunds: Bands jalkapallohaaste korostaa mielenterveyttä</w:t>
      </w:r>
    </w:p>
    <w:p>
      <w:r>
        <w:t xml:space="preserve">Elyssä järjestettävässä ottelussa Bury St Edmundsin bändit kohtaavat Cambridgen esiintyjät. History &amp; Loren Daniel Kingsley sanoi: "Kaikista keikoista saa adrenaliinipiikin, joten ihmisten on mentävä ulos tai juotava, jotta he selviytyisivät siitä." Kerätyt rahat menevät mielenterveyssäätiölle. Kick the Stigma -nimellä mainostettu ottelu järjestetään Ely Cityn kentällä. Kingsley, 23, jonka viisihenkinen bändi toimii Cambridgessa, sanoi puhuneensa avoimesti ahdistuksen ja masennuksen aiheuttamista vaikeuksistaan. Anglia Ruskinin yliopistosta valmistunut mies kertoi keksineensä idean jalkapallo-ottelusta, koska urheilu rohkaisee "moniin asioihin, joita pitää tavallaan miettiä". "Tarvitaan viestintää, tiimityötä", hän sanoi. "Ihmiset harrastavat joko urheilua tai musiikkia - toivon, että voimme löytää yhteisen sävelen." Muusikot ovat nimenneet joukkueensa BSE Rock City FC:ksi ja Cambridge Musicians Unitediksi. Mukana ovat myös suffolkilaiset The Glitter Shop, Kyanos, Tundra ja The Catch sekä osa Buryssa toimivan The Music Blog 42 -sivuston tiimistä. History &amp; Loren lisäksi Cambridgeshiren joukkueessa on mukana myös Staycations. Barny Cutter The Glitter Shopista sanoi, että ottelu oli "täydellinen tilaisuus paitsi verkostoitua muiden samanhenkisten muusikoiden kesken, myös kerätä rahaa uskomattoman tärkeälle asialle". Tapahtuman, joka alkaa kello 15.00 BST, toivotaan keräävän noin 500 puntaa.</w:t>
      </w:r>
    </w:p>
    <w:p>
      <w:r>
        <w:rPr>
          <w:b/>
        </w:rPr>
        <w:t xml:space="preserve">Yhteenveto</w:t>
      </w:r>
    </w:p>
    <w:p>
      <w:r>
        <w:t xml:space="preserve">Mielenterveysongelmien kanssa taistellut muusikko sanoo, että keikkojen jälkeinen "alamäki" voi olla "vaarallisen jyrkkä", ja hän on järjestänyt hyväntekeväisyysjalkapallo-ottelun lisätäkseen tietoisuutta asiasta.</w:t>
      </w:r>
    </w:p>
    <w:p>
      <w:r>
        <w:rPr>
          <w:b/>
          <w:u w:val="single"/>
        </w:rPr>
        <w:t xml:space="preserve">Asiakirjan numero 42346</w:t>
      </w:r>
    </w:p>
    <w:p>
      <w:r>
        <w:t xml:space="preserve">Entinen Rolls-Roycen työntekijä pidätettiin Kiinan sotasalaisuuksia koskevassa tutkimuksessa</w:t>
      </w:r>
    </w:p>
    <w:p>
      <w:r>
        <w:t xml:space="preserve">The Sun ja Daily Telegraph nimesivät tiistaina pidätetyn miehen Bryn Jonesiksi, joka on suihkumoottoriasiantuntija. Rolls-Roycesta useita vuosia sitten lähteneen Jonesin kerrotaan kiistäneen kaikki väärinkäytökset. Hänet on vapautettu tutkinnan alaisena. Rolls-Royce kieltäytyi kommentoimasta asiaa. Poliisi on tutkinut West Midlandsissa sijaitsevan osoitteen ja toisen Derbyssä sijaitsevan osoitteen, jonka uskotaan olevan Jonesin koti. MI5:n tiedetään osallistuneen tutkimuksiin, jotka liittyvät Kiinan väitettyihin yrityksiin kerätä teollisuussalaisuuksia. Kiinaa on aiemmin syytetty siitä, että se on käyttänyt erilaisia tekniikoita, kuten tietoverkkovakoilua ja ihmisvakoilua, puolustusteknologian varastamiseen.</w:t>
      </w:r>
    </w:p>
    <w:p>
      <w:r>
        <w:rPr>
          <w:b/>
        </w:rPr>
        <w:t xml:space="preserve">Yhteenveto</w:t>
      </w:r>
    </w:p>
    <w:p>
      <w:r>
        <w:t xml:space="preserve">Terrorismintorjuntapoliisi, joka tutkii väitettyä salaliittoa sotilaallisten salaisuuksien luovuttamiseksi Kiinaan, on pidättänyt entisen Rolls-Roycen työntekijän.</w:t>
      </w:r>
    </w:p>
    <w:p>
      <w:r>
        <w:rPr>
          <w:b/>
          <w:u w:val="single"/>
        </w:rPr>
        <w:t xml:space="preserve">Asiakirjan numero 42347</w:t>
      </w:r>
    </w:p>
    <w:p>
      <w:r>
        <w:t xml:space="preserve">Essexin maaseutupuistot saavat Tom Cruisen Mission Impossible -elokuvan kuvausmaksun</w:t>
      </w:r>
    </w:p>
    <w:p>
      <w:r>
        <w:t xml:space="preserve">Essexissä sijaitseva Thorndon Country Park valittiin kuvauspaikaksi Missionin partiolaiset: Impossible 6. Cruise, 55, oli mukana kuvauksissa Brentwoodin lähellä syyskuussa. Essexin kreivikunnan puistopalvelu ilmoitti, että se käyttää 32 000 puntaa puistojensa ylläpitoon ja kehittämiseen. Neuvoston tiedottaja sanoi: "Emme mainostaneet paikkaa elokuvantekijöille, mutta tässä tapauksessa he tulivat luoksemme sen jälkeen, kun kuvauspaikkatutkijat olivat käyneet Thorndon Country Parkissa ja nähneet, miten upea paikka se oli heidän elokuvalleen. "Tällaista ei tapahdu joka päivä, mutta olimme iloisia saadessamme toivottaa Hollywoodin glitterin ja glamourin tervetulleeksi yhteen maalaispuistoistamme lyhyeksi ajaksi syyskuussa." Elokuussa elokuvasarjan uusimman osan kuvaukset keskeytyivät, kun Cruise mursi nilkkansa hyppäämällä kahden kerrostalon välistä Lontoossa. Elokuvan on määrä ilmestyä heinäkuussa.</w:t>
      </w:r>
    </w:p>
    <w:p>
      <w:r>
        <w:rPr>
          <w:b/>
        </w:rPr>
        <w:t xml:space="preserve">Yhteenveto</w:t>
      </w:r>
    </w:p>
    <w:p>
      <w:r>
        <w:t xml:space="preserve">Puistopalvelu, joka isännöi "Hollywoodin loistoa ja glamouria" Tom Cruisen uutta elokuvaa varten, sai 32 000 punnan palkkion, kuten on käynyt ilmi.</w:t>
      </w:r>
    </w:p>
    <w:p>
      <w:r>
        <w:rPr>
          <w:b/>
          <w:u w:val="single"/>
        </w:rPr>
        <w:t xml:space="preserve">Asiakirjan numero 42348</w:t>
      </w:r>
    </w:p>
    <w:p>
      <w:r>
        <w:t xml:space="preserve">Llandudnossa ja Old Colwynissa kokeillaan kosketuksettomia ylityspaikkoja Covidille altistumisen vähentämiseksi.</w:t>
      </w:r>
    </w:p>
    <w:p>
      <w:r>
        <w:t xml:space="preserve">Conwy Council on asentanut kosketuksettomat painikkeet kahteen paikkaan Llandudnossa ja Old Colwynissa osana kolmen kuukauden kokeilua. Sen sijaan, että jalankulkijat painaisivat painiketta, he heilauttavat kättään painikkeen edessä. Näin pyritään vähentämään altistumista painikkeissa yleisesti esiintyville viruksille. Ne on asennettu Marks and Spencerin ulkopuolelle Mostyn Streetillä Llandudnossa ja Ysgol Bryn Elianin lähelle Abergele Roadilla Old Colwynissa. Conwy Councilin ympäristö- ja liikenneasioiden kabinettijäsen Greg Robbins sanoi: "Tähän mennessä kokeilu on sujunut hyvin, ja noin 40 prosenttia käyttäjistä on hyödyntänyt teknologiaa. "Jos tulokset ovat edelleen hyviä, haemme Welshin hallitukselta rahoitusta useampien tällaisten ylityspaikkojen asentamiseen."</w:t>
      </w:r>
    </w:p>
    <w:p>
      <w:r>
        <w:rPr>
          <w:b/>
        </w:rPr>
        <w:t xml:space="preserve">Yhteenveto</w:t>
      </w:r>
    </w:p>
    <w:p>
      <w:r>
        <w:t xml:space="preserve">Eräs neuvosto kokeilee kosketuksettomia jalankulkijoiden ylityspaikkoja vähentääkseen yleisön altistumista Covid-19:lle.</w:t>
      </w:r>
    </w:p>
    <w:p>
      <w:r>
        <w:rPr>
          <w:b/>
          <w:u w:val="single"/>
        </w:rPr>
        <w:t xml:space="preserve">Asiakirjan numero 42349</w:t>
      </w:r>
    </w:p>
    <w:p>
      <w:r>
        <w:t xml:space="preserve">Gwyneddin hautausmaa voidaan lukita roskaamisen vuoksi.</w:t>
      </w:r>
    </w:p>
    <w:p>
      <w:r>
        <w:t xml:space="preserve">Bethelin hautausmaalla Golanissa Porthmadogin lähellä sijaitsevalla Bethelin hautausmaalla on kylttejä, joissa pyydetään ihmisiä viemään roskansa kotiin, mutta yhä enemmän jätetään kotiin. Dolbenmaen Community Council vastaa hautausmaan kunnossapidosta, ja sen mukaan roskiksen tyhjentäminen oli liian kallista. Gwyneddin valtuusto sanoi, että se selittää mielellään jätteidenkeräysehtojaan. Yhdyskuntaneuvos Megan Lloyd Williams sanoi, että tilanne on surullinen, mutta hautausmaan sulkeminen on yksi harkittu toimintatapa. He ovat myös harkinneet kameroiden asentamista roskaajien pelottamiseksi. Toinen kunnanvaltuutettu, Dafydd Thomas, käy hautausmaalla siivoamassa roskat kerran kuukaudessa. Hän sanoi, että työ käy yhä vaikeammaksi. Yhdyskuntaneuvosto sanoi tarkkailevansa tilannetta vuoden loppuun asti, jolloin tehdään lopullinen päätös siitä, voidaanko portit pitää auki vai ei.</w:t>
      </w:r>
    </w:p>
    <w:p>
      <w:r>
        <w:rPr>
          <w:b/>
        </w:rPr>
        <w:t xml:space="preserve">Yhteenveto</w:t>
      </w:r>
    </w:p>
    <w:p>
      <w:r>
        <w:t xml:space="preserve">Gwyneddissä sijaitseva hautausmaa saatetaan tulevaisuudessa lukita, koska kävijät jättävät niin paljon roskia.</w:t>
      </w:r>
    </w:p>
    <w:p>
      <w:r>
        <w:rPr>
          <w:b/>
          <w:u w:val="single"/>
        </w:rPr>
        <w:t xml:space="preserve">Asiakirjan numero 42350</w:t>
      </w:r>
    </w:p>
    <w:p>
      <w:r>
        <w:t xml:space="preserve">Stroudin heijastavat lehmäpannat eivät pysäytä liikennekuolemia</w:t>
      </w:r>
    </w:p>
    <w:p>
      <w:r>
        <w:t xml:space="preserve">Noin 500 lehmää päästetään joka kesä laiduntamaan Minchinhampton, Rodborough ja Selsley Commons -nimisiin alueisiin Stroudin lähellä. Toukokuussa aloitettiin heijastinpantakokeilu, jolla pyrittiin vähentämään karjan kuolemia, mutta pannat joko putosivat kesän aikana tai lika haittasi niitä. Seitsemän lehmää on kuollut toukokuun jälkeen, ja nyt karjanhoitajat harkitsevat lehmien maalaamista valovärillä. Karjaa hoitava Hayward to the Commons Mark Dawkins sanoi, että uusin ajatus "kuulostaa täysin hullulta, ja sitä se luultavasti onkin". Hän sanoi, että samanlaista järjestelmää oli kokeiltu Dartmoorissa, jossa ponit oli maalattu, jotta ne eivät joutuisi autojen alle. "Idea on peräisin Suomesta, jossa ilmeisesti vuosittain menetetään jopa 4 000 poroa liikenneonnettomuuksissa", hän lisäsi. "He ovat maalanneet valovoimaista maalia niiden sarviin." Viime vuonna kuusi lehmää menehtyi törmäyksissä paliskunnissa, ja vuonna 2013 kuoli 13 lehmää.</w:t>
      </w:r>
    </w:p>
    <w:p>
      <w:r>
        <w:rPr>
          <w:b/>
        </w:rPr>
        <w:t xml:space="preserve">Yhteenveto</w:t>
      </w:r>
    </w:p>
    <w:p>
      <w:r>
        <w:t xml:space="preserve">Heijastinpantojen asentaminen lehmille ei ole onnistunut hillitsemään ajoneuvojen alle jäävien lehmien määrää Gloucestershiressä.</w:t>
      </w:r>
    </w:p>
    <w:p>
      <w:r>
        <w:rPr>
          <w:b/>
          <w:u w:val="single"/>
        </w:rPr>
        <w:t xml:space="preserve">Asiakirjan numero 42351</w:t>
      </w:r>
    </w:p>
    <w:p>
      <w:r>
        <w:t xml:space="preserve">CBI tukee Pariisin ilmastosopimusta ja vaatii toimia Yhdistyneessä kuningaskunnassa</w:t>
      </w:r>
    </w:p>
    <w:p>
      <w:r>
        <w:t xml:space="preserve">Pääjohtaja Carolyn Fairbairn sanoi, että sopimus "avaa jännittävän mahdollisuuden yrityksille". Hän kuitenkin kehotti Yhdistyneen kuningaskunnan hallitusta tekemään enemmän puhtaan teknologian tukemiseksi. "Yritykset haluavat nähdä kotimaisia politiikkoja, jotka osoittavat sitoutumista tähän tavoitteeseen, eikä mikään muu kuin Yhdistynyt kuningaskunta", hän lisäsi. "Tasapuoliset toimintaedellytykset" Pariisin sopimuksen tavoitteena on hillitä ilmaston lämpenemistä alle 2 C:een (3,6 F). Lähes 200 maata osallistui Ranskan pääkaupungissa kahden viikon ajan kireisiin neuvotteluihin, joissa tehtiin ensimmäinen sopimus, joka velvoittaa kaikki valtiot vähentämään päästöjä. Sopimus, joka on osittain oikeudellisesti sitova ja osittain vapaaehtoinen, tulee voimaan vuonna 2020. Yhteenveto ilmastosopimuksesta "Meillä on nyt maailman johtajien hyväksymä ilmastosopimus, joka vie meidät kestävälle vähähiiliselle tielle ja joka voi tarjota yrityksille puitteet investoida luottavaisesti", Fairbairn sanoi. Hän lisäsi: "Yhdistyneen kuningaskunnan hallituksen on luotava vakaa ympäristö, joka mahdollistaa investoinnit puhtaampaan, edullisempaan ja varmempaan energiantuotantoon, mukaan lukien uusiutuvat teknologiat ja uudet kaasuvoimalat. "Kun muut kansakunnat alkavat toimia entistä tärkeämmässä roolissa ja lisätä kunnianhimoisia tavoitteitaan, Yhdistynyt kuningaskunta tarvitsee tasavertaiset toimintaedellytykset hiilidioksidikustannusten osalta, jotta energiaintensiiviset teollisuutemme voivat kilpailla tehokkaasti maailmanlaajuisilla vähähiilisillä markkinoilla."</w:t>
      </w:r>
    </w:p>
    <w:p>
      <w:r>
        <w:rPr>
          <w:b/>
        </w:rPr>
        <w:t xml:space="preserve">Yhteenveto</w:t>
      </w:r>
    </w:p>
    <w:p>
      <w:r>
        <w:t xml:space="preserve">Yhdistyneen kuningaskunnan liike-elämän etujärjestö CBI on ilmaissut tyytyväisyytensä Pariisin ilmastosopimukseen, joka saatiin aikaan YK:n neuvotteluissa Ranskan pääkaupungissa.</w:t>
      </w:r>
    </w:p>
    <w:p>
      <w:r>
        <w:rPr>
          <w:b/>
          <w:u w:val="single"/>
        </w:rPr>
        <w:t xml:space="preserve">Asiakirjan numero 42352</w:t>
      </w:r>
    </w:p>
    <w:p>
      <w:r>
        <w:t xml:space="preserve">Bristolin mies kuoli A30:n törmäyksessä Wiltshiressä</w:t>
      </w:r>
    </w:p>
    <w:p>
      <w:r>
        <w:t xml:space="preserve">Kahden ajoneuvon yhteentörmäys, jossa olivat osallisina punainen Honda Jazz ja sininen Range Rover Sport, tapahtui kello 17.20 GMT A30-tiellä lähellä Tisburyä. Hondan kuljettaja, bristolilainen mies, vietiin Southamptonin sairaalaan 16. marraskuuta, mutta hän kuoli yön aikana. Kaksi matkustajaa, nainen, 19, Salisburystä ja mies, 20, Lontoosta, ovat edelleen sairaalassa vakavien vammojen vuoksi. Hondan kolmas matkustaja, 20-vuotias mies Lontoosta, ja Range Roverin kuljettaja, 54-vuotias mies Salisburystä, vietiin Salisburyn piirisairaalaan lievempien vammojen vuoksi. Pelastuslaitos oli paikalla lähellä Sutton Mandevillen kylää useita tunteja, ja tieosuus oli suljettuna kello 03.00 GMT asti.</w:t>
      </w:r>
    </w:p>
    <w:p>
      <w:r>
        <w:rPr>
          <w:b/>
        </w:rPr>
        <w:t xml:space="preserve">Yhteenveto</w:t>
      </w:r>
    </w:p>
    <w:p>
      <w:r>
        <w:t xml:space="preserve">Bristolilainen 20-vuotias mies on kuollut törmäyksessä Wiltshiressä.</w:t>
      </w:r>
    </w:p>
    <w:p>
      <w:r>
        <w:rPr>
          <w:b/>
          <w:u w:val="single"/>
        </w:rPr>
        <w:t xml:space="preserve">Asiakirjan numero 42353</w:t>
      </w:r>
    </w:p>
    <w:p>
      <w:r>
        <w:t xml:space="preserve">Birminghamin pubipommi-iskut: Ennen räjähdyksiä: Miehet "puhuivat pamahduksista".</w:t>
      </w:r>
    </w:p>
    <w:p>
      <w:r>
        <w:t xml:space="preserve">Todistaja Norman Catton luuli, että he viittasivat Guildfordin pommi-iskuihin lähes kaksi kuukautta aiemmin vuonna 1974. Myöhemmin Catton kuitenkin tajusi, että he puhuivat räjähdyksistä, joita ei ollut vielä tapahtunut, ja yritti hälyttää poliisia. Hänellä oli kuitenkin vaikeuksia saada poliisit kiinnostumaan asiasta, kerrottiin Birminghamissa järjestetyssä kuulemisessa. Viime vuonna kuolleen Cattonin kirjallinen todistus esiteltiin kaupungin siviilioikeuskeskuksessa järjestetyssä kuulemistilaisuudessa. "Aloin huolestua siitä, että he suunnittelivat pommien räjäyttämistä", hän sanoi. Catton oli sen jälkeen niin huolestunut, että hän ajoi läheiseen poliisikouluun kertomaan kuulemastaan. Hän sanoi kuitenkin, että hänellä oli vaikeuksia saada poliisit kiinnostumaan asiasta, ja kun hän lopulta sai kaksi poliisia palaamaan pubiin kanssaan, miehet olivat jo lähteneet. Pommit räjähtivät noin kahdeksan tuntia myöhemmin Mulberry Bush- ja Tavern in the Town -pubeissa 21. marraskuuta 1974. "Olin järkyttynyt", Cattonin lausunto jatkui. "Olin vihainen siitä, ettei mitään ollut tehty. "Minua on vainonnut rooli, joka minulla oli siinä, ja tunnen syyllisyyttä joka päivä. Toivon, että olisin voinut tehdä jotain estääkseni sen. "Mietin, olisiko se voitu estää, jos olisin saanut poliisin vakuuttuneeksi." Irlannin tasavaltalaisarmeijan (IRA) uskotaan tehneen pommi-iskut, mutta kukaan ei ole koskaan ottanut vastuuta niistä. Tutkimukset jatkuvat. Seuraa BBC West Midlandsia Facebookissa ja Twitterissä ja tilaa paikalliset uutispäivitykset suoraan puhelimeesi.</w:t>
      </w:r>
    </w:p>
    <w:p>
      <w:r>
        <w:rPr>
          <w:b/>
        </w:rPr>
        <w:t xml:space="preserve">Yhteenveto</w:t>
      </w:r>
    </w:p>
    <w:p>
      <w:r>
        <w:t xml:space="preserve">Irlantilaismiesten kuultiin puhuvan "bangs" -nimisistä pommeista tunteja ennen kuin pommit räjähtivät kahdessa birminghamilaisessa pubissa tappaen 21 ihmistä ja haavoittaen 220:aa, kuuli tutkintalautakunta.</w:t>
      </w:r>
    </w:p>
    <w:p>
      <w:r>
        <w:rPr>
          <w:b/>
          <w:u w:val="single"/>
        </w:rPr>
        <w:t xml:space="preserve">Asiakirjan numero 42354</w:t>
      </w:r>
    </w:p>
    <w:p>
      <w:r>
        <w:t xml:space="preserve">Tyne and Wear Metron siivoojat päättävät kahden viikon lakon</w:t>
      </w:r>
    </w:p>
    <w:p>
      <w:r>
        <w:t xml:space="preserve">Churchillin palveluksessa oleva henkilökunta päättää ulosmarssinsa myöhemmin kokoontumalla Newcastle Civic Centren ulkopuolella. Rautatie-, merenkulku- ja kuljetusalan ammattiliiton (RMT) pääsihteeri Bob Crow sanoi, että lakko on "vankka" ja että se on suunnattu "matalaa palkkaa" vastaan. Metroliikenteen harjoittaja DB Regio sanoi, että matkustajille ei ole aiheutunut haittaa. Churchill ei halunnut kommentoida asiaa. Siivoushenkilöstö on ollut 19 päivää työtaistelutoimissa viimeisten 18 kuukauden aikana kiistan vuoksi. RMT väitti, että metron omistaja Nexus voisi "pakottaa alihankkijansa DB Region määräämään alihankkijansa Churchillin maksamaan elämiseen riittävän palkan, jos se päättäisi ottaa asian käsiteltäväksi". Nexus sanoi, että siivouspalvelut teetettiin alihankintana, "jotta paikalliset veronmaksajat saisivat parhaan vastineen rahoilleen". Crow sanoi, että kuljetustyöntekijät elävät "köyhyyspalkalla". Siivoojat ja ammattiyhdistyksen jäsenet lopettavat lakkoilunsa, ja mielenosoitus järjestetään samaan aikaan kun Tyne and Wear Integrated Transport Authorityn kokous kansalaiskeskuksessa.</w:t>
      </w:r>
    </w:p>
    <w:p>
      <w:r>
        <w:rPr>
          <w:b/>
        </w:rPr>
        <w:t xml:space="preserve">Yhteenveto</w:t>
      </w:r>
    </w:p>
    <w:p>
      <w:r>
        <w:t xml:space="preserve">Tyne and Wearin metrossa työskentelevät siivoojat ovat lopettaneet kaksi viikkoa kestäneen lakon pitkään jatkuneen "alhaisen" palkkakiistan vuoksi.</w:t>
      </w:r>
    </w:p>
    <w:p>
      <w:r>
        <w:rPr>
          <w:b/>
          <w:u w:val="single"/>
        </w:rPr>
        <w:t xml:space="preserve">Asiakirjan numero 42355</w:t>
      </w:r>
    </w:p>
    <w:p>
      <w:r>
        <w:t xml:space="preserve">Devonin ja Cornwallin poliisin työpaikat "voidaan säästää resurssien jakamisella".</w:t>
      </w:r>
    </w:p>
    <w:p>
      <w:r>
        <w:t xml:space="preserve">Piirikunnan poliisivoimien on määrä vähentää 700 virkamiestä vuoteen 2015 mennessä osana 51 miljoonan punnan säästösuunnitelmia. Komissaari Tony Hogg sanoi, että hän uskoo yhteistyön olevan tarpeen hankintojen ja operatiivisen tuen jakamisessa. Hän sanoo, ettei hänellä ole aikomusta yksityistää poliisitoimintaa. Säästösuunnitelmien vuoksi poliisien määrän odotetaan laskevan 3 500:sta maaliskuussa 2010 noin 2 800:aan maaliskuuhun 2015 mennessä. "Terve järki" Hogg sanoi: "On erittäin tärkeää, että teen kaikkeni yhteistyössä poliisipäällikön kanssa ja lisäämällä tehokkuutta, jotta voin jotenkin pysäyttää vuoteen 2015 mennessä menetettäväksi suunnitellun poliisiviranomaisten määrän." Hän sanoi, että yhteistyö muiden lounaisten poliisivoimien kanssa on loogista. "On järkevää, että jos voimme tehdä yhteistyötä, voimme olla tehokkaampia", hän jatkoi. "Se voi olla yksinkertaisia asioita, kuten hankintoja - varaosia, radioita, autoja - aina arkaluonteisempiin operaatioihin asti, joissa yksi yksikkö johtaisi ja muut tarjoaisivat palveluita ja tukea." Hän sanoi, että se voisi olla myös mahdollista. Hän lisäsi olevansa tietoinen siitä, että ihmiset ovat huolissaan poliisin yksityistämisestä, mitä hän ei aio tehdä. "Mutta jos löydämme aloja, joilla emme tarvitse poliisia hoitamaan tiettyjä palveluja, emme tekisi velvollisuuttamme, jos en pyrkisi selvittämään, olisiko olemassa sopivampi tapa tehdä se", hän sanoi. Hogg, joka on ollut virassaan kuukauden, on parhaillaan nimittämässä pysyvää poliisipäällikköä, laatimassa poliisi- ja rikossuunnitelmaa ja käsittelemässä poliisivoimien talousarviota. Hogg ei ole vielä nimittänyt apulaispäällikköä, mutta hän on jo palkannut yhden neuvonantajan, Jan Stanhopen, joka on entinen riippumaton jäsen lakkautetussa poliisiviranomaisessa. Hänen vuosipalkkansa on noin 20 000 puntaa, ja hän työskentelee kaksi päivää viikossa.</w:t>
      </w:r>
    </w:p>
    <w:p>
      <w:r>
        <w:rPr>
          <w:b/>
        </w:rPr>
        <w:t xml:space="preserve">Yhteenveto</w:t>
      </w:r>
    </w:p>
    <w:p>
      <w:r>
        <w:t xml:space="preserve">Devonin ja Cornwallin poliisien työpaikat voitaisiin turvata, jos osa palveluista ja resursseista jaettaisiin Lounais-Suomen poliisivoimien kesken, alueen poliisipäällikkö sanoo.</w:t>
      </w:r>
    </w:p>
    <w:p>
      <w:r>
        <w:rPr>
          <w:b/>
          <w:u w:val="single"/>
        </w:rPr>
        <w:t xml:space="preserve">Asiakirjan numero 42356</w:t>
      </w:r>
    </w:p>
    <w:p>
      <w:r>
        <w:t xml:space="preserve">Jerseyn osavaltioiden ministerivaalit: Pääministeri saa huipputiiminsä</w:t>
      </w:r>
    </w:p>
    <w:p>
      <w:r>
        <w:t xml:space="preserve">Kaikkia vastustettiin, ja tiukimmin äänestettiin asuntoministerin paikasta. Entinen terveysministeri Anne Pryke valittiin äänin 25-19 varapuheenjohtaja John Le Fondren edelle. Koulutukseltaan kirjanpitäjä oli hävinnyt torstaina myös valtiovarain- ja resurssiministerin äänestyksessä. Senaattori Alan Maclean, joka oli mahdollinen pääministeriehdokas, nimitettiin valtiovarain- ja resurssiministeriksi. Senaattori Andrew Green torjui uuden senaattorin Zoe Cameronin haasteen terveysministerin virkaan, ja senaattori Sir Philip Bailhache jatkaa ulkosuhteista vastaavana sen jälkeen, kun hän voitti sijaisen Montfort Tadierin. Varapuheenjohtaja Eddie Noel voitti edellisen liikenne- ja teknisten palvelujen ministerin, varapuheenjohtaja Kevin Lewisin ja varmisti paikkansa. Apulaisministeri Kristina Moore sai sisäministerin paikan reformipuolueen Sam Mezecin haastettua hänet, ja senaattori Lyndon Farnhamista tuli talouskehitysministeri torjuttuaan apulaisministeri Andrew Lewisin haasteen. Kaksi ehdokasta kohtasi kolmen hevosen kisan, jossa sekä varapuheenjohtaja Anne Pryke että varapuheenjohtaja Susie Pinel saivat kummassakin tapauksessa enemmistön kokoomuksen tuesta.</w:t>
      </w:r>
    </w:p>
    <w:p>
      <w:r>
        <w:rPr>
          <w:b/>
        </w:rPr>
        <w:t xml:space="preserve">Yhteenveto</w:t>
      </w:r>
    </w:p>
    <w:p>
      <w:r>
        <w:t xml:space="preserve">Jerseyn pääministeri Ian Gorst on saanut haluamansa huipputiimin, kun kaikki hänen asettamansa ehdokkaat valittiin 10 osavaltion ministereiksi.</w:t>
      </w:r>
    </w:p>
    <w:p>
      <w:r>
        <w:rPr>
          <w:b/>
          <w:u w:val="single"/>
        </w:rPr>
        <w:t xml:space="preserve">Asiakirjan numero 42357</w:t>
      </w:r>
    </w:p>
    <w:p>
      <w:r>
        <w:t xml:space="preserve">Oxfordin konservatiivien Bullingdon Club -kielto kumottiin</w:t>
      </w:r>
    </w:p>
    <w:p>
      <w:r>
        <w:t xml:space="preserve">Yhdistys lisäsi viime viikolla riehakkaasta juopottelustaan tunnetun ruokailukerhon kiellettyjen järjestöjen luetteloonsa. Kurinpitokokous on kuitenkin todennut kiellon perustuslain vastaiseksi, kertoo opiskelijalehti Cherwell. Bullingdon Clubin, joka on vain miehille tarkoitettu klubi, ovat aiemmin kuuluneet muun muassa David Cameron, George Osborne ja Boris Johnson. Oxfordin yliopiston konservatiiviliiton puheenjohtaja Ben Etty sanoi, että klubilla ei ole "sijaa" nykyaikaisessa konservatiivipuolueessa. Etty sanoi Cherwellille: "Bullingdonin kiellon kumoaminen perustuslaillisen muotoseikan vuoksi on suuri pettymys, mutta se on vain pieni takaisku. "Kieltoa ehdotetaan hyvin pian uudelleen, ja tällä kertaa olen varma, että jäsenistön suuren enemmistön tukema, kipeästi kaivattu muutos saadaan pysyväksi."</w:t>
      </w:r>
    </w:p>
    <w:p>
      <w:r>
        <w:rPr>
          <w:b/>
        </w:rPr>
        <w:t xml:space="preserve">Yhteenveto</w:t>
      </w:r>
    </w:p>
    <w:p>
      <w:r>
        <w:t xml:space="preserve">Oxfordin yliopiston konservatiivien yhdistys on kumonnut Bullingdon Clubin jäseniä koskevan kiellon.</w:t>
      </w:r>
    </w:p>
    <w:p>
      <w:r>
        <w:rPr>
          <w:b/>
          <w:u w:val="single"/>
        </w:rPr>
        <w:t xml:space="preserve">Asiakirjan numero 42358</w:t>
      </w:r>
    </w:p>
    <w:p>
      <w:r>
        <w:t xml:space="preserve">Kingswellsin vintiltä löytynyt "käärme" osoittautui vedonpoistolaitteeksi.</w:t>
      </w:r>
    </w:p>
    <w:p>
      <w:r>
        <w:t xml:space="preserve">Karen Hogg, eläinpelastusvirkailija, saapui vuokrakotiin Kingswellsissä, lähellä Aberdeenia, ja löysi naisen "hyvin ahdistuneena". Se osoittautui suureksi vihreän ja mustan käärmeen muotoiseksi vedonpoistajaksi, jolla oli punainen huopakieli. Konstaapeli Hogg sanoi: "Naisparka oli edelleen hyvin järkyttynyt." Hän lisäsi: "Olemme pelastaneet satoja käärmeitä kiinteistöistä kaikenlaisissa epätavallisissa olosuhteissa, joten meillä ei ollut mitään syytä uskoa, ettei tämä olisi ollut aito käärme. "Olin ottanut mukaan hanskat ja tyynyliinan, jotta voisimme käsitellä ja pitää käärmeen turvallisesti, mutta heti kun huomasimme käärmeen, tajusimme, että varusteet eivät olisi tarpeen. "Tämä hälytys sai meidät todella hymyilemään, ja kun otetaan huomioon, että käsittelemme julmuutta ja laiminlyöntiä päivittäin, oli virkistävää mennä työhön, jossa 'eläin' oli täysin vahingoittumaton." Sidiksi nimetty vedonpoistolaite on nyt Skotlannin eläinsuojeluyhdistyksen Aberdeenin eläinpelastus- ja uudelleensijoituskeskuksessa.</w:t>
      </w:r>
    </w:p>
    <w:p>
      <w:r>
        <w:rPr>
          <w:b/>
        </w:rPr>
        <w:t xml:space="preserve">Yhteenveto</w:t>
      </w:r>
    </w:p>
    <w:p>
      <w:r>
        <w:t xml:space="preserve">Nainen soitti skotlantilaiselle SPCA:lle löydettyään vintiltään käärmeen, jonka hän luuli olevan kaksimetrinen käärme - mutta se osoittautui samannäköiseksi vedonpoistolaitteeksi.</w:t>
      </w:r>
    </w:p>
    <w:p>
      <w:r>
        <w:rPr>
          <w:b/>
          <w:u w:val="single"/>
        </w:rPr>
        <w:t xml:space="preserve">Asiakirjan numero 42359</w:t>
      </w:r>
    </w:p>
    <w:p>
      <w:r>
        <w:t xml:space="preserve">Heart of England NHS Foundation Trustin johtaja eroaa kritiikin jälkeen</w:t>
      </w:r>
    </w:p>
    <w:p>
      <w:r>
        <w:t xml:space="preserve">Tohtori Mark Newbold sanoi, että "aika oli oikea" lähteä Heart of England NHS Foundation Trustista. Viime kuussa trustia arvosteltiin siitä, että se ei ollut onnistunut parantamaan A&amp;E-päivystyksen odotusaikoja ja kuolemantapauksia. Trustin lausunnossa sanottiin, että se "pystyy ilmoittamaan uusista järjestelyistä lähitulevaisuudessa". Irtisanoutumiskirjeessään tohtori Newbold sanoi, että Monitorin väliintulo oli saanut hänet harkitsemaan uudelleen asemaansa neljän vuoden työskentelyn jälkeen Good Hope Hospitalia, Heartlands Hospitalia ja Solihull Hospitalia hallinnoivassa organisaatiossa. Hän pahoitteli sitä, ettei hän pystynyt ratkaisemaan ylikansoitusongelmaa, ja toivoi, että hän olisi keskittynyt aiemmin "henkilöstön sitouttamiseen". "Jos olisin onnistunut ratkaisemaan tilanahtauden, en usko, että kirjoittaisin tätä kirjettä", hän sanoi. "Toimitusjohtajan on kuitenkin tiedettävä, milloin on oikea aika siirtää kapula eteenpäin, ja uskon, että se aika on nyt", hän sanoi. Trustin lausunnossa vahvistettiin, että se oli hyväksynyt eronpyynnön. "Tohtori Newbold uskoo, että nyt on oikea aika luovuttaa kapula eteenpäin, jotta Trust voi jatkaa myönteistä matkaansa uudella vauhdilla", sanottiin.</w:t>
      </w:r>
    </w:p>
    <w:p>
      <w:r>
        <w:rPr>
          <w:b/>
        </w:rPr>
        <w:t xml:space="preserve">Yhteenveto</w:t>
      </w:r>
    </w:p>
    <w:p>
      <w:r>
        <w:t xml:space="preserve">Kolmea West Midlandsin sairaalaa ylläpitävän terveyssäätiön toimitusjohtaja on eronnut tehtävästään valvontakeskus Monitorin kritisoimana.</w:t>
      </w:r>
    </w:p>
    <w:p>
      <w:r>
        <w:rPr>
          <w:b/>
          <w:u w:val="single"/>
        </w:rPr>
        <w:t xml:space="preserve">Asiakirjan numero 42360</w:t>
      </w:r>
    </w:p>
    <w:p>
      <w:r>
        <w:t xml:space="preserve">Australialainen joutuu saamaan ruoskaniskut jumalanpilkasta Saudi-Arabiassa</w:t>
      </w:r>
    </w:p>
    <w:p>
      <w:r>
        <w:t xml:space="preserve">Canberran viranomaiset kertoivat olleensa yhteydessä Saudi-Arabian viranomaisiin ja pyytäneensä lieventämistä. Australialaisten tietojen mukaan mies oli 45-vuotias Mansor Almaribe Sheppartonista Victorian osavaltiosta. Raporttien mukaan hän oli kroonisesti sairas, ja perheenjäsenet sanoivat olevansa erittäin huolissaan hänen terveydestään. "Viisisataa ruoskaniskua hänen selkäänsä, ja hänellä on selkävaivoja. En uskoisi, että hän selviäisi hengissä 50:stä", hänen poikansa Mohammed kertoi Australian ABC Newsille. Almaribe oli matkustanut maahan pyhiinvaellusmatkalle Mekkaan. Hänet pidätettiin lähes kuukausi sitten, mutta yksityiskohtia häntä vastaan nostetuista syytteistä ei ole julkistettu. Australian ulkoministeriö kertoi, että tuomari langetti aluksi kahden vuoden vankeusrangaistuksen ja 500 raipaniskua, mutta lyhensi myöhemmin vankeusrangaistusta.</w:t>
      </w:r>
    </w:p>
    <w:p>
      <w:r>
        <w:rPr>
          <w:b/>
        </w:rPr>
        <w:t xml:space="preserve">Yhteenveto</w:t>
      </w:r>
    </w:p>
    <w:p>
      <w:r>
        <w:t xml:space="preserve">Australialaismies on tuomittu 500 ruoskaniskuun ja vuodeksi vankeuteen, kun Saudi-Arabiassa tuomarit olivat tuominneet hänet jumalanpilkasta.</w:t>
      </w:r>
    </w:p>
    <w:p>
      <w:r>
        <w:rPr>
          <w:b/>
          <w:u w:val="single"/>
        </w:rPr>
        <w:t xml:space="preserve">Asiakirjan numero 42361</w:t>
      </w:r>
    </w:p>
    <w:p>
      <w:r>
        <w:t xml:space="preserve">Richard Haass: Haass: Amerikkalaiset luulivat NI-konfliktin "olevan ratkaistu</w:t>
      </w:r>
    </w:p>
    <w:p>
      <w:r>
        <w:t xml:space="preserve">Yhdysvaltain diplomaatti Richard Haass sanoi, että useimmat ihmiset luulivat konfliktin olevan ratkaistu. Ensi viikolla tohtori Hass isännöi kaikkien puolueiden keskusteluja kiistanalaisista lipuista, paraateista ja menneisyydestä. Hän sanoi toivovansa voivansa antaa suosituksia vuoden loppuun mennessä. Toimittajille suunnatussa puhelinkonferenssissa tohtori Haass sanoi, että Yhdysvalloissa ollaan jonkin verran huolissaan viimeaikaisista jännitteistä, mutta kun otetaan huomioon muualla esiintyvät ongelmat, Pohjois-Irlanti ei ole Yhdysvaltain asialistan kärkipäässä. Yhdysvaltain entinen Pohjois-Irlannin-lähettiläs sanoi, että hänen kaksi ensimmäistä matkaansa, ensi viikolla ja lokakuussa, ovat tiedonkeruuharjoituksia. Marras- ja joulukuussa hän pyrkii sitten laatimaan raportin. Haass sanoi olevansa kiinnostunut kuulemaan ajatuksia tulevaisuudesta, kuten eriytetyistä asunnoista ja kouluopetuksesta, ja hän on ilmoittanut pitävänsä kiinni suositusten antamiselle asetetusta määräajasta. Hän sanoi, että tämä antaisi puolueille ja ryhmille "runsaasti aikaa" esittää kantansa ja esittää mahdollisia kompromisseja. Aiemmin Haass on sanonut haluavansa kuulla myös yleisöä. Pohjois-Irlannin pääministeri ja varapääministeri ovat keskustelleet Haassin kanssa tällä viikolla Amerikassa vieraillessaan.</w:t>
      </w:r>
    </w:p>
    <w:p>
      <w:r>
        <w:rPr>
          <w:b/>
        </w:rPr>
        <w:t xml:space="preserve">Yhteenveto</w:t>
      </w:r>
    </w:p>
    <w:p>
      <w:r>
        <w:t xml:space="preserve">Mies, jonka on määrä johtaa kaikkien puolueiden välisiä neuvotteluja Pohjois-Irlantia eniten jakavista kysymyksistä, on sanonut, että useimmat amerikkalaiset olivat yllättyneitä siitä, että häntä pyydettiin tähän tehtävään.</w:t>
      </w:r>
    </w:p>
    <w:p>
      <w:r>
        <w:rPr>
          <w:b/>
          <w:u w:val="single"/>
        </w:rPr>
        <w:t xml:space="preserve">Asiakirjan numero 42362</w:t>
      </w:r>
    </w:p>
    <w:p>
      <w:r>
        <w:t xml:space="preserve">Rolls-Royce vähentää 600 merenkulkualan työpaikkaa</w:t>
      </w:r>
    </w:p>
    <w:p>
      <w:r>
        <w:t xml:space="preserve">Vähennykset ovat maailmanlaajuisia, mutta puolet niistä tehdään Norjassa, jossa suurin osa työntekijöistä ja tuotannosta sijaitsee. Meriliiketoiminta työllistää noin 6 000 henkilöä 34 maassa. Marine-divisioonan johtaja Mikael Makinen sanoi: "Öljyn alhaisen hinnan vaikutus tarkoittaa, että meidän on edelleen etsittävä lisää tehokkuutta. "Marine-liiketoiminnan tulevaisuuden näkymät ovat edelleen valoisat, ja keskitymme säilyttämään asemamme teknologiajohtajana, mutta meidän on jatkettava kustannussäästöjä jo tänään, jotta olemme valmiita kasvamaan huomenna", hän lisäsi. Ilmoitetut vähennykset täydentävät jo käynnissä olevia ohjelmia, joiden tarkoituksena on yhdistää valmistusta useissa Rolls-Roycen toimipisteissä Yhdistyneessä kuningaskunnassa, Yhdysvalloissa, Norjassa, Ruotsissa ja Etelä-Koreassa. Viime marraskuussa yhtiö kertoi vähentävänsä 2 600 työpaikkaa, pääasiassa ilmailu- ja avaruustekniikkaosastollaan.</w:t>
      </w:r>
    </w:p>
    <w:p>
      <w:r>
        <w:rPr>
          <w:b/>
        </w:rPr>
        <w:t xml:space="preserve">Yhteenveto</w:t>
      </w:r>
    </w:p>
    <w:p>
      <w:r>
        <w:t xml:space="preserve">Rolls-Royce ilmoitti, että se aikoo vähentää 600 työpaikkaa merenkulkuyksiköstään vuoden loppuun mennessä "haastavien markkinaolosuhteiden" vuoksi.</w:t>
      </w:r>
    </w:p>
    <w:p>
      <w:r>
        <w:rPr>
          <w:b/>
          <w:u w:val="single"/>
        </w:rPr>
        <w:t xml:space="preserve">Asiakirjan numero 42363</w:t>
      </w:r>
    </w:p>
    <w:p>
      <w:r>
        <w:t xml:space="preserve">FSB saa Highlands and Islands Royal Mailin kustannusvakuutuksen</w:t>
      </w:r>
    </w:p>
    <w:p>
      <w:r>
        <w:t xml:space="preserve">Federation for Small Businesses (FSB) sanoi saaneensa vakuutuksen sääntelyviranomainen Ofcomilta. FSB:n jäsenet olivat olleet huolissaan siitä, että kustannukset ja Royal Mailin yleispalveluvelvoite olivat muuttumassa Highlands and Islandsin osalta. FSB:n David Richardson sanoi, että toimituskustannukset ovat ratkaisevan tärkeitä pohjoisen yrityksille. Liitto oli tutkinut Highlands and Islandsin yrityksiä tavaroiden toimituskulujen veloittamisesta. Hän sanoi: "Olemme iloisia voidessamme ilmoittaa, että Ofcomin kanssa käydyissä keskusteluissa on varmistettu, että yleispalveluvelvoite säilyy periaatteessa kaikissa Royal Mailin palveluissa, joita jäsenemme ja muut yritykset haluavat käyttää. "Jos toimitte Highlands and Islands -alueella, erityisesti saarilla, kuljetuskustannukset ovat keskeinen osa kustannuksistanne." "Jos toimitte Highlands and Islands -alueella, erityisesti saarilla, kuljetuskustannukset ovat keskeinen osa kustannuksistanne."</w:t>
      </w:r>
    </w:p>
    <w:p>
      <w:r>
        <w:rPr>
          <w:b/>
        </w:rPr>
        <w:t xml:space="preserve">Yhteenveto</w:t>
      </w:r>
    </w:p>
    <w:p>
      <w:r>
        <w:t xml:space="preserve">Royal Mailin palveluista ei laskuteta Highlands and Islands -alueella eri tavalla kuin muualla Yhdistyneessä kuningaskunnassa, on yrittäjäjärjestö todennut.</w:t>
      </w:r>
    </w:p>
    <w:p>
      <w:r>
        <w:rPr>
          <w:b/>
          <w:u w:val="single"/>
        </w:rPr>
        <w:t xml:space="preserve">Asiakirjan numero 42364</w:t>
      </w:r>
    </w:p>
    <w:p>
      <w:r>
        <w:t xml:space="preserve">Apuvetoomus Lankan siirtymään joutuneille</w:t>
      </w:r>
    </w:p>
    <w:p>
      <w:r>
        <w:t xml:space="preserve">YK:n humanitaarisen koordinaattorin Colombon toimiston antamassa lausunnossa todetaan, että avustusjärjestöt ja hallitus kamppailevat selviytyäkseen kotiseudultaan siirtymään joutuneiden ihmisten määrän äkillisestä kasvusta. "Meidän on yhdessä puututtava nykyisiin puutteisiin avunannossa. Meidän on rakennettava luottamusta näiden Sri Lankan kansalaisten keskuudessa, jotka ovat kärsineet paljon", katastrofien hallinnasta ja ihmisoikeuksista vastaavaa ministeriä Mahinda Samarasinghea siteerattiin lausunnossa. 155 miljoonan Yhdysvaltain dollarin vetoomus Pohjoisessa on yli 190 000 siirtymään joutunutta, jotka on majoitettu 42 eri paikkaan. Tuhannet muut ovat jääneet loukkuun taistelualueelle. Vetoomuksella pyritään vastaamaan kiireellisimpiin tarpeisiin, joita ovat ruoka, vesi, sanitaatio, suoja, ravitsemus, terveydenhuolto ja suojelu sekä koulutustarpeet arviolta 250 000 ihmiselle. "Nyt on kriittinen aika. Noin neljäsosa leirien alle viisivuotiaista on aliravittuja, ja he tarvitsevat välitöntä apua. Jäljellä olevalta vyöhykkeeltä odotetaan kymmeniätuhansia siviilejä lisää", Sri Lankassa toimiva YK:n humanitaarisen avun koordinaattori Neil Buhne on sanonut. Lausunnossa toistettiin YK:n vetoomus hallitukselle, jotta se jatkaisi ihmisten vapauttamista leireiltä ja palauttaisi heidät koteihinsa mahdollisimman nopeasti. YK vetosi maaliskuussa 155 miljoonan Yhdysvaltain dollarin apuun. Monet maat ovat jo luvanneet apua, mutta YK:n mukaan alle kolmannes vetoomuksesta on rahoitettu.</w:t>
      </w:r>
    </w:p>
    <w:p>
      <w:r>
        <w:rPr>
          <w:b/>
        </w:rPr>
        <w:t xml:space="preserve">Yhteenveto</w:t>
      </w:r>
    </w:p>
    <w:p>
      <w:r>
        <w:t xml:space="preserve">Yhdistyneet Kansakunnat ja Sri Lankan hallitus ovat esittäneet kiireellisen vetoomuksen viidenkymmenen miljoonan Yhdysvaltain dollarin saamiseksi kymmenientuhansien siirtymään joutuneiden auttamiseksi.</w:t>
      </w:r>
    </w:p>
    <w:p>
      <w:r>
        <w:rPr>
          <w:b/>
          <w:u w:val="single"/>
        </w:rPr>
        <w:t xml:space="preserve">Asiakirjan numero 42365</w:t>
      </w:r>
    </w:p>
    <w:p>
      <w:r>
        <w:t xml:space="preserve">Manchesterin metrolinkin jatke East Didsburyyn avataan kuukausia etuajassa.</w:t>
      </w:r>
    </w:p>
    <w:p>
      <w:r>
        <w:t xml:space="preserve">Etelä-Manchesterin radan 4,4 kilometrin (2,7 mailin) laajennus yhdistää kaupungin keskustan ja East Didsburyn. Viisi uutta pysäkkiä on rakennettu Withingtoniin, Burton Roadille, West Didsburyyn, Didsbury Villageen ja East Didsburyyn. Palvelut alkavat liikennöidä St Werburgh's Roadilta East Didsburyyn 23. toukokuuta. Suur-Manchesterin liikennelaitos (TfGM) sanoi, että ennenaikainen valmistuminen on "hieno saavutus". "On upeaa, että voimme ilmoittaa tämän uuden linjan avaamisesta useita kuukausia aiemmin kuin odotimme", puheenjohtaja Andrew Fender sanoi. Metrolink-linja, joka kulkee käytöstä poistettua rautatierataa pitkin, päättyy East Didsburyyn, jossa on pysäköintialue 300 autolle. Manchesterin kaupunginvaltuuston ympäristöasioiden tiedottaja Nigel Murphy sanoi: "Manchesterin tulevan menestyksen kannalta on ehdottoman tärkeää, että kaupungilla on hyvät yhteydet, joista ihmiset pääsevät helposti työ-, sosiaalisiin ja vapaa-ajanviettomahdollisuuksiin. "Tämä uusi linja on jälleen yksi tärkeä askel kohti tämän vision toteuttamista, ja on hienoa nähdä se toiminnassa." Raitiovaunut kulkevat ruuhka-aikana 12 minuutin välein, ja sunnuntaisin ja juhlapyhinä vuoroväli on 15 minuuttia.</w:t>
      </w:r>
    </w:p>
    <w:p>
      <w:r>
        <w:rPr>
          <w:b/>
        </w:rPr>
        <w:t xml:space="preserve">Yhteenveto</w:t>
      </w:r>
    </w:p>
    <w:p>
      <w:r>
        <w:t xml:space="preserve">Suur-Manchesterin Metrolink-raitiovaunuverkoston laajennus avataan kolme kuukautta ennen aikataulua, kertovat liikennepäälliköt.</w:t>
      </w:r>
    </w:p>
    <w:p>
      <w:r>
        <w:rPr>
          <w:b/>
          <w:u w:val="single"/>
        </w:rPr>
        <w:t xml:space="preserve">Asiakirjan numero 42366</w:t>
      </w:r>
    </w:p>
    <w:p>
      <w:r>
        <w:t xml:space="preserve">Pembroke Dock: Proke Docks: Naisen kuolemasta pidätetty henkilö</w:t>
      </w:r>
    </w:p>
    <w:p>
      <w:r>
        <w:t xml:space="preserve">Poliisi kutsuttiin Market Streetille Pembroke Dockissa, Pembrokeshiren osavaltiossa sen jälkeen, kun nainen löydettiin kuolleena lauantaina iltapäivällä, ja poliisit ovat edelleen tapahtumapaikalla. Yksi henkilö on pidätetty kuolemantapaukseen liittyen, jota käsitellään tällä hetkellä epäilyttävänä. Dyfed-Powysin poliisin mukaan poliisit pyrkivät selvittämään naisen kuolemaan liittyviä olosuhteita. Poliisi ei ole antanut lisätietoja kuolemasta tai pidätyksestä. Aiheeseen liittyvät Internet-linkit Dyfed-Powysin poliisi</w:t>
      </w:r>
    </w:p>
    <w:p>
      <w:r>
        <w:rPr>
          <w:b/>
        </w:rPr>
        <w:t xml:space="preserve">Yhteenveto</w:t>
      </w:r>
    </w:p>
    <w:p>
      <w:r>
        <w:t xml:space="preserve">Nainen on pidätetty epäilyttävän kuolemantapauksen jälkeen.</w:t>
      </w:r>
    </w:p>
    <w:p>
      <w:r>
        <w:rPr>
          <w:b/>
          <w:u w:val="single"/>
        </w:rPr>
        <w:t xml:space="preserve">Asiakirjan numero 42367</w:t>
      </w:r>
    </w:p>
    <w:p>
      <w:r>
        <w:t xml:space="preserve">Middlesbroughin siirtosillan sulkemista jatketaan</w:t>
      </w:r>
    </w:p>
    <w:p>
      <w:r>
        <w:t xml:space="preserve">Middlesbroughin neuvoston mukaan II-luokan siltaa koskevat valmistelutoimet olivat osoittautuneet odotettua laajemmiksi. Neuvoston mukaan työ on "elintärkeä osa" sillan kunnossapitoa. Ympäristöasioista vastaava jäsen Nicky Walker sanoi, että pitkän aikavälin hyödyt ovat "lyhytaikaisia haittoja suuremmat". Sillan alkuperäistä 40 päivän sulkemista oli lykätty 27. elokuuta asti, jotta vältettäisiin häiriöitä niille, jotka käyttävät siltaa pyhäpäivänä. Middlesbroughin ja Port Clarcencen välillä on töiden aikana käytössä korvaava bussiliikenne. Heritage Lottery Fund -rahaston avustuksella rahoitettavaan hankkeeseen kuuluu hissiyhteys ylemmälle kävelytielle, parannuksia vierailijakeskukseen sekä uusien perintö- ja veistosreittien kehittäminen.</w:t>
      </w:r>
    </w:p>
    <w:p>
      <w:r>
        <w:rPr>
          <w:b/>
        </w:rPr>
        <w:t xml:space="preserve">Yhteenveto</w:t>
      </w:r>
    </w:p>
    <w:p>
      <w:r>
        <w:t xml:space="preserve">Middlesbroughin Transporter-sillan sulkemista on jatkettu marraskuun puoliväliin asti 2,6 miljoonan punnan maalaus- ja kunnostustöiden vuoksi.</w:t>
      </w:r>
    </w:p>
    <w:p>
      <w:r>
        <w:rPr>
          <w:b/>
          <w:u w:val="single"/>
        </w:rPr>
        <w:t xml:space="preserve">Asiakirjan numero 42368</w:t>
      </w:r>
    </w:p>
    <w:p>
      <w:r>
        <w:t xml:space="preserve">Naheed Khanin murhatutkimus: Khan Khan: Poliisi teki neljännen pidätyksen</w:t>
      </w:r>
    </w:p>
    <w:p>
      <w:r>
        <w:t xml:space="preserve">Middlesbroughin lähellä sijaitsevasta Thornabystä kotoisin oleva 43-vuotias Naheed Khan nähtiin viimeksi toukokuun 2018 alussa. Mies on pidätetty epäiltynä oikeuden kulun vääristämisestä. Poliisit jatkavat kolmen maanantaina pidätetyn miehen kuulusteluja, joista kahta epäillään murhasta ja yhtä oikeuden vääristämisestä. Näitä kolmea pidetään myös epäiltynä salaliitosta laillisen ja asianmukaisen hautaamisen estämiseksi. Khan katosi vähän ennen kuin hänestä tuli isoäiti, eikä hän ole päässyt pankkitililleen 6. toukokuuta 2018 jälkeen. Huolimatta etsinnöistä useissa paikoissa, kuten hänen kotonaan ja käytöstä poistetulla parkkipaikalla, ruumista ei ole koskaan löydetty. Viime vuoden marraskuussa hyväntekeväisyysjärjestö Crimestoppers tarjosi 10 000 punnan palkkion tiedoista, jotka johtavat Khanin ruumiin löytymiseen. Clevelandin poliisi sanoi, että se vetoaa edelleen kaikkiin, joilla on tietoja, ottamaan yhteyttä. Seuraa BBC North East &amp; Cumbrian uutisia Twitterissä, Facebookissa ja Instagramissa. Lähetä juttuideoita osoitteeseen northeastandcumbria@bbc.co.uk. Aiheeseen liittyvät Internet-linkit Clevelandin poliisi Crimestopperit</w:t>
      </w:r>
    </w:p>
    <w:p>
      <w:r>
        <w:rPr>
          <w:b/>
        </w:rPr>
        <w:t xml:space="preserve">Yhteenveto</w:t>
      </w:r>
    </w:p>
    <w:p>
      <w:r>
        <w:t xml:space="preserve">Poliisi, joka tutkii murhatuksi epäillyn naisen katoamista, on tehnyt neljännen pidätyksen.</w:t>
      </w:r>
    </w:p>
    <w:p>
      <w:r>
        <w:rPr>
          <w:b/>
          <w:u w:val="single"/>
        </w:rPr>
        <w:t xml:space="preserve">Asiakirjan numero 42369</w:t>
      </w:r>
    </w:p>
    <w:p>
      <w:r>
        <w:t xml:space="preserve">HRW: Hallituksen pitäisi suojella todistajaa</w:t>
      </w:r>
    </w:p>
    <w:p>
      <w:r>
        <w:t xml:space="preserve">New Yorkissa sijaitseva Human Rights Watch (HRW) ilmoitti olevansa huolissaan siitä, että ainoa syyttäjän todistaja, joka oli halukas todistamaan asiassa, oli saanut useita tappouhkauksia. Tohtori Kasippillai Manoharan, yhden murhatun opiskelijan isä, on HRW:n mukaan ollut kuukausien ajan tappavien uhkausten kohteena. "Tohtori Manoharan on rohkeasti tullut todistamaan näiden viiden nuoren miehen raaoista murhista", HRW:n Aasian johtaja Brad Adams sanoi. "Sri Lankan hallituksen pitäisi osoittaa murto-osaa hänen rohkeudestaan ja ryhtyä kiireellisiin toimenpiteisiin turvallisuusjoukkojensa valvomiseksi ja lääkärin ja muiden todistajien suojelemiseksi, jotka saattavat haluta todistaa." Ruumiinavaus on paljastanut, että opiskelijat ovat kuolleet päähän kohdistuneisiin ampumavammoihin. Turvallisuusviranomaiset kuitenkin sanoivat aluksi, että he kuolivat yrittäessään heittää kranaatin turvallisuusjoukkoja kohti. Erikoisjoukkojen (STF) ja poliisin jäseniä on syytetty opiskelijoiden tappamisesta Trincomaleen itäisessä kaupungissa tammikuussa. Välikohtaus johti yhteisön jännitteiden lisääntymiseen alueella, jossa kaikki kolme suurta yhteisöä ovat lähes yhtä edustettuina. Syytetyt kiistävät syytökset.</w:t>
      </w:r>
    </w:p>
    <w:p>
      <w:r>
        <w:rPr>
          <w:b/>
        </w:rPr>
        <w:t xml:space="preserve">Yhteenveto</w:t>
      </w:r>
    </w:p>
    <w:p>
      <w:r>
        <w:t xml:space="preserve">Kansainväliset ihmisoikeusjärjestöt ovat kehottaneet Sri Lankan viranomaisia tekemään enemmän todistajien turvallisuuden takaamiseksi tapauksessa, jossa turvallisuusjoukkojen väitettiin tappaneen viisi tamiliopiskelijaa aiemmin tänä vuonna.</w:t>
      </w:r>
    </w:p>
    <w:p>
      <w:r>
        <w:rPr>
          <w:b/>
          <w:u w:val="single"/>
        </w:rPr>
        <w:t xml:space="preserve">Asiakirjan numero 42370</w:t>
      </w:r>
    </w:p>
    <w:p>
      <w:r>
        <w:t xml:space="preserve">Tuomioistuimen määräys SLMC:n nimityksistä</w:t>
      </w:r>
    </w:p>
    <w:p>
      <w:r>
        <w:t xml:space="preserve">Muutoksenhakutuomioistuin kumosi myös itäisten, Chilawin ja Mannarin piirikuntien säilytysvirkailijoiden antamat hylkäyskirjeet. Colombon piirituomioistuimen määräyksestä hylättiin 12 elimen nimityspaperit. Vaalipäällikkö ilmoitti maanantaina tuomioistuimille, että hänellä ei ole mitään sitä vastaan, että ehdokkaat hyväksytään uudelleen, koska piirituomioistuin on peruuttanut aiemman määräyksen. Ei viranhaltijoita Tuomioistuimet määräsivät komissaarin hyväksymään ne uudelleen, koska SLMC:n pääsihteerin Hasan Alin 12 vetoomusta otettiin huomioon. Tuomarit K Sripavan ja Sisira de Abroo määräsivät komissaarin järjestämään vaalit kyseisiin elimiin sen jälkeen, kun hylätyt ehdokkaat on hyväksytty uudelleen. Piirituomioistuin antoi 15. helmikuuta kieltomääräyksen, minkä jälkeen SLMC:n jäsenen jättämää vetoomusta käsiteltiin. Vetoomuksen esittäjä väitti, että johtaja Rauff Hakeemilla ja pääsihteerillä ei ole valtuuksia allekirjoittaa ehdokashakemuksia, koska heitä ei ole tunnustettu puolueen virkailijoiksi. Vetoomuksen esittäjän mukaan puolueen vuosikokousta ei ole pidetty pitkään aikaan, joten he eivät ole enää puolueen viranhaltijoita. Paikallishallintoelinten vaalit järjestetään 30. maaliskuuta.</w:t>
      </w:r>
    </w:p>
    <w:p>
      <w:r>
        <w:rPr>
          <w:b/>
        </w:rPr>
        <w:t xml:space="preserve">Yhteenveto</w:t>
      </w:r>
    </w:p>
    <w:p>
      <w:r>
        <w:t xml:space="preserve">Sri Lankan oikeuslaitos on määrännyt viranomaiset hyväksymään uudelleen Sri Lankan muslimikongressin (SLMC) hylkäämät ehdokashakemukset 12 paikallishallintoelimeen.</w:t>
      </w:r>
    </w:p>
    <w:p>
      <w:r>
        <w:rPr>
          <w:b/>
          <w:u w:val="single"/>
        </w:rPr>
        <w:t xml:space="preserve">Asiakirjan numero 42371</w:t>
      </w:r>
    </w:p>
    <w:p>
      <w:r>
        <w:t xml:space="preserve">British Museum esittelee esineitä haudatuista kaupungeista.</w:t>
      </w:r>
    </w:p>
    <w:p>
      <w:r>
        <w:t xml:space="preserve">Italian etelärannikolla sijaitsevat kaksi kaupunkia hautautuivat Vesuviuksen purkauduttua vuonna 79 jKr. Näyttelyssä on esillä valoksia joistakin tulivuoren uhreista. British Museumin mukaan näyttelyssä tutustutaan "oikeisiin" roomalaisiin ihmisiin, ei elokuvissa esiteltyihin keisareihin ja gladiaattoreihin. Tapahtuma on ensimmäinen Pompeijia ja Herculaneumia koskeva tapahtuma Lontoossa 40 vuoteen, ja se tuo yhteen äskettäin löydettyjä esineitä ja aiempien kaivausten löytöjä, joista monia ei ole koskaan nähty Italian ulkopuolella. Museon johtaja Neil MacGregor sanoi, että näyttely on ollut mahdollinen Napolin ja Pompeijin arkeologisen ylihallituksen kanssa tehdyn yhteistyön ansiosta, "joka on merkinnyt erittäin anteliaita lainoja arvokkaista esineistä niiden kokoelmista, joista osa ei ole koskaan aiemmin matkustanut". Näyttelyn huonekaluihin kuuluu pellava-arkku, puutarhapenkki ja vauvan pinnasänky, joka yhä keinuu kaarevilla juoksujaloillaan. Kuuluisat valokset esittävät Pompeijin tulivuoren uhreja, kuten nelihenkinen perhe viimeisinä hetkinään ja koira, joka "kiinnittyi ikuisesti kuolemansa hetkellä, kun tulivuori upotti kaupungit veden alle". Elämä ja kuolema Pompeijissa ja Herculaneumissa -näyttely avataan 28. maaliskuuta ja se jatkuu 29. syyskuuta 2013 saakka.</w:t>
      </w:r>
    </w:p>
    <w:p>
      <w:r>
        <w:rPr>
          <w:b/>
        </w:rPr>
        <w:t xml:space="preserve">Yhteenveto</w:t>
      </w:r>
    </w:p>
    <w:p>
      <w:r>
        <w:t xml:space="preserve">Yli 250 arkeologista jäännöstä Pompeijin ja Herculaneumin roomalaiskaupunkien asukkaiden elämästä esitellään British Museumin uudessa näyttelyssä ensi vuonna.</w:t>
      </w:r>
    </w:p>
    <w:p>
      <w:r>
        <w:rPr>
          <w:b/>
          <w:u w:val="single"/>
        </w:rPr>
        <w:t xml:space="preserve">Asiakirjan numero 42372</w:t>
      </w:r>
    </w:p>
    <w:p>
      <w:r>
        <w:t xml:space="preserve">Trump-Putin: Yhdysvaltain huippuvakooja peruu "kiusallisen vastauksen</w:t>
      </w:r>
    </w:p>
    <w:p>
      <w:r>
        <w:t xml:space="preserve">Kansallisen tiedustelupalvelun johtaja Dan Coats oli nauranut yllättyneenä ja sanonut: "Siitä tulee erikoista". Kutsu tuli Trumpin ja Putinin ensimmäisen huippukokouksen jälkeen Suomessa. Coats on aiemmin sanonut, että Venäjä on yrittänyt heikentää Yhdysvaltain demokratiaa. Tiedustelupäällikkö puhui Aspenin turvallisuusfoorumissa Coloradossa torstaina, kun uutinen mahdollisesta toisesta Trumpin ja Putinin huippukokouksesta myöhemmin tänä vuonna levisi. Hän kysyi haastattelijaltaan: "Sano se uudestaan, kuulinko oikein?". Sitten yllättyneen naurun jälkeen Coats sanoi: "Okei, siitä tulee erikoista." Coats vähätteli julkista reaktiotaan kaksi päivää myöhemmin antamassaan lausunnossa, jossa hän sanoi: "Joissakin lehdistökuvissa on vääristelty aikomuksiani, kun reagoin suorassa haastattelussa esitettyihin uutisiin." "Myönnettävästi kiusallisen reaktioni tarkoituksena ei ollut millään tavoin olla epäkunnioittava tai arvostella presidentin toimia", hän sanoi lauantaina. Hän jatkoi, että hän ja tiedusteluyhteisö ovat sitoutuneet tukemaan presidentti Trumpin "jatkuvia pyrkimyksiä estää Venäjän sekaantuminen tuleviin vaaleihimme". Valkoinen talo, joka ei ole kommentoinut lausuntoa, oli tiettävästi raivoissaan Coatsin alkuperäisistä kommenteista, ja eräs korkea-arvoinen virkamies kertoi Washington Postille: "Coats on menettänyt järkensä". Trump on saanut voimakasta kritiikkiä sekä republikaaneilta että demokraateilta siitä, että hän oli alun perin haluton syyttämään Venäjää väitetystä sekaantumisesta Yhdysvaltain vuoden 2016 vaaleihin, jotka hän voitti. Hämmennystä seurasi hänen palattuaan Yhdysvaltoihin, jossa hän on sittemmin sanonut puhuneensa väärin Putinin kanssa pidetyssä yhteisessä tiedotustilaisuudessa Helsingissä ja pitävänsä Venäjän johtajaa henkilökohtaisesti vastuussa.</w:t>
      </w:r>
    </w:p>
    <w:p>
      <w:r>
        <w:rPr>
          <w:b/>
        </w:rPr>
        <w:t xml:space="preserve">Yhteenveto</w:t>
      </w:r>
    </w:p>
    <w:p>
      <w:r>
        <w:t xml:space="preserve">Yhdysvaltain tiedustelupalvelun johtaja on sanonut, ettei hänen tarkoituksenaan ollut olla epäkunnioittava presidentti Donald Trumpia kohtaan "kiusallisella reaktiollaan" kuultuaan uutisen, jonka mukaan tämä oli kutsunut Venäjän johtajan Vladimir Putinin vierailulle Washingtoniin.</w:t>
      </w:r>
    </w:p>
    <w:p>
      <w:r>
        <w:rPr>
          <w:b/>
          <w:u w:val="single"/>
        </w:rPr>
        <w:t xml:space="preserve">Asiakirjan numero 42373</w:t>
      </w:r>
    </w:p>
    <w:p>
      <w:r>
        <w:t xml:space="preserve">Pohjois-Irlannin yksityisellä sektorilla "vaikea alku" vuodelle 2015</w:t>
      </w:r>
    </w:p>
    <w:p>
      <w:r>
        <w:t xml:space="preserve">Julian O'NeillBBC News NI:n yrityskirjeenvaihtaja Uusien tilausten, tuotannon ja työllisyyden määrä laski tammikuussa. Kutakin näistä kolmesta alueesta seurataan kuukausittain Ulster Bankin toimeksiannosta yrityspaneelissa, mikä antaa tilannekuvan taloudesta. Pankin mukaan yritystoiminnan väheneminen oli voimakkainta sitten vuoden 2012 lopun. Pankin pääekonomisti Richard Ramsey totesi kuitenkin, että "taloudellinen tilanne ei ehkä ole aivan niin huono kuin otsikot antavat ymmärtää, ainakaan kaikilla aloilla". Hän huomautti myös, että uusien tilausten ja työllisyyden väheneminen oli vain marginaalista. Pankin ostopäällikköindeksin (PMI) mukaan paikallistalouden suurin sektori, palvelut, on vahvassa nosteessa. Vähittäiskauppa, teollisuus ja rakentaminen supistuivat kuitenkin tammikuussa. Ramseyn mukaan yksi yritysten kannalta myönteinen asia oli polttoainekustannusten lasku. Talouden yleinen elpyminen on kuitenkin muuta Yhdistynyttä kuningaskuntaa jäljessä, mikä johtuu osittain Englannin punnan ja euron valuuttakurssista, jolla on suuri vaikutus paikalliseen talouteen. "Viimeisen puolen vuosikymmenen aikana tämä valuuttakurssi on toiminut Pohjois-Irlannin talouden myötätuulena", Ramsey sanoi. "Vuonna 2015 sen sanotaan kuitenkin olevan vastatuuli talouden elpymiselle."</w:t>
      </w:r>
    </w:p>
    <w:p>
      <w:r>
        <w:rPr>
          <w:b/>
        </w:rPr>
        <w:t xml:space="preserve">Yhteenveto</w:t>
      </w:r>
    </w:p>
    <w:p>
      <w:r>
        <w:t xml:space="preserve">Pohjois-Irlannin yksityisellä sektorilla on ollut "vaikea alku vuodelle 2015", kertoo viimeisin paikallisille yrityksille tehty kyselytutkimus.</w:t>
      </w:r>
    </w:p>
    <w:p>
      <w:r>
        <w:rPr>
          <w:b/>
          <w:u w:val="single"/>
        </w:rPr>
        <w:t xml:space="preserve">Asiakirjan numero 42374</w:t>
      </w:r>
    </w:p>
    <w:p>
      <w:r>
        <w:t xml:space="preserve">Pääministeri sanoo, että Douglasin kävelykatu on "häpeäksi".</w:t>
      </w:r>
    </w:p>
    <w:p>
      <w:r>
        <w:t xml:space="preserve">Aiemmin tässä kuussa Manxin hallitus esitti suunnitteluhyväksyntää varten ehdotuksensa 3,2 kilometrin pituisen rantakadun kunnostamisesta. Esitettyjä ideoita ovat muun muassa tien ja kuivatuksen parantaminen sekä 140 vuotta vanhojen hevosraitiovaunukiskojen siirtäminen. Allan Bell sanoi myös, että rantakatu oli paikoin "vaarallinen". "Töitä on tehtävä. Emme voi jättää sitä kauemmaksi tai joku loukkaantuu", hän sanoi. "Koko alusrakenne on halkeillut, ja jos pinta vain päällystetään uudelleen, se kestää viisi vuotta, ennen kuin se tarvitsee uusia töitä. "Suunnitelmana on rakentaa kävelykatu kokonaan uudelleen, minkä vuoksi se vie niin kauan ja maksaa niin paljon rahaa. Kun se on valmis, sen pitäisi kestää monta vuotta", hän lisäsi. Ministeri Phil Gawne sanoi, että kyseessä on "kerran sukupolvessa tarjoutuva tilaisuus toteuttaa jännittävä ja inspiroiva hanke". Jos suunnitelmat, jotka ovat nähtävillä Douglasin meriterminaalissa, hyväksytään, ne menevät Tynwaldiin lokakuussa. Jos poliittinen hyväksyntä saadaan, työt on tarkoitus aloittaa marraskuussa.</w:t>
      </w:r>
    </w:p>
    <w:p>
      <w:r>
        <w:rPr>
          <w:b/>
        </w:rPr>
        <w:t xml:space="preserve">Yhteenveto</w:t>
      </w:r>
    </w:p>
    <w:p>
      <w:r>
        <w:t xml:space="preserve">Saaren pääministeri on leimannut Douglasin rantakadun "noloksi", kun 21 miljoonan punnan hanketta koskevat suunnitelmat ovat esillä pääkaupungissa.</w:t>
      </w:r>
    </w:p>
    <w:p>
      <w:r>
        <w:rPr>
          <w:b/>
          <w:u w:val="single"/>
        </w:rPr>
        <w:t xml:space="preserve">Asiakirjan numero 42375</w:t>
      </w:r>
    </w:p>
    <w:p>
      <w:r>
        <w:t xml:space="preserve">Poole suunnittelee 178 rantamökkiä 20 vuoden jonotuslistan lyhentämiseksi.</w:t>
      </w:r>
    </w:p>
    <w:p>
      <w:r>
        <w:t xml:space="preserve">Poole Borough Councilin verkkosivusto kaatui kyselyjen vyöryn vuoksi, kun jonotuslista avattiin uudelleen viime vuonna. Tiedottajan mukaan tilanne oli "kuin yrittäisi saada Glastonburyn lippuja". Neuvosto on hyväksynyt 3,6 miljoonan punnan suunnitelmat 178 uudesta majasta, 131 olemassa olevan majan korjauksista ja Canford Cliffs Westin kahvilasta. Uusien rantamökkien arvioidaan tuottavan kaupungille 275 000 punnan lisätulot vuodessa. Kun suunnitelma on hyväksytty ja kuulemista odotetaan, 178 mökkiä voisi valmistua heinäkuuhun 2017 mennessä. Tällä hetkellä Poolen rannikolla sijaitsevien rantamökkien vuokralaisia odotetaan vähintään 12 vuotta, ja Sandbanksin rantamökkejä odotetaan arviolta 20 vuotta. Mökit rakennetaan ja kunnostetaan sesongin ulkopuolella, jotta nykyisille vuokralaisille aiheutuu mahdollisimman vähän häiriötä. Viime vuonna Poole Council on jo rakentanut 70 uutta mökkiä Sandbanksin ja Branksome Denen väliselle rannalle.</w:t>
      </w:r>
    </w:p>
    <w:p>
      <w:r>
        <w:rPr>
          <w:b/>
        </w:rPr>
        <w:t xml:space="preserve">Yhteenveto</w:t>
      </w:r>
    </w:p>
    <w:p>
      <w:r>
        <w:t xml:space="preserve">Poolen merenrannalle suunnitellaan lähes 200 uutta rantamökkiä, jotta yli 1 300 ihmisen 20 vuotta kestänyt jonotuslista saataisiin lyhennettyä.</w:t>
      </w:r>
    </w:p>
    <w:p>
      <w:r>
        <w:rPr>
          <w:b/>
          <w:u w:val="single"/>
        </w:rPr>
        <w:t xml:space="preserve">Asiakirjan numero 42376</w:t>
      </w:r>
    </w:p>
    <w:p>
      <w:r>
        <w:t xml:space="preserve">Etelä-Afrikan oppositiojohtaja Helen Zille eroaa</w:t>
      </w:r>
    </w:p>
    <w:p>
      <w:r>
        <w:t xml:space="preserve">Helen Zille sanoi, että hänen oli "oikea aika" astua syrjään, ja lisäsi, että syyttäjänvirasto hyötyisi tuoreesta verestä. Hän jatkaa Länsi-Kapin maakunnan pääministerinä vuoteen 2019 asti. Zille, entinen toimittaja ja apartheidin vastustaja, on johtanut puoluetta vuodesta 2007. "Tällaisia päätöksiä on odotettu pitkään, mutta lopulta ne tehdään äkkiä", hän sanoi. Zille syntyi vuonna 1951 saksalaisille maahanmuuttajille. Hän on puolustanut vakaasti Etelä-Afrikan liberaalia perustuslakia ja hillinnyt johtavan ANC-puolueen ylivoimaa. Aiemmin hän on kritisoinut avoimesti presidentti Jacob Zumaa ja johtanut kampanjaa, jonka tavoitteena oli saada Zuma oikeuteen vastaamaan syytöksiin lahjonnasta. Zuma kiisti väitteet ja väitti olevansa "poliittisen salaliiton" uhri. DA:n kannatus on keskittynyt pääasiassa Länsi-Kapiin, jossa on paljon valkoista ja sekarotuista väestöä, mutta Zille oli yrittänyt päästä mustien äänestäjien pariin.</w:t>
      </w:r>
    </w:p>
    <w:p>
      <w:r>
        <w:rPr>
          <w:b/>
        </w:rPr>
        <w:t xml:space="preserve">Yhteenveto</w:t>
      </w:r>
    </w:p>
    <w:p>
      <w:r>
        <w:t xml:space="preserve">Etelä-Afrikan opposition, Demokraattisen liiton, johtaja on ilmoittanut, ettei hän asetu ehdolle uudelleenvaaleissa puolueen ensi kuun kongressissa.</w:t>
      </w:r>
    </w:p>
    <w:p>
      <w:r>
        <w:rPr>
          <w:b/>
          <w:u w:val="single"/>
        </w:rPr>
        <w:t xml:space="preserve">Asiakirjan numero 42377</w:t>
      </w:r>
    </w:p>
    <w:p>
      <w:r>
        <w:t xml:space="preserve">Poliisia vastaan odotetaan oikeustoimia M9:n onnettomuudessa kuolleiden osalta.</w:t>
      </w:r>
    </w:p>
    <w:p>
      <w:r>
        <w:t xml:space="preserve">John Yuill, 28, kuoli onnettomuuspaikalla ja hänen kumppaninsa Lamara Bell, 25, myöhemmin sairaalassa. Poliisilta kesti kolme päivää reagoida tapaukseen, vaikka heille oli soitettu asiasta. Lordiasiamies James Wolffe QC:n ymmärretään ilmoittaneen asiasta poliisipäällikkö Iain Livingstonelle. Livingstone ei ollut tuolloin Skotlannin poliisin johdossa. Siirrosta kertoi ensimmäisenä Daily Record -lehti. "Tragedia", Livingstone sanoi: "Lamara Bellin ja John Yuillin kuolema oli tragedia, ja ajatukseni ja surunvalitteluni ovat heidän perheidensä ja läheistensä kanssa. "Skotlannin poliisi on avustanut kruununvirastoa täysimääräisesti koko sen tutkimusten ajan, ja se osallistuu jatkossakin asianmukaiseen prosessiin." Crown Office and Procurator Fiscal Service -viraston tiedottaja sanoi: "Tapausryhmä ja uhrien tiedotus- ja neuvontapalvelun henkilökunta ovat olleet yhteydessä perheenjäseniin ja heidän laillisiin edustajiinsa koko ajan ja pitävät heidät edelleen ajan tasalla kaikista tutkinnan merkittävistä edistysaskelista. "Mahdollisten oikeudenkäyntien suojelemiseksi kruunu ei kommentoi asiaa enempää tässä vaiheessa." "Mahdollisten oikeudenkäyntien suojelemiseksi kruunu ei kommentoi asiaa enempää tässä vaiheessa." Asianajajien Digby Brownin julkaisemassa lausunnossa Bellin perhe totesi seuraavaa: "Emme kommentoi mitään uusia tai käynnissä olevia menettelyjä ennen kuin ne kaikki on saatu päätökseen."</w:t>
      </w:r>
    </w:p>
    <w:p>
      <w:r>
        <w:rPr>
          <w:b/>
        </w:rPr>
        <w:t xml:space="preserve">Yhteenveto</w:t>
      </w:r>
    </w:p>
    <w:p>
      <w:r>
        <w:t xml:space="preserve">Skotlannin poliisia vastaan odotetaan oikeudenkäyntiä sen jälkeen, kun pariskunta kuoli, kun heidän autonsa ajautui ulos M9-tieltä lähellä Stirlingiä vuonna 2015.</w:t>
      </w:r>
    </w:p>
    <w:p>
      <w:r>
        <w:rPr>
          <w:b/>
          <w:u w:val="single"/>
        </w:rPr>
        <w:t xml:space="preserve">Asiakirjan numero 42378</w:t>
      </w:r>
    </w:p>
    <w:p>
      <w:r>
        <w:t xml:space="preserve">Galle: Galle: Aaltojen nousu</w:t>
      </w:r>
    </w:p>
    <w:p>
      <w:r>
        <w:t xml:space="preserve">Sri Lankassa, jossa lähes 40 000 ihmisen pelätään kuolleen ja miljoona ihmistä on jäänyt kodittomiksi, pelkkä ruoka, vaatteet ja suoja eivät voi palauttaa elämää normaaliksi. Seuraa Elmo Fernandoa, joka tapaa miehiä, naisia ja lapsia, jotka yrittävät nousta särkyneestä elämästään tsunamin runteleman Sri Lankan rannikolla. Galle "Tyttärentyttäreni on nyt huolissaan ylioppilaskirjoituksestaan nykyisissä olosuhteissa." "Puskutraktorit ovat poissa. Raivausoperaatio oli loppunut. Kukaan ei enää kerro meille, mitä tapahtuu." Gallen kotiseudultaan siirtymään joutuneet ihmiset ilmaisivat turhautumisensa viranomaisiin. "Vaimoni oli matkalla Irida Polasta, kun tsunami vei hänet mukanaan. Apua annetaan vain puolueen, kastin, kansallisuuden tai muiden sidonnaisuuksien mukaan. Emme olleet koskaan saaneet keneltäkään ruokaa tai edes kulausta vettä", Sarath Mendis sanoi. "Ulkomaisilta hallituksilta saamamme teltat eivät ole käytännöllisiä. Vettä tulee sisään, kun sataa, ja päivisin on erittäin kuuma." Sanoi M. Chandrani. "Ne ovat erittäin kauniita katsella, mutta todella hyödyttömiä tilapäismajoituksena", ministeri Piyasena Gamage oli samaa mieltä.</w:t>
      </w:r>
    </w:p>
    <w:p>
      <w:r>
        <w:rPr>
          <w:b/>
        </w:rPr>
        <w:t xml:space="preserve">Yhteenveto</w:t>
      </w:r>
    </w:p>
    <w:p>
      <w:r>
        <w:t xml:space="preserve">Lähes kuukausi Intian valtameren tsunamin jälkeen eloonjääneet tekevät kaikkensa päästäkseen jaloilleen.</w:t>
      </w:r>
    </w:p>
    <w:p>
      <w:r>
        <w:rPr>
          <w:b/>
          <w:u w:val="single"/>
        </w:rPr>
        <w:t xml:space="preserve">Asiakirjan numero 42379</w:t>
      </w:r>
    </w:p>
    <w:p>
      <w:r>
        <w:t xml:space="preserve">Trump voi tavoitella asuntolakeja golf-"slummin" vuoksi</w:t>
      </w:r>
    </w:p>
    <w:p>
      <w:r>
        <w:t xml:space="preserve">Donald Trump aiheutti viime viikolla riitaa väittämällä, että Michael Forbes - joka kieltäytyy myymästä taloaan amerikkalaisen suurpäämiehen golfkeskussuunnitelman rakennuspaikalla - asuu "slummissa". Forbes sanoi, ettei Trumpin mielipide merkitse hänelle "mitään". Trump Organisation sanoi, että se ottaa nyt oikeudellista neuvontaa ylläpidon suhteen. Trump on luvannut leikata Aberdeenshireen rakennettavan golfkeskuksensa nauhan 18 kuukauden kuluessa. Hän on ennustanut, että siitä tulisi maailman paras golfkenttä. Tripping Up Trump -kampanjaryhmä on kuitenkin ostanut Forbesilta hehtaarin maa-alueen, jota se kutsuu suunnitellun golfkeskuksen "ydinalueeksi", ja se sanoo, että kehitystä ei voida toteuttaa nykyisessä muodossaan ilman pääsyä siihen. Trump Organisationin mukaan maakauppa ei vaikuta hankkeeseen. Aberdeenshire Council käsittelee lomakeskuksen yleissuunnitelmaa myöhemmin tänä vuonna.</w:t>
      </w:r>
    </w:p>
    <w:p>
      <w:r>
        <w:rPr>
          <w:b/>
        </w:rPr>
        <w:t xml:space="preserve">Yhteenveto</w:t>
      </w:r>
    </w:p>
    <w:p>
      <w:r>
        <w:t xml:space="preserve">Trump-järjestö on sanonut, että se saattaa pyytää Aberdeenshiren neuvostoa käyttämään asuntolakeja saadakseen asunnon omistajan siistimään kiinteistönsä.</w:t>
      </w:r>
    </w:p>
    <w:p>
      <w:r>
        <w:rPr>
          <w:b/>
          <w:u w:val="single"/>
        </w:rPr>
        <w:t xml:space="preserve">Asiakirjan numero 42380</w:t>
      </w:r>
    </w:p>
    <w:p>
      <w:r>
        <w:t xml:space="preserve">Coronavirus: West Midlandsin poliisi poistuu sairaalasta</w:t>
      </w:r>
    </w:p>
    <w:p>
      <w:r>
        <w:t xml:space="preserve">Ylikomisario Phil Dolby sairastui maaliskuussa, ja hänet vietiin ambulanssilla sairaalaan oireiden pahennuttua. Hän sanoi kärsineensä "pelottavista hengenahdistuksen ja huimauksen jaksoista". Mutta 13 päivän hengityskoneessa olon jälkeen hänet kotiutettiin tiistaina ja hän pääsi perheensä luokse. Dolby, joka vastaa poliisin rikosoikeudellisista palveluista, sanoi twiitissään saaneensa NHS:n henkilökunnalta "ihanan läksiäisen". Hän oli julkaissut videon, jossa näytetään hänen ympäristöään eristysosastollaan, kun hänet otettiin ensimmäisen kerran sairaalaan Voimat kertoivat, että 11. huhtikuuta hänet oli otettu pois hengityskoneesta ja hän oli hereillä. Dolby twiittasi päivää myöhemmin, että hän "itki kuin tyttö", kun hän sai nähdä vieraita ikkunan läpi. Hän on saanut lukuisia viestejä kollegoilta ja onnentoivotuksilta tehohoidossa ollessaan ja paljon lisää nyt, kun hänet on kotiutettu. Seuraa BBC West Midlandsia Facebookissa ja Twitterissä ja tilaa paikalliset uutispäivitykset suoraan puhelimeesi.</w:t>
      </w:r>
    </w:p>
    <w:p>
      <w:r>
        <w:rPr>
          <w:b/>
        </w:rPr>
        <w:t xml:space="preserve">Yhteenveto</w:t>
      </w:r>
    </w:p>
    <w:p>
      <w:r>
        <w:t xml:space="preserve">West Midlandsin poliisin vanhempi upseeri on päässyt sairaalasta saatuaan tehohoitoa koronaviruksen vuoksi.</w:t>
      </w:r>
    </w:p>
    <w:p>
      <w:r>
        <w:rPr>
          <w:b/>
          <w:u w:val="single"/>
        </w:rPr>
        <w:t xml:space="preserve">Asiakirjan numero 42381</w:t>
      </w:r>
    </w:p>
    <w:p>
      <w:r>
        <w:t xml:space="preserve">Nottinghamin kaupan puukotus: Nottingham Nottingham: Teinipoika pidätetty</w:t>
      </w:r>
    </w:p>
    <w:p>
      <w:r>
        <w:t xml:space="preserve">Uhri vietiin sairaalaan maanantaina klo 16:30 BST hyökkäyksen jälkeen Trent Storesissa Sweet Leys Lanella, The Meadowsissa. Hän on edelleen sairaalassa, mutta hänen vammojaan ei pidetä hengenvaarallisina. Epäilty on pidätetty epäiltynä tahallisesta törkeästä pahoinpitelystä, ja hän on edelleen pidätettynä. Hyökkäys on tapahtunut useiden kaupungissa sattuneiden veitsitapausten jälkeen. Maanantai-iltana Bridlington Streetin puistossa Hyson Greenissä sattuneessa veitsihyökkäyksessä loukkaantui 12-vuotias poika. Seuraa BBC East Midlandsia Facebookissa, Twitterissä tai Instagramissa. Lähetä juttuideoita osoitteeseen eastmidsnews@bbc.co.uk. Aiheeseen liittyvät Internet-linkit Nottinghamshiren poliisi</w:t>
      </w:r>
    </w:p>
    <w:p>
      <w:r>
        <w:rPr>
          <w:b/>
        </w:rPr>
        <w:t xml:space="preserve">Yhteenveto</w:t>
      </w:r>
    </w:p>
    <w:p>
      <w:r>
        <w:t xml:space="preserve">17-vuotias poika on pidätetty sen jälkeen, kun toista, niin ikään 17-vuotiasta poikaa oli puukotettu kaupassa Nottinghamissa.</w:t>
      </w:r>
    </w:p>
    <w:p>
      <w:r>
        <w:rPr>
          <w:b/>
          <w:u w:val="single"/>
        </w:rPr>
        <w:t xml:space="preserve">Asiakirjan numero 42382</w:t>
      </w:r>
    </w:p>
    <w:p>
      <w:r>
        <w:t xml:space="preserve">Cromerin kuolemantapaukset: Konservatiivit valitsevat uuden neuvoston johtajan</w:t>
      </w:r>
    </w:p>
    <w:p>
      <w:r>
        <w:t xml:space="preserve">North Norfolkin konservatiivit valitsivat Tom Fitzpatrickin, 58, North Norfolkin piirineuvostoon. Edellisen johtajan Keith Johnsonin, 58, uskotaan tappaneen vaimonsa Andrean, 44, heidän kotinsa ulkopuolella Cromerissa ennen kuin hän osoitti aseella itseään. Yhteiset hautajaiset järjestetään St Peter and St Paul -kirkossa Cromerissa. Neuvoston jäsenten ja ystävien odotetaan osallistuvan hautajaisiin perjantaina. Walsinghamissa asuva, tietoturvakonsulttina työskentelevä Fitzpatrick, joka edustaa Walsinghamin piiriä, on ollut North Norfolkin piirineuvoston jäsen toukokuusta 2011 lähtien. Peter Moore on myös nimitetty piirineuvoston puheenjohtajaksi John Perry-Warnesin luovuttua tehtävästään terveydentilan vuoksi. Johnson ja hänen vaimonsa kuolivat ampumahaavoihin. Heidän ruumiinsa löydettiin 2. joulukuuta naapuriosoitteista Roughton Roadilla, Cromerissa. Poliisi ei etsi ketään muuta, joka liittyisi kuolemantapauksiin.</w:t>
      </w:r>
    </w:p>
    <w:p>
      <w:r>
        <w:rPr>
          <w:b/>
        </w:rPr>
        <w:t xml:space="preserve">Yhteenveto</w:t>
      </w:r>
    </w:p>
    <w:p>
      <w:r>
        <w:t xml:space="preserve">Norfolkin valtuustolle on valittu uusi johtaja sen jälkeen, kun edellinen viranhaltija kuoli epäillyssä ampumavälikohtauksessa.</w:t>
      </w:r>
    </w:p>
    <w:p>
      <w:r>
        <w:rPr>
          <w:b/>
          <w:u w:val="single"/>
        </w:rPr>
        <w:t xml:space="preserve">Asiakirjan numero 42383</w:t>
      </w:r>
    </w:p>
    <w:p>
      <w:r>
        <w:t xml:space="preserve">Burton Joycen koulu: Neuvosto pyrkii ottamaan ohjat käsiinsä</w:t>
      </w:r>
    </w:p>
    <w:p>
      <w:r>
        <w:t xml:space="preserve">Viranomainen totesi, että sillä oli "merkittäviä huolenaiheita" Burton Joyce Schoolin toiminnasta, mukaan lukien "hallintoelimen vahvuus". Se sanoi käyttävänsä valtuuksiaan pyytääkseen hallintoelimen erottamista. Tämä on seurausta koulun rehtorin Margaret Grettonin erottamisesta viime vuonna. Ofsted tarkasti koulun toukokuussa, ja sen on määrä julkaista havaintonsa ensi viikolla. Lääninhallituksen koulutusjohtaja John Slater sanoi, että vaikka raportissa tunnustetaankin parannukset vt. johtajan aikana, siinä tuodaan esiin myös huolenaiheita. Hän sanoi, että viranomaiset aikovat perustaa väliaikaisen johtokunnan, joka tukee edelleen vt. rehtori Phil Palmeria. Slater lisäsi: "Johtokunta tekee tiivistä yhteistyötä opetusministeriön kanssa nopeuttaakseen koulun toiminnan parantamista kiireellisesti". Viranomaisen mukaan rehtori Margaret Grettonia koskeva kurinpitomenettely on käynnissä.</w:t>
      </w:r>
    </w:p>
    <w:p>
      <w:r>
        <w:rPr>
          <w:b/>
        </w:rPr>
        <w:t xml:space="preserve">Yhteenveto</w:t>
      </w:r>
    </w:p>
    <w:p>
      <w:r>
        <w:t xml:space="preserve">Nottinghamshiren kreivikuntaneuvosto pyrkii ottamaan vastuulleen kylän peruskoulun sen jälkeen, kun se joutui erityistoimenpiteisiin.</w:t>
      </w:r>
    </w:p>
    <w:p>
      <w:r>
        <w:rPr>
          <w:b/>
          <w:u w:val="single"/>
        </w:rPr>
        <w:t xml:space="preserve">Asiakirjan numero 42384</w:t>
      </w:r>
    </w:p>
    <w:p>
      <w:r>
        <w:t xml:space="preserve">BBC NI Spotlight voitti RTS-palkinnon Mairia Cahillin skuupista</w:t>
      </w:r>
    </w:p>
    <w:p>
      <w:r>
        <w:t xml:space="preserve">Spotlight: A Woman Alone With The IRA tutki IRA:n epäiltyyn jäseneen kohdistuneiden seksuaalisen hyväksikäytön syytösten käsittelyä tasavaltalaisliikkeessä. Maíria Cahill luopui oikeudestaan pysyä nimettömänä kertoakseen, miten tasavaltalaisliike reagoi hänen väitteisiinsä. Ohjelma esitettiin viime lokakuussa. Cahill väitti, että epäilty IRA:n mies raiskasi hänet teini-ikäisenä ja että IRA auttoi myöhemmin peittämään väitetyn hyväksikäytön. BBC:n Pohjois-Irlannin johtaja Peter Johnston sanoi: "Tämä on loistava voitto Spotlight-tiimillemme - etenkin kun Pohjois-Irlannin tarina voittaa koko Yhdistyneen kuningaskunnan kattavan vuoden juttu -luokan. "Tämä Royal Television Societyn myöntämä tunnustus on jatkoa Spotlightin pitkälle perinteelle tehdä palkittuja ohjelmia, ja se on osoitus Spotlight-tiimimme omistautumisesta kovan ja laadukkaan tutkivan journalismin tuottamiseen." BBC:n Pohjois-Irlannin ajankohtaistoiminnan päällikkö Jeremy Adams sanoi, että kyseessä on "valtava saavutus". "Tiimi käytti paljon aikaa ja omistautumista vaivalloiseen tutkimukseen, joka oli yksi viime vuoden tärkeimmistä ja puhutuimmista televisiotutkimuksista", hän sanoi. Lontoon Hilton Park Lanella järjestetyssä seremoniassa palkittiin myös ITV News at Ten, joka sai vuoden päivittäisen uutisohjelman, ja Sky News, joka sai vuoden uutiskanavan palkinnon.</w:t>
      </w:r>
    </w:p>
    <w:p>
      <w:r>
        <w:rPr>
          <w:b/>
        </w:rPr>
        <w:t xml:space="preserve">Yhteenveto</w:t>
      </w:r>
    </w:p>
    <w:p>
      <w:r>
        <w:t xml:space="preserve">BBC:n Pohjois-Irlannin ajankohtaisohjelma Spotlight on voittanut vuoden jutun Royal Television Societyn (RTS) journalistipalkinnon.</w:t>
      </w:r>
    </w:p>
    <w:p>
      <w:r>
        <w:rPr>
          <w:b/>
          <w:u w:val="single"/>
        </w:rPr>
        <w:t xml:space="preserve">Asiakirjan numero 42385</w:t>
      </w:r>
    </w:p>
    <w:p>
      <w:r>
        <w:t xml:space="preserve">Pat Finucanen murha: de Silvan raportti "puhdistaa".</w:t>
      </w:r>
    </w:p>
    <w:p>
      <w:r>
        <w:t xml:space="preserve">Ulkoministeri Theresa Villiers on ilmoittanut, että raportti julkaistaan kokonaisuudessaan 10. joulukuuta alkavalla viikolla. Lojalistit ampuivat Finucanen perheensä nähden hänen kotonaan Pohjois-Belfastissa vuonna 1989. Hänen perheensä on sanonut, että raportti ei ole läheskään sellainen julkinen tutkimus, jonka puolesta he ovat kampanjoineet. Sir Desmond de Silva QC:tä pyydettiin suorittamaan tapauksen oikeudellinen tarkastelu keskellä pitkään jatkuneita väitteitä valtion salaliitosta murhaan. Finucanen leski Geraldine sanoi, että ilmoitus siitä, että tutkimus julkaistaan kokonaisuudessaan, ei takaa avoimuutta. "De Silvan arviointiryhmä on jo poistanut raportista elintärkeitä tietoja ennen kuin turvallisuusviranomaiset, puolustusministeriön henkilökunta ja PSNI ovat tarkistaneet ne", hän sanoi. "Kun raportti julkistetaan, se on puhdistettu täysin, jotta hallitukselle ja Britannian valtiolle aiheutuisi mahdollisimman vähän epämukavuutta."</w:t>
      </w:r>
    </w:p>
    <w:p>
      <w:r>
        <w:rPr>
          <w:b/>
        </w:rPr>
        <w:t xml:space="preserve">Yhteenveto</w:t>
      </w:r>
    </w:p>
    <w:p>
      <w:r>
        <w:t xml:space="preserve">Murhatun asianajaja Pat Finucanen perhe on sanonut uskovansa, että hallitus on "puhdistanut" murhasta laaditun raportin.</w:t>
      </w:r>
    </w:p>
    <w:p>
      <w:r>
        <w:rPr>
          <w:b/>
          <w:u w:val="single"/>
        </w:rPr>
        <w:t xml:space="preserve">Asiakirjan numero 42386</w:t>
      </w:r>
    </w:p>
    <w:p>
      <w:r>
        <w:t xml:space="preserve">Paul Walkerin tytär "haastaa Porschen oikeuteen" kuolemaan johtaneesta onnettomuudesta</w:t>
      </w:r>
    </w:p>
    <w:p>
      <w:r>
        <w:t xml:space="preserve">Walker oli matkustajana ystävänsä ajamassa Porschessa, kun se törmäsi tolppaan ja syttyi tuleen marraskuussa 2013. Yhdysvaltalaiset tiedotusvälineet kertovat, että Walkerin 16-vuotias tytär Meadow on nyt nostanut kanteen, jossa väitetään, että autonvalmistaja on käyttänyt oikoteitä turvallisuudessa. Porsche ei ole vielä julkisesti vastannut väitteisiin. Neljä kuukautta kestäneen tutkinnan jälkeen poliisi totesi, että Walkerin ystävän Roger Rodasin kuljettama Porsche Carrera GT kulki nopeudella 151 km/h 45 km/h:n vyöhykkeellä, kun se törmäsi valaisinpylvääseen. TMZ:n mukaan oikeusjutussa väitetään, että auto ajoi paljon hitaammin, kun se lähti käsistä. Oikeudellisia asiakirjoja lainaava verkkosivusto sanoo, että hänen turvavyönsä "napsahti Walkerin ylävartaloa taaksepäin tuhansien kilojen voimalla, jolloin hänen kylkiluunsa ja lantionsa murtuivat", ja vangitsi hänet loukkuun, kun ajoneuvo syttyi tuleen. Los Angeles Timesin mukaan asiakirjassa väitetään, että autosta puuttui "ominaisuuksia, jotka olisivat voineet estää onnettomuuden tai ainakin antaa Paul Walkerille mahdollisuuden selvitä onnettomuudesta". Meadow Walker ei ole kommentoinut asiaa. Rodasin leski nosti vastaavan kanteen viime vuonna, mutta Porsche sanoi, että onnettomuus oli hänen vikansa eikä suunnitteluvirheiden syytä.</w:t>
      </w:r>
    </w:p>
    <w:p>
      <w:r>
        <w:rPr>
          <w:b/>
        </w:rPr>
        <w:t xml:space="preserve">Yhteenveto</w:t>
      </w:r>
    </w:p>
    <w:p>
      <w:r>
        <w:t xml:space="preserve">Edesmenneen Fast and Furious -näyttelijä Paul Walkerin tytär aikoo haastaa autonvalmistaja Porschen oikeuteen kolarista, jossa Walker kuoli, kertovat yhdysvaltalaiset uutiset.</w:t>
      </w:r>
    </w:p>
    <w:p>
      <w:r>
        <w:rPr>
          <w:b/>
          <w:u w:val="single"/>
        </w:rPr>
        <w:t xml:space="preserve">Asiakirjan numero 42387</w:t>
      </w:r>
    </w:p>
    <w:p>
      <w:r>
        <w:t xml:space="preserve">GCSE: Vähemmän jerseyläisiä oppilaita saa viisi arvosanaa A*-C</w:t>
      </w:r>
    </w:p>
    <w:p>
      <w:r>
        <w:t xml:space="preserve">Tänä vuonna Jerseyn oppilaista 54 prosenttia saavutti tämän arvosanan, kun vuonna 2011 vastaava luku oli 58 prosenttia. Guernseyn oppilaista 65,7 prosenttia sai vähintään viidestä GCSE-kokeesta, mukaan lukien kaksi pääainetta, arvosanat A*-C. Jerseyn koulutusjohtaja Mario Lundy sanoi: "Mielestäni ongelma on olemassa, koska he ovat laskeneet, mutta kysymys kuuluu, mikä on ongelma?". Hänen mukaansa se voi johtua tiukemmasta ja tiukemmasta arvostelusta, mutta hän ei halua käyttää sitä tekosyynä. Hän sanoi: "Haluamme aina nostaa standardeja ja löytää tehokkaampia tapoja opettaa oppilaita ja auttaa heitä saavuttamaan sen, mitä heidän pitäisi saavuttaa." Lundy sanoi, että aiotaan tutkia, miksi harvempi oppilas oli saanut arvosanan.</w:t>
      </w:r>
    </w:p>
    <w:p>
      <w:r>
        <w:rPr>
          <w:b/>
        </w:rPr>
        <w:t xml:space="preserve">Yhteenveto</w:t>
      </w:r>
    </w:p>
    <w:p>
      <w:r>
        <w:t xml:space="preserve">Niiden jerseyläisten oppilaiden määrä, jotka saivat vähintään viidestä GCSE-kokeesta, mukaan lukien englanti ja matematiikka, arvosanat A*-C, on laskenut.</w:t>
      </w:r>
    </w:p>
    <w:p>
      <w:r>
        <w:rPr>
          <w:b/>
          <w:u w:val="single"/>
        </w:rPr>
        <w:t xml:space="preserve">Asiakirjan numero 42388</w:t>
      </w:r>
    </w:p>
    <w:p>
      <w:r>
        <w:t xml:space="preserve">Uusi palkkatarjous lennonjohtajien kiistassa hylätty</w:t>
      </w:r>
    </w:p>
    <w:p>
      <w:r>
        <w:t xml:space="preserve">Prospect-ammattiliiton jäsenet ja Skotlannin hallituksen omistama lentoasemien ylläpitäjä ovat olleet pitkään palkkakiistassa. Lennonjohtajat jatkavat työtaistelua, eikä uusia lakkotoimia ole tässä vaiheessa ehdotettu. Hial ilmoitti olevansa pettynyt lennonjohtajien päätökseen. Jatkokeskusteluja on suunnitteilla. Työrauha on ollut voimassa huhtikuusta lähtien. Heinäkuussa 24 tunnin lakot Invernessin, Sumburghin, Kirkwallin, Dundeen, Stornowayn ja Benbeculan lentoasemilla häiritsivät tuhansien matkustajien matkasuunnitelmia. Kuusi lentoasemaa suljettiin lakon vuoksi myös toukokuussa.</w:t>
      </w:r>
    </w:p>
    <w:p>
      <w:r>
        <w:rPr>
          <w:b/>
        </w:rPr>
        <w:t xml:space="preserve">Yhteenveto</w:t>
      </w:r>
    </w:p>
    <w:p>
      <w:r>
        <w:t xml:space="preserve">Highlands and Islands Airports Ltd:n (Hial) lennonjohtajat ovat hylänneet yhtiön viimeisimmän palkkatarjouksen.</w:t>
      </w:r>
    </w:p>
    <w:p>
      <w:r>
        <w:rPr>
          <w:b/>
          <w:u w:val="single"/>
        </w:rPr>
        <w:t xml:space="preserve">Asiakirjan numero 42389</w:t>
      </w:r>
    </w:p>
    <w:p>
      <w:r>
        <w:t xml:space="preserve">Plymouthin mies kiistää 70-vuotiaan isän murhanneensa</w:t>
      </w:r>
    </w:p>
    <w:p>
      <w:r>
        <w:t xml:space="preserve">Shaun Powneyta, 51, Shelley Way, Plymouth, syytetään Patrick Powneyn murhasta 18. helmikuuta. Poliisi löysi Patrick Powneyn poikansa osoitteesta sen jälkeen, kun poliisit oli kutsuttu tarkistamaan asukkaiden hyvinvointi. Hänet todettiin myöhemmin kuolleeksi sairaalassa, Exeter Crown Court kuuli. Videoyhteyden välityksellä esiintynyt Shaun Powney vangittiin Langdonin sairaalaan Devonissa, ja oikeudenkäynti alkaa lokakuussa. Seuraa BBC News South West -uutisia Twitterissä, Facebookissa ja Instagramissa. Lähetä juttuideoita osoitteeseen spotlight@bbc.co.uk. Aiheeseen liittyvät Internet-linkit HM Courts Service</w:t>
      </w:r>
    </w:p>
    <w:p>
      <w:r>
        <w:rPr>
          <w:b/>
        </w:rPr>
        <w:t xml:space="preserve">Yhteenveto</w:t>
      </w:r>
    </w:p>
    <w:p>
      <w:r>
        <w:t xml:space="preserve">Mies on kiistänyt murhanneensa 70-vuotiaan isänsä Plymouthissa.</w:t>
      </w:r>
    </w:p>
    <w:p>
      <w:r>
        <w:rPr>
          <w:b/>
          <w:u w:val="single"/>
        </w:rPr>
        <w:t xml:space="preserve">Asiakirjan numero 42390</w:t>
      </w:r>
    </w:p>
    <w:p>
      <w:r>
        <w:t xml:space="preserve">Poika, 10, raportoitu, kun veitsi löytyi South Ayrshire koulussa</w:t>
      </w:r>
    </w:p>
    <w:p>
      <w:r>
        <w:t xml:space="preserve">Poliisi kertoi, että kampuksen poliisit olivat vastanneet välikohtaukseen koulussa, jonka nimeä ei voida mainita oikeudellisista syistä, noin kello 10.30 maanantaina. Se oli seurannut raportteja, joiden mukaan lapsi oli nähty veitsen kanssa kampuksen ulkopuolella. Poliisin tiedottaja sanoi, että pojasta ilmoitettiin Skotlannin lasten ilmoitushallinnolle. 'Kaikkien turvallisuus' Hän sanoi: "Kampuksen poliisit tulivat paikalle välittömästi, ja veitsi otettiin talteen. "Kukaan ei loukkaantunut tapauksen seurauksena, ja 10-vuotiaasta pojasta tehdään ilmoitus Scottish Children's Reporter Administrationille." South Ayrshiren neuvoston edustaja lisäsi: "Olemme tietoisia siitä, että eräässä koulussamme tapahtui välikohtaus maanantaina 14. tammikuuta. "Kaikkien kouluissamme käyvien turvallisuus on aina etusijalla, ja välikohtaus käsiteltiin käytäntöjemme ja menettelytapojemme mukaisesti."</w:t>
      </w:r>
    </w:p>
    <w:p>
      <w:r>
        <w:rPr>
          <w:b/>
        </w:rPr>
        <w:t xml:space="preserve">Yhteenveto</w:t>
      </w:r>
    </w:p>
    <w:p>
      <w:r>
        <w:t xml:space="preserve">10-vuotias poika on ohjattu lasten raportoijalle sen jälkeen, kun Etelä-Ayrshiren koulusta löytyi veitsi.</w:t>
      </w:r>
    </w:p>
    <w:p>
      <w:r>
        <w:rPr>
          <w:b/>
          <w:u w:val="single"/>
        </w:rPr>
        <w:t xml:space="preserve">Asiakirjan numero 42391</w:t>
      </w:r>
    </w:p>
    <w:p>
      <w:r>
        <w:t xml:space="preserve">G8-huippukokous: NI:n tietyömaa pysähtyy 11 päiväksi</w:t>
      </w:r>
    </w:p>
    <w:p>
      <w:r>
        <w:t xml:space="preserve">Kevin Magee Investigations Reporter Roads Service -palvelun muistion mukaan tie- ja katutöitä on lykätty. Roads Service on kertonut joillekin yleishyödyllisille yhtiöille, että moottoriteillä ja pääväylillä ei saa tehdä töitä. Aluekehitysministeriö (DRD) sanoi, että siirto seurasi poliisin pyyntöä. Direktiivi kattaa myös suurimman osan Pohjois-Irlannin A- ja B-teiden verkostosta, ja sen mukaan myös Belfastin ja Giants Causewayn ympärillä olevat reitit olisi pidettävä vapaina G8-huippukokousta edeltävänä aikana ja sen aikana. Tämä ei vaikuta Shore Roadin parantamistöihin Belfastissa eikä Belfastista Larneen johtavan reitin parantamiseen. Tienrakentajia edustava elin on ilmaissut huolensa mahdollisista tulonmenetyksistä ja todennut, että lykkäys on kohtuuton. Maailman johtajien vuosittainen kokous pidetään Lough Erne -lomakeskuksessa Enniskillenissä 17. ja 18. kesäkuuta. Kyseessä on ensimmäinen kerta, kun huippukokous järjestetään Yhdistyneessä kuningaskunnassa sen jälkeen, kun se pidettiin Gleneaglesissa Skotlannissa vuonna 2005.</w:t>
      </w:r>
    </w:p>
    <w:p>
      <w:r>
        <w:rPr>
          <w:b/>
        </w:rPr>
        <w:t xml:space="preserve">Yhteenveto</w:t>
      </w:r>
    </w:p>
    <w:p>
      <w:r>
        <w:t xml:space="preserve">Rakennustyöt monilla Pohjois-Irlannin pääteillä keskeytetään 11 päiväksi ensi kuussa Fermanaghin G8-konferenssin huippukokouksen vuoksi.</w:t>
      </w:r>
    </w:p>
    <w:p>
      <w:r>
        <w:rPr>
          <w:b/>
          <w:u w:val="single"/>
        </w:rPr>
        <w:t xml:space="preserve">Asiakirjan numero 42392</w:t>
      </w:r>
    </w:p>
    <w:p>
      <w:r>
        <w:t xml:space="preserve">Lentoaseman kiitotien lähellä irrallaan olevaa koiraa koskeva tutkimus</w:t>
      </w:r>
    </w:p>
    <w:p>
      <w:r>
        <w:t xml:space="preserve">Toiminnanjohtaja James Head kertoi, että tapaus sattui noin klo 09:15 BST, kun yksityislento oli valmistautumassa lähtöön ja eläimen oli määrä nousta koneeseen omistajansa kanssa. "Koira ei ollut kiinnitetty ja juoksi kohti kiitorataa, ja useat ihmiset lähtivät takaa-ajoon", hän sanoi. Kukaan ei loukkaantunut, eivätkä lennot viivästyneet tai keskeytyneet. Head sanoi, että lentokenttä tutkii, oliko paikalla muita aluksia. "Meille on tärkeää, että koira ei ollut hallinnassa." Hän lisäsi, että tutkimukset "saataneen päätökseen ensi viikon alkupuolella". Gloucestershiren lentokenttä sijaitsee Stavertonissa, Gloucesterin ja Cheltenhamin välissä, ja sitä käytetään pääasiassa yksityisiin tilauslentoihin.</w:t>
      </w:r>
    </w:p>
    <w:p>
      <w:r>
        <w:rPr>
          <w:b/>
        </w:rPr>
        <w:t xml:space="preserve">Yhteenveto</w:t>
      </w:r>
    </w:p>
    <w:p>
      <w:r>
        <w:t xml:space="preserve">Tutkinta on aloitettu sen jälkeen, kun koira juoksi kohti kiitotietä, joka oli käytössä Gloucestershiren lentokentällä.</w:t>
      </w:r>
    </w:p>
    <w:p>
      <w:r>
        <w:rPr>
          <w:b/>
          <w:u w:val="single"/>
        </w:rPr>
        <w:t xml:space="preserve">Asiakirjan numero 42393</w:t>
      </w:r>
    </w:p>
    <w:p>
      <w:r>
        <w:t xml:space="preserve">Lontoon digitaalinen siirtyminen alkaa keskiviikkona</w:t>
      </w:r>
    </w:p>
    <w:p>
      <w:r>
        <w:t xml:space="preserve">Digital UK sanoi uskovansa, että tuhannet analogiset televisiovastaanottimet alueella on muunnettava digitaalivastaanottimiksi. Freeview-katsojien on myös viritettävä televisionsa uudelleen siirtymisen yhteydessä, tai he menettävät BBC One, BBC Two, BBC Three ja BBC News -kanavat. Analoginen BBC Two katoaa Lontoossa ja osissa Berkshirea, Essexiä, Hertfordshirea, Kentiä ja Surreytä. Jäljellä olevat analogiset kanavat - BBC One, ITV1, Channel Four ja Channel Five - sammutetaan 18. huhtikuuta. Siirtyminen tapahtuu 75 vuotta sen jälkeen, kun ensimmäinen säännöllinen televisiopalvelu alkoi Lontoossa. Lontoossa tämä vaikuttaa arviolta 12 miljoonaan katsojaan, mutta suurin osa kodeista on jo siirtynyt digitaalisiin kanaviin.</w:t>
      </w:r>
    </w:p>
    <w:p>
      <w:r>
        <w:rPr>
          <w:b/>
        </w:rPr>
        <w:t xml:space="preserve">Yhteenveto</w:t>
      </w:r>
    </w:p>
    <w:p>
      <w:r>
        <w:t xml:space="preserve">BBC Two on ensimmäinen analoginen kanava Lontoossa, joka sammutetaan keskiviikkona.</w:t>
      </w:r>
    </w:p>
    <w:p>
      <w:r>
        <w:rPr>
          <w:b/>
          <w:u w:val="single"/>
        </w:rPr>
        <w:t xml:space="preserve">Asiakirjan numero 42394</w:t>
      </w:r>
    </w:p>
    <w:p>
      <w:r>
        <w:t xml:space="preserve">Nottinghamshire County Council: Living wage to be paid</w:t>
      </w:r>
    </w:p>
    <w:p>
      <w:r>
        <w:t xml:space="preserve">Huhtikuun 1. päivästä 2014 alkaen 2 200 lääninhallituksen matalapalkkaisinta työntekijää voi saada 7,45 puntaa tunnissa, kun se aiemmin oli 6,45 puntaa. Neuvoston tiedottajan mukaan monet osa-aikaiset, etulinjan palveluissa työskentelevät naispuoliset työntekijät hyötyisivät tästä. Politiikka maksaa 1,36 miljoonaa puntaa, ja siitä keskustellaan 18. syyskuuta. Työväenpuolueen johtaman viranomaisen johtaja Alan Rhodes sanoi, että useissa eri palveluissa, kuten vanhusten ruokahuollossa, koulujen siivouksessa ja ateriapalveluissa työskentelevät ihmiset hyötyisivät. "Kyse on ihmisistä, jotka tekevät hienoa työtä ja jotka tunnustetaan yhteisössä hienoksi työn tekijäksi, mutta joille maksetaan siitä hyvin vähän", hän sanoi. "Uskomme, että tämä on ehdottomasti kunnollinen, oikeudenmukainen ja oikea tapa toimia." Nottinghamshiren kreivikunnanvaltuuston on säästettävä 154 miljoonaa puntaa seuraavien kolmen vuoden aikana, mutta Rhodes sanoi, että palkankorotuksiin tarvittava summa vastaa 0,06 prosenttia valtuuston palkkakustannuksista. Living Wage lasketaan Yhdistyneen kuningaskunnan elinkustannusten mukaan. Työnantajat maksavat sitä vapaaehtoisesti.</w:t>
      </w:r>
    </w:p>
    <w:p>
      <w:r>
        <w:rPr>
          <w:b/>
        </w:rPr>
        <w:t xml:space="preserve">Yhteenveto</w:t>
      </w:r>
    </w:p>
    <w:p>
      <w:r>
        <w:t xml:space="preserve">Nottinghamshiren kreivikunnanvaltuusto nostaa yli 2 000 työntekijän palkkaa, jos suunnitelmat elämiseen riittävän palkan käyttöönotosta hyväksytään.</w:t>
      </w:r>
    </w:p>
    <w:p>
      <w:r>
        <w:rPr>
          <w:b/>
          <w:u w:val="single"/>
        </w:rPr>
        <w:t xml:space="preserve">Asiakirjan numero 42395</w:t>
      </w:r>
    </w:p>
    <w:p>
      <w:r>
        <w:t xml:space="preserve">Me olemme Middlesbrough: Opiskelija etsii purettuja katutarinoita</w:t>
      </w:r>
    </w:p>
    <w:p>
      <w:r>
        <w:t xml:space="preserve">Linda Stannard valmistelee väitöskirjaa Middlesbroughin Jewel Streets -kaduista, jotka purettiin vuonna 2016. Rouva Stannard, 71, joka palasi yliopistoon viisi vuotta sitten miehensä kuoleman jälkeen, kertoi haluavansa dokumentoida, millaista elämä oli Amber-, Ruby-, Emerald- ja Pearl Streeteillä. Lähes 100 taloa purettiin hankkeessa, joka teki tilaa pysäköintialueelle. Rouva Stannard sanoi: Stannard sanoi: "Haluan selvittää niiden ihmisten elämää, jotka asuivat siellä 1960-luvulta vuoteen 2016. "Millainen yhteisö oli ja miltä heistä tuntui, kun heidän talonsa purettiin?" Hän kysyi, mitä he ajattelivat. Richmondin lähellä asuva eläkkeellä oleva kuvataideopettaja Stannard aikoo kirjoittaa kaduilla asumista käsittelevän väitöskirjan osana kuvataiteen väitöskirjaansa Teessiden yliopistossa. Häneen voi ottaa yhteyttä lähettämällä sähköpostia osoitteeseen l.stannard@tees.ac.uk.</w:t>
      </w:r>
    </w:p>
    <w:p>
      <w:r>
        <w:rPr>
          <w:b/>
        </w:rPr>
        <w:t xml:space="preserve">Yhteenveto</w:t>
      </w:r>
    </w:p>
    <w:p>
      <w:r>
        <w:t xml:space="preserve">Taideopiskelija etsii tarinoita ihmisiltä, jotka ovat asuneet nyt puretuilla kaduilla.</w:t>
      </w:r>
    </w:p>
    <w:p>
      <w:r>
        <w:rPr>
          <w:b/>
          <w:u w:val="single"/>
        </w:rPr>
        <w:t xml:space="preserve">Asiakirjan numero 42396</w:t>
      </w:r>
    </w:p>
    <w:p>
      <w:r>
        <w:t xml:space="preserve">Leijonat pakenevat Etelä-Afrikan Krugerin kansallispuistosta</w:t>
      </w:r>
    </w:p>
    <w:p>
      <w:r>
        <w:t xml:space="preserve">Leijonat karkasivat Krugerin kansallispuistosta sunnuntai-iltana, ja ne nähtiin viimeksi Matsulun kylässä, kertoi Etelä-Afrikan kansallispuisto lausunnossaan. Se varoitti asukkaita "noudattamaan erityistä varovaisuutta". Vielä ei ole selvää, miten leijonat karkasivat puistosta, joka on suurelta osin aidattu. Krugerin kansallispuisto (KNP) on yksi Afrikan suurimmista riistansuojelualueista, jonka pinta-ala on 19 485 neliökilometriä. "KNP:n metsänvartijat ja heidän kollegansa Mpumalangan matkailu- ja puistovirastosta (MTPA) ovat alueella etsimässä leijonia, ja kerromme yksityiskohtia heti, kun he ovat arvioineet meidät", KNP:n tiedottaja William Mabasa sanoi lausunnossaan. "SANParks haluaa toistaa, että asukkaiden tulisi olla erityisen valppaita ja ilmoittaa viranomaisille kaikista havainnoista näistä vaarallisista petoeläimistä." Viimeisin karkaaminen tapahtui sen jälkeen, kun viisi leijonaa oli karannut samasta puistosta toukokuussa. Neljä niistä saatiin kiinni, mutta viidettä ei ole vieläkään löydetty.</w:t>
      </w:r>
    </w:p>
    <w:p>
      <w:r>
        <w:rPr>
          <w:b/>
        </w:rPr>
        <w:t xml:space="preserve">Yhteenveto</w:t>
      </w:r>
    </w:p>
    <w:p>
      <w:r>
        <w:t xml:space="preserve">Etelä-Afrikan luonnonvartijat etsivät neljää kansallispuistosta karannutta urosleijonaa.</w:t>
      </w:r>
    </w:p>
    <w:p>
      <w:r>
        <w:rPr>
          <w:b/>
          <w:u w:val="single"/>
        </w:rPr>
        <w:t xml:space="preserve">Asiakirjan numero 42397</w:t>
      </w:r>
    </w:p>
    <w:p>
      <w:r>
        <w:t xml:space="preserve">Manchesterin hyökkäys: Georgina Callander oli voittanut opiskelupaikan</w:t>
      </w:r>
    </w:p>
    <w:p>
      <w:r>
        <w:t xml:space="preserve">Georgina Callander oli yksi 22 ihmisestä, jotka kuolivat, kun Salman Abedi räjäytti itsemurhapommin Ariana Granden konsertin jälkeen 22. toukokuuta. Hänen äitinsä Lesley kertoi, että 18-vuotias oli saanut ehdoitta opiskelupaikan Edge Hillin yliopistosta Lancashiressa. Georgina oli kiinnostunut lastenlääketieteestä 11-vuotiaasta lähtien, hän sanoi. Chorleystä kotoisin oleva opiskelija opiskeli toista vuotta terveys- ja sosiaalihuoltoa Runshaw Collegessa Leylandissa ja oli hiljattain läpäissyt ajokokeensa, kun hänet tapettiin. Hänen äitinsä Lesley sanoi, kun opiskelijat ympäri maata saivat tenttituloksensa: "Se teki hänet hyvin onnelliseksi - ajatus siitä, että hän oli lähdössä yliopistoon tekemään sitä, mitä hän rakasti. "Hän oli niin innoissaan siitä, koska hän oli halunnut tehdä sitä noin 11-vuotiaasta lähtien." Hän sanoi: "Hän oli niin innoissaan siitä, koska hän oli halunnut tehdä sitä noin 11-vuotiaasta lähtien. "Meille on tietenkin surullista, koska olimme niin innoissamme hänen puolestaan, kun hän sai uutisen, että hän lähtee yliopistoon, mutta olemme niin ylpeitä siitä, mitä hän saavutti."</w:t>
      </w:r>
    </w:p>
    <w:p>
      <w:r>
        <w:rPr>
          <w:b/>
        </w:rPr>
        <w:t xml:space="preserve">Yhteenveto</w:t>
      </w:r>
    </w:p>
    <w:p>
      <w:r>
        <w:t xml:space="preserve">Manchester Arenan iskussa kuollut opiskelija oli voittanut opiskelupaikan yliopistosta, jossa hän opiskelisi lastenlääketiedettä, kertoi hänen äitinsä.</w:t>
      </w:r>
    </w:p>
    <w:p>
      <w:r>
        <w:rPr>
          <w:b/>
          <w:u w:val="single"/>
        </w:rPr>
        <w:t xml:space="preserve">Asiakirjan numero 42398</w:t>
      </w:r>
    </w:p>
    <w:p>
      <w:r>
        <w:t xml:space="preserve">IOM:n terveyspäälliköt ehdottavat 50 pennin vähimmäishintaa alkoholille</w:t>
      </w:r>
    </w:p>
    <w:p>
      <w:r>
        <w:t xml:space="preserve">Yhdistyneen kuningaskunnan ministerit ehdottivat marraskuussa, että Englannissa ja Walesissa vähimmäishinta olisi 45 penniä yksikköä kohti. Skotlanti on ehdottanut 50 pennin vähimmäishintaa. Kansanterveyslääketieteen erikoislääkäri Paul Emerson sanoi: "50 pennin hinta auttaisi pelastamaan enemmän ihmishenkiä ja antaisi enemmän kokonaishyötyä kuin 45 pennin hinta." Mansaarella ei tällä hetkellä ole yksikkökohtaista vähimmäishintaa. Tohtori Emerson sanoi: "Olisimme tyytyväisiä mihin tahansa vähimmäishintaan, koska sillä olisi mielestämme vakava ja myönteinen vaikutus terveyteen. "Toimenpide ei vaikuttaisi merkittävästi kohtuukäyttäjiin, mutta uskomme, että se auttaisi vähentämään humalahakuista juomista ja ongelmakäyttäjien määrää." Terveydenhuoltoministeriön ja kansanterveysosaston ehdotuksista keskustellaan nyt hallituksen huumausaine- ja alkoholistrategiaryhmässä. Myös Pohjois-Irlannissa harkitaan vähimmäishinnoittelua, mutta lopullista päätöstä ei ole vielä tehty.</w:t>
      </w:r>
    </w:p>
    <w:p>
      <w:r>
        <w:rPr>
          <w:b/>
        </w:rPr>
        <w:t xml:space="preserve">Yhteenveto</w:t>
      </w:r>
    </w:p>
    <w:p>
      <w:r>
        <w:t xml:space="preserve">Mansaaren terveysviranomaiset ovat ehdottaneet, että alkoholin myynnin vähimmäishinnaksi asetettaisiin 50 penniä kappaleelta.</w:t>
      </w:r>
    </w:p>
    <w:p>
      <w:r>
        <w:rPr>
          <w:b/>
          <w:u w:val="single"/>
        </w:rPr>
        <w:t xml:space="preserve">Asiakirjan numero 42399</w:t>
      </w:r>
    </w:p>
    <w:p>
      <w:r>
        <w:t xml:space="preserve">Aberdaren ampuminen: Dardare: Kolmas pidätys laukausten jälkeen</w:t>
      </w:r>
    </w:p>
    <w:p>
      <w:r>
        <w:t xml:space="preserve">Windsor Streetillä, Trecynonissa, Aberdaressa sijaitsevaan kiinteistöön iskettiin maanantaina 1. helmikuuta kello 21.30 GMT. Rhydyfelinistä kotoisin olevaa 30-vuotiasta ja Porthista kotoisin olevaa 28-vuotiasta syytetään murhayrityksestä, ja heidät on vangittu. Etelä-Walesin poliisin mukaan kolmas, 33-vuotias mies on pidätetty murhayrityksestä epäiltynä, ja hän on pidätettynä. Kahta syytteeseen asetettua miestä syytetään myös ampuma-aseen hallussapidosta, jonka tarkoituksena on aiheuttaa väkivallan pelkoa, aseen hallussapidosta, jonka tarkoituksena on vaarantaa henki, ja aseen hallussapidosta julkisella paikalla.</w:t>
      </w:r>
    </w:p>
    <w:p>
      <w:r>
        <w:rPr>
          <w:b/>
        </w:rPr>
        <w:t xml:space="preserve">Yhteenveto</w:t>
      </w:r>
    </w:p>
    <w:p>
      <w:r>
        <w:t xml:space="preserve">Kolmas mies on pidätetty epäiltynä murhayrityksestä sen jälkeen, kun eräässä talossa oli ammuttu laukauksia.</w:t>
      </w:r>
    </w:p>
    <w:p>
      <w:r>
        <w:rPr>
          <w:b/>
          <w:u w:val="single"/>
        </w:rPr>
        <w:t xml:space="preserve">Asiakirjan numero 42400</w:t>
      </w:r>
    </w:p>
    <w:p>
      <w:r>
        <w:t xml:space="preserve">Hevoset tappavampia kuin käärmeet Australiassa, tiedot osoittavat.</w:t>
      </w:r>
    </w:p>
    <w:p>
      <w:r>
        <w:t xml:space="preserve">Melbournen yliopiston tohtori Ronelle Welton tutki sairaalahoitotietoja ja oikeusmurhatietoja. Vuosina 2000-2013 hevoset olivat vastuussa 74 kuolemantapauksesta. Seuraavaksi vaarallisimpia olivat mehiläiset ja muut pistävät hyönteiset, jotka aiheuttivat 27 kuolemantapausta, ja seuraavaksi vaarallisimpia olivat käärmeet, jotka myös vaativat 27 ihmisen hengen, mutta joiden vuoksi sairaalaan joutui vähemmän ihmisiä. Hämähäkit eivät tutkimuksen mukaan aiheuttaneet yhtään kuolemantapausta kyseisenä aikana. Tohtori Welton sanoi, että Internal Medicine Journal -lehdessä julkaistu tutkimus kyseenalaisti Australian myrkyllisiin eläimiin liittyvät stereotypiat. Hänen tutkimuksensa pääpaino oli purevissa ja pistävissä eläimissä, mutta hän paljasti samalla hevosiin liittyvien kuolemantapausten määrän. "Australia tunnetaan kaiken myrkyllisen epikenttänä", Welton sanoi BBC:lle. Yllättävää oli kuitenkin se, että hyönteiset aiheuttivat eniten sairaalahoitoa, hän sanoi. Tohtori Weltonin mukaan tutkimus osoitti, että puremien tai pistojen aiheuttamat allergiset reaktiot olivat suurin vaara.</w:t>
      </w:r>
    </w:p>
    <w:p>
      <w:r>
        <w:rPr>
          <w:b/>
        </w:rPr>
        <w:t xml:space="preserve">Yhteenveto</w:t>
      </w:r>
    </w:p>
    <w:p>
      <w:r>
        <w:t xml:space="preserve">Hevoset tappoivat Australiassa viime vuosina enemmän ihmisiä kuin kaikki myrkylliset eläimet yhteensä, kuten tutkimukset osoittavat.</w:t>
      </w:r>
    </w:p>
    <w:p>
      <w:r>
        <w:rPr>
          <w:b/>
          <w:u w:val="single"/>
        </w:rPr>
        <w:t xml:space="preserve">Asiakirjan numero 42401</w:t>
      </w:r>
    </w:p>
    <w:p>
      <w:r>
        <w:t xml:space="preserve">Premier Innin tulipalo: Bristolin hotelli rakennetaan uudelleen</w:t>
      </w:r>
    </w:p>
    <w:p>
      <w:r>
        <w:t xml:space="preserve">South Gloucestershiren neuvoston suunnittelijoiden päätös tarkoittaa, että Bristolissa sijaitseva alue voidaan tyhjentää ja sinne voidaan rakentaa "uusi ja parannettu" hotelli ja ravintola. Rakennuksen pohjaratkaisu noudattaa samaa U-muotoista rakennusta kuin edellisen hotellin, mutta sen suunnittelutyyli on yksinkertaisempi ja nykyaikaisempi. Tulipaloa tutkittaessa sen syyksi kirjattiin "tuntematon". Cribbs Causewaylla sijaitsevan rakennuksen laajat vauriot ja sitä seuranneet purkutyöt merkitsivät sitä, että tutkijat eivät pystyneet "määrittämään tarkasti syttymissyytä ja syttymissyytä", kertoi Avon Fire and Rescue Service. Hotellin omistajat, Whitbread, ovat lisänneet suunnitelmiin kuusi makuuhuonetta lisää, jotta hotellista tulisi 183-huoneinen. Rakennuksen Cribbs Causewayn puoleista osaa korotetaan kerroksella, jotta sinne saadaan pysäköintialue. Suunnitelmissa on myös 150-paikkainen ravintola ja kokoustiloja. Rakennustyöt alkavat todennäköisesti myöhemmin tänä kesänä, ja hotellin odotetaan valmistuvan vuoden 2021 loppuun mennessä.</w:t>
      </w:r>
    </w:p>
    <w:p>
      <w:r>
        <w:rPr>
          <w:b/>
        </w:rPr>
        <w:t xml:space="preserve">Yhteenveto</w:t>
      </w:r>
    </w:p>
    <w:p>
      <w:r>
        <w:t xml:space="preserve">Heinäkuussa sattuneessa tulipalossa pahoin vaurioituneen Premier Inn -hotellin uudelleenrakentamista koskevat suunnitelmat ovat saaneet vihreää valoa.</w:t>
      </w:r>
    </w:p>
    <w:p>
      <w:r>
        <w:rPr>
          <w:b/>
          <w:u w:val="single"/>
        </w:rPr>
        <w:t xml:space="preserve">Asiakirjan numero 42402</w:t>
      </w:r>
    </w:p>
    <w:p>
      <w:r>
        <w:t xml:space="preserve">Baidun osakkeet putoavat, kun liikevaihto pettää markkinat</w:t>
      </w:r>
    </w:p>
    <w:p>
      <w:r>
        <w:t xml:space="preserve">Baidun neljännen vuosineljänneksen liikevaihto oli 14,05 miljardia juania (2,26 miljardia dollaria; 1,5 miljardia puntaa), mikä jäi markkinaennusteista, jotka olivat 14,12 miljardia juania. Teknologiajätti arvioi myös kuluvan vuosineljänneksen liikevaihdon jäävän selvästi alle analyytikoiden odotusten. Tulojen jääminen odotuksista johtui siitä, että yhä useammat käyttäjät siirtyvät tietokoneista mobiililaitteisiin. Tämä merkitsee yhtiölle vähemmän tilaa erilaisille verkkomainonnan muodoille. Mobiilikasvu Hakutulot mobiililaitteista ylittivät PC-laitteista saadut tulot ensimmäistä kertaa joulukuussa, sanoi toimitusjohtaja Robin Li lausunnossaan keskiviikkona. "Tulevan vuosineljänneksen osalta ohjeistuksemme heijastaa sekä kiinalaisen uudenvuoden myöhäisen ajankohdan että mobiililiikenteen kasvavan osuuden yhteisvaikutusta, vaikka sen rahamäärä on pienempi kuin tietokoneiden", Li sanoi. "Odotamme, että mobiililiikenteen rahamäärä kasvaa koko vuoden ajan." Yhtiö, jota kutsutaan usein Kiinan Googleksi, odottaa tammi-maaliskuussa 13,07 miljardin juanin liikevaihtoa, kun markkinaennuste on 13,62 miljardia juania. Baidu on kohdannut kovaa kilpailua mobiilialalla sähköisen kaupankäynnin jättiläisten Alibaban ja Tencentin taholta, kun taas kilpailijat Qihoo 360 ja Sogou kasvavat nopeasti verkkohaussa. Markkinajohtaja on kuitenkin panostanut voimakkaasti markkinointiin ja sisältöön pysyäkseen kilpailijoiden perässä mobiililaitteilla. "Vuodesta 2015 tulee tärkeä vuosi Baidulle, kun toteutamme suunnitelmaamme ja investoimme mobiilikasvun seuraavaa vaihetta varten", Li lisäsi. Mitä on jälkikaupankäynti?</w:t>
      </w:r>
    </w:p>
    <w:p>
      <w:r>
        <w:rPr>
          <w:b/>
        </w:rPr>
        <w:t xml:space="preserve">Yhteenveto</w:t>
      </w:r>
    </w:p>
    <w:p>
      <w:r>
        <w:t xml:space="preserve">Kiinan suurimman verkkohakukoneen Baidun New Yorkin pörssiin listatut osakkeet laskivat lähes 10 prosenttia jälkikaupankäynnissä sen jälkeen, kun sen neljännesvuositulot jäivät odotuksia pienemmiksi.</w:t>
      </w:r>
    </w:p>
    <w:p>
      <w:r>
        <w:rPr>
          <w:b/>
          <w:u w:val="single"/>
        </w:rPr>
        <w:t xml:space="preserve">Asiakirjan numero 42403</w:t>
      </w:r>
    </w:p>
    <w:p>
      <w:r>
        <w:t xml:space="preserve">Magna Carta palaa Lincolnin linnaan, kun vuotava katto on korjattu</w:t>
      </w:r>
    </w:p>
    <w:p>
      <w:r>
        <w:t xml:space="preserve">Lincolnin hallussa on yksi neljästä jäljellä olevasta kappaleesta peruskirjaa, jonka kuningas Johannes allekirjoitti Runnymedessä vuonna 1215. Se siirrettiin heinäkuun alussa sen jälkeen, kun havaittiin, että pieni vuoto katossa oli kosteuden nousun syynä. Asiakirja vietiin yhdessä metsän peruskirjan kanssa tuntemattomaan paikkaan. Uusi holvi rakennettiin sitä varten viime vuonna osana linnan 22 miljoonan punnan arvoista remonttia. Lisää tästä ja muista tarinoista eri puolilta Lincolnshirea William Brown, Lincolnshiren kreivikunnan neuvoston kulttuuriperintöpäällikkö, sanoi: "Näiden arvokkaiden historianpalasten vastuullisena vartijana meidän on suhtauduttava niiden hoitoon vakavasti. "Siksi siirrimme asiakirjat, kun selvitimme ongelman ja korjasimme sen." Hän sanoi, että jokainen, joka ei päässyt Magna Cartaan, vaikka oli ostanut liput linnan maksullisiin nähtävyyksiin, oli oikeutettu maksuttomaan uusintakäyntiin kuuden kuukauden kuluessa. Mikä on Magna Carta? Lähde: Nimenhuuto: Nimenhuuto: Nimenhuuto British Library</w:t>
      </w:r>
    </w:p>
    <w:p>
      <w:r>
        <w:rPr>
          <w:b/>
        </w:rPr>
        <w:t xml:space="preserve">Yhteenveto</w:t>
      </w:r>
    </w:p>
    <w:p>
      <w:r>
        <w:t xml:space="preserve">Magna Cartan kopio, joka siirrettiin pois Lincolnin linnasta, koska kosteus nousi miljoonien punnan arvoiseen uuteen holviin, on palautettu.</w:t>
      </w:r>
    </w:p>
    <w:p>
      <w:r>
        <w:rPr>
          <w:b/>
          <w:u w:val="single"/>
        </w:rPr>
        <w:t xml:space="preserve">Asiakirjan numero 42404</w:t>
      </w:r>
    </w:p>
    <w:p>
      <w:r>
        <w:t xml:space="preserve">Maidenheadin koulua koskeva suunnitelma harkitaan</w:t>
      </w:r>
    </w:p>
    <w:p>
      <w:r>
        <w:t xml:space="preserve">Windsorin ja Maidenheadin kuninkaallinen piirikunta haluaa tukea olemassa olevaa lukiota satelliittikoulun kehittämiseksi piirikuntaan. Viranomaisen mukaan se valmistelee parhaillaan suunnitelmia Marlow'n Sir William Borlase's Grammar Schoolin kanssa. Jos hanke toteutuu, kaksiluokkainen koulu avattaisiin viimeistään vuonna 2021. Viranomainen, joka on jo käyttänyt 80 000 puntaa toteutettavuustutkimukseen, päättää nyt 29. lokakuuta pidettävässä kabinettikokouksessa, hyväksyykö se enintään 200 000 punnan kulutuksen kuulemiseen ja paikan etsimiseen. Hallitus antoi hiljattain vihreää valoa Kentissä sijaitsevalle uudelle lukiolle, joka rakennetaan 10 kilometrin päässä sijaitsevan koulun "liitteeksi".</w:t>
      </w:r>
    </w:p>
    <w:p>
      <w:r>
        <w:rPr>
          <w:b/>
        </w:rPr>
        <w:t xml:space="preserve">Yhteenveto</w:t>
      </w:r>
    </w:p>
    <w:p>
      <w:r>
        <w:t xml:space="preserve">Berkshiren valtuusto tutkii mahdollisuutta rakentaa 20 miljoonan punnan kielikoulu Maidenheadiin.</w:t>
      </w:r>
    </w:p>
    <w:p>
      <w:r>
        <w:rPr>
          <w:b/>
          <w:u w:val="single"/>
        </w:rPr>
        <w:t xml:space="preserve">Asiakirjan numero 42405</w:t>
      </w:r>
    </w:p>
    <w:p>
      <w:r>
        <w:t xml:space="preserve">Offa's Dyke -vahingonkorvausvaatimukset: Poliisi tutkii</w:t>
      </w:r>
    </w:p>
    <w:p>
      <w:r>
        <w:t xml:space="preserve">Pohjois-Walesin poliisi vahvisti saaneensa tietoja Walesin hallituksen historiallisesta ympäristöstä vastaavalta yksiköltä Cadwilta. Suojeltu 1200 vuotta vanha, 800-luvulla rakennettu muistomerkki on ilmeisesti kaivettu esiin Chirkin lähistöllä sijaitsevalla maalla. Cadw sanoi, että on liian aikaista sanoa, voidaanko pato korjata. Walesin hallituksen tiedottajan mukaan tiedot luovutettiin Pohjois-Walesin poliisille maanantaina. Lineaarinen, 285 kilometrin (177 mailia) pituinen maavalli on suojeltu muinaismuisto, joka rakennettiin 800-luvulla. Uskotaan, että Mercian kuningas Offa rakennutti sen rajaksi valtakuntansa ja Walesin välille. Sen sanotaan olevan jäljitettävissä 130 kilometrin (80 mailin) matkalla Wyen laaksosta Wrexhamiin. Alueella käy kesäisin jopa 15 000 kävijää viikossa, joista monet ovat kävelijöitä eri puolilta Eurooppaa.</w:t>
      </w:r>
    </w:p>
    <w:p>
      <w:r>
        <w:rPr>
          <w:b/>
        </w:rPr>
        <w:t xml:space="preserve">Yhteenveto</w:t>
      </w:r>
    </w:p>
    <w:p>
      <w:r>
        <w:t xml:space="preserve">Poliisi kertoo, että tutkinta on nyt käynnissä sen jälkeen, kun suuri osa Offa's Dyken muinaisesta maamuurista on vaurioitunut Wrexhamin lähellä.</w:t>
      </w:r>
    </w:p>
    <w:p>
      <w:r>
        <w:rPr>
          <w:b/>
          <w:u w:val="single"/>
        </w:rPr>
        <w:t xml:space="preserve">Asiakirjan numero 42406</w:t>
      </w:r>
    </w:p>
    <w:p>
      <w:r>
        <w:t xml:space="preserve">Pohjois-Yorkshiren nopeusvalvontakameravaunuja tarkastellaan uudelleen.</w:t>
      </w:r>
    </w:p>
    <w:p>
      <w:r>
        <w:t xml:space="preserve">Philip Allott, joka valittiin 6. toukokuuta, sanoi, että vuonna 2011 käyttöön otetut pakettiautot aiheuttavat "suurta huolta". Hän kieltäytyi selittämästä, mitä nämä huolenaiheet tarkalleen ottaen olivat, mutta korosti sijaintikysymyksiä. North Yorkshiren poliisi käyttää 12 pakettiautoa ja moottoripyörää, joissa on nopeuskameroita. Yleinen valitus pakettiautoista on, että ne on sijoitettu paikkoihin, joiden tarkoituksena on maksimoida niiden tuottamat tulot eikä parantaa turvallisuutta, minkä North Yorkshiren poliisi on kiistänyt. Allott kertoi paikalliselle demokratian raportointipalvelulle: "Ihmiset sanovat, että kamera-autot ovat väärissä paikoissa. "Ihmiset sanovat, että heidän kyläänsä ei saada kamera-autoa. Ihmiset sanovat, että on muitakin ratkaisuja. "Sitä, miten tätä asiaa käsitellään, harkitaan uudelleen, ja siihen liittyy kuulemisprosessi." Hän sanoi, että hän ei ole vielä valmis. Julia Mulligan, Allottin edeltäjä, puolusti usein pakettiautojen käyttöä ja kiisti, että ne olisivat tuottaneet tuloja hänen yhdeksänvuotisen toimikautensa aikana. Vuonna 2020 hän vastasi kritiikkiin ja twiittasi: "Kaikki kerätyt varat käytetään liikenneturvallisuuteen, mutta ne ovat suurelta osin omarahoitteisia, eivätkä todellakaan ole 'rahasampoja'. "Meillä on myös selkeää näyttöä käyttäytymisen muuttumisesta ja pelastetuista ihmishengistä." Seuraa BBC Yorkshirea Facebookissa, Twitterissä ja Instagramissa. Lähetä juttuideasi osoitteeseen yorkslincs.news@bbc.co.uk tai lähetä video tästä. Aiheeseen liittyvät Internet-linkit Poliisi, palo- ja rikoskomissaari North Yorkshire North Yorkshiren poliisi</w:t>
      </w:r>
    </w:p>
    <w:p>
      <w:r>
        <w:rPr>
          <w:b/>
        </w:rPr>
        <w:t xml:space="preserve">Yhteenveto</w:t>
      </w:r>
    </w:p>
    <w:p>
      <w:r>
        <w:t xml:space="preserve">Pohjois-Yorkshiren liikkuvien nopeusvalvontakameroiden järjestelmää on tarkoitus tarkastella uudelleen, uusi poliisi-, palo- ja rikoskomissaari (PFCC) on sanonut.</w:t>
      </w:r>
    </w:p>
    <w:p>
      <w:r>
        <w:rPr>
          <w:b/>
          <w:u w:val="single"/>
        </w:rPr>
        <w:t xml:space="preserve">Asiakirjan numero 42407</w:t>
      </w:r>
    </w:p>
    <w:p>
      <w:r>
        <w:t xml:space="preserve">Harold Wilson: Entisen pääministerin kunniaksi pystytetty kyltti väärään kylään</w:t>
      </w:r>
    </w:p>
    <w:p>
      <w:r>
        <w:t xml:space="preserve">Vaikka kyltin mukaan hänen oikea syntymäpaikkansa oli Cowlersley Huddersfieldissä, se oli pystytetty naapurikylään Linthwaiteen. Se on sittemmin poistettu, mutta entinen kaupunginvaltuutettu Donna Bellamy sanoi, että se oli "nolo virhe" viranomaiselta. Kirkleesin neuvostoa on pyydetty kommentoimaan asiaa. Wilson syntyi rivitalossa Warneford Roadilla Cowlersleyssä vuonna 1916. Kyltti, jossa luki "Tervetuloa Cowlersleyhin" ja alaotsikko "Harold Wilsonin syntymäpaikka", havaittiin Gilroyd Lanella lähellä Linthwaiten kirkkoa, kertoi Local Democracy Reporting Service. Bellamy sanoi: "Se, että Linthwaiten kirkko on tien toisella puolella, oli johtolanka. Tämä on vain perustietoa." Sosiaalisessa mediassa kommentoineet ihmiset sanoivat, että sekaannus oli "naurettava" ja että "sitä ei voisi keksiä". Harold Wilson Seuraa BBC Yorkshirea Facebookissa, Twitterissä ja Instagramissa. Lähetä juttuideoita osoitteeseen yorkslincs.news@bbc.co.uk. Aiheeseen liittyvät Internet-linkit Kirklees Council</w:t>
      </w:r>
    </w:p>
    <w:p>
      <w:r>
        <w:rPr>
          <w:b/>
        </w:rPr>
        <w:t xml:space="preserve">Yhteenveto</w:t>
      </w:r>
    </w:p>
    <w:p>
      <w:r>
        <w:t xml:space="preserve">Maanteiden päälliköt kunnioittivat entistä pääministeriä Harold Wilsonia väärään kylään sijoitetulla liikennemerkillä.</w:t>
      </w:r>
    </w:p>
    <w:p>
      <w:r>
        <w:rPr>
          <w:b/>
          <w:u w:val="single"/>
        </w:rPr>
        <w:t xml:space="preserve">Asiakirjan numero 42408</w:t>
      </w:r>
    </w:p>
    <w:p>
      <w:r>
        <w:t xml:space="preserve">K-Dogg Bristolin kisan hyökkäys: Rahankerääjä saavuttaa 28 000 puntaa</w:t>
      </w:r>
    </w:p>
    <w:p>
      <w:r>
        <w:t xml:space="preserve">21-vuotiaan muusikon, joka tunnetaan nimellä K tai K-Dogg, kimppuun hyökättiin 22. heinäkuuta, kun hän käveli bussipysäkille työpaikaltaan Southmeadin sairaalasta Bristolissa. Silminnäkijöiden mukaan tummansinisellä Honda Accordilla ajettiin tahallaan häntä kohti, ennen kuin kaksi miestä huusi hänelle rasistisia solvauksia. Tähän mennessä yli 1 800 ihmistä on tehnyt lahjoituksen. GoFundMe-sivun tavoite oli alun perin 5 000 puntaa. Joukkorahoitussivun perusti Simeon Mccarthy Fishpondsista, Bristolista, "auttaakseen läheistä ystäväänsä". Hän sanoi, että rahat maksettaisiin suoraan K-Doggille tämän toipumisen helpottamiseksi. "K-Doggilla on pitkä tie edessään toipuakseen fyysisesti ja vielä pidempi henkisesti", Mccarthy kirjoitti. "Nämä rahat maksetaan suoraan K-Doggille, jotta hän voi tukea toipumistaan parhaaksi katsomallaan tavalla, sillä hän on pitkään poissa työelämästä ja tarvitsee paljon tukea." Bristolilainen Massive Attack -yhtye kirjoitti myös Facebookissa, että he ovat lahjoittaneet rahaa auttaakseen K-Doggia ja hänen perhettään toipumaan tästä "kauheasta hyökkäyksestä".</w:t>
      </w:r>
    </w:p>
    <w:p>
      <w:r>
        <w:rPr>
          <w:b/>
        </w:rPr>
        <w:t xml:space="preserve">Yhteenveto</w:t>
      </w:r>
    </w:p>
    <w:p>
      <w:r>
        <w:t xml:space="preserve">Rahankeräyssivu nuorelle NHS-työntekijälle, joka loukkaantui vakavasti auton törmätessä rasistiseen hyökkäykseen, on saavuttanut yli 28 000 puntaa.</w:t>
      </w:r>
    </w:p>
    <w:p>
      <w:r>
        <w:rPr>
          <w:b/>
          <w:u w:val="single"/>
        </w:rPr>
        <w:t xml:space="preserve">Asiakirjan numero 42409</w:t>
      </w:r>
    </w:p>
    <w:p>
      <w:r>
        <w:t xml:space="preserve">Coronavirus: Rod Stewart lähettää Covid-19 NHS-uhrille yllätyslahjan: Rod Stewart lähettää Covid-19 NHS-uhrille yllätyslahjan</w:t>
      </w:r>
    </w:p>
    <w:p>
      <w:r>
        <w:t xml:space="preserve">Natasha Jenkins, joka on kotoisin Barrysta Etelä-Walesista, vietti 22 päivää hengityskoneessa sairastuttuaan juuri ennen äitienpäivää. Videoita hänen tunteikkaasta jälleennäkemisestään perheensä kanssa Vale of Glamorganissa katsottiin maailmanlaajuisesti. Se sai laulajalegendan ottamaan yhteyttä Natashaan. Stewart kirjoitti valokuvaan käsinkirjoitetussa viestissä: "Hei Natasha, pieni lahja, joka auttaa sinua vaikeiden aikojen yli." Hän kirjoitti: "Hei Natasha, pieni lahja, joka auttaa sinua vaikeiden aikojen yli." Toisen vuoden sairaanhoitajaopiskelija joutui hengityskoneeseen Cardiffissa sijaitsevassa Walesin yliopistollisessa sairaalassa sairastuttuaan keuhkokuumeeseen ja testattuaan itsensä positiiviseksi koronavirukselle. Hän tarvitsee nyt kävelyä varten tukikehikkoa, hänellä on lamaannuttava väsymys, joka saa hänet tuntemaan, että "olen taas kuin lapsi", ja hänelle on kerrottu, että hän tarvitsee 12 kuukauden kuntoutuksen. "Minulla menee nyt todella hyvin. Kun näin, mitä Rod Stewart oli lähettänyt minulle, olin aivan ällikällä lyöty", 35-vuotias kertoo. "Se oli todella, todella hieno ja ystävällinen teko." "Se oli todella, todella hieno ja ystävällinen teko." Natasha kertoi miettivänsä, mitä tehdä lahjalla, ja harkitsee, että hän lahjoittaisi sen ensi vuonna kolmelle lapselleen - Codielle, 16, Eliselle, 12, ja Oakleylle, 6, - ja haluaisi tehdä sen ensi vuonna. "He ovat kokeneet niin paljon", hän sanoi.</w:t>
      </w:r>
    </w:p>
    <w:p>
      <w:r>
        <w:rPr>
          <w:b/>
        </w:rPr>
        <w:t xml:space="preserve">Yhteenveto</w:t>
      </w:r>
    </w:p>
    <w:p>
      <w:r>
        <w:t xml:space="preserve">Sairaanhoitajaopiskelija, joka oli viikkoja koomassa sairastuttuaan coronavirukseen, on saanut poplaulaja Rod Stewartilta yllätyslahjaksi 5000 puntaa.</w:t>
      </w:r>
    </w:p>
    <w:p>
      <w:r>
        <w:rPr>
          <w:b/>
          <w:u w:val="single"/>
        </w:rPr>
        <w:t xml:space="preserve">Asiakirjan numero 42410</w:t>
      </w:r>
    </w:p>
    <w:p>
      <w:r>
        <w:t xml:space="preserve">Mies kuolee hypättyään Burton-jokeen "viilentääkseen</w:t>
      </w:r>
    </w:p>
    <w:p>
      <w:r>
        <w:t xml:space="preserve">Pelastuspalvelut nostivat 46-vuotiaan vedestä Waterside Roadilla, Burton-upon-Trentissä, maanantai-iltana. Ensihoitajat hoitivat häntä, mutta hän kuoli myöhemmin sairaalassa, kertoo Staffordshiren poliisi. Komisario Steve Maskrey sanoi: "Traagisesti tämä tapaus osoittaa, kuinka vaarallista avovesi voi olla." Hän lisäsi: "Vaikka se saattaa tuntua hauskalta, yleisön on oltava tietoinen siitä, että avovedessä uiminen tuo mukanaan monia vaaroja, kuten hukkumisen, tautien tarttumisen ja hypotermian riskin." Poliisi kertoi aluksi, että mies oli vedetty kanavasta, mutta vahvisti myöhemmin, että kyseessä oli Trent-joki.</w:t>
      </w:r>
    </w:p>
    <w:p>
      <w:r>
        <w:rPr>
          <w:b/>
        </w:rPr>
        <w:t xml:space="preserve">Yhteenveto</w:t>
      </w:r>
    </w:p>
    <w:p>
      <w:r>
        <w:t xml:space="preserve">Mies on kuollut hypättyään Staffordshiressä jokeen "viilentääkseen" kuumalla säällä.</w:t>
      </w:r>
    </w:p>
    <w:p>
      <w:r>
        <w:rPr>
          <w:b/>
          <w:u w:val="single"/>
        </w:rPr>
        <w:t xml:space="preserve">Asiakirjan numero 42411</w:t>
      </w:r>
    </w:p>
    <w:p>
      <w:r>
        <w:t xml:space="preserve">Aberdeen Asset Management ostaa yhdysvaltalaisen hedge-rahastosijoittajan</w:t>
      </w:r>
    </w:p>
    <w:p>
      <w:r>
        <w:t xml:space="preserve">Arden Asset Managementin osto kasvattaa sen hedge-rahastoyksikön varat 2 miljardista dollarista 11 miljardiin dollariin. Kauppa seuraa Aberdeenin toukokuussa tekemää yritysostoa yhdysvaltalaisesta pääomasijoitusyhtiö Flag Capital Managementista. Näiden kahden kaupan myötä Aberdeenin vaihtoehtoisten sijoitusrahastojen varallisuus nousee yli 30 miljardiin dollariin. Arden-kaupan arvoa ei julkistettu. Ardenin oston odotetaan toteutuvan tämän vuoden viimeisellä neljänneksellä edellyttäen, että sääntelyviranomaiset, edunvalvojat ja tiettyjen sijoitusrahastojen osakkeenomistajat hyväksyvät sen. Aberdeenin toimitusjohtaja Martin Gilbert sanoi: "Institutionaaliset sijoittajat etsivät hedge-rahastoratkaisuja, jotka tarjoavat riski-/tuottoprofiileja, joita ei ole saatavilla valtavirtastrategioiden ja perinteisten omaisuusluokkien kautta. "Ardenin osto korostaa entisestään Aberdeenin sitoutumista koko liiketoimintansa monipuolistamiseen ja vaihtoehtorahastojen kasvattamiseen."</w:t>
      </w:r>
    </w:p>
    <w:p>
      <w:r>
        <w:rPr>
          <w:b/>
        </w:rPr>
        <w:t xml:space="preserve">Yhteenveto</w:t>
      </w:r>
    </w:p>
    <w:p>
      <w:r>
        <w:t xml:space="preserve">Aberdeen Asset Management on sopinut ostavansa yhdysvaltalaisen hedge-rahastosijoittajan osana pyrkimystä vahvistaa vaihtoehtoisten tuotteidensa tarjontaa.</w:t>
      </w:r>
    </w:p>
    <w:p>
      <w:r>
        <w:rPr>
          <w:b/>
          <w:u w:val="single"/>
        </w:rPr>
        <w:t xml:space="preserve">Asiakirjan numero 42412</w:t>
      </w:r>
    </w:p>
    <w:p>
      <w:r>
        <w:t xml:space="preserve">Lakiehdotus kieltää julkisten kiinteistöjen nimeämisen "tuomittujen terroristien" mukaan.</w:t>
      </w:r>
    </w:p>
    <w:p>
      <w:r>
        <w:t xml:space="preserve">Hän kertoi, että hän oli toiminut sen jälkeen, kun Newryn ja Mournen neuvosto oli päättänyt jatkaa leikkipuiston nimeämistä nälkälakkolainen Raymond McCreeshin mukaan. Elliott jätti yksityisten jäsenten lakiehdotuksen paperit edustajakokoukselle. "Meidän on luotava asianmukaisemmat oikeudelliset puitteet, joilla varmistetaan, ettei tämän voida antaa jatkua", hän sanoi. "Monien uhrien ja laajemman yhteisön huolenaiheet ovat selvät, ja nykyiset protestit, jotka ovat käynnissä eri puolilla Pohjois-Irlantia, ovat osoitus siitä, miten voimakkaita tunteita joillakin tahoilla on tämänkaltaisissa kysymyksissä. "Uskon, että ehdotukset, joita aion esittää, parantaisivat yhteisön suhteita ja lisäisivät herkkyyttä, jota osoitetaan terrorismin uhreja ja eloonjääneitä kohtaan, joita liian usein laiminlyödään. "Pohjois-Irlannin yhteisö on kärsinyt paljon terroristien käsissä viimeisen sukupolven aikana ilman, että yhteiskuntaamme ja erityisesti heidän uhrejaan on pakotettu ylistämään näitä ihmisiä." Hän sanoi, että päätös puiston uudelleennimeämisestä oli "rikollisen toiminnan ihannointia", joka oli johtanut "yhteisön suhteiden heikkenemiseen". Etelä-Armaghin Camloughista kotoisin oleva Raymond McCreesh oli yksi kymmenestä IRA:n vangista, jotka kuolivat nälkälakossa Maze-vankilassa vuonna 1981. Newryn ja Mournen neuvoston kansallismieliset valtuutetut äänestivät puiston nimeämisestä hänen mukaansa.</w:t>
      </w:r>
    </w:p>
    <w:p>
      <w:r>
        <w:rPr>
          <w:b/>
        </w:rPr>
        <w:t xml:space="preserve">Yhteenveto</w:t>
      </w:r>
    </w:p>
    <w:p>
      <w:r>
        <w:t xml:space="preserve">Ulster unionistien kansanedustaja Tom Elliott haluaa Stormonttiin uuden lain, jolla kielletään julkisesti rahoitettujen kiinteistöjen nimeäminen "tuomittujen terroristien" mukaan.</w:t>
      </w:r>
    </w:p>
    <w:p>
      <w:r>
        <w:rPr>
          <w:b/>
          <w:u w:val="single"/>
        </w:rPr>
        <w:t xml:space="preserve">Asiakirjan numero 42413</w:t>
      </w:r>
    </w:p>
    <w:p>
      <w:r>
        <w:t xml:space="preserve">Lontoon metromatkustajille jaetaan "läskin häpäisy"-kortteja</w:t>
      </w:r>
    </w:p>
    <w:p>
      <w:r>
        <w:t xml:space="preserve">NHS-työntekijä Kara Florish julkaisi viestin sosiaalisessa mediassa saatuaan kortin, kun hän matkusti metrossa lauantaina. Hän kuvaili korttia, jossa haukutaan ylipainoisia ihmisiä "NHS:n rahojen tuhlaamisesta", "vihamieliseksi ja pelkurimaiseksi". Britannian liikennepoliisi kertoi, että heille oli ilmoitettu kampanjasta. Lisää päivityksiä tästä ja muista Lontoon jutuista saat BBC Local Livestä Poliisi on raportoinut myös tapauksesta, jossa kortti annettiin henkilölle. Kortissa sanotaan, että se on peräisin ryhmältä nimeltä Overweight Haters Ltd. (Ylipainonvihaajat). Kirjoittaessaan Facebookiin Florish sanoi olevansa "kansallista keskiarvoa pienempi eikä varsinaisesti lihava", eikä ollut "järkyttynyt" kortista, mutta oli huolissaan siitä, että se voisi järkyttää ihmisiä, jotka kamppailevat itseluottamuksen ja syömishäiriöiden kanssa. Sean Thomas Knox kirjoitti Twitterissä nähneensä Oxford Circuksessa naisen, jolle ojennettiin painettu kortti, jossa luki "olet lihava". Hän sanoi: "Se on totta: Hän sanoi: "Hänen hämmästynyt, lohduton reaktionsa oli hyvin todellinen. Sitten kyyneleet." Steve Burton Lontoon liikennelaitokselta sanoi, että tätä "surullista ja epämiellyttävää" epäsosiaalisen käyttäytymisen muotoa "ei suvaita", ja kehotti ihmisiä, joita asia koskee, ilmoittamaan siitä poliisille tai aseman virkailijalle.</w:t>
      </w:r>
    </w:p>
    <w:p>
      <w:r>
        <w:rPr>
          <w:b/>
        </w:rPr>
        <w:t xml:space="preserve">Yhteenveto</w:t>
      </w:r>
    </w:p>
    <w:p>
      <w:r>
        <w:t xml:space="preserve">Ryhmä, joka väittää "vihaavansa ja paheksuvansa lihavia ihmisiä", jakaa Lontoon metrossa kulkeville matkustajille kortteja, joissa kerrotaan, että he ovat "lihavia, rumia ihmisiä".</w:t>
      </w:r>
    </w:p>
    <w:p>
      <w:r>
        <w:rPr>
          <w:b/>
          <w:u w:val="single"/>
        </w:rPr>
        <w:t xml:space="preserve">Asiakirjan numero 42414</w:t>
      </w:r>
    </w:p>
    <w:p>
      <w:r>
        <w:t xml:space="preserve">Huipputuomari Lord Gill sanoo, että lakiehdotuksella olisi "syvällinen" vaikutus.</w:t>
      </w:r>
    </w:p>
    <w:p>
      <w:r>
        <w:t xml:space="preserve">Lordi Gill, lordi presidentti ja lordi oikeusministeri, puhui Skotlannin siviilioikeutta ja rikosoikeudellista oikeusapua koskevasta lakiehdotuksesta. Holyroodin oikeuskomitea ottaa vastaan todisteita lakiehdotuksesta. Lordi Gill teki Skotlannin siviilituomioistuimista katsauksen, jossa annettiin laajoja suosituksia. Hän sanoi haluavansa parannuksia järjestelmän tehokkuuteen ja toimivuuteen. Tuomarin katsauksessa suositeltiin siviilioikeusneuvoston perustamista korvaamaan sekä Court of Sessionin sääntöneuvosto että Sheriff Courtin sääntöneuvosto. Lakiehdotuksen mukaan syytettyjen, joiden käytettävissä olevat tulot ovat vähintään 68 puntaa viikossa, olisi osallistuttava oikeusavun kustannuksiin. Skotlannin hallitus uskoo, että maksuosuutta muuttamalla voitaisiin säästää vuosittain noin 5 miljoonaa puntaa. Lord Gill kertoi valiokunnalle: "Olemme juuri aloittamassa Skotlannissa erittäin merkittävää lainsäädäntöuudistusta, joka vaikuttaa perusteellisesti siviilioikeuteen ja joka uskoakseni hyödyttää koko järjestelmää. "Skotlannin siviilituomioistuinten uudelleentarkastelu oli ensimmäinen laatuaan laajamittainen prosessi yli vuosisataan. "Lakiehdotus on ensimmäinen vaihe uudelleentarkastelun suositusten täytäntöönpanossa lainsäädäntöön."</w:t>
      </w:r>
    </w:p>
    <w:p>
      <w:r>
        <w:rPr>
          <w:b/>
        </w:rPr>
        <w:t xml:space="preserve">Yhteenveto</w:t>
      </w:r>
    </w:p>
    <w:p>
      <w:r>
        <w:t xml:space="preserve">Skotlannin ylin tuomari on kertonut kansanedustajien valiokunnalle, että siviilioikeusjärjestelmän uudistamista koskevilla uusilla laeilla olisi "syvällinen" vaikutus.</w:t>
      </w:r>
    </w:p>
    <w:p>
      <w:r>
        <w:rPr>
          <w:b/>
          <w:u w:val="single"/>
        </w:rPr>
        <w:t xml:space="preserve">Asiakirjan numero 42415</w:t>
      </w:r>
    </w:p>
    <w:p>
      <w:r>
        <w:t xml:space="preserve">Mahanayake kehuu "erittäin hyvää krikettiä".</w:t>
      </w:r>
    </w:p>
    <w:p>
      <w:r>
        <w:t xml:space="preserve">Myös kunnioitettavin Udugama Sri Buddharakkhitha Mahanyake thero on kehunut joukkueen pelaavan "erittäin hyvää krikettiä". Mahanayake thero on ilmaissut näkemyksensä, kun Sri Lankan yleispelaaja Thilakaranthne Dilshan vieraili heidän luonaan varhain maanantaiaamuna. "Mahanayake sanoi, että heidän mielestään krikettijoukkue on nyt kuin perhe. Ja he siunasivat koko joukkueen", Dilshan kertoi BBC Sandeshayalle vierailun jälkeen. Keilailu 'muutama overs' "Luulen, että se nosti itseluottamustamme. Pystymme pelaamaan hyvin, mutta heidän siunauksensa on meille hyvin tärkeä." Dilshan sanoi menneensä tapaamaan Mahanayakea, koska kaikki srilankalaiset haluavat joukkueen menestyvän MM-kisoissa. "Käyn yleensä Dalada Maligawassa ennen mitä tahansa turnausta, se on rutiinijuttu, mutta MM-kisat ovat hyvin erityiset, siksi menin katsomaan Mahanayakea", hän sanoi. Dilshan, aggressiivisesti lyövä yleispelaaja, jota monet pitävät Sri Lankan parhaana kenttäpelaajana, paljasti, että joukkue aikoo käyttää myös hänen keilailutaitojaan tulevassa turnauksessa. "Luulen, että keilaan ottelussa viidestä kuuteen yseriä auttaakseni joukkuetta", hän kertoi BBC:n singhala-palvelussa. Sri Lanka, Bangladesh ja Intia isännöivät turnausta 19. helmikuuta alkaen. Kotiedun ansiosta Sri Lanka on yksi kuumimmista suosikeista toistamaan vuoden 1996 menestys.</w:t>
      </w:r>
    </w:p>
    <w:p>
      <w:r>
        <w:rPr>
          <w:b/>
        </w:rPr>
        <w:t xml:space="preserve">Yhteenveto</w:t>
      </w:r>
    </w:p>
    <w:p>
      <w:r>
        <w:t xml:space="preserve">Yksi Sri Lankan korkea-arvoisimmista buddhalaisjohtajista on pyytänyt siunausta krikettimaajoukkueelle Aasiassa järjestettäviä tulevia kriketin maailmanmestaruuskilpailuja varten.</w:t>
      </w:r>
    </w:p>
    <w:p>
      <w:r>
        <w:rPr>
          <w:b/>
          <w:u w:val="single"/>
        </w:rPr>
        <w:t xml:space="preserve">Asiakirjan numero 42416</w:t>
      </w:r>
    </w:p>
    <w:p>
      <w:r>
        <w:t xml:space="preserve">Dumfries ja Gallowayn asuntosopimus "lupaa satoja työpaikkoja".</w:t>
      </w:r>
    </w:p>
    <w:p>
      <w:r>
        <w:t xml:space="preserve">Dumfries and Galloway Housing Partnership (DGHP) omistaa alueella yli 10 000 kiinteistöä. Vuokralaisia pyydetään tukemaan sopimusta, jonka mukaan heidän vuokranantajastaan tulee osa Wheatley Groupia. Jos se toteutuu, DGHP:n mukaan vuokrankorotuksia voidaan hillitä ja luoda 500 uutta työpaikkaa ja oppisopimuskoulutuspaikkaa. Äänestys on nyt avoinna ja päättyy 18. marraskuuta. DGHP:n mukaan sopimus Glasgow'ssa sijaitsevan konsernin kanssa toisi mukanaan muun muassa seuraavia etuja: Asuntopalveluista vastaava johtaja Jayne Moore sanoi, että se antaisi heille mahdollisuuden saada lisärahoitusta. "Liittymällä Wheatley Housing Groupiin (WHG) DGHP saa käyttöönsä lisärahoitusta, jonka avulla voimme investoida vuokralaisiemme koteihin ja rakentaa uusia koteja eri puolille aluetta", hän sanoi. "WHG koostuu DGHP:n kaltaisista rekisteröidyistä sosiaalisista vuokranantajista, ja yhdistämällä meidät kaikki se pystyy käyttämään kollektiivista kokoamme saavuttaakseen houkuttelevampia rahoitusjärjestelyjä. "Tärkeää on huomata, että DGHP pysyy itsenäisenä vuokranantajana." Mooren mukaan se voi myös edistää työllisyyttä. "Kumppanuus Wheatleyn kanssa tarjoaa meille loistavan mahdollisuuden investoida paljon enemmän vuokralaisiemme koteihin", hän sanoi. "Se tuo mukanaan lisää työllistymismahdollisuuksia koko alueelle."</w:t>
      </w:r>
    </w:p>
    <w:p>
      <w:r>
        <w:rPr>
          <w:b/>
        </w:rPr>
        <w:t xml:space="preserve">Yhteenveto</w:t>
      </w:r>
    </w:p>
    <w:p>
      <w:r>
        <w:t xml:space="preserve">Yhden Skotlannin suurimman sosiaalisen vuokranantajan vuokralaisia äänestetään sopimuksesta, jonka väitetään voivan vapauttaa investointeja ja luoda satoja työpaikkoja.</w:t>
      </w:r>
    </w:p>
    <w:p>
      <w:r>
        <w:rPr>
          <w:b/>
          <w:u w:val="single"/>
        </w:rPr>
        <w:t xml:space="preserve">Asiakirjan numero 42417</w:t>
      </w:r>
    </w:p>
    <w:p>
      <w:r>
        <w:t xml:space="preserve">Vala jatkaa liikkuvien nopeuskameroiden käyttöä A74(M)-reitillä.</w:t>
      </w:r>
    </w:p>
    <w:p>
      <w:r>
        <w:t xml:space="preserve">Se on seurausta raporteista, joiden mukaan kamera-autot ovat saaneet kiinni enemmän ylinopeutta ajavia henkilöitä A74(M)-tiellä kuin millään muulla tiellä Skotlannissa. Skotlannin poliisin mukaan yli 6 100 autoilijaa jäi viime vuonna kiinni 70mph-rajoituksen ylittämisestä tiellä. Heidän mukaansa ajoneuvojen suuri nopeus voi johtaa törmäyksiin. Komisario Neil Hewitson Skotlannin poliisin tieliikennepoliisiyksiköstä sanoi: "A74 Glasgow-Carlisle Road on yksi Skotlannin ja Englannin välisen etelään ja pohjoiseen suuntautuvan liikenteen pääväylistä, ja sen liikennemäärä on suuri. "Tällaiset liikennemäärät merkitsevät toisinaan sitä, että ajoneuvojen välinen vuorovaikutus lisääntyy, mikä johtaa kolareihin, joista monet pahenevat tällä tiellä kulkevien ajoneuvojen suuren nopeuden vuoksi. "Ellei tällä tiellä tapahtuvien onnettomuuksien määrä vähene merkittävästi, jatkamme valvontatoimia luetelluissa paikoissa." Luvut tulivat esiin Scotland on Sundayn poliisille tekemässä tietovapauspyynnössä. Siinä todettiin, että Dumfriesin ja Gallowayn sekä Etelä-Lanarkshiren läpi kulkevan tien osuudet olivat puolet 10 pahimmasta tiestä ylinopeusrikkomusten osalta. Kirkpatrick Flemmingin lähellä jäi kiinni 1 883 ylinopeutta ajavaa autoilijaa, Abingtonin lähellä 1 696, Lockerbien lähellä 962, Beattockin lähellä 853 ja Ecclefechanin lähellä 743. Mitä mieltä olet A74(M):n siirrettävistä nopeusvalvontakameroista? Auttavatko ne onnettomuuksien ehkäisemiseen? Ota yhteyttä osoitteeseen dumfries@bbc.co.ukor Twiittaa meille @BBCSouthScot.</w:t>
      </w:r>
    </w:p>
    <w:p>
      <w:r>
        <w:rPr>
          <w:b/>
        </w:rPr>
        <w:t xml:space="preserve">Yhteenveto</w:t>
      </w:r>
    </w:p>
    <w:p>
      <w:r>
        <w:t xml:space="preserve">Poliisi on luvannut jatkaa liikkuvien nopeusvalvontakameroiden käyttöä Skotlannin ja Englannin välisellä pääväylällä, ellei onnettomuuksien määrä tiellä vähene merkittävästi.</w:t>
      </w:r>
    </w:p>
    <w:p>
      <w:r>
        <w:rPr>
          <w:b/>
          <w:u w:val="single"/>
        </w:rPr>
        <w:t xml:space="preserve">Asiakirjan numero 42418</w:t>
      </w:r>
    </w:p>
    <w:p>
      <w:r>
        <w:t xml:space="preserve">Manchesterin hyökkäys: Ariana Grande hyväntekeväisyysjärjestön suojelijaksi</w:t>
      </w:r>
    </w:p>
    <w:p>
      <w:r>
        <w:t xml:space="preserve">Yhdysvaltalaisen laulajan konsertissa 22. toukokuuta tehdyssä itsemurhaiskussa kuoli 22 ihmistä ja 116 loukkaantui. We Love Manchester Emergency Fund -hyväntekeväisyysjärjestö on kerännyt yli 11,7 miljoonaa puntaa, joista 3 miljoonaa puntaa kerättiin laulajan Old Traffordilla 4. kesäkuuta järjestetyssä One Love Manchester -konsertissa. "Ariana Grande oli manchesterilaisen hengen ilmentymä", hyväntekeväisyysjärjestön puheenjohtaja sanoi. Kaupunginvaltuutettu Sue Murphy lisäsi: "Hänen varainkeruukonserttinsa keräsi miljoonia vetoomukselle ja piristi meitä kaikkia. "Olemme kiitollisia hänelle siitä, että hän suostui suojelemaan tätä hyväntekeväisyysjärjestöä, joka pyrkii auttamaan kaikkia, joihin tragedia vaikutti." Vetoomuksesta saadut lahjoitukset on jo maksettu sureville perheille ja niille, jotka olivat sairaalassa yli seitsemän päivää iskun jälkeen. Grande on myös saamassa Manchesterin kunniakansalaisuuden kaupunginvaltuuston esittämien suunnitelmien mukaan.</w:t>
      </w:r>
    </w:p>
    <w:p>
      <w:r>
        <w:rPr>
          <w:b/>
        </w:rPr>
        <w:t xml:space="preserve">Yhteenveto</w:t>
      </w:r>
    </w:p>
    <w:p>
      <w:r>
        <w:t xml:space="preserve">Ariana Grandesta tulee Manchester Arenan iskun uhreille ja selviytyjille perustetun hyväntekeväisyysjärjestön ensimmäinen suojelija.</w:t>
      </w:r>
    </w:p>
    <w:p>
      <w:r>
        <w:rPr>
          <w:b/>
          <w:u w:val="single"/>
        </w:rPr>
        <w:t xml:space="preserve">Asiakirjan numero 42419</w:t>
      </w:r>
    </w:p>
    <w:p>
      <w:r>
        <w:t xml:space="preserve">Christopher Graham kiistää Simon Bowmanin Jarrow'n talon murhan</w:t>
      </w:r>
    </w:p>
    <w:p>
      <w:r>
        <w:t xml:space="preserve">Simon Bowman, 54, löydettiin kuolleena kotoaan High Streetillä Jarrow'ssa tämän vuoden toukokuussa. Christopher Graham saapui Newcastlen kruununoikeuteen videolinkin välityksellä ja myönsi syyttömyytensä murhasyytteeseen. Romney Avenuella, Washingtonissa asuva 30-vuotias mies vangittiin edelleen, ja alustava oikeudenkäyntipäivä on 2. joulukuuta.</w:t>
      </w:r>
    </w:p>
    <w:p>
      <w:r>
        <w:rPr>
          <w:b/>
        </w:rPr>
        <w:t xml:space="preserve">Yhteenveto</w:t>
      </w:r>
    </w:p>
    <w:p>
      <w:r>
        <w:t xml:space="preserve">Mies on kiistänyt murhanneensa South Tynesiden isoisän.</w:t>
      </w:r>
    </w:p>
    <w:p>
      <w:r>
        <w:rPr>
          <w:b/>
          <w:u w:val="single"/>
        </w:rPr>
        <w:t xml:space="preserve">Asiakirjan numero 42420</w:t>
      </w:r>
    </w:p>
    <w:p>
      <w:r>
        <w:t xml:space="preserve">Forest of Deanin valtuusto antaa määräyksen ostaa hylätty Rising Sun -pubi.</w:t>
      </w:r>
    </w:p>
    <w:p>
      <w:r>
        <w:t xml:space="preserve">Woodcroftissa, Forest of Deanissa sijaitseva Rising Sun suljettiin vuonna 2011 ja myytiin Worthy Developmentsille, joka halusi muuttaa sen asunnoiksi. Suunnittelulupa kuitenkin evättiin myöhemmin. Worthy Developmentsilla on 18. joulukuuta asti aikaa esittää vastalauseita piirikunnanvaltuuston antamasta määräyksestä. Forest of Deanin piirineuvosto totesi ilmoituksessaan, että sillä "ei ole muuta vaihtoehtoa kuin käyttää pakkolunastusvaltuuksiaan varmistaakseen myönteisen lopputuloksen tässä asiassa". Se lisäsi: "Rakennus on tällä hetkellä erittäin huonossa kunnossa, ja sen kunto vain huononee entisestään. "Paikallisyhteisö on joutunut kärsimään, kun tämä näkyvä rakennus kylän pääportilla on rappeutunut ajan myötä, ja samalla se on menettänyt paikallisyhteisön arvokkaan omaisuuden". Save Our Sunin mukaan se on jo saanut yli 230 000 puntaa sitoumuksina, joilla se aikoo ostaa rappeutuneen pubin neuvostolta. Ryhmän puheenjohtaja Michelle Hayes sanoi olevansa "erittäin iloinen" siitä, että viranomainen oli "tunnustanut, miten tärkeää on, että meillä on yhteisöllinen paikka".</w:t>
      </w:r>
    </w:p>
    <w:p>
      <w:r>
        <w:rPr>
          <w:b/>
        </w:rPr>
        <w:t xml:space="preserve">Yhteenveto</w:t>
      </w:r>
    </w:p>
    <w:p>
      <w:r>
        <w:t xml:space="preserve">Paikallisyhteisö haluaa, että hylätyn pubin omistajat saavat pakkolunastusmääräyksen, jotta pubi saataisiin takaisin käyttöön.</w:t>
      </w:r>
    </w:p>
    <w:p>
      <w:r>
        <w:rPr>
          <w:b/>
          <w:u w:val="single"/>
        </w:rPr>
        <w:t xml:space="preserve">Asiakirjan numero 42421</w:t>
      </w:r>
    </w:p>
    <w:p>
      <w:r>
        <w:t xml:space="preserve">Bristol Pound osuu £ 100,000 pankkitalletusten merkkiin</w:t>
      </w:r>
    </w:p>
    <w:p>
      <w:r>
        <w:t xml:space="preserve">Järjestelmän tavoitteena on varmistaa, että kaupungissa ansaittu raha käytetään myös paikallisissa yrityksissä. Yli 500 bristolilaista yritystä on liittynyt valuutan käyttöön, mikä tekee siitä Yhdistyneen kuningaskunnan suurimman vaihtoehdon Englannin punnalle. Perustaja Ciaran Mundy sanoi olevansa "hämmästynyt" bristolilaisten osoittamasta sitoutumisesta. Hänen mukaansa se osoittaa, että valuutan käyttöönottajat haluavat "rakentaa kaupunkiin hyvän ja tulevaisuuteen sopivan talouden". Valuutta on saatavana 1, 5, 10 ja 20 punnan arvoisina. Bristolin punnan arvo on tasan 1 punta. Ihmiset voivat avata tilin järjestelmää hallinnoivassa Bristol Credit Unionissa, ja jokaista talletettua puntaa kohden heille hyvitetään yksi Bristolin punta. Rahat voidaan sitten joko lunastaa tai käyttää sähköisesti laskujen maksamiseen verkossa - tai jopa matkapuhelimella. Koska rahat ovat FSA:n tukeman luottoyhdistyksen hallussa, niillä on sama suoja kuin muillakin talletustileillä. Hallituksen vakiojärjestelmä takaa enintään 85 000 puntaa henkilöä kohti.</w:t>
      </w:r>
    </w:p>
    <w:p>
      <w:r>
        <w:rPr>
          <w:b/>
        </w:rPr>
        <w:t xml:space="preserve">Yhteenveto</w:t>
      </w:r>
    </w:p>
    <w:p>
      <w:r>
        <w:t xml:space="preserve">Bristolin punta, joka on syyskuussa käyttöönotettu yhteisövaluutta, on saavuttanut 100 000 punnan rajan pankkitalletusten osalta.</w:t>
      </w:r>
    </w:p>
    <w:p>
      <w:r>
        <w:rPr>
          <w:b/>
          <w:u w:val="single"/>
        </w:rPr>
        <w:t xml:space="preserve">Asiakirjan numero 42422</w:t>
      </w:r>
    </w:p>
    <w:p>
      <w:r>
        <w:t xml:space="preserve">Pariskunta oikeudessa koiran hyökättyä eläkeläisen kimppuun Paisleyssä</w:t>
      </w:r>
    </w:p>
    <w:p>
      <w:r>
        <w:t xml:space="preserve">Sylvia Baillie sai elinikäiset arvet japanilaisen akitan hyökkäyksestä Paisleyssä 13. heinäkuuta. Patrick Maher, 45, ja Leeanne McHugh, 35, esiintyivät yksityisesti Paisleyn sheriffituomioistuimessa. Heitä syytettiin vaarallisia koiria koskevan lain rikkomisesta. He eivät esittäneet vastalauseita tai lausumia. Maheria vastaan nostetaan kaksi lisäsyytettä saman lainkohdan nojalla. Syyttäjät väittävät, että hän oli vastuussa koirasta Paisleyn Glenburn Roadilla sijaitsevassa Keystore-kaupassa 26. kesäkuuta, kun koira oli jälleen kerran vaarallisen hallitsemattomana. Kesäkuun 30. päivänä sen sanotaan hyökänneen toisen henkilön kimppuun Paisleyn Glenfinner Roadilla. Juttua jatkettiin, ja kaksikko vapautettiin takuita vastaan Renfrew'ssa sijaitsevaan osoitteeseen.</w:t>
      </w:r>
    </w:p>
    <w:p>
      <w:r>
        <w:rPr>
          <w:b/>
        </w:rPr>
        <w:t xml:space="preserve">Yhteenveto</w:t>
      </w:r>
    </w:p>
    <w:p>
      <w:r>
        <w:t xml:space="preserve">Mies ja nainen ovat saapuneet oikeuteen, koska heitä syytetään eläkeläisen kimppuun hyökänneen "vaarallisen hallitsemattoman" koiran johtamisesta.</w:t>
      </w:r>
    </w:p>
    <w:p>
      <w:r>
        <w:rPr>
          <w:b/>
          <w:u w:val="single"/>
        </w:rPr>
        <w:t xml:space="preserve">Asiakirjan numero 42423</w:t>
      </w:r>
    </w:p>
    <w:p>
      <w:r>
        <w:t xml:space="preserve">David Cameronin viesti Pohjois-Irlannille hyvinvointiuudistuksesta</w:t>
      </w:r>
    </w:p>
    <w:p>
      <w:r>
        <w:t xml:space="preserve">Pääministeri vastasi kysymyksiin parlamentin alahuoneessa. Hän oli samaa mieltä DUP:n kansanedustajan David Simpsonin kanssa, joka tuomitsi Sinn Féinin "typerän" lähestymistavan sosiaaliturvauudistukseen. Westminster on vähentämässä toimeenpanovallalle lähettämiään varoja, koska se ei suostu sopimaan hyvinvointimuutoksista. Kysymys on aiheuttanut jännitteitä Pohjois-Irlannin vallanjaon toimeenpanevassa elimessä. Westminster hyväksyi lainsäädännön helmikuussa 2013, mutta toimeenpaneva elin ei ole vieläkään hyväksynyt laskua, ja 5 miljoonan punnan kuukausittaiset sakkomaksut tulivat voimaan tammikuussa. Pääministeri lupasi myös tutkia SDLP:n kansanedustajan Mark Durkanin pyynnön, jonka mukaan lupaus myöntää oikeus tutustua virallisiin asiakirjoihin Guildford Fourin tapauksesta olisi täytettävä. Durkan sanoi, että viikonloppuna kuolleelle Gerry Conlonille oli luvattu oikeus tutustua Kew'n kansallisarkistossa oleviin asiakirjoihin. Cameron sanoi: "On vaikea ajatella, mitä 15 vuotta vankilassa, kun on syytön rikokseen, josta on tuomittu, tekisi jollekin. "Mielestäni on täysin oikein, että edellinen pääministeri pyysi anteeksi niin perusteellisesti kuin hän teki, kun tämä tapahtui. "Tarkastelen mielelläni Kewin arkistoja koskevaa pyyntöä, jota minulle ei ole esitetty aiemmin, ja otan ehkä yhteyttä arvoisaan herraan sen asian tiimoilta."</w:t>
      </w:r>
    </w:p>
    <w:p>
      <w:r>
        <w:rPr>
          <w:b/>
        </w:rPr>
        <w:t xml:space="preserve">Yhteenveto</w:t>
      </w:r>
    </w:p>
    <w:p>
      <w:r>
        <w:t xml:space="preserve">David Cameron on sanonut, että Pohjois-Irlannin asukkaiden on ymmärrettävä, että hyvinvointiuudistuksen tarkoituksena on palauttaa ihmiset työhön eikä leikata etuuksien maksamiseen tarkoitettuja määrärahoja.</w:t>
      </w:r>
    </w:p>
    <w:p>
      <w:r>
        <w:rPr>
          <w:b/>
          <w:u w:val="single"/>
        </w:rPr>
        <w:t xml:space="preserve">Asiakirjan numero 42424</w:t>
      </w:r>
    </w:p>
    <w:p>
      <w:r>
        <w:t xml:space="preserve">Jalankulkija kuoli tieliikennekolarissa puukotuksen jälkeen kadulla tapahtuneen puukotuksen jälkeen</w:t>
      </w:r>
    </w:p>
    <w:p>
      <w:r>
        <w:t xml:space="preserve">West Midlandsin poliisin mukaan mies jäi auton alle St Marks Roadilla Tiptonissa noin kello 13.45 lauantaina, eikä kuljettaja pysähtynyt. Kello 14.15 poliisit kutsuttiin häiriötilanteeseen kauppojen ulkopuolelle, ja he havaitsivat, että miestä oli puukotettu. Poliisin mukaan oli liian aikaista tietää, liittyivätkö nämä kaksi tapausta toisiinsa. Puukotuksen uhri, mies, on viety sairaalaan vakavassa tilassa. Poliisi löysi myöhemmin kahden kilometrin päässä Tiptonin Griffiths Streetillä hopeanvärisen auton, jonka se uskoi olleen yliajettu ajoneuvo. Myös pyöräilijä jäi auton alle, mutta ei loukkaantunut vakavasti. Seuraa BBC West Midlandsia Facebookissa, Twitterissä ja Instagramissa. Lähetä juttuideoita osoitteeseen: newsonline.westmidlands@bbc.co.uk Aiheeseen liittyvät Internet-linkit Uutiset - West Midlandsin poliisi</w:t>
      </w:r>
    </w:p>
    <w:p>
      <w:r>
        <w:rPr>
          <w:b/>
        </w:rPr>
        <w:t xml:space="preserve">Yhteenveto</w:t>
      </w:r>
    </w:p>
    <w:p>
      <w:r>
        <w:t xml:space="preserve">Jalankulkija on kuollut jäätyään auton alle 30 minuutin sisällä siitä, kun miestä oli puukotettu samalla kadulla.</w:t>
      </w:r>
    </w:p>
    <w:p>
      <w:r>
        <w:rPr>
          <w:b/>
          <w:u w:val="single"/>
        </w:rPr>
        <w:t xml:space="preserve">Asiakirjan numero 42425</w:t>
      </w:r>
    </w:p>
    <w:p>
      <w:r>
        <w:t xml:space="preserve">Hastingsin rannalla Spencer Tunickille suunnattu alastonkuvajuttu</w:t>
      </w:r>
    </w:p>
    <w:p>
      <w:r>
        <w:t xml:space="preserve">Ekshibitionistit toivovat saavansa amerikkalaisen vartalotaiteilijan Spencer Tunickin järjestämään yhden alastonkuvasarjan East Sussexin rantalomakohteessa. Hastings, Folkestone ja Brighton taistelevat mahdollisuudesta järjestää tapahtuma osana taidefestivaalia. Osallistujat pitelivät kylttejä, joissa kehotettiin yleisöä äänestämään Hastingsia. Hannah Corke, 25, sanoi: "Minusta se oli todella hauskaa." "Sitä ei ole tehty ennen. Synnytin viisi kuukautta sitten, ja on aika vapauttavaa riisuutua alasti monien ihmisten edessä ja päästä eroon raskauden jälkeisestä pelosta." 'Paljon toveruutta' Sam Wickham, 43, sanoi: "Synnytin kuusi kuukautta sitten ja ajattelin myös, että se olisi vapauttavaa. "Vartaloni ei ehkä ole parhaassa kunnossa, mutta näytän sitä mielelläni. Toveruutta oli paljon." Hastingsin Jerwood-galleria kilpailee Folkestonessa sijaitsevan Georges House -gallerian ja Brightonin Royal Pavilion and Museums -museon kanssa Tunickin valokuvauksesta osana Culture24:n Connect 10 Museums at Night -festivaaliviikonloppua toukokuussa. Gallerian johtaja Liz Gilmore sanoi: "Hastingsia juhlitaan sen erityisistä festivaaleista, kuten Jack in the Greenistä, merirosvopäivästä ja Hastingsin nuotiosta. "Hastingsin kulttuurisesti rikkaat ja omituiset perinteet ja varsinainen sijaintipaikka sopisivat mainiosti tähän ainutkertaiseen tapahtumaan."</w:t>
      </w:r>
    </w:p>
    <w:p>
      <w:r>
        <w:rPr>
          <w:b/>
        </w:rPr>
        <w:t xml:space="preserve">Yhteenveto</w:t>
      </w:r>
    </w:p>
    <w:p>
      <w:r>
        <w:t xml:space="preserve">Jopa 30 asukasta osallistui Hastingsin rannalla märissä ja tuulisissa olosuhteissa alastonkuviin houkutellakseen maineikkaan valokuvaajan kaupunkiin.</w:t>
      </w:r>
    </w:p>
    <w:p>
      <w:r>
        <w:rPr>
          <w:b/>
          <w:u w:val="single"/>
        </w:rPr>
        <w:t xml:space="preserve">Asiakirjan numero 42426</w:t>
      </w:r>
    </w:p>
    <w:p>
      <w:r>
        <w:t xml:space="preserve">Manchesterin lentokentän "pommihälytys" johtui linssinesteestä</w:t>
      </w:r>
    </w:p>
    <w:p>
      <w:r>
        <w:t xml:space="preserve">Manchesterin lentoaseman terminaali 1 suljettiin maanantaiaamuna, kun matkatavaraskanneri paljasti epäilyttävän kuvan. Myöhemmin selvisi, että kyseessä oli linssiliuos, joka oli tiiviisti pakattu matkapuhelimen kanssa. Manchesterin lentoaseman tiedottajan mukaan noin 10 lentoa myöhästyi hälytyksen vuoksi. Lentoaseman tiedottaja sanoi: "Vaikka häiriö ei ollut tervetullut kiireisenä pääsiäisviikonloppuna, emme koskaan ota riskiä matkustajien turvallisuuden suhteen. "Terminaali 1 evakuoitiin tiiviissä yhteistyössä poliisin kanssa, ja erikoistuneet poliisit pystyivät suorittamaan lisätutkimuksia." Tiedottaja lisäsi: "Kiitämme matkustajia heidän kärsivällisyydestään, kun henkilökuntamme teki kovasti töitä palauttaakseen toiminnan normaaliin aikatauluun." Välikohtaus ei vaikuttanut lentoaseman muihin alueisiin.</w:t>
      </w:r>
    </w:p>
    <w:p>
      <w:r>
        <w:rPr>
          <w:b/>
        </w:rPr>
        <w:t xml:space="preserve">Yhteenveto</w:t>
      </w:r>
    </w:p>
    <w:p>
      <w:r>
        <w:t xml:space="preserve">Lentoaseman terminaali evakuoitiin neljäksi tunniksi sen jälkeen, kun piilolinssinestepullo oli aiheuttanut pommihälytyksen.</w:t>
      </w:r>
    </w:p>
    <w:p>
      <w:r>
        <w:rPr>
          <w:b/>
          <w:u w:val="single"/>
        </w:rPr>
        <w:t xml:space="preserve">Asiakirjan numero 42427</w:t>
      </w:r>
    </w:p>
    <w:p>
      <w:r>
        <w:t xml:space="preserve">Cornwallin neuvoston on säästettävä lähes 4 miljoonaa puntaa talousarviostaan.</w:t>
      </w:r>
    </w:p>
    <w:p>
      <w:r>
        <w:t xml:space="preserve">Viime kuussa liittokansleri ilmoitti, että on tehtävä 6 miljardin punnan säästöt ja että noin 1,2 miljardia puntaa tästä määrästä olisi saatava paikallisviranomaisilta. Tämän seurauksena Cornwallin neuvostoa on kehotettu leikkaamaan talousarviotaan 0,7 prosenttia, mikä mahdollistaa noin 3,8 miljoonan punnan säästöt. Cornwallin neuvoston johtaja Alec Roberts sanoi, että palveluja tarkistetaan. "Uskon, että meidän on realistisesti katsoen alettava tarkastella, mitä palveluja tarjotaan", hän lisäsi. "Pyrimme aina suojelemaan, tukemaan ja parantamaan neuvoston keskeisiä etulinjan palveluja. "Meidän on tarkasteltava niitä lisäpalveluja, joita olemme voineet tarjota aiemmin, mutta joita meillä ei todennäköisesti ole varaa tarjota jatkossakaan." Hän sanoi, että "meidän on tarkasteltava myös niitä lisäpalveluja, joita olemme voineet tarjota aiemmin, mutta joita meillä ei todennäköisesti ole varaa tarjota jatkossakaan".</w:t>
      </w:r>
    </w:p>
    <w:p>
      <w:r>
        <w:rPr>
          <w:b/>
        </w:rPr>
        <w:t xml:space="preserve">Yhteenveto</w:t>
      </w:r>
    </w:p>
    <w:p>
      <w:r>
        <w:t xml:space="preserve">Cornwall Council aikoo tarkistaa tarjoamiaan palveluja sen jälkeen, kun sille on kerrottu, että sen on leikattava yli 3 miljoonaa puntaa talousarviostaan tänä vuonna.</w:t>
      </w:r>
    </w:p>
    <w:p>
      <w:r>
        <w:rPr>
          <w:b/>
          <w:u w:val="single"/>
        </w:rPr>
        <w:t xml:space="preserve">Asiakirjan numero 42428</w:t>
      </w:r>
    </w:p>
    <w:p>
      <w:r>
        <w:t xml:space="preserve">Coronavirus: Manxin uusi normaali": 30 hengen kokoontumiset sallitaan.</w:t>
      </w:r>
    </w:p>
    <w:p>
      <w:r>
        <w:t xml:space="preserve">Howard Quayle sanoi, että "tärkeimpänä ajankohtana" ravintolat, pubit ja kahvilat saisivat palvella sisätiloissa ja kuntosalit saisivat avata ovensa osittain uudelleen. Hän sanoi, että saari on "edelleen aikataulussa", jotta sosiaalista etäisyyttä koskevat säännöt voidaan palauttaa "vähintään metriin" samasta päivästä alkaen. Saarella, jolla on todettu 24 Covid-19-tautiin liittyvää kuolemantapausta, ei ole nyt yhtään aktiivista tapausta. Quayle sanoi, että pubit pysyvät suljettuina juopottelijoilta ja että kuntosaleilla on pidettävä "märät tilat", kuten saunat, suljettuina. Hän sanoi, että saari oli saavuttanut "jotain hämmästyttävää" taudin leviämisen hillitsemisessä, minkä ansiosta se voi "siirtyä eteenpäin uudella rohkeudella". "Nyt on oikea aika lisätä vauhtia kohti uutta Manxin normaalia", hän lisäsi. Hän sanoi kuitenkin, että ministerineuvosto ei ole valmis "vaarantamaan saaren saavutuksia" avaamalla rajan. Terveysministeri David Ashford sanoi, että uusien suuntaviivojen mukaan vierailurajoituksia Noble's Hospitalissa lievennetään hieman: kaksi vierailijaa sallitaan myötätuntoon perustuvista syistä, kuten elämän loppuvaiheessa, ja yksi vierailija kaikilla muilla osastoilla. Hän lisäsi, että hallitus tunnustaa, että "sairaalassa olevien ihmisten tukeminen on ehdottoman tärkeää".</w:t>
      </w:r>
    </w:p>
    <w:p>
      <w:r>
        <w:rPr>
          <w:b/>
        </w:rPr>
        <w:t xml:space="preserve">Yhteenveto</w:t>
      </w:r>
    </w:p>
    <w:p>
      <w:r>
        <w:t xml:space="preserve">Enintään 30 hengen kokoontumiset ulkona sallitaan 15. kesäkuuta alkaen, kun Mansaari siirtyy kohti "uutta Manxin normaalia", pääministeri on sanonut.</w:t>
      </w:r>
    </w:p>
    <w:p>
      <w:r>
        <w:rPr>
          <w:b/>
          <w:u w:val="single"/>
        </w:rPr>
        <w:t xml:space="preserve">Asiakirjan numero 42429</w:t>
      </w:r>
    </w:p>
    <w:p>
      <w:r>
        <w:t xml:space="preserve">Ian Flemingin kuolinpesä allekirjoitti uuden James Bond -kirjasopimuksen</w:t>
      </w:r>
    </w:p>
    <w:p>
      <w:r>
        <w:t xml:space="preserve">Random Houseen kuuluva Vintage ottaa vastaan painettujen kirjojen kustantamisen Penguinilta. Verkkokirjoja julkaiseva Estate sanoi, että sopimus on "merkittävä muutos" teokselle. Flemingin 14 Bond-kirjaa on myyty maailmanlaajuisesti yli 100 miljoonaa kappaletta. Flemingin ensimmäinen Bond-romaani Casino Royale julkaistiin vuonna 1953 Vintage-yhtiön sisarjulkaisussa Jonathan Capessa. "Olemme iloisia voidessamme yhdistää James Bondin ja hänen alkuperäisen kustantajansa", sanoi Ian Fleming Publicationsin toimitusjohtaja Corinne Turner. 14 kirjaa, mukaan lukien kaksi novellikokoelmaa, julkaistaan uudelleen tänä kesänä. Myyntiä lisää todennäköisesti Daniel Craigin kolmannen 007-elokuvan Skyfallin julkaisu lokakuussa, joka tulee 50 vuotta alkuperäisen Bond-elokuvan, Tohtori nro:n, jälkeen. Sebastian Faulks ja John Gardner ovat niitä kirjailijoita, jotka ovat kirjoittaneet virallisesti hyväksyttyjä Bond-romaaneja Flemingin kuoleman jälkeen vuonna 1964. Viimeisimmässä, viime vuoden toukokuussa ilmestyneessä Carte Blanche - jonka on kirjoittanut trillerikirjailija Jeffery Deaver - päivitetään James Bondin taustatarinaa ja kuvataan hänet kuninkaallisen laivaston reservin veteraanina, joka palveli muun muassa Afganistanissa.</w:t>
      </w:r>
    </w:p>
    <w:p>
      <w:r>
        <w:rPr>
          <w:b/>
        </w:rPr>
        <w:t xml:space="preserve">Yhteenveto</w:t>
      </w:r>
    </w:p>
    <w:p>
      <w:r>
        <w:t xml:space="preserve">Ian Flemingin James Bond -tarinoiden valikoima aiotaan julkaista uudelleen sen jälkeen, kun hänen kuolinpesänsä allekirjoitti Random Housen kanssa 10-vuotisen sopimuksen kirjojen julkaisemisesta painettuna ja e-kirjoina.</w:t>
      </w:r>
    </w:p>
    <w:p>
      <w:r>
        <w:rPr>
          <w:b/>
          <w:u w:val="single"/>
        </w:rPr>
        <w:t xml:space="preserve">Asiakirjan numero 42430</w:t>
      </w:r>
    </w:p>
    <w:p>
      <w:r>
        <w:t xml:space="preserve">'Älkää ampuko kalastajia', Intia sanoo Lankalle.</w:t>
      </w:r>
    </w:p>
    <w:p>
      <w:r>
        <w:t xml:space="preserve">Intian valtiovarainministeri Pranab Mukherjee esitti vetoomuksen Chennaissa tavattuaan Tamil Nadun pääministerin M Karunanidhin tämän asunnossa. Ministeri on sanonut, että SLN:n pitäisi pidättää Tamil Nadun kalastajat, jos he ovat ylittäneet kansainvälisen merirajalinjan tai syyllistyneet johonkin muuhun rikkomukseen, sen sijaan että he avaavat tulen heitä kohti. "Ei ole mitään järkeä ampua heitä", hän sanoi toimittajille. SLN:n on väitetty ampuneen useita intialaisia kalastajia viime viikkoina. "Minulle on kerrottu, että viimeisten 10 päivän aikana on tapettu kaksi kalastajaa. Meillä on hyvät suhteet Sri Lankaan ja autamme heitä", Doordarshan siteeraa ministeri Mukerjeetä. Sen mukaan yksi ihminen sai surmansa 12. tammikuuta, kun Sri Lankan laivaston väitetään avanneen tulen kolmea kalastajaa kohti Palkin salmessa, jotka olivat lähteneet merelle Jagadapattinnamista Pudukottain lähellä. Usein toistuvat hyökkäykset ovat saaneet DMK:n, joka on keskushallituksen koalitiokumppani, ja muut poliittiset puolueet vaatimaan hyökkäysten lopettamista. Presidentti Mahinda Rajapaksa ja laivaston uusi komentaja kontra-amiraali DWA Dissanayake ovat kiistäneet syytökset jyrkästi. Uuden merivoimien komentajan virkaan astuessaan amiraali Dissanayake kehotti Intiaa toimittamaan todisteet, jos heillä on niitä, siitä, että Sri Lankan merivoimien henkilöstö olisi ampunut intialaisia kalastajia kuoliaaksi.</w:t>
      </w:r>
    </w:p>
    <w:p>
      <w:r>
        <w:rPr>
          <w:b/>
        </w:rPr>
        <w:t xml:space="preserve">Yhteenveto</w:t>
      </w:r>
    </w:p>
    <w:p>
      <w:r>
        <w:t xml:space="preserve">Intian hallitus on kehottanut Sri Lankan laivastoa (SLN) olemaan avaamatta tulta intialaisia kalastajia vastaan, kertoi valtion omistama Doordarshan-televisio.</w:t>
      </w:r>
    </w:p>
    <w:p>
      <w:r>
        <w:rPr>
          <w:b/>
          <w:u w:val="single"/>
        </w:rPr>
        <w:t xml:space="preserve">Asiakirjan numero 42431</w:t>
      </w:r>
    </w:p>
    <w:p>
      <w:r>
        <w:t xml:space="preserve">Verkkokamerapöllöillä herra ja rouva P:llä on neljä poikasta.</w:t>
      </w:r>
    </w:p>
    <w:p>
      <w:r>
        <w:t xml:space="preserve">Vanhemmat, lempinimeltään herra ja rouva P, asuvat pesälaatikossa Suffolk Wildlife Trustin Redgrave and Lopham Fen -suojelualueella maakunnan pohjoisosassa. Säätiön pöllöneuvoja Oka Last sanoi: "On ollut todella jännittävää nähdä, miten asiat ovat kehittyneet. "Tämä näkymä herra ja rouva P:n salaiseen elämään on auttanut ihmisiä löytämään pöllöt." Ensimmäinen poikasista kuoriutui 15. toukokuuta, ja neljäs saapui kahdeksan päivää myöhemmin. "Poikasissa on dramaattinen kokoero", rouva Last sanoi. "Vanhimmalla on ollut yli viikon ylimääräinen syömisaika." Säätiö kertoi, että kameran suosio oli ollut suuri, ja suoratoistosivuston säännölliset kävijät lähettivät päivityksiä pöllöjen toimista koko yön ajan. Se on myös avannut uuden verkkosivuston, jolla ihmiset voivat tallentaa havaintoja pöllöistä. Aiheeseen liittyvät Internet-linkit iSpy a barn owl Report barn owl sightings Suffolk Wildlife Trust (Suffolk Wildlife Trust)</w:t>
      </w:r>
    </w:p>
    <w:p>
      <w:r>
        <w:rPr>
          <w:b/>
        </w:rPr>
        <w:t xml:space="preserve">Yhteenveto</w:t>
      </w:r>
    </w:p>
    <w:p>
      <w:r>
        <w:t xml:space="preserve">Pöllöpari, jonka elämää seurataan suorana lähetyksenä internetissä, on saanut neljä poikasta.</w:t>
      </w:r>
    </w:p>
    <w:p>
      <w:r>
        <w:rPr>
          <w:b/>
          <w:u w:val="single"/>
        </w:rPr>
        <w:t xml:space="preserve">Asiakirjan numero 42432</w:t>
      </w:r>
    </w:p>
    <w:p>
      <w:r>
        <w:t xml:space="preserve">Europarlamentaarikot tukevat suoraa demokratiaa koskevaa aloitetta</w:t>
      </w:r>
    </w:p>
    <w:p>
      <w:r>
        <w:t xml:space="preserve">Euroopan komissio - EU:n lainsäätäjävirkamies - päättää, edellyttääkö voimassa oleva eurooppalainen teollisuudenaloite uutta lakia. Uusi väline on laajempi kuin vetoomusjärjestelmä, jota EU:n kansalaiset nykyisin käyttävät Brysselin lobbaamiseen. Vetoomukset koskevat enimmäkseen paikallisia asioita, mutta Euroopan laajuisten aloitteiden on oltava yleiseurooppalaisia. Euroopan parlamentin jäsenet muuttivat komission suunnitelmaa ECI:stä. Nyt on sovittu, että hyväksyttävyystarkastus tehdään heti alussa eikä vasta 300 000 allekirjoituksen keräämisen jälkeen, kuten komissio oli alun perin ehdottanut. Neuvoston eli 27 jäsenvaltion hallitusten ryhmän odotetaan hyväksyvän uudet säännöt tässä kuussa, ja kansalaisaloite käynnistetään virallisesti todennäköisesti tammikuussa 2012. Vähintään seitsemästä jäsenvaltiosta - neljäsosasta kaikista jäsenvaltioista - koostuva paneeli voi rekisteröidä aloitteen komissiolle. Allekirjoitusten tarkistaminen on valtioiden vastuulla, ja useimmat jäsenvaltiot vaativat henkilöllisyystodistuksen, kuten henkilökortin, jokaista allekirjoitusta varten, Euroopan parlamentin lausunnossa todetaan. Euroopan kansalaisaloite on yksi Lissabonin sopimuksen uudistuksista, ja sen tarkoituksena on tuoda EU:n toimielimet lähemmäs kansalaisia ja puuttua EU:n "demokratiavajeeseen", kuten kriitikot sitä kutsuvat. Jo ennen sääntöjen hyväksymistä ympäristöjärjestö Greenpeace ilmoitti keränneensä miljoona allekirjoitusta muuntogeenisten viljelykasvien (GMO) istuttamista vastaan. Komissio ei ole vielä tutkinut tätä vetoomusta.</w:t>
      </w:r>
    </w:p>
    <w:p>
      <w:r>
        <w:rPr>
          <w:b/>
        </w:rPr>
        <w:t xml:space="preserve">Yhteenveto</w:t>
      </w:r>
    </w:p>
    <w:p>
      <w:r>
        <w:t xml:space="preserve">Europarlamentaarikot ovat hyväksyneet säännöt eurooppalaiselle kansalaisaloitteelle, jonka avulla eurooppalaiset voivat tehdä aloitteita EU:n lainsäädännön laatimiseksi keräämällä vähintään miljoona kannatusaloitetta.</w:t>
      </w:r>
    </w:p>
    <w:p>
      <w:r>
        <w:rPr>
          <w:b/>
          <w:u w:val="single"/>
        </w:rPr>
        <w:t xml:space="preserve">Asiakirjan numero 42433</w:t>
      </w:r>
    </w:p>
    <w:p>
      <w:r>
        <w:t xml:space="preserve">Uusi venäläinen ydinsukellusvene "Kurskia turvallisempi</w:t>
      </w:r>
    </w:p>
    <w:p>
      <w:r>
        <w:t xml:space="preserve">Yuri Dolgoruky on ensimmäinen Venäjän uudesta Borei-luokan sukellusveneestä, jossa on 16 mannertenvälistä ballistista ohjusta. Sen miehistö on 107 henkilöä. Rakennuskustannukset olivat 23 miljardia ruplaa (472 miljoonaa puntaa, 757 miljoonaa dollaria). Venäjä aikoo rakentaa vielä kahdeksan Borei-alusta vuoteen 2020 mennessä. Vuonna 2000 Kursk-sukellusveneen räjähdyksessä kuoli 118 merimiestä Arktiksella. Venäjän Vesti-tv-uutisten mukaan Juri Dolgorukin pelastuskapseliin mahtuu koko miehistö ja se voi kellua pintaan hätätilanteessa. Aluksen Bulava-asejärjestelmään kuuluvilla ohjuksilla on useita taistelukärkiä ja niiden kantama on yli 8 000 kilometriä. Uusi sukellusvene otettiin käyttöön Severodvinskin arktisessa laivastotukikohdassa. Sen kerrotaan olevan hiljaisempi kuin laivaston nykyiset sukellusveneet, ja se voi sukeltaa 450 metrin syvyyteen. Venäjän lähes 4,5 miljoonaa ruplaa maksavien sotilaallisten modernisointisuunnitelmien mukaan laivasto saa 51 uutta sota-alusta ja 24 sukellusvenettä vuoteen 2020 mennessä, Vesti kertoo.</w:t>
      </w:r>
    </w:p>
    <w:p>
      <w:r>
        <w:rPr>
          <w:b/>
        </w:rPr>
        <w:t xml:space="preserve">Yhteenveto</w:t>
      </w:r>
    </w:p>
    <w:p>
      <w:r>
        <w:t xml:space="preserve">Venäjän laivasto on saanut uuden ydinohjussukellusveneen, jossa on pelastuskapseli, jotta vuonna 2000 tapahtunut Kurskin onnettomuus ei toistuisi.</w:t>
      </w:r>
    </w:p>
    <w:p>
      <w:r>
        <w:rPr>
          <w:b/>
          <w:u w:val="single"/>
        </w:rPr>
        <w:t xml:space="preserve">Asiakirjan numero 42434</w:t>
      </w:r>
    </w:p>
    <w:p>
      <w:r>
        <w:t xml:space="preserve">1 miljoonan punnan lisärahoitus National Armed Forces Memorial -muistomerkille</w:t>
      </w:r>
    </w:p>
    <w:p>
      <w:r>
        <w:t xml:space="preserve">Se sijaitsee Alrewasissa sijaitsevassa National Memorial Arboretumissa, ja siellä muistetaan yli 16 000:ta toisen maailmansodan jälkeen palveluksessa kuollutta henkilöä. David Cameron on myös luvannut 2,26 miljoonaa puntaa Walesissa toteutettavalle aloitteelle, jonka tarkoituksena on auttaa veteraaneja sopeutumaan siviilielämään. First Choice Housing Associationin ohjelmassa toteutetaan hankkeita Wrexhamissa, Flintshiressä ja Ceredigionissa. Cameron, joka lupasi tukea Staffordshiren muistomerkkikohteelle maaliskuussa, sanoi, että ylimääräinen muistomerkkirahoitus varmistaa, että maansa puolesta henkensä antaneita ihmisiä kunnioitetaan. "Sillä varmistetaan, että säilytämme tämän erityisen paikan, jossa perheet ja ystävät voivat muistella läheisiään", hän sanoi. Royal British Legionin pääjohtaja Chris Simpkins sanoi: "Tämä uusi avustus takaa, että voimme nyt tehdä elintärkeitä töitä muistomerkin ylläpitämiseksi korkeimpien standardien mukaisesti niiden kunniaksi, jotka ovat antaneet henkensä maansa puolesta."</w:t>
      </w:r>
    </w:p>
    <w:p>
      <w:r>
        <w:rPr>
          <w:b/>
        </w:rPr>
        <w:t xml:space="preserve">Yhteenveto</w:t>
      </w:r>
    </w:p>
    <w:p>
      <w:r>
        <w:t xml:space="preserve">Hallitus on luvannut miljoona puntaa Staffordshiressä sijaitsevan National Armed Forces Memorial -muistomerkin ylläpitoon.</w:t>
      </w:r>
    </w:p>
    <w:p>
      <w:r>
        <w:rPr>
          <w:b/>
          <w:u w:val="single"/>
        </w:rPr>
        <w:t xml:space="preserve">Asiakirjan numero 42435</w:t>
      </w:r>
    </w:p>
    <w:p>
      <w:r>
        <w:t xml:space="preserve">Äyriäismyyjä salakuljetti 53 miljoonan punnan arvosta eläviä ankeriaita Yhdistyneestä kuningaskunnasta</w:t>
      </w:r>
    </w:p>
    <w:p>
      <w:r>
        <w:t xml:space="preserve">Gilbert Khoo, 67, kuljetti ankeriaita Lontoosta Hongkongiin jäähdytetyn kalan alle piilotettuna vuosina 2015-2017, oikeus kuuli. Hän jäi kiinni sen jälkeen, kun rajavartijat löysivät Heathrow'n lentokentältä 200 kiloa "lasiankeriaita". Kyseessä oli ensimmäinen vastaavanlainen takavarikko Yhdistyneessä kuningaskunnassa, Southwark Crown Court kuuli. Chessingtonista, Surreysta kotoisin oleva Khoo tuomittiin 24 kuukauden vankeusrangaistukseen jokaisesta kolmesta tavaroiden vientikiellon kiertämisestä. Kukin rangaistus oli ehdollinen kahdeksi vuodeksi. Hänet todettiin myös syylliseksi kolmeen eläinten siirtoilmoituksen laiminlyöntiin. Syyttäjän mukaan rikoksiin liittyi 16 lähetystä, joiden vähittäismyyntiarvo oli arviolta 53 265 000 puntaa ja jotka myytiin laittomilla markkinoilla Aasiassa. Khoo säilytti Euroopan unionin maista tuotuja eläviä ankeriaita Gloucestershiressä sijaitsevassa navetassa ennen niiden pakkaamista uudelleen vientiä varten. Tuomari Jeffrey Pegden QC, joka määräsi Khoon myös tekemään 240 tuntia palkatonta työtä yhteiskunnan hyväksi, sanoi: "Mielestäni teillä oli johtava rooli tässä maassa suuressa kaupallisessa operaatiossa, jota vetivät muut, ulkomaiset ostajat, jotka halusivat lasiaaleita runsaasti." Tuomari sanoi, ettei hänellä ole "minkäänlaista epäilystä" siitä, että Khoon rikollisella toiminnalla oli "merkittävä ympäristövaikutus eurooppalaiseen lasiankeriaaseen", jonka elinkaari on 30 vuotta. Ankeriaita uhkaa sukupuuttoon kuoleminen, ellei niihin kohdistuvaa uhkaa valvota tarkasti, oikeus kuuli.</w:t>
      </w:r>
    </w:p>
    <w:p>
      <w:r>
        <w:rPr>
          <w:b/>
        </w:rPr>
        <w:t xml:space="preserve">Yhteenveto</w:t>
      </w:r>
    </w:p>
    <w:p>
      <w:r>
        <w:t xml:space="preserve">Merenelävien myyjä on saanut kahden vuoden ehdollisen vankeustuomion, koska hän oli salakuljettanut arviolta 53 miljoonan punnan arvosta uhanalaisia eläviä ankeriaita pois Yhdistyneestä kuningaskunnasta.</w:t>
      </w:r>
    </w:p>
    <w:p>
      <w:r>
        <w:rPr>
          <w:b/>
          <w:u w:val="single"/>
        </w:rPr>
        <w:t xml:space="preserve">Asiakirjan numero 42436</w:t>
      </w:r>
    </w:p>
    <w:p>
      <w:r>
        <w:t xml:space="preserve">Turvapaikka on ensisijainen tavoitteemme -Tsunamin uhrit</w:t>
      </w:r>
    </w:p>
    <w:p>
      <w:r>
        <w:t xml:space="preserve">"Lyhyen ja pitkän aikavälin kuntoutusprosessit ovat onnistuneesti käynnissä. Sanon tämän, koska YK kehui hiljattain edistymistämme vertaamalla tsunamia edeltävää ja sitä seuraavaa tilannetta", sanoo Gallen hallituksen edustaja. G. Hewawitharane. Gallen kaupungin lähellä sijaitsevan Katugodan pakolaisleirin pakolaiset ovat toista mieltä. He huomauttavat, että hallitus on ollut hidas rakentamaan sopivia väliaikaisia suojia Katugodan leirillä vieraillut Sandeshayan Elmo Fernando sai kuulla, että hallituksen virkamiehiltä puuttuu aloitteellisuutta. Siirtymään joutuneet ihmiset sanoivat, että on vaikeaa elää pressuteltoissa kuumassa auringossa. He sanoivat, että järjestöt, kuten USAID, joka on Yhdysvaltojen kansainvälinen kehitysapujärjestö, ovat pystyttäneet menestyksekkäästi väliaikaisia suojia lankkujen avulla muutamassa päivässä. Katugodan kotiseudultaan siirtymään joutuneet kysyivät, miksi hallitus ei pystynyt tekemään niin. Mohommad Siddique syytti hallitusta siitä, että se on johtanut siirtymään joutuneita ihmisiä harhaan pudonneilla lupauksilla, ja hän sanoi, että tilapäissuojissa asuvien tyytymättömyys on levinnyt laajalle.</w:t>
      </w:r>
    </w:p>
    <w:p>
      <w:r>
        <w:rPr>
          <w:b/>
        </w:rPr>
        <w:t xml:space="preserve">Yhteenveto</w:t>
      </w:r>
    </w:p>
    <w:p>
      <w:r>
        <w:t xml:space="preserve">Vaikka Gallessa viranomaiset sanovat, että kaikki sujuu hyvin, tsunamin uhrien mukaan tilanne on kaukana tyydyttävästä.</w:t>
      </w:r>
    </w:p>
    <w:p>
      <w:r>
        <w:rPr>
          <w:b/>
          <w:u w:val="single"/>
        </w:rPr>
        <w:t xml:space="preserve">Asiakirjan numero 42437</w:t>
      </w:r>
    </w:p>
    <w:p>
      <w:r>
        <w:t xml:space="preserve">Leijonan hyökkäys Australiassa jätti eläintarhanhoitajan loukkaantumaan vakavasti</w:t>
      </w:r>
    </w:p>
    <w:p>
      <w:r>
        <w:t xml:space="preserve">35-vuotias nainen sai tiistaina vakavia vammoja kasvoihin ja niskaan Shoalhavenin eläintarhassa, noin 150 kilometriä Sydneystä etelään. Hän oli ollut siivoamassa aitausta, kun hänen kimppuunsa käytiin, kertoi Uuden Etelä-Walesin poliisi. Eläintarha sanoi avustavansa poliisitutkinnassa ja antavansa tukea muulle henkilökunnalle. Ensihoitajat kertoivat, että nainen löydettiin aitauksesta tajuttomana, ja hänellä oli vakavia vammoja, kuten puremia ja haavoja. "Hyökkäys oli erittäin julma", sanoi inspehtori Faye Stockmen Uuden Etelä-Walesin ambulanssista. Hän lisäsi, että eläimet oli pidetty kurissa hyökkäyksen jälkeen, mutta se oli silti pelottavaa ensihoitajille: "Meidän piti kirjaimellisesti kävellä leijonan luolaan." Hän sanoi, että eläimet oli pidätetty. Uhri lennätettiin Sydneyn sairaalaan kriittisessä tilassa. Shoalhavenin eläintarha on ollut suljettuna 25. maaliskuuta lähtien koronaviruksen aiheuttamien lukitussääntöjen vuoksi. Vuonna 2014 krokotiili raahasi eläintarhan hoitajan aitauksessa olevaan veteen pitäessään esitystä vierailijoille. Hän selvisi hengissä käsien vammoilla.</w:t>
      </w:r>
    </w:p>
    <w:p>
      <w:r>
        <w:rPr>
          <w:b/>
        </w:rPr>
        <w:t xml:space="preserve">Yhteenveto</w:t>
      </w:r>
    </w:p>
    <w:p>
      <w:r>
        <w:t xml:space="preserve">Eläintenhoitaja on loukkaantunut vakavasti kahden leijonan hyökättyä hänen kimppuunsa Australiassa, kertovat viranomaiset.</w:t>
      </w:r>
    </w:p>
    <w:p>
      <w:r>
        <w:rPr>
          <w:b/>
          <w:u w:val="single"/>
        </w:rPr>
        <w:t xml:space="preserve">Asiakirjan numero 42438</w:t>
      </w:r>
    </w:p>
    <w:p>
      <w:r>
        <w:t xml:space="preserve">Maailmanlaajuiset älypuhelintoimitukset ylittävät miljardin "virstanpylvään</w:t>
      </w:r>
    </w:p>
    <w:p>
      <w:r>
        <w:t xml:space="preserve">Markkinatutkimusyritys IDC:n mukaan viime vuonna toimitettiin 1,004 miljardia älypuhelinta, mikä merkitsee 38,4 prosentin kasvua edellisvuoteen verrattuna. Etelä-Korean Samsungin osuus oli suurin, ja sen jälkeen tulivat Apple ja kiinalainen Huawei. Älypuhelimet muodostivat yli puolet 1,8 miljardista myydystä matkapuhelimesta. IDC:n mukaan tämä oli ensimmäinen kerta, kun yli miljardi älypuhelinta toimitettiin yhden vuoden aikana. "Älypuhelinten kasvua edistäviä tärkeimpiä trendejä ovat suurinäyttöiset laitteet ja alhaiset kustannukset", sanoi Ryan Reith, IDC:n Worldwide Quarterly Mobile Phone Tracker -ohjelman ohjelmajohtaja. "Näistä kahdesta minun on sanottava, että edullinen hinta on tärkein erottava tekijä." "Halvat laitteet eivät ole se houkutteleva segmentti, joka tavallisesti nousee otsikoihin, mutta IDC:n tiedot osoittavat, että tämä on se osa markkinoista, joka kasvattaa volyymia", hän sanoi. "Kiinan ja Intian kaltaisilla markkinoilla ollaan nopeasti siirtymässä siihen pisteeseen, jossa alle 150 dollarin älypuhelimet muodostavat suurimman osan toimituksista, mikä tuo vankan tietotekniikkakokemuksen monien ulottuville." Etelä-Korealainen Samsung laajensi markkinaherruuttaan 42,9 prosentin kasvulla, IDC:n tutkimus kertoo. Applen markkinaosuus sen sijaan laski, ja sen kasvu oli hitaampaa kuin kokonaismarkkinoiden 12,9 prosentin kasvu. Strategy Analyticsin julkaisemassa erillisessä tutkimuksessa luvut poikkesivat hieman toisistaan. Sen mukaan älypuhelimia toimitettiin viime vuonna 990 miljoonaa kappaletta 1,7 miljardin matkapuhelimen kokonaismäärästä.</w:t>
      </w:r>
    </w:p>
    <w:p>
      <w:r>
        <w:rPr>
          <w:b/>
        </w:rPr>
        <w:t xml:space="preserve">Yhteenveto</w:t>
      </w:r>
    </w:p>
    <w:p>
      <w:r>
        <w:t xml:space="preserve">Viime vuonna toimitettiin yli miljardi älypuhelinta, ja Samsungin johtoasema maailman suurimpana myyjänä kasvoi, ilmenee uudesta tutkimuksesta.</w:t>
      </w:r>
    </w:p>
    <w:p>
      <w:r>
        <w:rPr>
          <w:b/>
          <w:u w:val="single"/>
        </w:rPr>
        <w:t xml:space="preserve">Asiakirjan numero 42439</w:t>
      </w:r>
    </w:p>
    <w:p>
      <w:r>
        <w:t xml:space="preserve">Van Goghin maalaus Kevätpuutarha varastettiin hollantilaisesta museosta</w:t>
      </w:r>
    </w:p>
    <w:p>
      <w:r>
        <w:t xml:space="preserve">Poliisi kertoi maanantaina, että Singer Laren -museoon oli murtauduttu kello 03:15 paikallista aikaa (02:15 GMT). Museo ilmoitti myöhemmin, että Groningerin museosta lainattu Van Goghin teos Kevätpuutarha oli kadonnut. Singer Larenin museo on suljettu koronaviruksen vuoksi. Sen johtaja Jan Rudolph de Lorm kertoi toimittajille olevansa "uskomattoman vihainen" varkaudesta. Maalauksen arvosta ei ole toistaiseksi tietoa. Museo perustettiin 1950-luvulla yhdysvaltalaisen taiteilijan William Henry Singerin ja hänen vaimonsa Annan kokoelmaa varten. Alankomaiden terveysministeriö ilmoitti maanantaina 11 750 vahvistetusta koronavirustapauksesta maassa ja yhteensä 864 kuolemantapauksesta.</w:t>
      </w:r>
    </w:p>
    <w:p>
      <w:r>
        <w:rPr>
          <w:b/>
        </w:rPr>
        <w:t xml:space="preserve">Yhteenveto</w:t>
      </w:r>
    </w:p>
    <w:p>
      <w:r>
        <w:t xml:space="preserve">Hollantilaisessa Larenin kaupungissa sijaitsevasta museosta on varastettu Van Goghin maalaus.</w:t>
      </w:r>
    </w:p>
    <w:p>
      <w:r>
        <w:rPr>
          <w:b/>
          <w:u w:val="single"/>
        </w:rPr>
        <w:t xml:space="preserve">Asiakirjan numero 42440</w:t>
      </w:r>
    </w:p>
    <w:p>
      <w:r>
        <w:t xml:space="preserve">Betty Munroe: Murtokuolema: Teinit pidätetty "särkyneen sydämen" takia.</w:t>
      </w:r>
    </w:p>
    <w:p>
      <w:r>
        <w:t xml:space="preserve">Betty Munroen taloon Kettering Road Northissa, Northamptonissa, murtauduttiin 11. kesäkuuta. Hänellä diagnosoitiin PTSD ja Takotsubo-oireyhtymä, joka tunnetaan murtuneen sydämen oireyhtymänä, ja hän kuoli 21. elokuuta. 14- ja 19-vuotiaita poikia epäillään myös kahdeksasta muusta murtovarkaudesta. Northamptonshiren poliisi ilmoitti, että heidät on vapautettu tutkinnan ajaksi. Poliisi on julkaissut kuvia varastetuista koruista, jotka kuuluivat rouva Munroelle. Murto tapahtui noin kello 23.00 BST, kun kolme miestä tunkeutui sisään hänen talonsa takaovesta puutarhasaksia käyttäen. Sisään päästyään he kohtasivat rouva Munroen ja ryöstivät talon. Kaikki hänen korunsa, hänen edesmenneen aviomiehensä kello, käsilaukku, pankkikortit ja kaulassaan ollut kultaketju varastettiin. Poliisin mukaan rouva Munroen terveydentila "heikkeni hyvin nopeasti tapauksen jälkeen". Hän näki toistuvasti painajaisia, kärsi univaikeuksista, tärisi ja oli huonovointinen, ennen kuin hän sai diagnoosin traumaperäisestä stressihäiriöstä (PTSD). Rouva Munroen perhe sanoi tuolloin lausunnossaan: "Näiden tunteettomien henkilöiden väkivaltaiset teot veivät häneltä paitsi arvokasta omaisuutta, myös turvallisuuden ja rauhan tunteen sekä halun jatkaa eteenpäin." Kaikkia, joilla on tietoa rouva Munroen kotiin tehdystä murtovarkaudesta, pyydetään ottamaan yhteyttä poliisiin.</w:t>
      </w:r>
    </w:p>
    <w:p>
      <w:r>
        <w:rPr>
          <w:b/>
        </w:rPr>
        <w:t xml:space="preserve">Yhteenveto</w:t>
      </w:r>
    </w:p>
    <w:p>
      <w:r>
        <w:t xml:space="preserve">Kaksi teini-ikäistä poikaa on pidätetty murtovarkaudesta, joka aiheutti 93-vuotiaan naisen kuoleman "särkyneen sydämen oireyhtymään", poliisi kertoi.</w:t>
      </w:r>
    </w:p>
    <w:p>
      <w:r>
        <w:rPr>
          <w:b/>
          <w:u w:val="single"/>
        </w:rPr>
        <w:t xml:space="preserve">Asiakirjan numero 42441</w:t>
      </w:r>
    </w:p>
    <w:p>
      <w:r>
        <w:t xml:space="preserve">Covid-19-rokote: Wrexhamin laboratorio voi olla "pelastus".</w:t>
      </w:r>
    </w:p>
    <w:p>
      <w:r>
        <w:t xml:space="preserve">Johnson vieraili maanantaina Wockhardt UK Ltd:ssä, joka hänen mukaansa valmistaisi Oxford/AstraZenecan rokotetta, jos se hyväksytään. Pääministeri sanoi, että "jos olemme onnekkaita", rokote voisi olla saatavilla viikkojen kuluessa. Se oli hyvin jännittävä ja "liikuttava hetki", hän lisäsi. Wrexhamin tehtaalla voidaan valmistaa noin 300 miljoonaa rokoteannosta vuodessa, ja valmistelut 150 000 injektiopullon valmistamiseksi rokotetta päivässä ovat olleet käynnissä jo viikkoja. Lääkeaineiden kehittämisen aikana valmisteluja suurten rokotetankkien siirtämiseksi kerta-annosinjektiopulloihin on tehostettu. Toimitusjohtaja Ravi Limaye sanoi, että yhtiö odottaa voivansa aloittaa ensimmäisten rokoteannosten toimittamisen pian. "Olemme erittäin ylpeitä siitä, että meidät on valittu Yhdistyneen kuningaskunnan hallituksen kumppaniksi tässä hankkeessa", hän sanoi. "Meillä on kehittynyt steriili tuotantolaitos ja erittäin ammattitaitoinen työvoima." Unite-ammattiliiton työntekijä Dave Griffiths sanoi, että Wrexhamin toimipaikka on palkannut 40 työntekijää vastaamaan kysyntään ja aikoo valmistaa 150 000 injektiopulloa päivässä viitenä päivänä viikossa.</w:t>
      </w:r>
    </w:p>
    <w:p>
      <w:r>
        <w:rPr>
          <w:b/>
        </w:rPr>
        <w:t xml:space="preserve">Yhteenveto</w:t>
      </w:r>
    </w:p>
    <w:p>
      <w:r>
        <w:t xml:space="preserve">Pääministeri Boris Johnson on sanonut, että Wrexhamin laboratorio voi tarjota "ihmiskunnan pelastuksen", kun se alkaa valmistaa coronavirusrokotteita.</w:t>
      </w:r>
    </w:p>
    <w:p>
      <w:r>
        <w:rPr>
          <w:b/>
          <w:u w:val="single"/>
        </w:rPr>
        <w:t xml:space="preserve">Asiakirjan numero 42442</w:t>
      </w:r>
    </w:p>
    <w:p>
      <w:r>
        <w:t xml:space="preserve">Grand Canyon: Turisti syöksyy kuoliaaksi kuvatessaan</w:t>
      </w:r>
    </w:p>
    <w:p>
      <w:r>
        <w:t xml:space="preserve">Matkailuryhmään kuulunut mies putosi Eagle Pointissa lähellä Skywalkia, joka on kanjonin seinämästä ulkoneva hevosenkengän muotoinen lasisilta. Helikopteri lähetettiin noutamaan ruumista 305 metriä reunan alapuolelle. Nähtävyydessä kuolee vuosittain noin tusina ihmistä, joista kaksi tai kolme putoaa reunan yli. Tuntematon hongkongilainen mies kompastui reunan yli torstaiaamuna kansallispuiston ulkopuolella sijaitsevalla Hualapai-reservaatilla, kertoi Grand Canyon West -matkailuyrityksen edustaja David Leibowitz yhdysvaltalaisille tiedotusvälineille. Kansallispuistopalvelu ja paikallinen oikeuslääketieteellinen tutkimuslaitos tutkivat kuolinsyytä. Uhrin uskotaan olleen viisikymppinen, vaikka hänen nimeään ei ole vielä julkistettu. Kuolema oli toinen puiston virkamiesten ilmoittama tällä viikolla. Viranomaiset yrittävät tunnistaa myös toisen henkilön ruumiin, joka löydettiin tiistai-iltana Grand Canyonin kylän eteläpuolelta. Grand Canyonin kansallispuistossa käy vuosittain noin 6,4 miljoonaa kävijää, mikä tekee siitä yhden Yhdysvaltain suosituimmista matkailukohteista.</w:t>
      </w:r>
    </w:p>
    <w:p>
      <w:r>
        <w:rPr>
          <w:b/>
        </w:rPr>
        <w:t xml:space="preserve">Yhteenveto</w:t>
      </w:r>
    </w:p>
    <w:p>
      <w:r>
        <w:t xml:space="preserve">Grand Canyonilla valokuvia ottaessaan kuolemaan syöksyneen hongkongilaisen miehen ruumis on löydetty.</w:t>
      </w:r>
    </w:p>
    <w:p>
      <w:r>
        <w:rPr>
          <w:b/>
          <w:u w:val="single"/>
        </w:rPr>
        <w:t xml:space="preserve">Asiakirjan numero 42443</w:t>
      </w:r>
    </w:p>
    <w:p>
      <w:r>
        <w:t xml:space="preserve">Clevelandin poliisi lähellä uuden poliisipäällikön nimittämistä</w:t>
      </w:r>
    </w:p>
    <w:p>
      <w:r>
        <w:t xml:space="preserve">Richard Lewisin odotetaan siirtyvän Mike Vealen seuraajaksi, joka erosi tammikuussa alle vuoden työskentelyn jälkeen. Clevelandin poliisi- ja rikoskomissaari Barry Coppinger nimesi Lewisin ensisijaiseksi ehdokkaakseen. PCC kuvaili walesinkielistä Lewisia "omistautuneeksi ja innostavaksi johtajaksi". Jos valinta vahvistetaan, Lewis olisi poliisivoimien viides poliisipäällikkö kuuden vuoden aikana. Humbersiden poliisipäällikkö Lee Freeman on toiminut poliisivoimien väliaikaisena päällikkönä Vealen lähdön jälkeen. Coppinger kertoi, että huipputehtävään saatiin ennätykselliset seitsemän hakemusta. Hän lisäsi: "Ensisijaisena tavoitteenani oli antaa Clevelandin poliisin henkilöstölle aktiivinen rooli poliisipäällikön valintaprosessissa, ja vierailin neljällä paikallisella poliisialueella kuullakseni suoraan poliiseilta ja henkilöstöltä, mitä he haluavat seuraavalta johtajaltaan. "Ennen kuin nimitys voidaan laillisesti tehdä, se edellyttää poliisi- ja rikospaneelin vahvistusta. Se kokoontuu 9. huhtikuuta. "Richard osoittautui rekrytointiprosessin aikana omistautuneeksi ja innostavaksi johtajaksi, jolla on selkeä suunnitelma poliisivoimien uudistamisen ja parantamisen edistämiseksi." Carmarthenshiresta kotoisin oleva Lewis aloitti Dyfed-Powysin poliisivoimissa poliisikonstaapelina vuonna 2000.</w:t>
      </w:r>
    </w:p>
    <w:p>
      <w:r>
        <w:rPr>
          <w:b/>
        </w:rPr>
        <w:t xml:space="preserve">Yhteenveto</w:t>
      </w:r>
    </w:p>
    <w:p>
      <w:r>
        <w:t xml:space="preserve">Walesin Dyfed-Powysin poliisin nykyinen apulaispoliisipäällikkö on nimetty Clevelandin poliisin uudeksi johtajaksi.</w:t>
      </w:r>
    </w:p>
    <w:p>
      <w:r>
        <w:rPr>
          <w:b/>
          <w:u w:val="single"/>
        </w:rPr>
        <w:t xml:space="preserve">Asiakirjan numero 42444</w:t>
      </w:r>
    </w:p>
    <w:p>
      <w:r>
        <w:t xml:space="preserve">Ministeri sanoo, että virka-ajan ulkopuolella toimivien yleislääkäreiden ongelmiin "puututaan".</w:t>
      </w:r>
    </w:p>
    <w:p>
      <w:r>
        <w:t xml:space="preserve">BBC Walesille vuotaneen raportin mukaan 84 prosenttia kyselyyn vastanneesta henkilökunnasta koki, ettei palvelu ollut ajoittain "turvallinen". Vaughan Gething sanoi, että Betsi Cadwaladrin terveyslautakunta puuttuu henkilöstöpulaan ja "johtamiskulttuuriin" liittyviin ongelmiin. Konservatiivien mukaan ministerit eivät olleet tehneet mitään puuttuakseen ongelmiin, jotka vaaransivat potilaiden hengen. Vastauksena konservatiivien varjo- ja terveysministerin Darren Millarin kiireelliseen kysymykseen Gething sanoi, että terveyslautakunta on laatimassa toimintasuunnitelmaa, jossa esitetään, miten se aikoo käsitellä "pidemmän aikavälin ongelmia". Hän lisäsi, että näihin kysymyksiin kuuluu myös se, miten virka-ajan ulkopuolisia palveluja olisi yleensä hoidettava tulevaisuudessa. Gething sanoi, että on tärkeää, että hallituksen suunnitelmat julkaistaan, jotta "ihmiset voivat luottaa toimiin, joita nyt toteutetaan niiden haasteiden ratkaisemiseksi, jotka on aivan oikein todettu". Millarin mukaan oli kuitenkin selvää, että Walesin ministerit tiesivät virka-ajan ulkopuolisen palvelun "epäonnistumisista", mutta eivät tehneet "yhtään mitään niiden korjaamiseksi". Hänen mukaansa kyseessä oli "jälleen yksi esimerkki" siitä, että terveyslautakunta ja ministerit jättivät Pohjois-Walesin asukkaat pulaan ja "vaaransivat potilaiden hengen".</w:t>
      </w:r>
    </w:p>
    <w:p>
      <w:r>
        <w:rPr>
          <w:b/>
        </w:rPr>
        <w:t xml:space="preserve">Yhteenveto</w:t>
      </w:r>
    </w:p>
    <w:p>
      <w:r>
        <w:t xml:space="preserve">Pohjois-Walesin virka-ajan ulkopuolisen yleislääkäripalvelun henkilöstöpulaan ja hallinto-ongelmiin puututaan, kertoi apulaisterveysministeri parlamentin jäsenille.</w:t>
      </w:r>
    </w:p>
    <w:p>
      <w:r>
        <w:rPr>
          <w:b/>
          <w:u w:val="single"/>
        </w:rPr>
        <w:t xml:space="preserve">Asiakirjan numero 42445</w:t>
      </w:r>
    </w:p>
    <w:p>
      <w:r>
        <w:t xml:space="preserve">Irlannin pääsiäiskapinan satavuotisjuhlavuosi Gwyneddissä</w:t>
      </w:r>
    </w:p>
    <w:p>
      <w:r>
        <w:t xml:space="preserve">Kapinalliset internoitiin Balan lähellä sijaitsevaan Frongochiin Irlannin tasavaltalaisten aseellisen kapinan jälkeen Britannian hallintoa vastaan. Walesin hallituksen virkamiehet tapasivat torstaina yhteisön johtajia keskustellakseen juhlavuoden järjestelyistä. Valtuutettu Elwyn Edwards sanoi, että siitä voisi olla "todellista hyötyä" Irlannista tulevien vierailijoiden houkuttelemiseksi. Hän sanoi, että Frongochiin on jo nyt tulossa ihmisiä, jotka haluavat tietää lisää entisestä tislaamosta, jossa heidän isovanhempansa olivat olleet pidätettyinä. "He haluavat tietää kaiken siitä, mitä tapahtui, kun heidän sukulaisensa tuotiin tänne junalla - he ovat todella kiinnostuneita saamaan selville kaiken mahdollisen." Leireillä oli aiemmin pidetty saksalaisia vankeja ensimmäisen maailmansodan alkuvuosina. Pääsiäiskapina kukistui ja monet sen johtajista teloitettiin, mutta osa Frongochiin internoiduista - kuten Michael Collins - jäi henkiin ja jatkoi taistelua Irlannin itsenäisyyden puolesta.</w:t>
      </w:r>
    </w:p>
    <w:p>
      <w:r>
        <w:rPr>
          <w:b/>
        </w:rPr>
        <w:t xml:space="preserve">Yhteenveto</w:t>
      </w:r>
    </w:p>
    <w:p>
      <w:r>
        <w:t xml:space="preserve">Gwyneddin kylä, jossa 1 800 irlantilaista miestä pidettiin vankina Dublinissa vuonna 1916 tapahtuneen pääsiäiskapinan jälkeen, suunnittelee tapahtumia satavuotispäivän kunniaksi.</w:t>
      </w:r>
    </w:p>
    <w:p>
      <w:r>
        <w:rPr>
          <w:b/>
          <w:u w:val="single"/>
        </w:rPr>
        <w:t xml:space="preserve">Asiakirjan numero 42446</w:t>
      </w:r>
    </w:p>
    <w:p>
      <w:r>
        <w:t xml:space="preserve">Berriedale Braesin parannukset alkavat tänä vuonna.</w:t>
      </w:r>
    </w:p>
    <w:p>
      <w:r>
        <w:t xml:space="preserve">Valtatie laskee 150 metrin korkeudesta 20 metriin, kun se tulee laaksoon Caithnessin Braesissa. Yritysjohtajat ja poliitikot ovat syyttäneet, että A9-tien tämän osuuden ongelmista ei ole otettu mitään huomioon. Neljää yritystä on pyydetty tekemään tarjous 9 miljoonan punnan rakennushankkeesta. Yritykset ovat RJ McLeod (Urakoitsijat) Ltd, Morrison Construction, Roadbridge UK ja Wills Bros Civil Engineering Ltd. Hankintamenettelyn seuraavassa vaiheessa neljä tarjoajaa aloittaa kaupallisesti arkaluonteisen kilpailullisen vuoropuhelun, jonka odotetaan kestävän kesään asti. Liikenneministeri Humza Yousaf sanoi: "Skotlannin hallitus on edelleen sitoutunut toteuttamaan tämän kipeästi tarvittavan parannuksen, ja tämänpäiväinen ilmoitus vie meidät jälleen askeleen lähemmäs näiden hyötyjen saavuttamista Skotlannin pohjoisosien tienkäyttäjille." Aiheeseen liittyvät Internet-linkit Transport Scotland</w:t>
      </w:r>
    </w:p>
    <w:p>
      <w:r>
        <w:rPr>
          <w:b/>
        </w:rPr>
        <w:t xml:space="preserve">Yhteenveto</w:t>
      </w:r>
    </w:p>
    <w:p>
      <w:r>
        <w:t xml:space="preserve">Transport Scotlandin mukaan A9-tien Berriedale Braesin kohdalla sijaitsevan haastavan hiusneulan mutkan suunniteltujen parannusten rakentamisen odotetaan alkavan tänä vuonna.</w:t>
      </w:r>
    </w:p>
    <w:p>
      <w:r>
        <w:rPr>
          <w:b/>
          <w:u w:val="single"/>
        </w:rPr>
        <w:t xml:space="preserve">Asiakirjan numero 42447</w:t>
      </w:r>
    </w:p>
    <w:p>
      <w:r>
        <w:t xml:space="preserve">Lontoon pyöränvuokraajien verkkosivujen ongelmia</w:t>
      </w:r>
    </w:p>
    <w:p>
      <w:r>
        <w:t xml:space="preserve">TfL myönsi, että "pieni määrä" ihmisiä ei pystynyt syöttämään luottokorttitietojaan verkkosivuilla perjantaina. Se sanoi korjaavansa ongelmaa. Noin 6 000 pyörää on pysäköity 400 paikkaan eri puolilla Lontoon keskustaa. Ensimmäisen kuukauden aikana niitä voivat kuitenkin käyttää vain ne, jotka ovat rekisteröityneet - alun perin pyörien piti olla kaikkien saatavilla. TfL:n mukaan näin haluttiin oppia, miten jäsenet käyttävät järjestelmää, mukaan lukien polkupyörien käyttötottumukset. Asiakkaiden on aktivoitava sähköinen avain, joka maksaa 3 puntaa. Jäsenmaksut vaihtelevat 1 punnasta 24 tunnin ajaksi 45 puntaan vuodeksi. Käyttäjät voivat ottaa pyörän käyttöönsä ilmaiseksi 30 minuutiksi, mutta heidän on maksettava vuokra, jos he käyttävät pyörää yli puoli tuntia. Yrityksen mukaan noin 2 000 ihmistä oli liittynyt järjestelmään perjantai-iltapäivään mennessä. "Pienellä määrällä potentiaalisia jäseniä on ollut vaikeuksia rekisteröitymislomakkeen korttitietoja koskevan osan kanssa", TfL sanoi lausunnossaan. "Ohjelmistoinsinöörit päivittävät järjestelmää ongelmien ratkaisemiseksi ja mahdollistavat sen, että kaikki mahdolliset jäsenet, jotka eivät ole voineet rekisteröityä tänään, voivat tehdä sen onnistuneesti huomenna [lauantaina]". "Pahoittelemme tästä aiheutuvaa haittaa."</w:t>
      </w:r>
    </w:p>
    <w:p>
      <w:r>
        <w:rPr>
          <w:b/>
        </w:rPr>
        <w:t xml:space="preserve">Yhteenveto</w:t>
      </w:r>
    </w:p>
    <w:p>
      <w:r>
        <w:t xml:space="preserve">Lontoon uuden polkupyörävuokrausjärjestelmän sähköisen rekisteröinnin alkaessa on ilmennyt alkuvaikeuksia, kertoi Transport for London (TfL).</w:t>
      </w:r>
    </w:p>
    <w:p>
      <w:r>
        <w:rPr>
          <w:b/>
          <w:u w:val="single"/>
        </w:rPr>
        <w:t xml:space="preserve">Asiakirjan numero 42448</w:t>
      </w:r>
    </w:p>
    <w:p>
      <w:r>
        <w:t xml:space="preserve">Ciara-myrskyn runtelema Watchetin satamavalli tuhoutui</w:t>
      </w:r>
    </w:p>
    <w:p>
      <w:r>
        <w:t xml:space="preserve">Osa Watchetissa sijaitsevan Splash Pointin muurista löytyi tiistaina romahtaneena Ciara-myrskyn jälkeen. Somerset Westin ja Tauntonin kaupunginvaltuutettu Marcus Kravis sanoi, että joulukuussa tehtyjen korjausten odotettiin kestävän "normaalin sään vallitessa". Hän lisäsi, että parhaillaan tehdään töitä lisävahinkojen estämiseksi. "Vuorovesien aiheuttamat olosuhteet" Kravis sanoi: "Neuvosto sai tietää Splash Pointin muurin romahtaneen uudelleen tänä aamuna kello 8:n aikaan. "Virkailijat kävivät paikalla, ja koska vuorovesi oli laskussa, he pystyivät arvioimaan Ciara-myrskyn koko vaikutusta. "Ennen joulua tehdyn väliaikaisen korjauksen odotettiin kestävän normaaleissa sää- ja vuorovesiolosuhteissa, kunnes pysyvä ratkaisu voitaisiin toteuttaa, mutta poikkeuksellisen korkeiden vuorovesien ja myrskytuulten myötä loput 1860-luvun muurista on tuhoutunut." Tammikuussa neuvosto päätti käyttää 750 000 puntaa satamamuurin vahvistamiseen, mutta suurin osa rahoista oli tarkoitus käyttää East Quayn muuriin.</w:t>
      </w:r>
    </w:p>
    <w:p>
      <w:r>
        <w:rPr>
          <w:b/>
        </w:rPr>
        <w:t xml:space="preserve">Yhteenveto</w:t>
      </w:r>
    </w:p>
    <w:p>
      <w:r>
        <w:t xml:space="preserve">Myrskytuulet ja sateet ovat aiheuttaneet vahinkoa viktoriaaniselle rantamuurille Somersetin rannikkokaupungissa.</w:t>
      </w:r>
    </w:p>
    <w:p>
      <w:r>
        <w:rPr>
          <w:b/>
          <w:u w:val="single"/>
        </w:rPr>
        <w:t xml:space="preserve">Asiakirjan numero 42449</w:t>
      </w:r>
    </w:p>
    <w:p>
      <w:r>
        <w:t xml:space="preserve">Coty vetää 10,7 miljardin dollarin tarjouksen Avonista pois</w:t>
      </w:r>
    </w:p>
    <w:p>
      <w:r>
        <w:t xml:space="preserve">Coty korotti maaliskuussa tehtyä tarjoustaan viime viikolla, mutta varoitti vetäytyvänsä, jos se ei saa vastausta maanantai-iltaan mennessä. "Kaksi kuukautta riittää", sanoi Coty'n puheenjohtaja Bart Becht. Coty on Lady Gagan, David ja Victoria Beckhamin, Beyonce Knowlesin ja muiden julkkisten hajuvesien takana. Avon tunnetaan parhaiten kauneustuotteistaan, joita myyvät ovelta ovelle naiset, jotka tunnetaan yleisesti Avon-rouvina. Yhtiö on kuitenkin kärsinyt myynnin ja voittojen voimakkaasta laskusta, ja sen osakekurssi oli laskenut voimakkaasti ennen Coty-tarjousta. Maanantaina Avonille lähettämässään kirjeessä Becht sanoi: "Se, että ette ole lainkaan sitoutuneet meihin, saa meidät uskomaan, että olette edelleen haluttomia tutkimaan ystävällistä, neuvoteltua yhdistymistä kohtuullisessa aikataulussa. "Koska määräaika keskustelujen aloittamiselle päättyi tänään, ehdotuksemme peruutetaan." Viime viikolla Coty nosti ostotarjouksensa hintaa noin 6,5 prosentilla 24,75 dollariin osakkeelta, jolloin Avonin arvo olisi lähes 10,7 miljardia dollaria. Coty halusi vastauksen maanantaihin mennessä, mutta sunnuntaina Avonin johto pyysi viikkoa aikaa harkita tarjousta. Avonin uusi toimitusjohtaja Sheri McCoy otti ohjat käsiinsä viime kuussa ja sanoi, että hänen ensisijaisena tavoitteenaan on vakauttaa liiketoiminta. Avon on kärsinyt kovasta kilpailusta Yhdysvalloissa ja häiriöistä tilausjärjestelmissä Brasiliassa, yhtiön suurimmilla markkinoilla.</w:t>
      </w:r>
    </w:p>
    <w:p>
      <w:r>
        <w:rPr>
          <w:b/>
        </w:rPr>
        <w:t xml:space="preserve">Yhteenveto</w:t>
      </w:r>
    </w:p>
    <w:p>
      <w:r>
        <w:t xml:space="preserve">Tuoksuyritys Coty on peruuttanut 10,7 miljardin dollarin (6,6 miljardin punnan) tarjouksensa Avon Productsista, koska yhdysvaltalaiselta kauneusalan yritykseltä oli kestänyt liian kauan vastata sen tarjoukseen.</w:t>
      </w:r>
    </w:p>
    <w:p>
      <w:r>
        <w:rPr>
          <w:b/>
          <w:u w:val="single"/>
        </w:rPr>
        <w:t xml:space="preserve">Asiakirjan numero 42450</w:t>
      </w:r>
    </w:p>
    <w:p>
      <w:r>
        <w:t xml:space="preserve">Kruunun postitoimiston henkilökunta lakkoilee</w:t>
      </w:r>
    </w:p>
    <w:p>
      <w:r>
        <w:t xml:space="preserve">Tiistaina järjestettävä koko päivän kestävä lakko koskee noin 370 Crownin postitoimistoa, joista 70:lle on tarkoitus myöntää franchising- tai yhteistyökumppanuus vähittäismyyjän kanssa. Crownin postitoimistot ovat suurempia toimipisteitä, joita on pääkaduilla. Postin mukaan lakko on erittäin valitettava ja vaikuttaa 3 prosenttiin konttoreista. Verkosto menettää 40 miljoonaa puntaa vuodessa, joten virkamiehet aikovat sulkea kourallisen Crown Post Offices -postitoimistoja ja ovat alkaneet etsiä jälleenmyyjiä 70:lle muulle toimistolle. Neljäs lakko Tärkein postialan ammattiliitto, Communication Workers Union (CWU), varoittaa, että lakko voi vaikuttaa 800 työpaikkaan. Crown-toimistot ovat suoraan yhtiön hallinnoimia toimipisteitä, toisin kuin paikallisesti toimivat alipostitoimistot. CWU:n mukaan konttorit hoitavat noin viidenneksen Postin liiketoiminnasta ja 40 prosenttia rahoituspalvelujen myynnistä. Tiistain lakko on neljäs kerta, kun postityöntekijät ovat ryhtyneet työtaisteluun pääsiäisen jälkeen. Noin 150 Crownin postitoimistoa joutui sulkemaan ovensa edellisen lakon aikana. CWU on jo nyt kiistellyt postin kanssa palkasta. CWU väittää, että työntekijät eivät ole saaneet palkankorotusta kahteen vuoteen, ja vaatii palkkojen yhdistelmäkorotusta. Posti on kuitenkin sanonut, että kolmen käteismaksun palkkatarjous oli "erittäin oikeudenmukainen".</w:t>
      </w:r>
    </w:p>
    <w:p>
      <w:r>
        <w:rPr>
          <w:b/>
        </w:rPr>
        <w:t xml:space="preserve">Yhteenveto</w:t>
      </w:r>
    </w:p>
    <w:p>
      <w:r>
        <w:t xml:space="preserve">Joidenkin Yhdistyneen kuningaskunnan suurimpien postitoimistojen henkilöstö on ryhtynyt työtaistelutoimiin, kun kiista sulkemisista, franchising-järjestelyistä, työpaikoista ja palkoista kiihtyy.</w:t>
      </w:r>
    </w:p>
    <w:p>
      <w:r>
        <w:rPr>
          <w:b/>
          <w:u w:val="single"/>
        </w:rPr>
        <w:t xml:space="preserve">Asiakirjan numero 42451</w:t>
      </w:r>
    </w:p>
    <w:p>
      <w:r>
        <w:t xml:space="preserve">Baleaarit pyytävät EU:lta alkoholirajaa lennoille</w:t>
      </w:r>
    </w:p>
    <w:p>
      <w:r>
        <w:t xml:space="preserve">Mallorcan ja Ibizan saarten matkailupäällikkö Pilar Carbonell on vedonnut Espanjaan ja Euroopan komissioon rajoituksen puolesta. Ehdotus otettiin esille Brysselissä tiistaina. Se tulee useiden korkean profiilin alkoholin aiheuttamien välikohtausten jälkeen. Eräässä tapauksessa matkustajat ilmoittivat, että polttariporukan jäsenet tappelivat käytävillä Ryanairin lennolla, joka oli matkalla Manchesterista Mallorcan Palmaan. Manchester Evening Newsin mukaan kolme ihmistä pidätettiin, kun kone laskeutui saarelle. Carbonell sanoi lausunnossaan, että rajoitus lentoasemilla ja lennoilla "takaa turvallisuuden... ja torjuu epäsosiaalista matkailua". Ei ollut selvää, koskeeko rajoitus vain Baleaareille suuntautuvia lentoja vai koko Euroopan unionia. "Toimenpiteellä pyritään parantamaan matkustajien turvallisuutta ja myös saarten lentokoneiden ja lentokenttien turvajoukkojen turvallisuutta, sillä ne joutuvat usein kohtaamaan humalaisia matkustajia", se totesi.</w:t>
      </w:r>
    </w:p>
    <w:p>
      <w:r>
        <w:rPr>
          <w:b/>
        </w:rPr>
        <w:t xml:space="preserve">Yhteenveto</w:t>
      </w:r>
    </w:p>
    <w:p>
      <w:r>
        <w:t xml:space="preserve">Baleaarien paikallisviranomaiset ovat pyytäneet, että alkoholin juomista lentokoneissa ja lentokentillä rajoitettaisiin, koska ne pyrkivät hillitsemään epäsosiaalista käyttäytymistä.</w:t>
      </w:r>
    </w:p>
    <w:p>
      <w:r>
        <w:rPr>
          <w:b/>
          <w:u w:val="single"/>
        </w:rPr>
        <w:t xml:space="preserve">Asiakirjan numero 42452</w:t>
      </w:r>
    </w:p>
    <w:p>
      <w:r>
        <w:t xml:space="preserve">Wells Fargo -pomo pitäisi erottaa, sanoo senaattori</w:t>
      </w:r>
    </w:p>
    <w:p>
      <w:r>
        <w:t xml:space="preserve">Senaattori Elizabeth Warren vaati toimitusjohtaja Tim Sloanin erottamista ja hallituksen jäsenten vaihtamista. Toinen senaattori kysyi, pitäisikö sääntelyviranomaisten peruuttaa pankin toimilupa. Sloan, joka nimitettiin myyntikäytäntöjä koskeneen skandaalin jälkeen, sanoi, että yritys oli ryhtynyt toimiin tilanteen parantamiseksi. "Olemme tehneet perustavanlaatuisia muutoksia liiketoimintatapoihimme", hän sanoi kongressin kuulemistilaisuudessa Washingtonissa tiistaina. Kuuleminen järjestettiin noin vuosi sen jälkeen, kun Wells Fargon johtajat olivat Washingtonissa puhumassa väärennetyistä tileistä, joita käytettiin myyntilukujen kasvattamiseen. Sääntelyviranomaiset sakottivat pankkia yli 180 miljoonan dollarin sakoilla viime vuonna kyseisistä käytännöistä. Wells Fargo suostui myös maksamaan yli 140 miljoonaa dollaria ryhmäkanteen ratkaisemiseksi. Tänä kesänä Wells Fargo kuitenkin ilmoitti, että asiakkaille on saatettu luoda jopa 3,5 miljoonaa tiliä ilman heidän lupaansa noin kahdeksan vuoden aikana - enemmän kuin se oli aiemmin myöntänyt. Se on myös kertonut paljastaneensa ongelmia pankin verkkomaksujärjestelmässä ja myöntänyt veloittaneensa asiakkailta virheellisesti autovakuutuksia. Tiistaina pankin pitkäaikainen johtohenkilö Sloan väitti, että vakavimmat ongelmat rajoittuvat pankin vähittäispankkiyksikköön. Senaattorit arvostelivat yhtiötä muun muassa lisäongelmista ja siitä, että se pakotti asiakkaat edelleen ajamaan saataviaan tuomioistuimen ulkopuolella. "Wells Fargo ei muutu, kun sinä olet johdossa", Warren sanoi. Warren oli vaatinut myös yrityksen edellisen toimitusjohtajan eroa.</w:t>
      </w:r>
    </w:p>
    <w:p>
      <w:r>
        <w:rPr>
          <w:b/>
        </w:rPr>
        <w:t xml:space="preserve">Yhteenveto</w:t>
      </w:r>
    </w:p>
    <w:p>
      <w:r>
        <w:t xml:space="preserve">Washingtonin senaattorit ovat arvostelleet Wells Fargoa ja sanoneet, että yhdysvaltalainen pankki ei ole tehnyt tarpeeksi uudistaakseen yrityskulttuuria, joka johti miljoonien väärennettyjen tilien luomiseen.</w:t>
      </w:r>
    </w:p>
    <w:p>
      <w:r>
        <w:rPr>
          <w:b/>
          <w:u w:val="single"/>
        </w:rPr>
        <w:t xml:space="preserve">Asiakirjan numero 42453</w:t>
      </w:r>
    </w:p>
    <w:p>
      <w:r>
        <w:t xml:space="preserve">Tetneyn mies oikeudessa syytettynä 21 lapsiseksirikoksesta</w:t>
      </w:r>
    </w:p>
    <w:p>
      <w:r>
        <w:t xml:space="preserve">Andrew Mark Ditchfield, 53, Fourwaysista Tetneystä, saapui torstaina Etelä-Derbyshiren käräjäoikeuteen. Poliisin mukaan 21 rikosta, jotka koskevat 11:tä väitettyä uhria, on tehty vuosina 1992-2011 Derbyshiressä ja Lincolnshiressä. Ditchfieldin on määrä esiintyä Derby Crown Courtissa 17. joulukuuta. Häntä syytetään kolmesta raiskauksesta, kahdesta raiskauksen yrityksestä, 14 siveettömästä pahoinpitelystä ja kahdesta seksuaalisesta toiminnasta. Ditchfield ei antanut vastalausetta, ja hänet määrättiin tutkintavankeuteen. Seuraa BBC East Midlandsia Facebookissa, Twitterissä tai Instagramissa. Lähetä juttuideasi osoitteeseen eastmidsnews@bbc.co.uk</w:t>
      </w:r>
    </w:p>
    <w:p>
      <w:r>
        <w:rPr>
          <w:b/>
        </w:rPr>
        <w:t xml:space="preserve">Yhteenveto</w:t>
      </w:r>
    </w:p>
    <w:p>
      <w:r>
        <w:t xml:space="preserve">Mies on saapunut oikeuteen syytettynä yli 20 lapsiseksirikoksesta lähes 30 vuoden ajalta.</w:t>
      </w:r>
    </w:p>
    <w:p>
      <w:r>
        <w:rPr>
          <w:b/>
          <w:u w:val="single"/>
        </w:rPr>
        <w:t xml:space="preserve">Asiakirjan numero 42454</w:t>
      </w:r>
    </w:p>
    <w:p>
      <w:r>
        <w:t xml:space="preserve">Manchester Gay Villagen miesten raiskaustutkinta: Poliisi jahtaa kolmea epäiltyä</w:t>
      </w:r>
    </w:p>
    <w:p>
      <w:r>
        <w:t xml:space="preserve">Rikostutkijoiden mukaan uhri, 28, oli tavannut kaksi miestä Canal Streetillä varhain keskiviikkona 3. huhtikuuta. Sitten hänen kimppuunsa hyökättiin ja hänet ryöstettiin hieman ennen 01:30 GMT sen jälkeen, kun hän oli kävellyt kohti Back Piccadillyä, poliisi sanoi. Greater Manchesterin poliisi (GMP) etsii näitä miehiä sekä kolmatta epäiltyä, joka nousi heidän kanssaan Birminghamin kautta Lontooseen menevään linja-autoon. Poliisi uskoo, että he matkustivat National Express -linjalla, joka saapui Lontoon Victorian linja-autoasemalle kello 06:00. Konstaapeli Louise Kelly sanoi: "Hyökkäyksen jälkeen olemme seuranneet lukuisia tutkintalinjoja, mutta valitettavasti emme ole vielä löytäneet syyllisiä miehiä. "Olemme nyt julkaisseet kuvia kolmesta miehestä, joita haluamme jututtaa. "Kaikkien, jotka tunnistavat nämä miehet, tulisi ottaa yhteyttä meihin mahdollisimman pian."</w:t>
      </w:r>
    </w:p>
    <w:p>
      <w:r>
        <w:rPr>
          <w:b/>
        </w:rPr>
        <w:t xml:space="preserve">Yhteenveto</w:t>
      </w:r>
    </w:p>
    <w:p>
      <w:r>
        <w:t xml:space="preserve">Mies raiskattiin ja ryöstettiin Manchesterin Gay Villagessa vietetyn yön jälkeen, kertoo poliisi.</w:t>
      </w:r>
    </w:p>
    <w:p>
      <w:r>
        <w:rPr>
          <w:b/>
          <w:u w:val="single"/>
        </w:rPr>
        <w:t xml:space="preserve">Asiakirjan numero 42455</w:t>
      </w:r>
    </w:p>
    <w:p>
      <w:r>
        <w:t xml:space="preserve">Teini-ikäiset sairastuivat reseptilääke Xanaxin käytön jälkeen</w:t>
      </w:r>
    </w:p>
    <w:p>
      <w:r>
        <w:t xml:space="preserve">Wiltshiren poliisin mukaan 15- ja 16-vuotiaat nuoret ovat "tahallaan vaarantaneet terveytensä". Lääkärit määräävät Xanaxia vakavan ahdistuksen tai paniikkihäiriön hoitoon. Salisburyn vanhempia ja huoltajia kehotetaan puhumaan lastensa kanssa riskeistä, joita liittyy sellaisten lääkkeiden käyttöön, joita ei ole määrätty heille. Komisario Pete Sparrow sanoi, että poliisi on "huolissaan näistä tapauksista". Lisää tästä ja muista Länsi-Englannin jutuista. "Muiden kuin erikseen määrättyjen lääkkeiden ottamisella voi olla vakavia tai jopa kuolemaan johtavia seurauksia", hän sanoi. "Tutkimme, mistä näiden nuorten huumeiden tarjonta on peräisin, ja pyydämme kaikkia, joilla on tietoa, ilmoittautumaan." Poliisin tiedottaja sanoi, että nuoret ovat "nyt toipumassa". Ceri Williams Wiltshiren kaupunginvaltuustosta sanoi, että se on jo "sitoutunut" Salisburyn nuoriin, jotta he olisivat tietoisia riskeistä. "Kehotamme ihmisiä ottamaan yhteyttä Motiv8:aan, jos heillä on huolia Xanaxiin tai muihin aineisiin liittyen", hän sanoi.</w:t>
      </w:r>
    </w:p>
    <w:p>
      <w:r>
        <w:rPr>
          <w:b/>
        </w:rPr>
        <w:t xml:space="preserve">Yhteenveto</w:t>
      </w:r>
    </w:p>
    <w:p>
      <w:r>
        <w:t xml:space="preserve">Jopa 20 Wiltshiressä asuvaa teini-ikäistä on tarvinnut lääkärinhoitoa otettuaan reseptilääke Xanaxia viime viikolla, kertoo poliisi.</w:t>
      </w:r>
    </w:p>
    <w:p>
      <w:r>
        <w:rPr>
          <w:b/>
          <w:u w:val="single"/>
        </w:rPr>
        <w:t xml:space="preserve">Asiakirjan numero 42456</w:t>
      </w:r>
    </w:p>
    <w:p>
      <w:r>
        <w:t xml:space="preserve">Dame Judi Dench palkittiin tšekkiläisillä elokuvafestivaaleilla</w:t>
      </w:r>
    </w:p>
    <w:p>
      <w:r>
        <w:t xml:space="preserve">76-vuotias Oscar-voittaja on viehättävässä kylpyläkaupungissa esittelemässä ensi-iltaelokuvaa, Jane Eyren uutta sovitusta, jossa hän esiintyy. Dench saa myöhemmin järjestettävässä seremoniassa Crystal Globe -palkinnon merkittävästä panoksestaan maailman elokuvalle. Myös John Turturroa juhlitaan 9. heinäkuuta asti kestävällä festivaalilla. Yhdysvaltalaisnäyttelijä, Barton Finkin ja Transformers-elokuvien tähti, saa tapahtuman presidenttipalkinnon. Unkarilaisohjaaja Istvan Szabon johtama tuomaristo päättää ensi viikolla, mikä 12 elokuvasta saa Crystal Globe -palkinnon. Festivaali, joka on tunnettu rennosta ilmapiiristään, on järjestetty vuodesta 1946 lähtien. Tämä viimeisin kunnianosoitus on yksi niistä useista, jotka Dame Judi - jonka miljoonat tuntevat roolistaan James Bond -elokuvien M:nä - on viime aikoina vastaanottanut. Viime kuussa hänelle myönnettiin British Film Institute -elokuvainstituutin stipendi ja Lontoon kaupungin vapaus.</w:t>
      </w:r>
    </w:p>
    <w:p>
      <w:r>
        <w:rPr>
          <w:b/>
        </w:rPr>
        <w:t xml:space="preserve">Yhteenveto</w:t>
      </w:r>
    </w:p>
    <w:p>
      <w:r>
        <w:t xml:space="preserve">Brittiläinen näyttelijäveteraani Dame Judi Dench saa kunnianosoituksen Karlovy Varyn elokuvafestivaaleilla, kun vuosittainen tapahtuma käynnistyy Tšekissä.</w:t>
      </w:r>
    </w:p>
    <w:p>
      <w:r>
        <w:rPr>
          <w:b/>
          <w:u w:val="single"/>
        </w:rPr>
        <w:t xml:space="preserve">Asiakirjan numero 42457</w:t>
      </w:r>
    </w:p>
    <w:p>
      <w:r>
        <w:t xml:space="preserve">AM:t tutkivat paloturvallisuutta Grenfell Towerin tulipalon jälkeen</w:t>
      </w:r>
    </w:p>
    <w:p>
      <w:r>
        <w:t xml:space="preserve">Heinäkuussa järjestettävässä yksipäiväisessä tutkimuksessa tarkastellaan turvallisuusvaatimuksia, asukkaille annettavia ohjeita ja säännöksiä. Valiokunnan puheenjohtaja John Griffiths sanoi haluavansa varmuuden siitä, että vastaavanlainen tragedia voidaan estää Walesissa. Walesin ministerit ovat sanoneet, että yhdessäkään Walesin kerrostalossa ei näytä olevan Grenfell Towerissa käytettyä verhoilua. Vuonna 2015 lisättyä verhousta on käytetty muissa tulipalojen kohteeksi joutuneissa rakennuksissa eri puolilla maailmaa. Downing Street uskoo, että noin 600 kerrostalossa eri puolilla Englantia käytettiin samanlaista verhoilua. Yhteisövaliokunnan puheenjohtaja Griffiths sanoi: "Me kaikki seurasimme kauhuissamme viime viikolla Grenfell Towerin kauheita tapahtumia, ja haluan saada vakuutuksen siitä, että kaikki tarvittavat turvatoimet on toteutettu, jotta Walesissa ei tapahdu vastaavaa tragediaa." Hän sanoi, että valiokunta haluaa keskustella vuokralaisryhmien, neuvostojen, asuntoyhtiöiden, palo- ja pelastuspalvelujen kanssa "kysyäkseen kysymyksiä, joita Walesin tornitaloissa asuvat ihmiset kysyvät". "Haluamme saada takeet siitä, että asukkaiden huolenaiheita kuunnellaan ja niihin puututaan", Griffiths lisäsi. Walesissa on 36 vähintään seitsemänkerroksista kerrostaloa, joita käytetään sosiaaliseen asumiseen.</w:t>
      </w:r>
    </w:p>
    <w:p>
      <w:r>
        <w:rPr>
          <w:b/>
        </w:rPr>
        <w:t xml:space="preserve">Yhteenveto</w:t>
      </w:r>
    </w:p>
    <w:p>
      <w:r>
        <w:t xml:space="preserve">Parlamentin jäsenet järjestävät tutkimuksen kerrostalojen paloturvallisuudesta viime viikolla Lontoossa tapahtuneen Grenfell Towerin katastrofin jälkeen, jossa kuoli 79 ihmistä.</w:t>
      </w:r>
    </w:p>
    <w:p>
      <w:r>
        <w:rPr>
          <w:b/>
          <w:u w:val="single"/>
        </w:rPr>
        <w:t xml:space="preserve">Asiakirjan numero 42458</w:t>
      </w:r>
    </w:p>
    <w:p>
      <w:r>
        <w:t xml:space="preserve">Amazon pyysi jakamaan Echo tiedot Yhdysvaltain murhatapauksessa</w:t>
      </w:r>
    </w:p>
    <w:p>
      <w:r>
        <w:t xml:space="preserve">Heidän ruumiinsa löydettiin New Hampshiressa sijaitsevan kodin kuistin alta, ja niissä oli useita puukoniskuja. Murhasta syytetty mies on tunnustanut syyttömyytensä, ja hänen on määrä joutua oikeuteen ensi vuonna. Amazon sanoi, ettei se luovuta mitään tietoja laitteesta ilman oikeudellisesti sitovaa ohjetta. Tuomari oli myös pyytänyt lisätietoja, kuten sitä, mitkä laitteet olivat pariliitettynä sen kanssa naisten hyökkäyksen aikaan tammikuussa 2017. Amazon kertoi Associated Pressille, ettei se luovuta mitään "ilman pätevää ja sitovaa oikeudellista vaatimusta, joka on toimitettu meille asianmukaisesti". Viime vuonna teknologiajätti suostui luovuttamaan tietoja Echosta, joka saattoi olla toiminnassa Arkansasissa tapahtuneen murhan aikaan - mutta vasta vastaajan suostumuksen jälkeen. Amazon Echo aktivoituu herätyssanalla - yleensä nimellä Alexa - mutta äänipätkiä tallentuu, kun se odottaa komentoa. Tiedot lähetetään kuitenkin takaisin Amazonille vain, jos laukaiseva sana lausutaan.</w:t>
      </w:r>
    </w:p>
    <w:p>
      <w:r>
        <w:rPr>
          <w:b/>
        </w:rPr>
        <w:t xml:space="preserve">Yhteenveto</w:t>
      </w:r>
    </w:p>
    <w:p>
      <w:r>
        <w:t xml:space="preserve">Yhdysvaltalainen tuomari on pyytänyt Amazonia luovuttamaan äänitallenteet Amazon Echosta, joka oli talossa, jossa kaksi naista kuoli.</w:t>
      </w:r>
    </w:p>
    <w:p>
      <w:r>
        <w:rPr>
          <w:b/>
          <w:u w:val="single"/>
        </w:rPr>
        <w:t xml:space="preserve">Asiakirjan numero 42459</w:t>
      </w:r>
    </w:p>
    <w:p>
      <w:r>
        <w:t xml:space="preserve">Phil Collins esiintyy koulun konsertissa</w:t>
      </w:r>
    </w:p>
    <w:p>
      <w:r>
        <w:t xml:space="preserve">Laulaja ja rumpali lauloi Miami Country Day Schoolin yläasteen bändin kanssa kaksi kappaletta, kertoo Miami Herald. Hän kehui koulun muusikoita, mutta myönsi, että häntä jännitti laulaminen. Collins ilmoitti jäävänsä eläkkeelle vuonna 2011 ja sanoi haluavansa viettää enemmän aikaa pienten lastensa kanssa. Tuolloin hän sanoi: "Lopetan, jotta voin olla täysipäiväinen isä kahdelle nuorelle pojalleni päivittäin." Hänen entinen vaimonsa Orianne Collins Mejjati kertoi Miami Herald -lehdelle, että Collins oli suostunut kouluesitykseen lasten pyydettyä sitä. Hän esitti kappaleet In the Air Tonight ja Land of Confusion. Rockyhtye Genesiksen entinen jäsen Collins saavutti suurta menestystä sooloesiintyjänä, muun muassa albumeilla No Jacket Required ja ...But Seriously. Seitsemän Grammy-palkintoa voittanut Collins sai myös Oscar-palkinnon Disneyn Tarzan-animaatioelokuvan soundtrackista. Collinsilla on vanhempi tytär, näyttelijä Lily Collins, joka näytteli elokuvissa Mirror Mirror ja The Mortal Instruments: City of Bones.</w:t>
      </w:r>
    </w:p>
    <w:p>
      <w:r>
        <w:rPr>
          <w:b/>
        </w:rPr>
        <w:t xml:space="preserve">Yhteenveto</w:t>
      </w:r>
    </w:p>
    <w:p>
      <w:r>
        <w:t xml:space="preserve">Phil Collins on tehnyt lavaesiintymisensä eläkkeelle jäätyään - esiintymällä poikiensa koulun musiikkikonsertissa.</w:t>
      </w:r>
    </w:p>
    <w:p>
      <w:r>
        <w:rPr>
          <w:b/>
          <w:u w:val="single"/>
        </w:rPr>
        <w:t xml:space="preserve">Asiakirjan numero 42460</w:t>
      </w:r>
    </w:p>
    <w:p>
      <w:r>
        <w:t xml:space="preserve">Keeley Bunkerin kuolema: Mies tutkintavankeudessa murhasyytteen jälkeen</w:t>
      </w:r>
    </w:p>
    <w:p>
      <w:r>
        <w:t xml:space="preserve">Poliisin mukaan Tamworthista torstai-iltana löydetty ruumis on 20-vuotiaan Keeley Bunkerin, mutta virallista tunnistusta ei ole vielä tehty. Wesley Streete, jolla ei ole kiinteää osoitetta, ei antanut vastalausetta North Staffordshiren oikeuskeskuksessa järjestetyssä kuulemistilaisuudessa, ja hänet määrättiin tutkintavankeuteen. 19-vuotias mies saapuu keskiviikkona Staffordin kruununoikeuteen. Vaikka Streete ei esittänyt virallista vastalausetta, hänen asianajajansa Jason Holt sanoi maanantain kuulemistilaisuudessa: "Ilmoitan, että väite kiistetään." Tamworthissa asuva Bunker ilmoitettiin kadonneeksi aiemmin 19. syyskuuta illalla. Roman Way -alueen läheltä löytyneen ruumiin ruumiinavauksen oli määrä tapahtua viikonloppuna. Bunkerin perheen tukena ovat erityiskoulutetut poliisit. Seuraa BBC West Midlandsia Facebookissa ja Twitterissä ja tilaa paikalliset uutispäivitykset suoraan puhelimeesi.</w:t>
      </w:r>
    </w:p>
    <w:p>
      <w:r>
        <w:rPr>
          <w:b/>
        </w:rPr>
        <w:t xml:space="preserve">Yhteenveto</w:t>
      </w:r>
    </w:p>
    <w:p>
      <w:r>
        <w:t xml:space="preserve">Mies on saapunut oikeuteen syytettynä sen naisen murhasta, jonka ruumis löydettiin Staffordshiren metsästä.</w:t>
      </w:r>
    </w:p>
    <w:p>
      <w:r>
        <w:rPr>
          <w:b/>
          <w:u w:val="single"/>
        </w:rPr>
        <w:t xml:space="preserve">Asiakirjan numero 42461</w:t>
      </w:r>
    </w:p>
    <w:p>
      <w:r>
        <w:t xml:space="preserve">Forest of Deanin vapaametsästäjät kuvattuna kirkon ikkunassa</w:t>
      </w:r>
    </w:p>
    <w:p>
      <w:r>
        <w:t xml:space="preserve">Richard Atkinsjuontaja, BBC Radio Gloucestershire Kaikki on uuden lasimaalauksen ansiota, joka on sijoitettu Pyhän Mikaelin kirkkoon Abenhallissa. Ikkuna, jonka valmistuminen kesti yli kaksi vuotta, kuvaa yksinkertaisesti freeminereiden työelämää. Freeminers Associationin sihteeri Jonathan Wright sanoi, että on "mukavaa muistuttaa ihmisiä siitä, että perinne jatkuu". "Minusta freeminereille on todella hyvä tunne, että he ovat antaneet panoksensa kirkolle", hän lisäsi. "Todellista kauneutta" Ikkunan yläosassa on maanpinta, jossa on kuvattuna hiilikasa ja rautakaivoksen sisäänkäynti. Alempana ikkunassa on maanalaisia kohtauksia perinteisistä kaivostyömenetelmistä. Mitcheldeanista kotoisin oleva, Abenhallin kirkkoon yhteydessä oleva kirkkoherra Sue Lewis sanoi, että muotoilu "on tehnyt tavallisesta lasi-ikkunasta todella kauniin". Tewkesburyn piispa John Went vihki sunnuntaina 2,1 metriä korkean ikkunan.</w:t>
      </w:r>
    </w:p>
    <w:p>
      <w:r>
        <w:rPr>
          <w:b/>
        </w:rPr>
        <w:t xml:space="preserve">Yhteenveto</w:t>
      </w:r>
    </w:p>
    <w:p>
      <w:r>
        <w:t xml:space="preserve">Forest of Deanin vapaametsästäjien työ näyttäytyy uudessa valossa Mitcheldeanin lähellä sijaitsevassa kirkossa.</w:t>
      </w:r>
    </w:p>
    <w:p>
      <w:r>
        <w:rPr>
          <w:b/>
          <w:u w:val="single"/>
        </w:rPr>
        <w:t xml:space="preserve">Asiakirjan numero 42462</w:t>
      </w:r>
    </w:p>
    <w:p>
      <w:r>
        <w:t xml:space="preserve">Covid-19: Mansaarella havaittu yhdeksän uutta tapausta</w:t>
      </w:r>
    </w:p>
    <w:p>
      <w:r>
        <w:t xml:space="preserve">Seitsemän viimeisimmistä tapauksista oli ollut läheisessä kontaktissa jonkun sellaisen henkilön kanssa, joka oli aiemmin testattu positiivisesti viruksen suhteen. Kaikki olivat jo eristyksissä. Loput kaksi havaittiin saaren tiukassa eristys- ja testausjärjestelmässä, jota sovelletaan uusiin tulijoihin. Saaren aktiivisten tapausten kokonaismäärä on 49. Lisäys on suurin päivittäinen tapausmäärän nousu sen jälkeen, kun Covid-19-taudin toinen puhkeaminen alkoi uudenvuodenaattona. Maaliskuun jälkeen yli 83 000 asukkaan saarella on nyt yhteensä 428 ihmistä testattu positiivisesti viruksen varalta. Kaksikymmentäviisi ihmistä on kuollut. Tällä hetkellä yksi Covid-19-tautia sairastava potilas on sairaalahoidossa. Seuraa BBC:n Isle of Man -kanavaa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on vahvistettu yhdeksän uutta Covid-19-tautitapausta, mikä on jyrkin päivittäinen nousu vuodenvaihteen jälkeen.</w:t>
      </w:r>
    </w:p>
    <w:p>
      <w:r>
        <w:rPr>
          <w:b/>
          <w:u w:val="single"/>
        </w:rPr>
        <w:t xml:space="preserve">Asiakirjan numero 42463</w:t>
      </w:r>
    </w:p>
    <w:p>
      <w:r>
        <w:t xml:space="preserve">Parittelevat puffinit viivästyttävät Breconin Brecknock-museon töitä.</w:t>
      </w:r>
    </w:p>
    <w:p>
      <w:r>
        <w:t xml:space="preserve">Breconissa Powysissa sijaitseva Brecknockin museo ja taidegalleria muutetaan uudeksi tilaksi, joka tunnetaan nimellä Y Gaer. Vuonna 2016 aloitettiin 13 miljoonan punnan arvoisen hankkeen työt, johon kuuluu kirjasto, kahvila, yhteisötiloja ja juhlatiloja. Työt kuitenkin keskeytyivät, kun hankkeeseen tarvittavaa kiveä ei voitu käyttää, koska se sijaitsi lähellä kuikkalintujen suojelualuetta. Breconin kaupunginvaltuutettu Matthew Dorrance sanoi: "Hanke viivästyi, koska kiveä ei voitu louhia, kun käpylintujen pesintä oli käynnissä." Kehitystyö on saanut rahoitusta Walesin hallitukselta ja Heritage Lottery Fundilta, ja sen oli määrä valmistua tämän vuoden loppuun mennessä. Powysin neuvoston tiedottaja sanoi, että se toivoo nyt voivansa pitää pehmeät avajaiset uuden vuoden alussa.</w:t>
      </w:r>
    </w:p>
    <w:p>
      <w:r>
        <w:rPr>
          <w:b/>
        </w:rPr>
        <w:t xml:space="preserve">Yhteenveto</w:t>
      </w:r>
    </w:p>
    <w:p>
      <w:r>
        <w:t xml:space="preserve">Työt 177 vuotta vanhan museon muuttamiseksi kirjastoksi ovat viivästyneet pesivien kuhien vuoksi.</w:t>
      </w:r>
    </w:p>
    <w:p>
      <w:r>
        <w:rPr>
          <w:b/>
          <w:u w:val="single"/>
        </w:rPr>
        <w:t xml:space="preserve">Asiakirjan numero 42464</w:t>
      </w:r>
    </w:p>
    <w:p>
      <w:r>
        <w:t xml:space="preserve">Cameronin paine kasvaa panttivankiuhan keskellä</w:t>
      </w:r>
    </w:p>
    <w:p>
      <w:r>
        <w:t xml:space="preserve">Nick RobinsonPoliittinen päätoimittaja Tämä on varmasti järkyttänyt monia, mutta se ei tullut yllätyksenä pääministerille ja hänen neuvonantajilleen, jotka ovat jo pitkään tienneet tästä mahdollisuudesta ja valmistautuneet siihen, eikä brittiläisille tiedotusvälineille, jotka suostuivat olemaan raportoimatta asiasta ja jotka ovat nyt suostuneet olemaan nimeämättä asianomaista brittivankia. Tästä syystä David Cameron todennäköisesti toistaa tänään, että mitään "polvitaklausta" ei ole luvassa. Häneen ja Valkoiseen taloon kohdistuvat paineet kasvavat kuitenkin, jotta he kehittäisivät strategian, jota presidentti Obama myönsi äskettäin, ettei hän ole vielä kehittänyt. Tämä edellyttää todennäköisesti sekä sotilaallisten toimien laajentamista että osallistuvien maiden laajentamista. Barack Obama haluaa samanlaisen liittouman - jossa ovat mukana ainakin Yhdistynyt kuningaskunta, Australia ja Persianlahden valtiot - kuin presidentti George Bush vanhempi käytti ensimmäisen Persianlahden sodan aikana vuonna 1991. Sekä tory- että liberaalidemokraattien ministerit kertoivat minulle, että heidän mielestään ilmaiskut Irakiin ovat sekä moraalisesti että oikeudellisesti perusteltuja, jos Irakin hallitus ja/tai kurdien Peshmerga-joukot pyytävät niitä, jos niitä tukee laaja joukko maita ja jos niillä on selkeä sotilaallinen tavoite. Syyria on heidän mukaansa erilainen, koska he eivät ole valmiita toimimaan presidentti Assadin kanssa, jolla on joka tapauksessa voimakas ilmapuolustusjärjestelmä, joka voisi uhata liittouman lentokoneita. Tänä aamuna entinen työväenpuolueen ulkoministeri Jack Straw yhtyi työväenpuolueen kannattajiin, jotka tukevat iskuja. Peter Hain ja John Woodcock - joka oli entisen puolustusministerin Geoff Hoonin neuvonantaja - ovat jo sanoneet niin. Pääseekö David Cameron pois sen alta, mitä hänen ystävänsä kuvaavat Britannian Irakiin osallistumisen mustaksi pilveksi? Ed Miliband kannatti toimia Libyassa mutta esti ne Syyriassa. Mitä hän tekee nyt?</w:t>
      </w:r>
    </w:p>
    <w:p>
      <w:r>
        <w:rPr>
          <w:b/>
        </w:rPr>
        <w:t xml:space="preserve">Yhteenveto</w:t>
      </w:r>
    </w:p>
    <w:p>
      <w:r>
        <w:t xml:space="preserve">Seuraavaksi kuolee brittivanki. Tämä oli selkeä ja hyytävä viesti niin sanotun "islamilaisen valtion" raakojen tappajien tuottaman viimeisimmän kauhistuttavan videon lopussa.</w:t>
      </w:r>
    </w:p>
    <w:p>
      <w:r>
        <w:rPr>
          <w:b/>
          <w:u w:val="single"/>
        </w:rPr>
        <w:t xml:space="preserve">Asiakirjan numero 42465</w:t>
      </w:r>
    </w:p>
    <w:p>
      <w:r>
        <w:t xml:space="preserve">Rayleighin pyöräilijän kuolema: Kuorma-auton kuljettaja pidätettiin törmäyksen jälkeen</w:t>
      </w:r>
    </w:p>
    <w:p>
      <w:r>
        <w:t xml:space="preserve">Pelastuslaitos kutsuttiin Rawreth Lanelle Rayleigh'ssa, Essexissä, noin klo 10:30 GMT, ja 60-vuotias mies vahvistettiin kuolleeksi tapahtumapaikalla. Leicesteristä kotoisin olevaa 55-vuotiasta miestä kuulusteltiin epäiltynä kuolemantuottamuksesta huolimattomalla ajotavalla ja pysähtymättä jättämisestä törmäyksen jälkeen. Essexin poliisi vetosi silminnäkijöihin ja henkilöihin, joilla on valvontakameran tai kojelautakameran kuvia, ilmoittautumaan. Poliisi sanoi lausunnossaan: "Erityisesti haluamme puhua kaikille, jotka näkivät valkoisen, hopeanvärisen verhokuorma-auton törmäystä edeltävänä aikana tai sen jälkeen ja miten sitä ajettiin."</w:t>
      </w:r>
    </w:p>
    <w:p>
      <w:r>
        <w:rPr>
          <w:b/>
        </w:rPr>
        <w:t xml:space="preserve">Yhteenveto</w:t>
      </w:r>
    </w:p>
    <w:p>
      <w:r>
        <w:t xml:space="preserve">Kuorma-auton kuljettaja on pidätetty sen jälkeen, kun pyöräilijä kuoli liikenneturmassa.</w:t>
      </w:r>
    </w:p>
    <w:p>
      <w:r>
        <w:rPr>
          <w:b/>
          <w:u w:val="single"/>
        </w:rPr>
        <w:t xml:space="preserve">Asiakirjan numero 42466</w:t>
      </w:r>
    </w:p>
    <w:p>
      <w:r>
        <w:t xml:space="preserve">Coronavirus: Essexin mies vietti viikonlopun pubissa</w:t>
      </w:r>
    </w:p>
    <w:p>
      <w:r>
        <w:t xml:space="preserve">Jim Sangwell on rakentanut oman pubinsa, Fred's Barin, puutarhassaan olevaan vajaan - baaritiskin, jakkarat ja DJ-levyt. Lomateollisuudessa työskentelevä 34-vuotias kokosi takapihan kapakan neljän vuoden aikana. Kadehdittavista puitteista huolimatta Sangwell sanoi, ettei pubi ole yhtä hauska ilman muita ihmisiä. Hän aikoo suoratoistaa DJ-settejä, kunnes hänen ystävänsä voivat liittyä hänen seuraansa, jolloin hän sanoo odottavansa innolla "suuria juhlia". "Koko vajan tarkoitus on sosiaalinen aspekti", Clacton-on-Seasta kotoisin oleva Sangwell sanoi. "Toissa iltana järjestin siellä Facebookin pubikilpailun, ja toivon voivani striimata joitakin live-settejä." Vajan alkuperäisen omistajan mukaan nimettyyn 12ft x 10ft (3m x 3,7m) pubiin mahtuu noin kahdeksan ihmistä - mutta Sangwell myönsi, että tämä oli ennen sosiaalista etäisyyttä. Hän sanoi huomanneensa, että pandemia oli lähentänyt ihmisiä, ja ihmiset ottivat yhteyttä ystäviinsä, joiden kanssa he eivät ehkä muuten olisi puhuneet. "Juhlat, jotka järjestämme, kun kaikki aukeaa uudelleen, ovat uskomattomat", hän sanoi.</w:t>
      </w:r>
    </w:p>
    <w:p>
      <w:r>
        <w:rPr>
          <w:b/>
        </w:rPr>
        <w:t xml:space="preserve">Yhteenveto</w:t>
      </w:r>
    </w:p>
    <w:p>
      <w:r>
        <w:t xml:space="preserve">Vaikka pubit saattavat olla kiellettyjä coronaviruslukituksen aikana, eräs essexiläinen mies voi silti nauttia paikallisen pubinsa lukituksesta.</w:t>
      </w:r>
    </w:p>
    <w:p>
      <w:r>
        <w:rPr>
          <w:b/>
          <w:u w:val="single"/>
        </w:rPr>
        <w:t xml:space="preserve">Asiakirjan numero 42467</w:t>
      </w:r>
    </w:p>
    <w:p>
      <w:r>
        <w:t xml:space="preserve">Prinssi William osallistuu Britannian taistelun muistolennon muistotilaisuuksiin</w:t>
      </w:r>
    </w:p>
    <w:p>
      <w:r>
        <w:t xml:space="preserve">BBMF:nä tunnettu lentue toimii RAF Coningsbyssä Lincolnshiressä, ja sillä on yksi maailman kahdesta lentokelpoisesta Lancaster-pommikoneesta. Se perustettiin kunnioittamaan Britannian taisteluun osallistuneita, ja se on osallistunut vuosien varrella tuhansiin tapahtumiin. Myös prinssi William, joka on lennoston suojelija, puhui veteraaneille. Lisää tästä ja muista Lincolnshiren paikallisista tarinoista Veteraani Rusty Waughman, 94, joka oli Lancaster-lentäjä vuosina 1943-1944, puhui prinssi Williamin kanssa. Hän kertoi olleensa 20-vuotias, kun hän lensi ensimmäistä kertaa Lancaster-pommikonetta. Hän sanoi, että 101. laivueella, joka suoritti radiovastatoimia, oli 60 prosentin "poistuma". "Olimme hyvin onnekkaita selvitäksemme hengissä", hän sanoi. Britannian taistelun muistolento Britannian taistelu oli Saksan ilmavoimien yritys saavuttaa ilmaherruus RAF:n ylivoima. Niiden lopullinen epäonnistuminen oli yksi toisen maailmansodan käännekohdista, ja se esti Saksaa hyökkäämästä Britanniaan.</w:t>
      </w:r>
    </w:p>
    <w:p>
      <w:r>
        <w:rPr>
          <w:b/>
        </w:rPr>
        <w:t xml:space="preserve">Yhteenveto</w:t>
      </w:r>
    </w:p>
    <w:p>
      <w:r>
        <w:t xml:space="preserve">Cambridgen herttua on osallistunut lentonäytökseen, jolla juhlistetaan Britannian taistelun muistolennon 60-vuotista taivalta.</w:t>
      </w:r>
    </w:p>
    <w:p>
      <w:r>
        <w:rPr>
          <w:b/>
          <w:u w:val="single"/>
        </w:rPr>
        <w:t xml:space="preserve">Asiakirjan numero 42468</w:t>
      </w:r>
    </w:p>
    <w:p>
      <w:r>
        <w:t xml:space="preserve">Southend Pierin 14 miljoonan punnan päivitys on uuden neuvoston ensisijainen tavoite.</w:t>
      </w:r>
    </w:p>
    <w:p>
      <w:r>
        <w:t xml:space="preserve">Työväenpuolueen Ian Gilbert sanoi, että Southendin laiturin rakentamisen pitäisi kestää kolme vuotta. Edellinen konservatiivien johtama neuvosto laati suunnitelmat uudesta paviljongista ja laituriradan parantamisesta. Gilbert sanoi, että laituri on "poikkeuksellisen tärkeä" kaupungin kulttuuriperinnölle ja että uuden paviljongin pitäisi olla "hauska ja viihdyttävä". Southendin kaupunginvaltuustosta tuli toukokuussa, kun konservatiivit menettivät yhdeksän paikkaa paikallisvaaleissa. Työväenpuolue johtaa nyt valtuustoa liberaalidemokraattien ja riippumattomien valtuutettujen tukemana. Tämä on ensimmäinen kerta, kun valtuustossa on ollut työväenpuolueen hallinto. Edellinen valtuusto oli varannut 10,5 miljoonaa puntaa uuden paviljongin suunnitteluun ja rakentamiseen ja 3,25 miljoonaa puntaa vanhenevan rautatien kunnostamiseen, mutta yksityiskohtia ei ollut vielä selvitetty. Gilbert sanoi haluavansa tarkastella uudelleen paviljongin käyttöä koskevia ehdotuksia varmistaakseen, että ne sopivat Southendiin. Southend Pier Rakennus, joka suljettiin vuonna 2005 sattuneen tulipalon jälkeen, käytettiin yksinomaan televisiota varten, mutta se avattiin yleisölle tämän vuoden pääsiäisenä. Neuvoston tiedottaja sanoi, että yksityiskohtaisista suunnitelmista järjestetään julkinen kuuleminen myöhemmin tänä vuonna, ja töiden odotetaan valmistuvan vuoteen 2022 mennessä. Katso koko raportti BBC Sunday Politics East -ohjelmassa 16. kesäkuuta 2019 BBC1-kanavalla klo 11.00 BST alkaen. Aiheeseen liittyvät Internet-linkit Southend-on-Sea Borough Council Southend Pierin historia Jamie ja Jimmyn perjantai-illan juhlaillallinen.</w:t>
      </w:r>
    </w:p>
    <w:p>
      <w:r>
        <w:rPr>
          <w:b/>
        </w:rPr>
        <w:t xml:space="preserve">Yhteenveto</w:t>
      </w:r>
    </w:p>
    <w:p>
      <w:r>
        <w:t xml:space="preserve">Maailman pisimmän vapaa-ajan laiturin 14 miljoonan punnan saneeraus on "ehdottomasti ensisijainen tavoite", koska rahoitus on varmistettu, sanoi neuvoston uusi johtaja.</w:t>
      </w:r>
    </w:p>
    <w:p>
      <w:r>
        <w:rPr>
          <w:b/>
          <w:u w:val="single"/>
        </w:rPr>
        <w:t xml:space="preserve">Asiakirjan numero 42469</w:t>
      </w:r>
    </w:p>
    <w:p>
      <w:r>
        <w:t xml:space="preserve">Bolivian Evo Morales sulkee pois neljännen kauden</w:t>
      </w:r>
    </w:p>
    <w:p>
      <w:r>
        <w:t xml:space="preserve">Hän kertoi BBC:lle, että vuoteen 2020 mennessä hän haluaisi todennäköisesti palata töihin maatilalleen Keski-Boliviaan ja viettää aikaansa vanhojen ystävien luona. Morales on hallinnut Boliviaa vuodesta 2006. Hänen kriitikkonsa ovat syyttäneet häntä siitä, että hänestä on tullut yhä itsevaltaisempi ja että hän pyrkii pidentämään virka-aikaansa. Morales sanoi, että hänen kampanjansa aikana ehdottamansa hallituksen suunnitelmat eivät ole sidoksissa hänen henkilökohtaiseen vallassa pysymiseensä. "Ymmärrän tämän latinalaisamerikkalaisen ajattelutavan, jonka mukaan kaikki liittyy aina yhteen henkilöön, mutta en pidä siitä", hän sanoi BBC Mundon Ignacio de los Reyesille La Pazissa. "Tämä on hallituksen suunnitelma, se ei ole [tietyn] presidentin suunnitelma. Kuka ikinä tuleekin vuoden 2020 jälkeen, hänen on sitouduttava isänmaalliseen agendaan, joten Evon ei tarvitse olla presidentti vuoteen 2025 asti." Hän sanoi, ettei ole edes harkinnut perustuslain muuttamista, jotta hän voisi asettua ehdolle neljännelle kaudelle. Hän sanoi, että vuoteen 2020 mennessä hän haluaisi palata Keski-Bolivian maaseudulle, jossa hän kasvoi. "Suuri toiveeni on palata Chapareen, parantaa maatilaani ja ehkä rakentaa pari mökkiä entisten presidenttien vastaanottoa varten", hän sanoi. Hän ehdotti myös vierailua liittolaisten, kuten Brasilian entisen presidentin Lulan ja Uruguayn presidentin Jose Mujican luona. Sunnuntain vaalien jälkeisten kyselyjen mukaan Morales sai 60 prosenttia äänistä, mikä on selvästi enemmän kuin hänen lähimmän kilpailijansa 25 prosentin tulos. Välttääkseen uusintavaalin hänen on saatava 50 prosenttia voimassa olevista äänistä tai 40 prosenttia, jos hänellä on 10 pisteen johto lähimpään kilpailijaansa nähden. Hänen pääkilpailijansa Samuel Doria Medina myönsi tappionsa maanantaina. Virallinen ääntenlaskenta on vielä kesken.</w:t>
      </w:r>
    </w:p>
    <w:p>
      <w:r>
        <w:rPr>
          <w:b/>
        </w:rPr>
        <w:t xml:space="preserve">Yhteenveto</w:t>
      </w:r>
    </w:p>
    <w:p>
      <w:r>
        <w:t xml:space="preserve">Bolivian presidentti Evo Morales on sulkenut pois mahdollisuuden pyrkiä neljännen kauden presidentiksi vuonna 2020, sillä sunnuntain vaalitulosten mukaan hän on voittanut ennennäkemättömän kolmannen kauden johtajana.</w:t>
      </w:r>
    </w:p>
    <w:p>
      <w:r>
        <w:rPr>
          <w:b/>
          <w:u w:val="single"/>
        </w:rPr>
        <w:t xml:space="preserve">Asiakirjan numero 42470</w:t>
      </w:r>
    </w:p>
    <w:p>
      <w:r>
        <w:t xml:space="preserve">Great Laxey Wheel pysäytettiin rakenteellisten vaurioiden havaitsemisen jälkeen.</w:t>
      </w:r>
    </w:p>
    <w:p>
      <w:r>
        <w:t xml:space="preserve">Manx National Heritage (MNH) -yhtiön tiedottaja kertoi, että puutangon ongelma havaittiin perjantaina rutiininomaisen huoltotarkastuksen aikana. Halkaisijaltaan 22 metrin (72 jalan) pyörä on maailman suurin toimiva vesipyörä. Tässä vaiheessa on epäselvää, kuinka kauan korjaustyöt kestävät tai mitkä ovat niiden kustannukset. Lady Isabellana tunnettu pyörä rakennettiin vuonna 1854 pumppaamaan vettä Laxeyn lyijy- ja sinkkikaivoksista. MNH:n kiinteistöpäällikkö Brandon Ellis kertoi, että insinöörit olivat havainneet rakenteellisen ongelman, joka liittyi pääkampaan liittyvään suureen puutankoon. "Tämän vuoksi pyörä on jouduttu pysäyttämään, jotta rakennesuunnittelijat voivat arvioida vaurioita tarkemmin." Viktoriaaninen rakennus on toiminut vuodesta 1989 lähtien kulttuuriperinnön nähtävyytenä, ja siitä avautuu kävijöille panoraamanäkymät Laxey Valleyyn. Vuonna 2015 saatiin päätökseen 250 000 punnan kunnossapitohanke, johon sisältyi maalausta, puhdistusta sekä muuraus- ja puukorjauksia. Kohde on edelleen avoinna yleisölle.</w:t>
      </w:r>
    </w:p>
    <w:p>
      <w:r>
        <w:rPr>
          <w:b/>
        </w:rPr>
        <w:t xml:space="preserve">Yhteenveto</w:t>
      </w:r>
    </w:p>
    <w:p>
      <w:r>
        <w:t xml:space="preserve">Mansaarella sijaitsevan Great Laxey Wheel -pyörän pyöriminen on lopetettu insinöörien löydettyä rakenteellisen ongelman.</w:t>
      </w:r>
    </w:p>
    <w:p>
      <w:r>
        <w:rPr>
          <w:b/>
          <w:u w:val="single"/>
        </w:rPr>
        <w:t xml:space="preserve">Asiakirjan numero 42471</w:t>
      </w:r>
    </w:p>
    <w:p>
      <w:r>
        <w:t xml:space="preserve">Osavaltiot hylkäävät Jerseyn "presidentin" vaalitarjouksen</w:t>
      </w:r>
    </w:p>
    <w:p>
      <w:r>
        <w:t xml:space="preserve">Osavaltioiden jäsenet valitsevat pääministerin, tällä hetkellä senaattori Ian Gorstin, saaren laajuisten parlamenttivaalien jälkeen. Ennen osavaltioiden äänestystä, joka voisi antaa pääministerille enemmän valtaa, varapuhemies Sam Mezec ehdotti, että saarelaiset valitsisivat sen sijaan hallituksen päämiehen. Hänen ehdotuksensa hylättiin äänin 32-14. Keskustelun aikana edustaja Mezec sanoi: Mezec sanoi: "Syy siihen, miksi ihmiset eivät äänestä, on se, ettei heillä ole mitään äänestettävää. "Nykytilanne on rikki, ja tarvitsemme jotain muuta." Valtiovarainministeri Philip Ozouf sanoi: "Tarvitsemme uudistuksia, mutta emme tätä presidentin lyhyen aikavälin persoonallista ratkaisua." Toinen ehdotus, joka olisi edellyttänyt, että kolme korkeinta ministerin virkaa täytetään senaattoreilla, hylättiin niukasti 21-18. Kymmenen senaattoria valitaan koko saaren laajuisissa vaaleissa, kun taas loput 41 kansanedustajaa ja konstaapelia valitaan seurakuntakohtaisesti.</w:t>
      </w:r>
    </w:p>
    <w:p>
      <w:r>
        <w:rPr>
          <w:b/>
        </w:rPr>
        <w:t xml:space="preserve">Yhteenveto</w:t>
      </w:r>
    </w:p>
    <w:p>
      <w:r>
        <w:t xml:space="preserve">Jerseyn osavaltioiden kokous on hylännyt pyrkimykset ottaa käyttöön presidentinvaalityyppiset pääministerivaalit.</w:t>
      </w:r>
    </w:p>
    <w:p>
      <w:r>
        <w:rPr>
          <w:b/>
          <w:u w:val="single"/>
        </w:rPr>
        <w:t xml:space="preserve">Asiakirjan numero 42472</w:t>
      </w:r>
    </w:p>
    <w:p>
      <w:r>
        <w:t xml:space="preserve">Northamptonin kaupunginvaltuusto harkitsee vesilähteen muuttamista.</w:t>
      </w:r>
    </w:p>
    <w:p>
      <w:r>
        <w:t xml:space="preserve">Kauppatorilla sijaitseva suihkulähde sammutettiin viime viikolla, kun vedestä löydettiin "normaalia korkeampia" legionellapitoisuuksia. Bakteerit ja jäljet E.colibakteereista löydettiin rutiinitesteissä. Terveydensuojeluviraston mukaan toistaiseksi ei ole raportoitu tartuntatapauksista. Legionella pneumophila -bakteeri ja sen sukuiset bakteerit ovat yleisiä luonnollisissa vesilähteissä, kuten joissa, järvissä ja vesialtaissa, mutta tavallisesti niitä esiintyy vain vähän. Se voi aiheuttaa keuhkotulehduksen tai keuhkokuumeen. Northampton Borough Council ei ole täsmentänyt vedestä löytyneen legionellan määrää. Kaupunginvaltuuston mukaan suihkulähde pysyy pois käytöstä seuraavat kaksi viikkoa lisätutkimuksia varten. Uusiutumisesta, yrityksistä ja suunnittelusta vastaava kabinettijäsen Tim Hadland sanoi: "Olemme pyytäneet riippumatonta asiantuntijaa ehdottamaan parannuksia vesielementtiin ja selvittämään, voimmeko tehdä jotain muuta vähentääkseen entisestään tämän tapahtuman toistumisen todennäköisyyttä. "Suihkulähde desinfioidaan parhaillaan, ja veden laatu testataan ja testataan uudelleen, jotta voimme luottaa siihen, että se voidaan ottaa uudelleen käyttöön." Suihkulähde rakennettiin vuonna 2010, ja se maksoi 98 000 puntaa.</w:t>
      </w:r>
    </w:p>
    <w:p>
      <w:r>
        <w:rPr>
          <w:b/>
        </w:rPr>
        <w:t xml:space="preserve">Yhteenveto</w:t>
      </w:r>
    </w:p>
    <w:p>
      <w:r>
        <w:t xml:space="preserve">Asiantuntijat etsivät keinoja muuttaa Northamptonissa sijaitsevaa suihkulähdettä, jotta se ei tarttuisi bakteereihin, kaupunginhallitus kertoi.</w:t>
      </w:r>
    </w:p>
    <w:p>
      <w:r>
        <w:rPr>
          <w:b/>
          <w:u w:val="single"/>
        </w:rPr>
        <w:t xml:space="preserve">Asiakirjan numero 42473</w:t>
      </w:r>
    </w:p>
    <w:p>
      <w:r>
        <w:t xml:space="preserve">Loukkuun jäänyt vuohi pelastettiin Llandudnon kallion reunalta</w:t>
      </w:r>
    </w:p>
    <w:p>
      <w:r>
        <w:t xml:space="preserve">Kuuden RSPCA-virkamiehen ryhmä osallistui Great Ormen eläimen pelastamiseen köyden avulla Llandudnon lähellä. Se oli jäänyt loukkuun kaupungin Marine Driven yläpuolella olevalle reunalle. Virkailijat laskivat vuohen noin 30 metrin korkeudelta ja ottivat sen sarvista kiinni, panivat sen pussiin ja laskivat sen edelleen turvalliseen maahan vapauttaakseen sen. RSPCA:n tarkastaja Mike Pugh sanoi: "Tämä oli monimutkainen pelastustehtävä, sillä oli välttämätöntä varmistaa, että vuohi oli tarpeeksi rauhallinen, jotta se ei joutunut paniikkiin ja hypännyt vaarallisesti alas korkealta reunalta. "Vuohi vietti yli viikon reunalla, ja kun se oli syönyt kaiken saatavilla olevan ruoan, oli selvää, että RSPCA:n köysiryhmää tarvittaisiin." Vuohi ei loukkaantunut pelastustöissä.</w:t>
      </w:r>
    </w:p>
    <w:p>
      <w:r>
        <w:rPr>
          <w:b/>
        </w:rPr>
        <w:t xml:space="preserve">Yhteenveto</w:t>
      </w:r>
    </w:p>
    <w:p>
      <w:r>
        <w:t xml:space="preserve">Nuori vuohi on pelastettu jäätyään loukkuun reunalle Conwyn maakunnassa.</w:t>
      </w:r>
    </w:p>
    <w:p>
      <w:r>
        <w:rPr>
          <w:b/>
          <w:u w:val="single"/>
        </w:rPr>
        <w:t xml:space="preserve">Asiakirjan numero 42474</w:t>
      </w:r>
    </w:p>
    <w:p>
      <w:r>
        <w:t xml:space="preserve">Talyllyn Railway tarjoaa ilmaisen matkan "paikallisille sankareille".</w:t>
      </w:r>
    </w:p>
    <w:p>
      <w:r>
        <w:t xml:space="preserve">Talyllyn Railway ei peri maksua asevoimien palvelevilta tai eläkkeellä olevilta jäseniltä, pelastuspalvelun työntekijöiltä, NHS:n henkilökunnalta eikä hoitajilta. Heidän on esitettävä voimassa oleva henkilöllisyystodistus, jotta he voivat matkustaa lauantaina ja sunnuntaina. Rautatien tiedottajan mukaan rautatiet "antavat niin paljon yhteisölle... tuntuu vain oikealta antaa jotain takaisin". Hän lisäsi: "Tämä on meidän tapamme osoittaa kiitollisuutemme heidän omistautumisestaan ja palvelustaan." Rannikkovartijat, pelastusveneiden miehistöt ja vapaaehtoiset veripyöräilijät kuuluvat myös niihin, jotka ovat oikeutettuja maksuttomaan matkustamiseen. Talyllyn Railway avattiin tavaraliikenteelle vuonna 1865 ja pian sen jälkeen matkustajaliikenteelle, joka on liikennöinyt siitä lähtien joka vuosi Tywynin ja Nant Gwernolin välillä Gwyneddissä. Vuonna 1951 Talyllyn Railway Preservation Society otti radan käyttöön, ja siitä tuli maailman ensimmäinen säilynyt rautatie, jota pyörittävät pääasiassa vapaaehtoiset.</w:t>
      </w:r>
    </w:p>
    <w:p>
      <w:r>
        <w:rPr>
          <w:b/>
        </w:rPr>
        <w:t xml:space="preserve">Yhteenveto</w:t>
      </w:r>
    </w:p>
    <w:p>
      <w:r>
        <w:t xml:space="preserve">Yksi Walesin vanhimmista höyryjunista tarjoaa tänä viikonloppuna ilmaisen matkan kaikille "paikallisille sankareille".</w:t>
      </w:r>
    </w:p>
    <w:p>
      <w:r>
        <w:rPr>
          <w:b/>
          <w:u w:val="single"/>
        </w:rPr>
        <w:t xml:space="preserve">Asiakirjan numero 42475</w:t>
      </w:r>
    </w:p>
    <w:p>
      <w:r>
        <w:t xml:space="preserve">Britannian Van Gogh-projektion ensi-ilta avautuu Yorkissa</w:t>
      </w:r>
    </w:p>
    <w:p>
      <w:r>
        <w:t xml:space="preserve">Yorkin St Mary's Churchissa järjestettävän näyttelyn oli määrä alkaa perjantaina, mutta se viivästyi projektorilaitteissa ilmenneiden ongelmien vuoksi. 360 asteen projektio kertoo 1800-luvun hollantilaisen jälki-impressionistitaiteilijan ja hänen työnsä tarinan. Se sisältää yli 200 teosta, jotka heijastetaan seinille, lattialle ja kattoon. York on kolmas kaupunki, jossa tapahtuma järjestetään Napolin ja Brysselin jälkeen. Luova johtaja Mario Iacampo kertoi nähtävyydestä seuraavaa: "Suunnittelimme näyttelyn erityisesti toimimaan parhaiten vanhoissa kirkkorakennuksissa, joissa korkeat katot helpottavat suurten mittakaavojen projisointia ja kiviseinät muuttuvat osaksi kangasta." Hänen mukaansa Yorkin avajaiset kuitenkin viivästyivät, koska kuvien heijastamiseen seinille käytetyn "huipputeknologian" kanssa oli ongelmia. Van Gogh: The Immersive Experience on maksullinen nähtävyys, ja se on avoinna tammikuuhun asti. Näyttelyssä on esillä joitakin Van Goghin tunnetuimpia teoksia, muun muassa vuonna 1889 valmistunut Tähtikirkas yö. Vincent Van Gogh Seuraa BBC Yorkshirea Facebookissa, Twitterissä ja Instagramissa. Lähetä juttuideoita osoitteeseen yorkslincs.news@bbc.co.uk</w:t>
      </w:r>
    </w:p>
    <w:p>
      <w:r>
        <w:rPr>
          <w:b/>
        </w:rPr>
        <w:t xml:space="preserve">Yhteenveto</w:t>
      </w:r>
    </w:p>
    <w:p>
      <w:r>
        <w:t xml:space="preserve">Vincent Van Goghin maalauksia esittävän projektionäyttelyn ensi-ilta Yhdistyneessä kuningaskunnassa on avattu sen jälkeen, kun "tekniset ongelmat" oli saatu korjattua.</w:t>
      </w:r>
    </w:p>
    <w:p>
      <w:r>
        <w:rPr>
          <w:b/>
          <w:u w:val="single"/>
        </w:rPr>
        <w:t xml:space="preserve">Asiakirjan numero 42476</w:t>
      </w:r>
    </w:p>
    <w:p>
      <w:r>
        <w:t xml:space="preserve">Mansaaren tulvasuojeluohjelma maksaa 2,3 miljoonaa puntaa.</w:t>
      </w:r>
    </w:p>
    <w:p>
      <w:r>
        <w:t xml:space="preserve">Castletownissa viime vuonna rakennusluvan saaneet työt aloitetaan 8. toukokuuta, ja ne voivat kestää lähes 10 kuukautta. Tammikuussa 2014 alueen koteja ja yrityksiä koettelivat pahoin laajat tulvat ja myrskytuhot. Sataman reunalle rakennetaan teräsbetoniseinät, joilla torjutaan useiden katujen tulvia. Infrastruktuuriministeri Ray Harmer sanoi: "Ilmastonmuutos tekee tämänkaltaisista sääilmiöistä yhä useammin osan elämäämme. "Castletown on yksi riskialtteimmista paikoista, ja olemme asettaneet sataman ympärille suunnitelman etusijalle suojellaksemme ihmisten omaisuutta ja elinkeinoja."</w:t>
      </w:r>
    </w:p>
    <w:p>
      <w:r>
        <w:rPr>
          <w:b/>
        </w:rPr>
        <w:t xml:space="preserve">Yhteenveto</w:t>
      </w:r>
    </w:p>
    <w:p>
      <w:r>
        <w:t xml:space="preserve">Mansaaren eteläosan tulvasuojeluohjelma maksaa Mansaaren hallituksen mukaan 2,3 miljoonaa puntaa.</w:t>
      </w:r>
    </w:p>
    <w:p>
      <w:r>
        <w:rPr>
          <w:b/>
          <w:u w:val="single"/>
        </w:rPr>
        <w:t xml:space="preserve">Asiakirjan numero 42477</w:t>
      </w:r>
    </w:p>
    <w:p>
      <w:r>
        <w:t xml:space="preserve">KFC:n "jättimäinen" kanakyltti suututtaa ihmisiä Cambridgeshiren kaupungissa.</w:t>
      </w:r>
    </w:p>
    <w:p>
      <w:r>
        <w:t xml:space="preserve">7-metrinen kyltti sijoitettiin uuden Kentucky Fried Chickenin (KFC) toimipisteen ulkopuolelle Cambridgeshiren kaupungissa Marchissa. Eräs asukas sanoi: "Naapurini asuu aivan vieressä, ja hän näkee everstin kasvot jokaisesta huoneesta." Ravintolaa ylläpitävän franchising-yhtiön tiedottaja sanoi: "Toivomme, että tilanne saadaan ratkaistua pian." "Neon yöllä" Don Burr, joka asuu lähellä, sanoi: "Kyltissä oleva mies - eversti Sanders - katsoo minua koko päivän. Kun tulen puutarhasta, hän katsoo minua yhä. "En ole koskaan nähnyt yhtä suurta kylttiä, ja se on yöllä valaistu ja neonvaloisena." Hän sanoi asuneensa kylässä liian kauan harkitakseen muuttoa, mutta pelkäsi, että KFC:n vieressä sijaitsevien bungalowien hinnat laskisivat. Fenlandin alueneuvosto myönsi rakennusluvan noutopöydälle, joka avattiin kylään kaksi viikkoa sitten. Tiedottaja vahvisti, että kyltin koosta oli tehty valitus, mutta lisäsi: "Virkailija on mitannut kyltin, ja se on sopusoinnussa suunnitteluhakemuksen kanssa. "Emme ryhdy lisätoimiin." KFC:n edustaja sanoi, että se "tutkii asiaa". "Pahoittelemme väärinkäsityksiä, sillä pyrimme aina olemaan myönteinen lisä yhteisölle", hän sanoi. "Ravintola on luonut noin 40 uramahdollisuutta paikallisille asukkaille, ja henkilökunta tekee säännöllisesti roskienkeräyksiä."</w:t>
      </w:r>
    </w:p>
    <w:p>
      <w:r>
        <w:rPr>
          <w:b/>
        </w:rPr>
        <w:t xml:space="preserve">Yhteenveto</w:t>
      </w:r>
    </w:p>
    <w:p>
      <w:r>
        <w:t xml:space="preserve">Pikaruokaravintolan lähellä asuvat ihmiset ovat sanoneet, että sen mainoskyltti on niin suuri, että heistä tuntuu kuin "eversti Sanders katselisi heitä koko päivän".</w:t>
      </w:r>
    </w:p>
    <w:p>
      <w:r>
        <w:rPr>
          <w:b/>
          <w:u w:val="single"/>
        </w:rPr>
        <w:t xml:space="preserve">Asiakirjan numero 42478</w:t>
      </w:r>
    </w:p>
    <w:p>
      <w:r>
        <w:t xml:space="preserve">Vale ja BHP saivat sakot Brasilian patomurrosta.</w:t>
      </w:r>
    </w:p>
    <w:p>
      <w:r>
        <w:t xml:space="preserve">Yrityksiä uhkaa 250 miljoonan Brasilian rea'n (43,6 miljoonaa puntaa, 66,3 miljoonaa dollaria) alustava sakko. Presidentti Dilma Rousseff sanoi, että maa on "sitoutunut ensisijaisesti syyttämään niitä, jotka ovat vastuussa". Marraskuun 5. päivänä Etelä-Brasiliassa sijaitsevan Samarcon rautamalmikaivoksen kaksi patoa murtui ja aiheutti kuolettavan mutavyöryn. Viranomaiset ovat vahvistaneet, että kahdeksan ihmistä kuoli ja 19 ihmistä on edelleen kateissa. Mutaa tutkitaan myös kaivoksen mahdollisten myrkkyjen varalta. Ympäristöviranomaiset voivat määrätä yhtiöille vielä suuremmat sakot veden pilaantumisesta ja paikallisille alueille aiheutuneista vahingoista. Osavaltion syyttäjät harkitsevat myös rikossyytteiden nostamista. BHP:n toimitusjohtaja Andrew Mackenzie pyysi keskiviikkona pidetyssä lehdistötilaisuudessa anteeksi tapahtunutta. Anglo-australialaisen yhtiön johtaja sanoi: "Olemme 100-prosenttisesti sitoutuneet tekemään kaiken voitavamme Samarcon tukemiseksi ja asian korjaamiseksi." Padon murtumisen syytä ei ole vielä selvitetty, mutta yhtä rakenteista laajennettiin tuolloin osana laajennushanketta. Kaivostoiminta on Brasilian kolmanneksi suurin teollisuudenala. Brasilian kaivosministeri sanoi, että hallitus ryhtyy tarkastelemaan maan muiden kaivosten patoja.</w:t>
      </w:r>
    </w:p>
    <w:p>
      <w:r>
        <w:rPr>
          <w:b/>
        </w:rPr>
        <w:t xml:space="preserve">Yhteenveto</w:t>
      </w:r>
    </w:p>
    <w:p>
      <w:r>
        <w:t xml:space="preserve">Brasilian hallitus sakottaa kaivosjätit Vale ja BHP Billiton yhteisomistuksessa olevan kaivoksen patomurtuman vuoksi.</w:t>
      </w:r>
    </w:p>
    <w:p>
      <w:r>
        <w:rPr>
          <w:b/>
          <w:u w:val="single"/>
        </w:rPr>
        <w:t xml:space="preserve">Asiakirjan numero 42479</w:t>
      </w:r>
    </w:p>
    <w:p>
      <w:r>
        <w:t xml:space="preserve">Lossiemouthin lentotukikohdasta ei tehdä päätöstä "ennen vuotta 2011".</w:t>
      </w:r>
    </w:p>
    <w:p>
      <w:r>
        <w:t xml:space="preserve">Hän antoi kommenttinsa tapaamisessa SNP:n Westminsterin johtajan ja Morayn kansanedustajan Angus Robertsonin kanssa. Lossiemouthin lentotukikohdan Tornadojen pelätään siirtyvän Norfolkissa sijaitsevaan RAF Marhamiin. Robertson sanoi, että epävarmuus on pitkittynyt, mutta se antaisi sulkemista vastustavalle työryhmälle enemmän aikaa esittää kantansa. Puolustusministeriö on vakuuttanut, ettei Lossiemouthin tukikohdan tulevaisuudesta ole tehty päätöstä. Tuhannet ihmiset osallistuivat sunnuntaina marssille RAF-tukikohdan puolesta. Asevoimaministeri Nick Harvey kertoi aiemmin parlamentin alahuoneessa, että päätöstä Tornado-lentokoneiden sijoituspaikasta ei todennäköisesti tehdä ennen ensi kevättä. Lossiemouthin tulevaisuuden turvaamiseksi järjestetty kampanja on saanut alkunsa Morayn toisen RAF-tukikohdan, Kinlossissa sijaitsevan tukikohdan puolesta. Yhdistyneen kuningaskunnan hallitus ilmoitti peruuttavansa seuraavan sukupolven Nimrod-tiedustelukoneet, jotka olisi sijoitettu sinne.</w:t>
      </w:r>
    </w:p>
    <w:p>
      <w:r>
        <w:rPr>
          <w:b/>
        </w:rPr>
        <w:t xml:space="preserve">Yhteenveto</w:t>
      </w:r>
    </w:p>
    <w:p>
      <w:r>
        <w:t xml:space="preserve">Puolustusministeri Liam Fox on sanonut, että päätös Lossiemouthin RAF-tukikohdan tulevaisuudesta tehdään vasta vuodenvaihteessa.</w:t>
      </w:r>
    </w:p>
    <w:p>
      <w:r>
        <w:rPr>
          <w:b/>
          <w:u w:val="single"/>
        </w:rPr>
        <w:t xml:space="preserve">Asiakirjan numero 42480</w:t>
      </w:r>
    </w:p>
    <w:p>
      <w:r>
        <w:t xml:space="preserve">Hydro: Glasgow'n 125 miljoonan punnan suuruisen tapahtumapaikan avaaminen on siirretty.</w:t>
      </w:r>
    </w:p>
    <w:p>
      <w:r>
        <w:t xml:space="preserve">The Hydro -nimisen 12 000-paikkaisen areenan oli määrä isännöidä oopperalaulaja Andrea Bocellia 15. syyskuuta. Hän esiintyy nyt marraskuussa. Peter Pan -näytelmän esitykset syyskuussa on siirretty SECC:hen (Scottish Exhibition and Conference Centre). Tämä tarkoittaa, että Rod Stewart avaa The Hydron virallisesti 30. syyskuuta. SECC:n, joka hallinnoi Hydroa, lausunnossa sanottiin: "Avajaisohjelmamme alkuperäinen aikataulu on nyt muuttunut, ja sen vuoksi Andrea Bocellin esitys, joka oli tarkoitus pitää The Hydrossa 15. syyskuuta 2013, on siirretty lauantaille 23. marraskuuta 2013. "Peter Pan - The Never Ending Story", jonka oli määrä esiintyä 27.-29. syyskuuta The Hydrossa, on siirretty SECC:n saliin 4. Kaikki liput pysyvät voimassa ja ne tulevat saataville aikanaan. "Olemme todella kiitollisia taiteilijoille, johdolle, näyttelijöille ja tuottajille yhteistyöstä tässä asiassa ja erityisesti siitä, että The Hydroyn suunnitellun jännittävän avajaisohjelman järjestäminen on mahdollista."</w:t>
      </w:r>
    </w:p>
    <w:p>
      <w:r>
        <w:rPr>
          <w:b/>
        </w:rPr>
        <w:t xml:space="preserve">Yhteenveto</w:t>
      </w:r>
    </w:p>
    <w:p>
      <w:r>
        <w:t xml:space="preserve">Glasgow'ssa rakenteilla olevan 125 miljoonan punnan musiikkitalon ylläpitäjä on lykännyt avajaisiaan - muutama päivä sen jälkeen, kun se oli kiistänyt raportit, joiden mukaan avajaiset olisivat myöhässä aikataulusta.</w:t>
      </w:r>
    </w:p>
    <w:p>
      <w:r>
        <w:rPr>
          <w:b/>
          <w:u w:val="single"/>
        </w:rPr>
        <w:t xml:space="preserve">Asiakirjan numero 42481</w:t>
      </w:r>
    </w:p>
    <w:p>
      <w:r>
        <w:t xml:space="preserve">Aria Resorts lupaa 150 Isle of Wightin matkailualan työpaikkaa.</w:t>
      </w:r>
    </w:p>
    <w:p>
      <w:r>
        <w:t xml:space="preserve">Aria Resorts on ostanut Bembridgen lähellä sijaitsevan Priory Bay -hotellin, jossa se tarjoaa majoitusta, kylpylän ja ravintolan. Johtaja Edward Andrews väitti, että maalaistalohotellissa tehtävät työt "palauttavat sen entisen loiston". Yhtiö kertoi, että se aikoo kunnostaa myös aiemmin tänä vuonna ostamansa Rookley Country Parkin, St Helensin ja Colwell Bayn lomapuistot. Priory Hotel, jonka osa on peräisin Tudorin ajoilta, on tällä hetkellä suljettu, mutta se on tarkoitus avata uudelleen vuonna 2019. Yhtiö sanoi, että loma-asuntojen parantamistyöt, kuten "järvimajojen" rakentaminen ja mökkien kunnostaminen, houkuttelisivat saarelle lisää perheitä. Andrewsin mukaan: "Pyrimme hyödyntämään brittiläisten lomailijoiden lisääntyvää suuntausta lomailla Britanniassa." "Isle of Wight huutaa investointeja, joilla parannetaan palveluja ja houkutellaan lisää lomailijoita." Hän sanoi, että paikoissa luotaisiin pysyviä työpaikkoja johto- ja myyntitehtäviin, taloudenhoitoon sekä viihteeseen ja aktiviteetteihin. Aiheeseen liittyvät Internet-linkit Visit Isle of Wight Aria Resorts -kohteet</w:t>
      </w:r>
    </w:p>
    <w:p>
      <w:r>
        <w:rPr>
          <w:b/>
        </w:rPr>
        <w:t xml:space="preserve">Yhteenveto</w:t>
      </w:r>
    </w:p>
    <w:p>
      <w:r>
        <w:t xml:space="preserve">Loma-alan yritys aikoo luoda jopa 150 työpaikkaa osana 30 miljoonan punnan investointia Isle of Wightille.</w:t>
      </w:r>
    </w:p>
    <w:p>
      <w:r>
        <w:rPr>
          <w:b/>
          <w:u w:val="single"/>
        </w:rPr>
        <w:t xml:space="preserve">Asiakirjan numero 42482</w:t>
      </w:r>
    </w:p>
    <w:p>
      <w:r>
        <w:t xml:space="preserve">Mamma Mia -elokuvan jatko-osa julkistetaan alkuperäisellä näyttelijäkaartilla</w:t>
      </w:r>
    </w:p>
    <w:p>
      <w:r>
        <w:t xml:space="preserve">Supertähdet Meryl Streep, Amanda Seyfried, Pierce Brosnan ja Colin Firth palaavat rooleihinsa. Abban kappaleet palaavat myös tarjoamaan tuoreen soundtrackin, jossa on mukana joitakin kappaleita, jotka eivät päässeet alkuperäiseen elokuvaan. Mamma Mia: Here We Go Again ilmestyy heinäkuussa 2018. Alkuperäinen elokuva perustui Lontoon West Endissä ensi-iltansa saaneeseen musikaaliin, mutta sen seuraajan käsikirjoituksesta ja ohjauksesta vastaa brittiläinen Ol Parker. Abba-jäsenet Benny Andersson ja Björn Ulvaeus toimivat vastaavina tuottajina, Deadline kertoi artikkelissa, jonka Parker myöhemmin twiittasi. Parker tunnetaan parhaiten Judi Denchin, Maggie Smithin ja Bill Nighyn tähdittämän The Best Exotic Marigold Hotel -elokuvan käsikirjoittajana. Vuoden 2008 Mamma Mia perustui morsiamen juoneen selvittää isänsä henkilöllisyys - kutsumalla kaikki kolme mahdollista ehdokasta häihinsä. Sekavista arvosteluista huolimatta se tuotti rahaa, rahaa, rahaa - arviolta 600 miljoonaa dollaria (460 miljoonaa puntaa) maailmanlaajuisesti eli lähes 12-kertaisesti budjettiinsa nähden. Musikaali on niin menestynyt, että siitä on tehty jopa juonen kreikkalaisiin häihin perustuva musikaaliravintola.</w:t>
      </w:r>
    </w:p>
    <w:p>
      <w:r>
        <w:rPr>
          <w:b/>
        </w:rPr>
        <w:t xml:space="preserve">Yhteenveto</w:t>
      </w:r>
    </w:p>
    <w:p>
      <w:r>
        <w:t xml:space="preserve">Kymmenen vuotta Mamma Mia -elokuvan julkaisun jälkeen studiopäälliköt ottavat riskin musikaalihitin jatko-osasta.</w:t>
      </w:r>
    </w:p>
    <w:p>
      <w:r>
        <w:rPr>
          <w:b/>
          <w:u w:val="single"/>
        </w:rPr>
        <w:t xml:space="preserve">Asiakirjan numero 42483</w:t>
      </w:r>
    </w:p>
    <w:p>
      <w:r>
        <w:t xml:space="preserve">Jonnie Meek: Staffordin sairaalakuoleman uusi tutkinta</w:t>
      </w:r>
    </w:p>
    <w:p>
      <w:r>
        <w:t xml:space="preserve">Cannockista kotoisin oleva Jonnie Meek kuoli Staffordin sairaalassa vuonna 2014. Kuolinsyyntutkija totesi alun perin, että hän oli kuollut luonnollisista syistä, mutta hänen vanhempansa ovat aina kiistäneet tämän. Lontoon High Courtissa tiistaina lordi Justice Hamblen totesi, että uusi tutkimus on "tarpeellinen ja toivottava", mutta päivämäärää ei ole vielä asetettu. Jonnie, jolla oli harvinainen synnynnäinen vamma, kuoli sairaalan lastenosastolla kaksi päivää kolmannen syntymäpäivänsä jälkeen vuonna 2014. South Staffordshiren oikeuslääkärin vuonna 2015 tekemän tutkimuksen mukaan hän kuoli luonnollisista syistä keuhkokuumeeseen. Hänen vanhempansa kiistivät tämän ja väittivät, että Jonnie kuoli vakavaan allergiseen reaktioon maidosta, jota hänelle annettiin sairaalassa. Riippumattoman tutkimuksen perusteella kolme lääkäriä totesi, että allerginen reaktio uuteen rehuun oli todennäköisesti vaikuttanut hänen kuolemaansa. Tutkimuksessa todettiin, että Jonnie sai ihottumaa iholleen, alhainen pulssi ja hengitysvaikeuksia sen jälkeen, kun hoitajat olivat vaihtaneet hänelle vatsan kautta syötettyä äidinmaidonkorviketta. Alkuperäiseen tutkintaan osallistunut patologi oli edelleen "vakaasti sitä mieltä, että kuolemaan oli ollut luonnollinen syy, mutta maitoallergia saattoi vaikuttaa kuolemaan", oikeus kuuli. South Staffordshiren kuolinsyyntutkija ei kuitenkaan kiistänyt uutta tutkimusta koskevaa hakemusta. Seuraa BBC West Midlandsia Facebookissa ja Twitterissä ja tilaa paikalliset uutispäivitykset suoraan puhelimeesi.</w:t>
      </w:r>
    </w:p>
    <w:p>
      <w:r>
        <w:rPr>
          <w:b/>
        </w:rPr>
        <w:t xml:space="preserve">Yhteenveto</w:t>
      </w:r>
    </w:p>
    <w:p>
      <w:r>
        <w:t xml:space="preserve">Kolmevuotiaan pojan kuolemaa on tutkittu uudelleen, kun on saatu viitteitä siitä, että hän kuoli sairaalamaidon aiheuttamaan allergiseen reaktioon.</w:t>
      </w:r>
    </w:p>
    <w:p>
      <w:r>
        <w:rPr>
          <w:b/>
          <w:u w:val="single"/>
        </w:rPr>
        <w:t xml:space="preserve">Asiakirjan numero 42484</w:t>
      </w:r>
    </w:p>
    <w:p>
      <w:r>
        <w:t xml:space="preserve">Carwyn Jones uhkaa uhmata ammattiyhdistyslakia</w:t>
      </w:r>
    </w:p>
    <w:p>
      <w:r>
        <w:t xml:space="preserve">Kyseessä on viimeisin vaihe Britannian ministerien ammattiyhdistyslakiehdotusta koskevassa katkerassa kiistassa. Walesin ministerit haluavat poistaa joitakin lausekkeita - muun muassa sen, että julkisen sektorin lakkoäänestyksen pätevyydeksi vaaditaan 40 prosentin äänestysprosentti. He sanovat, että uudistukset koskevat hajautettuja palveluja, kuten NHS:ää, vaikka työlainsäädäntöä ei ole hajautettu. Carwyn Jones kertoi tiistaina parlamentin jäsenille, että Walesin hallitus voisi viedä asian tuomioistuimeen. "Jos lakiehdotus hyväksytään ja sen säännöksiä sovelletaan hajautettuihin julkisiin palveluihin, pyrimme esittämään tässä istuntosalissa lakiehdotuksen niiden lakiehdotuksen osien kumoamiseksi, jotka vaikuttavat hajautettuihin alueisiin", hän sanoi. "On Yhdistyneen kuningaskunnan hallituksen asia, jos se haluaa sitten mennä korkeimpaan oikeuteen tehdäkseen tyhjäksi tämän demokraattisesti valitun edustajakokouksen tahdon." Yhdistyneen kuningaskunnan ministerit ovat sanoneet haluavansa varmistaa, että keskeisiä palveluja ei häiritä lyhyellä varoitusajalla lakoilla, joita pieni osa ammattiliittojen jäsenistä tukee.</w:t>
      </w:r>
    </w:p>
    <w:p>
      <w:r>
        <w:rPr>
          <w:b/>
        </w:rPr>
        <w:t xml:space="preserve">Yhteenveto</w:t>
      </w:r>
    </w:p>
    <w:p>
      <w:r>
        <w:t xml:space="preserve">Walesin ministerit voisivat ottaa käyttöön julkisen sektorin lakkoja koskevia lakeja, vaikka se merkitsisi taistelua korkeimmassa oikeudessa Yhdistyneen kuningaskunnan hallituksen kanssa, sanoo pääministeri.</w:t>
      </w:r>
    </w:p>
    <w:p>
      <w:r>
        <w:rPr>
          <w:b/>
          <w:u w:val="single"/>
        </w:rPr>
        <w:t xml:space="preserve">Asiakirjan numero 42485</w:t>
      </w:r>
    </w:p>
    <w:p>
      <w:r>
        <w:t xml:space="preserve">Midland Metro esittelee ensimmäisen raitiovaunun 40 miljoonan punnan uudesta kalustosta.</w:t>
      </w:r>
    </w:p>
    <w:p>
      <w:r>
        <w:t xml:space="preserve">Midland Metron uudet Urbos 3 -raitiovaunut ovat kolmanneksen isompia kuin nykyiset Ansaldo Trasporti -mallit, ja niihin mahtuu noin 200 matkustajaa. Ne otetaan käyttöön nykyisellä Birminghamin ja Wolverhamptonin välisellä metrolinjalla ensi vuonna. Niitä käytetään myös kaupungin metron laajennuksessa, jonka on määrä valmistua vuonna 2015. "Todellinen virstanpylväs" Birminghamin kaupunginvaltuuston johtaja Sir Albert Bore riisui raitiovaunun kääreet seremoniassa Midland Metron varikolla Potters Lanella Wednesburyssa. Varikkoa on laajennettu uusia raitiovaunuja varten 14 miljoonan punnan hankkeessa. Sir Albert sanoi: "Ensimmäisen raitiovaunun toimitus on todellinen virstanpylväs, sillä metrolla on keskeinen rooli liikenneverkon jatkuvassa kehittämisessä, jotta se voi tukea talouskasvua kaikkialla West Midlandsissa. "Kaupungin keskustan jatke on jo käynnissä, mutta nyt on tarkoitus viedä metroa Centenary Squarelle ja jatkaa sitä Wolverhamptonin keskustan läpi rautatieasemalle."</w:t>
      </w:r>
    </w:p>
    <w:p>
      <w:r>
        <w:rPr>
          <w:b/>
        </w:rPr>
        <w:t xml:space="preserve">Yhteenveto</w:t>
      </w:r>
    </w:p>
    <w:p>
      <w:r>
        <w:t xml:space="preserve">Ensimmäinen Birminghamin 20:stä huipputeknisestä uudesta raitiovaunusta, jotka maksavat yhteensä 40 miljoonaa puntaa, on virallisesti esitelty.</w:t>
      </w:r>
    </w:p>
    <w:p>
      <w:r>
        <w:rPr>
          <w:b/>
          <w:u w:val="single"/>
        </w:rPr>
        <w:t xml:space="preserve">Asiakirjan numero 42486</w:t>
      </w:r>
    </w:p>
    <w:p>
      <w:r>
        <w:t xml:space="preserve">Rakennuttaja hankkii maata 1 900 asunnon tontille Livingstonissa</w:t>
      </w:r>
    </w:p>
    <w:p>
      <w:r>
        <w:t xml:space="preserve">Springfield työstää parhaillaan yleissuunnitelmaa Livingstonin alueelle, jonka kehitysarvo on yli 400 miljoonaa puntaa. Se odottaa jättävänsä yksityiskohtaisen suunnitteluhakemuksen noin 600 yksityisen ja kohtuuhintaisen asunnon ensimmäisestä vaiheesta vuoden 2019 alkuun mennessä. Alueelle on kaavoitettu asuntoja sekä kaupallisia yksiköitä ja peruskoulu. Elginissä sijaitseva rakennuttaja sanoi aikovansa kehittää alueesta "uuden asuinalueen Livingstoniin". Johtava puheenjohtaja Sandy Adam sanoi: "Kyseessä on erinomainen alue, jossa uusien asuntojen kysyntä on suurta, koska sieltä on hyvät yhteydet sekä Edinburghiin että Glasgow'hun. "Odotamme voivamme aloittaa asuntojen myynnin noin kolmen vuoden kuluttua. "Odotamme innolla yhteistyötä West Lothian Councilin kanssa, jotta voimme toteuttaa sen näkemyksen, joka sillä on tälle alueelle, jotta alueelle saataisiin paljon kaivattuja uusia asuntoja ja luotaisiin uusi haluttu alue Livingstonin vakiintuneeseen kaupunkiin."</w:t>
      </w:r>
    </w:p>
    <w:p>
      <w:r>
        <w:rPr>
          <w:b/>
        </w:rPr>
        <w:t xml:space="preserve">Yhteenveto</w:t>
      </w:r>
    </w:p>
    <w:p>
      <w:r>
        <w:t xml:space="preserve">Talonrakentaja Springfield Properties on julkistanut suunnitelmat 1 900 asunnon rakentamisesta West Lothianiin varmistettuaan noin 400 hehtaaria kaavoitettua maata.</w:t>
      </w:r>
    </w:p>
    <w:p>
      <w:r>
        <w:rPr>
          <w:b/>
          <w:u w:val="single"/>
        </w:rPr>
        <w:t xml:space="preserve">Asiakirjan numero 42487</w:t>
      </w:r>
    </w:p>
    <w:p>
      <w:r>
        <w:t xml:space="preserve">Suunnitelma jäädyttää vesimaksut Manx Utilitiesin velkatarkastelussa</w:t>
      </w:r>
    </w:p>
    <w:p>
      <w:r>
        <w:t xml:space="preserve">National Economic Research Associates (NERA) suositteli velan uudelleenjärjestelyä, jotta "voitaisiin vähentää asiakkaille mahdollisesti aiheutuvaa maksurasitusta". Sen mukaan historiallista velkaa olisi vähennettävä vastineeksi alhaisemmista hinnankorotuksista seuraavien 5-10 vuoden aikana. Valtiovarainministeriö ehdottaa kuitenkin maksujen jäädyttämistä 12 kuukaudeksi. Manx Utilities Authority (MUA) perustettiin, kun Manx Electricity Authority yhdistyi Water and Sewerage Authorityn kanssa vuonna 2014. Sillä on aiempaa velkaa 260 miljoonaa puntaa joukkovelkakirjalainoina ja 278 miljoonaa puntaa valtiovarainministeriön lainoina. Valtiovarainministeri Alf Cannan pyytää Tynwaldin jäseniä tukemaan suunnitelmaa, jolla Manx Utilitiesin velkaa ministeriölle vähennetään 95 miljoonalla punnalla, mikä vähentää valtion varoja pääomasuunnitelmiin. Cannan sanoi, että tämä "suojelee kuluttajia ja parantaa yritysten luottamusta". Hallituksen tiedottajan mukaan velka on syntynyt ajan myötä merkittävien infrastruktuuri-investointien rahoittamiseksi, mukaan lukien Pulrosen voimalaitoksen rakentaminen. NERA:n selvityksessä todettiin, että Manx Utilitiesin velkaantumisaste on "suurempi kuin vertailukelpoisten yleishyödyllisten palvelujen tarjoajien". Siinä todettiin, että MUA:n vesimaksut ovat korkeammat kuin vertailukelpoisten yleishyödyllisten palvelujen tarjoajien, sähkömaksut hieman korkeammat ja viemärimaksut alhaisemmat kuin vertailukelpoisten palvelujen tarjoajien. Kotitalouksien vesi- ja viemärimaksut nousivat huhtikuussa keskimäärin 34 puntaa kotitaloutta kohti jokaiselta 49 000 asiakkaalta. Jos esitys hyväksytään, Manx Utilities esittää uuden pitkän aikavälin hinnoittelustrategian 12 kuukauden kuluessa.</w:t>
      </w:r>
    </w:p>
    <w:p>
      <w:r>
        <w:rPr>
          <w:b/>
        </w:rPr>
        <w:t xml:space="preserve">Yhteenveto</w:t>
      </w:r>
    </w:p>
    <w:p>
      <w:r>
        <w:t xml:space="preserve">Mansaaren koti- ja yritysomistajat voivat nähdä vesi- ja viemärimaksujen jäädytyksen vuosiksi 2018-2019 Manx Utilitiesin 538 miljoonan punnan velan tarkistuksen jälkeen.</w:t>
      </w:r>
    </w:p>
    <w:p>
      <w:r>
        <w:rPr>
          <w:b/>
          <w:u w:val="single"/>
        </w:rPr>
        <w:t xml:space="preserve">Asiakirjan numero 42488</w:t>
      </w:r>
    </w:p>
    <w:p>
      <w:r>
        <w:t xml:space="preserve">Moseleyn kuolemantapaukset: Miehen ja naisen ruumiit löytyivät asunnosta</w:t>
      </w:r>
    </w:p>
    <w:p>
      <w:r>
        <w:t xml:space="preserve">Molemmat 28-vuotiaat ja toisilleen tutut miehet löydettiin Oxford Roadilla, Moseleyssä sijaitsevasta kiinteistöstä lauantaina noin kello 17.30 GMT. Kuolemanjälkeisiä tutkimuksia ei ole vielä tehty, mutta poliisin mukaan he olivat saaneet vakavia vammoja. West Midlandsin poliisi sanoi, ettei se etsi ketään muuta, joka liittyisi kuolemantapauksiin. Toinen pariskunnasta asui asunnossa, tiedottaja lisäsi. Poliisit ovat keskustelleet naapureiden kanssa lähellä kiinteistöä, joka sijaitsee Moseley Church of England Primary Schoolia vastapäätä. Seuraa BBC West Midlandsia Facebookissa ja Twitterissä ja tilaa paikalliset uutispäivitykset suoraan puhelimeesi.</w:t>
      </w:r>
    </w:p>
    <w:p>
      <w:r>
        <w:rPr>
          <w:b/>
        </w:rPr>
        <w:t xml:space="preserve">Yhteenveto</w:t>
      </w:r>
    </w:p>
    <w:p>
      <w:r>
        <w:t xml:space="preserve">Mies ja nainen on löydetty kuolleina asunnosta Birminghamissa.</w:t>
      </w:r>
    </w:p>
    <w:p>
      <w:r>
        <w:rPr>
          <w:b/>
          <w:u w:val="single"/>
        </w:rPr>
        <w:t xml:space="preserve">Asiakirjan numero 42489</w:t>
      </w:r>
    </w:p>
    <w:p>
      <w:r>
        <w:t xml:space="preserve">Kumppani "hyökkäsi äidin kimppuun kaksivuotiaan tyttären edessä</w:t>
      </w:r>
    </w:p>
    <w:p>
      <w:r>
        <w:t xml:space="preserve">Muhammed Asad Niazi, 29, löi Charito Cruzia, 37, vasaralla päähän tajuttuaan, että heidän suhteensa oli päättymässä, valamiehistö kuuli. Kingstonissa Cambridge Roadilla asuva vastaaja kiistää murhan, mutta myöntää masennuksen aiheuttaman tapon. Neiti Cruz vuoti kuiviin kotona tyttärensä nähden viime syyskuussa. Oikeus kuuli, että Niazi toimi suuttumuksesta ja kostosta eikä masennuksesta, kun suhde oli katkennut. Syyttäjä Bobbie Cheema kertoi oikeudelle, että kyseessä oli "tahallinen isku": "Huolimatta paineista ja masennuksesta, jotka johtuivat suhteen hajoamisesta, hän ei ollut niin masentunut, että hänen vastuunsa olisi oikeudellisesti vähentynyt. "Sanomme, että hän toimi vihaisena ja kostonhimoisena. Hän tappoi naisen useilla tahallisilla iskuilla päähän vasaralla. "Nainen vuoti kuiviin lattialla heidän kaksivuotiaan tyttärensä edessä." Filippiineiltä opiskelijana Yhdistyneeseen kuningaskuntaan tullut uhri työskenteli lastenhoitajana ja siivoojana, koska hänen puolisonsa ei ollut oikeutettu työskentelemään maahanmuuttaja-asemansa vuoksi. Syytetty hoiti heidän lastaan asuntolassa, kun hänen kumppaninsa työskenteli. Tapaus jatkuu.</w:t>
      </w:r>
    </w:p>
    <w:p>
      <w:r>
        <w:rPr>
          <w:b/>
        </w:rPr>
        <w:t xml:space="preserve">Yhteenveto</w:t>
      </w:r>
    </w:p>
    <w:p>
      <w:r>
        <w:t xml:space="preserve">Äiti vuosi kuiviin kaksivuotiaan tyttärensä nähden, kun hänen kumppaninsa oli hyökännyt hänen kimppuunsa Lounais-Lontoossa, kuultiin Old Bailey -oikeudessa.</w:t>
      </w:r>
    </w:p>
    <w:p>
      <w:r>
        <w:rPr>
          <w:b/>
          <w:u w:val="single"/>
        </w:rPr>
        <w:t xml:space="preserve">Asiakirjan numero 42490</w:t>
      </w:r>
    </w:p>
    <w:p>
      <w:r>
        <w:t xml:space="preserve">Scottish Bordersin neuvosto suostuu korottamaan veroja 3 prosenttia.</w:t>
      </w:r>
    </w:p>
    <w:p>
      <w:r>
        <w:t xml:space="preserve">Aiempi ohjeellinen talousarvio perustui 1,5 prosentin korotukseen, mutta raportin mukaan tämän kaksinkertaistaminen voisi tuottaa 900 000 puntaa lisää. Rahaa voitaisiin käyttää tukipalveluiden tukemiseen ja mahdollisten palveluvähennysten kompensoimiseen. Muutos lisää hieman yli 30 puntaa vuodessa alueen D-luokan kiinteistöjen maksuja. Raportin mukaan suurin osa alueen kiinteistöistä - yli 60 prosenttia - kuuluu luokkiin A-C. Raportissa todetaan lisäksi, että käytössä on järjestelyjä, joilla suojellaan pienituloisia ihmisiä, joihin korotus vaikuttaa.</w:t>
      </w:r>
    </w:p>
    <w:p>
      <w:r>
        <w:rPr>
          <w:b/>
        </w:rPr>
        <w:t xml:space="preserve">Yhteenveto</w:t>
      </w:r>
    </w:p>
    <w:p>
      <w:r>
        <w:t xml:space="preserve">Scottish Borders Council on sopinut korottavansa kunnallisveroa 3 prosenttia huhtikuussa.</w:t>
      </w:r>
    </w:p>
    <w:p>
      <w:r>
        <w:rPr>
          <w:b/>
          <w:u w:val="single"/>
        </w:rPr>
        <w:t xml:space="preserve">Asiakirjan numero 42491</w:t>
      </w:r>
    </w:p>
    <w:p>
      <w:r>
        <w:t xml:space="preserve">Felixstowen satama lisää kapasiteettia Brexitin varalle</w:t>
      </w:r>
    </w:p>
    <w:p>
      <w:r>
        <w:t xml:space="preserve">Felixstowe Portin toimitusjohtaja Clemence Cheng sanoi, että DFDS:n kanssa tehty sopimus on tehty, koska "rahdinantajat pyrkivät minimoimaan Brexitistä toimitusketjuilleen aiheutuvat riskit". Erään rahdinkuljettajan mukaan laajennus voisi helpottaa pullonkauloja. Lisäksi rakennetaan uusia siltoja, vetoautoja ja perävaunujen pysäköintitiloja. Investointi tulee, kun tavarantoimittajat Kanaalin molemmin puolin etsivät vaihtoehtoja Doverille, kun Yhdistynyt kuningaskunta eroaa Euroopan unionista maaliskuussa. "DFDS:n Rotterdamiin suuntautuvan palvelun kysyntä on kasvanut tasaisesti jo useiden vuosien ajan, ja olemme iloisia, että olemme sopineet heidän kanssaan uudesta sopimuksesta, joka turvaa palvelun Felixstowessa vielä 15 vuodeksi", Cheng lisäsi. "Dover on satama, jossa lastin mukana kulkee yleensä kuljettaja, joten viivästykset aiheuttavat pullonkauloja", Multimodal Logisticsin Tim Wray sanoi. "Felixstowe on ensisijaisesti satama, jossa rahti saapuu ilman kuorma-autoa, se viedään laivasta satamaan ja edelleen odotusalueelle. Tämän jälkeen ajoneuvo hakee lastin ja vie sen pois." Hutchison Ports lisäsi, että se on havainnut "kasvavaa kiinnostusta sekä ro-ro-ro- ja ro-ro-off- että lyhyen matkan konttiyhteyksiin" kaikissa kolmessa Yhdistyneen kuningaskunnan satamassaan, joihin kuuluvat Harwich ja Lontoon Thamesport. DFDS:n pääjohtaja Niels Smedegaard sanoi, että sopimus "pyrkii tarjoamaan tarvittavan kapasiteetin jatkuakseen... myös mahdollisessa Brexitin jälkeisessä maailmassa".</w:t>
      </w:r>
    </w:p>
    <w:p>
      <w:r>
        <w:rPr>
          <w:b/>
        </w:rPr>
        <w:t xml:space="preserve">Yhteenveto</w:t>
      </w:r>
    </w:p>
    <w:p>
      <w:r>
        <w:t xml:space="preserve">Eräs brittiläinen satama ja tanskalainen lauttaoperaattori DFDS ovat sopineet lisäävänsä ro-ro-kapasiteettia yli 40 prosenttia auttaakseen rahtiliikennettä Brexitin jälkeen.</w:t>
      </w:r>
    </w:p>
    <w:p>
      <w:r>
        <w:rPr>
          <w:b/>
          <w:u w:val="single"/>
        </w:rPr>
        <w:t xml:space="preserve">Asiakirjan numero 42492</w:t>
      </w:r>
    </w:p>
    <w:p>
      <w:r>
        <w:t xml:space="preserve">Etniset vähemmistöt kärsivät epävarmasta työstä, sanoo TUC</w:t>
      </w:r>
    </w:p>
    <w:p>
      <w:r>
        <w:t xml:space="preserve">Joka 19. valkoihoinen työntekijä on nollatuntisopimuksella tai määräaikaisella työsopimuksella. Etnisiin vähemmistöihin kuuluvista työntekijöistä yksi 13:sta on TUC:n raportin mukaan, jossa käytetään hallituksen työvoimatutkimuksen lukuja. Raportin mukaan syrjintä työmarkkinoilla aiheuttaa heille huomattavaa taloudellista stressiä. TUC:n mukaan mustat ja aasialaiset työntekijät raportoivat kaksi kertaa todennäköisemmin, että heillä ei ole riittävästi työtunteja, jotta he voisivat tulla toimeen. Raportti julkaistiin TUC:n vuotuisen mustien työntekijöiden konferenssin alussa. TUC:n pääsihteeri Frances O'Grady sanoi: "Aivan liian monet BME-työntekijät ovat jumissa matalapalkkaisissa, epävarmoissa ja määräaikaisissa töissä. "Tällä on valtava vaikutus heidän elintasoonsa ja elinmahdollisuuksiinsa. "Tämä ongelma ei häviä ajan myötä. Tarvitaan koordinoitua, hallituksen johtamaa lähestymistapaa, jolla torjutaan eriarvoisuutta ja rasismia työmarkkinoilla - ja laajemmin yhteiskunnassa." TUC kehottaa hallitusta kieltämään nollatuntisopimukset ja tarjoamaan kaikille työntekijöille taatut työtunnit. Se haluaa myös, että lainsäädännöllä otetaan käyttöön pakollinen etnisten palkkaerojen raportointi kaikille yrityksille, joilla on yli 50 työntekijää.</w:t>
      </w:r>
    </w:p>
    <w:p>
      <w:r>
        <w:rPr>
          <w:b/>
        </w:rPr>
        <w:t xml:space="preserve">Yhteenveto</w:t>
      </w:r>
    </w:p>
    <w:p>
      <w:r>
        <w:t xml:space="preserve">TUC:n mukaan mustat, aasialaiset ja muut etniseen vähemmistöön kuuluvat työntekijät ovat kolmanneksen todennäköisemmin "loukussa" epävarmassa työssä kuin valkoihoiset työntekijät.</w:t>
      </w:r>
    </w:p>
    <w:p>
      <w:r>
        <w:rPr>
          <w:b/>
          <w:u w:val="single"/>
        </w:rPr>
        <w:t xml:space="preserve">Asiakirjan numero 42493</w:t>
      </w:r>
    </w:p>
    <w:p>
      <w:r>
        <w:t xml:space="preserve">Entinen Tory-rahastonhoitaja antaa puolueen suurimman lahjoituksen</w:t>
      </w:r>
    </w:p>
    <w:p>
      <w:r>
        <w:t xml:space="preserve">Chris MasonPoliittinen kirjeenvaihtaja Cruddas erosi tehtävästään maaliskuussa sen jälkeen, kun Sunday Timesin peitetehtäviin osallistuneet toimittajat kuvasivat häntä ehdottamassa, että suuret lahjoittajat voisivat päästä No 10:een ja saada ideoita poliittisiin komiteoihin. Peter Cruddas antoi kuudenneksi suurimman lahjoituksen poliittiselle puolueelle tämän vuoden kolmen ensimmäisen kuukauden aikana. Viidestä muusta lahjoituksesta neljä tuli ammattiliitoilta työväenpuolueelle ja yksi Cooperative Groupilta Cooperative Party -puolueelle, joka on ehdokkaana työväenpuolueen kanssa. Listan kärjessä on ammattiliitto Unite, joka antoi työväenpuolueelle 918 568 puntaa. Unison antoi 547 901 puntaa. Kaiken kaikkiaan konservatiivit saivat edelleen eniten rahaa lahjoituksina - yhteensä 4 086 097 puntaa. Työväenpuolue oli kuitenkin lähellä perässä, sillä se sai 3 452 441 puntaa. Liberaalidemokraatit keräsivät 606 724 puntaa. Komissiolle annettujen ilmoitusten mukaan julkista rahoitusta saatiin hieman yli 850 000 puntaa. Puolueet olivat keskenään velkaa 14 634 772 puntaa maksamattomia lainoja.</w:t>
      </w:r>
    </w:p>
    <w:p>
      <w:r>
        <w:rPr>
          <w:b/>
        </w:rPr>
        <w:t xml:space="preserve">Yhteenveto</w:t>
      </w:r>
    </w:p>
    <w:p>
      <w:r>
        <w:t xml:space="preserve">Vaalilautakunnan julkaisemat luvut osoittavat, että entinen konservatiivien varainhoitaja Peter Cruddas antoi konservatiiveille 215 244 puntaa tammikuun ja maaliskuun välisenä aikana.</w:t>
      </w:r>
    </w:p>
    <w:p>
      <w:r>
        <w:rPr>
          <w:b/>
          <w:u w:val="single"/>
        </w:rPr>
        <w:t xml:space="preserve">Asiakirjan numero 42494</w:t>
      </w:r>
    </w:p>
    <w:p>
      <w:r>
        <w:t xml:space="preserve">Näyttelijä nostaa £ 11k varten hospice jälkeen aviomies kuolee</w:t>
      </w:r>
    </w:p>
    <w:p>
      <w:r>
        <w:t xml:space="preserve">Holly Matthews, joka esiintyi Waterloo Roadissa ja Byker Grovessa, keräsi varoja Myton Hospices -sairaalalle käynnistämällä verkkovetoomuksen. Matthews, jonka aviomies Ross Blair kuoli 29. heinäkuuta, sanoi, että hänen saamansa hoito oli "niin vaikuttavaa". Hospice kiitti häntä ja sanoi hänen olleen "uskomattoman rohkea". "Inspiroiva" Entisen Aston Villan ja Coventry Cityn pelaajan Andy Blairin poika Blair sai neljännen asteen aivosyövän vuonna 2014. Hänen kuolemansa jälkeen Matthews kunnioitti "uskomatonta aviomiestään". "Se, mikä antaa minulle valtavasti voimaa, on se, että Ross itse oli kaikessa kunnossa", hän kertoi BBC Radio Coventry and Warwickshire -kanavalle. Hän sanoi, että vaikeinta hänen sairautensa aikana oli kertoa asiasta heidän tyttärilleen Brookelle, 6-vuotiaalle, ja nelivuotiaalle Texasille. "En tiennyt, miten tehdä se - se oli hyvin vaikea keskustelu", hän sanoi. "Aivosyövän paheneminen on hyvin, hyvin nopeaa loppuvaiheessa", hän sanoi. "Kun kerroimme tytöille, Ross oli yhä valpas ja tietoinen." Matthews kertoi, että hän oli saanut runsaasti lahjoja ja lahjoituksia, jotka hän oli päättänyt ohjata saattohoitokodille. Perustettuaan verkossa varainkeruusivun hän keräsi 2 000 puntaa 48 tunnissa. Ruth Freeman, Mytonin toimitusjohtaja, sanoi: "Holly on ollut uskomattoman rohkea. "Hänen jatkuvat ponnistelunsa varojen keräämiseksi ovat olleet inspiroivia."</w:t>
      </w:r>
    </w:p>
    <w:p>
      <w:r>
        <w:rPr>
          <w:b/>
        </w:rPr>
        <w:t xml:space="preserve">Yhteenveto</w:t>
      </w:r>
    </w:p>
    <w:p>
      <w:r>
        <w:t xml:space="preserve">Televisionäyttelijätär, jonka 32-vuotias aviomies kuoli aivokasvaimeen, on kerännyt yli 11 000 puntaa Warwickshiren saattohoitokodille, jossa mies vietti viimeiset päivänsä.</w:t>
      </w:r>
    </w:p>
    <w:p>
      <w:r>
        <w:rPr>
          <w:b/>
          <w:u w:val="single"/>
        </w:rPr>
        <w:t xml:space="preserve">Asiakirjan numero 42495</w:t>
      </w:r>
    </w:p>
    <w:p>
      <w:r>
        <w:t xml:space="preserve">Bath Abbey rekrytoi varainkerääjän</w:t>
      </w:r>
    </w:p>
    <w:p>
      <w:r>
        <w:t xml:space="preserve">Laura Brown siirtyy kaupungin American Museumista luostarin vetoomusjohtajan virkaan. Hän sanoi, että suuri osa varainhankinnasta on Heritage Lottery Fund -rahastolle tehtävä tarjous. Luostari on jo esittänyt suunnitelmat kaupungin kuumien lähteiden hyödyntämisestä uutta ympäristöystävällistä lämmitysjärjestelmää varten. Footprint-hankkeeseen kuuluvaan hakemukseen sisältyy myös suunnitelmia avata satoja metrejä lisää lattiatilaa holvitasolla ja kunnostaa läheisiä rakennuksia. Uudistuksessa luodaan uusi kuorokoulu, kokous- ja oppimistiloja sekä uusi sisäänkäynti rakennukseen. Brown sanoi: Brown sanoi: "Luostarin henkilökunta ei ole kovin suuri, ja se oli jo valmiiksi ahtaalla. "On hienoa, että voimme liittyä heidän seuraansa tässä vaiheessa ja auttaa heitä toteuttamaan tämän hankkeen." Hän sanoi: "Se on hienoa." Vuonna 1499 perustetussa ja vuonna 1611 valmistuneessa luostarissa käy vuosittain yli 350 000 kävijää. Nykyinen rakennus korvasi raunioituneen keskiaikaisen katedraalin, jota normannit alkoivat rakentaa noin vuonna 1090.</w:t>
      </w:r>
    </w:p>
    <w:p>
      <w:r>
        <w:rPr>
          <w:b/>
        </w:rPr>
        <w:t xml:space="preserve">Yhteenveto</w:t>
      </w:r>
    </w:p>
    <w:p>
      <w:r>
        <w:t xml:space="preserve">Bath Abbey on palkannut ammattimaisen varainkerääjän auttamaan sitä löytämään 18 miljoonaa puntaa, jotka se tarvitsee historiallisen rakennuksen kunnostamiseen.</w:t>
      </w:r>
    </w:p>
    <w:p>
      <w:r>
        <w:rPr>
          <w:b/>
          <w:u w:val="single"/>
        </w:rPr>
        <w:t xml:space="preserve">Asiakirjan numero 42496</w:t>
      </w:r>
    </w:p>
    <w:p>
      <w:r>
        <w:t xml:space="preserve">Crawleyn törmäys: Mies kuoli ja lapsi loukkaantui vakavasti</w:t>
      </w:r>
    </w:p>
    <w:p>
      <w:r>
        <w:t xml:space="preserve">Pelastuslaitos kutsuttiin torstaina Tushmoren liikenneympyrään Crawley Avenuella Crawleyssä, West Sussexissa. Sussexin poliisin mukaan punainen Fiat 500 törmäsi 49-vuotiaaseen miesjalankulkijaan ja pyörällä ajaneeseen viisivuotiaaseen lapseen noin kello 08.30 GMT. Mies kuoli tapahtumapaikalla, ja lapsi on sairaalassa murtuneen jalan vuoksi. He eivät tunteneet toisiaan. Kuljettaja, 30-vuotias paikallinen nainen, ei loukkaantunut. Ylikonstaapeli Richard Hornsey Sussexin poliisista sanoi, että poliisi tukee miehen perhettä. Hän sanoi: "Vetoamme kaikkiin, joilla saattaa olla kojelautakamerakuvaa A23 Crawley Avenuelta Ifield Collegen ja Tushmoren liikenneympyrän törmäyspaikan väliseltä A23 Crawley Avenuelta, jotta he ottaisivat yhteyttä."</w:t>
      </w:r>
    </w:p>
    <w:p>
      <w:r>
        <w:rPr>
          <w:b/>
        </w:rPr>
        <w:t xml:space="preserve">Yhteenveto</w:t>
      </w:r>
    </w:p>
    <w:p>
      <w:r>
        <w:t xml:space="preserve">Mies on kuollut ja lapsi loukkaantunut vakavasti törmäyksessä auton kanssa.</w:t>
      </w:r>
    </w:p>
    <w:p>
      <w:r>
        <w:rPr>
          <w:b/>
          <w:u w:val="single"/>
        </w:rPr>
        <w:t xml:space="preserve">Asiakirjan numero 42497</w:t>
      </w:r>
    </w:p>
    <w:p>
      <w:r>
        <w:t xml:space="preserve">Kuorma-auton kuljettaja tunnustaa syyllisyytensä Humboldtin bussiturmassa, jossa kuoli 16 ihmistä</w:t>
      </w:r>
    </w:p>
    <w:p>
      <w:r>
        <w:t xml:space="preserve">Kuusitoista ihmistä kuoli ja 13 loukkaantui. Monet uhreista olivat 16-21-vuotiaita. Jaskirat Singh Sidhu tunnusti tiistaina syyllisyytensä kaikkiin 29 syytteeseen vaarallisesta ajamisesta, kuoleman ja ruumiinvamman aiheuttamisesta. Hänen kuljettamansa kuorma-auto törmäsi 6. huhtikuuta Humboldt Broncosin joukkuebussiin maaseututiellä Saskatchewanin maakunnassa. "Herra Sidhu neuvoi minua: 'En halua pahentaa asioita'", hänen asianajajansa Mark Brayford sanoi oikeustalon ulkopuolella sen jälkeen, kun hänen päämiehensä oli tunnustanut syyllisyytensä. "Hän on häkeltynyt myötätunnon ja ystävällisyyden osoituksista, joita jotkut perheet ja pelaajat ovat hänelle ilmaisseet huolimatta siitä, että heidän surunsa on täysin hänen syytään." Sidhu tuomitaan 28. tammikuuta. Myös hänen työnantajaansa vastaan nostetaan turvallisuuteen liittyviä syytteitä. Tragedia järkytti pientä Humboldtin kuntaa, jossa joukkue oli sijoittautunut. Mutta se kosketti myös koko maata. GoFundMe-rahankeräys onnettomuuden uhreille keräsi ennätykselliset 15 miljoonaa dollaria (12 miljoonaa dollaria; 8,5 miljoonaa puntaa) alle kahdessa viikossa.</w:t>
      </w:r>
    </w:p>
    <w:p>
      <w:r>
        <w:rPr>
          <w:b/>
        </w:rPr>
        <w:t xml:space="preserve">Yhteenveto</w:t>
      </w:r>
    </w:p>
    <w:p>
      <w:r>
        <w:t xml:space="preserve">Kuorma-auton kuljettaja, joka oli osallisena kuolemaan johtaneessa kolarissa jääkiekkojoukkuetta kuljettaneen linja-auton kanssa, on tunnustanut syyllisyytensä.</w:t>
      </w:r>
    </w:p>
    <w:p>
      <w:r>
        <w:rPr>
          <w:b/>
          <w:u w:val="single"/>
        </w:rPr>
        <w:t xml:space="preserve">Asiakirjan numero 42498</w:t>
      </w:r>
    </w:p>
    <w:p>
      <w:r>
        <w:t xml:space="preserve">Nottinghamshiren väärinkäytöstutkimuksessa havaittiin 530 neuvoston omaisuutta koskevaa tapausta.</w:t>
      </w:r>
    </w:p>
    <w:p>
      <w:r>
        <w:t xml:space="preserve">Operaatio Päiväntasauksen yhteydessä tutkitaan väitteitä seksuaalisesta, fyysisestä ja henkisestä hyväksikäytöstä 1940-luvulta 1990-luvulle. Uhreille lähettämässään kirjeessä Nottinghamshiren poliisi vahvisti, että 636 ilmoitetusta rikoksesta 530 oli tapahtunut kunnan alueella. Viranomaiset kertoivat myös, että 485 väitettyä rikosta oli tehty neuvoston henkilöstön toimesta ja että 432 epäillystä 283 oli tunnistettu. Lisää tästä jutusta ja muista Nottinghamshiren uutisista Tähän mennessä poliisi on saanut 290 rikosilmoitusta. Operaatio Equinox yhdisti kaksi poliisitutkintaa. Vuonna 2011 käynnistetty operaatio Daybreak keskittyi Nottinghamissa sijaitsevaan Beechwoodin lastenkotiin, kun taas operaatio Xeres on tutkinut asuinrakennuksia maakunnassa. Kirjeessä korostetaan jo saavutettua edistystä, sillä entinen sosiaalityöntekijä Andris Logins on tuomittu 20 vuodeksi vankilaan. Kaksi muuta miestä on tuomittu vankilaan historiallisista hyökkäyksistä, jotka eivät liity lastenkoteihin, ja kolme muuta oikeudenkäyntiä on määrä aloittaa vuoden 2017 alussa. Nottinghamshiren poliisi ei ole kommentoinut asiaa suoraan, koska tiedot ovat osa meneillään olevaa tutkintaa.</w:t>
      </w:r>
    </w:p>
    <w:p>
      <w:r>
        <w:rPr>
          <w:b/>
        </w:rPr>
        <w:t xml:space="preserve">Yhteenveto</w:t>
      </w:r>
    </w:p>
    <w:p>
      <w:r>
        <w:t xml:space="preserve">Nottinghamshiren historiallista hyväksikäyttöä koskevassa tutkimuksessa on kirjattu yli 500 rikosta neuvoston kiinteistöllä.</w:t>
      </w:r>
    </w:p>
    <w:p>
      <w:r>
        <w:rPr>
          <w:b/>
          <w:u w:val="single"/>
        </w:rPr>
        <w:t xml:space="preserve">Asiakirjan numero 42499</w:t>
      </w:r>
    </w:p>
    <w:p>
      <w:r>
        <w:t xml:space="preserve">Geert Wilders joutuu syytteeseen "marokkolaisvastaisesta" puheesta</w:t>
      </w:r>
    </w:p>
    <w:p>
      <w:r>
        <w:t xml:space="preserve">Syytteet johtuvat välikohtauksesta, jossa Wilders johti marokkolaisvastaista laulua maaliskuussa pidetyn puheen aikana. Alankomaiden syyttäjä sai myöhemmin yli 6 400 valitusta. Vapauspuoluetta (PVV) johtava Wilders on usein ilmaissut vastenmielisyytensä islamia ja massamaahanmuuttoa kohtaan. Vastauksena syytteeseen Wilders kuvaili syytteitä lausunnossaan "irvokkuudeksi". "Syyttäjän olisi parempi käyttää aikansa jihadistien syyttämiseen minun sijastani", hän sanoi. Wilders esitti kommenttinsa poliittisessa kokouksessa Haagissa. Kun hän kysyi kahvilassa kannattajiltaan, haluaisivatko he vähemmän marokkolaisia maassa, jotkut vastasivat huutamalla "Vähemmän! Vähemmän! Vähemmän!" Poliitikko vastasi sitten: "Minä hoidan asian." Myöhemmässä televisiohaastattelussa hän viittasi "marokkolaiseen roskaväkeen", kertoo uutistoimisto Reuters. PVV on tällä hetkellä mielipidemittausten kärjessä Alankomaissa.</w:t>
      </w:r>
    </w:p>
    <w:p>
      <w:r>
        <w:rPr>
          <w:b/>
        </w:rPr>
        <w:t xml:space="preserve">Yhteenveto</w:t>
      </w:r>
    </w:p>
    <w:p>
      <w:r>
        <w:t xml:space="preserve">Alankomaalainen äärioikeistolainen poliitikko Geert Wilders joutuu viranomaisten mukaan syytteeseen, koska häntä syytetään rotuvihan lietsomisesta marokkolaisia vastaan.</w:t>
      </w:r>
    </w:p>
    <w:p>
      <w:r>
        <w:rPr>
          <w:b/>
          <w:u w:val="single"/>
        </w:rPr>
        <w:t xml:space="preserve">Asiakirjan numero 42500</w:t>
      </w:r>
    </w:p>
    <w:p>
      <w:r>
        <w:t xml:space="preserve">Wrexhamin HMP Berwyn -vankilan kuolemantapauksen tutkinta käynnistetty</w:t>
      </w:r>
    </w:p>
    <w:p>
      <w:r>
        <w:t xml:space="preserve">Pohjois-Walesin alueelta kotoisin oleva 22-vuotias Luke Jones löydettiin kuolleena HMP Berwynistä lauantaina. Pohjois-Walesin poliisin mukaan 250 miljoonan punnan arvoisessa C-luokan vankilassa tapahtunutta kuolemaa ei pidetä tällä hetkellä epäilyttävänä. Oikeusministeriö ilmoitti, että vankiloiden ja ehdonalaisvalvonnan oikeusasiamies tekee asiasta riippumattoman tutkimuksen. Tiedottaja sanoi: "HMP Berwynin henkilökunnan jäsen tarvitsi sairaalahoitoa sunnuntaina 1. huhtikuuta 2018 sattuneen asiaan liittymättömän välikohtauksen vuoksi. "Emme suvaitse väkivaltaa vankiloissamme, ja vaadimme aina mahdollisimman ankaria rangaistuksia niihin osallistuneille. "Poliisi tutkii näitä asioita, joten olisi sopimatonta kommentoida niitä enempää."</w:t>
      </w:r>
    </w:p>
    <w:p>
      <w:r>
        <w:rPr>
          <w:b/>
        </w:rPr>
        <w:t xml:space="preserve">Yhteenveto</w:t>
      </w:r>
    </w:p>
    <w:p>
      <w:r>
        <w:t xml:space="preserve">Wrexhamin supervankilassa tapahtuneen vangin kuolemantapauksen johdosta on käynnistetty tutkinta.</w:t>
      </w:r>
    </w:p>
    <w:p>
      <w:r>
        <w:rPr>
          <w:b/>
          <w:u w:val="single"/>
        </w:rPr>
        <w:t xml:space="preserve">Asiakirjan numero 42501</w:t>
      </w:r>
    </w:p>
    <w:p>
      <w:r>
        <w:t xml:space="preserve">Apple tiukentaa iCloudin tietoturvaa julkkisvuodon jälkeen</w:t>
      </w:r>
    </w:p>
    <w:p>
      <w:r>
        <w:t xml:space="preserve">Cook kertoi Wall Street Journalille, että käyttäjille lähetettäviin hälytyksiin sisältyy nyt myös hälytys, kun tiedot palautetaan uuteen laitteeseen. iCloud-tileille on saatettu murtautua, kun hakkerit ovat arvanneet salasanat oikein tai kun ne on kalasteltu. Applen tietoturvaa ei kuitenkaan ollut rikottu. Yhtiö ilmoittaa jo nyt käyttäjille sähköpostitse, kun uusi laite yrittää päästä käsiksi tietoihin ja kun joku yrittää vaihtaa salasanaa. Apple alkaa lähettää push-ilmoituksia käyttäjätilien toiminnasta noin kahden viikon kuluttua. "Kun otan askeleen taaksepäin tästä kauheasta tapahtumasta ja mietin, mitä olisimme voineet tehdä enemmän, ajattelen tietoisuutta", hän sanoi Wall Street Journalille. "Mielestäni meillä on vastuu lisätä sitä. Se ei ole mikään insinöörityön asia." Useista henkilöistä julkaistiin tällä viikolla intiimejä kuvia verkossa. Näyttelijä Jennifer Lawrence vahvisti, että hänestä vuotanut yläosattomissa oleva kuva oli aito.</w:t>
      </w:r>
    </w:p>
    <w:p>
      <w:r>
        <w:rPr>
          <w:b/>
        </w:rPr>
        <w:t xml:space="preserve">Yhteenveto</w:t>
      </w:r>
    </w:p>
    <w:p>
      <w:r>
        <w:t xml:space="preserve">Apple aikoo vahvistaa iCloudin tietoturvaa sen jälkeen, kun julkkisten intiimejä kuvia varastettiin ja julkaistiin verkossa, toimitusjohtaja Tim Cook on sanonut.</w:t>
      </w:r>
    </w:p>
    <w:p>
      <w:r>
        <w:rPr>
          <w:b/>
          <w:u w:val="single"/>
        </w:rPr>
        <w:t xml:space="preserve">Asiakirjan numero 42502</w:t>
      </w:r>
    </w:p>
    <w:p>
      <w:r>
        <w:t xml:space="preserve">Yorkshire Water tutkii Goole-pumppaamon vian</w:t>
      </w:r>
    </w:p>
    <w:p>
      <w:r>
        <w:t xml:space="preserve">Yorkshire Water on myöntänyt, että 5. heinäkuuta myrskyvedet vaurioittivat joitakin pumppuja sen Carr Lane -laitoksessa Goolessa. Useat kaupungin kiinteistöt kärsivät tulvista rankkasateiden jälkeen. Yhtiötä arvosteltiin samassa asemassa elokuussa 2011 sattuneiden tulvien aikana tapahtuneista vioista. Yhtiö sanoi lausunnossaan: "Yorkshire Water on tehnyt ja tekee jatkossakin yhteistyötä neuvoston ja pelastuspalvelujen kanssa tehdäkseen kaikkensa tukeakseen tulvista kärsineitä kotitalouksia ja yrityksiä. "Myrsky vaurioitti joitakin pumppuja, ja olemme tehneet kaikkemme säilyttääkseen mahdollisimman lähellä maksimipumppauskapasiteettia näissä vaikeissa olosuhteissa." Yhtiö lisäsi, että se ei vielä pysty selvittämään tapahtumien tarkkaa kulkua, mutta tutkii tapauksen perusteellisesti. Yorkshire Water oli suostunut rahoittamaan 275 000 punnan suuruisen tutkimuksen Goolen viemäröinti- ja viemäröintijärjestelmistä tammikuussa 2012 sen jälkeen, kun elokuussa 2011 noin 50 asuntoa joutui tulvan alle.</w:t>
      </w:r>
    </w:p>
    <w:p>
      <w:r>
        <w:rPr>
          <w:b/>
        </w:rPr>
        <w:t xml:space="preserve">Yhteenveto</w:t>
      </w:r>
    </w:p>
    <w:p>
      <w:r>
        <w:t xml:space="preserve">Vesilaitos tutkii, miten jätevedenpumppaamon vikaantuminen vaikutti tulviin East Yorkshiren kaupungissa.</w:t>
      </w:r>
    </w:p>
    <w:p>
      <w:r>
        <w:rPr>
          <w:b/>
          <w:u w:val="single"/>
        </w:rPr>
        <w:t xml:space="preserve">Asiakirjan numero 42503</w:t>
      </w:r>
    </w:p>
    <w:p>
      <w:r>
        <w:t xml:space="preserve">Radiokunniamaininta "karvaiselle maissihiutaleelle" Dave Lee Travisille</w:t>
      </w:r>
    </w:p>
    <w:p>
      <w:r>
        <w:t xml:space="preserve">Myös David "Kid" Jensen, toinen Radio 1:n entinen tukipilari, saa kunnianosoituksen. Radio 2:n DJ "Whispering" Bob Harris ja Just a Minute -juontaja Nicholas Parsons ovat muiden tiistaina palkittavien joukossa. Radioakatemia on rekisteröity hyväntekeväisyysjärjestö, joka on omistautunut Yhdistyneen kuningaskunnan yleisradiotoiminnan ja äänituotannon huippuosaamisen kannustamiseen ja edistämiseen. Veteraanilähetystoimittaja Sir Terry Wogan valittiin viime vuonna, kun Radioakatemia järjesti seremoniansa joulukuussa. Tänä vuonna illallinen on siirretty tavanomaiselta paikaltaan ja järjestetään osana akatemian Radio Festival -tapahtumaa Salfordissa, Manchesterissa. Sen lisäksi, että Radioakatemia kutsuu neljä henkilöä Hall of Fameen, se ilmoittaa myös PRS John Peel -palkinnon voittajan, joka myönnetään erinomaisesta panoksesta musiikkiradion hyväksi. Lisäksi jaetaan Nielsenin palkinto Britannian radiossa soitetuimmalle artistille sekä paikallinen ja alueellinen elämäntyöpalkinto. Travis, joka tunnetaan myös nimellä DLT, aloitti Radio Carolinen palveluksessa ennen siirtymistään Radio 1:lle vuonna 1968. DJ juonsi aseman aamiaisohjelmaa vuosina 1978-1980 ennen kuin hän erosi tunnetusti lähetyksessä vuonna 1993.</w:t>
      </w:r>
    </w:p>
    <w:p>
      <w:r>
        <w:rPr>
          <w:b/>
        </w:rPr>
        <w:t xml:space="preserve">Yhteenveto</w:t>
      </w:r>
    </w:p>
    <w:p>
      <w:r>
        <w:t xml:space="preserve">Dave Lee Travis - entinen BBC Radio 1:n DJ, jota kutsuttiin lempinimellä "karvainen maissihiutale" - otetaan ensi viikolla Radioakatemian Hall of Fameen.</w:t>
      </w:r>
    </w:p>
    <w:p>
      <w:r>
        <w:rPr>
          <w:b/>
          <w:u w:val="single"/>
        </w:rPr>
        <w:t xml:space="preserve">Asiakirjan numero 42504</w:t>
      </w:r>
    </w:p>
    <w:p>
      <w:r>
        <w:t xml:space="preserve">Aurora Energy hakee lupaa Altcar Mossin alueella tapahtuvalle murtamiselle.</w:t>
      </w:r>
    </w:p>
    <w:p>
      <w:r>
        <w:t xml:space="preserve">Aurora Energy Resources ilmoitti, että se haluaa porata, murskata hydraulisesti ja tehdä koekuoppia kahdella porausreiällä Altcar Mossissa lähellä Great Altcaria. Aurora Aurora kertoi ilmoittaneensa hakemuksestaan asianomaiselle suunnitteluviranomaiselle, Lancashiren kreivikunnanvaltuustolle. Jos viranomainen hyväksyy hakemuksen, siitä järjestetään julkinen kuuleminen. Lancashiren kreivikunnanvaltuusto hylkäsi vuonna 2015 energiayhtiö Cuadrillan hakemukset, joissa se pyysi lupaa liuskekaasun louhintaan Preston New Roadilla, Little Plumptonissa ja Roseacre Woodissa sijaitsevilla paikoillaan melu- ja liikennevaikutusten vuoksi. Cuadrilla valitti asiasta, ja seuraavana vuonna järjestetyn julkisen tutkimuksen jälkeen hallitus hyväksyi yrityksen suunnitelmat Little Plumptonin osalta käänteentekevällä päätöksellä. Yritys aloitti liuskekaasun murtamisen lokakuussa, mutta se on joutunut keskeyttämään toimintansa useaan otteeseen. Mitä murtaminen on? Fracking on prosessi, jossa poraudutaan maan sisään, minkä jälkeen kallioon ohjataan korkeapaineinen vesiseos, joka vapauttaa sen sisällä olevan kaasun. Vettä, hiekkaa ja kemikaaleja ruiskutetaan kallioon korkeassa paineessa, jolloin kaasu pääsee virtaamaan ulos kaivon päähän.</w:t>
      </w:r>
    </w:p>
    <w:p>
      <w:r>
        <w:rPr>
          <w:b/>
        </w:rPr>
        <w:t xml:space="preserve">Yhteenveto</w:t>
      </w:r>
    </w:p>
    <w:p>
      <w:r>
        <w:t xml:space="preserve">Energiayhtiö ilmoitti, että se aikoo jättää suunnitteluhakemuksen, jossa se pyytää lupaa liuskekaasun poraamiseen Lancashiressa sijaitsevalla alueella.</w:t>
      </w:r>
    </w:p>
    <w:p>
      <w:r>
        <w:rPr>
          <w:b/>
          <w:u w:val="single"/>
        </w:rPr>
        <w:t xml:space="preserve">Asiakirjan numero 42505</w:t>
      </w:r>
    </w:p>
    <w:p>
      <w:r>
        <w:t xml:space="preserve">Hetkessä: Labour 2016 -konferenssin esityslista</w:t>
      </w:r>
    </w:p>
    <w:p>
      <w:r>
        <w:t xml:space="preserve">Sunnuntai 25. syyskuuta 09:00: Andrew Marr: Marr: Vastavalittu johtaja Jeremy Corbynin odotetaan esiintyvän BBC:n ohjelmassa ja muissa tiedotusvälineissä aamupäivän aikana 11:00: Konferenssin avaus: Konferenssin avaa virallisesti pääsihteeri Iain McNicol 12:00: Puolueuudistus: Keskustelu politiikan tekemisestä puolueessa 14:15: Yhteisöt: Varjoenergiaministeri Barry Gardiner ja varjoympäristöministeri Rachael Maskell puhujien joukossa 16:00: Skotlanti ja Wales: Skotlannin työväenpuolueen johtaja Kezia Dugdale ja Walesin pääministeri Carwyn Jones puhuvat konferenssissa Maanantai 26. syyskuuta 09:30: Ulkoasiat: Varjoulkoministeri Emily Thornberry puhuu konferenssissa 10:30: Puolustus: Varjopuolustusministeri Clive Lewis puhuu 12:00: Talous: Varjakansleri John McDonnell pitää pääpuheenvuoronsa Tiistai 27. syyskuuta 09:30: Julkiset palvelut: Varjo-terveysministeri Diane Abbott ja varjo-opetusministeri Angela Rayner puhujien joukossa 14:15: Tom Watson: Sadiq Khan: Lontoon pormestari puhuu konferenssissa ensimmäistä kertaa sitten toukokuussa tapahtuneen valintansa Keskiviikko 28. syyskuuta 10:30: Sisäasiat: Suur-Manchesterin pormestariksi pyrkivä varasisäministeri Andy Burnham puhuu konferenssissa 14:15: Johtajan puhe: Jeremy Corbyn pitää konferenssin päätöspuheenvuoron.</w:t>
      </w:r>
    </w:p>
    <w:p>
      <w:r>
        <w:rPr>
          <w:b/>
        </w:rPr>
        <w:t xml:space="preserve">Yhteenveto</w:t>
      </w:r>
    </w:p>
    <w:p>
      <w:r>
        <w:t xml:space="preserve">Työväenpuolueen tämänvuotinen puoluekokous pidetään Liverpoolissa, ja siitä saattaa tulla yksi dramaattisimmista vuosiin. Tässä on yhteenveto tapahtumista ja tärkeimmistä kohokohdista.</w:t>
      </w:r>
    </w:p>
    <w:p>
      <w:r>
        <w:rPr>
          <w:b/>
          <w:u w:val="single"/>
        </w:rPr>
        <w:t xml:space="preserve">Asiakirjan numero 42506</w:t>
      </w:r>
    </w:p>
    <w:p>
      <w:r>
        <w:t xml:space="preserve">Lontoo 2012: The Wanted Birminghamin olympiakonsertin pääesiintyjäksi</w:t>
      </w:r>
    </w:p>
    <w:p>
      <w:r>
        <w:t xml:space="preserve">Ykkössingleistään All Time Low ja Glad You Came tunnettu yhtye esiintyy Cannon Hill Parkissa 30. kesäkuuta. Mukana ovat myös laulaja-lauluntekijä Loick Essien ja Morning Parade. Tapahtuma on yksi neljästä Special City Celebration -tapahtumasta Yhdistyneessä kuningaskunnassa, ja lippuja on saatavilla verkkoäänestyksen kautta. Lipunmyynti maksuttomaan tapahtumaan päättyy 11. huhtikuuta kello 22.00 BST. James Williams, konsertteja sponsoroivan Coca-Cola Northwest Europe &amp; Nordicsin olympiasoihdun siirron johtaja, sanoi: "Tämä on todellinen päivä, jolloin juhlitaan sitä, mikä Birminghamissa on hienoa. "Se on Birminghamin kaupungin juhlaa olympiasoihtuviestin kanssa." Olympiasoihdun kulkue ohittaa paikallisia maamerkkejä, kuten Edgbastonin krikettikentän ja Bull Ring -ostoskeskuksen. Loppukonsertti järjestetään Hyde Parkissa Lontoossa 26. heinäkuuta, ja siinä esiintyvät Dizzee Rascal sekä Mark Ronson &amp; Katy B.</w:t>
      </w:r>
    </w:p>
    <w:p>
      <w:r>
        <w:rPr>
          <w:b/>
        </w:rPr>
        <w:t xml:space="preserve">Yhteenveto</w:t>
      </w:r>
    </w:p>
    <w:p>
      <w:r>
        <w:t xml:space="preserve">The Wanted on paljastunut Birminghamissa järjestettävän ilmaiskonsertin pääesiintyjäksi, joka järjestetään samaan aikaan olympialaisten soihtuviestin kanssa.</w:t>
      </w:r>
    </w:p>
    <w:p>
      <w:r>
        <w:rPr>
          <w:b/>
          <w:u w:val="single"/>
        </w:rPr>
        <w:t xml:space="preserve">Asiakirjan numero 42507</w:t>
      </w:r>
    </w:p>
    <w:p>
      <w:r>
        <w:t xml:space="preserve">Covid-19: Northamptonin juhlien järjestäjille ja DJ:lle 10 000 punnan sakko</w:t>
      </w:r>
    </w:p>
    <w:p>
      <w:r>
        <w:t xml:space="preserve">Poliisit kutsuttiin keskiyöllä Northamptonin Forfar Streetille, jossa oli yli 60 ihmistä. Pian sen jälkeen 100-150 ihmistä löydettiin kaupungin The Briars -nimisestä talosta, jossa DJ esiintyi livenä. Ylikomisario Natalee Wignall sanoi, että Northamptonshiren poliisi reagoi nopeasti asukkaiden valituksiin. Kakkostason sääntöjen mukaan sisätiloissa ei saisi olla kotitalouksien sekoittumista. Jotkut juhlijat Forfar Streetillä olivat olleet vihamielisiä, ja kokoontumisen hajottaminen kesti 30 minuuttia, poliisi kertoi. Northamptonista kotoisin oleva 18-vuotias nainen pidätettiin epäiltynä järjestysrikkomuksesta, Covid-19-sääntöjen rikkomisesta ja poliisin vastustamisesta. Juhlien 19-vuotias järjestäjä sai sakot. Kaksi 20-vuotiasta miestä, järjestäjä ja DJ saivat sakot The Briarsissa järjestetyistä juhlista. Viime viikonloppuna Northamptonshiren poliisi sakotti Northamptonissa yli sadan ihmisen juhlien järjestäjää. Etsi BBC News: East of England Facebookissa, Instagramissa ja Twitterissä. Jos sinulla on juttuehdotus, lähetä sähköpostia osoitteeseen eastofenglandnews@bbc.co.uk.</w:t>
      </w:r>
    </w:p>
    <w:p>
      <w:r>
        <w:rPr>
          <w:b/>
        </w:rPr>
        <w:t xml:space="preserve">Yhteenveto</w:t>
      </w:r>
    </w:p>
    <w:p>
      <w:r>
        <w:t xml:space="preserve">Viidelle henkilölle, mukaan lukien DJ:lle, on määrätty 10 000 punnan sakot Covid-sääntöjen rikkomisesta sen jälkeen, kun poliisi oli hajottanut kotibileet, joihin osallistui noin 200 ihmistä.</w:t>
      </w:r>
    </w:p>
    <w:p>
      <w:r>
        <w:rPr>
          <w:b/>
          <w:u w:val="single"/>
        </w:rPr>
        <w:t xml:space="preserve">Asiakirjan numero 42508</w:t>
      </w:r>
    </w:p>
    <w:p>
      <w:r>
        <w:t xml:space="preserve">Pyöräilijän Lontoon reitti luo juhlaviestin karttasovellukseen</w:t>
      </w:r>
    </w:p>
    <w:p>
      <w:r>
        <w:t xml:space="preserve">Cheltenhamilainen Anthony Hoyte käytti Strava-sovellusta ja reitinjakosovellusta kuvan tekemiseen. Vuonna 2019 hän pyöräili luodakseen poron ääriviivat, ja vuonna 2017 hän teki kuvan lumiukosta. Herra Hoyte sanoi: "Se on kuin olisi ollut hyvä idea, mutta se on ollut hyvä idea: "Rakastan sitä, että piirustuksiani - etenkin jouluisia - tuntuu arvostettavan." Hän kertoi, että tänä vuonna hän joutui muuttamaan reittiä "lennosta", koska tiet suljettiin ja reitit ohitettiin ennalta arvaamattomasti. "Crossrailin takia on niin paljon tiesulkuja, ja oli pari suljettua kiinteistöä, joita en ollut osannut odottaa", hän sanoi. "Lisäksi joulun r-kirjaimen oli tarkoitus kulkea Regent's Parkin läpi, mutta se oli jo suljettu, kun saavuin sinne." "Suurimmalle osalle näistä esteistä onnistuin löytämään vaihtoehtoisen reitin. "Mutta Eustonin Crossrailin kohdalla minun piti 'huijata' - pysäyttää nauhoitus, navigoida toiselle puolelle rakennustöitä ja käynnistää se sitten uudelleen. Tämä luo suoran linjan näiden kahden pisteen välille." Hoyten Merry Christmas -reitti alkoi Islingtonista Pohjois-Lontoossa, jatkui länteen Camdeniin ja Hampsteadiin ja sieltä itään Islingtoniin. Lopuksi hän palasi kaakkoon Clerkenwellin, Hoxtonin ja Bethnal Greenin alueiden kautta, sitten länteen, palasi jälleen itään ja päätyi Islingtoniin. Hoyte teki matkan yhdeksässä tunnissa.</w:t>
      </w:r>
    </w:p>
    <w:p>
      <w:r>
        <w:rPr>
          <w:b/>
        </w:rPr>
        <w:t xml:space="preserve">Yhteenveto</w:t>
      </w:r>
    </w:p>
    <w:p>
      <w:r>
        <w:t xml:space="preserve">Pyöräilijä on luonut Lontoon kaduille "Hyvää joulua" -viestin suoritettuaan 127 kilometrin (79 mailin) mittaisen reitin, joka on piirretty verkkokartalle.</w:t>
      </w:r>
    </w:p>
    <w:p>
      <w:r>
        <w:rPr>
          <w:b/>
          <w:u w:val="single"/>
        </w:rPr>
        <w:t xml:space="preserve">Asiakirjan numero 42509</w:t>
      </w:r>
    </w:p>
    <w:p>
      <w:r>
        <w:t xml:space="preserve">Ryanairin lentäjät suostuvat kolmannen osapuolen sovitteluun</w:t>
      </w:r>
    </w:p>
    <w:p>
      <w:r>
        <w:t xml:space="preserve">Irlannissa toimivat lentäjät järjestivät perjantaina neljännen yhden päivän lakon ja ilmoittivat toisen perjantaiksi 10. elokuuta. Lentäjät kiistelevät lentoyhtiön kanssa muun muassa vuosilomasta, palvelusvuosista ja tukikohdan siirroista. Lentäjät ovat nyt sopineet, että Irlannin tasavallan työsuhdekomission entinen johtaja toimii ulkopuolisena sovittelijana. Lentäjien ammattiliitto Fórsa totesi lausunnossaan odottavansa innolla keskustelua Kieran Mulveyn kanssa "siitä, milloin prosessi voisi alkaa". Ensi perjantain lakko jatkuu kuitenkin edelleen - Ryanairin lentäjät Belgiassa ja Ruotsissa lakkoilevat myös samana päivänä. Lentoyhtiö on kritisoinut toimia tarpeettomiksi ja sanonut, että ne häiritsisivät vielä 20 lentoa ja 3 500 asiakasta matkustusruuhka-aikana. Lentoyhtiön mukaan viimeisimmällä työtaistelulla ei ole vaikutusta, koska kaikille 3 500 asiakkaalle on jo järjestetty uusi majoitus tai maksettu rahoja takaisin.</w:t>
      </w:r>
    </w:p>
    <w:p>
      <w:r>
        <w:rPr>
          <w:b/>
        </w:rPr>
        <w:t xml:space="preserve">Yhteenveto</w:t>
      </w:r>
    </w:p>
    <w:p>
      <w:r>
        <w:t xml:space="preserve">Ryanairin lentäjät, jotka ovat järjestäneet useita lakkoja, ovat hyväksyneet lentoyhtiön ehdotuksen sovittelusta.</w:t>
      </w:r>
    </w:p>
    <w:p>
      <w:r>
        <w:rPr>
          <w:b/>
          <w:u w:val="single"/>
        </w:rPr>
        <w:t xml:space="preserve">Asiakirjan numero 42510</w:t>
      </w:r>
    </w:p>
    <w:p>
      <w:r>
        <w:t xml:space="preserve">Jeremy Vine "road rage" kuljettaja vangittiin hävittyään valituksen jälkeen</w:t>
      </w:r>
    </w:p>
    <w:p>
      <w:r>
        <w:t xml:space="preserve">Vauxhallissa asuva Shanique Syrena Pearson teki aseella merkin Vinen rähinän aikana Kensingtonissa 26. elokuuta 2016. 22-vuotias tuomittiin helmikuussa uhkaavien, loukkaavien tai solvaavien sanojen tai käytöksen käytöstä. Aiemmin todistajana todistaessaan Vine sanoi, että hän "tunsi olevansa vaarassa" tuolloin. Pearson sai yhdeksän kuukauden vankeusrangaistuksen Isleworth Crown Courtissa järjestetyn valitusoikeudenkäynnin jälkeen. Tapahtumahetkellä hän oli ehdollisessa vankeudessa useiden aiempien ryöstö-, varkaus- ja pahoinpitelytuomioiden vuoksi. Yhteenotosta kuvattiin materiaalia juontajan kypäräkameralla, ja se julkaistiin verkossa, jossa sitä on sittemmin katsottu miljoonia kertoja. Siinä Vine yrittää selittää Pearsonille, että hän pyöräili Kensingtonissa sijaitsevan kapean Hornton Streetin keskustaa pitkin välttääkseen pysäköityjä autoja sen molemmin puolin. Hän kertoi oikeudelle: "Tunsin itseni uhatuksi. Tunsin olevani vaarassa. Tunsin, että olin tekemisissä väkivaltaisen henkilön kanssa. "Mikään näistä ei ollut minulle selvää, kun hän oli autossa. Se tuli selväksi tämän tapauksen aikana, kun hän hyökkäsi kimppuuni, pahoinpiteli ja uhkaili minua." Hän sanoi, ettei muistanut joutuneensa fyysisesti pahoinpidellyksi ja että hänen polkupyöränsä oli toiminut suojana, kun taas Pearson myönsi työntävänsä polkupyörää, kun hän halusi hänen siirtyvän pois mustan Vauxhall Corsansa tieltä. Pearson kiisti tehneensä kädellään aseen muodon ja sanoi näyttäneensä keskisormea ja tunteneensa olonsa uhatuksi, kun mies pyöräili hänen autonsa matkustajan ikkunan luo. Hän kertoi oikeudelle: "Tiedän, että hän näki minun nostaneen keskisormeni ylös, koska hän hymyili, joten tiedän, ettei hän puhu siitä totta." Hänet tuomittiin helmikuussa Hammersmith Magistrates' Courtissa myös ajamisesta, jossa hän ei ottanut riittävästi huomioon muita tienkäyttäjiä. Hän oli myöntänyt ajaneensa ajokortittomalla ajoneuvolla.</w:t>
      </w:r>
    </w:p>
    <w:p>
      <w:r>
        <w:rPr>
          <w:b/>
        </w:rPr>
        <w:t xml:space="preserve">Yhteenveto</w:t>
      </w:r>
    </w:p>
    <w:p>
      <w:r>
        <w:t xml:space="preserve">BBC:n juontaja Jeremy Vinen pyöräillessä Lontoossa kuvattu kuljettaja, joka huusi BBC:n Jeremy Vinen päälle rivouksia, on tuomittu vankilaan hävittyään valituksen tuomiostaan uhkaavasta käytöksestä.</w:t>
      </w:r>
    </w:p>
    <w:p>
      <w:r>
        <w:rPr>
          <w:b/>
          <w:u w:val="single"/>
        </w:rPr>
        <w:t xml:space="preserve">Asiakirjan numero 42511</w:t>
      </w:r>
    </w:p>
    <w:p>
      <w:r>
        <w:t xml:space="preserve">Kunnianosoitukset "Tesco-äidille" Hilary Simmonsille</w:t>
      </w:r>
    </w:p>
    <w:p>
      <w:r>
        <w:t xml:space="preserve">Hilary Simmons, 59, kuoli maanantaina sairastuttuaan Middlesbroughin Corporation Roadilla sijaitsevassa kaupassa. Poliisi tutkii, liittyikö hänen kuolemansa aiempaan väitettyyn myymälävarkausyritykseen. Kaksi 35- ja 37-vuotiasta miestä on pidätetty epäiltynä taposta ja varkauden yrityksestä. "Vaali muistoja" Simmonin perhe kertoi lausunnossaan, että kaikki hänen työtoverinsa tunsivat hänet nimellä "Tesco-äiti", ja henkilökunta osti hänelle äitienpäivänä lahjan osoittaakseen arvostustaan. He lisäsivät: "Häntä jäävät kaipaamaan kaikki, jotka tunsivat hänet, erityisesti hänen miehensä, poikansa, tyttärensä (joka tunnettiin hänen pikkutyttönään) ja hänen yorkshire-terrierinsä George, jota hän jumaloi. "Vaalimme muistoja, joita meillä on ollut äidin kanssa, ja haluaisimme kiittää kaikkia, jotka ovat ilmaisseet osanottonsa ja surunvalittelunsa tähän mennessä." Ruumiinavaus on tehty, mutta poliisi ei ole vielä paljastanut tuloksia. Poliisit pidättivät aluksi kaksi muuta 33- ja 38-vuotiasta miestä epäiltynä taposta ja varkaudesta, mutta molemmat vapautettiin ilman syytteitä. Aiheeseen liittyvät Internet-linkit Clevelandin poliisi Tesco</w:t>
      </w:r>
    </w:p>
    <w:p>
      <w:r>
        <w:rPr>
          <w:b/>
        </w:rPr>
        <w:t xml:space="preserve">Yhteenveto</w:t>
      </w:r>
    </w:p>
    <w:p>
      <w:r>
        <w:t xml:space="preserve">Supermarketissa tapahtuneen väitetyn varkausyrityksen jälkeen kuolleen Tescon työntekijän perhe on sanonut, että he tulevat vaalimaan muistojaan hänestä.</w:t>
      </w:r>
    </w:p>
    <w:p>
      <w:r>
        <w:rPr>
          <w:b/>
          <w:u w:val="single"/>
        </w:rPr>
        <w:t xml:space="preserve">Asiakirjan numero 42512</w:t>
      </w:r>
    </w:p>
    <w:p>
      <w:r>
        <w:t xml:space="preserve">Clair Ridgen viimeiset osat lähtevät Etelä-Koreasta Shetlandille</w:t>
      </w:r>
    </w:p>
    <w:p>
      <w:r>
        <w:t xml:space="preserve">Hyundai Heavy Industries on rakentanut porausmoduulit öljy-yhtiö BP:lle. Osien on määrä saapua Shetlandin edustalle toukokuussa yhdessä muiden jo meritse kentälle kuljetettavien osien kanssa. Kelluvan nosturin avulla moduulit nostetaan kahdelle kentällä jo olevalle uudelle alustalle. Sen jälkeen niiden asentaminen ja käyttöönotto vaatii noin 750 työntekijää. Kun tämä työ on saatu päätökseen, molempien alustojen odotetaan aloittavan poraustoiminnan. Öljy johdetaan maihin Sullom Voessa Shetlandin saarella, jossa se käsitellään ja jaetaan säiliöaluksilla. Ensimmäisen öljyn odotetaan alkavan virrata ensi vuoden loppuun mennessä. Clair Ridge -hankkeen odotetaan tuottavan noin 640 miljoonaa tynnyriä raakaöljyä seuraavien 40 vuoden aikana.</w:t>
      </w:r>
    </w:p>
    <w:p>
      <w:r>
        <w:rPr>
          <w:b/>
        </w:rPr>
        <w:t xml:space="preserve">Yhteenveto</w:t>
      </w:r>
    </w:p>
    <w:p>
      <w:r>
        <w:t xml:space="preserve">Shetlandin länsipuolella sijaitsevan Clair Ridge -öljykentän uusien offshore-laitteistojen viimeiset osat ovat lähteneet Etelä-Koreassa sijaitsevalta rakennustyömaalta.</w:t>
      </w:r>
    </w:p>
    <w:p>
      <w:r>
        <w:rPr>
          <w:b/>
          <w:u w:val="single"/>
        </w:rPr>
        <w:t xml:space="preserve">Asiakirjan numero 42513</w:t>
      </w:r>
    </w:p>
    <w:p>
      <w:r>
        <w:t xml:space="preserve">Coronavirus: Harry Potter -busseja käytetään ilmaisena NHS-kuljetuksena</w:t>
      </w:r>
    </w:p>
    <w:p>
      <w:r>
        <w:t xml:space="preserve">Bussit kuljettavat heidät kolmen Hertfordshiressä sijaitsevan paikan välillä, ja bussissa on sosiaalista etäisyyttä edistävät säännöt. Warner Bros ja Golden Tours -bussiyhtiö ovat joutuneet perumaan kaikki matkat Leavesdenin studioille, jossa suuri osa Harry Potterin kuvauksista tapahtui. NHS:n mukaan siirto oli "velho ajatus". "Työvoimamme on vähentynyt sairauden tai itsensä eristämisen vuoksi, joten on todella tärkeää, että ne työntekijät, jotka voivat hyvin mutta joilla on kuljetusongelmia, voivat palata", Paul da Gama West Herts Hospitals NHS Trustista sanoi. Hän sanoi, että sairaalapaikkojen välinen bussikuljetus oli "täydellinen ratkaisu". Mikesh Palan, joka johtaa linja-autoyritystä, sanoi, että kun ihmiset alkavat "nauttia päivistä sisällä eikä ulkona", hän oli "iloinen" voidessaan tarjota bussejaan NHS:n avaintyöntekijöille. Kirkkaasti Harry Potter -elokuvien kuvauksin koristeltuja busseja käytetään henkilökunnan kuljettamiseen NHS:n Watford Generalin, St Albans Cityn ja Hemel Hempsteadin sairaaloiden välillä noin kello 06.00-22.30. Etsi BBC News: East of England Facebookissa, Instagramissa ja Twitterissä. Jos sinulla on juttuehdotus, lähetä sähköpostia osoitteeseen eastofenglandnews@bbc.co.uk Aiheeseen liittyvät Internet-linkit Coronavirus (COVID-19) - Governement Coronavirus (COVID-19) - NHS West Hertfordshire Hospitals NHS Trust</w:t>
      </w:r>
    </w:p>
    <w:p>
      <w:r>
        <w:rPr>
          <w:b/>
        </w:rPr>
        <w:t xml:space="preserve">Yhteenveto</w:t>
      </w:r>
    </w:p>
    <w:p>
      <w:r>
        <w:t xml:space="preserve">Harry Potter -merkkisiä busseja, joita käytetään yleensä fanien kuljettamiseen elokuvastudiokierroksille, tarjotaan ilmaisena kuljetuksena NHS:n henkilökunnalle.</w:t>
      </w:r>
    </w:p>
    <w:p>
      <w:r>
        <w:rPr>
          <w:b/>
          <w:u w:val="single"/>
        </w:rPr>
        <w:t xml:space="preserve">Asiakirjan numero 42514</w:t>
      </w:r>
    </w:p>
    <w:p>
      <w:r>
        <w:t xml:space="preserve">Arctic Monkeys -albumi Suck It And See sensuroidaan Yhdysvalloissa</w:t>
      </w:r>
    </w:p>
    <w:p>
      <w:r>
        <w:t xml:space="preserve">Jotkut supermarketketjut sanovat myyvänsä albumia vain, jos siinä on tarra, joka peittää loukkaavat sanat. Frontman Alex Turner kertoi Xfm:lle: "Heidän mielestään se on epäkohteliasta ja epäkunnioittavaa, ja he laittavat tarran sen päälle Amerikassa tietyissä kaupoissa, suurissa kaupoissa." Laulaja myönsi, että otsikko "ei ole kulkenut kovin hyvin". Hän sanoi myös, että bändi oli harjoitellut uusia kappaleita keikoillaan ennen studioon menoa. Tätä tekniikkaa käytettiin tehokkaasti bändin debyyttialbumilla Whatever People Say I Am, That's What I'm Not. "Ensimmäinen levy tehtiin ilmeisesti aika lailla samalla tavalla", Turner sanoi. "Olimme soitelleet sitä ennen kuin äänitimme sen. Se oli jotain, mitä halusimme yrittää tehdä uudelleen." Suck It And See julkaistaan 6. kesäkuuta, mutta se on jo streamattavissa bändin nettisivuilta. Seuraavaksi Arcticsilla on kaksi isoa kotikaupunkikeikkaa Sheffieldin Don Valley Bowlissa 10. ja 11. päivä tätä kuuta. Sen jälkeen nelihenkisellä yhtyeellä on edessään kiireinen kesä festivaaleilla, joihin kuuluvat muun muassa T in the Park, V Festival ja Benicassim Espanjassa. He avasivat Radio 1:n Big Weekendin Carlislessa viime kuussa.</w:t>
      </w:r>
    </w:p>
    <w:p>
      <w:r>
        <w:rPr>
          <w:b/>
        </w:rPr>
        <w:t xml:space="preserve">Yhteenveto</w:t>
      </w:r>
    </w:p>
    <w:p>
      <w:r>
        <w:t xml:space="preserve">Arctic Monkeysin uusi albumi Suck It And See on sensuroitu Amerikassa, koska sen nimi on "liian töykeä".</w:t>
      </w:r>
    </w:p>
    <w:p>
      <w:r>
        <w:rPr>
          <w:b/>
          <w:u w:val="single"/>
        </w:rPr>
        <w:t xml:space="preserve">Asiakirjan numero 42515</w:t>
      </w:r>
    </w:p>
    <w:p>
      <w:r>
        <w:t xml:space="preserve">Grenfell Tower: Varkaus saa Met Police -poliisin tarkistamaan turvallisuustoimia</w:t>
      </w:r>
    </w:p>
    <w:p>
      <w:r>
        <w:t xml:space="preserve">Poliisi uskoo, että varkaus tapahtui 20. kesäkuuta jälkeen - tai ainakin kuusi päivää tulipalon jälkeen - sillä kyseiseltä päivältä otetussa valokuvassa asunnosta näkyi käteistä. Metropolitan Police ilmoitti tutkivansa rahojen katoamista siitä lähtien, kun varkaudesta ilmoitettiin viime perjantaina. Tällä hetkellä poliisi ja yksityinen turvallisuushenkilöstö partioivat paikalla 24 tuntia vuorokaudessa. Met sanoi lausunnossaan: "Grenfell Towerin kaikkien asuntojen turvallisuuden tarkistamiseksi on ryhdytty toimenpiteisiin, ja joitakin muutoksia on otettu välittömästi käyttöön." Työväenpuolueen kansanedustaja David Lammy kuvaili varkautta twiitissä "irvokkaaksi rikokseksi" ja lisäsi: "Kuinka turvallinen rikospaikka on nyt?" Met kertoi ilmoittaneensa asiasta 129 asuntoa käsittävän tornin entisille asukkaille sekä 14. kesäkuuta syttyneessä tulipalossa kuolleiden tai kadonneiden omaisille. Poliisi tietää, että rahat oli varastettu 20. kesäkuuta jälkeen, koska Metin kuvat tapahtumapaikalta osoittivat, että rahat näyttivät olevan paikalla kyseisenä päivänä. Tulipalossa kuoli ainakin 80 ihmistä, mutta poliisin mukaan lopullinen luku selviää vasta vuoden lopulla. Saat BBC:n uutiset postilaatikkoosi joka arkipäivä aamulla.</w:t>
      </w:r>
    </w:p>
    <w:p>
      <w:r>
        <w:rPr>
          <w:b/>
        </w:rPr>
        <w:t xml:space="preserve">Yhteenveto</w:t>
      </w:r>
    </w:p>
    <w:p>
      <w:r>
        <w:t xml:space="preserve">Grenfell Toweria ympäröiviä turvajärjestelmiä tarkastellaan uudelleen sen jälkeen, kun kävi ilmi, että yhdestä korttelin hylätystä asunnosta oli varastettu "rahasumma".</w:t>
      </w:r>
    </w:p>
    <w:p>
      <w:r>
        <w:rPr>
          <w:b/>
          <w:u w:val="single"/>
        </w:rPr>
        <w:t xml:space="preserve">Asiakirjan numero 42516</w:t>
      </w:r>
    </w:p>
    <w:p>
      <w:r>
        <w:t xml:space="preserve">Brixhamin sinettihyökkäys: Brixhamin uimari: Uimari vietiin sairaalaan</w:t>
      </w:r>
    </w:p>
    <w:p>
      <w:r>
        <w:t xml:space="preserve">Se tapahtui rannikkokallioiden edustalla Brixhamissa, Devonissa, lähellä Shoalstone Poolia, joka on merivesiallas, RNLI kertoi. Ihmisiä varoitetaan nyt välttämään uintia meressä ja pysyttelemään itse merialtaassa, joka on "turvallinen ja hengenpelastajan valvoma". RNLI sanoi, ettei sillä ole tietoja siitä, kuinka usein hylkeet hyökkäävät ihmisten kimppuun, mutta sanoi, että tällaiset tapaukset ovat "harvinaisia".</w:t>
      </w:r>
    </w:p>
    <w:p>
      <w:r>
        <w:rPr>
          <w:b/>
        </w:rPr>
        <w:t xml:space="preserve">Yhteenveto</w:t>
      </w:r>
    </w:p>
    <w:p>
      <w:r>
        <w:t xml:space="preserve">Uimari on viety sairaalaan hylkeen hyökättyä hänen kimppuunsa.</w:t>
      </w:r>
    </w:p>
    <w:p>
      <w:r>
        <w:rPr>
          <w:b/>
          <w:u w:val="single"/>
        </w:rPr>
        <w:t xml:space="preserve">Asiakirjan numero 42517</w:t>
      </w:r>
    </w:p>
    <w:p>
      <w:r>
        <w:t xml:space="preserve">Argosin omistaja Home Retail Group kärsii heikosta tv-myynnistä</w:t>
      </w:r>
    </w:p>
    <w:p>
      <w:r>
        <w:t xml:space="preserve">Argosin samankaltainen myynti laski 8,1 prosenttia kolmen kuukauden aikana 29. toukokuuta verrattuna samaan ajanjaksoon vuosi sitten. Home Retail Group kertoi myös, että sen rautakauppaketjun Homebasen myynti laski 1,4 prosenttia. Home Retail Groupin osakkeet laskivat 3,9 % 228,7 puntaan aamupäivällä ilmoituksen jälkeen. "Taloudelliset olosuhteet ovat edelleen haastavat ja epävarmat, ja tämä vuosineljännes on osoittautunut vaikeaksi kuluttajien kulutushalukkuuden kannalta", sanoi Home Retail Groupin toimitusjohtaja Terry Duddy. "Viime vuoden vertailujaksoon sisältyi myös jonkin verran vahvaa myynnin kasvua ja osuuden kasvua tietyissä tuoteryhmissä, erityisesti Argosin viihde-elektroniikassa. "Homebaselle tämä vuosineljännes oli hyvä lopputulos sen huippukaupankäyntikaudesta." Aiheeseen liittyvät Internet-linkit Home Retail Group</w:t>
      </w:r>
    </w:p>
    <w:p>
      <w:r>
        <w:rPr>
          <w:b/>
        </w:rPr>
        <w:t xml:space="preserve">Yhteenveto</w:t>
      </w:r>
    </w:p>
    <w:p>
      <w:r>
        <w:t xml:space="preserve">Argosin omistaja Home Retail Group on raportoinut odotettua suuremmasta myynnin laskusta videopelien ja televisioiden kysynnän heikentyessä.</w:t>
      </w:r>
    </w:p>
    <w:p>
      <w:r>
        <w:rPr>
          <w:b/>
          <w:u w:val="single"/>
        </w:rPr>
        <w:t xml:space="preserve">Asiakirjan numero 42518</w:t>
      </w:r>
    </w:p>
    <w:p>
      <w:r>
        <w:t xml:space="preserve">Cudworthin onnettomuus: Kaksi miestä kuoli kaksikerroksisen bussin kolarissa</w:t>
      </w:r>
    </w:p>
    <w:p>
      <w:r>
        <w:t xml:space="preserve">Se tapahtui Barnsley Roadilla, Cudworthissa, lähellä Barnsleyta, noin kello 22.30 BST sunnuntaina. Kaksi 18- ja 24-vuotiasta miestä oli VW Golfissa, ja he kuolivat tapahtumapaikalla, kun taas linja-auton kuljettaja sai lieviä vammoja. South Yorkshiren poliisi, joka vetoaa silminnäkijöihin, sanoi: "Uskotaan, että kaksi muuta ajoneuvoa oli tuolloin alueella ja poistui paikalta törmäyksen jälkeen." Seuraa BBC Yorkshirea Facebookissa, Twitterissä ja Instagramissa. Lähetä juttuideoita osoitteeseen yorkslincs.news@bbc.co.uk.</w:t>
      </w:r>
    </w:p>
    <w:p>
      <w:r>
        <w:rPr>
          <w:b/>
        </w:rPr>
        <w:t xml:space="preserve">Yhteenveto</w:t>
      </w:r>
    </w:p>
    <w:p>
      <w:r>
        <w:t xml:space="preserve">Kaksi miestä on kuollut auton ja kaksikerroksisen bussin välisessä kolarissa.</w:t>
      </w:r>
    </w:p>
    <w:p>
      <w:r>
        <w:rPr>
          <w:b/>
          <w:u w:val="single"/>
        </w:rPr>
        <w:t xml:space="preserve">Asiakirjan numero 42519</w:t>
      </w:r>
    </w:p>
    <w:p>
      <w:r>
        <w:t xml:space="preserve">Neljää syytetään petoksesta vuonna 2014 tapahtuneen miehen tappamisen jälkeen</w:t>
      </w:r>
    </w:p>
    <w:p>
      <w:r>
        <w:t xml:space="preserve">James Sootheran, 59, joka tunnettiin toisena nimenä Anthony, löydettiin kuolleena kotoaan South Newingtonista, Oxfordshiresta, maaliskuussa 2014. Kolme naista ja yksi mies ovat saaneet syytteen petoksesta. Lynda ja Wayne Rickard, molemmat Edinburgh Close, Banbury, ovat aiemmin saaneet syytteen murhasta. Poliisi kertoi, että heitä vastaan nostettiin syytteet laajan tutkinnan jälkeen. Kaikki syytetyt ovat: Alsfordin, Robinsonin, Dunkleyn ja Nealin on määrä saapua Oxford Crown Courtiin 23. huhtikuuta. Rickardin ja Rickardin on määrä saapua samaan tuomioistuimeen 28. kesäkuuta. Aiheeseen liittyvät Internet-linkit HM Courts &amp; Tribunals Service (HM Courts &amp; Tribunals Service)</w:t>
      </w:r>
    </w:p>
    <w:p>
      <w:r>
        <w:rPr>
          <w:b/>
        </w:rPr>
        <w:t xml:space="preserve">Yhteenveto</w:t>
      </w:r>
    </w:p>
    <w:p>
      <w:r>
        <w:t xml:space="preserve">Neljä henkilöä on asetettu syytteeseen petoksesta, joka liittyy aliravitsemuksen aiheuttamaan keuhkokuumeeseen kuolleen miehen kuoleman tutkintaan.</w:t>
      </w:r>
    </w:p>
    <w:p>
      <w:r>
        <w:rPr>
          <w:b/>
          <w:u w:val="single"/>
        </w:rPr>
        <w:t xml:space="preserve">Asiakirjan numero 42520</w:t>
      </w:r>
    </w:p>
    <w:p>
      <w:r>
        <w:t xml:space="preserve">Varkaiden kohteena Mirfieldin muistolaatat</w:t>
      </w:r>
    </w:p>
    <w:p>
      <w:r>
        <w:t xml:space="preserve">Poliisin mukaan muistolaatat vietiin Mirfieldin Church Lanella sijaitsevan St Mary's Churchin kirkon pihalta. Poliisien mukaan kaikki muistolaatat olivat vanhoja, ja he uskoivat, että huomio kiinnittyi puhtaamman metallin arvoon. Kaksi miestä pidätettiin. Yksi 37-vuotias on edelleen vangittuna, kun taas 26-vuotias vapautettiin takuita vastaan. Komisario Jenny Thompson sanoi: "Metallin varastaminen on vakava rikos, missä tahansa se tapahtuukin, mutta tämä näin monien muistolaattojen varastaminen on erityisen halveksittavaa. Vaikka olemme tehneet pidätyksiä, haluan vakuuttaa yleisölle ja erityisesti niille, joita tämä rikos on koskettanut henkilökohtaisesti, että poliisi on tutkinut varkauksia osana tutkimuksiamme." Näin ollen poliisi on tehnyt useita tutkimuksia. "Poliisit ovat käyneet alueen paikallisten romumetallikauppiaiden luona selvittämässä, onko kauppiailla ollut heidän liikkeissään ketään, joka olisi yrittänyt myydä heille näitä muistolaattoja"."</w:t>
      </w:r>
    </w:p>
    <w:p>
      <w:r>
        <w:rPr>
          <w:b/>
        </w:rPr>
        <w:t xml:space="preserve">Yhteenveto</w:t>
      </w:r>
    </w:p>
    <w:p>
      <w:r>
        <w:t xml:space="preserve">Länsi-Yorkshiressä sijaitsevan kirkon kohteeksi joutuneet varkaat varastivat kirkon pihalta 169 muistolaattaa.</w:t>
      </w:r>
    </w:p>
    <w:p>
      <w:r>
        <w:rPr>
          <w:b/>
          <w:u w:val="single"/>
        </w:rPr>
        <w:t xml:space="preserve">Asiakirjan numero 42521</w:t>
      </w:r>
    </w:p>
    <w:p>
      <w:r>
        <w:t xml:space="preserve">Intia "mysteeri sairaus" tappaa 28 lasta Biharissa</w:t>
      </w:r>
    </w:p>
    <w:p>
      <w:r>
        <w:t xml:space="preserve">Viranomaisten mukaan kaikki lapset olivat kahden ja kahdeksan vuoden ikäisiä. He kuolivat Muzaffarpurissa, 80 kilometrin päässä osavaltion pääkaupungista Patnasta. Biharin terveysministeri Ashwani Choubey kertoi BBC:lle, että tiistaina Delhistä saapuu lääkäriryhmä Muzaffarpuriin diagnosoimaan tautia. Paikallisten lääkäreiden mukaan oireet muistuttavat japanilaista aivotulehdusta. Heidän mukaansa japanilaisen aivotulehduksen tärkeä oire on kuitenkin niskan jäykistyminen, joka puuttuu Biharin tapauksista. Sunnuntaina Biharin pääministeri Nitish Kumar kertoi toimittajille, että tautia ei ole vielä tunnistettu. "Jos tautia ei ole tunnistettu, miten voimme sanoa, mikä siellä tappaa lapsia? Paikalliset lääkärit antavat hoitoa vain oireiden perusteella", hän sanoi. Viranomaisten mukaan joidenkin sairastuneiden lasten verinäytteet on lähetetty Punessa sijaitsevaan kansalliseen virologian instituuttiin ja Delhissä sijaitsevaan tartuntatautien kansalliseen instituuttiin testattavaksi ja tunnistettavaksi. Samaan aikaan paikalliset televisiokanavat kertovat, että useita sairaita lapsia on otettu sairaaloihin eri puolilla Pohjois-Biharia.</w:t>
      </w:r>
    </w:p>
    <w:p>
      <w:r>
        <w:rPr>
          <w:b/>
        </w:rPr>
        <w:t xml:space="preserve">Yhteenveto</w:t>
      </w:r>
    </w:p>
    <w:p>
      <w:r>
        <w:t xml:space="preserve">Intian Biharin osavaltiossa ainakin 28 lasta on kuollut viime viikolla tuntemattomaan sairauteen, kertovat viranomaiset.</w:t>
      </w:r>
    </w:p>
    <w:p>
      <w:r>
        <w:rPr>
          <w:b/>
          <w:u w:val="single"/>
        </w:rPr>
        <w:t xml:space="preserve">Asiakirjan numero 42522</w:t>
      </w:r>
    </w:p>
    <w:p>
      <w:r>
        <w:t xml:space="preserve">Redditchin sairaalan sulkemisesta ei ole tehty päätöstä.</w:t>
      </w:r>
    </w:p>
    <w:p>
      <w:r>
        <w:t xml:space="preserve">Worcestershire Acute Hospitals NHS Trustin mukaan sen on säästettävä 50 miljoonaa puntaa vuoteen 2015 mennessä, ja se on esittänyt kuusi ehdotusta säästöjen aikaansaamiseksi. Yksi ehdotus on sulkea Alexandra Hospitalin päivystysosasto ja synnytysosasto Redditchissä. Jopa 4 000 ihmistä on allekirjoittanut vetoomuksen, jossa vastustetaan suunnitelmia. Trustin mukaan kokous on yksi useista suunnitelmien selittämiseksi järjestettävistä kokouksista. David Law, Bromsgroven yleislääkäri ja Redditchin ja Bromsgroven kliinisen tilaajalautakunnan jäsen, joka ottaa piirikunnan perusterveydenhuoltosäätiön roolin huhtikuuhun 2013 mennessä, sanoi, ettei päätöstä ole vielä tehty. Haluamme olla avoimia ja läpinäkyviä ja sanoa: "On olemassa vaikeuksia, jotka on ratkaistava", ja meidän on tehtävä se yhdessä, jotta voimme selvittää parhaat vaihtoehdot", hän sanoi.</w:t>
      </w:r>
    </w:p>
    <w:p>
      <w:r>
        <w:rPr>
          <w:b/>
        </w:rPr>
        <w:t xml:space="preserve">Yhteenveto</w:t>
      </w:r>
    </w:p>
    <w:p>
      <w:r>
        <w:t xml:space="preserve">Worcestershiren terveyssäätiön virkamiehet ovat tavanneet yleisöä keskustellakseen ehdotuksista, joiden mukaan päivystys- ja synnytysyksikkö voitaisiin sulkea.</w:t>
      </w:r>
    </w:p>
    <w:p>
      <w:r>
        <w:rPr>
          <w:b/>
          <w:u w:val="single"/>
        </w:rPr>
        <w:t xml:space="preserve">Asiakirjan numero 42523</w:t>
      </w:r>
    </w:p>
    <w:p>
      <w:r>
        <w:t xml:space="preserve">Npowerin mukaan laskutusongelmien vaikutukset jatkuvat vuoteen 2016 asti</w:t>
      </w:r>
    </w:p>
    <w:p>
      <w:r>
        <w:t xml:space="preserve">Npower sanoi myös, että se oli menettänyt asiakkaita ja joutunut tarjoamaan edullisempia ehtoja yrittäessään pitää ne, joiden sopimukset olivat päättyneet. Npowerin emoyhtiö, saksalainen RWE, kertoi Npowerin puolivuotisvoiton laskeneen 60 prosenttia 53 miljoonaan euroon (38 miljoonaan puntaan). Laskutusjärjestelmän vaihtaminen johti virheiden lisääntymiseen viime vuosina. Ongelmia oli muun muassa se, että jotkut asiakkaat saivat useita laskuja ja toiset eivät yhtään. Viime vuonna Npower ilmoitti, että se oli saamassa nämä ongelmat hallintaan, mikä osaltaan vaikutti siihen, että viime vuoden voitto laski 38 prosenttia. Viime kuussa energia-asiamies määräsi kuitenkin Npowerin antamaan ilmaista energiaa niille asiakkaille, jotka olivat odottaneet liian kauan, että yhtiö käsittelee heidän valituksiaan. Ofgemin lukujen mukaan Npower sai suurimmista energiayhtiöistä eniten valituksia vuonna 2014. Se sanoi, että sillä oli ollut vaikeuksia pitää asiakkaita: "Pystyimme usein pitämään asiakkaat, joiden sopimukset olivat päättyneet, vain tarjoamalla heille uusia sopimuksia edullisemmilla ehdoilla." Yhdistyneen kuningaskunnan toimitusyksikön osuus RWE:n liiketoiminnasta on 6 prosenttia. RWE:n ensimmäisen vuosipuoliskon liikevoitto laski 11 prosenttia 2,03 miljardiin euroon, ja se varoitti, että koko vuoden liikevoitto Yhdistyneessä kuningaskunnassa jäisi alle viime vuoden 227 miljoonan euron.</w:t>
      </w:r>
    </w:p>
    <w:p>
      <w:r>
        <w:rPr>
          <w:b/>
        </w:rPr>
        <w:t xml:space="preserve">Yhteenveto</w:t>
      </w:r>
    </w:p>
    <w:p>
      <w:r>
        <w:t xml:space="preserve">Energiajätti Npower sanoo, että sen laskutusjärjestelmään liittyvät ongelmat ovat jälleen heikentäneet tulosta, ja taloudelliset vaikutukset jatkuvat vuoden 2016 loppuun asti.</w:t>
      </w:r>
    </w:p>
    <w:p>
      <w:r>
        <w:rPr>
          <w:b/>
          <w:u w:val="single"/>
        </w:rPr>
        <w:t xml:space="preserve">Asiakirjan numero 42524</w:t>
      </w:r>
    </w:p>
    <w:p>
      <w:r>
        <w:t xml:space="preserve">ABN Amron johtajat luopuvat 100 000 euron bonuksesta</w:t>
      </w:r>
    </w:p>
    <w:p>
      <w:r>
        <w:t xml:space="preserve">ABN Amro sanoi, että korvauksen, jonka tarkoituksena oli osittain kompensoida pankkiirien bonuksia koskevien lakien tiukentamista, aiheuttama paheksunta oli "vahingollista" asiakkaille, työntekijöille ja yleisön luottamukselle. "Ymmärrämme ja pahoittelemme syntynyttä levottomuutta", se sanoi. ABN Amro kansallistettiin vuonna 2008 finanssikriisin aikana. Pankin lausunto jatkui: "Nyt kun palkkiomme ovat keskustelun aiheena ja uhkaavat vaikuttaa ABN Amron tulevaisuuteen, asetamme pankin ja yleisön edut etusijalle - kuten aina teemme - ja olemme päättäneet luopua korvauksesta. "Toivomme, että tämä tuo pankin rauhallisemmille vesille." Alankomaiden hallitus oli suunnitellut pankin pörssiin siirtämistä tänä vuonna, mutta se lykättiin sen jälkeen, kun lisäpalkasta tuli uutisia. Alankomaiden valtiovarainministeri Jeroen Dijsselbloem oli tyytyväinen viimeisimpään siirtoon ja sanoi, että hallitus jatkaa nyt pörssilistautumista koskevia keskusteluja. ABN Amron viimeisimmän tulosraportin mukaan pankki teki 1,5 miljardin euron (1,6 miljardin dollarin; 1,1 miljardin punnan) perustuloksen vuonna 2014. Vuonna 2007 Royal Bank of Scotland, Santander ja Fortis ostivat sen ja käytännössä hajottivat sen. Kun finanssikriisi iski alaan, Alankomaiden hallituksen oli pelastettava ABN:n ja Fortisin jäljelle jääneet osat 30 miljardilla eurolla.</w:t>
      </w:r>
    </w:p>
    <w:p>
      <w:r>
        <w:rPr>
          <w:b/>
        </w:rPr>
        <w:t xml:space="preserve">Yhteenveto</w:t>
      </w:r>
    </w:p>
    <w:p>
      <w:r>
        <w:t xml:space="preserve">Hollantilaisen ABN Amro -pankin kuusi toimitusjohtajaa on luopunut 100 000 euron (109 000 dollaria; 73 000 puntaa) bonuksesta "julkisen kohun" jälkeen, pankki kertoo.</w:t>
      </w:r>
    </w:p>
    <w:p>
      <w:r>
        <w:rPr>
          <w:b/>
          <w:u w:val="single"/>
        </w:rPr>
        <w:t xml:space="preserve">Asiakirjan numero 42525</w:t>
      </w:r>
    </w:p>
    <w:p>
      <w:r>
        <w:t xml:space="preserve">Coronavirus: Lisätuki "voisi lisätä Manxin kalastusmiehistön määrää".</w:t>
      </w:r>
    </w:p>
    <w:p>
      <w:r>
        <w:t xml:space="preserve">Avustukset alusten omistajille ja mereneläviä valmistaville yrityksille jatkuvat marraskuuhun asti, mikäli Tynwald hyväksyy ne. Manx Fish Producers Organisation (MFPO) sanoi, että Covid-19:n aiheuttama tulojen lasku on johtanut siihen, että monet miehistön jäsenet ovat jättäneet alukset. MFPO:n David Beard lisäsi, että rahaa käytetään nyt "miehistön palauttamiseen". Hän sanoi, että nykyinen miehistömäärä oli saaren kalastuslaivaston "suuri ongelma" ja että kalastus oli ollut "melko vähäistä" kesäkuukausina, kun alusten omistajat jakoivat miehistöä, jotta jokainen vene pystyi "kalastamaan ainakin joinakin päivinä". "Yksi suurimmista haasteistamme on nyt se, että voimme käyttää näitä varoja saadaksemme miehistöä takaisin", hän lisäsi. Alalle myönnettävä tuki käynnistettiin ensimmäisen kerran huhtikuussa, ja nyt rahoitusta on tarkoitus lisätä 250 000 punnalla. Henkilöstön määrää on heikentänyt myös saaren rajojen sulkeminen, joka estää Skotlannin ja Pohjois-Irlannin kalastusmiehistöä työskentelemästä Manxin rekisteröidyillä aluksilla. Seuraa BBC Isle of Mania Facebookissa ja Twitterissä. Voit myös lähettää juttuideoita osoitteeseen northwest.newsonline@bbc.co.uk</w:t>
      </w:r>
    </w:p>
    <w:p>
      <w:r>
        <w:rPr>
          <w:b/>
        </w:rPr>
        <w:t xml:space="preserve">Yhteenveto</w:t>
      </w:r>
    </w:p>
    <w:p>
      <w:r>
        <w:t xml:space="preserve">Manxin kalastusalan lisätuki voisi tuoda miehistöjä takaisin aluksille, on ammattijärjestö todennut.</w:t>
      </w:r>
    </w:p>
    <w:p>
      <w:r>
        <w:rPr>
          <w:b/>
          <w:u w:val="single"/>
        </w:rPr>
        <w:t xml:space="preserve">Asiakirjan numero 42526</w:t>
      </w:r>
    </w:p>
    <w:p>
      <w:r>
        <w:t xml:space="preserve">Sri Lankan tyttö, 9, kuolee manausrituaalissa</w:t>
      </w:r>
    </w:p>
    <w:p>
      <w:r>
        <w:t xml:space="preserve">Kaksi ihmistä - lapsen äiti ja rituaalin suorittanut nainen - on pidätetty, ja he saapuivat maanantaina oikeuteen kuolemantapauksen yhteydessä, kertoo Sri Lankan poliisi. Äiti uskoi tyttärensä olleen "demonin riivaama", poliisi kertoi. Tyttö kuoli sairaalassa menetettyään tajuntansa rituaalin aikana. Tapaus sattui Delgodan kaupungissa, noin 40 kilometrin päässä pääkaupungista Colombosta, jossa nainen oli tunnettu "manauspalveluiden" tarjoajana, kertoivat tiedotusvälineet. Poliisin mukaan tytön otsalle kaadettiin öljyä ja häntä hakattiin, koska hänen äitinsä väitti, että "demoni" piti "karkottaa", kertoo Sri Lankan Adaderana -sanomalehti. Jotkut tytön naapureista yrittivät tulla väliin kuultuaan tytön huudot, mutta eivät pystyneet pelastamaan häntä, kertoo uutistoimisto AFP. Poliisi on varoittanut, ettei tämä ole ensimmäinen kerta, kun alueella on tehty manausyrityksiä, jotka ovat johtaneet fyysisiin vammoihin tai kuolemaan. Saatat olla kiinnostunut: Jos haluat lisää tarinoita Sri Lankasta, katso tämä syrjäisen teepoimintayhteisön tyttöryhmästä, joka pääsi ensimmäisenä yliopistoon.</w:t>
      </w:r>
    </w:p>
    <w:p>
      <w:r>
        <w:rPr>
          <w:b/>
        </w:rPr>
        <w:t xml:space="preserve">Yhteenveto</w:t>
      </w:r>
    </w:p>
    <w:p>
      <w:r>
        <w:t xml:space="preserve">Yhdeksänvuotias tyttö on kuollut Sri Lankassa sen jälkeen, kun häntä oli hakattu kepillä rituaalin aikana, jonka uskotaan karkottavan "pahoja henkiä".</w:t>
      </w:r>
    </w:p>
    <w:p>
      <w:r>
        <w:rPr>
          <w:b/>
          <w:u w:val="single"/>
        </w:rPr>
        <w:t xml:space="preserve">Asiakirjan numero 42527</w:t>
      </w:r>
    </w:p>
    <w:p>
      <w:r>
        <w:t xml:space="preserve">Essexin rannalla käsikranaatti varoitus, kun koiran ulkoiluttaja heittää yhden lemmikkieläimelle</w:t>
      </w:r>
    </w:p>
    <w:p>
      <w:r>
        <w:t xml:space="preserve">Aiemmin löydetty ja turvallisesti poistettu kranaatti on viides Harwichin rannalle huuhtoutunut löytö viiden viime viikon aikana. Asiantuntijat räjäyttivät lauantaina West End Lanen läheltä löytyneen kranaatin, ja kolme muuta kranaattia löytyi Lower Marine Paraden läheltä 12. heinäkuuta. Essexin poliisin mukaan uponnut sota-ajan laatikko on saattanut häiriintyä, minkä vuoksi kranaatit ilmestyivät rannalle. "Tuo laatikko saattaa olla hajoamassa tai se on häiriintynyt sataman ruoppauksessa, ja sen seurauksena nämä viisi kranaattia on huuhtoutunut rantaan samalle rantaosuudelle", komisario Paul Butcher sanoi. Viimeisin kranaatti löydettiin aiemmin Marine Paradesta. Kun se oli saatu koiranomistajalta takaisin, pomminpurkajat poistivat sen. Komisario Butcher sanoi, että ihmisten pitäisi olla "valppaina", jos he käyvät rannalla, ja soittaa poliisille, jos he löytävät jotain, joka voisi olla räjähde.</w:t>
      </w:r>
    </w:p>
    <w:p>
      <w:r>
        <w:rPr>
          <w:b/>
        </w:rPr>
        <w:t xml:space="preserve">Yhteenveto</w:t>
      </w:r>
    </w:p>
    <w:p>
      <w:r>
        <w:t xml:space="preserve">Poliisin mukaan koiran ulkoiluttajan nähtiin heittävän käsikranaatin lemmikkieläimelle jahdattavaksi räjähdeasiantuntijan toimesta, joka ei ollut virantoimituksessa.</w:t>
      </w:r>
    </w:p>
    <w:p>
      <w:r>
        <w:rPr>
          <w:b/>
          <w:u w:val="single"/>
        </w:rPr>
        <w:t xml:space="preserve">Asiakirjan numero 42528</w:t>
      </w:r>
    </w:p>
    <w:p>
      <w:r>
        <w:t xml:space="preserve">Tuomari lykkää päätöstä Chudleighin harvinaisista hevosenkenkälepakoista.</w:t>
      </w:r>
    </w:p>
    <w:p>
      <w:r>
        <w:t xml:space="preserve">Teignbridgen neuvosto on antanut luvan rakentaa yli 200 taloa Chudleighiin, lähelle isojen hevosenkenkälepakoiden ryhmää. Devon Wildlife Trust on vaatinut oikeudellista uudelleentarkastelua, jotta suunnittelupäätös kumottaisiin. Chudleigh'n isojen hevosenkenkälepakoiden populaatio on yksi Yhdistyneen kuningaskunnan suurimmista. Yhdistyneessä kuningaskunnassa on arviolta 6 500 isoa hevosenkenkälepakkoa, ja kolmannes niistä elää Devonissa sijaitsevilla 11 lepakkoalueella. Päätöstä oikeudellisen uudelleentarkastelun myöntämisestä odotetaan kahden seuraavan viikon aikana.</w:t>
      </w:r>
    </w:p>
    <w:p>
      <w:r>
        <w:rPr>
          <w:b/>
        </w:rPr>
        <w:t xml:space="preserve">Yhteenveto</w:t>
      </w:r>
    </w:p>
    <w:p>
      <w:r>
        <w:t xml:space="preserve">Bristolin korkeimman oikeuden tuomari on lykännyt päätöstä harvinaisten lepakoiden tulevaisuudesta Etelä-Devonissa.</w:t>
      </w:r>
    </w:p>
    <w:p>
      <w:r>
        <w:rPr>
          <w:b/>
          <w:u w:val="single"/>
        </w:rPr>
        <w:t xml:space="preserve">Asiakirjan numero 42529</w:t>
      </w:r>
    </w:p>
    <w:p>
      <w:r>
        <w:t xml:space="preserve">Lohet jäävät loukkuun Teme-joen alhaisen vedenpinnan vuoksi.</w:t>
      </w:r>
    </w:p>
    <w:p>
      <w:r>
        <w:t xml:space="preserve">Kalojen on kuljettava Ludlow'sta 50 kilometriä pohjoiseen kutemaan, mutta niillä on vaikeuksia hypätä ylävirtaan Teme-joessa. Jotkut kalat painavat jopa 14 kiloa, ja ne ovat saattaneet matkustaa Grönlannista, ja joillakin naarailla on mukanaan jopa 10 000 mätimunaa, kertoi ympäristövirasto. Virasto muuttaa kahta patoa. Kaloja valvotaan myös 24 tuntia vuorokaudessa laittoman kalastuksen estämiseksi, virasto sanoi. "Valtava kriisi" Elokuussa noin 800 lohta, taimenta ja harmaita joen Lentwardinessa jouduttiin kahdesti siirtämään ylös- ja alasvirtaan, kun vesi oli laskenut vaaralliselle tasolle. Chris Bainger ympäristövirastosta sanoi: "Jos ne eivät pääse ylävirtaan, ne eivät voi munia, ja jos ne eivät voi munia, tämän joen tulevat jälkeläiset ovat poissa. "Jos ne eivät tee sitä, ne menettävät munansa täällä ja kuolevat. "Näissä joen osissa ei ole tarpeeksi kutupaikkoja niille." Teme Weirs Trust -järjestö tukee näiden kahden padon kunnostustöitä. Tiedottaja Alan Poulton sanoi: "Olemme tehneet kaiken voitavamme auttaaksemme ympäristövirastoa patorakenteiden muutostöissä, jotka on luonnollisesti merkitty luetteloon."</w:t>
      </w:r>
    </w:p>
    <w:p>
      <w:r>
        <w:rPr>
          <w:b/>
        </w:rPr>
        <w:t xml:space="preserve">Yhteenveto</w:t>
      </w:r>
    </w:p>
    <w:p>
      <w:r>
        <w:t xml:space="preserve">Kahteen patoon tehdään tilapäisiä muutoksia, jotta merilohet pääsevät kutemaan ylävirtaan sen jälkeen, kun ne olivat jääneet loukkuun matalan vedenkorkeuden vuoksi.</w:t>
      </w:r>
    </w:p>
    <w:p>
      <w:r>
        <w:rPr>
          <w:b/>
          <w:u w:val="single"/>
        </w:rPr>
        <w:t xml:space="preserve">Asiakirjan numero 42530</w:t>
      </w:r>
    </w:p>
    <w:p>
      <w:r>
        <w:t xml:space="preserve">"ME" - alueellinen valta, sanoo Intia</w:t>
      </w:r>
    </w:p>
    <w:p>
      <w:r>
        <w:t xml:space="preserve">Hän sanoi, että Intia on alueen suurvalta ja kehotti naapurimaata Sri Lankaa olemaan lähestymättä muita maita aseiden hankkimiseksi. Tapaamisensa jälkeen eteläisen Intian Tamil Nadun osavaltion pääministerin M. Karunanidhin kanssa Narayanan puhui lyhyesti tiedotusvälineille ja sanoi, että jos Sri Lanka haluaa apua, sen pitäisi kääntyä Intian puoleen, joka puolestaan antaisi sille kaiken tarvittavan avun. Hän korosti, että heidän ei missään nimessä pitäisi lähestyä Kiinan ja Pakistanin kaltaisia maita. Hän sanoi myös, että vaikka Intia toimittaisi Lankalle kaikki sen tarvitsemat puolustustarvikkeet, myös tutkat, mutta ei missään tapauksessa hyökkäysaseita. "Emme anna Sri Lankan hallitukselle hyökkäysvoimia, ja se on vakiokanta", hän sanoi. Merivoimien operaatiot Intian kansallinen turvallisuusneuvonantaja M.K.Narayanan sanoi, että yhteiseen partiointiin liittyy ongelmia, mutta molemmat maat ovat jo aloittaneet koordinoidun partioinnin. Viitaten intialaisia kalastajia koskevaan kysymykseen hän sanoi, että Intia on neuvonut Sri Lankan laivastoa olemaan ampumatta intialaisia kalastajia. "Sri Lankan laivasto on sanonut, että he eivät tee niin, eivätkä he ole tehneet niin", Intian kansallinen neuvonantaja M.K.Narayanan lisäsi.</w:t>
      </w:r>
    </w:p>
    <w:p>
      <w:r>
        <w:rPr>
          <w:b/>
        </w:rPr>
        <w:t xml:space="preserve">Yhteenveto</w:t>
      </w:r>
    </w:p>
    <w:p>
      <w:r>
        <w:t xml:space="preserve">Sri Lankan ei pitäisi lähestyä Kiinaa tai Pakistania aseavun saamiseksi, sanoo Intian kansallisen turvallisuuden neuvonantaja M.K.Narayanan.</w:t>
      </w:r>
    </w:p>
    <w:p>
      <w:r>
        <w:rPr>
          <w:b/>
          <w:u w:val="single"/>
        </w:rPr>
        <w:t xml:space="preserve">Asiakirjan numero 42531</w:t>
      </w:r>
    </w:p>
    <w:p>
      <w:r>
        <w:t xml:space="preserve">Roskakorien keräys keskeytetään ankaran sään jatkuessa</w:t>
      </w:r>
    </w:p>
    <w:p>
      <w:r>
        <w:t xml:space="preserve">Asukkaat voivat tuoda jätteensä Grimsbyn, Imminghamin ja Cleethorpesin keräyspisteisiin sijoitettuihin ajoneuvoihin. Valtuusto ilmoitti, että palvelua ei jatketa ennen myöhempää ilmoitusta. Samaan aikaan North Lincolnshiren neuvosto ilmoitti jatkavansa hiekoitushiekoituksia mahdollisimman monilla teillä, sillä lämpötila laski sunnuntain vastaisena yönä -11 celsiusasteeseen. Tiedottajan mukaan autoilijoiden pitäisi olla tietoisia tien jäästä aiheutuvasta vaarasta, erityisesti koska näin alhaisissa lämpötiloissa suola voi käydä tehottomaksi.</w:t>
      </w:r>
    </w:p>
    <w:p>
      <w:r>
        <w:rPr>
          <w:b/>
        </w:rPr>
        <w:t xml:space="preserve">Yhteenveto</w:t>
      </w:r>
    </w:p>
    <w:p>
      <w:r>
        <w:t xml:space="preserve">North East Lincolnshire Council on keskeyttänyt jätteiden keräyspalvelunsa toistaiseksi ankarien sääolosuhteiden vuoksi.</w:t>
      </w:r>
    </w:p>
    <w:p>
      <w:r>
        <w:rPr>
          <w:b/>
          <w:u w:val="single"/>
        </w:rPr>
        <w:t xml:space="preserve">Asiakirjan numero 42532</w:t>
      </w:r>
    </w:p>
    <w:p>
      <w:r>
        <w:t xml:space="preserve">Dumfries ja Gallowayn roskien keräys "keskustelut" järjestetään.</w:t>
      </w:r>
    </w:p>
    <w:p>
      <w:r>
        <w:t xml:space="preserve">Järjestelmää kokeiltiin aiemmin osassa Dumfries ja Gallowayn aluetta, mutta sitä ei koskaan otettu käyttöön. Valtuusto ilmoitti, että se haluaa nyt "jakaa tietoa" uusista suunnitelmistaan ja myös "kysyä mielipiteitä" yleisöltä. Paikallisviranomaiset ovat sanoneet, että ne ottavat järjestelmän käyttöön noudattaakseen jätteiden vähentämistä koskevaa lainsäädäntöä. Tuhansia aiempaa järjestelmää varten hankittuja astioita ei koskaan käytetä. Yli tusinassa kaupungissa on järjestetty useita kokouksia, joissa selitetään muutoksen perusteita. Ehdotettuun kolmipyöräiseen jäteastiajärjestelmään siirtymisen arvioidut kokonaiskustannukset paljastettiin hiljattain. Raportti osoitti, että jätteiden käsittelyyn tarkoitetun "nollajätepuiston" kehittäminen ylittäisi 13 miljoonaa puntaa. Tähän lisätään yli 8 miljoonaa puntaa uusiin jäteastioihin ja ajoneuvoihin sekä yli 2 miljoonaa puntaa muissa kohteissa tehtäviin korjaustöihin.</w:t>
      </w:r>
    </w:p>
    <w:p>
      <w:r>
        <w:rPr>
          <w:b/>
        </w:rPr>
        <w:t xml:space="preserve">Yhteenveto</w:t>
      </w:r>
    </w:p>
    <w:p>
      <w:r>
        <w:t xml:space="preserve">Valtuusto on suunnitellut useita "keskusteluja" yhteisön kanssa selittääkseen uuden, yli 23 miljoonaa puntaa maksavan jätteenkeräyspalvelun.</w:t>
      </w:r>
    </w:p>
    <w:p>
      <w:r>
        <w:rPr>
          <w:b/>
          <w:u w:val="single"/>
        </w:rPr>
        <w:t xml:space="preserve">Asiakirjan numero 42533</w:t>
      </w:r>
    </w:p>
    <w:p>
      <w:r>
        <w:t xml:space="preserve">Blue Islands ulkoistaa lähtöselvityksen ja matkatavaroiden käsittelyn</w:t>
      </w:r>
    </w:p>
    <w:p>
      <w:r>
        <w:t xml:space="preserve">Lentoyhtiön mukaan 25:lle kyseisissä tehtävissä tällä hetkellä työskentelevälle työntekijälle tarjotaan töitä Airbase Flight Support -yhtiössä, joka ottaa heidät palvelukseensa. Blue Islandsin toimitusjohtaja Rob Veron sanoi toivovansa, että siirto antaisi henkilöstölle joustavammat työolot ja paremmat edut. Hänen mukaansa yhtiöllä oli hyvät edellytykset ottaa vastaan tämä erikoistunut tehtävä. Henkilöstö jatkaa työskentelyä Blue Islands -tuotemerkin alla.</w:t>
      </w:r>
    </w:p>
    <w:p>
      <w:r>
        <w:rPr>
          <w:b/>
        </w:rPr>
        <w:t xml:space="preserve">Yhteenveto</w:t>
      </w:r>
    </w:p>
    <w:p>
      <w:r>
        <w:t xml:space="preserve">Blue Islands on ulkoistanut lähtöselvityksen ja matkatavaroiden käsittelyn Guernseyn lentoasemalla.</w:t>
      </w:r>
    </w:p>
    <w:p>
      <w:r>
        <w:rPr>
          <w:b/>
          <w:u w:val="single"/>
        </w:rPr>
        <w:t xml:space="preserve">Asiakirjan numero 42534</w:t>
      </w:r>
    </w:p>
    <w:p>
      <w:r>
        <w:t xml:space="preserve">Guildfordin Slyfieldin uudistamista koskeva kuuleminen viivästyy</w:t>
      </w:r>
    </w:p>
    <w:p>
      <w:r>
        <w:t xml:space="preserve">Slyfieldin alueen kunnostushankkeen tarkoituksena on tuoda alueelle kohtuuhintaisia asuntoja ja yhteisöllisiä palveluja. Vaikka kaksi yleissuunnitelmaa on laadittu, kolmannen laatimista on lykätty, kunnes Thames Water tekee lisätyötä. Tämän odotetaan tapahtuvan vuoden 2012 puoliväliin mennessä, minkä jälkeen kuuleminen voidaan aloittaa uudelleen. Uudistamista suunnittelevat Surreyn kreivikunnanvaltuusto, Guildfordin kaupunginvaltuusto ja Thames Water. Valitun yleissuunnitelman toivotaan tuovan mukanaan myös uusia jäteveden- ja jätteenkäsittelylaitoksia sekä parannuksia paikalliseen ympäristöön.</w:t>
      </w:r>
    </w:p>
    <w:p>
      <w:r>
        <w:rPr>
          <w:b/>
        </w:rPr>
        <w:t xml:space="preserve">Yhteenveto</w:t>
      </w:r>
    </w:p>
    <w:p>
      <w:r>
        <w:t xml:space="preserve">Guildfordin merkittävää uudistushanketta koskeva julkinen kuuleminen on keskeytetty.</w:t>
      </w:r>
    </w:p>
    <w:p>
      <w:r>
        <w:rPr>
          <w:b/>
          <w:u w:val="single"/>
        </w:rPr>
        <w:t xml:space="preserve">Asiakirjan numero 42535</w:t>
      </w:r>
    </w:p>
    <w:p>
      <w:r>
        <w:t xml:space="preserve">Brownen suklaat Okehamptonissa sulkeutuu</w:t>
      </w:r>
    </w:p>
    <w:p>
      <w:r>
        <w:t xml:space="preserve">Browne's Chocolatesin johtajat kertoivat aiemmin henkilökunnalle, että yritys oli luovutettu pesänhoitajien käsiin, ja kehottivat heitä menemään kotiin. Yritys, joka toimittaa tuotteita Harrodsille, on toiminut kaupungissa vuodesta 1993. Okehampton on kärsinyt myös 232 työpaikan menetyksestä jälkiruokayritys Polestarissa, ja 67 työpaikkaa menetetään, kun Robert Wisemanin meijeri suljetaan huhtikuussa. Browne'sista ei ollut saatavilla kommentteja. Kaupunginvaltuutettu Christine Marsh sanoi: "Pidätämme hengitystämme ja toivomme, ettei Okehamptonissa menetetä enää yhtään työpaikkaa." Devonin ja Cornwallin yritysneuvoston puheenjohtaja Tim Jones sanoi: "Yhteisö on jo nyt ahdistunut, ja tämä on kirjaimellisesti valtava isku. "Vaikutukset ovat syvälliset." Aiheeseen liittyvät Internet-linkit Browne's Chocolates</w:t>
      </w:r>
    </w:p>
    <w:p>
      <w:r>
        <w:rPr>
          <w:b/>
        </w:rPr>
        <w:t xml:space="preserve">Yhteenveto</w:t>
      </w:r>
    </w:p>
    <w:p>
      <w:r>
        <w:t xml:space="preserve">Pohjois-Devonissa Okehamptonin kaupungissa sijaitseva suklaayritys on lopettanut toimintansa ja menettänyt noin 20 työpaikkaa.</w:t>
      </w:r>
    </w:p>
    <w:p>
      <w:r>
        <w:rPr>
          <w:b/>
          <w:u w:val="single"/>
        </w:rPr>
        <w:t xml:space="preserve">Asiakirjan numero 42536</w:t>
      </w:r>
    </w:p>
    <w:p>
      <w:r>
        <w:t xml:space="preserve">Tommy Robinson pidätettiin Barrow'ssa "sylkevän miehen" pahoinpitelystä</w:t>
      </w:r>
    </w:p>
    <w:p>
      <w:r>
        <w:t xml:space="preserve">Robinson, 37, pidätettiin torstaina Hollywood Retail Parkissa Barrow'ssa, Cumbriassa, järjestetyssä mielenosoituksessa. Myös kolme muuta Barrow'n alueen ulkopuolelta kotoisin olevaa miestä pidätettiin epäiltynä järjestysrikkomuksesta. Poliisin mukaan kaikki neljä on vapautettu takuita vastaan. Mielenosoituksessa oli kyse tutkimuksesta, joka koskee väitteitä "seksuaalisesta groomingista". Cumbrian poliisi kertoi, että vuoden kestäneessä tutkinnassa ei ollut löydetty todisteita grooming-jengistä. Robinsonia, jonka oikea nimi on Stephen Yaxley-Lennon, kuulusteltiin myös epäiltynä järjestysrikkomuksesta, samoin kuin 43-vuotiasta miestä West Midlandsin alueelta, 47-vuotiasta miestä Pohjois-Walesin alueelta ja 28-vuotiasta miestä Bedfordshiren alueelta. Robinson kertoi verkossa jakamallaan videolla, että hän oli puhumassa ihmisille ostoskeskuksessa, kun mies sylki hänen kasvoilleen. Videolla Robinson kertoo poliisille "toimineensa itsepuolustukseksi". Seuraa BBC North East &amp; Cumbrian uutisia Twitterissä, Facebookissa ja Instagramissa. Lähetä juttuideoita osoitteeseen northeastandcumbria@bbc.co.uk.</w:t>
      </w:r>
    </w:p>
    <w:p>
      <w:r>
        <w:rPr>
          <w:b/>
        </w:rPr>
        <w:t xml:space="preserve">Yhteenveto</w:t>
      </w:r>
    </w:p>
    <w:p>
      <w:r>
        <w:t xml:space="preserve">Englannin puolustusliigan entinen johtaja Tommy Robinson on pidätetty epäiltynä pahoinpitelystä miehen kimppuun, jonka väittää sylkeneen häntä kasvoihin.</w:t>
      </w:r>
    </w:p>
    <w:p>
      <w:r>
        <w:rPr>
          <w:b/>
          <w:u w:val="single"/>
        </w:rPr>
        <w:t xml:space="preserve">Asiakirjan numero 42537</w:t>
      </w:r>
    </w:p>
    <w:p>
      <w:r>
        <w:t xml:space="preserve">Bob Dylanin Nobel-hiljaisuus "epäkohteliasta ja ylimielistä".</w:t>
      </w:r>
    </w:p>
    <w:p>
      <w:r>
        <w:t xml:space="preserve">75-vuotias laulaja nimettiin palkinnon shokkivoittajaksi viime viikolla. Kaikki Ruotsin akatemian yritykset ottaa häneen yhteyttä ovat kuitenkin epäonnistuneet, eikä hän ole tunnustanut voittoa julkisesti. Akatemian jäsen Per Wastberg kertoi Ruotsin televisiolle: "Hän on sellainen kuin on", ja lisäsi, ettei ollut yllättävää, ettei Dylan ollut välittänyt uutisesta. "Olimme tietoisia siitä, että hän voi olla vaikea ja että hän ei pidä esiintymisistä, kun hän seisoo yksin lavalla", hän sanoi ruotsalaiselle Dagens Nyheter -lehdelle erillisessä haastattelussa. Viittaus palkintoon poistettiin Dylanin verkkosivuilta viime viikolla. Vielä ei ole tiedossa, matkustaako hän Tukholmaan vastaanottamaan palkintoa 10. joulukuuta. Jos hän ei lähde, hänen uraansa juhlistava seremonia järjestetään suunnitelmien mukaan, Wastberg sanoi. Wastberg kutsui nöyryytystä "ennennäkemättömäksi", mutta yksi henkilö on aiemmin kieltäytynyt kirjallisuuden Nobel-palkinnosta - ranskalainen kirjailija ja filosofi Jean-Paul Sartre vuonna 1964. Myös yksi toinen palkinnon saaja oli selvästi tyrmistynyt Ruotsin akatemian hänelle osoittamasta kunniasta. Kun kirjailija Doris Lessing sai tietää voittaneensa palkinnon vuonna 2007 palattuaan ostoksilta, hän vastasi: "Voi luoja." Hän kuitenkin osallistui seremoniaan myöhemmin samana vuonna.</w:t>
      </w:r>
    </w:p>
    <w:p>
      <w:r>
        <w:rPr>
          <w:b/>
        </w:rPr>
        <w:t xml:space="preserve">Yhteenveto</w:t>
      </w:r>
    </w:p>
    <w:p>
      <w:r>
        <w:t xml:space="preserve">Bob Dylanin kieltäytyminen tunnustamasta kirjallisuuden Nobel-palkintoaan on "epäkohteliasta ja ylimielistä", sanoo Nobel-palkinnon myöntävän elimen jäsen.</w:t>
      </w:r>
    </w:p>
    <w:p>
      <w:r>
        <w:rPr>
          <w:b/>
          <w:u w:val="single"/>
        </w:rPr>
        <w:t xml:space="preserve">Asiakirjan numero 42538</w:t>
      </w:r>
    </w:p>
    <w:p>
      <w:r>
        <w:t xml:space="preserve">Mies joutuu syytteeseen Speken koirahyökkäyksestä</w:t>
      </w:r>
    </w:p>
    <w:p>
      <w:r>
        <w:t xml:space="preserve">11-vuotias loukkaantui vakavasti Stapleton Avenuella Liverpoolin Spekessä sunnuntaina tapahtuneessa pahoinpitelyssä, ja 12-vuotias sai lieviä vammoja. Liverpoolin tuomarit kuulivat, että Fredrick Farnsworthia, 72, syytettiin kahdesta vaarallisesti hallitsemattoman koiran hallussapidosta, jotka liittyivät kahteen Staffordshire bullterrier -tyyppiseen koiraan. Hänet määrättiin saapumaan kaupungin kruununoikeuteen 24. heinäkuuta. Merseysiden poliisin tiedottajan mukaan 11-vuotias poika sai vammoja jalkoihinsa, käsiinsä, kasvoihinsa ja selkäänsä, ja hän on edelleen Alder Heyn lastensairaalassa "vakavassa, mutta ei hengenvaarallisessa tilassa". Toinen poika vietiin sairaalaan, mutta hänet on sittemmin kotiutettu.</w:t>
      </w:r>
    </w:p>
    <w:p>
      <w:r>
        <w:rPr>
          <w:b/>
        </w:rPr>
        <w:t xml:space="preserve">Yhteenveto</w:t>
      </w:r>
    </w:p>
    <w:p>
      <w:r>
        <w:t xml:space="preserve">Mies on saapunut oikeuteen koiran hyökkäyksestä, jonka seurauksena kaksi poikaa loukkaantui.</w:t>
      </w:r>
    </w:p>
    <w:p>
      <w:r>
        <w:rPr>
          <w:b/>
          <w:u w:val="single"/>
        </w:rPr>
        <w:t xml:space="preserve">Asiakirjan numero 42539</w:t>
      </w:r>
    </w:p>
    <w:p>
      <w:r>
        <w:t xml:space="preserve">Covid-19 jälleen johtava kuolinsyy Walesissa</w:t>
      </w:r>
    </w:p>
    <w:p>
      <w:r>
        <w:t xml:space="preserve">Viruksen osuus kaikista rekisteröidyistä kuolemantapauksista oli 21,6 prosenttia, mikä on suurempi osuus kuin Englannissa, kertoi kansallinen tilastokeskus (ONS). Kovidoosi oli viimeksi ollut johtava kuolinsyy sekä huhti- että toukokuussa ennen kuin se putosi takaisin. Kuolleisuus nousi "merkittävästi" toista kuukautta, 260 kuolemaan 100 000:ta ihmistä kohti Walesissa. Se oli myös yli kaksinkertainen kaikkein köyhimmillä alueilla verrattuna vähävaraisimpiin alueisiin. Kesän aikana Covid-19 laski merkittävästi kuolinsyynä, mutta oli lokakuussa jälleen kolmanneksi yleisin kuolinsyy dementian ja sydänsairauksien jälkeen. Nyt se on ohittanut nämä syyt. Walesin ikäkorjattu kuolleisuusluku on jo toisena peräkkäisenä kuukautena peräkkäin korkeampi kuin Englannissa, jossa se on 191,3 kuolemantapausta 100 000 asukasta kohti. Se on kuitenkin edelleen alle huhtikuun huippulukeman, jolloin se oli yli 495 kuolemantapausta 100 000:ta kohti. Luvut osoittavat myös seuraavaa:</w:t>
      </w:r>
    </w:p>
    <w:p>
      <w:r>
        <w:rPr>
          <w:b/>
        </w:rPr>
        <w:t xml:space="preserve">Yhteenveto</w:t>
      </w:r>
    </w:p>
    <w:p>
      <w:r>
        <w:t xml:space="preserve">Covid-19 oli marraskuussa suurin kuolinsyy Walesissa ensimmäistä kertaa kuuteen kuukauteen, osoittavat uudet luvut.</w:t>
      </w:r>
    </w:p>
    <w:p>
      <w:r>
        <w:rPr>
          <w:b/>
          <w:u w:val="single"/>
        </w:rPr>
        <w:t xml:space="preserve">Asiakirjan numero 42540</w:t>
      </w:r>
    </w:p>
    <w:p>
      <w:r>
        <w:t xml:space="preserve">Oxfordshiren muistokello paljastetaan</w:t>
      </w:r>
    </w:p>
    <w:p>
      <w:r>
        <w:t xml:space="preserve">Kuninkaallinen Brittilegio ja paikalliset vapaaehtoiset tilasivat 30 000 punnan arvoisen suuren tenorikellon. Se on ripustettu tammikehykseen Norton Wayn varrella Brize Nortonissa, vastapäätä piirikunnan muistopuutarhaa. Mike Henderson Oxfordshiren kuninkaallisesta brittilegendasta sanoi: "Yhteisön pitäisi olla hyvin ylpeä siitä, mitä se on saanut aikaan." Kello valmistettiin Whitechapelin kellovalimossa Lontoossa, ja se on 79 senttimetriä (31 tuumaa) leveä ja 63 senttimetriä (25 tuumaa) korkea. Se sijaitsee RAF Brize Nortonin ja Oxfordissa sijaitsevan John Radcliffe -sairaalan välisellä reitillä, jonne sotilaiden ruumiit viedään, kun heidät kotiutetaan. Lee Mackie, jonka poika Jason kuoli Afganistanissa vuonna 2009, sanoi: "Se tekee minut hyvin tietoiseksi siitä, että ihmiset tunnistavat kotiuttamiset ja että he aikovat edelleen tukea jokaista kaatunutta sotilastamme."</w:t>
      </w:r>
    </w:p>
    <w:p>
      <w:r>
        <w:rPr>
          <w:b/>
        </w:rPr>
        <w:t xml:space="preserve">Yhteenveto</w:t>
      </w:r>
    </w:p>
    <w:p>
      <w:r>
        <w:t xml:space="preserve">Oxfordshiren kotiuttamisseremonioiden aikana soitettava kello on virallisesti paljastettu.</w:t>
      </w:r>
    </w:p>
    <w:p>
      <w:r>
        <w:rPr>
          <w:b/>
          <w:u w:val="single"/>
        </w:rPr>
        <w:t xml:space="preserve">Asiakirjan numero 42541</w:t>
      </w:r>
    </w:p>
    <w:p>
      <w:r>
        <w:t xml:space="preserve">Maailmanlaajuinen rahasto tukee pyrkimystä pelastaa lordi Byronin rappeutuva Newsteadin luostari.</w:t>
      </w:r>
    </w:p>
    <w:p>
      <w:r>
        <w:t xml:space="preserve">Newstead Abbey Partnership saa 40 000 puntaa World Monuments Fundilta työhönsä Nottinghamin lähellä sijaitsevan rappeutuvan luostarin säilyttämiseksi. Vuosisadan 1200-luvulta peräisin oleva luostari luovutettiin Byronin perheelle vuonna 1540. Tutkimus on jo aloitettu, jotta voidaan määritellä tarkkaan, mitä töitä on tehtävä I-luokan muistomerkin suojelemiseksi. Vuonna 1965 perustettu World Monuments Fund on listannut yli 600 kohdetta yli 100 maassa. Newstead Abbey, joka on ollut Nottinghamin kaupunginvaltuuston omistuksessa vuodesta 1931 lähtien, sisällytettiin sen kansainväliseen uhanalaisuusrekisteriin vuonna 2012. Hiljattain perustetun Newstead Abbey Partnership -järjestön johtaja Patrick Candler kertoi, että hänen ryhmänsä aikoo käyttää avustusta kävijämäärien kasvattamiseen ja lopulta kohteen kunnostamiseen. "Paikalliset ihmiset, joilla on intohimoa Newstead Abbeyta kohtaan ja jotka haluavat tehdä jotakin, ovat jo alkaneet kerääntyä - me voimme tarjota heille foorumin, jossa he voivat kanavoida energiansa", hän sanoi. Hän sanoi ryhmän työskentelevän Nottinghamin kaupunginvaltuuston kanssa, mutta lisäsi, että paikallisella viranomaisella "ei selvästikään ole resursseja tehdä kaikkea tarvittavaa". Valtuuston edustaja sanoi, että se toimii luostarin toiminnassa "kannattavuusperiaatteella" ja käyttää vuosittain noin 500 000 puntaa ylläpito- ja henkilöstökuluihin ja saa tuloja sisäänpääsyistä ja erityistapahtumista. Muita rahaston Yhdistyneen kuningaskunnan tarkkailulistalla olevia kohteita ovat Battersean voimalaitos Lontoossa, entinen Pyhän Mikaelin katedraalikirkko Coventryssa ja Grimsbyn jäätehdas.</w:t>
      </w:r>
    </w:p>
    <w:p>
      <w:r>
        <w:rPr>
          <w:b/>
        </w:rPr>
        <w:t xml:space="preserve">Yhteenveto</w:t>
      </w:r>
    </w:p>
    <w:p>
      <w:r>
        <w:t xml:space="preserve">Kansainvälinen rahasto, joka on perustettu suojelemaan uhanalaisia kulttuurikohteita eri puolilla maailmaa, tukee kampanjaa runoilija Lord Byronin esi-isien kodin pelastamiseksi.</w:t>
      </w:r>
    </w:p>
    <w:p>
      <w:r>
        <w:rPr>
          <w:b/>
          <w:u w:val="single"/>
        </w:rPr>
        <w:t xml:space="preserve">Asiakirjan numero 42542</w:t>
      </w:r>
    </w:p>
    <w:p>
      <w:r>
        <w:t xml:space="preserve">Balcombe fracking protesti poliisi sai 25 prosenttia kustannuksista</w:t>
      </w:r>
    </w:p>
    <w:p>
      <w:r>
        <w:t xml:space="preserve">Poliisioperaation kokonaiskustannukset olivat lähes 4 miljoonaa puntaa. Sussexin poliisi- ja rikoskomissaari Katy Bourne haki osaa kustannuksista takaisin sisäministeriön erityisavustussääntöjen nojalla. Lisäksi sovittiin, että jos poliisi joutuisi kohtaamaan uusia liuskekaasumielenosoituksia, kaikki kustannukset korvattaisiin täysimääräisesti. Eri puolilta maata saapuneet mielenosoittajat kokoontuivat kesällä Balcombeen Länsi-Sussexissa, kun energiayhtiö Cuadrilla suoritti koeporauksia öljyn etsimiseksi. Yli 1 000 ihmistä leiriytyi mielenosoitusten huipulla elokuussa. Bourne sanoi, että mielenosoitusten järjestyksenvalvonnasta aiheutuneet "odottamattomat kustannukset" olivat aiheuttaneet valtavia paineita poliisin talousarvioon, ja hän oli iloinen siitä, että lähes neljännes kokonaismäärästä oli tarkoitus palauttaa. "PCC:nä minusta oli epäoikeudenmukaista rasittaa paikallisia veronmaksajia, ja olin sitoutunut etsimään hallituksen tukea", hän sanoi. Bourne sanoi, että loput 3 miljoonaa puntaa katetaan poliisivoimien toimintavarausbudjetista.</w:t>
      </w:r>
    </w:p>
    <w:p>
      <w:r>
        <w:rPr>
          <w:b/>
        </w:rPr>
        <w:t xml:space="preserve">Yhteenveto</w:t>
      </w:r>
    </w:p>
    <w:p>
      <w:r>
        <w:t xml:space="preserve">Sussexin poliisi saa sisäministeriöltä 905 000 puntaa Balcomben viime kesänä järjestettyjen, raakakaivostoimintaa vastustaneiden mielenosoitusten valvontakustannuksiin.</w:t>
      </w:r>
    </w:p>
    <w:p>
      <w:r>
        <w:rPr>
          <w:b/>
          <w:u w:val="single"/>
        </w:rPr>
        <w:t xml:space="preserve">Asiakirjan numero 42543</w:t>
      </w:r>
    </w:p>
    <w:p>
      <w:r>
        <w:t xml:space="preserve">Venäjä kostaa Yhdysvaltain diplomaattikarkotukset</w:t>
      </w:r>
    </w:p>
    <w:p>
      <w:r>
        <w:t xml:space="preserve">Venäjälle pääsyn kieltäneet ovat nyt muun muassa FBI:n johtaja ja Yhdysvaltain oikeusministeri. Valkoisen talon mukaan Yhdysvaltain pakotteet olivat vastaus viime vuonna tapahtuneeseen "SolarWinds"-hakkerointiin, Ukrainan kiusaamiseen ja vuoden 2020 Yhdysvaltain vaaleihin sekaantumiseen. Ne tulevat Washingtonin ja Moskovan välisten suhteiden kireään aikaan. Venäjä on siirtänyt tuhansia joukkoja kohti Ukrainaa, kun taas Yhdysvaltain sota-alukset ovat suunnanneet Mustallemerelle, mistä Venäjän ulkoministeriö varoitti. Viime kuussa Yhdysvallat otti kohteekseen seitsemän venäläistä virkamiestä ja yli tusinaa valtion yksikköä Kremlin kriitikon Aleksei Navalnyin myrkytyksen vuoksi. Venäjä sanoo, ettei se ollut osallisena. Tällä viikolla Yhdysvaltain presidentti Joe Biden kuitenkin tarjosi venäläiselle kollegalleen Vladimir Putinille huippukokousta, johon Moskova on sanonut suhtautuvansa myönteisesti ja harkitsevansa sitä parhaillaan. Keitä pakotteet koskevat? Moskova on pyytänyt 10 yhdysvaltalaisdiplomaattia poistumaan maasta. Se on myös kieltänyt kahdeksalta virkamieheltä maahantulon. Heihin kuuluvat: Viittä puolalaista diplomaattia on myös kehotettu pakkaamaan laukkunsa sen jälkeen, kun Varsova oli karkottanut viisi venäläistä virkamiestä. Kymmenen venäläisdiplomaatin karkottamisen lisäksi Yhdysvallat kohdistuu 32 yksikköön ja virkailijaan, joita syytetään yrityksistä vaikuttaa Yhdysvaltain vuoden 2020 presidentinvaaleihin "ja muista disinformaatiotoimista". Yhdysvaltain rahoituslaitoksia kielletään myös ostamasta ruplamääräisiä joukkovelkakirjoja kesäkuusta alkaen.</w:t>
      </w:r>
    </w:p>
    <w:p>
      <w:r>
        <w:rPr>
          <w:b/>
        </w:rPr>
        <w:t xml:space="preserve">Yhteenveto</w:t>
      </w:r>
    </w:p>
    <w:p>
      <w:r>
        <w:t xml:space="preserve">Venäjä karkottaa 10 yhdysvaltalaisdiplomaattia ja asettaa kahdeksan amerikkalaista huippuvirkamiestä mustalle listalle vastatoimena Yhdysvaltojen torstaina asettamille pakotteille.</w:t>
      </w:r>
    </w:p>
    <w:p>
      <w:r>
        <w:rPr>
          <w:b/>
          <w:u w:val="single"/>
        </w:rPr>
        <w:t xml:space="preserve">Asiakirjan numero 42544</w:t>
      </w:r>
    </w:p>
    <w:p>
      <w:r>
        <w:t xml:space="preserve">Tuhannet osallistuvat Bristolin satamafestivaaleille</w:t>
      </w:r>
    </w:p>
    <w:p>
      <w:r>
        <w:t xml:space="preserve">Festivaali alkoi perjantai-iltana Queen Squarella järjestetyllä konsertilla, jota seurasi valoshow ja pienennetty ilotulitus. Bristol on tänä vuonna Euroopan vihreä pääkaupunki, joten järjestäjät pyrkivät tekemään festivaalista ympäristöystävällisemmän. Bristolin neuvoston kulttuuripäällikkö Laura Pye kuvaili myös lauantaina esitettyä valoshow'ta "fantastiseksi". Hän kertoi BBC Radio Bristolille: "Vihreän pääkaupungin vuonna meistä tuntui siltä, että meidän pitäisi siirtyä hieman eteenpäin ja tehdä jotain hieman erilaista. "Teemme lopussa upean valoshow'n kokeillaksemme jotain uutta ja nähdäksemme, miten se toimii. "Teknologia on kehittynyt, ja lasershow tulee olemaan fantastinen. Se on hieno loppu, joka on hieman ympäristöystävällisempi Green Capital -vuonna." Bristolin satamafestivaali on tarjonnut musiikki-, taide-, teatteri-, sirkus- ja tanssiesityksiä sekä juhlistanut Bristolin merikulttuuria. Vesillä järjestettyihin tapahtumiin on kuulunut muun muassa lohikäärmeveneilyä, melontaa, taistelulaivoja, pahviveneilykilpailuja ja retkiä historiallisilla aluksilla Pyronaut tai John King. Aiheeseen liittyvät Internet-linkit Bristol Harbour Festival</w:t>
      </w:r>
    </w:p>
    <w:p>
      <w:r>
        <w:rPr>
          <w:b/>
        </w:rPr>
        <w:t xml:space="preserve">Yhteenveto</w:t>
      </w:r>
    </w:p>
    <w:p>
      <w:r>
        <w:t xml:space="preserve">Bristolin satamafestivaali on houkutellut viikonloppuna noin 250 000 ihmistä huolimatta siitä, että sen suuren mittakaavan ilotulitusnäytöstä on vähennetty.</w:t>
      </w:r>
    </w:p>
    <w:p>
      <w:r>
        <w:rPr>
          <w:b/>
          <w:u w:val="single"/>
        </w:rPr>
        <w:t xml:space="preserve">Asiakirjan numero 42545</w:t>
      </w:r>
    </w:p>
    <w:p>
      <w:r>
        <w:t xml:space="preserve">Ladbrokes Irlanti: Pankkitarkastaja nimitetty: Työpaikkojen menetys pelottaa</w:t>
      </w:r>
    </w:p>
    <w:p>
      <w:r>
        <w:t xml:space="preserve">Ladbrokesin mukaan työpaikkojen menetyksiä odotetaan kaikilla toiminnan tasoilla Irlannin tasavallassa, jossa sillä on 840 työntekijää ja 196 vedonlyöntitoimistoa. Yhtiölle myönnettiin korkeimmassa oikeudessa väliaikaisen tarkastajan suojelu, kun se yrittää käsitellä ongelmiaan. Ladbrokes Ireland sanoi, että siirto tehtiin sen pitkän aikavälin etujen mukaisesti. Se sanoi haluavansa järjestää Irlannin liiketoimintansa uudelleen "luodakseen kestävän kilpailukykyisen liiketoiminnan, jota tällä hetkellä jarruttavat kiinteistöihin liittyvät ongelmat". Jim Mullen, Ladbrokesin toimitusjohtaja, sanoi: "Vaikka Irlannin yhtiöiden johtajien tänään toteuttamat toimet ovat valitettavia, ne ovat ehdottoman välttämättömiä Irlannin liiketoiminnan turvaamiseksi, sillä se ei ole nykytilassaan kestävää eikä Ladbrokesin hallitus voi tukea sitä ilman radikaaleja muutoksia, koska se on menettänyt kilpailukykynsä." Toimenpide vaikuttaa vain yhtiön toimintaan Irlannin tasavallassa. Yhtiön mukaan sen digitaaliseen ja puhelinliiketoimintaan ei ole vaikutusta, ja myymälät pysyvät auki tarkastusprosessin ajan.</w:t>
      </w:r>
    </w:p>
    <w:p>
      <w:r>
        <w:rPr>
          <w:b/>
        </w:rPr>
        <w:t xml:space="preserve">Yhteenveto</w:t>
      </w:r>
    </w:p>
    <w:p>
      <w:r>
        <w:t xml:space="preserve">Ladbrokesin Irlannin osasto on saanut oikeussuojan liiketoimintansa uudelleenjärjestelyä varten, sillä se teki viime vuonna 5 miljoonan euron (3,6 miljoonan punnan) tappiot.</w:t>
      </w:r>
    </w:p>
    <w:p>
      <w:r>
        <w:rPr>
          <w:b/>
          <w:u w:val="single"/>
        </w:rPr>
        <w:t xml:space="preserve">Asiakirjan numero 42546</w:t>
      </w:r>
    </w:p>
    <w:p>
      <w:r>
        <w:t xml:space="preserve">Yhdistyneen kuningaskunnan autoteollisuus saavuttaa 10 vuoden huippulukeman vuonna 2015</w:t>
      </w:r>
    </w:p>
    <w:p>
      <w:r>
        <w:t xml:space="preserve">Society of Motor Manufacturers and Tradersin mukaan vuonna 2015 valmistettiin lähes 1,6 miljoonaa autoa, mikä on 3,9 prosenttia enemmän kuin vuonna 2014. Lähes neljä viidestä autosta vietiin, mikä on 2,7 prosenttia enemmän kuin vuonna 2014, vaikka myynti Kiinaan ja Venäjälle laski. Tätä tasoitti kuitenkin talouden elpyminen Euroopassa, jossa Yhdistyneessä kuningaskunnassa valmistettujen autojen kysyntä kasvoi 11 prosenttia vuonna 2015. SMMT:n toimitusjohtaja Mike Hawes: "Huolimatta vientihaasteista joillakin keskeisillä markkinoilla, kuten Venäjällä ja Kiinassa, brittiläisvalmisteisten autojen ulkomainen kysyntä on ollut vahvaa, ja viime vuonna vientimäärät ovat saavuttaneet ennätystason. "Eurooppa on suurin kauppakumppanimme, ja Yhdistyneen kuningaskunnan jäsenyys Euroopan unionissa on elintärkeää autoteollisuudelle, jotta voidaan turvata tuleva kasvu ja työpaikat." Minin tuotanto kasvoi viime vuonna 12,4 prosenttia 201 000 autoon, ja Toyotan tuotanto kasvoi 10,4 prosenttia eli 190 000 autoon. Vauxhallin tuotanto kasvoi 9,5 % 85 000 autoon, ja Jaguar Land Roverin tuotanto kasvoi 9 % 489 000 autoon. Nissanin tuotanto laski kuitenkin 4,7 % 476 000 kappaleeseen ja Hondan tuotanto laski 2 % 119 000 kappaleeseen.).</w:t>
      </w:r>
    </w:p>
    <w:p>
      <w:r>
        <w:rPr>
          <w:b/>
        </w:rPr>
        <w:t xml:space="preserve">Yhteenveto</w:t>
      </w:r>
    </w:p>
    <w:p>
      <w:r>
        <w:t xml:space="preserve">Autojen valmistus Yhdistyneessä kuningaskunnassa on saavuttanut 10 vuoden huippulukemat, ja alan ammattijärjestön mukaan autoja viedään enemmän kuin koskaan aiemmin.</w:t>
      </w:r>
    </w:p>
    <w:p>
      <w:r>
        <w:rPr>
          <w:b/>
          <w:u w:val="single"/>
        </w:rPr>
        <w:t xml:space="preserve">Asiakirjan numero 42547</w:t>
      </w:r>
    </w:p>
    <w:p>
      <w:r>
        <w:t xml:space="preserve">Edinburgh Tram Inquiry: Kustannukset nousevat 7,2 miljoonaan puntaan</w:t>
      </w:r>
    </w:p>
    <w:p>
      <w:r>
        <w:t xml:space="preserve">Tutkinnan kustannukset ovat nousseet 1,2 miljoonaa puntaa sen jälkeen, kun julkinen kuuleminen alkoi lordi Hardien johdolla 5. syyskuuta. Tutkinta perustettiin kesäkuussa 2014 selvittämään, miksi raitiovaunuhanke ylitti talousarvion 400 miljoonalla punnalla ja valmistui viisi vuotta myöhässä. Edinburghin raitiovaunututkimuksen tiedottaja sanoi, että tutkimus etenee "hyvin". Se tutkii, mikä 776 miljoonan punnan hankkeessa meni pieleen. Ei ole tiedossa, kuinka kauan lordi Hardie jatkaa suullisten todisteiden kuulemista. Edinburghin raitiovaunututkimuksen tiedottaja sanoi: "Pyrimme kaikin tavoin varmistamaan, että tutkimus tuottaa parhaan mahdollisen hyödyn julkiselle taloudelle, ja etenemme edelleen hyvin julkaistun aikataulun mukaisesti." Raitiovaunuhanketta pohdittiin ensimmäisen kerran vuonna 2003, jolloin työväenpuolueen johtama Skotlannin hallitus ehdotti raitiovaunulinjojen verkon rakentamista 375 miljoonalla punnalla vuoteen 2009 mennessä. Kun SNP:n vähemmistöhallitus valittiin vuonna 2007, se aikoi hylätä hankkeen. Päätös kuitenkin kumottiin, kun muut Skotlannin parlamentin puolueet äänestivät hankkeen jatkamisen puolesta. Tämän jälkeen hallitus sanoi, ettei se myöntäisi lisärahoitusta sen 500 miljoonan punnan lisäksi, jonka kansanedustajat olivat luvanneet. Kun ensimmäiset raitiovaunut aloittivat liikennöinnin 8,7 mailin (14 km) pituisella reitillä toukokuussa 2014, hankkeen kokonaiskustannukset olivat 776 miljoonaa puntaa.</w:t>
      </w:r>
    </w:p>
    <w:p>
      <w:r>
        <w:rPr>
          <w:b/>
        </w:rPr>
        <w:t xml:space="preserve">Yhteenveto</w:t>
      </w:r>
    </w:p>
    <w:p>
      <w:r>
        <w:t xml:space="preserve">Skotlannin hallitus on paljastanut, että Edinburghin raitiovaunuhankkeen budjetin ylittymisen syitä koskevan tutkimuksen kustannukset ovat nyt 7,2 miljoonaa puntaa.</w:t>
      </w:r>
    </w:p>
    <w:p>
      <w:r>
        <w:rPr>
          <w:b/>
          <w:u w:val="single"/>
        </w:rPr>
        <w:t xml:space="preserve">Asiakirjan numero 42548</w:t>
      </w:r>
    </w:p>
    <w:p>
      <w:r>
        <w:t xml:space="preserve">Sonningin sillan uudelleen avaamiselle ei ole päivämäärää</w:t>
      </w:r>
    </w:p>
    <w:p>
      <w:r>
        <w:t xml:space="preserve">Oxfordshiren kreivikuntaneuvoston mukaan oli "todennäköistä", että B478 Playhatch Roadin perustukset Sonning Bridgen suuntaan olivat kärsineet. Tie ja silta ovat olleet suljettuina 2. helmikuuta lähtien, kun ne olivat olleet suljettuina kaksi viikkoa tammikuussa tulvien vuoksi. Readingin itäisen osavaltion kansanedustaja Rob Wilson sanoi, että sulkeminen oli "hyvin valitettavaa". Työmatkalaiset joutuivat kohtaamaan vakavia liikenneruuhkia, koska sulkeminen johti liikennettä kohti alueen kahta muuta siltaa, Readingin siltaa ja Cavershamin siltaa. Readingin itäisen osavaltion kansanedustaja Rob Wilson, joka kannattaa ajatusta toisen sillan rakentamisesta Readingiin, sanoi, että sulkemisen jatkuminen oli "erittäin ikävä uutinen, koska se aiheuttaa edelleen huomattavia häiriöitä äänestäjilleni". Kaupunginvaltuutettu Rodney Rose myönsi autoilijoille aiheutuneen "epämukavuutta", mutta sanoi, että vedenpinta oli edelleen "liian korkealla, jotta voitaisiin tutkia, miten tulva on vaikuttanut tien rakenteeseen".</w:t>
      </w:r>
    </w:p>
    <w:p>
      <w:r>
        <w:rPr>
          <w:b/>
        </w:rPr>
        <w:t xml:space="preserve">Yhteenveto</w:t>
      </w:r>
    </w:p>
    <w:p>
      <w:r>
        <w:t xml:space="preserve">Tulvavaurioitunut tärkein työmatkareitti, joka yhdistää Berkshiren ja Oxfordshiren Thames-joen yli, pysyy suljettuna "lähitulevaisuudessa".</w:t>
      </w:r>
    </w:p>
    <w:p>
      <w:r>
        <w:rPr>
          <w:b/>
          <w:u w:val="single"/>
        </w:rPr>
        <w:t xml:space="preserve">Asiakirjan numero 42549</w:t>
      </w:r>
    </w:p>
    <w:p>
      <w:r>
        <w:t xml:space="preserve">Kolmekymmentä ulkomaalaista löydetty pakettiautosta M5-tiellä Devonissa</w:t>
      </w:r>
    </w:p>
    <w:p>
      <w:r>
        <w:t xml:space="preserve">Poliisit kutsuttiin noin kello 07:10 BST Newlyniin, Cornwallin osavaltioon, kun ihmisten nähtiin nousevan veneestä pakettiauton takaosaan. Auto pysäytettiin lähellä Cullomptonia Devonissa noin kello 09:00, ja sen sisältä löytyi noin 30 ihmistä, joiden uskottiin olevan vietnamilaisia. Neljä miestä on pidätetty epäiltynä nykyaikaiseen orjuuteen liittyvistä rikoksista. Kolme miestä on otettu säilöön ja yksi mies on viety sairaalaan, jossa hän on poliisin vartioimana. Newlynissä on parhaillaan käynnissä rajavartiolaitoksen tutkinta, joka keskittyy Johan Sebastian -jahtiin. Asiasta on ilmoitettu kansalliselle rikostorjuntavirastolle, Yhdistyneen kuningaskunnan rajavartiolaitokselle ja muille asiaankuuluville yhteistyöviranomaisille. Tutkimukset jatkuvat, ja silminnäkijöitä pyydetään ottamaan yhteyttä Devonin ja Cornwallin poliisiin.</w:t>
      </w:r>
    </w:p>
    <w:p>
      <w:r>
        <w:rPr>
          <w:b/>
        </w:rPr>
        <w:t xml:space="preserve">Yhteenveto</w:t>
      </w:r>
    </w:p>
    <w:p>
      <w:r>
        <w:t xml:space="preserve">Poliisin M5-tiellä pysäyttämän pakettiauton takaosasta on löytynyt noin 30 ulkomaalaista.</w:t>
      </w:r>
    </w:p>
    <w:p>
      <w:r>
        <w:rPr>
          <w:b/>
          <w:u w:val="single"/>
        </w:rPr>
        <w:t xml:space="preserve">Asiakirjan numero 42550</w:t>
      </w:r>
    </w:p>
    <w:p>
      <w:r>
        <w:t xml:space="preserve">Pohjanmeren Super Puma -helikopterit, jotka ovat olleet maassa, aloittavat lentämisen.</w:t>
      </w:r>
    </w:p>
    <w:p>
      <w:r>
        <w:t xml:space="preserve">CHC Helicoptersin Super Puma EC 225 -lentokoneessa olleet 19 ihmistä pelastettiin turvallisesti sen jälkeen, kun se oli pudonnut mereen 22. lokakuuta. Helikopteri oli ollut matkalla West Phoenixin porauslautalle Shetlandin länsipuolella. Lentokoneiden puute on sittemmin aiheuttanut sen, että monet Yhdistyneen kuningaskunnan öljytyöntekijät eivät ole voineet tulla maalle aikataulun mukaisesti. Väliaikaisena toimenpiteenä osa offshore-työntekijöistä on kuljetettu laitoksilta veneellä. Lento-onnettomuustutkijat havaitsivat, että pudonneen helikopterin vaihteistossa oli murtunut akseli. Operaattori Bond on nyt ilmoittanut, että se toivoo saavansa torstaista alkaen lentokäyttöön kolme Super Pumaa, jotka ovat toista mallia, L2-mallia. CHC Helicopters uskoo, että se saa neljä muuta helikopteria käyttöönsä ensi viikkoon mennessä.</w:t>
      </w:r>
    </w:p>
    <w:p>
      <w:r>
        <w:rPr>
          <w:b/>
        </w:rPr>
        <w:t xml:space="preserve">Yhteenveto</w:t>
      </w:r>
    </w:p>
    <w:p>
      <w:r>
        <w:t xml:space="preserve">Osa Super Puma -helikoptereista, jotka joutuivat lentokieltoon Shetlandin edustalla tapahtuneen onnettomuuden jälkeen, lentää jälleen.</w:t>
      </w:r>
    </w:p>
    <w:p>
      <w:r>
        <w:rPr>
          <w:b/>
          <w:u w:val="single"/>
        </w:rPr>
        <w:t xml:space="preserve">Asiakirjan numero 42551</w:t>
      </w:r>
    </w:p>
    <w:p>
      <w:r>
        <w:t xml:space="preserve">Yleisö "vaikuttaa Aberdeenin keskustan tulevaisuuteen".</w:t>
      </w:r>
    </w:p>
    <w:p>
      <w:r>
        <w:t xml:space="preserve">Vakuuttaminen tapahtui kuulemisen toisen vaiheen alkaessa. Kaupunginhallitus on valinnut Muse Developmentsin toteuttamaan kaupunkiaukion, toimistoja, hotellin ja kauppoja entisen pääkonttorinsa St Nicholas Housen paikalle. Muse on julkaissut uuden kuvan suunnitelmista. Valtuuston varajohtaja Marie Boulton kertoi BBC Scotlandille: "On todella, todella tärkeää, että ihmiset osallistuvat tässä vaiheessa, jotta saamme varmasti parhaan mahdollisen ulkoasun." Yli 1 000 neuvoston työntekijää muutti vuonna 1968 rakennetusta 14-kerroksisesta rakennuksesta vasta kunnostettuun Marischal College -rakennukseen vuonna 2011.</w:t>
      </w:r>
    </w:p>
    <w:p>
      <w:r>
        <w:rPr>
          <w:b/>
        </w:rPr>
        <w:t xml:space="preserve">Yhteenveto</w:t>
      </w:r>
    </w:p>
    <w:p>
      <w:r>
        <w:t xml:space="preserve">Yleisön näkemykset Aberdeenin keskustan tulevasta muodosta otetaan huomioon, on paikallinen neuvosto ilmoittanut.</w:t>
      </w:r>
    </w:p>
    <w:p>
      <w:r>
        <w:rPr>
          <w:b/>
          <w:u w:val="single"/>
        </w:rPr>
        <w:t xml:space="preserve">Asiakirjan numero 42552</w:t>
      </w:r>
    </w:p>
    <w:p>
      <w:r>
        <w:t xml:space="preserve">Ostaja auttaa palauttamaan varastetut Cumbrian eläintarhan pingviinit</w:t>
      </w:r>
    </w:p>
    <w:p>
      <w:r>
        <w:t xml:space="preserve">Nottinghamshiren Strelleystä kotoisin oleva Reece Oliver, 27, maksoi Humboldtin pingviiniparista lähes 10 000 puntaa nähtyään mainoksen Facebookissa. Niiden mikrosirut kuitenkin osoittivat, että ne oli otettu South Lakes Safari Zoo -eläintarhasta Cumbriasta. Havaittuaan asian Oliver soitti poliisille ja pyysi palauttamaan linnut. Murtovarkaudesta ja varkaudesta epäiltynä pidätetty 23-vuotias mies Prestonin kaupungista on vapautettu tutkinnan ajaksi, Nottinghamshiren poliisi kertoi. Oliver johtaa yksityistä suojeluohjelmaa perheensä maatilalla, jossa on erilaisia eksoottisia eläimiä. Hän kertoi pelastaneensa eläimiä noin neljän vuoden ajan ja yrittäneensä ostaa pingviinit hyvässä uskossa, mutta sai tietää totuuden vasta, kun hän tarkisti niiden sirut eläintarhan tietokannasta. "En voinut uskoa, että ne oli varastettu eläintarhasta", hän sanoi. "Olin järkyttynyt ja raivostunut tilanteesta, mutta sydän murtui pingviinien vuoksi." Kun pingviinit saapuivat eläintarhaan, Oliver sanoi, että ne olivat molemmat "huonossa kunnossa". Hän on käyttänyt noin 30 000 puntaa pingviinien aitaukseen ja toivoo löytävänsä uusia eläimiä palautettujen lintujen tilalle. "Oli surullista nähdä niiden lähtevän", hän sanoi. "Etsin edelleen pingviinejä aitaukseen, mutta en usko saavani niitä lähiaikoina." South Lakes Safari Zoo -eläintarhasta on pyydetty kommentteja. Seuraa BBC East Midlandsia Facebookissa, Twitterissä tai Instagramissa. Lähetä juttuideoita osoitteeseen eastmidsnews@bbc.co.uk.</w:t>
      </w:r>
    </w:p>
    <w:p>
      <w:r>
        <w:rPr>
          <w:b/>
        </w:rPr>
        <w:t xml:space="preserve">Yhteenveto</w:t>
      </w:r>
    </w:p>
    <w:p>
      <w:r>
        <w:t xml:space="preserve">Mies, joka auttoi poliisia palauttamaan kaksi varastettua pingviiniä eläintarhaan, on sanonut, että hänen sydämensä murtui, kun hän sai tietää, että linnut oli viety laittomasti.</w:t>
      </w:r>
    </w:p>
    <w:p>
      <w:r>
        <w:rPr>
          <w:b/>
          <w:u w:val="single"/>
        </w:rPr>
        <w:t xml:space="preserve">Asiakirjan numero 42553</w:t>
      </w:r>
    </w:p>
    <w:p>
      <w:r>
        <w:t xml:space="preserve">Suunnitelmat Pooh Bridge -yhteyden parantamiseksi esiteltiin.</w:t>
      </w:r>
    </w:p>
    <w:p>
      <w:r>
        <w:t xml:space="preserve">Yli 35 000 ihmistä vierailee vuosittain puisella Puhin sillalla Ashdown Forestissa, lähellä Hartfieldiä, East Sussexissa. Sillalla pelattiin AA Milnen tarinoissa hunajaa rakastavasta karhusta Poohsticks-peliä. Pysäköintipaikkojen ja kävelyteiden puute kuitenkin haittaa kävijöitä. East Sussexin kreivikunnanvaltuusto kertoi sopineensa maanomistajien kanssa näiden puutteiden korjaamisesta. Suunnitelmissa on muun muassa uusi pysäköintialue ja polkujen parantaminen. Pooh Bridge oli alun perin nimeltään Posingford Bridge, ja se on peräisin ainakin vuodelta 1907. Se inspiroi AA Milnea, joka asui läheisessä talossa, ja se rakennettiin uudelleen viimeksi vuonna 1999. Ympäristöasioista vastaava kabinettijäsen Matthew Lock sanoi: "Puh Bridge on tärkeä osa perintöämme."</w:t>
      </w:r>
    </w:p>
    <w:p>
      <w:r>
        <w:rPr>
          <w:b/>
        </w:rPr>
        <w:t xml:space="preserve">Yhteenveto</w:t>
      </w:r>
    </w:p>
    <w:p>
      <w:r>
        <w:t xml:space="preserve">Nalle Puh -kirjoista tunnetuksi tulleelle sillalle pääsyn parantamiseksi on esitetty suunnitelmia.</w:t>
      </w:r>
    </w:p>
    <w:p>
      <w:r>
        <w:rPr>
          <w:b/>
          <w:u w:val="single"/>
        </w:rPr>
        <w:t xml:space="preserve">Asiakirjan numero 42554</w:t>
      </w:r>
    </w:p>
    <w:p>
      <w:r>
        <w:t xml:space="preserve">Australia aikoo rajoittaa ulkomaisia investointeja maatalousmaahan</w:t>
      </w:r>
    </w:p>
    <w:p>
      <w:r>
        <w:t xml:space="preserve">Ensi kuun alusta lähtien yli 15 miljoonan Australian dollarin (11,67 miljoonan dollarin, 7,65 miljoonan punnan) arvoisen maatalousmaan ulkomaiset ostajat tarvitsevat viranomaishyväksynnän. Tähän asti hyväksyntä vaadittiin vain yli 240 miljoonan Australian dollarin arvoiselle maalle. Abbottin mukaan ulkomaisten investointien on oltava kansallisen edun mukaisia. "Haluamme ulkomaisia investointeja, mutta niiden on oltava oikeita investointeja, jotka palvelevat tarkoituksiamme. Sen on oltava avointa", hän sanoi. "Nämä toimenpiteet ovat merkittävä askel Australian kansallisten etujen suojelemiseksi ja yhteisön luottamuksen lisäämiseksi ulkomaisiin investointeihin." Ulkomaalaisomistus on Australiassa kiistanalainen kysymys, erityisesti maaseutuviljelijöiden vaalipiireissä. Australian tilastokeskus ilmoitti viime kesäkuussa, että noin 90 prosenttia Australian maatalousmaasta on kokonaan australialaisten omistuksessa, mutta maanviljelijäyhteisö on kyseenalaistanut tämän luvun. Abbott sanoi, että veroviranomaiset tarkastelevat myöhemmin tänä vuonna kaikkea maanomistusta, jotta saadaan ajantasaiset tiedot.</w:t>
      </w:r>
    </w:p>
    <w:p>
      <w:r>
        <w:rPr>
          <w:b/>
        </w:rPr>
        <w:t xml:space="preserve">Yhteenveto</w:t>
      </w:r>
    </w:p>
    <w:p>
      <w:r>
        <w:t xml:space="preserve">Australia aikoo vaikeuttaa viljelysmaan myyntiä ulkomaalaisille, koska se on huolissaan siitä, että se on menettämässä elintarviketurvan hallinnan, on pääministeri Tony Abbott ilmoittanut.</w:t>
      </w:r>
    </w:p>
    <w:p>
      <w:r>
        <w:rPr>
          <w:b/>
          <w:u w:val="single"/>
        </w:rPr>
        <w:t xml:space="preserve">Asiakirjan numero 42555</w:t>
      </w:r>
    </w:p>
    <w:p>
      <w:r>
        <w:t xml:space="preserve">Nantesin katedraalin palopelastus kuvissa</w:t>
      </w:r>
    </w:p>
    <w:p>
      <w:r>
        <w:t xml:space="preserve">Saint-Pierre-et-Saint-Paulin katedraalin lasimaalaukset ja suuret urut vaurioituivat tulipalossa, jonka syyttäjät uskovat sytytetyn tahallaan. Onneksi katedraalin katto ei kuitenkaan kärsinyt. Katedraali on peräisin 1400-luvulta. Paikalliset kerääntyivät paikalle, jossa liekit näkyivät ulkoa. Ranskan presidentti Emmanuelle Macron twiittasi tukensa palomiehille, jotka "ottivat kaikki riskit pelastaakseen goottilaisen jalokiven". Katedraali on vaurioitunut tulipalossa aiemminkin, kun se oli joutunut pommitusten kohteeksi toisessa maailmansodassa. Toinen tulipalo vuonna 1972 vahingoitti suurta osaa sen katosta. Kaikkiin kuviin sovelletaan tekijänoikeutta.</w:t>
      </w:r>
    </w:p>
    <w:p>
      <w:r>
        <w:rPr>
          <w:b/>
        </w:rPr>
        <w:t xml:space="preserve">Yhteenveto</w:t>
      </w:r>
    </w:p>
    <w:p>
      <w:r>
        <w:t xml:space="preserve">Yli 100 palomiestä on onnistunut saamaan Ranskan Nantesin kaupungissa sijaitsevan katedraalin tulipalon hallintaan.</w:t>
      </w:r>
    </w:p>
    <w:p>
      <w:r>
        <w:rPr>
          <w:b/>
          <w:u w:val="single"/>
        </w:rPr>
        <w:t xml:space="preserve">Asiakirjan numero 42556</w:t>
      </w:r>
    </w:p>
    <w:p>
      <w:r>
        <w:t xml:space="preserve">'Tiikerijohtajat olivat hyökkäyksen kohteena'</w:t>
      </w:r>
    </w:p>
    <w:p>
      <w:r>
        <w:t xml:space="preserve">BBC:n singhalesinkieliselle palvelulle puhunut armeijan tiedottaja prikaatikenraali Prasad Samarasinghe sanoi, että iskut oli suunnattu tiettyihin kohteisiin. "Suoritimme hyökkäykset aamulla kohteeseen Killinochchin itäpuolella. Tiedusteluraporttimme kertoivat meille tamilitiikerijohtajien kokoontumisesta eräässä paikassa. Meillä on raportteja, joiden mukaan ilmaisku oli onnistunut". Sanoi tiedottaja. Tiedottaja ei kuitenkaan osannut kertoa yksityiskohtia vahingoista. "Emme vieläkään pysty paljastamaan johtajien henkilöllisyyttä tai vahinkojen laajuutta". Siviilejä haavoittui Tamilitiikerien mukaan ilmaiskut vahingoittivat siviilien omaisuutta ja haavoittivat kahta kyläläistä. Prikaatikenraali Samarasinghe kiisti tamilitiikerien väitteet siviileille aiheutuneista vahingoista. Killinochchin lähellä sijaitsevan Thiruvaiyaarun kyläläinen Shanmuganathan Siva kertoi BBC:lle, että hänen kotinsa vaurioitui pommituksissa. "Ensimmäinen hyökkäys tapahtui, kun olin työskentelemässä puutarhassa. Juoksin kohti bunkkeria suojellakseni itseäni ja äitiäni. Sitten toinen pommi putosi lähellemme haavoittaen minua". Hän puhui toimittajille ollessaan hoidettavana Killinochchin sairaalassa. Hän sanoi, että pommit osuivat kolmeen taloon kylässä. Armeijan tiedottaja sanoi, että ilmavoimat eivät koskaan kohdista pommituksia siviileihin hyökätessään kapinallisten asemiin.</w:t>
      </w:r>
    </w:p>
    <w:p>
      <w:r>
        <w:rPr>
          <w:b/>
        </w:rPr>
        <w:t xml:space="preserve">Yhteenveto</w:t>
      </w:r>
    </w:p>
    <w:p>
      <w:r>
        <w:t xml:space="preserve">Sri Lankan ilmavoimat oli pommittanut kohteita pohjoisessa torstaina. Armeijan mukaan iskut oli suunnattu Killinochciin kokoontuneita tamilitiikerijohtajia vastaan.</w:t>
      </w:r>
    </w:p>
    <w:p>
      <w:r>
        <w:rPr>
          <w:b/>
          <w:u w:val="single"/>
        </w:rPr>
        <w:t xml:space="preserve">Asiakirjan numero 42557</w:t>
      </w:r>
    </w:p>
    <w:p>
      <w:r>
        <w:t xml:space="preserve">Southeastern sulkee rautatieasemat lumen jatkuessa</w:t>
      </w:r>
    </w:p>
    <w:p>
      <w:r>
        <w:t xml:space="preserve">Joitakin linjoja, kuten Doverin ja Ramsgaten välisiä linjoja - jotka palvelevat Dealia ja Sandwichia - sekä Sittingbournen ja Sheernessin välisiä linjoja suljetaan. Muut vuorot liikennöivät torstaina tarkistettujen aikataulujen mukaan, ja rautatieyhtiön mukaan Southeastern kehottaa matkustajia välttämään matkustamista, jos mahdollista. Paddock Woodin ja Stroodin välinen rata suljetaan, samoin kuin Dover Prioryn ja Favershamin sekä Ramsgaten väliset radat. Myös osa Ramsgaten ja Sittingbournen, Paddock Woodin ja Folkestone Westin sekä Tunbridge Wellsin ja St Leonardsin välisistä asemista suljetaan. Knockolt, Sole Street, Farningham Road. Highamin ja Stroodin asemat sekä Ashford Internationalin ja Canterbury Westin välisen linjan asemat suljetaan. Sittingbournen ja Sheernessin välillä ei kulje junia, Southeastern ilmoitti. Southeasternin tiedottaja sanoi: "Ajamme muutettua aikataulua [torstaina] tarjotaksemme matkustajillemme luotettavamman palvelun. "Tämä tarkoittaa supistettuja palveluja joillakin linjoilla, joidenkin asemien sulkemista ja muutoksia liikennöivien junien aikatauluihin." "Kehotamme matkustajia olemaan matkustamatta mahdollisuuksien mukaan, ja kehotamme matkustajia varaamaan matkoihinsa lisäaikaa." Junayhtiön mukaan käytössä on hätäaikataulu, ja tiedot on ladattu verkkomatkasuunnittelijoihin. "Kuten keskiviikkona, kaksinkertaistamme torstaina myöhästymiskorvaukset kaikille asiakkaille, joihin häiriöt saattavat vaikuttaa."</w:t>
      </w:r>
    </w:p>
    <w:p>
      <w:r>
        <w:rPr>
          <w:b/>
        </w:rPr>
        <w:t xml:space="preserve">Yhteenveto</w:t>
      </w:r>
    </w:p>
    <w:p>
      <w:r>
        <w:t xml:space="preserve">Noin 50 rautatieasemaa Kentin ja East Sussexin osavaltioissa suljetaan torstaina kylmän ja lumisen sään vuoksi, ilmoitti Southeastern-rautatieyhtiö.</w:t>
      </w:r>
    </w:p>
    <w:p>
      <w:r>
        <w:rPr>
          <w:b/>
          <w:u w:val="single"/>
        </w:rPr>
        <w:t xml:space="preserve">Asiakirjan numero 42558</w:t>
      </w:r>
    </w:p>
    <w:p>
      <w:r>
        <w:t xml:space="preserve">Donald Sutherland saa ranskalaisen kunnianosoituksen</w:t>
      </w:r>
    </w:p>
    <w:p>
      <w:r>
        <w:t xml:space="preserve">76-vuotias taiteilija sai palkinnon Ranskan entiseltä kulttuuriministeriltä Frederic Mitterrandilta Pariisissa järjestetyssä tilaisuudessa. Sutherlandilla on yli 100 elokuvahistoriaa, jotka ulottuvat Likainen tusina -elokuvasta viimeisimpään menestyselokuvaan Nälkäpeli. Hän on 24-näyttelijä Kiefer Sutherlandin isä. Donald Sutherland kiitti ranskalais-kanadalaista vaimoaan Francine Racettea ranskalaisen kulttuurin arvostamisesta ja sanoi, että tämä oli tutustuttanut hänet ranskalaiseen elokuvaan, mutta myös juustoon ja patonkeihin. Aiemmin Commander of the Arts -mitalin ovat saaneet muun muassa Sir Michael Caine, Marianne Faithfull ja Clint Eastwood.</w:t>
      </w:r>
    </w:p>
    <w:p>
      <w:r>
        <w:rPr>
          <w:b/>
        </w:rPr>
        <w:t xml:space="preserve">Yhteenveto</w:t>
      </w:r>
    </w:p>
    <w:p>
      <w:r>
        <w:t xml:space="preserve">Kanadalaiselle näyttelijälle Donald Sutherlandille on myönnetty Ranskan taiteen kunniamerkki hänen panoksestaan elokuvataiteen hyväksi.</w:t>
      </w:r>
    </w:p>
    <w:p>
      <w:r>
        <w:rPr>
          <w:b/>
          <w:u w:val="single"/>
        </w:rPr>
        <w:t xml:space="preserve">Asiakirjan numero 42559</w:t>
      </w:r>
    </w:p>
    <w:p>
      <w:r>
        <w:t xml:space="preserve">Don-joen kolmannen ylityspaikan rakennustyömaa Aberdeenissa on alkanut.</w:t>
      </w:r>
    </w:p>
    <w:p>
      <w:r>
        <w:t xml:space="preserve">Niin sanottu kolmas Donin ylityspaikka yhdistää Donin sillan ja Tillydronen, ja sen tarkoituksena on parantaa kulkuyhteyksiä Aberdeenin pohjoispuolella. Silta sai vihreää valoa viime vuonna sen jälkeen, kun valtuustoa hallitseva työväenpuolue, joka oli pitkään vastustanut siltaa, luopui vastustuksestaan. Puiden kaataminen alkoi Gordons Mills Roadilla maanantaiaamuna. Rakennusvaiheen sopimus tehdään maaliskuussa, ja sillan odotetaan avautuvan ensi vuoden syksyllä. Paikallisyhteisöt ovat vastustaneet hanketta huomattavasti, erityisesti Tillydrone, jossa on käytetty pakkolunastusmääräyksiä maan ostamiseksi uutta tietä varten.</w:t>
      </w:r>
    </w:p>
    <w:p>
      <w:r>
        <w:rPr>
          <w:b/>
        </w:rPr>
        <w:t xml:space="preserve">Yhteenveto</w:t>
      </w:r>
    </w:p>
    <w:p>
      <w:r>
        <w:t xml:space="preserve">Aberdeenin kiistellyn uuden maantiesillan rakennustyömaa on käynnissä.</w:t>
      </w:r>
    </w:p>
    <w:p>
      <w:r>
        <w:rPr>
          <w:b/>
          <w:u w:val="single"/>
        </w:rPr>
        <w:t xml:space="preserve">Asiakirjan numero 42560</w:t>
      </w:r>
    </w:p>
    <w:p>
      <w:r>
        <w:t xml:space="preserve">Kapinafestivaalin kuolemantapaukset: Poliisi vapautti kaksi ihmistä</w:t>
      </w:r>
    </w:p>
    <w:p>
      <w:r>
        <w:t xml:space="preserve">Georgia Jones, 18, ja Tommy Cowan, 20, kuolivat osallistuttuaan lauantaina Portsmouthin Mutiny-festivaaleille. Havantista kotoisin oleva 21-vuotias mies ja Waterloovillesta kotoisin oleva 21-vuotias nainen pidätettiin epäiltynä A-luokan huumeiden toimittamisesta. Hampshiren poliisi sanoi, että kaksikon tapausta tutkitaan edelleen. Kolme muuta miestä, jotka oli pidätetty epäiltynä A-luokan huumeiden toimittamisesta, vapautettiin aiemmin tällä viikolla, kun poliisit jatkavat tutkimuksia, poliisi lisäsi. "Huono erä" Jones sairastui tapahtumassa King George V Playing Fieldsillä Coshamissa hieman kello 19:00 BST jälkeen lauantaina. Cowan - joka tunnetaan myös nimellä Tommy Bakeer - löydettiin pyörtyneenä noin 20 minuuttia myöhemmin. Viisitoista ihmistä sai hoitoa Queen Alexandra Hospitalissa lauantai-iltana, joista yhden kuvailtiin aluksi olevan kriittisessä tilassa. Tuntia aiemmin Coshamissa King George V Playing Fieldsillä järjestetyn festivaalin järjestäjät olivat antaneet "vahinkojen ennaltaehkäisyä koskevan varoituksen" varoittaakseen "vaarallisesta korkealujuuksisesta tai huonosti valmistetusta aineesta paikan päällä". Jonesin äiti ja Cowanin isä ovat sittemmin varoittaneet muita huumeiden käytöstä.</w:t>
      </w:r>
    </w:p>
    <w:p>
      <w:r>
        <w:rPr>
          <w:b/>
        </w:rPr>
        <w:t xml:space="preserve">Yhteenveto</w:t>
      </w:r>
    </w:p>
    <w:p>
      <w:r>
        <w:t xml:space="preserve">Kaksi henkilöä, jotka pidätettiin epäiltynä huumekaupasta musiikkifestivaaleilla, joilla kaksi ihmistä sairastui ja myöhemmin kuoli, on vapautettu.</w:t>
      </w:r>
    </w:p>
    <w:p>
      <w:r>
        <w:rPr>
          <w:b/>
          <w:u w:val="single"/>
        </w:rPr>
        <w:t xml:space="preserve">Asiakirjan numero 42561</w:t>
      </w:r>
    </w:p>
    <w:p>
      <w:r>
        <w:t xml:space="preserve">Coronavirus: Charlotte vie ruokaa sitä tarvitseville täyttäessään viisi vuotta</w:t>
      </w:r>
    </w:p>
    <w:p>
      <w:r>
        <w:t xml:space="preserve">Hän on auttanut perhettään viemään ruokaa vanhuksille ja heikossa asemassa oleville Norfolkissa. Eräässä kuvassa hän koputtaa erään asukkaan ovelle pussi kotitekoista tuorepastaa kädessään. Neljä kuvaa otti huhtikuussa hänen äitinsä, Cambridgen herttuatar, joka on innokas harrastelijavalokuvaaja. Nuori kuninkaallinen liittyi vanhempiensa, Cambridgen herttuan ja herttuattaren, sekä veljiensä prinssi Georgen ja prinssi Louisin seurassa toimituksiin, jotka todennäköisesti tapahtuvat lähellä perheen kotia Anmer Hallia kuningattaren Sandringhamin kartanossa. Kahdessa kuvassa prinsessa nähdään poimimassa valkoisia ruokapusseja virukselta suojautuville eläkeläisille tai muille haavoittuvassa asemassa oleville ihmisille, jotka ovat lukkojen takana Norfolkissa. Perhe käytti useita tunteja tuoreen pastan valmistamiseen ennen sen toimittamista. Charlotte syntyi St Mary's Hospitalin yksityisessä synnytyslaitoksessa Lindo Wingissä Paddingtonissa Lontoon keskustassa kello 08:34 BST 2. toukokuuta 2015 ja painoi 8lb 3oz. Catherine, joka on Royal Photographic Societyn suojelija, on julkaissut säännöllisesti kuvia, joita hän on ottanut Georgesta, 6, ja Louisista, 2, heidän syntymäpäiviensä kunniaksi. Viimeisten viiden viikon aikana kuningattaren Sandringhamin henkilökunta on valmistanut ja toimittanut aterioita eläkeläisille ja lähialueella asuville haavoittuvassa asemassa oleville ihmisille, Buckinghamin palatsi on kertonut, ja pelkästään ensimmäisellä viikolla valmistettiin ja toimitettiin noin 1 000 ateriaa.</w:t>
      </w:r>
    </w:p>
    <w:p>
      <w:r>
        <w:rPr>
          <w:b/>
        </w:rPr>
        <w:t xml:space="preserve">Yhteenveto</w:t>
      </w:r>
    </w:p>
    <w:p>
      <w:r>
        <w:t xml:space="preserve">Prinsessa Charlotten viidennen syntymäpäivän kunniaksi on julkaistu uusia kuvia, joissa hän jakaa kotitekoisia hoitopaketteja koronaviruskriisin aikana apua tarvitseville.</w:t>
      </w:r>
    </w:p>
    <w:p>
      <w:r>
        <w:rPr>
          <w:b/>
          <w:u w:val="single"/>
        </w:rPr>
        <w:t xml:space="preserve">Asiakirjan numero 42562</w:t>
      </w:r>
    </w:p>
    <w:p>
      <w:r>
        <w:t xml:space="preserve">Sonyn voitto hyppäsi PS4:n myynnin ansiosta</w:t>
      </w:r>
    </w:p>
    <w:p>
      <w:r>
        <w:t xml:space="preserve">Nettotulos oli 25,7 miljardia jeniä (250 miljoonaa dollaria; 148 miljoonaa puntaa) kolmelta kuukaudelta 30. kesäkuuta, kun se vuosi sitten oli 3,1 miljardia jeniä. Sen pelikonsolidivisioonan myynti kasvoi lähes 96 prosenttia jakson aikana. Sony, joka on uudistanut liiketoimintaansa vuosien tappioiden jälkeen, odottaa edelleen 50 miljardin jenin nettotappiota maaliskuuhun 2015 päättyvältä tilikaudelta. Yritys kertoi, että sen liikevoittoa kasvatti osittain myös 14,8 miljardin jenin voitto tiettyjen rakennusten ja tilojen myynnistä. Pelitoiminnan kasvu Sonyn PlayStation 4, joka julkaistiin viime vuoden marraskuussa, on noussut myydyimmäksi "uuden sukupolven" konsoliksi. Sen menestys on auttanut Sonya ohittamaan kilpailija Nintendon pelikonsolien myynnissä ensimmäistä kertaa kahdeksaan vuoteen. Sony myi maaliskuussa päättyneellä tilikaudella 18,7 miljoonaa järjestelmää, kun Nintendon myynti oli 16,3 miljoonaa videopelikonsolia. Lukuihin sisältyy myös vanhemman PS3:n ja alkuperäisen Wiin myynti Nintendon 3DS:n ja Sonyn PlayStation Vita -käsikonsolin lisäksi. Sony kertoi torstaina, että sen peliyksikkö teki ensimmäisellä vuosineljänneksellä 4,3 miljardin jenin liikevoiton, kun viime vuoden vastaavana aikana se teki 16,4 miljardin jenin liiketappion.</w:t>
      </w:r>
    </w:p>
    <w:p>
      <w:r>
        <w:rPr>
          <w:b/>
        </w:rPr>
        <w:t xml:space="preserve">Yhteenveto</w:t>
      </w:r>
    </w:p>
    <w:p>
      <w:r>
        <w:t xml:space="preserve">Sony on raportoinut odotettua paremmasta tuloksesta ensimmäisellä neljänneksellä, jota auttoivat PS4-pelikonsolin vahva myynti ja Japanin heikko valuutta.</w:t>
      </w:r>
    </w:p>
    <w:p>
      <w:r>
        <w:rPr>
          <w:b/>
          <w:u w:val="single"/>
        </w:rPr>
        <w:t xml:space="preserve">Asiakirjan numero 42563</w:t>
      </w:r>
    </w:p>
    <w:p>
      <w:r>
        <w:t xml:space="preserve">Lippumielenosoitus: Willie Frazer syytteessä ja Jamie Bryson pidätetty</w:t>
      </w:r>
    </w:p>
    <w:p>
      <w:r>
        <w:t xml:space="preserve">Frazer, 53, pidätettiin Markethillissä keskiviikkona. Häntä syytetään kolmesta syytteestä, jotka koskevat osallistumista ilmoittamattomaan julkiseen kulkueeseen ja liikenteen estämistä julkisella paikalla. Hänen on määrä saapua Belfast Magistrates Courtiin perjantaina. Loyalistinen aktivisti Jamie Bryson pidätettiin torstaina. Bryson, 23, pidätettiin Bangorissa, Downin kreivikunnassa. Poliisi kuulustelee häntä epäiltynä järjestysrikkomuksista, jotka liittyvät Belfastissa käynnissä oleviin lippumielenosoituksiin. Mielenosoituksia on ollut sen jälkeen, kun Belfastin kaupunginvaltuusto äänesti 3. joulukuuta unionilipun liehuttamisen rajoittamisesta kaupungintalolla.</w:t>
      </w:r>
    </w:p>
    <w:p>
      <w:r>
        <w:rPr>
          <w:b/>
        </w:rPr>
        <w:t xml:space="preserve">Yhteenveto</w:t>
      </w:r>
    </w:p>
    <w:p>
      <w:r>
        <w:t xml:space="preserve">Loyalistien aktivistia Willie Frazeria on syytetty laittomiin lippumielenosoituksiin liittyvistä rikoksista.</w:t>
      </w:r>
    </w:p>
    <w:p>
      <w:r>
        <w:rPr>
          <w:b/>
          <w:u w:val="single"/>
        </w:rPr>
        <w:t xml:space="preserve">Asiakirjan numero 42564</w:t>
      </w:r>
    </w:p>
    <w:p>
      <w:r>
        <w:t xml:space="preserve">Glencoren osakkeet laskevat Kongon demokraattisen tasavallan tutkinnan pelossa</w:t>
      </w:r>
    </w:p>
    <w:p>
      <w:r>
        <w:t xml:space="preserve">Glencore sanoi, ettei se voi kommentoida Bloombergin raporttia, jonka mukaan se saattaa joutua tutkimaan Kongon demokraattisessa tasavallassa harjoittamaansa toimintaan liittyviä lahjussyytöksiä. Serious Fraud Office (SFO) sanoi, ettei se voinut vahvistaa eikä kieltää kiinnostustaan tutkia Glencorea. Glencoren osakkeet laskivat 7 % 370 puntaan. Bloombergin raportin mukaan SFO:n tutkijat valmistautuvat hakemaan lupaa täydelliseen tutkintaan Glencoren liiketoimista israelilaisen miljardöörin Dan Gertlerin ja Kongon demokraattisen tasavallan johtajan Joseph Kabilan kanssa. Täydellisen tutkinnan aloittaminen edellyttää SFO:n korkean tason paneelin, johon kuuluu myös sen vt. toimitusjohtaja Mark Thompson, hyväksyntää. Yhdysvallat on jo asettanut Dan Gertlerille pakotteita Kongon demokraattisessa tasavallassa tapahtuneen väitetyn korruption vuoksi. Kun Yhdysvaltain ulkomaisten varojen valvontavirasto määräsi joulukuussa pakotteita miljardööriä vastaan, se totesi, että hän oli riistänyt varoja kehitysmaan kassasta. "Gertler on käyttänyt läheistä ystävyyttään Kongon demokraattisen tasavallan presidentin Joseph Kabilan kanssa toimiakseen välikätenä kaivosomaisuuden myynnissä Kongon demokraattisessa tasavallassa ja vaatinut joitakin monikansallisia yrityksiä käymään Gertlerin kautta kauppaa Kongon valtion kanssa", päätöksessä sanottiin. "Tämän seurauksena Kongon demokraattinen tasavalta menetti pelkästään vuosina 2010-2012 yli 1,36 miljardin dollarin tulot, jotka johtuivat kaivosomaisuuden alihinnoittelusta Gertleriin kytköksissä oleville offshore-yhtiöille myydyistä omaisuuseristä."</w:t>
      </w:r>
    </w:p>
    <w:p>
      <w:r>
        <w:rPr>
          <w:b/>
        </w:rPr>
        <w:t xml:space="preserve">Yhteenveto</w:t>
      </w:r>
    </w:p>
    <w:p>
      <w:r>
        <w:t xml:space="preserve">Lontoossa noteeratun kaivosjätti Glencoren osakkeet ovat laskeneet 7 prosenttia sen jälkeen, kun on raportoitu mahdollisesta tutkimuksesta, joka koskee sen toimintaa Afrikassa.</w:t>
      </w:r>
    </w:p>
    <w:p>
      <w:r>
        <w:rPr>
          <w:b/>
          <w:u w:val="single"/>
        </w:rPr>
        <w:t xml:space="preserve">Asiakirjan numero 42565</w:t>
      </w:r>
    </w:p>
    <w:p>
      <w:r>
        <w:t xml:space="preserve">West Hertfordshire NHS Trust pahoillani "väärän elimen" sekaannuksesta</w:t>
      </w:r>
    </w:p>
    <w:p>
      <w:r>
        <w:t xml:space="preserve">West Hertfordshire Hospitals NHS Trust on pyytänyt anteeksi virhettä ja kutsunut sitä "traagiseksi" inhimilliseksi virheeksi. Virhe paljastui trustin hallituksen nähtävillä olleessa vakavaa vaaratilannetta koskevassa raportissa. Trustin mukaan laaditaan "yksinkertainen vuokaavio", jolla estetään virheet tulevaisuudessa. Raportin kohdassa "Huonojen uutisten antaminen väärälle perheelle" paljastui, että miehen isä ei ollutkaan kuollut. Raportissa ei kerrottu, milloin sekaannus tapahtui tai missä kolmessa sairaalassa, Watford Generalissa, St Albans Cityssä tai Hemel Hempsteadissa, se tapahtui. Raportissa todettiin: "Väärälle sukulaiselle soitettiin ja kerrottiin, että hänen isänsä oli kuollut, vaikka ei ollutkaan; hänet vietiin sitten katsomaan tämän potilaan ruumista osastolle saavuttuaan." Trustin mukaan vuokaavio "auttaa henkilökuntaa tarkistamaan, että he soittavat oikeille omaisille huonojen uutisten jakamiseksi". Raportissa ehdotettiin myös, että kun omaiset saapuivat sairaalaan, vainajan tiedot tarkistettiin kahdesti ennen ruumiin katsomista. Ylilääkäri Tracey Carter sanoi: "Olemme esittäneet vilpittömät pahoittelumme kahdelle asianomaiselle perheelle. "Sairaanhoitajamme teki äärimmäisen harvinaisen inhimillisen virheen, jolla oli traaginen vaikutus molempien potilaiden perheisiin. Henkilökunnan jäsen oli äärimmäisen järkyttynyt siitä, että hän teki tämän virheen." Hän sanoi, että henkilökuntaa oli muistutettu siitä, että on tärkeää tarkistaa potilaan nimi kahdesti ennen kuin soittaa omaisille.</w:t>
      </w:r>
    </w:p>
    <w:p>
      <w:r>
        <w:rPr>
          <w:b/>
        </w:rPr>
        <w:t xml:space="preserve">Yhteenveto</w:t>
      </w:r>
    </w:p>
    <w:p>
      <w:r>
        <w:t xml:space="preserve">Sairaanhoitaja kertoi eräälle miehelle virheellisesti, että hänen isänsä oli kuollut, ja vei hänet katsomaan ruumista, vaikka se olikin toisen potilaan ruumis, kuten raportti on paljastanut.</w:t>
      </w:r>
    </w:p>
    <w:p>
      <w:r>
        <w:rPr>
          <w:b/>
          <w:u w:val="single"/>
        </w:rPr>
        <w:t xml:space="preserve">Asiakirjan numero 42566</w:t>
      </w:r>
    </w:p>
    <w:p>
      <w:r>
        <w:t xml:space="preserve">Edinburghin joulu- ja Hogmanay-tapahtumille on saatu lupa.</w:t>
      </w:r>
    </w:p>
    <w:p>
      <w:r>
        <w:t xml:space="preserve">Underbelly, joka on myös yksi Fringe-festivaalin suurimmista toimijoista, tuo kaupunkiin toistakymmentä tapahtumaa. Suunnitelmissa on muun muassa Franz Ferdinandin konsertti, myyntikojuja ja katuviihteen ohjelmia. Vuosittainen Hogmanay-soihtukulkue järjestetään 30. joulukuuta, ja se lähtee kello 19.00. Kulkue lähtee North Bridgeltä, South Bridgeltä ja St Gilesilta ja kulkee Royal Milen kautta Holyrood Parkiin. John McNeill, Edinburghin kaupunginvaltuuston yleisen turvallisuuden päällikkö, sanoi: "Kaikki Underbelly-hakemukset ovat käyneet läpi prosessimme kaikkien virastojen kanssa." Keasim Events sai myös luvan järjestää juhlatapahtumia ja kojuja Waverley Mallin päällä 15. marraskuuta-1. tammikuuta. Yritys on suostunut lopettamaan toimintansa Hogmanay-päivänä kello 18.00, jotta Princes Streetin varrella järjestettävät katujuhlat voidaan järjestää.</w:t>
      </w:r>
    </w:p>
    <w:p>
      <w:r>
        <w:rPr>
          <w:b/>
        </w:rPr>
        <w:t xml:space="preserve">Yhteenveto</w:t>
      </w:r>
    </w:p>
    <w:p>
      <w:r>
        <w:t xml:space="preserve">Edinburghin lupapäälliköt ovat hyväksyneet joulu- ja hogmanay-juhlat.</w:t>
      </w:r>
    </w:p>
    <w:p>
      <w:r>
        <w:rPr>
          <w:b/>
          <w:u w:val="single"/>
        </w:rPr>
        <w:t xml:space="preserve">Asiakirjan numero 42567</w:t>
      </w:r>
    </w:p>
    <w:p>
      <w:r>
        <w:t xml:space="preserve">Margaten Dreamland kutsuu hallintoviranomaiset koolle</w:t>
      </w:r>
    </w:p>
    <w:p>
      <w:r>
        <w:t xml:space="preserve">Dreamland avattiin uudelleen kesäkuussa 2015 18 miljoonan punnan restauroinnin jälkeen. Tammikuussa ilmoitettiin kuitenkin, että velkojat olivat antaneet Sands Heritage -yhtiölle viisi vuotta aikaa maksaa 3 miljoonan punnan velat takaisin. Hallinnoijat Duff ja Phelps sanoivat, että puisto jatkaisi toimintaansa normaalisti, kun se arvioi liiketoiminnan tilaa. Nick Conington, joka on Sands Heritage -yhtiön puheenjohtaja, sanoi: "Monet ihmiset ovat työskennelleet väsymättä, vaikka he eivät ole voineet vaikuttaa haastaviin olosuhteisiin, jotta Dreamlandista olisi tullut yksi Yhdistyneen kuningaskunnan puhutuimmista vierailukohteista." Thanet District Council, joka omistaa koko alueen, on jo maksanut puistolle miljoona puntaa veronmaksajien rahoja. Rob Kenyon, neuvoston yhdyskuntapalveluista vastaava johtaja, sanoi, että viranomainen on edelleen sitoutunut kehitystyöhön. Duff and Phelpsin toimitusjohtaja Benjamin Wiles sanoi, että puisto on avoinna ja että "kaikki on hyvin tavanomaista". Hän sanoi: "Täydellinen ohjelma korkean profiilin tapahtumia ympäri vuoden, uusia huvipuistoja ja Hall by The Sea -hotellin avaaminen vuonna 2016 antavat Dreamlandille erinomaiset edellytykset erinomaiselle vuodelle."</w:t>
      </w:r>
    </w:p>
    <w:p>
      <w:r>
        <w:rPr>
          <w:b/>
        </w:rPr>
        <w:t xml:space="preserve">Yhteenveto</w:t>
      </w:r>
    </w:p>
    <w:p>
      <w:r>
        <w:t xml:space="preserve">Margaten huvipuiston, Dreamlandin, ylläpitäjät ovat kutsuneet pesänhoitajat koolle, koska he eivät ole onnistuneet kääntämään liiketoimintaansa.</w:t>
      </w:r>
    </w:p>
    <w:p>
      <w:r>
        <w:rPr>
          <w:b/>
          <w:u w:val="single"/>
        </w:rPr>
        <w:t xml:space="preserve">Asiakirjan numero 42568</w:t>
      </w:r>
    </w:p>
    <w:p>
      <w:r>
        <w:t xml:space="preserve">Vammaiset toimijat haastavat käsityksiä Lesothossa</w:t>
      </w:r>
    </w:p>
    <w:p>
      <w:r>
        <w:t xml:space="preserve">Neljä esiintyjää lähtee Cardiffin harjoituspaikalta lauantaina ja lentää Lesothoon kahdeksi viikoksi. Järjestäjät työskentelevät Etelä-Afrikan ympäröimän kahden miljoonan asukkaan maan yhteisöjen kanssa. Heidän mukaansa vammaisuutta pidetään usein kirouksena, ja vauvat hylätään orpokoteihin. Näyttelijät esiintyvät Maserussa, läntisessä Lesothossa sijaitsevan korkeakoulun nuorten kanssa. "Haluamme työskennellä Lesothon paikallisten maaseutuyhteisöjen kanssa auttaaksemme heitä tunnistamaan sen arvon, että vammaisille ihmisille annetaan toivoa", sanoi Jon Dafydd-Kidd Hijinx-teatterista. Teatteri kouluttaa oppimisvaikeuksista kärsiviä näyttelijöitä esiintymään ammattitasolla. Lesothossa toteutettavassa produktiossa on mukana myös nuoria Phelisanongin orpokodista maan pohjoisosasta. Sitä rahoittaa osittain Walesin hallituksen Wales for Africa -ohjelma Hub Cymru Africa. Avustuspäällikkö Hannah Sheppard sanoi: "Vammaiset ihmiset ovat usein yhteiskunnan syrjäytyneimpiä ja syrjityimpiä, ja toivon, että tämä hanke voi alkaa muuttaa tapaa, jolla ihmiset näkevät vammaisuuden ja sen, miten oppimisvaikeuksista kärsivät nuoret näkevät itsensä ja omat kykynsä." "Vammaiset ihmiset ovat usein yhteiskunnan syrjäytyneimpiä ja syrjityimpiä."</w:t>
      </w:r>
    </w:p>
    <w:p>
      <w:r>
        <w:rPr>
          <w:b/>
        </w:rPr>
        <w:t xml:space="preserve">Yhteenveto</w:t>
      </w:r>
    </w:p>
    <w:p>
      <w:r>
        <w:t xml:space="preserve">Näyttelijät, joilla on Downin oireyhtymä, matkustavat eteläiseen Afrikkaan edistääkseen vammaisten mahdollisuuksia.</w:t>
      </w:r>
    </w:p>
    <w:p>
      <w:r>
        <w:rPr>
          <w:b/>
          <w:u w:val="single"/>
        </w:rPr>
        <w:t xml:space="preserve">Asiakirjan numero 42569</w:t>
      </w:r>
    </w:p>
    <w:p>
      <w:r>
        <w:t xml:space="preserve">Somerset yhteisö nostaa £ 12,500 perheelle osuma tulipalo</w:t>
      </w:r>
    </w:p>
    <w:p>
      <w:r>
        <w:t xml:space="preserve">Colesin perheen tukemiseksi perustettu varainkeruusivu, jonka Brent House Farm kärsi tulipalosta lauantaina, on kerännyt yli 12 500 puntaa. Palomiehet kutsuttiin maatilalle pian kello 07:00 BST:n jälkeen, ja kahdeksan palomiestä tarvittiin koko päivän ajan. Perhe sanoi "valtavan kiitoksen" tukijoilleen. Devonin ja Somersetin palo- ja pelastuspalvelut kertoivat saaneensa useita puheluita, joissa ilmoitettiin tulipalosta East Brentin lähellä sijaitsevassa kiinteistössä. Tulipalo syttyi pohjakerroksessa, mutta kaikki talossa olleet onnistuivat pakenemaan ennen kuin miehistö saapui paikalle. Lenka Mayo perusti varainkeruusivun, jolla kerättiin 24 tunnissa yli 10 000 puntaa, ja sitä on tukenut lähes 350 ihmistä. Sosiaalisessa mediassa julkaisemassaan viestissä perhe kutsui tulipaloa "musertavaksi uutiseksi", mutta sanoi, että tuki oli "liikuttanut" heitä. "Haluamme kiittää pelastuspalveluja ja kaikkia, jotka ovat olleet täällä auttamassa; perhe, ystävät, naapurit, he kaikki ovat olleet erinomaisia", he sanoivat. "Olemme todella kiitollisia siitä. Ihmisiltä tulleet viestit ja lahjoitukset ovat olleet ylivoimaisia."</w:t>
      </w:r>
    </w:p>
    <w:p>
      <w:r>
        <w:rPr>
          <w:b/>
        </w:rPr>
        <w:t xml:space="preserve">Yhteenveto</w:t>
      </w:r>
    </w:p>
    <w:p>
      <w:r>
        <w:t xml:space="preserve">Yhteisö on kerääntynyt maitotilaperheen ympärille, jonka koti on kärsinyt pahoja vahinkoja "tuhoisassa" tulipalossa.</w:t>
      </w:r>
    </w:p>
    <w:p>
      <w:r>
        <w:rPr>
          <w:b/>
          <w:u w:val="single"/>
        </w:rPr>
        <w:t xml:space="preserve">Asiakirjan numero 42570</w:t>
      </w:r>
    </w:p>
    <w:p>
      <w:r>
        <w:t xml:space="preserve">Kadonnutta RAF:n sotilasta etsitään Bury St Edmundsissa.</w:t>
      </w:r>
    </w:p>
    <w:p>
      <w:r>
        <w:t xml:space="preserve">Corrie Mckeague, joka toimii RAF Honingtonissa Suffolkissa, nähtiin viimeksi Bury St Edmundsissa yön jälkeen. Valvontakameran mukaan 23-vuotias nukkui hetken aikaa ovensuussa ennen kuin nousi ylös ja lähti liikkeelle, mahdollisesti aikomuksenaan kävellä kotiin useiden kilometrien päähän. Suffolkin poliisin mukaan hänet ilmoitettiin kadonneeksi maanantaina iltapäivällä. RAF sanoi, ettei se "spekuloi" tapauksen suhteen, ja se on nimittänyt upseerin tukemaan hänen perhettään. Lausunnossa lisättiin: "Voimme vahvistaa, että RAF Honingtonin RAF:n sotilas on tällä hetkellä kateissa, ja ajatuksemme ovat hänen perheensä kanssa tänä hyvin vaikeana aikana. "Siviilipoliisi on ensisijainen tässä asiassa, ja käsittääksemme tutkinta jatkuu. "[Puolustusministeriön] ei olisi asianmukaista kommentoida tai spekuloida tapausta tällä hetkellä." Mckeaguella oli yllään vaaleanpunainen paita ja valkoiset farkut, kun hänet nähtiin viimeksi Brentgovel Streetillä noin klo 03.20 BST. Kansallisen poliisin ilmavoimien helikopteri on avustanut etsinnöissä alueella. Poliisi pyytää kaikkia, jotka ovat nähneet hänet, ottamaan yhteyttä poliisiin.</w:t>
      </w:r>
    </w:p>
    <w:p>
      <w:r>
        <w:rPr>
          <w:b/>
        </w:rPr>
        <w:t xml:space="preserve">Yhteenveto</w:t>
      </w:r>
    </w:p>
    <w:p>
      <w:r>
        <w:t xml:space="preserve">RAF:n sotilasta, joka on ollut kateissa varhaisesta lauantaiaamusta lähtien, on alettu etsiä.</w:t>
      </w:r>
    </w:p>
    <w:p>
      <w:r>
        <w:rPr>
          <w:b/>
          <w:u w:val="single"/>
        </w:rPr>
        <w:t xml:space="preserve">Asiakirjan numero 42571</w:t>
      </w:r>
    </w:p>
    <w:p>
      <w:r>
        <w:t xml:space="preserve">Swansea Tidal Lagoon lupaa 100 työpaikkaa turbiinien kokoonpanotehtaalle.</w:t>
      </w:r>
    </w:p>
    <w:p>
      <w:r>
        <w:t xml:space="preserve">Tidal Lagoon Power -hankkeen kehittäjät ovat valinneet kolme mahdollista paikkaa Lounais-Walesissa sijaitsevalle 100 000 neliöjalan laitokselle. General Electric ja Andritz Hydro on nimetty ensisijaisiksi tarjouksentekijöiksi, jos 1 miljardin punnan hanke toteutuu. Yritykset ovat sitoutuneet toimittamaan 16 turbiinia vuorovesilaguuniin ja huolehtimaan kokoonpanotehtaan toiminnasta. Aluksi 100 henkilöä työllistävä tehdas pystyy toimittamaan yhden halkaisijaltaan 7,35 metrin juoksuturbiinin kuukaudessa. Sen jälkeen se toivoo voivansa laajentaa toimintaansa ja toimittaa vähintään yhden turbiinin viikossa vuoteen 2018 mennessä, kun Yhdistynyt kuningaskunta ryhtyy rakentamaan lisää täysimittaisia vuorovesilaguuneja.</w:t>
      </w:r>
    </w:p>
    <w:p>
      <w:r>
        <w:rPr>
          <w:b/>
        </w:rPr>
        <w:t xml:space="preserve">Yhteenveto</w:t>
      </w:r>
    </w:p>
    <w:p>
      <w:r>
        <w:t xml:space="preserve">Swansea Bayn vuorovesilaguunihankkeen turbiinien kokoonpanotehtaaseen Walesissa voitaisiin luoda jopa 100 työpaikkaa.</w:t>
      </w:r>
    </w:p>
    <w:p>
      <w:r>
        <w:rPr>
          <w:b/>
          <w:u w:val="single"/>
        </w:rPr>
        <w:t xml:space="preserve">Asiakirjan numero 42572</w:t>
      </w:r>
    </w:p>
    <w:p>
      <w:r>
        <w:t xml:space="preserve">Edinburghin nainen suorittaa Mount Everestin kaksoisvuorokausi</w:t>
      </w:r>
    </w:p>
    <w:p>
      <w:r>
        <w:t xml:space="preserve">Mollie Hughes saavutti huipun klo 01:14 GMT (05:34 paikallista aikaa) kiipeilyopas Jon Guptan kanssa. Devonin Torbaysta kotoisin oleva 26-vuotias nainen kiipesi vuorelle sen eteläpuolelta vuonna 2012. Tiibetistä alkavan 8 848 metrin vuoren kiipeäminen pohjoisesta altistaa kiipeilijät kylmemmille ja tuulisemmille olosuhteille. Viimeinen nousupäivä kulkee kolmen näkyvän kallioportaan yli koillisharjanteen yli 8 500 metrin korkeudessa niin sanotulla "kuoleman vyöhykkeellä". Huipulta lähettämässään viestissä Hughes sanoi: "Olen haltioitunut, uupunut ja tiedän, että minulla on vielä vaikein osa edessäni - pitkä ja vaikea laskeutuminen perusleiriin. "Jon ja minä olemme viettäneet jo yli neljä viikkoa vuorella akklimatisoituen." Hän lisäsi: "Kiipeily on ollut todella, todella vaikeaa, mutta henkinen ja fyysinen vahvuutemme on auttanut meidät tänne ylös. Voin vahvistaa, että pohjoispuoli on ehdottomasti vaikeampi kuin eteläpuoli"!"</w:t>
      </w:r>
    </w:p>
    <w:p>
      <w:r>
        <w:rPr>
          <w:b/>
        </w:rPr>
        <w:t xml:space="preserve">Yhteenveto</w:t>
      </w:r>
    </w:p>
    <w:p>
      <w:r>
        <w:t xml:space="preserve">Edinburghin naisesta on tullut nuorin britti, joka on kiivennyt Mount Everestin pohjois- ja eteläpuolelta.</w:t>
      </w:r>
    </w:p>
    <w:p>
      <w:r>
        <w:rPr>
          <w:b/>
          <w:u w:val="single"/>
        </w:rPr>
        <w:t xml:space="preserve">Asiakirjan numero 42573</w:t>
      </w:r>
    </w:p>
    <w:p>
      <w:r>
        <w:t xml:space="preserve">Ministeri Danny Alexander torjuu Tridentin korvaamisen</w:t>
      </w:r>
    </w:p>
    <w:p>
      <w:r>
        <w:t xml:space="preserve">Libidemokraattien kabinettiministerin mukaan uusi jatkuva merellä toimiva ydinpelote ei ole "taloudellisesti realistinen". Alexander otti tarkastelun vastuulleen syksyllä tapahtuneen kabinettivaihdoksen jälkeen. Guardian-lehden haastattelussa hän sanoi, että Tridentin korvaaminen vastaavalla tavalla ei ole tarpeen. "Ei mitään taikakattilaa", Alexander sanoi: "Kun otetaan huomioon koko julkisen sektorin taloudelliset paineet, kaikki ne asiat, jotka hallituksen on tehtävä ja jotka se haluaa maksaa, ja kaikki eri alojen paineet, mielestäni ajatus siitä, että voisimme jotenkin tyhjästä kaivaa miljardien miljardien taskun tämän maksamiseksi, ei ole taloudellisesti realistinen. "Olemme tilanteessa, jossa seuraajan kustannukset on maksettava puolustusministeriön talousarviosta. Ei ole mitään taikapottia, joka syntyisi tyhjästä ja jota voitaisiin käyttää sen lisäksi. "Hallituksena olemme tehneet tämän hyvin selväksi. Erityisesti minä ja liittokansleri." Hän lisäsi: "Odotan, että pystymme esittämään vakavasti otettavia ja uskottavia perusteluja ja mahdollisia vaihtoehtoja". Liberaalidemokraatit varmistivat tarkistuksen osana konservatiivien kanssa toukokuussa 2010 tehtyä koalitiosopimusta. Sen on määrä raportoida kesäkuussa. Hallitus käyttää 1,4 miljardia puntaa Tridentin korvaavien sukellusveneiden alustavaan suunnittelutyöhön, mutta lopullinen päätös jatkamisesta tehdään vasta seuraavien parlamenttivaalien jälkeen.</w:t>
      </w:r>
    </w:p>
    <w:p>
      <w:r>
        <w:rPr>
          <w:b/>
        </w:rPr>
        <w:t xml:space="preserve">Yhteenveto</w:t>
      </w:r>
    </w:p>
    <w:p>
      <w:r>
        <w:t xml:space="preserve">Valtiovarainministeriön pääministeri Danny Alexander on sanonut, että hallituksen tarkastelu tarjoaa "uskottavia" vaihtoehtoja Tridentin suoralle korvaamiselle.</w:t>
      </w:r>
    </w:p>
    <w:p>
      <w:r>
        <w:rPr>
          <w:b/>
          <w:u w:val="single"/>
        </w:rPr>
        <w:t xml:space="preserve">Asiakirjan numero 42574</w:t>
      </w:r>
    </w:p>
    <w:p>
      <w:r>
        <w:t xml:space="preserve">Vanki karkaa vankileiriltä HMP North Sea Campilta</w:t>
      </w:r>
    </w:p>
    <w:p>
      <w:r>
        <w:t xml:space="preserve">Levi Mitchell istui tuomiotaan murtovarkauden tekemiseen tähtäävästä salaliitosta HMP North Sea Campissa lähellä Bostonia, poliisi kertoi. 36-vuotias on noin 180-senttinen, ja hänellä on syntymämerkki vasemmassa käsivarressa ja kädessä. Poliisien mukaan kaikkien, jotka ovat nähneet Mitchellin tai tietävät hänen olinpaikkansa, tulisi ottaa yhteyttä poliisiin. North Sea Camp on avovankila, jossa on yli 400 rikoksentekijää. Seuraa BBC East Yorkshire ja Lincolnshire -kanavia Facebookissa, Twitterissä ja Instagramissa. Lähetä juttuideoita osoitteeseen yorkslincs.news@bbc.co.uk.</w:t>
      </w:r>
    </w:p>
    <w:p>
      <w:r>
        <w:rPr>
          <w:b/>
        </w:rPr>
        <w:t xml:space="preserve">Yhteenveto</w:t>
      </w:r>
    </w:p>
    <w:p>
      <w:r>
        <w:t xml:space="preserve">Poliisi etsii vankia, joka lähti lauantaina Lincolnshiressä sijaitsevasta avovankilasta.</w:t>
      </w:r>
    </w:p>
    <w:p>
      <w:r>
        <w:rPr>
          <w:b/>
          <w:u w:val="single"/>
        </w:rPr>
        <w:t xml:space="preserve">Asiakirjan numero 42575</w:t>
      </w:r>
    </w:p>
    <w:p>
      <w:r>
        <w:t xml:space="preserve">Olympus takaisin voitolliseksi, kun se toipuu skandaaleista</w:t>
      </w:r>
    </w:p>
    <w:p>
      <w:r>
        <w:t xml:space="preserve">Kamera- ja lääkinnällisten laitteiden valmistaja raportoi 8,02 miljardin jenin (101 miljoonan dollarin; 63 miljoonan punnan) nettovoitosta verrattuna 32 miljardin jenin tappioon viime vuoden vastaavana ajanjaksona. Voitto johtui osittain joidenkin tytäryhtiöiden myynnistä, mutta myös lääketieteellisten järjestelmien yksikkö teki voittoa. Kameraliiketoiminta teki tappiota vahvan jenin ja kameralla varustettujen älypuhelinten suosion vuoksi. Vahva jeni on huono uutinen japanilaisille viejille, koska se tekee niiden tuotteista kalliimpia ulkomailla. Viime vuoden marraskuussa Olympus myönsi salanneensa miljardien jenien tappiot 20 vuoden aikana yhdessä Japanin suurimmista yritysskandaaleista. Syyttäjät nostivat maaliskuussa syytteet yhtiötä ja kolmea sen entistä johtajaa vastaan skandaaliin liittyen. Olympus on sitoutunut viisivuotiseen rakenneuudistussuunnitelmaan, jonka mukaan sen maailmanlaajuinen työvoima vähenee 7 prosentilla vuoteen 2014 mennessä ja sen tehtaiden määrä vähenee 30:stä 18:aan vuoteen 2015 mennessä. Aiheeseen liittyvät Internet-linkit Olympus global</w:t>
      </w:r>
    </w:p>
    <w:p>
      <w:r>
        <w:rPr>
          <w:b/>
        </w:rPr>
        <w:t xml:space="preserve">Yhteenveto</w:t>
      </w:r>
    </w:p>
    <w:p>
      <w:r>
        <w:t xml:space="preserve">Olympus palasi voitolliseksi kuuden kuukauden aikana syyskuun loppuun mennessä, kun se toipui kirjanpitoskandaalista.</w:t>
      </w:r>
    </w:p>
    <w:p>
      <w:r>
        <w:rPr>
          <w:b/>
          <w:u w:val="single"/>
        </w:rPr>
        <w:t xml:space="preserve">Asiakirjan numero 42576</w:t>
      </w:r>
    </w:p>
    <w:p>
      <w:r>
        <w:t xml:space="preserve">Historiallisen Douglas Bayn hevosraitiotien tulevaisuus turvattu</w:t>
      </w:r>
    </w:p>
    <w:p>
      <w:r>
        <w:t xml:space="preserve">Poliitikot äänestivät 1,5 miljoonan punnan rahoituspaketin hyväksymisestä Douglasin uudelle hevosraitiovaunuvarikolle. Hallitus otti palvelun ylläpidon vastuulleen vuonna 2016 ja oli sitoutunut maksamaan siitä vuoteen 2018 asti. Aiemmin palvelusta vastasi Douglas Borough Council. Infrastruktuuriministeriön (Department of Infrastructure, DOI) suunnitelmissa Strathallaniin rakennettavasta uudesta varikosta nykyinen rakennus puretaan. Se korvataan nykyaikaisella rakennuksella, jonka ensimmäisen kerroksen julkisivu jäljittelee alkuperäistä vuoden 1896 julkisivua. Kahteen kolmasosaan pohjakerroksesta sijoitetaan 13 historiallista hevosraitiovaunua. Lisäksi rakennukseen lisätään toimisto- ja henkilöstötiloja, jotka korvaavat Derby Castlessa sijaitsevan Manx Electric Railwayn väliaikaisen varikon, jonka lisäkustannukset ovat 483 108 puntaa. DOI sanoi, että lisävarat löydetään sen omasta budjetista. Raitiovaunu, jonka rakensi ja jota alun perin käytti Thomas Lightfoot Sheffieldistä, kulkee Douglasin rantakatua pitkin 1,6 mailin (2,6 km) matkan Strathallanin terminaalista Sea Terminaliin. Perinnehevosraitiovaunut ovat olleet käytössä yli 140 vuotta. Vuoden 2019 hevosraitiovaunukausi kulkee rajoitetuin aikatauluin, kun Douglasin rantakadun kunnostustöitä tehdään.</w:t>
      </w:r>
    </w:p>
    <w:p>
      <w:r>
        <w:rPr>
          <w:b/>
        </w:rPr>
        <w:t xml:space="preserve">Yhteenveto</w:t>
      </w:r>
    </w:p>
    <w:p>
      <w:r>
        <w:t xml:space="preserve">Yhden maailman vanhimmista hevosvetoisista raitiovaunulinjoista tulevaisuus on turvattu, kun Mansaaren parlamentti lupasi jatkaa palvelun rahoittamista toistaiseksi.</w:t>
      </w:r>
    </w:p>
    <w:p>
      <w:r>
        <w:rPr>
          <w:b/>
          <w:u w:val="single"/>
        </w:rPr>
        <w:t xml:space="preserve">Asiakirjan numero 42577</w:t>
      </w:r>
    </w:p>
    <w:p>
      <w:r>
        <w:t xml:space="preserve">Työpaikkamessut Greenwoods Communicationsin entisille työntekijöille</w:t>
      </w:r>
    </w:p>
    <w:p>
      <w:r>
        <w:t xml:space="preserve">Warwickshiren Coleshillissä sijaitsevan Greenwoods Communicationsin henkilökunnalle kerrottiin viime kuussa, että yritys oli sulkemassa. Se antaa entisille työntekijöille mahdollisuuden puhua eri organisaatioille. North Warwickshire Borough Councilin, kaupunginvaltuuston ja muiden yhteistyökumppaneiden järjestämät messut pidetään Coleshillin kaupungintalolla kello 10.00-14.00 BST. Councillor Mick Stanley, piirineuvoston johtaja, sanoi: "Olemme onnistuneet järjestämään tämän tapahtuman hyvin lyhyessä ajassa osoittaaksemme tukemme paikalliselle työvoimalle. "Greenwood Communicationsin työntekijöitä, jotka ovat tällä hetkellä vaikeiden aikojen edessä toimeentulonsa menettämisen vuoksi." Yhteisten pesänhoitajien Deloitten mukaan yritys tarjosi valmistuspalveluja ja teknisiä korjauksia televiestintäyrityksille. Se työllisti 210 työntekijää Coleshillissä sijaitsevissa vuokratiloissaan ja 58 kenttäinsinööriä eri puolilla Yhdistynyttä kuningaskuntaa.</w:t>
      </w:r>
    </w:p>
    <w:p>
      <w:r>
        <w:rPr>
          <w:b/>
        </w:rPr>
        <w:t xml:space="preserve">Yhteenveto</w:t>
      </w:r>
    </w:p>
    <w:p>
      <w:r>
        <w:t xml:space="preserve">Työpaikkamessuilla yritetään auttaa yli 240 ihmistä, jotka ovat menettäneet työpaikkansa viestintäyrityksessä.</w:t>
      </w:r>
    </w:p>
    <w:p>
      <w:r>
        <w:rPr>
          <w:b/>
          <w:u w:val="single"/>
        </w:rPr>
        <w:t xml:space="preserve">Asiakirjan numero 42578</w:t>
      </w:r>
    </w:p>
    <w:p>
      <w:r>
        <w:t xml:space="preserve">Barnsleyn murha: Thurnscoen kuolemantapauksen johdosta tehty pidätys</w:t>
      </w:r>
    </w:p>
    <w:p>
      <w:r>
        <w:t xml:space="preserve">Ensihoitajat kutsuttiin Monsal Streetille Thurnscoessa lähellä Barnsleyta torstaina noin klo 16:40 BST, jossa 46-vuotias löytyi kriittisessä tilassa. Hänet vietiin sairaalaan, mutta hän kuoli sunnuntaina. Murhasta epäiltynä pidätetty 29-vuotias mies on tällä hetkellä poliisin huostassa. Kaksi muuta 31- ja 41-vuotiasta miestä pidätettiin epäiltynä pahoinpitelystä, ja heidät on vapautettu takuita vastaan tutkimusten jatkuessa. South Yorkshiren poliisin mukaan kaikkien, joilla on tietoa siitä, miten mies loukkaantui, tulisi ottaa yhteyttä numeroon 101 tai Crimestoppersiin nimettömänä. Miehen perhe saa tukea erityisesti koulutetuilta poliiseilta. Seuraa BBC Yorkshirea Facebookissa, Twitterissä ja Instagramissa. Lähetä juttuideoita osoitteeseen yorkslincs.news@bbc.co.uk.</w:t>
      </w:r>
    </w:p>
    <w:p>
      <w:r>
        <w:rPr>
          <w:b/>
        </w:rPr>
        <w:t xml:space="preserve">Yhteenveto</w:t>
      </w:r>
    </w:p>
    <w:p>
      <w:r>
        <w:t xml:space="preserve">Mies on pidätetty epäiltynä toisen miehen murhasta, joka löydettiin vakavasti loukkaantuneena.</w:t>
      </w:r>
    </w:p>
    <w:p>
      <w:r>
        <w:rPr>
          <w:b/>
          <w:u w:val="single"/>
        </w:rPr>
        <w:t xml:space="preserve">Asiakirjan numero 42579</w:t>
      </w:r>
    </w:p>
    <w:p>
      <w:r>
        <w:t xml:space="preserve">Prinssi Andrewsta tuli Huddersfieldin yliopiston kansleri</w:t>
      </w:r>
    </w:p>
    <w:p>
      <w:r>
        <w:t xml:space="preserve">Prinssi Andrew nimitettiin aiemmin seremoniassa ja hänelle myönnettiin kunniatohtorin arvonimi hänen panoksestaan yrittäjyyteen. Hän korvaa näyttelijä Sir Patrick Stewartin, joka on ollut virassa vuodesta 2004. Herttuasta tuli laitoksen suojelija vuonna 2013, ja hän avasi samana vuonna laitoksen nuorten yrittäjien Duke of York -keskuksen. Hän on ollut mukana useissa yliopiston hankkeissa yli kymmenen vuoden ajan. Vararehtori, professori Bob Cryan sanoi: "Hänen kuninkaallisella korkeudellaan on luonnollinen liittolainen Huddersfieldin yliopistossa, jossa yrittäjyys on olennainen osa koulutustamme ja filosofiaamme."</w:t>
      </w:r>
    </w:p>
    <w:p>
      <w:r>
        <w:rPr>
          <w:b/>
        </w:rPr>
        <w:t xml:space="preserve">Yhteenveto</w:t>
      </w:r>
    </w:p>
    <w:p>
      <w:r>
        <w:t xml:space="preserve">Yorkin herttua on nimitetty Huddersfieldin yliopiston kansleriksi.</w:t>
      </w:r>
    </w:p>
    <w:p>
      <w:r>
        <w:rPr>
          <w:b/>
          <w:u w:val="single"/>
        </w:rPr>
        <w:t xml:space="preserve">Asiakirjan numero 42580</w:t>
      </w:r>
    </w:p>
    <w:p>
      <w:r>
        <w:t xml:space="preserve">Colwyn Bayn laituri: Työt "typistetyn" version rakentamiseksi alkavat.</w:t>
      </w:r>
    </w:p>
    <w:p>
      <w:r>
        <w:t xml:space="preserve">Rakennelma purettiin vuonna 2018, vuosi sen jälkeen, kun se oli osittain pudonnut mereen. Kampanja Grade II -luokitukseen kuuluvan Victoria Pierin pelastamiseksi käynnistettiin ennen sen romahtamista sen jälkeen, kun se oli suljettu vuonna 2008. Uusi katettu alue on noin 43 metriä pitkä. Työn odotetaan kestävän 30 viikkoa. Rakennuksen rakentamisesta on tehty sopimus kahdelle yritykselle, jotka käyttävät laiturin kunnostettuja metallitöitä. "Lyhennetyn laiturin rakentaminen oli yksi niistä ehdoista, joiden täyttyessä vanha epävakaa rakenne saatiin purkaa", sanoi laiturihankkeen johtokunnan puheenjohtaja, kaupunginvaltuutettu Brian Cossey. "Kun nämä sopimukset on tehty, voimme vihdoinkin edetä eteenpäin ja saattaa asian päätökseen."</w:t>
      </w:r>
    </w:p>
    <w:p>
      <w:r>
        <w:rPr>
          <w:b/>
        </w:rPr>
        <w:t xml:space="preserve">Yhteenveto</w:t>
      </w:r>
    </w:p>
    <w:p>
      <w:r>
        <w:t xml:space="preserve">Työt Colwyn Bayn "typistetyn" laiturin uudelleenrakentamiseksi aloitetaan myöhemmin tänä kesänä.</w:t>
      </w:r>
    </w:p>
    <w:p>
      <w:r>
        <w:rPr>
          <w:b/>
          <w:u w:val="single"/>
        </w:rPr>
        <w:t xml:space="preserve">Asiakirjan numero 42581</w:t>
      </w:r>
    </w:p>
    <w:p>
      <w:r>
        <w:t xml:space="preserve">Neljä syytettyä Simon Clarken asuntovaunupuiston murhassa</w:t>
      </w:r>
    </w:p>
    <w:p>
      <w:r>
        <w:t xml:space="preserve">Simon Clark, 54, löydettiin kuolleena Grove Caravan Parkista Pendinessä, Carmarthenshiressä, 28. syyskuuta. Jeffrey Stephen Wardia, 40, syytetään murhasta, ja Kirston Macklinia, 52, Linda Mary Rowleya, 52, ja Julie Louise Harrisia, 46, syytetään rikoksentekijän avustamisesta. He saapuvat Llanellin käräjäoikeuteen perjantaina. Poliisi pyytää edelleen tietoja Steve Baxterin, 52, olinpaikasta, sillä häntä etsitään murhasta epäiltynä. Poliisipäällikkö Huw Davies sanoi: "Tiedämme, että hän [herra Baxter] oli Bridgendin alueella viime perjantaina, ja olemme tietoisia siitä, että hänellä on yhteyksiä Länsi-Walesin, Etelä-Walesin ja Lounais-Englannin alueille. "Häntä pidetään vaarallisena, joten kehotan kaikkia, jotka näkevät hänet tai tietävät, missä hän on, olemaan lähestymättä häntä - soittakaa 999."</w:t>
      </w:r>
    </w:p>
    <w:p>
      <w:r>
        <w:rPr>
          <w:b/>
        </w:rPr>
        <w:t xml:space="preserve">Yhteenveto</w:t>
      </w:r>
    </w:p>
    <w:p>
      <w:r>
        <w:t xml:space="preserve">Neljä ihmistä on asetettu syytteeseen murhatutkinnassa sen jälkeen, kun miehen ruumis löytyi asuntovaunualueelta.</w:t>
      </w:r>
    </w:p>
    <w:p>
      <w:r>
        <w:rPr>
          <w:b/>
          <w:u w:val="single"/>
        </w:rPr>
        <w:t xml:space="preserve">Asiakirjan numero 42582</w:t>
      </w:r>
    </w:p>
    <w:p>
      <w:r>
        <w:t xml:space="preserve">Poliisi "toimi asianmukaisesti" takavarikointikuoleman aiheuttamassa pidätyksessä</w:t>
      </w:r>
    </w:p>
    <w:p>
      <w:r>
        <w:t xml:space="preserve">Cain Hargreaves, 21, pidätettiin kotonaan Carltonissa, Nottinghamshiren osavaltiossa epäiltynä rattijuopumuksesta 5. tammikuuta sen jälkeen, kun hänen autonsa oli ollut kolarissa. Hän sai matkalla poliisiasemalle kohtauksen, jonka tutkinnassa todettiin liittyvän huumeisiin. Riippumaton poliisin käyttäytymistä valvova toimisto ei löytänyt mitään, mikä viittaisi siihen, että poliisit olisivat vaikuttaneet hänen kuolemaansa. Ambulanssia odotellessaan poliisit antoivat ensiapua tienvarressa ja elvyttivät Hargreavesia, kun hänen tilansa heikkeni. Hänet todettiin kuitenkin kuolleeksi sairaalassa. IOPC:n toukokuussa valmistuneessa, mutta juuri julkaistussa tutkimuksessa todettiin, että "ei ollut mitään todisteita siitä, että olisi tarvittu lääketieteellisiä toimenpiteitä" ennen kuin poliisit ottivat Hargreavesin säilöön. Perjantaina päättyneessä tutkinnassa todettiin, että kuolemaan vaikutti aivojen kehityshäiriö. Seuraa BBC East Midlandsia Facebookissa, Twitterissä tai Instagramissa. Lähetä juttuideoita osoitteeseen eastmidsnews@bbc.co.uk. Aiheeseen liittyvät Internet-linkit Independent Office for Police Conduct Nottinghamshiren poliisi</w:t>
      </w:r>
    </w:p>
    <w:p>
      <w:r>
        <w:rPr>
          <w:b/>
        </w:rPr>
        <w:t xml:space="preserve">Yhteenveto</w:t>
      </w:r>
    </w:p>
    <w:p>
      <w:r>
        <w:t xml:space="preserve">Poliisit toimivat asianmukaisesti pidättäessään miehen, joka sitten romahti ja kuoli, todetaan raportissa.</w:t>
      </w:r>
    </w:p>
    <w:p>
      <w:r>
        <w:rPr>
          <w:b/>
          <w:u w:val="single"/>
        </w:rPr>
        <w:t xml:space="preserve">Asiakirjan numero 42583</w:t>
      </w:r>
    </w:p>
    <w:p>
      <w:r>
        <w:t xml:space="preserve">Britney ja Rihanna tekevät yhteistyötä S&amp;M:ssä</w:t>
      </w:r>
    </w:p>
    <w:p>
      <w:r>
        <w:t xml:space="preserve">Kysyttyään Twitterissä seuraajiltaan, kenen kanssa hän haluaisi levyttää, Rihanna ilmoitti parin tehneen yhteistyötä 11. huhtikuuta. Hän sanoi, että "yleisön pyynnöstä" hän levyttäisi Spearsin kanssa, joka on "yksi maailman suurimmista poptähdistä". Spears vastasi: "Sinä olet oikea kiusaaja! Pidän siitä, pidän siitä. Luuletko, että he ovat valmiita RiRi?" Kappaleella megapoptähdet jakavat lauluosuudet - alkuperäinen kappale löytyy Rihannan vuonna 2010 julkaistulta Loud-albumilta. Uudelleen työstetylle kappaleelle ei ole vielä julkaisupäivää.</w:t>
      </w:r>
    </w:p>
    <w:p>
      <w:r>
        <w:rPr>
          <w:b/>
        </w:rPr>
        <w:t xml:space="preserve">Yhteenveto</w:t>
      </w:r>
    </w:p>
    <w:p>
      <w:r>
        <w:t xml:space="preserve">Britney Spears ja Rihanna ovat tehneet yhteistyössä remixin RiRin kappaleesta S&amp;M.</w:t>
      </w:r>
    </w:p>
    <w:p>
      <w:r>
        <w:rPr>
          <w:b/>
          <w:u w:val="single"/>
        </w:rPr>
        <w:t xml:space="preserve">Asiakirjan numero 42584</w:t>
      </w:r>
    </w:p>
    <w:p>
      <w:r>
        <w:t xml:space="preserve">NHS Highlandin henkilökunta koulutettu käyttämään tabletteja elokuvien tekemiseen</w:t>
      </w:r>
    </w:p>
    <w:p>
      <w:r>
        <w:t xml:space="preserve">Elokuvat ovat osa terveyslautakunnan pyrkimyksiä hyödyntää sosiaalista mediaa yhä enemmän. Tähän mennessä elokuvissa on käsitelty uusia palveluja ja asiantuntijoiden luentoja. Julkisista suhteista vastaava johtaja Maimie Thompson kertoi ensi viikolla pidettävälle johtokunnan kokoukselle antamassaan raportissa, että NHS Highland myös twiittaa ja julkaisee tietoa Facebookissa. Hän kertoo, että terveyslautakunnalla on 2 300 seuraajaa Twitterissä, sillä on useita Facebook-tilejä, YouTube-kanava ja Flickr-tili. Lyhytelokuvien tekemistä koskeva koulutus järjestettiin talon sisällä. Sen YouTube-kanavalla on elokuvia persoonallisuushäiriöpalvelun avoimien ovien päivästä, oppimisvaikeuksien ihmissuhderyhmästä ja terveyskampanjoista. Raportissaan Thompson on myös pyytänyt, että johtokunta hyväksyisi NHS Highlandin oman sanomalehden, NHS Highland Newsin, julkaisemisen kerran vuodesta kolmeen kertaan vuodessa.</w:t>
      </w:r>
    </w:p>
    <w:p>
      <w:r>
        <w:rPr>
          <w:b/>
        </w:rPr>
        <w:t xml:space="preserve">Yhteenveto</w:t>
      </w:r>
    </w:p>
    <w:p>
      <w:r>
        <w:t xml:space="preserve">Useita NHS Highlandin työntekijöitä on koulutettu tekemään lyhyitä elokuvia tableteilla YouTubeen ladattavaksi.</w:t>
      </w:r>
    </w:p>
    <w:p>
      <w:r>
        <w:rPr>
          <w:b/>
          <w:u w:val="single"/>
        </w:rPr>
        <w:t xml:space="preserve">Asiakirjan numero 42585</w:t>
      </w:r>
    </w:p>
    <w:p>
      <w:r>
        <w:t xml:space="preserve">Vavunian ja Jaffnan vaalit</w:t>
      </w:r>
    </w:p>
    <w:p>
      <w:r>
        <w:t xml:space="preserve">Kyseessä on ensimmäinen demokraattinen harjoitus sen jälkeen, kun hallitus ilmoitti pitkäaikaisen sodan päättyneen viikko sitten voitettuaan tamilitiikerit. Nämä ovat ensimmäiset paikallisvaalit näissä kaupungeissa yli vuosikymmeneen. "Ihmiset haluavat valita omat jäsenensä, ja me haluamme antaa heille tämän tuen", sanoi paikallishallintoministeri Janaka Bandara Tennakoon BBC:lle. ennen elokuuta Hallituksen tiedotusjohtaja Anusha Palpita sanoi, että vaalit on tarkoitus pitää viimeistään 8. elokuuta, ja kuvaili niitä ensimmäiseksi askeleeksi demokratian vakiinnuttamiseksi pohjoisessa sodan jälkeen. Suuri osa pohjoisesta oli sodassa lähes kolme vuosikymmentä. Vaikka neljä ja viisi vuotta sitten pidetyissä presidentin- ja parlamenttivaaleissa oli mukana myös pohjoinen, äänestysprosentti oli alhainen, koska tamilitiikerit vaativat boikottia. Jaffnassa ja erityisesti Vavuniyassa asuu suuri määrä sodan vuoksi siirtymään joutuneita tamilipakolaisia, mutta leirit, joissa he asuvat, eivät ole äänestysalueilla, Tennakoon sanoi. Vain kaupungissa jo asuvia varten Kysyttäessä, asutetaanko tamilitiikerien vuonna 1990 karkottamat muslimit uudelleen ennen vaaleja, ministeri sanoi, että "demokratiaa yritetään harjoittaa niiden ihmisten kanssa, jotka jo asuvat kaupungeissa". Ministeri sanoi myös, ettei ole välittömiä suunnitelmia poistaa Jaffnan kunnan alueella sijaitsevia korkean turvallisuuden vyöhykkeitä, jotta evakuoidut ihmiset voisivat palata. Pohjoisessa ei ole vielä asetettu päivämäärää maakuntatason vaaleille, jotka pidettiin viimeksi vuonna 1988. Hallitus lupaa siirtää mahdollisimman paljon valtaa maakunnille osana ohjelmaa, jonka se sanoo täyttävänsä enemmän tamilivähemmistön toiveita.</w:t>
      </w:r>
    </w:p>
    <w:p>
      <w:r>
        <w:rPr>
          <w:b/>
        </w:rPr>
        <w:t xml:space="preserve">Yhteenveto</w:t>
      </w:r>
    </w:p>
    <w:p>
      <w:r>
        <w:t xml:space="preserve">Aiemmat vaalit Vavuniassa Sri Lanka kertoo, että paikallisvaalit järjestetään alle kolmen kuukauden kuluttua kahdessa keskeisessä pohjoisosassa. Kunnallisvaalit järjestetään Vavuniassa ja Jaffnassa.</w:t>
      </w:r>
    </w:p>
    <w:p>
      <w:r>
        <w:rPr>
          <w:b/>
          <w:u w:val="single"/>
        </w:rPr>
        <w:t xml:space="preserve">Asiakirjan numero 42586</w:t>
      </w:r>
    </w:p>
    <w:p>
      <w:r>
        <w:t xml:space="preserve">Prinssi George kuvattuna kävelyllä</w:t>
      </w:r>
    </w:p>
    <w:p>
      <w:r>
        <w:t xml:space="preserve">Hänen varovaiset askeleensa tallentuivat sunnuntaina, kun prinssit William ja Harry asettuivat vastakkain Jerudong Trophy -kilpailussa Cirencester Park Polo Clubilla. Sen uskotaan olevan ensimmäinen kerta, kun pikkuprinssi on nähty astumassa kahdella jalalla julkisesti. George - joka on kruununperimysjärjestyksessä kolmas - täyttää ensi kuussa yhden vuoden. Hänet nähtiin myös pelaamassa jalkapalloa hyväntekeväisyyspoolo-ottelun sivussa. Kyseessä oli "improvisoitu perhepäivä", Clarence House kertoi.</w:t>
      </w:r>
    </w:p>
    <w:p>
      <w:r>
        <w:rPr>
          <w:b/>
        </w:rPr>
        <w:t xml:space="preserve">Yhteenveto</w:t>
      </w:r>
    </w:p>
    <w:p>
      <w:r>
        <w:t xml:space="preserve">Prinssi Yrjö on kuvattu kävelemässä äitinsä, Cambridgen herttuattaren, avustuksella.</w:t>
      </w:r>
    </w:p>
    <w:p>
      <w:r>
        <w:rPr>
          <w:b/>
          <w:u w:val="single"/>
        </w:rPr>
        <w:t xml:space="preserve">Asiakirjan numero 42587</w:t>
      </w:r>
    </w:p>
    <w:p>
      <w:r>
        <w:t xml:space="preserve">Miehen Flamboroughin kalliohyppy aiheuttaa varoituksen hautakivistä</w:t>
      </w:r>
    </w:p>
    <w:p>
      <w:r>
        <w:t xml:space="preserve">Uros kuului ryhmään, joka hyppäsi keskiviikkona iltapäivällä jyrkänteiltä North Landingissa Flamborough'ssa. Hän onnistui kiipeämään luolaan ja odottamaan pelastusta, ja hän sai vain pieniä haavoja ja mustelmia. Paikalle lähetettiin helikopteri Humbersiden lentokentältä sekä Bridlingtonin pelastusjoukkoja ja Flamboroughin pelastusvene. 'Erittäin vaarallista' Merenkulku- ja rannikkovartiovirasto on julkaissut kuvamateriaalia helikopterista tehdystä pelastustyöstä, jotta ihmiset eivät enää harrastaisi tombstoningia - toimintaa, jossa hypätään kallioilta, laitureilta tai sataman seinämiltä veteen huvin vuoksi. Bev Allen Humberin rannikkovartiostosta sanoi: "Se voi olla hyvin vaarallista - siihen on syynsä, miksi kutsumme sitä tombstoningiksi. "Veden syvyys voi muuttua dramaattisesti vuoroveden myötä, eikä voi tietää, mitä vaaroja pinnan alla voi vaania." "Veden syvyys voi muuttua dramaattisesti vuoroveden myötä, eikä voi tietää, mitä vaaroja pinnan alla voi vaania. "Jos haluat hypätä korkealta mereen, suosittelemme, että ihmiset liittyvät coasteering-ryhmään, jonka tarjoaa ammattitaitoinen ja hyvämaineinen seikkailukeskus."</w:t>
      </w:r>
    </w:p>
    <w:p>
      <w:r>
        <w:rPr>
          <w:b/>
        </w:rPr>
        <w:t xml:space="preserve">Yhteenveto</w:t>
      </w:r>
    </w:p>
    <w:p>
      <w:r>
        <w:t xml:space="preserve">Rannikkovartiosto joutui pelastamaan miehen, joka hyppäsi kalliolta mereen, ja tämä on saanut aikaan varoituksen hautakivien vaaroista.</w:t>
      </w:r>
    </w:p>
    <w:p>
      <w:r>
        <w:rPr>
          <w:b/>
          <w:u w:val="single"/>
        </w:rPr>
        <w:t xml:space="preserve">Asiakirjan numero 42588</w:t>
      </w:r>
    </w:p>
    <w:p>
      <w:r>
        <w:t xml:space="preserve">Asdan Cinderfordin myymälää koskevan tarjouksen on mentävä oikeuskäsittelyyn.</w:t>
      </w:r>
    </w:p>
    <w:p>
      <w:r>
        <w:t xml:space="preserve">Co-op, jolla on myymälä Cinderfordissa, oli pyytänyt, että paikallisviranomaisen päätös sallia rakentaminen Cinderfordiin tarkistettaisiin. Tämä hakemus hylättiin, mutta Co-op pyysi sen uudelleen käsittelyä. keskiviikkona korkeimman oikeuden tuomari myönsi luvan hakemukselle. Uudelleentarkastelu pidetään vielä vahvistettavana ajankohtana. Forest of Deanin piirineuvosto hyväksyi suunnitteluluvan uudelle 4 645 neliömetrin myymälälle Steam Mills Roadilla Cinderfordissa viime tammikuussa. Viranomaisen asianajaja Marie Rosenthal sanoi: "Saadakseen luvan tänään Co-opin oli vain osoitettava, että sillä oli perusteltu syy. Kiistämme heidän oikeudellisen haasteensa jyrkästi täysistunnossa." Aiheeseen liittyvät Internet-linkit Asda The Co-operative Forest of Dean District Council (Forest of Dean District Council)</w:t>
      </w:r>
    </w:p>
    <w:p>
      <w:r>
        <w:rPr>
          <w:b/>
        </w:rPr>
        <w:t xml:space="preserve">Yhteenveto</w:t>
      </w:r>
    </w:p>
    <w:p>
      <w:r>
        <w:t xml:space="preserve">Korkein oikeus on päättänyt, että Gloucestershireen suunnitellun Asdan myymälän rakentamista on tarkasteltava uudelleen.</w:t>
      </w:r>
    </w:p>
    <w:p>
      <w:r>
        <w:rPr>
          <w:b/>
          <w:u w:val="single"/>
        </w:rPr>
        <w:t xml:space="preserve">Asiakirjan numero 42589</w:t>
      </w:r>
    </w:p>
    <w:p>
      <w:r>
        <w:t xml:space="preserve">Edinburghin seremonia juhlistaa Greyfriars Bobbyn vuosipäivää</w:t>
      </w:r>
    </w:p>
    <w:p>
      <w:r>
        <w:t xml:space="preserve">Greyfriarsin kirkkopihalla järjestettyyn tapahtumaan osallistui yli sata ihmistä ja koiria. Tapahtuma oli seurausta koiran isännän hautakiven hätäkorjauksista sen jälkeen, kun se oli kaatunut viime viikonloppuna. Edinburghin kaupunginhallitus oli sanonut, että sitä ei voitu korjata ajoissa, mutta hautausurakoitsijat William Purves ilmoittautuivat tekemään korjauksen. Greyfriars Bobbyn legenda juontaa juurensa 1800-luvun lopulle. Skye-terrierin kerrotaan pitäneen 14 vuoden ajan jatkuvaa vartiota omistajansa John Grayn, joka tunnettiin myös nimellä Auld Jock, haudalla Greyfriars Kirkyardissa. Bobbyn suruaika kesti tiettävästi Bobbyn omaan kuolemaan asti vuonna 1872.</w:t>
      </w:r>
    </w:p>
    <w:p>
      <w:r>
        <w:rPr>
          <w:b/>
        </w:rPr>
        <w:t xml:space="preserve">Yhteenveto</w:t>
      </w:r>
    </w:p>
    <w:p>
      <w:r>
        <w:t xml:space="preserve">Edinburghissa on järjestetty seremonia Greyfriars Bobbyn kuoleman 146-vuotispäivän kunniaksi.</w:t>
      </w:r>
    </w:p>
    <w:p>
      <w:r>
        <w:rPr>
          <w:b/>
          <w:u w:val="single"/>
        </w:rPr>
        <w:t xml:space="preserve">Asiakirjan numero 42590</w:t>
      </w:r>
    </w:p>
    <w:p>
      <w:r>
        <w:t xml:space="preserve">Tuomari "lainvastainen" vammaisen miehen poistamisesta kotoa</w:t>
      </w:r>
    </w:p>
    <w:p>
      <w:r>
        <w:t xml:space="preserve">Aamir Mazhar, joka sairastaa lihasdystrofiaa, sanoo, että tuomari Mostynin määräys loukkasi hänen ihmisoikeuksiaan. Hän on ryhtynyt oikeustoimiin lordikansleri ja oikeusministeri Liz Trussia vastaan, joka kiistää väitteen. Mazharin asianajajat väittävät, että määräyksen antamiselle ei ollut "mitään perusteita". Katso lisää tarinoita Birminghamin ja Black Countryn alueelta täältä Birminghamista kotoisin oleva Mazhar, 27, sanoo, että hänen oikeuksiaan vapauteen sekä yksityis- ja perhe-elämän kunnioittamiseen rikottiin, kun hänet "vietiin väkisin" kotoaan 13 kuukautta sitten. Vanhempi tuomari analysoi tapausta oikeudenkäynnissä High Courtin perheosastolla. Hovioikeuden tuomaria Sir Ernest Ryderia on pyydetty toteamaan, että Mostynin määräys oli "lainvastainen". Birmingham Community Healthcare NHS Trust oli pyytänyt tuomari Mostynia antamaan määräyksen huhtikuussa 2016 järjestetyssä puhelinkuulemisessa, joka pidettiin virka-ajan ulkopuolella, oikeus kuuli. Sir Ernest kuuli, että Mazhar oli esittänyt trustia vastaan erillisen vahingonkorvausvaatimuksen, joka oli sovittu. Kesäkuussa 2016 järjestetyssä kuulemistilaisuudessa trustia edustavat lakimiehet sanoivat, että henkilökunta oli tehnyt kiireellisen hakemuksen, koska heillä oli edessään kriittinen tilanne. He sanoivat, että Mazharille hänen kotonaan tarjottu "hoitopaketti" oli "hajonnut" ja henkilökunta uskoi, että Mazhar oli vaarassa loukkaantua vakavasti tai kuolla. Mazharia edustavat asianajajat kertoivat kuitenkin keskiviikkona Sir Ernestille, ettei määräyksen antamiselle ollut "mitään perusteita". Oikeudenkäynti jatkuu.</w:t>
      </w:r>
    </w:p>
    <w:p>
      <w:r>
        <w:rPr>
          <w:b/>
        </w:rPr>
        <w:t xml:space="preserve">Yhteenveto</w:t>
      </w:r>
    </w:p>
    <w:p>
      <w:r>
        <w:t xml:space="preserve">Vammainen mies väittää, että korkeimman oikeuden tuomari toimi lainvastaisesti antaessaan lääkintämiehille luvan viedä hänet kotoaan sairaalaan ja antaessaan luvan voimankäyttöön.</w:t>
      </w:r>
    </w:p>
    <w:p>
      <w:r>
        <w:rPr>
          <w:b/>
          <w:u w:val="single"/>
        </w:rPr>
        <w:t xml:space="preserve">Asiakirjan numero 42591</w:t>
      </w:r>
    </w:p>
    <w:p>
      <w:r>
        <w:t xml:space="preserve">Kuvissa: Nevadan valtava maastopalo muuttaa Las Vegasin taivaan punaiseksi.</w:t>
      </w:r>
    </w:p>
    <w:p>
      <w:r>
        <w:t xml:space="preserve">Tulipalo alkoi 10 hehtaarin (neljän hehtaarin; 0,04 neliökilometrin) suuruisena harjapalona sunnuntaina iltapäivällä. Alkuiltaan mennessä paikalliset puistoviranomaiset kertoivat, että palo oli sytyttänyt noin 5 000 hehtaaria (20 neliökilometriä). Yhdysvaltain metsäpalvelun palontorjuntapäällikkö Ray Johnson kertoi Las Vegas Review-Journal -lehdelle, että tuuli oli liian voimakas, jotta palomiehet pystyivät työskentelemään turvallisesti. Miehistöt toivovat, että tuulet laantuvat maanantaina, jotta he voivat matkustaa alueelle. Saatat olla myös kiinnostunut: Nevadan Amerikan Punainen Risti on avannut Mount Charlestonin asukkaille evakuointikeskuksen paikallisessa peruskoulussa. Palon syttymissyytä ei tiedetä. Kaikkien kuvien tekijänoikeudet.</w:t>
      </w:r>
    </w:p>
    <w:p>
      <w:r>
        <w:rPr>
          <w:b/>
        </w:rPr>
        <w:t xml:space="preserve">Yhteenveto</w:t>
      </w:r>
    </w:p>
    <w:p>
      <w:r>
        <w:t xml:space="preserve">Nevadan Mount Charlestonissa riehuva maastopalo on nostattanut suuren savupilven, joka näkyy läheisestä Las Vegasista.</w:t>
      </w:r>
    </w:p>
    <w:p>
      <w:r>
        <w:rPr>
          <w:b/>
          <w:u w:val="single"/>
        </w:rPr>
        <w:t xml:space="preserve">Asiakirjan numero 42592</w:t>
      </w:r>
    </w:p>
    <w:p>
      <w:r>
        <w:t xml:space="preserve">Kenraalimajuri "vaihtoi kotia koulumaksupetoksessa</w:t>
      </w:r>
    </w:p>
    <w:p>
      <w:r>
        <w:t xml:space="preserve">Kenraalimajuri Nick Welchiä, 57, syytetään siitä, että hän väitti valheellisesti asuvansa Lontoossa sen sijaan, että olisi asunut lähellä lasten kouluja Dorsetissa. Syyttäjien mukaan vaimon päiväkirja osoitti, että hän vietti suurimman osan ajastaan Blandford Forumissa sijaitsevassa mökissä. Eläkkeellä oleva upseeri kiistää syytteen Bulfordin sotilasoikeudessa. Syyttäjä Sarah Clarke QC sanoi, että kenraalimajuri Welch haki joulukuun 2015 ja helmikuun 2017 välisenä aikana Continuity of Education Allowance -korvausta sisäoppilaitosmaksuihin Clayesmore Schoolissa ja Hanford Schoolissa, jotka molemmat sijaitsevat lähellä Blandfordia. Avustusta myönnetään sotilasperheille, jotta lapset voivat pysyä samassa koulussa, kun heidän vanhempansa ovat muualla komennuksella. Upseerin vaimo Charlotte kirjoitti kuitenkin päiväkirjaansa matkustamisesta Lontooseen liike- ja sosiaalisiin tapaamisiin, Clarke sanoi. Asianajaja sanoi, että eräässä päiväkirjamerkinnässä puhuttiin poissaolosta perheen lontoolaisesta talosta "yli kuukauden ajan", kun taas muissa merkinnöissä muistutettiin pääkaupunkiin suuntautuvia vierailuja varten tarvittavista vaatteista. Clarke sanoi: "Hänen on erityisesti muistutettava itseään pakkaamaan tavaroita Lontooseen. Jos hän asuisi Lontoossa, hänellä olisi nämä tavarat siellä. "Talo, jossa heidän oli tarkoitus asua, oli Lontoo, mutta näin ei todistettavasti ole." Kenraalimajuri Welch jäi eläkkeelle vuonna 2018 palveltuaan yleisesikunnan apulaispäällikkönä. Oikeudenkäynnin odotetaan kestävän neljä viikkoa. Aiheeseen liittyvät Internet-linkit Sotilastuomioistuinlaitos</w:t>
      </w:r>
    </w:p>
    <w:p>
      <w:r>
        <w:rPr>
          <w:b/>
        </w:rPr>
        <w:t xml:space="preserve">Yhteenveto</w:t>
      </w:r>
    </w:p>
    <w:p>
      <w:r>
        <w:t xml:space="preserve">Sotaoikeudessa on kuultu, että korkea-arvoinen armeijan upseeri valehteli asunnostaan saadakseen 48 000 punnan avustuksen lastensa yksityisopetusta varten.</w:t>
      </w:r>
    </w:p>
    <w:p>
      <w:r>
        <w:rPr>
          <w:b/>
          <w:u w:val="single"/>
        </w:rPr>
        <w:t xml:space="preserve">Asiakirjan numero 42593</w:t>
      </w:r>
    </w:p>
    <w:p>
      <w:r>
        <w:t xml:space="preserve">Desboroughin päiväkeskuksen Beatles-albumi myy £2k:lla.</w:t>
      </w:r>
    </w:p>
    <w:p>
      <w:r>
        <w:t xml:space="preserve">Huutokaupanpitäjä Will Gilding löysi Please Please Me -vinyylin Marlow Housesta Desborough'ssa, Northamptonshiren osavaltiossa. Levy, joka oli stereoversio mustakultaisella Parlophone-levymerkillä, oli ollut varastossa 10 vuotta. Marlow Housen edunvalvoja Pamela Goodman kertoi "hihittelevänsä kuin idiootti", kun levystä saatiin nelinkertainen hinta. Hän sanoi, että osa rahoista käytetään erikoisruokailuvälineisiin keskuksen käyttäjille. Please Please Me julkaistiin alun perin maaliskuussa 1963, ja stereoversio kuukautta myöhemmin. Se huutokaupattiin musiikkimuistoesineiden ja vinyylien huutokaupassa Gilding's Auctioneersin huutokaupassa Market Harborough'ssa. Herra Gilding kuvaili internet-huutajan ostamaa levyä "merkittäväksi eräksi". "Beatlesin myötä tulee oma hype ja hysteria, Beatlemania on yhä voimissaan", hän lisäsi. Marlow House tarjoaa lämpimiä aterioita ja aktiviteetteja Desborough'n vanhuksille ja tarjoaa heille myös kuljetuksia keskukseen ja takaisin. Aiheeseen liittyvät Internet-linkit Gildings Auctioneers and Valuers Marlow House</w:t>
      </w:r>
    </w:p>
    <w:p>
      <w:r>
        <w:rPr>
          <w:b/>
        </w:rPr>
        <w:t xml:space="preserve">Yhteenveto</w:t>
      </w:r>
    </w:p>
    <w:p>
      <w:r>
        <w:t xml:space="preserve">Beatlesin debyyttialbumin harvinainen ensimmäinen painos, joka löytyi päiväkodista, on myyty huutokaupassa 2 200 punnalla.</w:t>
      </w:r>
    </w:p>
    <w:p>
      <w:r>
        <w:rPr>
          <w:b/>
          <w:u w:val="single"/>
        </w:rPr>
        <w:t xml:space="preserve">Asiakirjan numero 42594</w:t>
      </w:r>
    </w:p>
    <w:p>
      <w:r>
        <w:t xml:space="preserve">Oxfordin John Radcliffe -sairaalaan suunnitellaan uutta tehohoitoyksikköä.</w:t>
      </w:r>
    </w:p>
    <w:p>
      <w:r>
        <w:t xml:space="preserve">Oxford University Hospitals NHS Trust haluaa rakentaa uuden viisikerroksisen rakennuksen nykyiselle John Radcliffe -sairaalan tontille Oxfordissa. Sairaalassa on tällä hetkellä 16 teho-osaston vuodepaikkaa, vaikka niitä on käytetty enemmän Covid-19-pandemian aikana. Trustin mukaan kapasiteettia on lisättävä "kiireellisesti". Hakemuksessaan se sanoi, että uusi yksikkö - joka oli suunnitteilla jo ennen pandemiaa - palvelisi myös Buckinghamshirea ja West Berkshirea, kertoo Local Democracy Reporting Service. Trust sanoi, että se "tukisi tulevia pandemia- ja kausipaineita", ja lisäsi: "Pandemian jatkuvan luonteen vuoksi tehohoitokapasiteetin lisäämisen on tapahduttava nopeasti." Uudessa 48 vuodepaikan yksikössä vuoteet olisi sijoitettu "kilparadan" muotoon, ja ne istuisivat huoneen reunoilla, jotta potilaat saisivat jonkin verran luonnonvaloa ikkunoista. Se korvaisi nykyisen Barnes-yksikön John Radcliffen keskellä.</w:t>
      </w:r>
    </w:p>
    <w:p>
      <w:r>
        <w:rPr>
          <w:b/>
        </w:rPr>
        <w:t xml:space="preserve">Yhteenveto</w:t>
      </w:r>
    </w:p>
    <w:p>
      <w:r>
        <w:t xml:space="preserve">Erääseen sairaalaan on esitetty suunnitelmat uudesta teho-osastosta, joka kolminkertaistaisi vakavasti sairaiden potilaiden vuodepaikkojen määrän.</w:t>
      </w:r>
    </w:p>
    <w:p>
      <w:r>
        <w:rPr>
          <w:b/>
          <w:u w:val="single"/>
        </w:rPr>
        <w:t xml:space="preserve">Asiakirjan numero 42595</w:t>
      </w:r>
    </w:p>
    <w:p>
      <w:r>
        <w:t xml:space="preserve">Five Islands School: Bryce Wilby sanoo syytösten olevan "perusteettomia</w:t>
      </w:r>
    </w:p>
    <w:p>
      <w:r>
        <w:t xml:space="preserve">Five Islands Schoolin entinen johtaja Bryce Wilby, 46, hyllytettiin toukokuussa. Cornwallin neuvosto aloitti Scillysaarten neuvostoa koskevan tarkastuksen. BBC Cornwallille puhuessaan Wilby sanoi, että hänellä on "runsaasti todisteita", joilla hän voi kiistää "kaikki syytökset". Tilintarkastustutkimus oli päättynyt elokuussa ilman, että Wilby oli antanut todisteita, koska tarkastajien mukaan hän ei ollut vastannut. Tutkimus aloitetaan uudelleen sen jälkeen, kun Isles of Scilly Councilin puheenjohtaja Mike Hicks sanoi, ettei hän hyväksyisi mitään raporttia ilman, että Wilbylle on annettu mahdollisuus vastata. Wilby sanoi olevansa valmis tapaamaan tutkijat - mutta puolueettomalla maaperällä - ja että Truron hiippakunta tarjoutui tarjoamaan tapaamispaikan. Taloudellisten syytösten lisäksi tilannetta käsittelevässä väliraportissa sanottiin, että Wilbyn työtietokoneelta löytyi pornografisia kuvia, joista yksikään ei kuitenkaan ollut laiton. Wilby sanoi, että hänen elämänsä on ollut "hyvin vaikeaa" erottamisensa jälkeen ja että hän "yrittää yhä saada päähänsä kaiken tapahtuneen". Hän sanoi: "Kaikki on täysin outoa ja omituista, ja kaikki voidaan torjua. Hän lisäsi: "Pitkällä aikavälillä kaikki kääntyy minulle oikein. "Syytökset pysyvät, mutta loppujen lopuksi on selvää, etten ole tehnyt mitään sellaista, mitä minun ei olisi pitänyt tehdä. "Lopulta se ratkeaa, on vain kyse siitä, että se saadaan ajan kanssa läpi." Wilby sanoi harkitsevansa myös perusteettoman irtisanomisen vaatimista, koska hän uskoi, että hänet irtisanottiin, vaikka hänellä oli vielä irtisanomisaikaa jäljellä.</w:t>
      </w:r>
    </w:p>
    <w:p>
      <w:r>
        <w:rPr>
          <w:b/>
        </w:rPr>
        <w:t xml:space="preserve">Yhteenveto</w:t>
      </w:r>
    </w:p>
    <w:p>
      <w:r>
        <w:t xml:space="preserve">Scillyn saarilla sijaitsevan koulun entinen rehtori, joka oli pidätetty virantoimituksesta taloudellisia väärinkäytöksiä koskevien syytösten jälkeen, sanoo voivansa todistaa, että kaikki häntä vastaan esitetyt syytökset ovat perusteettomia.</w:t>
      </w:r>
    </w:p>
    <w:p>
      <w:r>
        <w:rPr>
          <w:b/>
          <w:u w:val="single"/>
        </w:rPr>
        <w:t xml:space="preserve">Asiakirjan numero 42596</w:t>
      </w:r>
    </w:p>
    <w:p>
      <w:r>
        <w:t xml:space="preserve">Norwichin ravintola luopuu Deliveroosta "kauhean" palvelun vuoksi</w:t>
      </w:r>
    </w:p>
    <w:p>
      <w:r>
        <w:t xml:space="preserve">Norwichissa sijaitseva Gonzo's Tea Room sanoi, ettei se ollut pystynyt ottamaan yhteyttä asiakkaaseen, koska Deliveroo ei anna sille yhteystietoja. Yksi hampurilaisbaarin omistajista Mike Baxter sanoi palvelun olleen "kauheaa". Toimitusyritys sanoi suhtautuvansa valituksiin "erittäin vakavasti", ja asiakkaalle oli maksettu korvaus. "Rider escalation team ratkaisee ongelman kuljettajan kanssa varmistaakseen, ettei se enää koskaan toistu", Deliveroon tiedottaja sanoi. London Street -ravintola kertoi myös, että asiakkaille oli toimitettu kylmää ruokaa, koska kuljettajat odottivat useita tilauksia "kasvattaakseen matkan palkkaa". Gonzo's Tea Room sanoi Facebook-postauksessaan, että se "100-prosenttisesti jättää Deliveroon" ja pyysi anteeksi asiakkailta, joita asia koski. Ravintola ja cocktailbaari kertoi, että sunnuntaina henkilökunta näki kuljettajan pudottavan tilauksen maahan kahdesti ja "laatikot poksahtivat auki". "Huomasimme, että eräs kuljettaja poistui paikastamme, pudotti ruoan maahan, nosti sen, pakkasi sen takaisin pussiin ja vei sen sitten toimitukseen", Baxter sanoi. Hänen mukaansa henkilökunta puhutteli ratsastajaa, mutta hän jätti heidät huomiotta. "Meillä ei kirjaimellisesti ole aavistustakaan, minne ruoka meni tai miten voimme ottaa yhteyttä asiakkaaseen", viestissä sanottiin. Deliveroon tiedottaja sanoi, että yritys pyrkii "tarjoamaan maailman johtavaa asiakaspalvelua, kuten asiakkaamme ansaitsevat". Hän lisäsi: "Jos emme täytä itsellemme asettamiamme korkeita standardeja, ryhdymme välittömästi toimiin tilanteen korjaamiseksi, kuten olemme tehneet tässä tapauksessa." Hän lisäsi: "Jos emme täytä itsellemme asettamiamme korkeita standardeja, ryhdymme välittömästi toimiin tilanteen korjaamiseksi, kuten olemme tehneet tässä tapauksessa."</w:t>
      </w:r>
    </w:p>
    <w:p>
      <w:r>
        <w:rPr>
          <w:b/>
        </w:rPr>
        <w:t xml:space="preserve">Yhteenveto</w:t>
      </w:r>
    </w:p>
    <w:p>
      <w:r>
        <w:t xml:space="preserve">Ravintola on ilmoittanut lopettavansa Deliveroon käytön sen jälkeen, kun se väitti, että kuljettaja toimitti tilauksen asiakkaalle, vaikka pudotti sen lattialle.</w:t>
      </w:r>
    </w:p>
    <w:p>
      <w:r>
        <w:rPr>
          <w:b/>
          <w:u w:val="single"/>
        </w:rPr>
        <w:t xml:space="preserve">Asiakirjan numero 42597</w:t>
      </w:r>
    </w:p>
    <w:p>
      <w:r>
        <w:t xml:space="preserve">Entinen SSE-pomo Ian Marchant Cyberhawkin johtajaksi</w:t>
      </w:r>
    </w:p>
    <w:p>
      <w:r>
        <w:t xml:space="preserve">Marchant, joka on Energy Instituten puheenjohtaja, jätti SSE:n kesällä oltuaan 10 vuotta sen johdossa. Livingstonissa toimiva Cyberhawk on erikoistunut pienten miehittämättömien ilma-alusten avulla tehtäviin ilmatarkastuspalveluihin. Yrityksen mukaan Marchantin kokemus auttaisi sitä kasvamaan öljy- ja kaasualalla, uusiutuvan energian alalla ja yleishyödyllisten palvelujen alalla. Cyberhawkin kauko-ohjattavia ilma-aluksia (Remotely Operated Aerial Vehicles, ROAV) käytetään teollisuuden omaisuuden, kuten soihtujen, siirtomastojen ja tuuliturbiinien, visuaalisiin ja lämpötarkastuksiin. Viime kuussa yritys sai 1,25 miljoonan punnan sijoituksen pääomasijoitusyhtiö Scottish Equity Partnersilta (SEP) ja Scottish Investment Bankilta. Sen asiakkaita ovat jo Shell, SSE, ConocoPhillips, Total ja Statoil. "Luottamuslause" Cyberhawkin hallituksen puheenjohtaja Aubrey Thompson sanoi Marchantin nimityksestä: "Äskettäinen pääomasijoitus antaa meille mahdollisuuden palvella kasvavaa asiakaskuntaamme maailmanlaajuisesti entistä paremmin. "Vahvistamme nyt hallitusta, jotta saamme paremman käsityksen asiakkaiden tarpeista ja odotuksista. "Ianin päätös liittyä hallitukseemme toimivaan johtoon kuulumattomana johtajana on valtava luottamuslause henkilöltä, joka on tunnustettu kansallisesti ja kansainvälisesti energia-alan johtavaksi vaikuttajaksi."</w:t>
      </w:r>
    </w:p>
    <w:p>
      <w:r>
        <w:rPr>
          <w:b/>
        </w:rPr>
        <w:t xml:space="preserve">Yhteenveto</w:t>
      </w:r>
    </w:p>
    <w:p>
      <w:r>
        <w:t xml:space="preserve">Entinen SSE:n toimitusjohtaja Ian Marchant on nimitetty Cyberhawk Innovations -yhtiön ilman toimintakykyä toimivaan johtoon kuulumattomaksi johtajaksi.</w:t>
      </w:r>
    </w:p>
    <w:p>
      <w:r>
        <w:rPr>
          <w:b/>
          <w:u w:val="single"/>
        </w:rPr>
        <w:t xml:space="preserve">Asiakirjan numero 42598</w:t>
      </w:r>
    </w:p>
    <w:p>
      <w:r>
        <w:t xml:space="preserve">Coronavirus: Sandwellin kampaamot lahjoittavat PPE:tä hoitajille</w:t>
      </w:r>
    </w:p>
    <w:p>
      <w:r>
        <w:t xml:space="preserve">Sandwellin neuvosto esitti vetoomuksen, koska se kamppaili kasvonsuojainten, kertakäyttökäsineiden ja esiliinojen hankkimisesta henkilökunnalle. Vastineeksi lahjoitettuja tarvikkeita käyttävät työntekijät, jotka hoitavat haavoittuvassa asemassa olevia asukkaita heidän kodeissaan. Esiliinat lahjoittanut kosmetologi Samantha Manton sanoi, että se oli "vähintä, mitä voin tehdä" yhteisön terveydenhuollon työntekijöiden hyväksi. Manton johtaa Halesowenissa sijaitsevaa Dimensions Beauty -kauneushoitolaa, ja hän lahjoitti myös 250 kertakäyttöistä hiussuojusta. "Ihmiset vaarantavat oman ja perheidensä elämän huolehtiakseen läheisistämme", hän kertoi motivaatiostaan auttaa. Myös Claire Foster, joka johtaa Happy Days Nursery -lastentarhaa West Bromwichissa, vastasi kutsuun. Hänellä oli varastossaan käsineitä ja esiliinoja, joita päiväkoti ei enää käyttänyt koronaviruksen aiheuttaman lukituksen vuoksi. "Meillä oli niitä varastossa, joten ajattelin, että se on vähintä, mitä voimme tehdä auttaaksemme", hän sanoi. "Tällaisen hädän hetkellä tuntee itsensä niin avuttomaksi." Neuvosto sanoi, että paikalliset yritykset vastasivat "hyvin" ja että se oli kiitollinen heille. Se lisäsi, että lahjoitukset auttavat hoitohenkilökuntaa saamaan tarvikkeita tulevina kuukausina, ja kehotti muita yrityksiä ottamaan yhteyttä, jos ne voivat auttaa. Seuraa BBC West Midlandsia Facebookissa ja Twitterissä ja tilaa paikalliset uutispäivitykset suoraan puhelimeesi.</w:t>
      </w:r>
    </w:p>
    <w:p>
      <w:r>
        <w:rPr>
          <w:b/>
        </w:rPr>
        <w:t xml:space="preserve">Yhteenveto</w:t>
      </w:r>
    </w:p>
    <w:p>
      <w:r>
        <w:t xml:space="preserve">Kauneushoitolat, tatuointisalongit ja päiväkodit ovat vastanneet vetoomukseen tarjota henkilökohtaisia suojavarusteita hoitotyöntekijöille.</w:t>
      </w:r>
    </w:p>
    <w:p>
      <w:r>
        <w:rPr>
          <w:b/>
          <w:u w:val="single"/>
        </w:rPr>
        <w:t xml:space="preserve">Asiakirjan numero 42599</w:t>
      </w:r>
    </w:p>
    <w:p>
      <w:r>
        <w:t xml:space="preserve">Lutonin lentokentälle matkalla olleesta lentokoneesta löytyi maissikäärme</w:t>
      </w:r>
    </w:p>
    <w:p>
      <w:r>
        <w:t xml:space="preserve">Mies oli tuonut "pienen lemmikkikäärmeensä" Easyjetin lennolle Tel Avivista, lentoyhtiö vahvisti. Tiedottajan mukaan matkustajat eivät olleet "missään vaarassa". Myöhemmin selvisi, että kyseessä oli "harmiton" maissikäärme. Bedfordshiren poliisi, joka tapasi miehen koneen laskeuduttua, sanoi, ettei lisätoimiin ryhdytä. Jotkut matkustajat kertoivat sosiaalisessa mediassa, että mies oli saanut käärmeen ulos lennon aikana. Hugo Allon twiittasi: "Poliisi tapaa koneeni, koska joku toi käärmeen koneeseen ja veti sen ulos kesken lennon. Easyjetillä ei ole koskaan tylsää." Lentoyhtiön mukaan matelija oli pysynyt koko ajan kontissaan, mutta heti kun miehistö sai tietää siitä, he hälyttivät viranomaiset Lutonin lentokentälle. "Olemme ottaneet asian esille [Tel Avivin] lentokentän kanssa ymmärtääkseen, miksi matelijaa ei havaittu turvatarkastuksessa", lausunnossa sanottiin.</w:t>
      </w:r>
    </w:p>
    <w:p>
      <w:r>
        <w:rPr>
          <w:b/>
        </w:rPr>
        <w:t xml:space="preserve">Yhteenveto</w:t>
      </w:r>
    </w:p>
    <w:p>
      <w:r>
        <w:t xml:space="preserve">Poliisi on kuulustellut Lutonin lentoasemalle Israelista matkalla olleen lentokoneen matkustajaa sen jälkeen, kun lennolta löytyi käärme.</w:t>
      </w:r>
    </w:p>
    <w:p>
      <w:r>
        <w:rPr>
          <w:b/>
          <w:u w:val="single"/>
        </w:rPr>
        <w:t xml:space="preserve">Asiakirjan numero 42600</w:t>
      </w:r>
    </w:p>
    <w:p>
      <w:r>
        <w:t xml:space="preserve">Korsikan äkkitulva tappoi viisi ranskalaista canyoning-ryhmäläistä</w:t>
      </w:r>
    </w:p>
    <w:p>
      <w:r>
        <w:t xml:space="preserve">Pelastajat löysivät torstaina ranskalaisen vaellusryhmän viidennen uhrin - 22-vuotiaan naisen - ruumiin syrjäiseltä paikalta lähellä Socciaa. Seitsemän turistia oli oppaan kanssa kanjonimatkalla, kun noin 3 metriä korkea aalto iski heihin, kertoi korsikalainen syyttäjä. Opas oli kuolleiden joukossa. Kaksi pelastettiin vyörystä. Ranskalaiset tiedotusvälineet kertovat, että seitsemän oli laskeutumassa Zoicun kanjoniin, joka on kuuluisa kauneuskohde ja jonka osiin pääsee vain köysien avulla. Kanjoni sijaitsee 1 000 metrin korkeudessa Korsikan keskiosassa sijaitsevalla vuoristoalueella, joka on suosittu vaellus-, melonta- ja kanjonilaji, johon voi kuulua köysityöskentelyä, teknistä kiipeilyä ja uintia. Lisää Euroopan ääri-ilmiöiden kesästä: Keskiviikkona tapahtuneen tulvan aikaan oli voimassa myrskyvaroitus, ja viisi muuta retkeilijää, muun muassa seitsenvuotiaan lapsen äiti, oli jo aiemmin kääntynyt takaisin. Ranskalainen uutissivusto Le Point (ranskaksi) kertoo, että toisen retkeilyryhmän opas heitti köyden virtaan pelastaakseen kaksi pulaan joutunutta ryhmän jäsentä. Uutistoimisto AFP:n mukaan kyseessä on Ranskan pahin kanjonitragedia sitten maaliskuun 2010, jolloin neljä ihmistä kuoli onnettomuudessa Intian valtameren saarella Réunionilla.</w:t>
      </w:r>
    </w:p>
    <w:p>
      <w:r>
        <w:rPr>
          <w:b/>
        </w:rPr>
        <w:t xml:space="preserve">Yhteenveto</w:t>
      </w:r>
    </w:p>
    <w:p>
      <w:r>
        <w:t xml:space="preserve">Kanjonissa syntynyt äkkitulva on tappanut isän, hänen seitsemänvuotiaan tyttärensä ja kolme muuta ihmistä Korsikan saarella Ranskassa.</w:t>
      </w:r>
    </w:p>
    <w:p>
      <w:r>
        <w:rPr>
          <w:b/>
          <w:u w:val="single"/>
        </w:rPr>
        <w:t xml:space="preserve">Asiakirjan numero 42601</w:t>
      </w:r>
    </w:p>
    <w:p>
      <w:r>
        <w:t xml:space="preserve">Jerseyn lentoaseman tiehanke alkaa</w:t>
      </w:r>
    </w:p>
    <w:p>
      <w:r>
        <w:t xml:space="preserve">Liikenne- ja teknisten palveluiden osaston mukaan tiet olivat huonossa kunnossa viime vuoden tietöiden ja ankaran sään jälkeen. Suurin osa teistä on päällystetty viimeksi 23 vuotta sitten. L'Avenue de la Reine Elizabeth II ja Avenue de la Commune päällystetään uudelleen. Työt tehdään yön aikana, jotta häiriöt jäisivät mahdollisimman vähäisiksi. Tiet suljetaan joka arki-ilta, ja työt jatkuvat toukokuuhun asti. Osana töitä rakennetaan lyhyt jalkakäytäväosuus itään päin menevän L'Avenue de la Reine Elizabeth II:n ajoradalle Beaumont Hillin lähelle, ja katuvaloja parannetaan. Saarelaiset voivat seurata töiden etenemistä Jerseyn osavaltioiden verkkosivuilla.</w:t>
      </w:r>
    </w:p>
    <w:p>
      <w:r>
        <w:rPr>
          <w:b/>
        </w:rPr>
        <w:t xml:space="preserve">Yhteenveto</w:t>
      </w:r>
    </w:p>
    <w:p>
      <w:r>
        <w:t xml:space="preserve">Jerseyn lentoasemalle johtavien reittien päällystysprojekti, jonka arvo on 750 000 puntaa, on käynnistymässä.</w:t>
      </w:r>
    </w:p>
    <w:p>
      <w:r>
        <w:rPr>
          <w:b/>
          <w:u w:val="single"/>
        </w:rPr>
        <w:t xml:space="preserve">Asiakirjan numero 42602</w:t>
      </w:r>
    </w:p>
    <w:p>
      <w:r>
        <w:t xml:space="preserve">Norfolkin rannoilta löytyneiden hylkeiden ruumiiden vuoksi pyydetään apua.</w:t>
      </w:r>
    </w:p>
    <w:p>
      <w:r>
        <w:t xml:space="preserve">Kolmella joulukuussa kuolleena löydetyistä hylkeistä oli samanlaisia vammoja kuin 41 hylkeellä, jotka huuhtoutuivat mereen vuonna 2010. Merenhoitojärjestö (MMO) ilmoitti tutkivansa kaikkia 45 kuolemantapausta ja toivoo, että ihmiset, joilla on tietoja, ilmoittaisivat niistä. Neljännen ruumiin vammoja ei ole vahvistettu, koska eläintä tutkitaan edelleen. MMO:n merensuojelu- ja täytäntöönpano-osaston päällikkö Neil Wellum sanoi: Keräämme tietoja mahdollisimman monista lähteistä." "Olemme avoimia kaikkien mahdollisten syiden suhteen. "Otamme mielellämme vastaan kaikki tiedot, joita tämän rannikkoalueen asukkaat antavat osana meneillään olevaa tutkintaa." MMO sanoi, että se tekee tutkinnan aikana yhteistyötä muun muassa Norfolkin poliisin, merinisäkkäiden tutkimusyksikön, Natural Englandin ja itäisen merikalastuksen sekakomitean kanssa.</w:t>
      </w:r>
    </w:p>
    <w:p>
      <w:r>
        <w:rPr>
          <w:b/>
        </w:rPr>
        <w:t xml:space="preserve">Yhteenveto</w:t>
      </w:r>
    </w:p>
    <w:p>
      <w:r>
        <w:t xml:space="preserve">Neljän hylkeen kuolemaa tutkitaan sen jälkeen, kun niiden ruumiit huuhtoutuivat Pohjois-Norfolkin rannoille.</w:t>
      </w:r>
    </w:p>
    <w:p>
      <w:r>
        <w:rPr>
          <w:b/>
          <w:u w:val="single"/>
        </w:rPr>
        <w:t xml:space="preserve">Asiakirjan numero 42603</w:t>
      </w:r>
    </w:p>
    <w:p>
      <w:r>
        <w:t xml:space="preserve">Presidentti Trump pilkkaa Jared Kushneria vuosittaisella illallisella</w:t>
      </w:r>
    </w:p>
    <w:p>
      <w:r>
        <w:t xml:space="preserve">"Kukaan ei osaa itseironista huumoria paremmin kuin minä", hän sanoi poliitikoille ja toimittajille Washington DC:ssä. Trump vitsaili vävystään Jared Kushnerista, jonka turvallisuusselvitystä on tiettävästi alennettu. "Myöhästyimme tänä iltana, koska Jared ei päässyt turvatarkastuksen läpi", presidentti sanoi. Gridiron Dinner -illallisella pitämissään laajoissa puheissa hän otti tähtäimeen useita kohteita, muun muassa oikeusministeri Jeff Sessionsin. Trump on sanonut, ettei hän olisi koskaan nimittänyt Sessionsia, jos hän olisi tiennyt, että tämä vetäytyisi johtamasta tutkintaa Trumpin mahdollisista yhteyksistä Venäjään. Presidentti vitsaili, että hän oli tarjonnut Sessionsille kyydin tilaisuuteen, "ja hän vetäytyi". Mitä aiot tehdä?" Trump myös pilkkasi: Hän lisäsi, että Pohjois-Korea oli "soittanut pari päivää sitten" ja sanonut olevansa avoin neuvotteluille. "Sanoin, että niin mekin olisimme, mutta teidän on denukeerattava", Trump sanoi. Ei ollut selvää, oliko tämä osa vitsiä. Aiemmin lauantaina Trumpin kerrottiin ylistäneen Kiinan presidentin Xi Jinpingin pyrkimystä jatkaa johtoaan yli perustuslaillisen rajan. "Hän on nyt elinikäinen presidentti. Hän pystyi tekemään sen. Minusta se on hienoa. Ehkä meidän on yritettävä sitä joskus", CNN siteerasi häntä. Kiinan hallitsevan kommunistisen puolueen odotetaan poistavan perustuslaista pykälän, joka rajoittaa presidentin kahden viisivuotiskauden pituisen kauden, myöhemmin tällä viikolla.</w:t>
      </w:r>
    </w:p>
    <w:p>
      <w:r>
        <w:rPr>
          <w:b/>
        </w:rPr>
        <w:t xml:space="preserve">Yhteenveto</w:t>
      </w:r>
    </w:p>
    <w:p>
      <w:r>
        <w:t xml:space="preserve">Yhdysvaltain presidentti Donald Trump vitsaili Valkoisessa talossa vallitsevasta "kaaoksesta" ja pilkkasi avustajiaan ja vaimoaan kevytmielisessä puheessaan vuotuisilla illallisilla lauantaina.</w:t>
      </w:r>
    </w:p>
    <w:p>
      <w:r>
        <w:rPr>
          <w:b/>
          <w:u w:val="single"/>
        </w:rPr>
        <w:t xml:space="preserve">Asiakirjan numero 42604</w:t>
      </w:r>
    </w:p>
    <w:p>
      <w:r>
        <w:t xml:space="preserve">Lakanalin talopalo: Valamiehistö vetäytyy tornitalon kuolemantapauksista</w:t>
      </w:r>
    </w:p>
    <w:p>
      <w:r>
        <w:t xml:space="preserve">Tulipalo syttyi Lakanal Housessa Camberwellissa, Etelä-Lontoossa, heinäkuussa 2009. Catherine Hickman, 31, Dayana Francisquini, 26, ja hänen lapsensa, kuusivuotias Thais ja kolmivuotias Felipe, saivat surmansa tulipalossa. Myös Helen Udoaka, 34, ja hänen kolmen viikon ikäinen tyttärensä Michelle kuolivat. He kaikki asuivat 11. kerroksessa. Valamiehistö vetäytyi harkitsemaan tuomioita kuultuaan todisteita yli kahden kuukauden ajan Lambethin kaupungintalolla Brixtonissa, Etelä-Lontoossa. Keskiviikkona antamassaan yhteenvedossa apulaissyyttäjä Frances Kirkham sanoi, että todisteet viittasivat siihen, että tulipaloa hoitaneet palomiehet eivät tunteneet rakennuksen pohjapiirustusta. Hän sanoi, etteivät he tienneet, että kyseessä oli maisonetteja, eivätkä he tienneet korttelin parvekkeista. Kirkham lisäsi: "Asia kuuluu teille, valamiehistön jäsenet, mutta voitte päätellä, että todisteet viittaavat siihen, että henkilökunnan koulutuksessa oli puutteita, jotka liittyivät tulipalon pelastautumisopastuspyyntöihin ennen käsittelemäämme tapausta."</w:t>
      </w:r>
    </w:p>
    <w:p>
      <w:r>
        <w:rPr>
          <w:b/>
        </w:rPr>
        <w:t xml:space="preserve">Yhteenveto</w:t>
      </w:r>
    </w:p>
    <w:p>
      <w:r>
        <w:t xml:space="preserve">Valamiehistö on vetäytynyt harkitsemaan tuomiotaan kuuden ihmisen, mukaan lukien kolmen lapsen, kuolemaa kerrostalopalossa tutkittaessa.</w:t>
      </w:r>
    </w:p>
    <w:p>
      <w:r>
        <w:rPr>
          <w:b/>
          <w:u w:val="single"/>
        </w:rPr>
        <w:t xml:space="preserve">Asiakirjan numero 42605</w:t>
      </w:r>
    </w:p>
    <w:p>
      <w:r>
        <w:t xml:space="preserve">Neil Diamond liittyy Rock and Roll Hall of Fameen</w:t>
      </w:r>
    </w:p>
    <w:p>
      <w:r>
        <w:t xml:space="preserve">Heidän lisäkseen New Orleansin pianisti Dr John ja R&amp;B-laulaja Darlene Love osallistuivat New Yorkissa järjestettävään vuosittaiseen seremoniaan. Waits sanoi: Waits sanoi: "He sanovat, ettei minulla ole hittejä ja että minun kanssani on vaikea työskennellä... kuin se olisi huono asia." Hän sanoi: "Minulla ei ole hittejä ja että minun kanssani on vaikea työskennellä." Seremonia esitetään Yhdysvaltain kaapelitelevisiossa 20. maaliskuuta. Kaikkien aikojen menestyneimpiin artisteihin lukeutuvan Diamondin maailmanlaajuisia hittejä ovat muun muassa Sweet Caroline ja Solitary Man. Hän kirjoitti kappaleita myös muille artisteille, kuten I'm a Believer The Monkeesille. Alice Cooper on Vincent Furnierin taiteilijanimi. Cooper ja hänen yhtyeensä tunnetaan parhaiten teatraalisista lavaesityksistään ja hard rock -kappaleistaan, kuten School's Out ja No More Mr Nice Guy. Love, joka lauloi useilla Phil Spectorin kappaleilla muun muassa The Crystalsin ja Bob B. Soxx &amp; the Blue Jeansin kanssa, kutsui Hallin jäseneksi pääsyä parhaaksi 70-vuotislahjakseen. Laulaja John Legend, joka vihki pianisti Dr. Johnin jäseneksi, sanoi: "Hän ei ole koskaan lakannut liehuttamasta funkin lippua." Dr Johnin kappaleisiin kuuluu muun muassa Allen Toussaint and the Metersin kanssa tehty Right Place, Wrong Time, jonka hän esitti seremoniassa.</w:t>
      </w:r>
    </w:p>
    <w:p>
      <w:r>
        <w:rPr>
          <w:b/>
        </w:rPr>
        <w:t xml:space="preserve">Yhteenveto</w:t>
      </w:r>
    </w:p>
    <w:p>
      <w:r>
        <w:t xml:space="preserve">Neil Diamond, Tom Waits ja Alice Cooper ovat viimeisimmät musiikkitähdet, jotka on otettu Rock and Roll Hall of Fameen.</w:t>
      </w:r>
    </w:p>
    <w:p>
      <w:r>
        <w:rPr>
          <w:b/>
          <w:u w:val="single"/>
        </w:rPr>
        <w:t xml:space="preserve">Asiakirjan numero 42606</w:t>
      </w:r>
    </w:p>
    <w:p>
      <w:r>
        <w:t xml:space="preserve">Sercon Cornwallin lääkäripalvelu joutuu tarkastukseen</w:t>
      </w:r>
    </w:p>
    <w:p>
      <w:r>
        <w:t xml:space="preserve">Parlamentin julkisen talouden valiokunnan puheenjohtaja Hodge vaati tutkimusta sen jälkeen, kun Serco oli havainnut, että 252 kirjausta 107 000:sta tammikuun ja kesäkuun 2012 välisenä aikana tehdystä kirjauksesta oli virheellinen. Serco sanoi, että 252 puhelun tiedot "joko eivät vastanneet toisiaan, olivat epäjohdonmukaisia tai niitä oli muutettu". Serco on pyytänyt anteeksi NHS:n johtajilta. Palvelua vuodesta 2006 lähtien hoitaneen Sercon sisäinen tutkimus oli seurausta epäilyistä, joiden mukaan Serco oli väärentänyt tietoja saavuttaakseen tavoitteet, ja Care Quality Commissionin (CQC) tutkimuksesta. Cornwall and Isles of Scilly PCT sanoi olevansa "pettynyt kuullessaan, että osa suorituskyvyn mittaamiseksi saamistamme tiedoista oli epätarkkoja". PCT suorittaa nyt Sercon raportin riippumattoman validoinnin, joka toistetaan kuuden kuukauden kuluttua. PCT:n johtokunta kokoontuu myös 25. syyskuuta, jolloin se tarkastelee Sercon tietojen tallennusprosesseja. St Ivesin liberaalidemokraattien kansanedustaja Andrew George suhtautui myönteisesti vaatimuksiin NAO:n tutkimuksesta, joka on hyväksyttävä julkisten tilien komiteassa. Hän sanoi: Hän sanoi: "Sanoisin sitä vastuulliseksi. "NHS:n ympärillä pyörii yhä enemmän yksityisiä yrityksiä, ja tämä osoittaa, että niitä on valvottava."</w:t>
      </w:r>
    </w:p>
    <w:p>
      <w:r>
        <w:rPr>
          <w:b/>
        </w:rPr>
        <w:t xml:space="preserve">Yhteenveto</w:t>
      </w:r>
    </w:p>
    <w:p>
      <w:r>
        <w:t xml:space="preserve">Työväenpuolueen kansanedustaja Margaret Hodge vaatii, että kansallinen tilintarkastusvirasto (NAO) tutkii Cornwallin lääkärin virka-ajan ulkopuolisen palvelun.</w:t>
      </w:r>
    </w:p>
    <w:p>
      <w:r>
        <w:rPr>
          <w:b/>
          <w:u w:val="single"/>
        </w:rPr>
        <w:t xml:space="preserve">Asiakirjan numero 42607</w:t>
      </w:r>
    </w:p>
    <w:p>
      <w:r>
        <w:t xml:space="preserve">High Court päättää Lotuksen johtajan 6,7 miljoonan punnan potkuvaatimuksesta</w:t>
      </w:r>
    </w:p>
    <w:p>
      <w:r>
        <w:t xml:space="preserve">Dany Bahar väittää, että hänet erotettiin ennen yrityksen myyntiä, josta hän olisi saanut 5 prosenttia sen arvosta. Lotus ja sen emoyhtiö DRB-Hicom väittävät kuitenkin, että niillä oli oikeus irtisanoa Bahar. 6,7 miljoonan punnan kanteesta kuullaan High Courtin Queen's Bench Divisionissa Lontoossa kesäkuussa 2014. Lotus-konsernin hallitus erotti Baharin kesäkuussa 2012 ja korvasi hänet ylimmällä johtajalla Aslam Farikullahilla, 51, joka toimi hänen tilallaan. Bahar, joka oli julkistanut kunnianhimoisen uuden tuotekehityssuunnitelman Pariisin autonäyttelyssä lokakuussa 2010, väittää saaneensa tietää irtisanomisestaan yhtiön lehdistötiedotteesta ollessaan lomalla perheensä kanssa. Baharin kolmivuotinen sopimus oli aiemmin uusittu syyskuun 2015 loppuun saakka. Lontoossa sijaitsevalle High Court -oikeudelle esitetyssä kanteessa Bahar väittää, että sopimuksen uusien ehtojen mukaan hänellä olisi oikeus saada 5 prosenttia kauppahinnasta, jos Group Lotuksen osa tai koko yritys myytäisiin. Hän väittää nyt, että yhtiö halusi purkaa sopimuksen ja teki sitten perusteettomia valituksia häntä vastaan. Group Lotus ja DRB Hicom ovat toistaiseksi sanoneet, etteivät ne halua kommentoida Baharin vaatimuksen yksityiskohtia, mutta sanoivat, että heillä oli täysi oikeus irtisanoa hänet ja että hänen vaatimuksensa riitautettaisiin voimakkaasti.</w:t>
      </w:r>
    </w:p>
    <w:p>
      <w:r>
        <w:rPr>
          <w:b/>
        </w:rPr>
        <w:t xml:space="preserve">Yhteenveto</w:t>
      </w:r>
    </w:p>
    <w:p>
      <w:r>
        <w:t xml:space="preserve">Ensi vuonna järjestetään kuulemistilaisuus, jossa päätetään entisen toimitusjohtajan Norfolkissa sijaitsevaa urheiluautoyritystä Lotusta vastaan nostamasta perusteettomasta irtisanomiskanteesta.</w:t>
      </w:r>
    </w:p>
    <w:p>
      <w:r>
        <w:rPr>
          <w:b/>
          <w:u w:val="single"/>
        </w:rPr>
        <w:t xml:space="preserve">Asiakirjan numero 42608</w:t>
      </w:r>
    </w:p>
    <w:p>
      <w:r>
        <w:t xml:space="preserve">Essexin poliisin suuret leikkaukset julkistettu</w:t>
      </w:r>
    </w:p>
    <w:p>
      <w:r>
        <w:t xml:space="preserve">Essexin poliisi menettää 388 eli joka kymmenes etulinjan poliisi. Menoleikkausten seurauksena menetetään myös noin 600 tuki- ja toimistohenkilöstön jäsentä ja 100 poliisiyhteisön tukihenkilöä. Poliisipäällikkö James Barker-McCardle vakuutti, että yleisö ei huomaa eroa, jos poliisin toimintatapaa muutetaan. Leikkaustarpeet ovat seurausta hallituksen menojen tarkistuksesta ja paikallisviranomaisille myönnettävien avustusten vähenemisestä. Poliisipäällikkö Barker-McCardle esitteli suunnitelmansa Essexin poliisitoiminnan tulevaisuudesta. Sen mukaan poliisien määrä vähenee 3 636:sta 3 248:aan. Poliisipäällikkö Barker-McCardle kertoi perjantaina järjestetyssä tiedotustilaisuudessa: "Poliisien ja henkilökunnan menettäminen on suuri huolenaihe. En haluaisi menettää heitä. 30 vuotta poliisitoiminnassa on kuitenkin osoittanut, että kyse ei ole vain henkilöstömäärästä - vaikka henkilöstömäärä on tärkeä - vaan myös taktiikasta ja tiedustelusta". "Aion varmistaa, että kaikki Essexin poliisin työntekijät tekevät aina parhaansa Essexin turvallisuuden eteen." Hän lisäsi, että leikkaukset ovat "suurin muutos Essexin poliisissa rauhan aikana". Suunnitelman mukaan: Henkilöstöä vähennetään vuoteen 2014 mennessä, ja poliisien määrä palaa takaisin tasolle, jolla se oli viimeksi vuonna 2005. Tähän mennessä 130 henkilöä on irtisanoutunut vapaaehtoisesti, kahdeksan on irtisanottu pakollisesti ja 50 muuta avointa virkaa ei ole täytetty.</w:t>
      </w:r>
    </w:p>
    <w:p>
      <w:r>
        <w:rPr>
          <w:b/>
        </w:rPr>
        <w:t xml:space="preserve">Yhteenveto</w:t>
      </w:r>
    </w:p>
    <w:p>
      <w:r>
        <w:t xml:space="preserve">Essexin poliisilaitoksella on edessään kaikkien aikojen suurimmat muutokset rauhan aikana, kun se tekee 41 miljoonan punnan leikkaukset vuoteen 2014 mennessä, poliisipäällikkö on sanonut.</w:t>
      </w:r>
    </w:p>
    <w:p>
      <w:r>
        <w:rPr>
          <w:b/>
          <w:u w:val="single"/>
        </w:rPr>
        <w:t xml:space="preserve">Asiakirjan numero 42609</w:t>
      </w:r>
    </w:p>
    <w:p>
      <w:r>
        <w:t xml:space="preserve">Jack Dorsey: Dorsey: 11 faktaa Twitterin pysyvästä toimitusjohtajasta</w:t>
      </w:r>
    </w:p>
    <w:p>
      <w:r>
        <w:t xml:space="preserve">Yhtiön ilmoituksen mukaan Dorsey jatkaa myös oman yrityksensä Square, Inc:n toimitusjohtajana. Yksi Twitterin johtajista, Peter Currie, twiittasi myös, että hallituksen päätös Dorseyn nimittämisestä oli yksimielinen. Lue lisää ilmoituksesta Tässä siis 11 faktaa Dorseysta - enintään 140 merkissä. Lue ensimmäinen twiitti klikkaamalla tästä. Dorsey on twiitannut nimityksestä itse. Klikkaa tästä lukeaksesi hänen omia ajatuksiaan siitä, että hänestä tulee Twitterin toimitusjohtaja toisen kerran.</w:t>
      </w:r>
    </w:p>
    <w:p>
      <w:r>
        <w:rPr>
          <w:b/>
        </w:rPr>
        <w:t xml:space="preserve">Yhteenveto</w:t>
      </w:r>
    </w:p>
    <w:p>
      <w:r>
        <w:t xml:space="preserve">Yrityksen hallitus on äänestänyt Jack Dorseyn Twitterin pysyväksi toimitusjohtajaksi.</w:t>
      </w:r>
    </w:p>
    <w:p>
      <w:r>
        <w:rPr>
          <w:b/>
          <w:u w:val="single"/>
        </w:rPr>
        <w:t xml:space="preserve">Asiakirjan numero 42610</w:t>
      </w:r>
    </w:p>
    <w:p>
      <w:r>
        <w:t xml:space="preserve">Toby Nye: Leeds United yhdistyy juhlimaan nuorukaisen elämää</w:t>
      </w:r>
    </w:p>
    <w:p>
      <w:r>
        <w:t xml:space="preserve">Toby Nye kuoli viime kuussa korkean riskin neuroblastoomaan, joka on harvinainen syöpätyyppi. Hän oli solminut suhteita useisiin pelaajiin ja henkilökuntaan, ja seura keräsi 200 000 puntaa hänen hoitonsa rahoittamiseksi. Fanit ovat laskeneet kukkia Elland Roadin stadionille, ja ennen Leedsin peliä Norwich Cityä vastaan pidettiin minuutin aplodit. Leedsin Osmondthorpesta kotoisin oleva Toby sairastui jouluna 2016, ja hänen neljäntenä syntymäpäivänään tammikuussa 2017 hänen perheelleen kerrottiin, että hänellä oli neljännen vaiheen neuroblastoomakasvain. Lääkärit kertoivat, että hän tarvitsisi intensiivistä kemoterapiaa ja sädehoitoa sekä leikkauksen, jossa poistettaisiin pääkasvain hänen munuaisensa päältä. Hän kuoli 12. tammikuuta, vain muutama päivä syntymäpäivänsä jälkeen. Leedsin kapteeni Liam Cooper, joka aikoinaan kantoi Tobyn Elland Roadin kentälle, kehitti läheisen suhteen nuorukaisen kanssa. Kun Toby kuoli, Cooper twiittasi: "Sydäntä särkevää kuulla, että pikku kaverini on kuollut rauhallisesti. "Tulen ikuisesti vaalimaan yhdessä viettämiämme hetkiä. Taivas on saanut kauniin enkelin. "Hymysi tulee elämään kanssani ikuisesti."</w:t>
      </w:r>
    </w:p>
    <w:p>
      <w:r>
        <w:rPr>
          <w:b/>
        </w:rPr>
        <w:t xml:space="preserve">Yhteenveto</w:t>
      </w:r>
    </w:p>
    <w:p>
      <w:r>
        <w:t xml:space="preserve">Jalkapalloilijat ja kannattajat juhlivat syöpään kuolleen kuusivuotiaan Leeds Unitedin fanin elämää.</w:t>
      </w:r>
    </w:p>
    <w:p>
      <w:r>
        <w:rPr>
          <w:b/>
          <w:u w:val="single"/>
        </w:rPr>
        <w:t xml:space="preserve">Asiakirjan numero 42611</w:t>
      </w:r>
    </w:p>
    <w:p>
      <w:r>
        <w:t xml:space="preserve">Petrobras-skandaali: Poliisi pyrkii kuulustelemaan ex-presidentti Lulaa</w:t>
      </w:r>
    </w:p>
    <w:p>
      <w:r>
        <w:t xml:space="preserve">Poliisin mukaan ei ole todisteita siitä, että Lula olisi ollut osallisena, mutta poliisi haluaa selvittää, saiko hän järjestelmästä etuja itselleen tai puolueelleen. Lula on sanonut, ettei hän ole vielä saanut poliisilta mitään pyyntöjä. Syyttäjät väittävät, että yritykset maksoivat korruptoituneille virkamiehille saadakseen tuottoisia sopimuksia valtion omistaman öljyjätin kanssa. Skandaali on Brasilian historian suurin, ja huippupoliitikkoja syytetään lahjusten ottamisesta. Pidätettyjen joukossa ovat muun muassa Lulan entinen kansliapäällikkö Jose Dirceu ja työväenpuolueen rahastonhoitaja Joao Vaccari. Lulan seuraaja Brasilian johtajana, Dilma Rousseff, joka toimi Petrobrasin puheenjohtajana, kun suuren osan korruptiosta uskotaan tapahtuneen, on kuitenkin vapautettu osallisuudesta. Lulan kuulustelupyynnöstä kertoi ensimmäisenä viikoittainen uutislehti Epoca. Tuomioistuin ei ole vielä vastannut. Analyysi: Jos oikeus hyväksyy pyynnön, entisen presidentin Luiz Inacio Lula da Silvan on mentävä poliisiasemalle kertomaan oma versionsa tosiasioista. Hän on Brasilian politiikassa merkittävä häntä rakastava tai vihaava hahmo. Hänen vastustajansa sanovat, että hän on monin tavoin vastuussa maan nykyisestä taantumasta ja joistakin viime vuosina esiin tulleista korruptioskandaaleista. Hänen kannattajansa uskovat kuitenkin, että hän on ainoa työväenpuolueen poliitikko, jolla on mahdollisuuksia pitää vasemmisto vallassa Latinalaisen Amerikan suurimmassa maassa, ja siksi hänet on vedetty mukaan tutkimuksiin.</w:t>
      </w:r>
    </w:p>
    <w:p>
      <w:r>
        <w:rPr>
          <w:b/>
        </w:rPr>
        <w:t xml:space="preserve">Yhteenveto</w:t>
      </w:r>
    </w:p>
    <w:p>
      <w:r>
        <w:t xml:space="preserve">Brasilian poliisi on pyytänyt korkeimmalta oikeudelta lupaa kuulustella ex-presidentti Luiz Inacio Lula da Silvaa Petrobrasin korruptioskandaalin vuoksi.</w:t>
      </w:r>
    </w:p>
    <w:p>
      <w:r>
        <w:rPr>
          <w:b/>
          <w:u w:val="single"/>
        </w:rPr>
        <w:t xml:space="preserve">Asiakirjan numero 42612</w:t>
      </w:r>
    </w:p>
    <w:p>
      <w:r>
        <w:t xml:space="preserve">Teini ja nainen raiskattu hyökkäyksissä Glasgow'ssa ja Helensburghissa</w:t>
      </w:r>
    </w:p>
    <w:p>
      <w:r>
        <w:t xml:space="preserve">16-vuotiaan tytön kimppuun hyökättiin lauantaina Glasgow Greenissä lähellä Kings Driven itäistä jalkakäytävää. Ja 22-vuotias nainen raiskattiin Helensburghissa, Argyll and Butessa, lauantai-iltana. Det Inspehtori Allison Campbell on vedonnut pariskuntaan, joka puhui ahdistuneelle naiselle Helensburghissa sen jälkeen, kun hän oli ostanut noutopöydän, jotta tämä ilmoittautuisi. Tuolloin 22-vuotias nainen oli matkalla Helensburghin rautatieasemalle. Hyökkäys tapahtui kello 22.30 ja 23.30 välillä lähellä East King Streetiä. Konstaapeli kertoi: "Tutkimukset ovat käynnissä, ja poliisit käyvät läpi valvontakameroiden tallenteita, ja alueella on ylimääräisiä partioita."</w:t>
      </w:r>
    </w:p>
    <w:p>
      <w:r>
        <w:rPr>
          <w:b/>
        </w:rPr>
        <w:t xml:space="preserve">Yhteenveto</w:t>
      </w:r>
    </w:p>
    <w:p>
      <w:r>
        <w:t xml:space="preserve">Poliisi on käynnistänyt tutkimukset sen jälkeen, kun nainen ja teini raiskattiin lauantaina eri hyökkäyksissä.</w:t>
      </w:r>
    </w:p>
    <w:p>
      <w:r>
        <w:rPr>
          <w:b/>
          <w:u w:val="single"/>
        </w:rPr>
        <w:t xml:space="preserve">Asiakirjan numero 42613</w:t>
      </w:r>
    </w:p>
    <w:p>
      <w:r>
        <w:t xml:space="preserve">Notre-Damen palo: Syyttäjä sanoo, että rikollisesta syystä ei ole merkkejä</w:t>
      </w:r>
    </w:p>
    <w:p>
      <w:r>
        <w:t xml:space="preserve">Palon syy ei ole vielä tiedossa, mutta tutkijat tutkivat nyt huolimattomuuden mahdollisuutta. Mahdollisia syitä ovat muun muassa "pahasti sammunut savuke" tai sähkövika. Tulipalo syttyi goottilaisessa maamerkissä 15. huhtikuuta ja tuhosi sen katon. Pariisin pääsyyttäjän Remy Heitzin allekirjoittamassa lausunnossa sanottiin, ettei palon "rikolliseen alkuperään" viittaavia todisteita ole löydetty. "Tähän mennessä tehdyissä tutkimuksissa ei ole vielä pystytty selvittämään palon syitä", lausunnossa sanottiin. Se lisäsi, että nyt tehdään "syvempiä tutkimuksia" sen selvittämiseksi, oliko kyseessä huolimattomuudesta johtuva tahaton vahinko. Ranskan kuuluisan maamerkin tulipalo järkytti ihmisiä ympäri maailmaa huhtikuussa. 850 vuotta vanhan rakennuksen torni ja katto romahtivat tulipalossa, mutta päärakennus, johon kuuluu kaksi kellotornia, pelastui. Notre-Damessa tehtiin palon syttymishetkellä restaurointitöitä. Sittemmin on lahjoitettu satoja miljoonia puntia rakastetun katedraalin kunnostamiseksi, ja katedraalissa käy vuosittain arviolta 13 miljoonaa kävijää. Maamerkillä on myös ollut merkitystä Ranskan historian tärkeissä vaiheissa, sitä pidetään katolisen uskon merkittävänä symbolina, ja se toimi inspiraationa vuonna 1831 julkaistuun suosittuun romaaniin Notre-Damen kyttyräselkä (The Hunchback of Notre-Dame). Ranskan presidentti Emmanuel Macron on kuvaillut tulipaloa "kauheaksi tragediaksi" ja asettanut tavoitteeksi rakennuksen kunnostamisen viiden vuoden kuluessa.</w:t>
      </w:r>
    </w:p>
    <w:p>
      <w:r>
        <w:rPr>
          <w:b/>
        </w:rPr>
        <w:t xml:space="preserve">Yhteenveto</w:t>
      </w:r>
    </w:p>
    <w:p>
      <w:r>
        <w:t xml:space="preserve">Ranskan viranomaiset sanovat, ettei heillä ole syytä uskoa, että rikollinen toiminta olisi syypää tulipaloon, joka repi ikonisen Notre-Damen katedraalin huhtikuussa.</w:t>
      </w:r>
    </w:p>
    <w:p>
      <w:r>
        <w:rPr>
          <w:b/>
          <w:u w:val="single"/>
        </w:rPr>
        <w:t xml:space="preserve">Asiakirjan numero 42614</w:t>
      </w:r>
    </w:p>
    <w:p>
      <w:r>
        <w:t xml:space="preserve">Downton Abbeyn finaali houkuttelee 10 miljoonaa katsojaa ITV1:lle.</w:t>
      </w:r>
    </w:p>
    <w:p>
      <w:r>
        <w:t xml:space="preserve">Viimeistä osaa, joka päättyi uutisiin Britannian ryhtymisestä sotaan Saksaa vastaan vuonna 1914, seurasi sunnuntai-iltana parhaimmillaan 11,4 miljoonaa katsojaa. Daily Mail -lehdessä kirjoittanut Max Hastings kutsui ohjelmaa "hyväksi teoksi mauttomassa ruutumaailmassa". Draama on saanut uuden tilauksen toista tuotantosarjaa varten. Hastings lisäsi, että se oli parempi kuin "amerikkalainen roska", sillä sen käsikirjoitukset olivat "nokkelia ja älykkäitä" ja näyttelijät olivat "moitteettomia". The Independent -lehden pääkirjoituksessa sanottiin, että katsojat kärsisivät "vieroitusoireista" seitsemänosaisen saagan päättyessä, ja lisättiin, että Downton Abbey on "katsotuin tv-pukudraama sitten Brideshead Revisitedin". The Telegraphin Andrew Pettie sanoi, että ohjelman menestys perustuu siihen, että se on "saippuaooppera, jossa on tärkätty kauluspaita". Hän lisäsi olevansa helpottunut siitä, että toinen sarja on tulossa, ja sanoi, että "muiden 11 miljoonan Downtonin kannattajan tavoin en malta odottaa". The Daily Mirror -lehden mukaan sarja on ollut "läpimurtomenestys", ja lehden mukaan useat näyttelijät ovat rooliensa ansiosta suuntaamassa Hollywoodiin. Oscar-palkitun käsikirjoittajan Julian Fellowesin käsikirjoittama sarja on saanut osakseen myös kritiikkiä sen jälkeen, kun katsojat olivat havainneet tv-antenneja ja keltaisia kaksoisviivoja edvardiaanisen draaman kohtauksissa. Ohjelmassa, joka kertoi elämästä ylhäällä ja alhaalla kartanossa, näyttelivät muun muassa Dame Maggie Smith ja Hugh Bonneville.</w:t>
      </w:r>
    </w:p>
    <w:p>
      <w:r>
        <w:rPr>
          <w:b/>
        </w:rPr>
        <w:t xml:space="preserve">Yhteenveto</w:t>
      </w:r>
    </w:p>
    <w:p>
      <w:r>
        <w:t xml:space="preserve">ITV1:n pukudraaman Downton Abbey viimeinen jakso keräsi keskimäärin 10,1 miljoonaa katsojaa, ja kriitikot ovat suhtautuneet lämpimästi sarjan kokonaisvaikutukseen.</w:t>
      </w:r>
    </w:p>
    <w:p>
      <w:r>
        <w:rPr>
          <w:b/>
          <w:u w:val="single"/>
        </w:rPr>
        <w:t xml:space="preserve">Asiakirjan numero 42615</w:t>
      </w:r>
    </w:p>
    <w:p>
      <w:r>
        <w:t xml:space="preserve">Aberdeenin ohitustie: Kustannukset neuvostoille rajoitetaan 75 miljoonaan puntaan kullakin.</w:t>
      </w:r>
    </w:p>
    <w:p>
      <w:r>
        <w:t xml:space="preserve">Hän sanoi, että Aberdeenin ja Aberdeenshiren valtuustoille asetettaisiin yläraja, jonka ne maksaisivat ohitustien ja Balmedien ja Tippertyn välisen A90-tien parantamisen 745 miljoonan punnan kokonaiskustannuksista. Tämä tarkoittaa, että Skotlannin hallitus maksaa 81 prosenttia ja kunnat 9,5 prosenttia. 28 mailin pituisen ohitustien odotetaan valmistuvan vuonna 2018. Skotlannin ministerit näyttivät vihreää valoa Aberdeen Western Peripheral Route (AWPR) -hankkeelle vuonna 2009, mutta oikeustoimet ovat viivästyttäneet sitä. Töiden odotetaan alkavan vuonna 2014. Brown ilmoitti rahoituksesta samalla, kun hän julkisti urakkaa varten laaditun lyhyen ehdokaslistan. Kilpailuun osallistuu neljä konsortiota: Granite City, North East Roads Partnership, Scotia Roads Group ja Connect Roads. Brown sanoi: "Järjestelmän odotetaan tuovan 14 200 työpaikkaa koilliseen ja vauhdittavan taloutta 6 miljardilla punnalla seuraavien 30 vuoden aikana. "Vuosien viivästymisen jälkeen meidän ei pidä vähätellä tarvetta varmistaa, että tämän elintärkeän hankkeen toteuttaminen jatkuu ripeästi." A90-hankkeessa Balmedien ja Tippertyn välinen vilkas tieosuus Aberdeenshiressä muuttuu kaksikaistaiseksi. Se tarjoaa jatkuvan kaksikaistaisen tien Aberdeenin ja Ellonin välille, mikä parantaa turvallisuutta ja nopeuttaa matka-aikoja.</w:t>
      </w:r>
    </w:p>
    <w:p>
      <w:r>
        <w:rPr>
          <w:b/>
        </w:rPr>
        <w:t xml:space="preserve">Yhteenveto</w:t>
      </w:r>
    </w:p>
    <w:p>
      <w:r>
        <w:t xml:space="preserve">Aberdeenin ohitustiestä vastaavien kahden neuvoston ei tarvitse maksaa yli 75 miljoonaa puntaa kummallekin, liikenneministeri Keith Brown on sanonut.</w:t>
      </w:r>
    </w:p>
    <w:p>
      <w:r>
        <w:rPr>
          <w:b/>
          <w:u w:val="single"/>
        </w:rPr>
        <w:t xml:space="preserve">Asiakirjan numero 42616</w:t>
      </w:r>
    </w:p>
    <w:p>
      <w:r>
        <w:t xml:space="preserve">Yhdysvaltalaisia turisteja kuoli Costa Rican lauttojen kaatuessa</w:t>
      </w:r>
    </w:p>
    <w:p>
      <w:r>
        <w:t xml:space="preserve">Myös viides henkilö, paikallinen turisti, on kateissa. "Neljätoista turistia ja kolme opasta kolmella lautalla sekä yksi meloja olivat Naranjito-joella Queposissa, Puntarenasin osavaltiossa, kun onnettomuus tapahtui", Alexander Morales Punaisesta Rististä kertoi AFP:lle. Uhreja ei ole vielä nimetty. Koskenlasku on suosittu turistitoiminta Costa Ricassa. Maassa on parhaillaan sateinen kausi, ja rankkasateet Tyynenmeren rannikolla ovat tulvineet vesistöjä, mikä on tehnyt vesiurheilusta vaarallisempaa. Poliisin pääjohtaja Daniel Calderon vahvisti, että 10 turistia oli pelastettu. "Meillä on ollut vaikeuksia vahvistaa turistien kokonaismäärää ja heidän kansallisuuksiaan, koska emme ole saaneet kiinni matkanjärjestäjän edustajia", paikallinen Costa Rica Star -lehti siteerasi häntä. Calderon sanoi, että rannikkovartioston ja Punaisen Ristin pelastajat jatkavat kadonneen turistin etsintöjä varhain sunnuntaina. Costa Rican presidentti Carlos Alvarado ilmaisi "tyrmistyksensä" tapauksesta ja sanoi pyytäneensä viranomaisia antamaan kaiken mahdollisen tuen uhrien perheille.</w:t>
      </w:r>
    </w:p>
    <w:p>
      <w:r>
        <w:rPr>
          <w:b/>
        </w:rPr>
        <w:t xml:space="preserve">Yhteenveto</w:t>
      </w:r>
    </w:p>
    <w:p>
      <w:r>
        <w:t xml:space="preserve">Neljä yhdysvaltalaisturistia on kuollut Costa Ricassa lauantaina sattuneessa koskenlaskuonnettomuudessa turvonnutta jokea pitkin, kertoivat viranomaiset.</w:t>
      </w:r>
    </w:p>
    <w:p>
      <w:r>
        <w:rPr>
          <w:b/>
          <w:u w:val="single"/>
        </w:rPr>
        <w:t xml:space="preserve">Asiakirjan numero 42617</w:t>
      </w:r>
    </w:p>
    <w:p>
      <w:r>
        <w:t xml:space="preserve">Tulvavaroituksia Pohjois-Yorkshiressä rankkasateiden jälkeen</w:t>
      </w:r>
    </w:p>
    <w:p>
      <w:r>
        <w:t xml:space="preserve">Ympäristöviraston (EA) mukaan Ouse-, Derwent- ja Don-joilla on voimassa yhdeksän varoitusta. Ouse-joen rantatiet Yorkissa olivat veden alla, ja joen vedenpinta oli korkeimmillaan noin 3,5 metriä tavanomaista kesäistä tasoa korkeammalla. Foss-este, joka auttaa pysäyttämään jokivarren kiinteistöjen tulvimisen, otettiin käyttöön lauantaina. EA:n mukaan maakunnassa oli 21 tulvahälytystä, jotka osoittavat, että tulvat ovat mahdollisia.</w:t>
      </w:r>
    </w:p>
    <w:p>
      <w:r>
        <w:rPr>
          <w:b/>
        </w:rPr>
        <w:t xml:space="preserve">Yhteenveto</w:t>
      </w:r>
    </w:p>
    <w:p>
      <w:r>
        <w:t xml:space="preserve">Pohjois-Yorkshiressä on voimassa tulvavaroituksia viikonlopun rankkasateiden jälkeen.</w:t>
      </w:r>
    </w:p>
    <w:p>
      <w:r>
        <w:rPr>
          <w:b/>
          <w:u w:val="single"/>
        </w:rPr>
        <w:t xml:space="preserve">Asiakirjan numero 42618</w:t>
      </w:r>
    </w:p>
    <w:p>
      <w:r>
        <w:t xml:space="preserve">Rautatieasemat kunnostetaan vuoden 2014 Kansainyhteisön kisoja varten</w:t>
      </w:r>
    </w:p>
    <w:p>
      <w:r>
        <w:t xml:space="preserve">Parannettavat asemat ovat lähellä Kansainyhteisön kisojen keskeisiä tapahtumapaikkoja tai syöttöasemia, joilla on todennäköisesti paljon liikennettä tapahtuman aikana. ScotRail-ohjelman töiden pitäisi alkaa myöhemmin tänä vuonna. Parannuksiin kuuluu uusia asiakastietonäyttöjä, odotussuojia, istuimia ja valaistusta. Investoinnista hyötyvät seuraavat asemat: Lisäksi Transport Scotland ja Strathclyde Partnership for Transport ovat ilmoittaneet myöntävänsä 600 000 punnan lisärahoituksen 11 aseman parannuksiin Glasgow'ssa ja Lanarkshiressä sekä Carnoustiessa Angusissa. Suuri osa tästä rahasta keskitetään asemien kulkuyhteyksiin. Liikenneministeri Keith Brown sanoi: "Olen iloinen, että ScotRail täyttää sitoumuksensa investoida miljoona puntaa uusiin matkustajapalveluihin, jotta junalla matkustaminen kisoihin olisi parempi vaihtoehto katsojille. "Tämä työ yhdessä Network Railin kanssa tuottaa todellista hyötyä ja auttaa tekemään junamatkustamisesta paremman vaihtoehdon matkustajille vuoden 2014 kisojen aikana ja niiden jälkeen."</w:t>
      </w:r>
    </w:p>
    <w:p>
      <w:r>
        <w:rPr>
          <w:b/>
        </w:rPr>
        <w:t xml:space="preserve">Yhteenveto</w:t>
      </w:r>
    </w:p>
    <w:p>
      <w:r>
        <w:t xml:space="preserve">Glasgow'n ja Lanarkshiren 19 rautatieasemalla on ilmoitettu miljoonan punnan ohjelmasta, jolla parannetaan matkustajien palveluja.</w:t>
      </w:r>
    </w:p>
    <w:p>
      <w:r>
        <w:rPr>
          <w:b/>
          <w:u w:val="single"/>
        </w:rPr>
        <w:t xml:space="preserve">Asiakirjan numero 42619</w:t>
      </w:r>
    </w:p>
    <w:p>
      <w:r>
        <w:t xml:space="preserve">Royal Lancaster Infirmary -sairaalassa noroviruksen aiheuttama vierailukielto</w:t>
      </w:r>
    </w:p>
    <w:p>
      <w:r>
        <w:t xml:space="preserve">Sisäänpääsyä osastoille rajoitettiin, kun University Hospitals of Morecambe Bay NHS Foundation Trust ilmoitti tautitapauksesta ensimmäisen kerran 20. helmikuuta. Kielto on nyt voimassa kaikilla osastoilla viittä lukuun ottamatta - avoinna oleviin osastoihin kuuluvat synnytysosasto ja onkologinen osasto. Lääketieteellisen johtajan Peter Dyerin mukaan se auttaa hillitsemään taudin puhkeamista. "Vaikka ymmärrämme, että tämä aiheuttaa potilaille ja yleisölle turhautumista, tämän toimenpiteen avulla voimme estää tartunnan leviämisen ja varmistaa turvallisen potilashoidon", hän sanoi. "Henkilökuntamme on työskennellyt erittäin ahkerasti tämän taudinpurkauksen käsittelemiseksi nopeasti, mutta taudinpurkauksen ratkaiseminen vie odotettua kauemmin. Tämä päätös auttaa meitä palauttamaan palvelut normaaliksi mahdollisimman pian. "Tämä päätös saattaa tuntua jyrkältä, mutta varotoimenpiteiden tarkoituksena on suojella potilaitamme ja henkilökuntaamme, ja arvostamme yleisön yhteistyötä." Oksentelua, vatsakramppeja, kuumetta ja ripulia aiheuttava virus leviää helposti ihmisestä toiseen. Oireet alkavat yleensä 12-48 tunnin kuluttua tartunnan saamisesta, ja useimmat terveet ihmiset toipuvat yhdestä kolmeen päivään.</w:t>
      </w:r>
    </w:p>
    <w:p>
      <w:r>
        <w:rPr>
          <w:b/>
        </w:rPr>
        <w:t xml:space="preserve">Yhteenveto</w:t>
      </w:r>
    </w:p>
    <w:p>
      <w:r>
        <w:t xml:space="preserve">Vierailijat on kielletty pääsemästä Royal Lancaster Infirmaryn yhdeksältä osastolta talvella puhjenneen noroviruksen aiheuttaman oksennustautitartunnan jälkeen.</w:t>
      </w:r>
    </w:p>
    <w:p>
      <w:r>
        <w:rPr>
          <w:b/>
          <w:u w:val="single"/>
        </w:rPr>
        <w:t xml:space="preserve">Asiakirjan numero 42620</w:t>
      </w:r>
    </w:p>
    <w:p>
      <w:r>
        <w:t xml:space="preserve">Partiot torjuvat tahallisia ruohikkopaloja</w:t>
      </w:r>
    </w:p>
    <w:p>
      <w:r>
        <w:t xml:space="preserve">Etelä-Walesin palomiehet käsittelivät viikonloppuna Rhonddassa suurta ruohopaloa ja muita pieniä tulipaloja. Swansean alueella ilmoitettiin lauantaina noin 15 ruohikkopalosta. Keski- ja Länsi-Walesin palo- ja pelastuslaitos kehottaa ihmisiä ilmoittamaan poliisille, jos he näkevät jonkun käyttäytyvän epäilyttävästi. Palokunnan tuhopolton vähentämisryhmä partioi yhdessä Dyfed-Powysin ja Etelä-Walesin poliisin kanssa eri puolilla aluetta. Etelä-Walesin palo- ja pelastuspalvelu osallistuu Operaatio Wildfire 2013 -operaatioon, joka on pääsiäisen koululomien aikaan käynnistetty yhteinen kampanja muiden pelastuspalvelujen kanssa ja jonka tarkoituksena on vähentää tahallisia ruohikkopaloja. Porth Parkin yläpuolella paloi lauantaina suuri pensasalue, mikä huolestutti Rhonddan asukkaita, joiden mukaan palosta on tullut jokavuotinen ilmiö. Etelä-Walesin palomiehet hoitivat myös Tonyrefail Comprehensive Schoolin luona sattuneen tahallisen ruohikkopalon. Perjantaina kolme palokuntaa puuttui 200 hehtaarin (500 hehtaarin) suuruiseen ruohikkopaloon Garnswlltissa lähellä Ammanfordia. Koko Walesissa on maaliskuun jälkeen torjuttu lähes 200 ruohikkopaloa, joista monet on sytytetty tahallaan.</w:t>
      </w:r>
    </w:p>
    <w:p>
      <w:r>
        <w:rPr>
          <w:b/>
        </w:rPr>
        <w:t xml:space="preserve">Yhteenveto</w:t>
      </w:r>
    </w:p>
    <w:p>
      <w:r>
        <w:t xml:space="preserve">Poliisi ja palokunta partioivat näkyvästi alueilla, joilla on paljon ruohikkopaloja.</w:t>
      </w:r>
    </w:p>
    <w:p>
      <w:r>
        <w:rPr>
          <w:b/>
          <w:u w:val="single"/>
        </w:rPr>
        <w:t xml:space="preserve">Asiakirjan numero 42621</w:t>
      </w:r>
    </w:p>
    <w:p>
      <w:r>
        <w:t xml:space="preserve">Flintshiren valtuusto saa 800 000 puntaa kotien energialaskujen leikkaamiseen.</w:t>
      </w:r>
    </w:p>
    <w:p>
      <w:r>
        <w:t xml:space="preserve">Flintshiren valtuusto on saanut Walesin hallitukselta rahaa kotitalouksien energialaskujen pienentämiseen yhteensä noin 125 000 punnalla vuodessa. Neuvoston johtajat sanovat, että on "mahdotonta hyväksyä", että joka kolmas Flintshiren kotitalous - 20 000 kotitaloutta - käyttää yli 10 prosenttia tuloistaan energialaskuihin. He kehottavat ihmisiä soittamaan Pohjois-Walesin energianeuvontakeskukseen saadakseen apua. Rahaa käytetään myös energiatehokkuusneuvontaan ja asuntojen eristämiseen. Valtuusto ilmoitti, että sillä on oma tiimi, joka on omistautunut energialaskujen leikkaamiseen, ja viiden viime vuoden aikana se on auttanut yli 17 000 kotitaloutta säästämään keskimäärin 200 puntaa vuodessa.</w:t>
      </w:r>
    </w:p>
    <w:p>
      <w:r>
        <w:rPr>
          <w:b/>
        </w:rPr>
        <w:t xml:space="preserve">Yhteenveto</w:t>
      </w:r>
    </w:p>
    <w:p>
      <w:r>
        <w:t xml:space="preserve">Noin 800 000 puntaa käytetään energiatehokkuuden parantamiseen ja laskujen pienentämiseen 300 kodissa Flintshiressä.</w:t>
      </w:r>
    </w:p>
    <w:p>
      <w:r>
        <w:rPr>
          <w:b/>
          <w:u w:val="single"/>
        </w:rPr>
        <w:t xml:space="preserve">Asiakirjan numero 42622</w:t>
      </w:r>
    </w:p>
    <w:p>
      <w:r>
        <w:t xml:space="preserve">Teini-ikäisen Sophie Parkinsonin itsemurhan tutkinta aloitetaan.</w:t>
      </w:r>
    </w:p>
    <w:p>
      <w:r>
        <w:t xml:space="preserve">Sophie Parkinson kuoli 13-vuotiaana perheensä kotona Liffissä, Dundeen ulkopuolella maaliskuussa 2014. Hänen perheensä on arvostellut NHS Taysiden lasten ja nuorten mielenterveyspalveluja (CAMHS). Dundeen sheriffituomioistuimessa järjestetyn kuulemistilaisuuden jälkeen Sophien äiti Ruth Moss sanoi tunteneensa "tunteiden sekamelskaa", mutta olevansa "helpottunut" siitä, että tutkinta aloitetaan. Kuolemaan johtaneen onnettomuuden tutkinta, jonka odotetaan alkavan tammikuussa, keskittyy siihen, mitä olisi voitu tehdä Sophien kuoleman estämiseksi. Toinen alustava kuuleminen, jossa sovitaan tutkinnan päivämäärät, järjestetään 25. marraskuuta. NHS Taysiden tiedottaja sanoi: "Koska kyseessä on oikeudellinen asia, emme voi kommentoida sitä. "Jokainen itsemurha on tragedia, ja ajatuksemme ovat Sophien perheen kanssa."</w:t>
      </w:r>
    </w:p>
    <w:p>
      <w:r>
        <w:rPr>
          <w:b/>
        </w:rPr>
        <w:t xml:space="preserve">Yhteenveto</w:t>
      </w:r>
    </w:p>
    <w:p>
      <w:r>
        <w:t xml:space="preserve">Itsemurhan tehneen teinitytön kuolemaa koskeva tutkinta alkaa uuden vuoden aikana.</w:t>
      </w:r>
    </w:p>
    <w:p>
      <w:r>
        <w:rPr>
          <w:b/>
          <w:u w:val="single"/>
        </w:rPr>
        <w:t xml:space="preserve">Asiakirjan numero 42623</w:t>
      </w:r>
    </w:p>
    <w:p>
      <w:r>
        <w:t xml:space="preserve">Viiden Powysin kierrätys- ja jätekeskuksen tulevaisuus epävarma</w:t>
      </w:r>
    </w:p>
    <w:p>
      <w:r>
        <w:t xml:space="preserve">Powysin asukkaita kuullaan Breconissa, Llandegleyssä, Newtownissa, Welshpoolissa ja Ystradgynlaisissa sijaitsevista keskuksista, ja kaksi niistä saatetaan sulkea. Powysin kunta lopetti irtojätteen keräyspalvelun Machynllethissa elokuussa sen jälkeen, kun Potters Yardin keskus suljettiin tammikuussa 2015. Neuvoston on säästettävä 700 000 puntaa palvelusta huhtikuusta 2017 alkaen. Elokuussa valtuusto ilmoitti, että Machynllethin kotitalouksien olisi vietävä jätteensä Newtowniin, jonne on matkaa 60 mailia edestakaisin, tai maksettava 25 puntaa keräyksestä - mutta Newtownin keskuksen tulevaisuus on nyt myös epävarma. Muita vaihtoehtoja ovat muun muassa paikkojen aukiolopäivien lyhentäminen ja mahdolliset maksut joistakin jätteistä. Valtuusto totesi, että sen on tehtävä "vaikeita päätöksiä".</w:t>
      </w:r>
    </w:p>
    <w:p>
      <w:r>
        <w:rPr>
          <w:b/>
        </w:rPr>
        <w:t xml:space="preserve">Yhteenveto</w:t>
      </w:r>
    </w:p>
    <w:p>
      <w:r>
        <w:t xml:space="preserve">Viiden jäte- ja kierrätyskeskuksen tulevaisuutta tarkastellaan uudelleen osana valtuuston pyrkimyksiä säästää rahaa.</w:t>
      </w:r>
    </w:p>
    <w:p>
      <w:r>
        <w:rPr>
          <w:b/>
          <w:u w:val="single"/>
        </w:rPr>
        <w:t xml:space="preserve">Asiakirjan numero 42624</w:t>
      </w:r>
    </w:p>
    <w:p>
      <w:r>
        <w:t xml:space="preserve">Parlamentin Big Ben -kierrosmaksu on "häpeäksi", sanoo parlamentin jäsen.</w:t>
      </w:r>
    </w:p>
    <w:p>
      <w:r>
        <w:t xml:space="preserve">Se on tällä hetkellä ilmainen, mutta heinäkuusta alkaen kävijät joutuvat maksamaan kiivetäkseen kellotornin 334 askelmaa. Konservatiivien kansanedustaja Robert Halfon sanoi, että suunnitelma on "häpeällistä toimintaa", ja kysyi: "Eikö ole muita keinoja säästää rahaa?". Alahuoneen puhemies John Bercow sanoi kuitenkin, että maksun tarkoituksena on kattaa kustannukset, eikä sitä käytetä voiton tuottamiseen. Bercow sanoi: "Kellotornikierrokset ovat erikoiskierroksia, jotka mahdollistavat pääsyn palatsin sellaiselle alueelle, joka ei realistisesti ole avoin kaikille. "Alahuoneen komission hyväksymät maksut on asetettu tasolle, joka kattaa näiden kierrosten järjestämisestä aiheutuvat kustannukset. Mitään voittoa ei tehdä." Halfon kehotti kuitenkin Bercow'ta tarkistamaan maksuja, jotta "varmistettaisiin, että parlamentti on monien eikä harvojen parlamentti".</w:t>
      </w:r>
    </w:p>
    <w:p>
      <w:r>
        <w:rPr>
          <w:b/>
        </w:rPr>
        <w:t xml:space="preserve">Yhteenveto</w:t>
      </w:r>
    </w:p>
    <w:p>
      <w:r>
        <w:t xml:space="preserve">Kansanedustaja on tuominnut suunnitelmat periä 15 punnan maksu Big Benin torniin kiipeämisestä "häpeäksi".</w:t>
      </w:r>
    </w:p>
    <w:p>
      <w:r>
        <w:rPr>
          <w:b/>
          <w:u w:val="single"/>
        </w:rPr>
        <w:t xml:space="preserve">Asiakirjan numero 42625</w:t>
      </w:r>
    </w:p>
    <w:p>
      <w:r>
        <w:t xml:space="preserve">Perthshiren koulun sulkemisen järkyttävää tilannetta tutkitaan uudelleen</w:t>
      </w:r>
    </w:p>
    <w:p>
      <w:r>
        <w:t xml:space="preserve">Dunkeldin lähellä sijaitseva New School Butterstone suljettiin viime marraskuussa, ja kaikki 24 oppilasta ja 51 työntekijää lähtivät. Vanhemmille ilmoitettiin koulun sulkemisesta vain neljä päivää etukäteen. Tarkastelussa tarkastellaan koulun johtokunnan ja useiden julkisten elinten noudattamia menettelyjä. Koulun sulkemisen syyksi ilmoitettiin tuolloin taloudelliset vaikeudet. Vanhemmat väittivät, että heidän lapsensa jäivät koulun äkillisen sulkemisen vuoksi pulaan, ja yhdessä entisen henkilökunnan kanssa he olivat vaatineet olosuhteiden tutkimista. Koulu siirtyi toukokuussa uuden ylläpitäjän haltuun, ja se on avattu uudelleen nimellä Moor House Academy Butterstone. "Merkittävä vaikutus" Varapääministeri John Swinney on nimittänyt James Martin CBE:n, joka on Skotlannin oikeusvalituskomission nykyinen puheenjohtaja, suorittamaan uudelleentarkastelun. Swinney sanoi, että koulun sulkemisella oli "merkittävä vaikutus" oppilaisiin, heidän perheisiinsä ja henkilökuntaan. Hän sanoi: "Ensisijaisena tavoitteenamme on ollut varmistaa kaikkien entisten oppilaiden hyvinvointi. "Olen tavannut monia perheitä ja henkilökuntaa ja kuullut heidän huolensa koulun sulkemisesta. "Tässä riippumattomassa tarkastelussa tarkastellaan kaikkien asianomaisten elinten toimia ja tarvittaessa selvitetään, mitä niistä voidaan oppia, jotta käytäntöjä voidaan parantaa tulevaisuudessa."</w:t>
      </w:r>
    </w:p>
    <w:p>
      <w:r>
        <w:rPr>
          <w:b/>
        </w:rPr>
        <w:t xml:space="preserve">Yhteenveto</w:t>
      </w:r>
    </w:p>
    <w:p>
      <w:r>
        <w:t xml:space="preserve">Perthshiren Perthshiren koulun kiistanalaisesta sulkemisesta on määrätty riippumaton tutkinta, joka koskee koulua, joka on tarkoitettu lapsille, joilla on lisätuen tarve.</w:t>
      </w:r>
    </w:p>
    <w:p>
      <w:r>
        <w:rPr>
          <w:b/>
          <w:u w:val="single"/>
        </w:rPr>
        <w:t xml:space="preserve">Asiakirjan numero 42626</w:t>
      </w:r>
    </w:p>
    <w:p>
      <w:r>
        <w:t xml:space="preserve">Ryanair tekee tarjouksen Cyprus Airwaysista</w:t>
      </w:r>
    </w:p>
    <w:p>
      <w:r>
        <w:t xml:space="preserve">Ryanairin markkinointijohtaja Kenny Jacobs kertoi BBC Radio 5 Livelle, että Ryanair aikoo jättää liiketoimintaehdotuksensa Cyprus Airwaysista hyvissä ajoin ennen tarjouksen jättämisen määräaikaa perjantaina. Kyproksen viranomaisten mukaan he odottavat saavansa noin 15 erilaista ehdotusta. Tappiollisen, valtion valvoman lentoyhtiön uusi omistaja on määrä ilmoittaa lokakuun alkuun mennessä. Jacobs kertoi BBC:lle, että Ryanairilla oli "erittäin myönteinen tapaaminen" Kyproksen hallituksen ja lentoyhtiön kanssa viime viikolla. Hän sanoi, että itäinen Välimeri on "todella nopeasti kasvava matkailualue". Ryanairin pomo Michael O'Leary on aiemmin sanonut, että hänen lentoyhtiönsä uskoo voivansa kasvattaa Kyproksen lipun alla liikennöivän lentoyhtiön vuotuiset matkustajamäärät nykyisestä 600 000:sta kolmeen miljoonaan. Jacobs puhui Ryanairin aloittaessa viimeisimmän yrityksensä houkutella lisää liikematkustajia, jotka muodostavat jo neljänneksen sen matkustajista. Lentoyhtiön uusi Business Plus -lippu, jonka hinta on 59,99 puntaa, tarjoaa ilmaiset lennonmuutokset ja 20 kilon kirjattavat matkatavarat sekä "premium-istuimet".</w:t>
      </w:r>
    </w:p>
    <w:p>
      <w:r>
        <w:rPr>
          <w:b/>
        </w:rPr>
        <w:t xml:space="preserve">Yhteenveto</w:t>
      </w:r>
    </w:p>
    <w:p>
      <w:r>
        <w:t xml:space="preserve">Halpalentoyhtiö Ryanair on vahvistanut, että se aikoo tehdä tarjouksen myytävänä olevasta Kyproksen kansallisesta lentoyhtiöstä.</w:t>
      </w:r>
    </w:p>
    <w:p>
      <w:r>
        <w:rPr>
          <w:b/>
          <w:u w:val="single"/>
        </w:rPr>
        <w:t xml:space="preserve">Asiakirjan numero 42627</w:t>
      </w:r>
    </w:p>
    <w:p>
      <w:r>
        <w:t xml:space="preserve">Phillip Deansin kuolema: Slough'n joulupäivän hyökkäyksestä vangittu mies</w:t>
      </w:r>
    </w:p>
    <w:p>
      <w:r>
        <w:t xml:space="preserve">Dawid Debski, 25, potkaisi ja löi Phillip Deansia Slough High Streetillä, käveli pois, palasi sitten takaisin ja liikutti häntä, kertoi Thames Valleyn poliisi. Poliisi kuvaili hänen toimintaansa "tunteettomaksi". Debski tunnusti syyllisyytensä taposta, ja hänet tuomittiin Reading Crown Courtissa perjantaina. Faraday Closessa, Slough'ssa asuva Debski hyökkäsi Deansin kimppuun noin kello 01:00. Hän kaatui maahan ja löi päänsä. Yleisö löysi hänet kaksi tuntia myöhemmin, ja hän kuoli sairaalassa seuraavana päivänä. Komisario Sally Spencer sanoi: "Debski toimi holtittomasti ajattelematta tekojensa vaikutuksia. "Hän oli niin tunteeton, että palasi toisen henkilön kanssa Phillipin luo tietäen, mitä oli tehnyt, ja siirsi hänet jalkakäytävän toiselle puolelle sen sijaan, että olisi soittanut ambulanssin apuun." Deansin perhe on aiemmin kuvaillut 36-vuotiasta, joka oli saanut apua Slough Outreachin asunnottomien projektista, mieheksi, joka "pyrki aina tekemään oikein niille, joihin hän oli yhteydessä".</w:t>
      </w:r>
    </w:p>
    <w:p>
      <w:r>
        <w:rPr>
          <w:b/>
        </w:rPr>
        <w:t xml:space="preserve">Yhteenveto</w:t>
      </w:r>
    </w:p>
    <w:p>
      <w:r>
        <w:t xml:space="preserve">Mies, joka hyökkäsi uhrinsa kimppuun kadulla joulupäivänä aiheuttaen kuolemaan johtaneet päävammat, on tuomittu kuudeksi vuodeksi vankeuteen.</w:t>
      </w:r>
    </w:p>
    <w:p>
      <w:r>
        <w:rPr>
          <w:b/>
          <w:u w:val="single"/>
        </w:rPr>
        <w:t xml:space="preserve">Asiakirjan numero 42628</w:t>
      </w:r>
    </w:p>
    <w:p>
      <w:r>
        <w:t xml:space="preserve">Richard Rhodes PCC:n kulujen "vuoto": Two cleared</w:t>
      </w:r>
    </w:p>
    <w:p>
      <w:r>
        <w:t xml:space="preserve">Cumbrian poliisin palveluksessa työskentelevä 47-vuotias mies pidätettiin huhtikuussa sen jälkeen, kun poliisipäällikkö Richard Rhodes oli käyttänyt 700 punnan hintaista autonkuljettajaa. Toinen poliisin 59-vuotias miespuolinen työntekijä, jota etsivät kuulustelivat mutta jota ei pidätetty, ei myöskään joudu syytteeseen. Naispuolinen työntekijä ja mies, joka ei työskentele poliisivoimissa, ovat edelleen takuita vastaan vapaalla jalalla. Konservatiiveja edustava Rhodes on jo pyytänyt anteeksi veronmaksajien rahojen käyttöä ja maksanut rahat takaisin. Cumbrian poliisi ilmoitti, että puhdistetut miehet eivät ole enää pidätettyinä ja palaavat pian töihin. Samaan aikaan sisäasiainvaliokunta on pyytänyt Rhodesilta lisätietoja hänen kulukorvauksistaan. Häntä pyydettiin saapumaan valiokunnan kuultavaksi todistamaan, mutta hän sanoi, ettei voi tehdä sitä henkilökohtaisista syistä.</w:t>
      </w:r>
    </w:p>
    <w:p>
      <w:r>
        <w:rPr>
          <w:b/>
        </w:rPr>
        <w:t xml:space="preserve">Yhteenveto</w:t>
      </w:r>
    </w:p>
    <w:p>
      <w:r>
        <w:t xml:space="preserve">Yksi kolmesta henkilöstä, jotka pidätettiin Cumbrian poliisi- ja rikoskomisarion (PCC) väitetystä kulukorvausvaatimusten vuotamisesta, ei joudu rikosoikeudelliseen vastuuseen.</w:t>
      </w:r>
    </w:p>
    <w:p>
      <w:r>
        <w:rPr>
          <w:b/>
          <w:u w:val="single"/>
        </w:rPr>
        <w:t xml:space="preserve">Asiakirjan numero 42629</w:t>
      </w:r>
    </w:p>
    <w:p>
      <w:r>
        <w:t xml:space="preserve">Meksikon amiraali Carlos Salazar kuoli Michoacanin väijytyksessä</w:t>
      </w:r>
    </w:p>
    <w:p>
      <w:r>
        <w:t xml:space="preserve">Viranomaiset ovat nyt pidättäneet kolme väitettyä temppeliritarijengin jäsentä murhaan liittyen. Vara-amiraali Carlos Miguel Salazar joutui väijytykseen päällystämättömällä tiellä. Mielenosoittajat, joiden uskotaan olleen asemiesten palkkaamia, olivat ohittaneet hänen autonsa päätieltä. Hyökkäys tapahtui lähellä Churintzion kaupunkia, ja se tapahtui muutama päivä sen jälkeen, kun kaksi poliisia oli saanut surmansa toisessa väijytyksessä. "Työskentelemme kaikin voimin pidättääksemme ja saattaaksemme oikeuden eteen kaikki, jotka ovat vastuussa vara-amiraali Carlos Miguel Salazarin kuolemasta", presidentti Enrique Pena Nieto sanoi. Kuolettava harhautus Adm Salazar oli matkalla moottoritiellä, joka yhdisti Michoacanin pääkaupungin Morelian Jaliscon osavaltioon, jossa hän toimi laivastotukikohdan komentajana Puerto Vallartassa. Laivaston mukaan admirali Salazarin kuljettaja joutui ajamaan maaseututietä, kun hän huomasi, että ryhmä ilmeisesti protestoivia miehiä oli tukkinut tien. Tämän jälkeen asemiehet avasivat tulen autoa kohti ja tappoivat amiraalin ja hänen henkivartijansa. Amiraalin vaimo ja kuljettaja haavoittuivat. Meksikon laivasto on saavuttanut useita julkisuutta saaneita onnistumisia Meksikon vaikutusvaltaisia huumekartelleja vastaan, muun muassa pidätetty kaksi viikkoa sitten Zetas-huumekartellin johtaja Miguel Angel Trevino Morales. Michoacanissa väkivaltaisuudet ovat viime aikoina lisääntyneet, ja huumekartellit taistelevat turvallisuusjoukkoja ja toisiaan vastaan. Tiistaina kaksi liittovaltion poliisia ja kaksikymmentä asemiestä sai surmansa, kun aseistetut ryhmät tekivät kuusi koordinoitua väijytystä turvallisuusjoukkoja vastaan. Poliisi kertoi epäilevänsä, että iskujen takana oli temppeliritarikartelli, joka hallitsee osaa Michoacanin osavaltiosta. Toukokuussa Pena Nieto lähetti kenraalin Michoacaniin ottamaan poliisi- ja sotilasoperaatiot haltuunsa väkivaltaisuuksien tukahduttamisen toivossa. Meksikossa on arvioitu kuolleen 70 000 ihmistä huumeisiin liittyvissä väkivaltaisuuksissa vuodesta 2007 lähtien.</w:t>
      </w:r>
    </w:p>
    <w:p>
      <w:r>
        <w:rPr>
          <w:b/>
        </w:rPr>
        <w:t xml:space="preserve">Yhteenveto</w:t>
      </w:r>
    </w:p>
    <w:p>
      <w:r>
        <w:t xml:space="preserve">Asemiehet ovat surmanneet yhden Meksikon korkea-arvoisimmista laivaston virkamiehistä läntisessä Michoacanin osavaltiossa, jossa armeija yrittää saada takaisin hallintaan alueita, joita sotivat huumejengit hallitsevat.</w:t>
      </w:r>
    </w:p>
    <w:p>
      <w:r>
        <w:rPr>
          <w:b/>
          <w:u w:val="single"/>
        </w:rPr>
        <w:t xml:space="preserve">Asiakirjan numero 42630</w:t>
      </w:r>
    </w:p>
    <w:p>
      <w:r>
        <w:t xml:space="preserve">Gaia Popen hautajaiset pidettiin Poolessa</w:t>
      </w:r>
    </w:p>
    <w:p>
      <w:r>
        <w:t xml:space="preserve">Hänen ruumiinsa löydettiin 11 päivää sen jälkeen, kun hänet oli ilmoitettu kadonneeksi 7. marraskuuta. Perhe ja ystävät osallistuivat aiemmin yksityisiin hautajaisiin Pooleen. Ms Popen serkku Marienna Pope-Weidemann sanoi, että perhe halusi hautajaisten olevan "Gaian elämän juhlaa - turvallinen tila pelon ja ahdistuksen viikkojen jälkeen". Poliisi, rannikkovartiosto ja paikalliset vapaaehtoiset osallistuivat Popen etsintöihin sen jälkeen, kun hänet nähtiin viimeksi 7. marraskuuta Morrison Roadilla sijaitsevassa osoitteessa. Hänen ruumiinsa löydettiin läheltä Dorsetin rannikkopolkua 18. marraskuuta. Seuraavana viikonloppuna Swanagen amfiteatterissa järjestettiin muistotilaisuus, johon osallistui lukuisia ihmisiä, jotka asettivat kukkia ja kynttilöitä. Ennen hautajaisia puhuessaan Pope-Weidemann sanoi, että hautajaisissa olisi "paljon värejä, koska Gaia oli meille sellainen". "Yhteisö on tukenut meitä niin paljon - ei voi kävellä pääkatua pitkin ilman, että saa halauksen - ja ihmiset ovat hyvin kunnioittavia, mutta meistä tuntuu, että ihmiset ovat yhä kanssamme pitkällä matkalla", hän lisäsi. Dorsetin poliisi pitää hänen kuolemaansa "selittämättömänä", kunnes myrkytystutkimuksen tulokset saadaan. Kuolemanjälkeisessä tutkimuksessa ei havaittu vammoja, jotka viittaisivat muiden ihmisten osallisuuteen, poliisi sanoi. Kolme murhasta epäiltynä pidätettyä ihmistä vapautettiin myöhemmin ilman syytteitä.</w:t>
      </w:r>
    </w:p>
    <w:p>
      <w:r>
        <w:rPr>
          <w:b/>
        </w:rPr>
        <w:t xml:space="preserve">Yhteenveto</w:t>
      </w:r>
    </w:p>
    <w:p>
      <w:r>
        <w:t xml:space="preserve">Teini-ikäisen Gaia Popen hautajaistilaisuus on pidetty, sillä hänen katoamisensa käynnisti laajamittaiset etsinnät Swanagessa ja sen ympäristössä Dorsetissa.</w:t>
      </w:r>
    </w:p>
    <w:p>
      <w:r>
        <w:rPr>
          <w:b/>
          <w:u w:val="single"/>
        </w:rPr>
        <w:t xml:space="preserve">Asiakirjan numero 42631</w:t>
      </w:r>
    </w:p>
    <w:p>
      <w:r>
        <w:t xml:space="preserve">Coronavirus: Mies myöntää sairaanhoitajien pahoinpitelyn</w:t>
      </w:r>
    </w:p>
    <w:p>
      <w:r>
        <w:t xml:space="preserve">Poliisi vei 25-vuotiaan Zeb Fittsin West Suffolkin sairaalaan sen jälkeen, kun hänet oli pidätetty pahoinpitelystä maanantaina Northumberland Avenuella, Bury St Edmundsissa. Kaksi sairaanhoitajaa arvioi hänen kädessään olevan vamman. Hän sylki hoitajien kasvoihin. Ipswich Magistrates' Courtissa Fitts myönsi kaksi syytettä hätätyöntekijän pahoinpitelystä. Hänet määrättiin tutkintavankeuteen, jotta hän voi saapua Ipswich Crown Courtin eteen keskiviikkona 29. huhtikuuta. Etsi BBC News: East of England Facebookissa, Instagramissa ja Twitterissä. Jos sinulla on juttuehdotuksia, lähetä sähköpostia osoitteeseen eastofenglandnews@bbc.co.uk.</w:t>
      </w:r>
    </w:p>
    <w:p>
      <w:r>
        <w:rPr>
          <w:b/>
        </w:rPr>
        <w:t xml:space="preserve">Yhteenveto</w:t>
      </w:r>
    </w:p>
    <w:p>
      <w:r>
        <w:t xml:space="preserve">Mies, joka sylki kahden ensihoitajan kasvoille koronaviruslukituksen aikana, on myöntänyt pahoinpitelyn.</w:t>
      </w:r>
    </w:p>
    <w:p>
      <w:r>
        <w:rPr>
          <w:b/>
          <w:u w:val="single"/>
        </w:rPr>
        <w:t xml:space="preserve">Asiakirjan numero 42632</w:t>
      </w:r>
    </w:p>
    <w:p>
      <w:r>
        <w:t xml:space="preserve">Toimitusjohtaja lähtee NHS-luottamuksesta North Lincolnshiressä</w:t>
      </w:r>
    </w:p>
    <w:p>
      <w:r>
        <w:t xml:space="preserve">Andrew Northista tulee United Lincolnshire Hospitals NHS Trustin toimitusjohtaja yhdeksän vuoden työskentelyn jälkeen. Trustin talous- ja tulosyksikön johtaja Karen Jackson ottaa hänen paikkansa viransijaisena. North sanoi olevansa ylpeä siitä, että hän oli ollut osa tiimiä, joka "sai kaiken toimimaan". Hän sanoi: "Jos emme olisi tehneet joitakin asioita, joita olemme tehneet - kuten fuusio tai siirtyminen säätiön asemaan - olisimme voineet nähdä joidenkin palveluidemme romahtavan. "Meillä ei olisi sitä mainetta, joka meillä nyt on - eli jos sanomme tekevämme jotain, teemme sen." Hän sanoi, että "jos sanomme tekevämme jotain, teemme sen". Ennen siirtymistään trustiin vuonna 2001 hän johti edellistä trustia North East Lincolnshire NHS Trustia. Vuodesta 2001 lähtien sairaalahoidossa olevien potilaiden määrä on kasvanut 7,72 prosenttia. Trustin mukaan potilaiden keskimääräinen hoitoaika on tänä aikana lyhentynyt 5,5 päivästä 4,6 päivään ei-valinnaisilla potilailla ja 3,6 päivästä kolmeen päivään valinnaisilla potilailla. North on myös valvonut kehitystä kaikissa kolmessa toimipisteessä, mukaan lukien päivystys- ja perhepalvelut Grimsbyssä ja Scunthorpessa sekä hankittujen aivovammojen yksikön kehittäminen Gooleen.</w:t>
      </w:r>
    </w:p>
    <w:p>
      <w:r>
        <w:rPr>
          <w:b/>
        </w:rPr>
        <w:t xml:space="preserve">Yhteenveto</w:t>
      </w:r>
    </w:p>
    <w:p>
      <w:r>
        <w:t xml:space="preserve">Northern Lincolnshire and Goole Hospitals NHS Foundation Trustin toimitusjohtaja on lähtenyt siirtyäkseen viereisen säätiön palvelukseen.</w:t>
      </w:r>
    </w:p>
    <w:p>
      <w:r>
        <w:rPr>
          <w:b/>
          <w:u w:val="single"/>
        </w:rPr>
        <w:t xml:space="preserve">Asiakirjan numero 42633</w:t>
      </w:r>
    </w:p>
    <w:p>
      <w:r>
        <w:t xml:space="preserve">Thaimaan kuningas erottaa virkamiehiä "äärimmäisen pahan" käytöksen vuoksi</w:t>
      </w:r>
    </w:p>
    <w:p>
      <w:r>
        <w:t xml:space="preserve">Kuuden joukossa on kolme naista, joista yksi on kenraalimajuri, ja kaksi sotilasta. Heitä syytettiin "virka-aseman hyväksikäytöstä omaksi tai muiden ihmisten hyödyksi". Maanantaina kuninkaalliselta puolisolta Sineenat Wongvajirapakdilta riistettiin hänen arvonsa ja tittelinsä. Kuninkaallisen talouden toimiston poliisikenraaliluutnantti Sakolket Chantra nimettiin yhdeksi kuudesta erotetusta henkilöstä. "He ovat vakavasti rikkoneet kurinpitokäytäntöä pahojen tekojensa vuoksi käyttämällä virka-asemaansa hyväkseen omaksi tai muiden ihmisten hyödyksi", sanottiin kuninkaallisessa lehdessä julkaistuissa ilmoituksissa. "He eivät myöskään noudattaneet kuninkaallisia määräyksiä, mikä on aiheuttanut vakavaa vahinkoa kuninkaallisille asioille." Erottamiset tapahtuvat sen jälkeen, kun monet olivat tyrmistyneet siitä, että kuningas riisti puolisonsa arvonimet vain kuukausia sen jälkeen, kun hänelle oli myönnetty kunniatehtävät. Sineenatia, 34, rangaistiin siitä, että hän yritti nostaa itsensä "samaan asemaan kuningattaren kanssa". Kuningas Vajiralongkorn on käyttänyt valtaansa suoremmin kuin isänsä. Thaimaan lese-majeste-laki kieltää kaikenlaisen monarkian arvostelun, ja siitä seuraa kova vankeusrangaistus.</w:t>
      </w:r>
    </w:p>
    <w:p>
      <w:r>
        <w:rPr>
          <w:b/>
        </w:rPr>
        <w:t xml:space="preserve">Yhteenveto</w:t>
      </w:r>
    </w:p>
    <w:p>
      <w:r>
        <w:t xml:space="preserve">Thaimaan kuningas Vajiralongkorn on erottanut kuusi virkamiestä "äärimmäisen pahan" käytöksen vuoksi vain muutama päivä sen jälkeen, kun hän oli erottanut kuninkaallisen puolisonsa "huonosta käytöksestä ja epälojaalisuudesta monarkkia kohtaan".</w:t>
      </w:r>
    </w:p>
    <w:p>
      <w:r>
        <w:rPr>
          <w:b/>
          <w:u w:val="single"/>
        </w:rPr>
        <w:t xml:space="preserve">Asiakirjan numero 42634</w:t>
      </w:r>
    </w:p>
    <w:p>
      <w:r>
        <w:t xml:space="preserve">Korjaustyöt käynnissä, kun M2-tielle Kentissä ilmestyi 15 jalan reikä</w:t>
      </w:r>
    </w:p>
    <w:p>
      <w:r>
        <w:t xml:space="preserve">M2-tietä Kentin alueella suljetaan 10 mailin matkalta molempiin suuntiin Stockburyn liittymän viisi ja Favershamin liittymän kuusi välillä. Ohituskaistat ovat käytössä. Highways Agency sanoi, että reikä oli 16ft (5m) x 6ft (2m). Vielä ei ollut selvää, onko kyseessä vajoama. Virasto toivoo voivansa avata sivutien uudelleen torstaina kello 06.00 GMT mennessä. Tiedottajan mukaan geoteknisiä tutkimuksia oli jatkettu keskiviikon aikana, ja onkalo oli täytetty noin 40 tonnilla hernesoraa sen vakauttamiseksi. Kent Police's Road Policing Unit twiittasi myöhemmin: "Toivoa on, että huomenna voidaan avata yksi kaista molempiin suuntiin". Onkalon romahtaminen Aiemmin vaurioita tarkastettiin videokameroiden avulla, jotta voitaisiin selvittää, miten ne aiheutuivat. Tiedottaja sanoi: "Kuopassa ja sen ympärillä tehdään arviointia, joka todennäköisesti kestää vielä ainakin 48 tuntia. "Tienkäyttäjien ja tienkäyttäjien turvallisuuden vuoksi moottoritien ykkös- ja kakkoskaistat pysyvät suljettuina." Merkityt kiertotiet ovat käytössä A249-, M20-, A20-, A252- ja A251-tien kautta. Rakennusinsinöörien instituutin edustaja Sarah Fray sanoi, että reiän syy liittyi todennäköisemmin alueen todennäköiseen kalkkikivi- tai kalkkikivimateriaaliin sekä sateisiin. Hänen mukaansa veden tiedetään olevan "liikkeellepaneva tekijä", joka voi aiheuttaa maanalaisen onkalon sortumisen.</w:t>
      </w:r>
    </w:p>
    <w:p>
      <w:r>
        <w:rPr>
          <w:b/>
        </w:rPr>
        <w:t xml:space="preserve">Yhteenveto</w:t>
      </w:r>
    </w:p>
    <w:p>
      <w:r>
        <w:t xml:space="preserve">Kiireellisiä turvallisuustarkastuksia ja korjauksia jatketaan moottoritieosuudella, jonka keskikaiteeseen avautui 4 metriä syvä reikä.</w:t>
      </w:r>
    </w:p>
    <w:p>
      <w:r>
        <w:rPr>
          <w:b/>
          <w:u w:val="single"/>
        </w:rPr>
        <w:t xml:space="preserve">Asiakirjan numero 42635</w:t>
      </w:r>
    </w:p>
    <w:p>
      <w:r>
        <w:t xml:space="preserve">Swanagen ja Warehamin välisen rautatielinjan matkustajakokeilun viivästykset jatkuvat</w:t>
      </w:r>
    </w:p>
    <w:p>
      <w:r>
        <w:t xml:space="preserve">Alun perin Swanagen ja Warehamin väliset kokeilut piti aloittaa viime vuonna, mutta ne viivästyivät tähän kesään. Swanage Railway -perintöradan mukaan kokeilut aloitettaisiin nyt ensi vuoden alussa, koska dieseljuniin tarvitaan parannustöitä. British Rail sulki alkuperäisen rautatielinjan ja purki sen vuonna 1972. Swanage Railwayn Mark Woolley sanoi, että sen kahden 1960-luvun dieseljunan on täytettävä nykyaikaiset pääradan standardit. Hänen mukaansa erikoisakseleita ja pyöränlaakereita valmistetaan Englannin lisäksi Yhdysvalloissa ja Etelä-Afrikassa, ja niiden on määrä saapua syksyllä. Koeajossa Swanage Railwayn kuljettamat dieseljunat yhdistyvät South West Trains -junayhteyksiin Warehamissa Weymouthista Lontoon Waterloo-linjalla. Linjan uudelleenkytkentätöiden on määrä valmistua maaliskuun loppuun mennessä. Uusi 500 000 punnan arvoinen tasoristeys on asennettu osana töitä, joiden yhteydessä on myös vaihdettu 1 200 puupölkkyä betonipölkkyihin. Rataan liittyvät omistusongelmat ja lähellä talvehtivat eläimet viivästyttivät töitä viime vuonna, minkä vuoksi alkuperäistä koepäivämäärää lykättiin. Alkuperäinen 16 kilometrin (10 mailin) mittainen rata Swanagesta Warehamiin purettiin seitsemässä viikossa. Vapaaehtoiset rakensivat Swanagesta Nordeniin kulkevan 8,8 kilometrin (5,5 mailin) pituisen osuuden uudelleen 30 vuoden aikana ja ovat pitäneet sitä matkailunähtävyytenä 1990-luvun lopusta lähtien.</w:t>
      </w:r>
    </w:p>
    <w:p>
      <w:r>
        <w:rPr>
          <w:b/>
        </w:rPr>
        <w:t xml:space="preserve">Yhteenveto</w:t>
      </w:r>
    </w:p>
    <w:p>
      <w:r>
        <w:t xml:space="preserve">Matkustajajunien, joiden oli määrä yhdistää dorsetilainen merenrantakohde uudelleen päärataan ensimmäistä kertaa neljään vuosikymmeneen, liikennöinti on viivästynyt toistamiseen.</w:t>
      </w:r>
    </w:p>
    <w:p>
      <w:r>
        <w:rPr>
          <w:b/>
          <w:u w:val="single"/>
        </w:rPr>
        <w:t xml:space="preserve">Asiakirjan numero 42636</w:t>
      </w:r>
    </w:p>
    <w:p>
      <w:r>
        <w:t xml:space="preserve">South Tynesiden neuvosto vaihtaa kukat muovikukkiin</w:t>
      </w:r>
    </w:p>
    <w:p>
      <w:r>
        <w:t xml:space="preserve">South Tynesiden neuvoston on säästettävä 35 miljoonaa puntaa vuodessa viimeaikaisten budjettileikkausten jälkeen, ja se sanoi, että korien ylläpitokustannukset olivat "korkeat". Koeajaksi se on korvannut South Shieldsin kaupungintalon ulkopuolella roikkuvat kukat väärennöksillä. Valtuuston edustaja sanoi, että se harkitsee "palautetta" ennen kuin se tekee kukista pysyviä. Reaktiot riippukoreihin ovat olleet ristiriitaisia, ja jotkut ohikulkijat ovat kutsuneet niitä "mauttomiksi ja halvoiksi". Työväenpuolueen johtaman neuvoston tiedottaja sanoi: "Saimme palautetta siitä, että jotkut paikallisviranomaiset kokeilevat tekokukkien käyttöä vähentääkseen ylläpitokustannuksiaan. "Kokeilumme koskee vain ripustettavia koreja, koska niiden ylläpitokustannukset ovat niin korkeat". "Se ei vaikuta muihin istutusmuotoihin koko kaupunginosassa - harkitsemme palautetta ennen kuin teemme päätöksen sen tulevaisuudesta."</w:t>
      </w:r>
    </w:p>
    <w:p>
      <w:r>
        <w:rPr>
          <w:b/>
        </w:rPr>
        <w:t xml:space="preserve">Yhteenveto</w:t>
      </w:r>
    </w:p>
    <w:p>
      <w:r>
        <w:t xml:space="preserve">Eräs koillisvaltuusto on korvannut riippukoreissaan olevat kukat muovikoreilla säästääkseen rahaa.</w:t>
      </w:r>
    </w:p>
    <w:p>
      <w:r>
        <w:rPr>
          <w:b/>
          <w:u w:val="single"/>
        </w:rPr>
        <w:t xml:space="preserve">Asiakirjan numero 42637</w:t>
      </w:r>
    </w:p>
    <w:p>
      <w:r>
        <w:t xml:space="preserve">Kentish Townin tulipalo: Peter Holboll etsintäkuulutettu äidin kuolemasta</w:t>
      </w:r>
    </w:p>
    <w:p>
      <w:r>
        <w:t xml:space="preserve">Nainen, jonka uskotaan olevan kuusikymppinen, löydettiin puukotusvammoista kärsivänä, ja hänet julistettiin kuolleeksi Lawford Roadilla Kentish Townissa sijaitsevassa kiinteistössä tulipalon jälkeen varhain perjantaina. Metropolitan Police ilmoitti etsivänsä Peter Holbollia, joka nähtiin viimeksi torstaiaamuna. Hänet on kuvattu valkoihoiseksi, noin 180-senttiseksi ja mustahiuksiseksi. Hänellä nähtiin olevan vihreä t-paita ja ruskeat housut. Poliisi uskoo, että Holboll oli asunut kiinteistössä viimeisen kuukauden ajan. Poliisit ovat pyytäneet yleisöä olemaan lähestymättä häntä ja ottamaan yhteyttä poliisiin. Komisario Russell Taylor sanoi, että ruumiinavaus tehdään huomenna. "Tässä vaiheessa en pysty sanomaan lopullisesti, oliko hän kuollut ennen tulipalon syttymistä vai kuoliko hän tulipalon ja veitsen aiheuttamien vammojen seurauksena", hän sanoi. Tulipalo muunnetun talon pohjakerroksen asunnossa syttyi hieman ennen kello 06:00 BST. Lontoon palokunnan mukaan viisi yläkerran asunnossa ollutta ihmistä pelastettiin, ja yhtä naista hoidettiin savun hengittämisen vuoksi.</w:t>
      </w:r>
    </w:p>
    <w:p>
      <w:r>
        <w:rPr>
          <w:b/>
        </w:rPr>
        <w:t xml:space="preserve">Yhteenveto</w:t>
      </w:r>
    </w:p>
    <w:p>
      <w:r>
        <w:t xml:space="preserve">Poliisi etsii 44-vuotiasta miestä Pohjois-Lontoossa sijaitsevan asuntopalon yhteydessä, jossa hänen äitinsä kuoli.</w:t>
      </w:r>
    </w:p>
    <w:p>
      <w:r>
        <w:rPr>
          <w:b/>
          <w:u w:val="single"/>
        </w:rPr>
        <w:t xml:space="preserve">Asiakirjan numero 42638</w:t>
      </w:r>
    </w:p>
    <w:p>
      <w:r>
        <w:t xml:space="preserve">Työntekijä loukkaantui Stoke-on-Trentin tivoliajelulla kaatumisessa</w:t>
      </w:r>
    </w:p>
    <w:p>
      <w:r>
        <w:t xml:space="preserve">Staffordshiren poliisin mukaan 21-vuotias putosi 9 metrin korkeudelta (30ft) kyydistä Lichfield Streetin varrella Hanleyssä, Stoke-on-Trentissä noin klo 15:15 BST lauantaina. Poliisin mukaan hän kärsi kahdesta murtuneesta ranteesta ja lantion murtumasta. Poliisin ja Health and Safety Executiven (HSE) on määrä jatkaa tutkimuksia maanantaina. HSE:n edustaja vahvisti, että sille oli ilmoitettu asiasta ja että se oli yhteydessä poliisiin. Seuraa BBC West Midlandsia Facebookissa ja Twitterissä ja tilaa paikalliset uutispäivitykset suoraan puhelimeesi.</w:t>
      </w:r>
    </w:p>
    <w:p>
      <w:r>
        <w:rPr>
          <w:b/>
        </w:rPr>
        <w:t xml:space="preserve">Yhteenveto</w:t>
      </w:r>
    </w:p>
    <w:p>
      <w:r>
        <w:t xml:space="preserve">Mies on sairaalassa pudottuaan tivoliajelusta, jonka rakentamisessa hän oli mukana.</w:t>
      </w:r>
    </w:p>
    <w:p>
      <w:r>
        <w:rPr>
          <w:b/>
          <w:u w:val="single"/>
        </w:rPr>
        <w:t xml:space="preserve">Asiakirjan numero 42639</w:t>
      </w:r>
    </w:p>
    <w:p>
      <w:r>
        <w:t xml:space="preserve">Baidu ostaa kiinalaisen sovelluskaupan 1,9 miljardilla dollarilla</w:t>
      </w:r>
    </w:p>
    <w:p>
      <w:r>
        <w:t xml:space="preserve">Ehdotetun kaupan tarkoituksena on ostaa 91 Wireless, jonka omistaa hongkongilainen NetDragon Websoft. Baidu pyrkii menemään hakupalvelujaan pidemmälle ja kilpailemaan kilpailijoita Alibabaa ja Tencentiä vastaan. Kiinan mobiili-internet-markkinat ovat valtava mahdollisuus, sillä aktiivisten mobiilikäyttäjien määrä kasvaa. Baidu kertoi maksavansa 1,09 miljardia dollaria 57,4 prosentin osuudesta 91 Wirelessissä, joka perustettiin vuonna 2007. Sillä on Kiinassa kaksi sovelluskauppaa, 91 Assistant ja HiMarket, jotka toimivat Googlen Android-käyttöjärjestelmällä. Se kehittää myös omia sovelluksiaan. Baidu tarjoaa 800 miljoonaa dollaria jäljelle jäävän 42,6 prosentin osuuden omistajille, joita ei nimetty. Analyytikot sanoivat, että siirto auttaisi Baidua kilpailemaan kasvavasta älypuhelinten käyttäjämääristä Kiinassa. "Se on hyvä Baidulle, koska jos tarkastellaan mobiilia, sovellukset ovat tällä hetkellä suositumpia kuin mobiilisivustot, koska internetin latausnopeudet ovat hitaita. Tämän sovelluskaupan hankinnan myötä Baidu voi työskennellä tiiviimmin sovelluskehittäjien kanssa ja parantaa hakuominaisuuksiaan entisestään", sanoi hongkongilaisen CLSA:n analyytikko Elinor Leung.</w:t>
      </w:r>
    </w:p>
    <w:p>
      <w:r>
        <w:rPr>
          <w:b/>
        </w:rPr>
        <w:t xml:space="preserve">Yhteenveto</w:t>
      </w:r>
    </w:p>
    <w:p>
      <w:r>
        <w:t xml:space="preserve">Kiinan suurin internet-hakukoneyhtiö Baidu kertoo sopineensa 1,9 miljardin dollarin (1,25 miljardin punnan) maksusta ostaakseen merkittävän sovelluskauppojen kehittäjän Kiinassa.</w:t>
      </w:r>
    </w:p>
    <w:p>
      <w:r>
        <w:rPr>
          <w:b/>
          <w:u w:val="single"/>
        </w:rPr>
        <w:t xml:space="preserve">Asiakirjan numero 42640</w:t>
      </w:r>
    </w:p>
    <w:p>
      <w:r>
        <w:t xml:space="preserve">Newcastlen hautausmaa: Newcastle: Salaperäinen mies "saattaa tulla haudatuksi merkitsemättömään hautaan".</w:t>
      </w:r>
    </w:p>
    <w:p>
      <w:r>
        <w:t xml:space="preserve">Mies kaatui All Saints -hautausmaalla Newcastlen Jesmondin alueella 17. syyskuuta. Vaikka hänet nähtiin usein hoitamassa hautoja ja pensasaitoja omilla työkaluillaan, hautausmaan henkilökunta ei tiennyt hänen nimeään, eikä hänellä ollut mukanaan henkilöllisyystodistusta. Northumbrian poliisi ilmoitti, että se oli "käyttänyt kaikki nykyiset johtolangat loppuun". Mies oli valkoihoinen, noin 55-75-vuotias, 1,8 metriä pitkä, kalju, harmaat, harventuneet kyljet ja lyhyt valkoinen parta. Kuolinpäivänään hänellä oli yllään valkoinen poolopaita ja tummat housut ja kengät, ja hänellä oli mukanaan puutarhatyökalut ja pullopullo sinisessä muovipussissa. Ketään hänen tuntomerkkejään vastaavaa henkilöä ei ole ilmoitettu kadonneeksi, poliisi lisäsi. Komisario Jonathan May sanoi, että aiemmin tässä kuussa tehty vetoomus johti "moniin puheluihin", mutta tutkimukset eivät olleet johtaneet mihinkään. "Kyseessä oli mies, joka omisti vapaa-aikansa muiden hautojen kunnossapidolle, ja on elintärkeää, että hän saa oman merkityn hautansa. "Keneltäkään ei pitäisi kieltää sitä." Kaikkia, joilla on tietoa, pyydetään soittamaan poliisille tai käymään sen verkkosivuilla. Seuraa BBC North East &amp; Cumbrian uutisia Twitterissä, Facebookissa ja Instagramissa. Lähetä juttuideoita osoitteeseen northeastandcumbria@bbc.co.uk.</w:t>
      </w:r>
    </w:p>
    <w:p>
      <w:r>
        <w:rPr>
          <w:b/>
        </w:rPr>
        <w:t xml:space="preserve">Yhteenveto</w:t>
      </w:r>
    </w:p>
    <w:p>
      <w:r>
        <w:t xml:space="preserve">"Hyväsydäminen" vapaaehtoistyöntekijä, joka kuoli siivotessaan hautoja hautausmaalla, haudataan merkitsemättömään hautaan, ellei häntä tunnisteta, poliisi on ilmoittanut.</w:t>
      </w:r>
    </w:p>
    <w:p>
      <w:r>
        <w:rPr>
          <w:b/>
          <w:u w:val="single"/>
        </w:rPr>
        <w:t xml:space="preserve">Asiakirjan numero 42641</w:t>
      </w:r>
    </w:p>
    <w:p>
      <w:r>
        <w:t xml:space="preserve">Lasten asioista vastaava komissaari Keith Towler "turhautunut" työn viivästymisestä.</w:t>
      </w:r>
    </w:p>
    <w:p>
      <w:r>
        <w:t xml:space="preserve">Keith Towler kertoi BBC Radio Walesin Sunday Supplement -ohjelmassa, että oli "turhauttavaa", ettei hänen seuraajansa ollut valittu kuukautta ennen hänen lähtöään. Viime vuonna lautakunta ei päässyt sopimukseen nimityksestä, ja valintaprosessi aloitettiin uudelleen. Towler lisäsi kuitenkin, että ilmoitus oli odotettavissa hyvin pian. Kun häneltä kysyttiin, miksi uuden komissaarin nimittäminen oli kestänyt niin kauan, Towler vastasi: "Siitä teidän on keskusteltava Walesin hallituksen kanssa. "Se on minun näkökulmastani melko turhauttavaa, ja tietysti tiimini haluaa yhtä epätoivoisesti tietää, kuka seuraava komissaari on." Towler sanoi, että lyhyt siirtymäaika "ei ollut hyvä". "Ymmärtääkseni meidän pitäisi saada ilmoitus melko pian", hän sanoi. "Se olisi hienoa. Jos minun toimikauteni päättymisen ja seuraavan toimikauden alkamisen välille jää aukko, sijaiseni täyttää sen. "En usko, että se kestää niin kauan, mutta... se ei ole täydellinen, mutta se on mitä on, joten sen kanssa on vain työskenneltävä." Viime lokakuussa Walesin hallitus kertoi, että valintaprosessi oli keskeytetty kabinettivaihdoksen vuoksi.</w:t>
      </w:r>
    </w:p>
    <w:p>
      <w:r>
        <w:rPr>
          <w:b/>
        </w:rPr>
        <w:t xml:space="preserve">Yhteenveto</w:t>
      </w:r>
    </w:p>
    <w:p>
      <w:r>
        <w:t xml:space="preserve">Valintaprosessi Walesin uuden lastenvaltuutetun nimittämiseksi ei ole ollut "aivan täydellinen", väistyvä komissaari on sanonut.</w:t>
      </w:r>
    </w:p>
    <w:p>
      <w:r>
        <w:rPr>
          <w:b/>
          <w:u w:val="single"/>
        </w:rPr>
        <w:t xml:space="preserve">Asiakirjan numero 42642</w:t>
      </w:r>
    </w:p>
    <w:p>
      <w:r>
        <w:t xml:space="preserve">Hednesfordin kuolemantapaukset: Pariskunnan ruumiinavaukset "epäselviä</w:t>
      </w:r>
    </w:p>
    <w:p>
      <w:r>
        <w:t xml:space="preserve">Staffordshiren poliisi nimesi Jacqueline Matthewsin, 49, ja 27-vuotiaan Jordan Reganin pariksi, jotka löydettiin Hill Streetiltä Hednesfordissa Cannockissa 16. toukokuuta. Pariskunnan kuolema on edelleen "selittämätön", poliisi sanoi. Rikostutkijat sanoivat, etteivät he etsi ketään muuta, joka liittyisi kuolemantapauksiin, mutta jatkavat muita tutkintalinjoja. Viime viikolla West Midlands Ambulance Service kertoi, että ambulanssipalvelun miehistö oli käynyt paikalla ja että "nopeasti kävi ilmi, ettei kumpaakaan heistä voitu enää pelastaa". Poliisi tutki osoitteessa North Avenue, Stafford, sijaitsevan osoitteen, ja se suljettiin pois tutkimuksista. Seuraa BBC West Midlandsia Facebookissa ja Twitterissä ja tilaa paikalliset uutispäivitykset suoraan puhelimeesi. Aiheeseen liittyvät Internet-linkit Staffordshiren poliisi</w:t>
      </w:r>
    </w:p>
    <w:p>
      <w:r>
        <w:rPr>
          <w:b/>
        </w:rPr>
        <w:t xml:space="preserve">Yhteenveto</w:t>
      </w:r>
    </w:p>
    <w:p>
      <w:r>
        <w:t xml:space="preserve">Talosta kuolleena löydetyn pariskunnan ruumiinavaukset ovat osoittautuneet "epäselviksi".</w:t>
      </w:r>
    </w:p>
    <w:p>
      <w:r>
        <w:rPr>
          <w:b/>
          <w:u w:val="single"/>
        </w:rPr>
        <w:t xml:space="preserve">Asiakirjan numero 42643</w:t>
      </w:r>
    </w:p>
    <w:p>
      <w:r>
        <w:t xml:space="preserve">Swansean Singleton Parkin tulipalo ratkaistu</w:t>
      </w:r>
    </w:p>
    <w:p>
      <w:r>
        <w:t xml:space="preserve">Morristonista kutsuttiin neljä paloautoa ja kääntyvät tikkaat puistoon perjantaina klo 2150 BST. Tulipalo syttyi osassa Veranda House -rakennusta, jota Swansean puisto-osasto oli käyttänyt varastona. Palo saatiin sammutettua, ja miehistöt poistuivat paikalta klo 0050 BST. Swansean neuvoston verkkosivujen mukaan alkuperäisestä Veranda Housesta on jäljellä vain osa sen jälkeen, kun talon pääosa purettiin 1800-luvulla. Talo oli toiminut myös puutarhurin talona ja Singletonin kartanon huoltorakennuksena. Rakennusta oli käytetty tuolien säilytykseen puiston ulkoilmatapahtumia varten. Etelä-Walesin poliisin palontutkintaviranomaiset ja rikospaikkatutkijat tulevat myöhemmin puistoon tutkimaan, miten tulipalo syttyi. Palo syttyi kuukausi sen jälkeen, kun tulipalo vahingoitti pahoin puistossa sijaitsevaa 1800-luvun Swiss Cottage -rakennusta.</w:t>
      </w:r>
    </w:p>
    <w:p>
      <w:r>
        <w:rPr>
          <w:b/>
        </w:rPr>
        <w:t xml:space="preserve">Yhteenveto</w:t>
      </w:r>
    </w:p>
    <w:p>
      <w:r>
        <w:t xml:space="preserve">Palomiehet käyttivät kolme tuntia sammuttaakseen tulipaloa II-luokan rakennuksessa Singleton Parkissa Swanseassa.</w:t>
      </w:r>
    </w:p>
    <w:p>
      <w:r>
        <w:rPr>
          <w:b/>
          <w:u w:val="single"/>
        </w:rPr>
        <w:t xml:space="preserve">Asiakirjan numero 42644</w:t>
      </w:r>
    </w:p>
    <w:p>
      <w:r>
        <w:t xml:space="preserve">The Archers tuo alkuperäisen Clarrie Grundyn takaisin</w:t>
      </w:r>
    </w:p>
    <w:p>
      <w:r>
        <w:t xml:space="preserve">Bell seuraa tehtävässä Rosalind Adamsia, joka jättää Radio 4:n draamasarjan 25 vuoden jälkeen. "Olen todella innoissani palatessani Ambridgeen", sanoi Bell, joka palaa Clarrieksi 10. helmikuuta poikansa Willin 30-vuotissyntymäpäivien kunniaksi. Näyttelijä liittyi alun perin Clarrie Larkinin rooliin vuonna 1979. "Clarrie on aina ollut hauska rooli, ja vaikka olemme ihmisinä täysin erilaisia, tunnen ehkä olevani lähempänä häntä nyt, kun olen itsekin isoäiti", hän sanoi lausunnossaan. "Samalla olen melko kauhuissani siitä, että astun takaisin Rosalindin suuriin kenkiin ja elän sen tehtävän eteen, että pysyn uskollisena Clarrielle kaikille niille vaativille Archersin kuuntelijoille." Kuuntelijat tuntevat Clarrien hyvin rakastettavan veijari Eddien kärsivällisenä vaimona ja sotivien veljesten Willin ja Edin äitinä. Vuonna 2011 Clarrie oli avainasemassa Archersin 60-vuotisjuhlavuonna, kun hänen todettiin olevan vastuussa E.coli-bakteerin puhkeamisesta.</w:t>
      </w:r>
    </w:p>
    <w:p>
      <w:r>
        <w:rPr>
          <w:b/>
        </w:rPr>
        <w:t xml:space="preserve">Yhteenveto</w:t>
      </w:r>
    </w:p>
    <w:p>
      <w:r>
        <w:t xml:space="preserve">Näyttelijä Heather Bell palaa The Archers -sarjaan helmikuussa näyttelemään Clarrie Grundya yli 30 vuotta roolin luomisen jälkeen.</w:t>
      </w:r>
    </w:p>
    <w:p>
      <w:r>
        <w:rPr>
          <w:b/>
          <w:u w:val="single"/>
        </w:rPr>
        <w:t xml:space="preserve">Asiakirjan numero 42645</w:t>
      </w:r>
    </w:p>
    <w:p>
      <w:r>
        <w:t xml:space="preserve">"Kadonnut" Charles Dickensin muotokuva tulee pysyvään näyttelyyn.</w:t>
      </w:r>
    </w:p>
    <w:p>
      <w:r>
        <w:t xml:space="preserve">Kuuluisan kirjailijan akvarelli löytyi homeen peittämänä rihkamalaatikon sisältä, joka myytiin huutokaupassa Etelä-Afrikassa vuonna 2017. Margaret Gillies maalasi sen kuuden istunnon aikana vuonna 1843, kun Dickens työskenteli A Christmas Carol -teoksen parissa. Lontoossa sijaitseva Charles Dickens Museum on kerännyt 180 000 puntaa sen ostamiseksi. Pienoiskuva oli esillä Royal Academyn kesänäyttelyssä 1844 kirjailijan ikonisen juhlakirjan julkaisun jälkeen, ja siitä tuli aikanaan häntä määrittelevä kuva. Sitä ei kuitenkaan enää nähty, ja Gillies totesi vuonna 1886, että hän oli "menettänyt itse muotokuvan näkyvistä". Kaksi vuotta sitten se ilmestyi huutokauppaan Pietermaritzburgissa laatikossa vanhan nauhurin ja metallisen leluhummerin ohella. Sitten se saapui Lontooseen Philip Mould &amp; Co Galleryyn, jossa konservoinnin jälkeen varmistui, että kyseessä oli kadonnut muotokuva. Yritys kuvaili Dickensin hämmästyttävää paluuta sienen peittämän seinän alta "eeppiseksi tarinaksi, jolla on erittäin onnellinen loppu". Yritys osti maalauksen rahoitushakemuksen jälkeen, ja se tulee osaksi Charles Dickens Museumin pysyvää kokoelmaa. Museon johtaja Cindy Sughrue kertoi, että hän sai tietää pienoiskuvasta "sydämensä kyllyydestä". "Olemme niin innoissamme saadessamme tuoda "kadonneen" muotokuvan kotiin", hän sanoi. Sen on määrä tulla näytteille 24. lokakuuta.</w:t>
      </w:r>
    </w:p>
    <w:p>
      <w:r>
        <w:rPr>
          <w:b/>
        </w:rPr>
        <w:t xml:space="preserve">Yhteenveto</w:t>
      </w:r>
    </w:p>
    <w:p>
      <w:r>
        <w:t xml:space="preserve">Charles Dickensin kadonnut muotokuva, jota ei ollut nähty julkisesti 174 vuoteen, on tarkoitus asettaa pysyvästi näytteille, kun sen turvaamiseksi kerättiin 180 000 puntaa.</w:t>
      </w:r>
    </w:p>
    <w:p>
      <w:r>
        <w:rPr>
          <w:b/>
          <w:u w:val="single"/>
        </w:rPr>
        <w:t xml:space="preserve">Asiakirjan numero 42646</w:t>
      </w:r>
    </w:p>
    <w:p>
      <w:r>
        <w:t xml:space="preserve">Aberdeenin historiallisesta Bon Accord -kylpylästä käytävät neuvottelut hyväksytään.</w:t>
      </w:r>
    </w:p>
    <w:p>
      <w:r>
        <w:t xml:space="preserve">Justice Mill Lanella sijaitseva uima-allas suljettiin vuonna 2008 paikallisten viranomaisten budjettileikkausten vuoksi. Seitsemän tarjoajaa on jättänyt tarjouksen Aberdeenin kaupunginvaltuustolle. Neuvosto hyväksyi yksimielisesti suosituksen, jonka mukaan neuvosto neuvottelee Bon Accord Heritage -yhtiön kanssa vaihtoehdon tutkimiseksi tarkemmin. Ryhmä toivoo saavansa noin 15 miljoonaa puntaa. Kiinteistöalivaliokunta päätti, että maa- ja kiinteistövaroista vastaavan johtajan olisi aloitettava keskustelut ryhmän kanssa ja raportoitava asiasta valiokunnalle ensi vuoden toukokuun 24. päivään mennessä. Mitä Skotlannissa tapahtuu tänään? Pysy ajan tasalla live-sivullamme. Kiinteistöalivaliokunnan puheenjohtaja Ross Thomson sanoi: "On hienoa nähdä, että niin monet vapaaehtoiset ovat aktiivisesti kiinnostuneita Bon Accord Bathsin tulevaisuudesta, sillä muuten kaupunki olisi voinut menettää sen. "Nämä ehdotukset voivat auttaa herättämään henkiin laitoksen, joka oli lähellä monien aberdonilaisten sydäntä. Odotamme innolla, miten suunnitelmat kehittyvät virkamiesten kanssa käytyjen yksityiskohtaisten keskustelujen jälkeen." Kylpylän avajaiset vuonna 1940 kuvattiin filmille, ja ne ovat nähtävissä Skotlannin kansalliskirjaston Screen Archive -arkistossa.</w:t>
      </w:r>
    </w:p>
    <w:p>
      <w:r>
        <w:rPr>
          <w:b/>
        </w:rPr>
        <w:t xml:space="preserve">Yhteenveto</w:t>
      </w:r>
    </w:p>
    <w:p>
      <w:r>
        <w:t xml:space="preserve">Valtuutetut ovat hyväksyneet neuvottelut ryhmän kanssa, joka toivoo voivansa kunnostaa Aberdeenin historiallisen art deco -tyylisen Bon Accord -kylpylän.</w:t>
      </w:r>
    </w:p>
    <w:p>
      <w:r>
        <w:rPr>
          <w:b/>
          <w:u w:val="single"/>
        </w:rPr>
        <w:t xml:space="preserve">Asiakirjan numero 42647</w:t>
      </w:r>
    </w:p>
    <w:p>
      <w:r>
        <w:t xml:space="preserve">Plymouth: Plymouth: Uimari, 41, kuolee merestä pelastamisen jälkeen</w:t>
      </w:r>
    </w:p>
    <w:p>
      <w:r>
        <w:t xml:space="preserve">Kaksi RNLI:n pelastusvenettä ja puolustusministeriön vene aloittivat miehen etsinnät sen jälkeen, kun hälytys oli annettu noin klo 13.30 GMT sunnuntaina. Yksi pelastusveneistä pelasti 41-vuotiaan miehen vedestä Plymouth Hoen Tinside Lidon lähellä, kertoi poliisi. Hänet vietiin sairaalaan, mutta hänet todettiin kuolleeksi, ja poliisin mukaan kyseessä oli "traaginen onnettomuus".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Uimari on kuollut jouduttuaan pulaan meressä Plymouthin edustalla.</w:t>
      </w:r>
    </w:p>
    <w:p>
      <w:r>
        <w:rPr>
          <w:b/>
          <w:u w:val="single"/>
        </w:rPr>
        <w:t xml:space="preserve">Asiakirjan numero 42648</w:t>
      </w:r>
    </w:p>
    <w:p>
      <w:r>
        <w:t xml:space="preserve">Creamfields on £ 500k uudistus viime vuoden tulvien jälkeen.</w:t>
      </w:r>
    </w:p>
    <w:p>
      <w:r>
        <w:t xml:space="preserve">Warringtonin Daresbury Estate -alueen viemäröintiä ja kulkuväyliä on parannettu, ja käytössä on tarkistettu varasuunnitelma. Tapahtuma, joka on nyt osa Live Nationia, sanoo olevansa "100-prosenttisesti sitoutunut parantamaan Creamfieldsin alueen turvallisuutta ja soveltuvuutta". Joitakin areenoita on myös siirretty korkeammalle maastoon tulvien varalta. "Täydellinen huuhtoutuminen" Viime vuoden festivaalin sunnuntaiaamuun mennessä rankkasateet olivat tehneet suuren osan Cheshiren festivaalialueesta käyttökelvottomaksi. Päivälippujen haltijoita kehotettiin olemaan matkustamatta tapahtumaan, ja poliisi kutsuttiin paikalle auttamaan ihmisten siirtämisessä pois alueelta. Fanit jäivät näkemättä Deadmau5:n, Calvin Harrisin ja Sub Focuksen kaltaisia esiintyjiä, joiden kaikkien oli määrä esiintyä sunnuntai-iltana. Ihmiset olivat jo poistuneet festivaalilta ennen sen peruuttamista huonojen sääolosuhteiden vuoksi, mikä aiheutti ongelmia sekä leirintäalueella että areenalla. Fanit saivat lopulta hyvityksen sen mukaan, olivatko he ostaneet päivä- vai viikonloppupassin. Vuoden 2013 Creamfields-festivaalilla esiintyvät artistit julkistetaan keskiviikkona 27. helmikuuta. Seuraa @BBCNewsbeat Twitterissä</w:t>
      </w:r>
    </w:p>
    <w:p>
      <w:r>
        <w:rPr>
          <w:b/>
        </w:rPr>
        <w:t xml:space="preserve">Yhteenveto</w:t>
      </w:r>
    </w:p>
    <w:p>
      <w:r>
        <w:t xml:space="preserve">Creamfieldsin järjestäjät ovat käyttäneet 500 000 puntaa festivaalialueen kunnostamiseen sen jälkeen, kun se jouduttiin sulkemaan viime vuoden alussa tulvien vuoksi.</w:t>
      </w:r>
    </w:p>
    <w:p>
      <w:r>
        <w:rPr>
          <w:b/>
          <w:u w:val="single"/>
        </w:rPr>
        <w:t xml:space="preserve">Asiakirjan numero 42649</w:t>
      </w:r>
    </w:p>
    <w:p>
      <w:r>
        <w:t xml:space="preserve">Energiayhtiö pitää tuulipuistokokouksen Mansaarella</w:t>
      </w:r>
    </w:p>
    <w:p>
      <w:r>
        <w:t xml:space="preserve">Centrica plc suunnittelee hanketta noin 12 meripeninkulman päähän Manxin rannikosta, Manxin aluevesien ulkopuolelle. Energiayhtiö sai tammikuussa 2010 tuulipuiston kehittämisoikeudet Irlanninmeren alueelle. Centrican tiedotuspäivät järjestetään 21., 22. ja 23. helmikuuta eri puolilla Mansaarta. Yhtiön edustaja sanoi: "Järjestämme tiedotuspäiviä selittääksemme tähän mennessä tekemäämme työtä, vastataksemme ihmisten mahdollisiin kysymyksiin ja kuullaksemme rakentavia kommentteja ehdotuksistamme." Helmikuun 21. päivänä kokous pidetään Ramseyn kaupungintalolla ja helmikuun 22. päivänä Scoill Phurt le Moirreyssä Port St Maryssä. Molemmat tilaisuudet järjestetään klo 14.00 GMT ja 20.00 GMT välisenä aikana. Viimeiset kokoukset 23. helmikuuta pidetään Douglasissa Strand-ostoskeskuksessa kello 11.00 GMT - 16.30 GMT ja sen jälkeen Java Loungessa kello 18.30 GMT - 20.30 GMT.</w:t>
      </w:r>
    </w:p>
    <w:p>
      <w:r>
        <w:rPr>
          <w:b/>
        </w:rPr>
        <w:t xml:space="preserve">Yhteenveto</w:t>
      </w:r>
    </w:p>
    <w:p>
      <w:r>
        <w:t xml:space="preserve">Energiayhtiö järjestää Mansaarella useita julkisia kokouksia, joissa keskustellaan suunnitelmista perustaa suuri tuulipuisto Irlanninmerelle.</w:t>
      </w:r>
    </w:p>
    <w:p>
      <w:r>
        <w:rPr>
          <w:b/>
          <w:u w:val="single"/>
        </w:rPr>
        <w:t xml:space="preserve">Asiakirjan numero 42650</w:t>
      </w:r>
    </w:p>
    <w:p>
      <w:r>
        <w:t xml:space="preserve">Covid: Portsmouthin opiskelija sai sakot katujuhlista</w:t>
      </w:r>
    </w:p>
    <w:p>
      <w:r>
        <w:t xml:space="preserve">Poliisi hajotti noin 50 hengen juhlat Isambard Brunel Roadilla sijaitsevan Margaret Rule Hallsin ulkopuolella varhain 23. lokakuuta. Hampshiren poliisi kertoi, että todisteet oli tarkistettu ja 19-vuotias oli saanut 200 punnan sakon. Yliopisto on jo hyllyttänyt hänet. Poliisit kutsuttiin hallille, jossa he hajottivat kokoontumisen klo 00.46 BST. Kaksi tuntia myöhemmin poliisi hajotti 40 hengen ryhmän paikalta. Komisario Marcus Kennedy sanoi, että miesopiskelija oli rikkonut kuuden hengen sääntöä järjestämällä juhlat. "Haluamme muistuttaa, että annamme sakkoja niille, jotka rikkovat hallituksen asettamia rajoituksia koronaviruksen leviämisen rajoittamiseksi", hän lisäsi. Yliopiston varakansleri professori Graham Galbraith sanoi: "Kuuden hengen sääntö on laki, ja sitä on noudatettava. "Valtaosa opiskelijoista ja yhteisöstämme on noudattanut lakia, joten ei ole mitään tekosyytä tälle määräysten rikkomiselle." Kaupungissa on viime viikolla todettu 337 uutta koronavirustartuntaa, ja tartuntaluku on tällä hetkellä 175,4 tapausta 100 000 ihmistä kohti.</w:t>
      </w:r>
    </w:p>
    <w:p>
      <w:r>
        <w:rPr>
          <w:b/>
        </w:rPr>
        <w:t xml:space="preserve">Yhteenveto</w:t>
      </w:r>
    </w:p>
    <w:p>
      <w:r>
        <w:t xml:space="preserve">Portsmouthin yliopiston opiskelija on saanut sakot asuntolan ulkopuolella järjestetyistä katujuhlista, jotka rikkoivat koronavirusta koskevia säännöksiä.</w:t>
      </w:r>
    </w:p>
    <w:p>
      <w:r>
        <w:rPr>
          <w:b/>
          <w:u w:val="single"/>
        </w:rPr>
        <w:t xml:space="preserve">Asiakirjan numero 42651</w:t>
      </w:r>
    </w:p>
    <w:p>
      <w:r>
        <w:t xml:space="preserve">Tesco vahvisti suunnitelman Mill Streetille Aberystwythissä</w:t>
      </w:r>
    </w:p>
    <w:p>
      <w:r>
        <w:t xml:space="preserve">Ceredigionin neuvoston mukaan Chelverton Deeley Freedin rakennuttajien ehdotukset sisältävät myös kolme myymäläyksikköä ja parkkihallin. Neuvosto nimitti rakennuttajan kaksi viikkoa sitten ja on nyt vahvistanut asianosaisten henkilöllisyyden. Supermarket rakennetaan kaupungin Mill Streetin pysäköintialueelle. Useat rakennuttajat jättivät tarjouksia suunnitelmasta, joka sisältää yli 500 autopaikkaa, joista 134 on varattu julkiselle pysäköinnille. Kaupunginvaltuuston tiedottajan mukaan ehdotus loisi "reilusti yli 200" kokopäiväistä työpaikkaa, ja sen odotetaan lisäävän keskustan kauppaa 1,6-3,5 miljoonalla punnalla vuodessa. Kuusi valtuutettua oli allekirjoittanut esityksen, jossa vaadittiin, että kabinetin päätöstä rakennuttajan hyväksymisestä tarkasteltaisiin tarkemmin. Paikallisviranomaisen talouskehitys- ja valvontakomitea äänesti kabinetin päätöksen puolesta viime kuussa.</w:t>
      </w:r>
    </w:p>
    <w:p>
      <w:r>
        <w:rPr>
          <w:b/>
        </w:rPr>
        <w:t xml:space="preserve">Yhteenveto</w:t>
      </w:r>
    </w:p>
    <w:p>
      <w:r>
        <w:t xml:space="preserve">Tesco-myymälä on keskiössä Aberystwythin keskustan osan kehittämistä koskevissa miljoonien punnan suunnitelmissa, joilla luodaan yli 200 työpaikkaa.</w:t>
      </w:r>
    </w:p>
    <w:p>
      <w:r>
        <w:rPr>
          <w:b/>
          <w:u w:val="single"/>
        </w:rPr>
        <w:t xml:space="preserve">Asiakirjan numero 42652</w:t>
      </w:r>
    </w:p>
    <w:p>
      <w:r>
        <w:t xml:space="preserve">Pakettiauto ajoi kolmen ihmisen päälle Greenockin murhayrityksessä</w:t>
      </w:r>
    </w:p>
    <w:p>
      <w:r>
        <w:t xml:space="preserve">Hopeanvärinen Ford Connect -pakettiauto törmäsi 35-vuotiaan miehen kylkeen Inverkip Roadilla perjantaina noin kello 16:00. Mies vietiin sairaalaan, jossa häntä hoidettiin lievien vammojen vuoksi. Seurueen kaksi muuta henkilöä - mies ja nainen - eivät loukkaantuneet. Poliisi tarkastaa valvontakameran kuvamateriaalia ja vetosi silminnäkijöihin, jotta he ottaisivat yhteyttä. Ylikonstaapeli Stuart Young sanoi: "Tapaus olisi voinut olla paljon pahempi. "Jalkakäytävälle nouseminen ja suoraan ihmisten päälle ajaminen on uskomattoman vaarallista ja tuomittavaa. Siksi kehotan kaikkia, joilla on tietoa tästä tapauksesta, ottamaan yhteyttä meihin. "Pyydän erityisesti kaikkia, joilla on kojelautakamera, tarkistamaan sen tallenteet, sillä niissä saattaa olla kuvamateriaalia, joka voi auttaa meitä tutkinnassa."</w:t>
      </w:r>
    </w:p>
    <w:p>
      <w:r>
        <w:rPr>
          <w:b/>
        </w:rPr>
        <w:t xml:space="preserve">Yhteenveto</w:t>
      </w:r>
    </w:p>
    <w:p>
      <w:r>
        <w:t xml:space="preserve">Poliisi tutkii murhayritystä sen jälkeen, kun pakettiauto oli ajanut kolmen jalkakäytävällä kävelevän ihmisen päälle Greenockissa.</w:t>
      </w:r>
    </w:p>
    <w:p>
      <w:r>
        <w:rPr>
          <w:b/>
          <w:u w:val="single"/>
        </w:rPr>
        <w:t xml:space="preserve">Asiakirjan numero 42653</w:t>
      </w:r>
    </w:p>
    <w:p>
      <w:r>
        <w:t xml:space="preserve">Coventryn autoilun festivaalin harrastajat yrittävät pelastaa sen.</w:t>
      </w:r>
    </w:p>
    <w:p>
      <w:r>
        <w:t xml:space="preserve">Coventryn autoilufestivaali lakkautettiin maaliskuussa osittain siksi, että kaupunginvaltuuston 20 000 punnan rahoitus peruutettiin. Phil Walters Coventrystä johtaa ryhmää, joka neuvottelee useiden sponsoreiden kanssa tapahtuman järjestämisestä Stoneleigh Parkin näyttelyalueella elokuussa. "Se on suuri tapahtuma Coventrylle, ja haluamme vain pitää sen käynnissä", hän sanoi. Walters, 67, jolla on autokorjaamo, sanoi, että tapahtuma on erityisen tärkeä kaupungin autonvalmistusperinnön vuoksi. "Kaupungissa oli alusta alkaen 90 autonvalmistajaa, mitä on vaikea uskoa nykyään, ja olimme ensimmäisten autoja valmistavien ihmisten joukossa maailmassa", hän sanoi. Culture Coventry, joka oli festivaalin viimeinen järjestäjä, sanoi maaliskuussa, että sen oli käytettävä resurssejaan Coventryn liikennemuseon uudelleen avaamiseen, ja neuvoston ja sponsoreiden tekemät leikkaukset olivat johtaneet siihen, että näyttelyn elinkelpoisuutta oli tarkistettava. Hyväntekeväisyysjärjestö ei sulkenut pois mahdollisuutta järjestää tapahtuma tulevaisuudessa. Järjestelytoimikunnan entinen jäsen Walters uskoo kuitenkin, että 40 000 kävijää vuonna 2014 houkutelleen festivaalin elvyttäminen olisi vaikeaa, jos se jäisi vuodeksi väliin. Hän sanoi, että Stoneleigh oli suostunut järjestämään tapahtuman elokuun Bank Holidayn aikana, mutta hänen tiimillään oli noin kolme viikkoa aikaa varmistaa maanvuokra sponsoroinnin avulla. He ovat myös ottaneet yhteyttä tapahtumaan kuuluvan klassikkoautoajon aiempiin osallistujiin, jotka osallistuvat tarvittavien varojen hankkimiseen.</w:t>
      </w:r>
    </w:p>
    <w:p>
      <w:r>
        <w:rPr>
          <w:b/>
        </w:rPr>
        <w:t xml:space="preserve">Yhteenveto</w:t>
      </w:r>
    </w:p>
    <w:p>
      <w:r>
        <w:t xml:space="preserve">Ryhmä autoharrastajia "yrittää kovasti" varmistaa, että 30 vuotta vanha autofestivaali jatkuu sen jälkeen, kun järjestäjät peruivat sen.</w:t>
      </w:r>
    </w:p>
    <w:p>
      <w:r>
        <w:rPr>
          <w:b/>
          <w:u w:val="single"/>
        </w:rPr>
        <w:t xml:space="preserve">Asiakirjan numero 42654</w:t>
      </w:r>
    </w:p>
    <w:p>
      <w:r>
        <w:t xml:space="preserve">Lisa Dorrian: Dorrian: Naisen murhaa tutkiva poliisi lopettaa etsinnät</w:t>
      </w:r>
    </w:p>
    <w:p>
      <w:r>
        <w:t xml:space="preserve">Dorrian, 25, nähtiin viimeksi juhlissa asuntovaunualueella Ballyhalbertissa vuonna 2005. PSNI:n mukaan viikko sitten alkaneen etsinnän aikana ei löydetty ihmisen jäänteitä, mutta useita esineitä vietiin pois lisätutkimuksia varten. Poliisi on aiemmin tehnyt useita pidätyksiä, mutta ketään ei ole syytetty hänen murhastaan. Komisario Justyn Galloway sanoi: "Tutkimukset jatkuvat. Vetoamme jälleen kerran niihin henkilöihin, jotka tietävät, mitä Lisalle tapahtui, jotta he antaisivat tietoja. "Näin Lisan perhe voisi saada jonkinlaisen päätöksen, sillä he kohtaavat lähipäivinä hänen katoamisensa toisen vuosipäivän ilman vastauksia, joita he niin epätoivoisesti kaipaavat ja ansaitsevat." Viime helmikuussa Crimestoppers-hyväntekeväisyysjärjestö tarjosi jopa 5 000 punnan palkkion Dorrianin murhaa koskevista tiedoista. Tämä palkkio oli perheen aiemmin asettaman 10 000 punnan palkkion lisäksi.</w:t>
      </w:r>
    </w:p>
    <w:p>
      <w:r>
        <w:rPr>
          <w:b/>
        </w:rPr>
        <w:t xml:space="preserve">Yhteenveto</w:t>
      </w:r>
    </w:p>
    <w:p>
      <w:r>
        <w:t xml:space="preserve">County Downin naisen Lisa Dorrianin murhaa tutkiva poliisi on lopettanut Comberin ulkopuolella sijaitsevan maa-alueen etsinnät.</w:t>
      </w:r>
    </w:p>
    <w:p>
      <w:r>
        <w:rPr>
          <w:b/>
          <w:u w:val="single"/>
        </w:rPr>
        <w:t xml:space="preserve">Asiakirjan numero 42655</w:t>
      </w:r>
    </w:p>
    <w:p>
      <w:r>
        <w:t xml:space="preserve">Rob Delaney lukee ja signeeraa CBeebiesin tarinan.</w:t>
      </w:r>
    </w:p>
    <w:p>
      <w:r>
        <w:t xml:space="preserve">Näyttelijä lukee ja signeeraa Penny Dalen teoksen Ten in a Bed 16. marraskuuta. Makatonissa käytetään puhetta, johon liittyy viittomia (eleitä) ja symboleja (kuvia), jotta ihmiset voivat kommunikoida. Delaney sanoi: "Perheemme oppi Makatonin, jotta voisimme kommunikoida poikamme Henryn kanssa, joka ei voinut puhua trakeotomian vuoksi." Henry kuoli kahden vuoden iässä tammikuussa vietettyään puolet elämästään syöpään sairastuneen aivokasvaimen kanssa. "Tämä on suuri kunnia" "Perheeni rakastaa lukemista yhdessä, joten olemme luonnollisesti CBeebies Bedtime Stories -ohjelman faneja", Delaney sanoi. "Minulle on suuri kunnia olla ensimmäinen henkilö, joka lukee ja viittoo kirjaa Makaton-kielellä. "Olemme surullisia, ettei Henry ole täällä näkemässä sitä, mutta olemme iloisia, että muut perheet pääsevät nauttimaan Makaton-kielellä kerrotusta tarinasta." Muita CBeebiesin iltasadun lukijoita ovat olleet muun muassa Dolly Parton, Orlando Bloom ja Tom Hardy. Delaney ja vaimo Leah paljastivat kesäkuussa, että heistä on tulossa vanhempia neljännen kerran. Seuraa meitä Facebookissa, Twitterissä @BBCNewsEnts tai Instagramissa bbcnewsents. Jos sinulla on juttuehdotus, lähetä sähköpostia osoitteeseen entertainment.news@bbc.co.uk.</w:t>
      </w:r>
    </w:p>
    <w:p>
      <w:r>
        <w:rPr>
          <w:b/>
        </w:rPr>
        <w:t xml:space="preserve">Yhteenveto</w:t>
      </w:r>
    </w:p>
    <w:p>
      <w:r>
        <w:t xml:space="preserve">Catastrophe-tähti Rob Delaney on uusin julkkis, joka lukee CBeebiesin iltasadun, joka ensimmäistä kertaa CBeebiesin ohjelmistossa kuvataan Makaton-kielellä.</w:t>
      </w:r>
    </w:p>
    <w:p>
      <w:r>
        <w:rPr>
          <w:b/>
          <w:u w:val="single"/>
        </w:rPr>
        <w:t xml:space="preserve">Asiakirjan numero 42656</w:t>
      </w:r>
    </w:p>
    <w:p>
      <w:r>
        <w:t xml:space="preserve">Ensimmäisen maailmansodan joulurauhan jalkapallo-ottelu luodaan uudelleen</w:t>
      </w:r>
    </w:p>
    <w:p>
      <w:r>
        <w:t xml:space="preserve">Newark Town FC sai noin 8 000 puntaa alle 21-vuotiaiden ottelun rahoittamiseen FC Emmendingeniä vastaan Ypresin lähellä sijaitsevassa paikassa. Paikallinen historioitsija sai idean luettuaan Newarkista kotoisin olevan sotamies William Setchfieldin kotiin lähettämiä kirjeitä. Saksan joukkue voitti 4-1 noin 150 hengen yleisön edessä. Kuninkaalliseen Warwickshiren rykmenttiin kuulunut sotamies Setchfield kirjoitti todistaneensa ottelua vuoden 1914 epävirallisen aselevon aikana. Newarkin historioitsija Francis Towndrow, joka johti jalkapalloseuran puolesta Heritage Lottery Fund -rahaston tarjousta, sanoi, että sotamies Setchfieldin rykmentti oli taistellut 134 Saxon Regimentin kanssa joulun aikaan. Hänen mukaansa sotilas kirjoitti veljelleen Newarkiin jalkapallo-ottelusta, mutta armeija - joka paheksui epävirallista tulitaukoa - sensuroi lisätietoja. Newarkin joukkuetta valmentava David Issott sanoi, että matka oli ollut tärkeä nuorille pelaajille. Hän sanoi: Issott sanoi: "Vasta kun pääsee tänne ja näkee asioita [muistomerkkejä ja hautausmaita], tajuaa kaiken. Toisinaan se on ollut aika musertavaa." FC Emmendingenin puheenjohtaja Renzo Düringer sanoi, ettei ollut väliä, kuka voitti pelin. Hän sanoi: "En tiedä, mikä oli ratkaisevaa: Düringen sanoi: "Kun ottelu on päättynyt, meidän ei tarvitse palata juoksuhaudoille, meidän ei tarvitse taistella toisiamme vastaan. "Tapaamme vielä, pysymme ystävinä." Ottelu pelattiin sunnuntaiaamuna lähellä alkuperäistä pelipaikkaa St Yvonissa, lähellä Ypresiä.</w:t>
      </w:r>
    </w:p>
    <w:p>
      <w:r>
        <w:rPr>
          <w:b/>
        </w:rPr>
        <w:t xml:space="preserve">Yhteenveto</w:t>
      </w:r>
    </w:p>
    <w:p>
      <w:r>
        <w:t xml:space="preserve">Nottinghamshiren ja heidän saksalaisen ystävyyskaupunkinsa pelaajat ovat rekonstruoineet Belgiassa ensimmäisen maailmansodan aikaisen joulurauhan jalkapallo-ottelun.</w:t>
      </w:r>
    </w:p>
    <w:p>
      <w:r>
        <w:rPr>
          <w:b/>
          <w:u w:val="single"/>
        </w:rPr>
        <w:t xml:space="preserve">Asiakirjan numero 42657</w:t>
      </w:r>
    </w:p>
    <w:p>
      <w:r>
        <w:t xml:space="preserve">Myrskyn vuoksi pulaan joutuneet Mansaaren hylkeenpoikaset palautettiin luontoon.</w:t>
      </w:r>
    </w:p>
    <w:p>
      <w:r>
        <w:t xml:space="preserve">Hylkeet ovat yksi niistä kahdeksasta poikasesta, jotka Manx Society for the Prevention of Cruelty to Animals (MSPCA) on pelastanut viime kuukausina. Jenny Corran MSPCA:sta sanoi: "Olemme hoitaneet ne takaisin täyteen terveyteen, ja ne lähtivät liikkeelle kuin luodit". Keskus aikoo vapauttaa kolme muuta pentua tulevina viikkoina. "Terveitä ja lihavia" Vapautetut poikaset, joiden nimet ovat Leprechaun ja Thunderball, löydettiin huuhtoutuneina Fleshwickin ja Port Jackin rannoilta, ja molemmat vapautettiin saaren eteläosassa sijaitsevassa Fleshwickissä. Molemmat löytyivät pahasti alipainoisina ja yksin. Corran sanoi olevansa "iloinen nähdessään ne takaisin siellä, minne ne kuuluvat". MSPCA on pelastanut ja palauttanut luontoon yli 110 hyljettä vuodesta 2001 lähtien. Corran sanoi: "Ne saapuvat alipainoisina, ja autamme niitä saamaan voimansa takaisin kalakeittoa, vitamiineja ja silliä sisältävällä ruokavaliolla. "Vapautamme ne vasta, kun ne ovat kunnossa, terveitä ja lihavia." Vaikka harmaahylkeet ovat tuttu näky Mansaarella, ne ovat yksi maailman harvinaisimmista hylkeistä. Manx Wildlife Trustin mukaan Manxin vesillä syntyy vuosittain noin 40 pentua.</w:t>
      </w:r>
    </w:p>
    <w:p>
      <w:r>
        <w:rPr>
          <w:b/>
        </w:rPr>
        <w:t xml:space="preserve">Yhteenveto</w:t>
      </w:r>
    </w:p>
    <w:p>
      <w:r>
        <w:t xml:space="preserve">Kaksi hylkeenpentua, jotka hoidettiin terveiksi sen jälkeen, kun ne olivat joutuneet rannikolle Mansaaren rannikolla myrskysäässä, on vapautettu takaisin luontoon.</w:t>
      </w:r>
    </w:p>
    <w:p>
      <w:r>
        <w:rPr>
          <w:b/>
          <w:u w:val="single"/>
        </w:rPr>
        <w:t xml:space="preserve">Asiakirjan numero 42658</w:t>
      </w:r>
    </w:p>
    <w:p>
      <w:r>
        <w:t xml:space="preserve">"Ei päätöstä" arkkipiispa Mario Contin seuraajasta</w:t>
      </w:r>
    </w:p>
    <w:p>
      <w:r>
        <w:t xml:space="preserve">Raporttien mukaan arkkipiispa Conti jää pian eläkkeelle, ja hänen tilalleen tulee Paisleyn piispa Philip Tartaglia. Roomasta ei kuitenkaan ole saatu vahvistusta, onko näin. Piispat taipuvat eroamaan 75-vuotiaina, minkä arkkipiispa Conti teki vuonna 2009. Häntä pyydettiin jäämään, ja hän on nyt Euroopan toiseksi vanhin virassa oleva piispa. Arkkipiispa Conti syntyi Elginissä, Morayn osavaltiossa, vuonna 1934 ja opiskeli papiksi Rooman skotlantilaisessa Collegessa. Hänet vihittiin Aberdeenin hiippakunnan papiksi vuonna 1958 ja nimitettiin Aberdeenin piispaksi vuonna 1977. Piispa Contista tuli arkkipiispa vuonna 2002, kun hän siirtyi Glasgow'n arkkihiippakuntaan kardinaali Thomas Winningin kuoltua edellisenä vuonna. Aiheeseen liittyvät Internet-linkit SCMO</w:t>
      </w:r>
    </w:p>
    <w:p>
      <w:r>
        <w:rPr>
          <w:b/>
        </w:rPr>
        <w:t xml:space="preserve">Yhteenveto</w:t>
      </w:r>
    </w:p>
    <w:p>
      <w:r>
        <w:t xml:space="preserve">Skotlannin katolinen kirkko on ilmoittanut, ettei se ole kuullut Vatikaanista, onko arkkipiispa Mario Conti nimitetty seuraajaksi.</w:t>
      </w:r>
    </w:p>
    <w:p>
      <w:r>
        <w:rPr>
          <w:b/>
          <w:u w:val="single"/>
        </w:rPr>
        <w:t xml:space="preserve">Asiakirjan numero 42659</w:t>
      </w:r>
    </w:p>
    <w:p>
      <w:r>
        <w:t xml:space="preserve">Curious Incident -näytelmä vaihtaa tapahtumapaikkaa katon romahdettua</w:t>
      </w:r>
    </w:p>
    <w:p>
      <w:r>
        <w:t xml:space="preserve">Mark Haddonin romaanin palkittu sovitus jatkuu läheisessä Gielgud-teatterissa 24. kesäkuuta. Jokaiseen esitykseen on saatavilla yli 200 ylimääräistä paikkaa, sillä Gielgud-teatterin katsomo on suurempi. Nykyisille lipunmyyjille tarjotaan hyvitystä tai lipun siirtoa. Apollo, 113 vuotta sitten avattu Lontoon keskustassa sijaitseva historiallinen teatteri, on tällä hetkellä suljettu restaurointitöiden vuoksi. "Olemme kiitollisia Delfont Mackintosh Theatresille siitä, että se tarjoaa näytelmälle toisen kodin Shaftesbury Avenuella", sanoi näytelmän ensimmäisenä tuottaneen National Theatre -teatterin toimitusjohtaja Nick Starr. Hän jatkoi, että vaikka Apollosta lähteminen olisi "todella ikävää", "valitettavasti gallerian sulkeminen sen kunnostamista varten tarkoittaa, että esitys ei enää toimi siellä taloudellisesti". Nica Burns, jonka Nimax Theatres -yhtiö omistaa Apollon, sanoi olevansa "pahoillaan, että menetämme näin hienon esityksen", ja toivoi sille kaikkea hyvää. The Curious Incident of the Dog in the Night-Time (Koiran outo tapaus yöllä) esitettiin ensi kertaa Nationalissa vuonna 2012, ja sen Broadway-esitys on lokakuussa. Lomautuksen aikana National ilmoitti tarjoavansa näytelmästä ilmaisia esityksiä kouluille ja nuorille "harjoitushuoneen" muodossa. Lähes 80 ihmistä loukkaantui, kun Apollon koristeellisen katon kipsit putosivat noin 40 minuuttia 19. joulukuuta pidetyn esityksen jälkeen. Gielgud-teatterissa, joka on toinen kahdesta Apollo-teatterin vieressä sijaitsevasta teatterista, esitetään parhaillaan Strangers on a Train -näytelmän näyttämöversiota, joka jatkuu 22. helmikuuta asti. Sitä seuraa Noel Cowardin Blithe Spirit -näytelmän uusintaversio, jonka pääosassa on Angela Lansbury ja joka kestää 1. maaliskuuta-7. kesäkuuta.</w:t>
      </w:r>
    </w:p>
    <w:p>
      <w:r>
        <w:rPr>
          <w:b/>
        </w:rPr>
        <w:t xml:space="preserve">Yhteenveto</w:t>
      </w:r>
    </w:p>
    <w:p>
      <w:r>
        <w:t xml:space="preserve">West Endin näytelmä The Curious Incident of the Dog in the Night-Time siirtyy uuteen esityspaikkaan sen jälkeen, kun 19. joulukuuta tapahtunut Apollo Theatre -teatterin katon romahdus johti kuukauden ajan peruuntuneisiin esityksiin.</w:t>
      </w:r>
    </w:p>
    <w:p>
      <w:r>
        <w:rPr>
          <w:b/>
          <w:u w:val="single"/>
        </w:rPr>
        <w:t xml:space="preserve">Asiakirjan numero 42660</w:t>
      </w:r>
    </w:p>
    <w:p>
      <w:r>
        <w:t xml:space="preserve">Belle Vue: Manchesterin vinttikoirien stadion ei avaudu uudelleen</w:t>
      </w:r>
    </w:p>
    <w:p>
      <w:r>
        <w:t xml:space="preserve">Gortonin stadion rakennettiin vuonna 1926, ja sitä on aiemmin käytetty myös speedway- ja autokilpailuihin. Viime vuonna myönnettiin rakennuslupa lähes 250 talon ja asunnon rakentamiselle stadionille. Arena Racing Company (ARC) ilmoitti, että kaikki työntekijät irtisanotaan. Se sanoi: "Koska stadion on vahvasti riippuvainen kävijämääristä, cateringista ja vieraanvaraisuudesta, kansallisella sulkemisella on ollut erityisen kielteinen vaikutus Belle Vueen, sillä suljettujen ovien takana tapahtuva kilpaurheilu ei yksinkertaisesti pysty ylläpitämään liiketoimintaa." Stadion oli viimeinen vinttikoirakilpailupaikka Suur-Manchesterissa Salfordin, Traffordissa sijaitsevan White Cityn ja Boltonin lopetettua toimintansa. Speedway-joukkue Belle Vue Aces muutti pois stadionilta vuonna 2016 ja toimii nyt viereisellä National Speedway Stadiumilla. Seuraa BBC North Westin toimintaa Facebookissa, Twitterissä ja Instagramissa. Voit myös lähettää juttuideoita osoitteeseen northwest.newsonline@bbc.co.uk</w:t>
      </w:r>
    </w:p>
    <w:p>
      <w:r>
        <w:rPr>
          <w:b/>
        </w:rPr>
        <w:t xml:space="preserve">Yhteenveto</w:t>
      </w:r>
    </w:p>
    <w:p>
      <w:r>
        <w:t xml:space="preserve">Manchesterin Belle Vuen vinttikoirakilpailustadionia ei avata uudelleen sen jälkeen, kun sen ylläpitäjät ilmoittivat, että koronaviruksen aiheuttamalla lukituksella oli "erityisen kielteinen vaikutus".</w:t>
      </w:r>
    </w:p>
    <w:p>
      <w:r>
        <w:rPr>
          <w:b/>
          <w:u w:val="single"/>
        </w:rPr>
        <w:t xml:space="preserve">Asiakirjan numero 42661</w:t>
      </w:r>
    </w:p>
    <w:p>
      <w:r>
        <w:t xml:space="preserve">Illinoisin golfari syöksyy vajoamisreikään 14. väylällä</w:t>
      </w:r>
    </w:p>
    <w:p>
      <w:r>
        <w:t xml:space="preserve">Mark Mihal, 43, oli tutkimassa epätavallista painaumaa, kun maa antoi periksi väylän 14. reiällä Waterloossa, Illinoisin osavaltiossa. Ystävät onnistuivat tuomaan asuntolainameklarin turvaan köyden avulla, ja hän selvisi vain kipeällä olkapäällä. Mihal sanoi olevansa onnekas selvittyään hengissä "täysin hullusta" onnettomuudesta. "Se ei näyttänyt epävakaalta", Mihal sanoi maanpinnan notkahduksesta, joka paljasti 10 jalan levyisen vajoaman, kun hän seisoi sen päällä. "Ja sitten olin poissa. "Olin vain vapaassa pudotuksessa. Se tuntui ikuisuudelta, mutta se kesti vain sekunnin tai kaksi, enkä tiennyt, mihin osuisin. Näin vain pimeyttä. Tällaiset kuopat ovat yleisiä lounaisessa Illinoisissa, jossa vanhat maanalaiset kaivokset aiheuttavat usein maan sortumista. Illinoisin osavaltion geologisen tutkimuslaitoksen vanhempi geokemisti Sam Pannon mukaan alueella on jopa 15 000 vajoamisreikää. Floridalaisen Jeffrey Bushin, 36, oletetaan kuolleen, kun vajoama nielaisi hänen makuuhuoneensa Tampan lähellä tässä kuussa.</w:t>
      </w:r>
    </w:p>
    <w:p>
      <w:r>
        <w:rPr>
          <w:b/>
        </w:rPr>
        <w:t xml:space="preserve">Yhteenveto</w:t>
      </w:r>
    </w:p>
    <w:p>
      <w:r>
        <w:t xml:space="preserve">Illinoisin osavaltiossa asuva mies on selvinnyt 5,4 metrin (18 jalan) pudotuksesta vajoamisreikään golfaamassa, kaksi viikkoa sen jälkeen, kun toinen vajoamisreikä nielaisi ihmisen Floridassa.</w:t>
      </w:r>
    </w:p>
    <w:p>
      <w:r>
        <w:rPr>
          <w:b/>
          <w:u w:val="single"/>
        </w:rPr>
        <w:t xml:space="preserve">Asiakirjan numero 42662</w:t>
      </w:r>
    </w:p>
    <w:p>
      <w:r>
        <w:t xml:space="preserve">Asda-supermarketin pankkiautomaatit varastettu Antrimissa</w:t>
      </w:r>
    </w:p>
    <w:p>
      <w:r>
        <w:t xml:space="preserve">Raha-automaattien tiloihin murtauduttiin isolla kaivinkoneella perjantaina noin kello 02.00 GMT. Varkaat käyttivät kahta ajoneuvoa viedäkseen käteiskassat pois paikalta, joista toinen oli pick-up-tyyppinen ajoneuvo, jonka poliisi uskoo varastetun aiemmin. Poliisien mukaan valkoinen Mitsubishi L200:n uskotaan varastetun Ballyclaressa torstai-iltana, ja se löydettiin palaneena perjantaiaamuna. Tuhoutunut ajoneuvo löydettiin Tildarg Roadilta noin kello 07:20 GMT. Toista pakoautoa poliisi on kuvaillut "tummanväriseksi nelioviseksi sedanautoksi". Ballymena Roadilla sijaitseva Asda-myymälä avasi perjantaiaamuna normaalisti ovensa sillä aikaa, kun rikostutkijat tutkivat tapahtumapaikkaa.</w:t>
      </w:r>
    </w:p>
    <w:p>
      <w:r>
        <w:rPr>
          <w:b/>
        </w:rPr>
        <w:t xml:space="preserve">Yhteenveto</w:t>
      </w:r>
    </w:p>
    <w:p>
      <w:r>
        <w:t xml:space="preserve">Kaksi pankkiautomaattia on varastettu Asda-supermarketin kyljestä Antrimissa.</w:t>
      </w:r>
    </w:p>
    <w:p>
      <w:r>
        <w:rPr>
          <w:b/>
          <w:u w:val="single"/>
        </w:rPr>
        <w:t xml:space="preserve">Asiakirjan numero 42663</w:t>
      </w:r>
    </w:p>
    <w:p>
      <w:r>
        <w:t xml:space="preserve">Aberdeenin ohitustien konsortio sopii 64 miljoonan punnan kustannusselvityksestä.</w:t>
      </w:r>
    </w:p>
    <w:p>
      <w:r>
        <w:t xml:space="preserve">36 mailin (58 km) pituinen hanke avattiin kokonaisuudessaan vasta helmikuussa useiden viivästysten jälkeen, ja 745 miljoonan punnan kustannusten uskotaan nousseen yli miljardin punnan. Galliford Try ja Balfour Beattie esittivät korvausvaatimuksia ja ovat nyt ilmoittaneet odottavansa saavansa kumpikin noin 32 miljoonaa puntaa. Transport Scotland vahvisti, että se oli alkuperäisten 745 miljoonan punnan kustannusten lisäksi. Galliford Try sanoi, että se odottaa myös 52 miljoonan punnan alaskirjausta. Transport Scotlandin edustaja sanoi: "Pitkällisen keskustelun jälkeen Transport Scotland on periaatteessa sopinut täydellisestä ja lopullisesta kaupallisesta ratkaisusta. "Kyseessä on puhtaasti kaupallinen sovinto, jossa kumpikaan osapuoli ei myönnä vastuutaan. "Osapuolet laativat nyt sovinnon yksityiskohtaisia ehtoja mahdollisimman nopeasti. Käynnissä olevan oikeudellisen keskustelun vuoksi ei ole tarkoituksenmukaista kommentoida sovinnon ehtoja tällä hetkellä." Transport Scotland lisäsi, että on tärkeää tunnustaa hankkeen "mullistava vaikutus". Vuonna 2009 hyväksytyn ohitustien valmistelevat työt aloitettiin elokuussa 2014, ja rakentaminen alkoi helmikuussa 2015.</w:t>
      </w:r>
    </w:p>
    <w:p>
      <w:r>
        <w:rPr>
          <w:b/>
        </w:rPr>
        <w:t xml:space="preserve">Yhteenveto</w:t>
      </w:r>
    </w:p>
    <w:p>
      <w:r>
        <w:t xml:space="preserve">Aberdeenin ohitustien rakentamisen takana olevat yritykset ovat ilmoittaneet, että ne ovat päässeet lopulliseen 64 miljoonan punnan korvausratkaisuun Transport Scotlandin kanssa lisäkustannuksista.</w:t>
      </w:r>
    </w:p>
    <w:p>
      <w:r>
        <w:rPr>
          <w:b/>
          <w:u w:val="single"/>
        </w:rPr>
        <w:t xml:space="preserve">Asiakirjan numero 42664</w:t>
      </w:r>
    </w:p>
    <w:p>
      <w:r>
        <w:t xml:space="preserve">"Makuuhuoneveron" vastustajat protestoivat koko Yhdistyneessä kuningaskunnassa</w:t>
      </w:r>
    </w:p>
    <w:p>
      <w:r>
        <w:t xml:space="preserve">Yksi suurimmista marsseista oli Glasgow'ssa, jossa oli noin 2 500 ihmistä. Noin 1 000 ihmistä osoitti mieltään Downing Streetin edustalla, ja yhtä moni marssi Skotlannin parlamentin ohi. Työ- ja eläkeministeri Iain Duncan Smith on sanonut, että nykyinen etuusjärjestelmä on uudistettava, koska se on "epäoikeudenmukainen". Muutokset rajoittavat sosiaalitukia kotitalouksille, joilla katsotaan olevan enemmän huoneita kuin ne tarvitsevat. Yhdistyneen kuningaskunnan hallituksen politiikkaa vastaan kampanjoineet ovat väittäneet, että se on käytännössä näiden kotitalouksien verottamista. Inclusion Scotland -kampanjaryhmän vammaiskansanedustaja Bill Scott sanoi, että kahdessa kolmasosassa Yhdistyneen kuningaskunnan kotitalouksista, joita asia koskee, on vammainen henkilö, ja Skotlannissa vastaava luku on neljä viidesosaa. Hän lisäsi: "On häpeällistä, että tämä hallitus päätti hyökätä vammaisia vastaan." Hän totesi, että tämä on häpeällistä. Edinburghin mielenosoitukseen osallistunut vammaisaktivisti Susan Archibald sanoi: "Olemme kuulleet puhuttavan "pyrkijöistä ja karsastajista". "Joku voi olla yhtenä päivänä ponnistelija ja sitten hänet irtisanotaan. Onko hän sitten seuraavana päivänä pelkuri? Niin helposti se tapahtuu." Duncan Smith puolusti uudistuksia keskiviikkona Edinburghin vierailullaan. Hän sanoi: "En ole koskaan nähnyt tällaista: "Se on epäoikeudenmukaista veronmaksajia kohtaan, se on epäoikeudenmukaista ylikansoitetuissa asunnoissa asuvia kohtaan, ja on epäoikeudenmukaista, että yhdellä asumistuen vuokralaisten ryhmällä ei voi olla vapaita makuuhuoneita ja toinen ryhmä saa tukea."</w:t>
      </w:r>
    </w:p>
    <w:p>
      <w:r>
        <w:rPr>
          <w:b/>
        </w:rPr>
        <w:t xml:space="preserve">Yhteenveto</w:t>
      </w:r>
    </w:p>
    <w:p>
      <w:r>
        <w:t xml:space="preserve">Tuhannet ihmiset eri puolilla Yhdistynyttä kuningaskuntaa ovat osallistuneet mielenosoituksiin, joissa vastustetaan etuusjärjestelmään tehtäviä muutoksia, joita he kutsuvat "makuuhuoneen veroksi".</w:t>
      </w:r>
    </w:p>
    <w:p>
      <w:r>
        <w:rPr>
          <w:b/>
          <w:u w:val="single"/>
        </w:rPr>
        <w:t xml:space="preserve">Asiakirjan numero 42665</w:t>
      </w:r>
    </w:p>
    <w:p>
      <w:r>
        <w:t xml:space="preserve">Tulipalo African Village -ravintolassa Perry Barrissa</w:t>
      </w:r>
    </w:p>
    <w:p>
      <w:r>
        <w:t xml:space="preserve">Miehistö kutsuttiin African Villageen Perry Barrissa, Birminghamissa, hieman ennen kello 16:00 GMT. West Midlandsin palokunta kertoi, että 50 minuutissa liekit olivat levinneet 80 prosenttiin Birchfield Roadin tiloista. Silminnäkijöiden kuvamateriaalissa näkyy, että katto on ilmiliekeissä, ja oranssit liekit valaisevat iltataivasta. Aseman komentaja Lee Baker twiittasi, että osa katosta oli romahtanut "sisäänpäin", mikä haittasi toimintaa, vaikka "hyvää edistystä on tapahtunut". Paikalle lähetettiin lisää palomiehiä sen jälkeen, kun silminnäkijävideoita lähetettiin palokunnalle ennen kuin ensimmäiset miehistöt saapuivat paikalle, tiedottaja sanoi. Tiedottaja kuvaili paloa vakavaksi ja lisäsi, että ikkunasta pelastettiin mies tikkaiden avulla, kun taas toinen henkilö pääsi pakenemaan ilman apua. Poliisi vahvisti Twitterissä, että Birchfield Road ja Wellington Road oli suljettu, ja autoilijoita kehotettiin välttämään aluetta. Rakennus oli aiemmin Crown and Cushion -pub. Miehistöt odottavat viipyvänsä paikalla "tuntikausia". Seuraa BBC West Midlandsia Facebookissa ja Twitterissä ja tilaa paikalliset uutispäivitykset suoraan puhelimeesi. Aiheeseen liittyvät Internet-linkit West Midlandsin palokunta</w:t>
      </w:r>
    </w:p>
    <w:p>
      <w:r>
        <w:rPr>
          <w:b/>
        </w:rPr>
        <w:t xml:space="preserve">Yhteenveto</w:t>
      </w:r>
    </w:p>
    <w:p>
      <w:r>
        <w:t xml:space="preserve">Neljäkymmentä palomiestä on taistellut "vakavaa" tulipaloa vastaan ravintolassa, josta mies on pelastettu ensimmäisen kerroksen ikkunasta.</w:t>
      </w:r>
    </w:p>
    <w:p>
      <w:r>
        <w:rPr>
          <w:b/>
          <w:u w:val="single"/>
        </w:rPr>
        <w:t xml:space="preserve">Asiakirjan numero 42666</w:t>
      </w:r>
    </w:p>
    <w:p>
      <w:r>
        <w:t xml:space="preserve">Wilfred Owenin Oswestryn koti "voisi olla luetteloitu".</w:t>
      </w:r>
    </w:p>
    <w:p>
      <w:r>
        <w:t xml:space="preserve">Oswestryssa sijaitseva yksityisomistuksessa oleva Plas Wilmot oli Owenin koti vuoteen 1897 asti, jolloin hän muutti Shrewsburyyn. Englannin kulttuuriperintö ilmoitti, että se harkitsee "historiallista ja arkkitehtonista kiinnostavuutta", joka vaaditaan, jotta rakennus voitaisiin luokitella luetteloon. Oswestry Civic Society ja Wilfred Owen Association ilmoittivat molemmat tukevansa hakemusta. English Heritage sanoi, että lopullisen päätöksen tekee ministeri, mutta myönsi, että talolla on erityinen merkitys paikallisyhteisölle ja Owenin työn ihailijoille. Owen kuoli marraskuussa 1918 ensimmäisen maailmansodan viimeisinä päivinä. Hän on kuuluisa runoista, kuten Dulce Et Decorum Est ja Anthem for Doomed Youth. Maaliskuussa myönnettiin rakennuslupa seitsemän asunnon rakentamiseen Plas Wilmotin hedelmätarhaan ja paddockiin.</w:t>
      </w:r>
    </w:p>
    <w:p>
      <w:r>
        <w:rPr>
          <w:b/>
        </w:rPr>
        <w:t xml:space="preserve">Yhteenveto</w:t>
      </w:r>
    </w:p>
    <w:p>
      <w:r>
        <w:t xml:space="preserve">Ensimmäisen maailmansodan aikaisen runoilijan Wilfred Owenin lapsuudenkoti voitaisiin sisällyttää luetteloon Englannin kulttuuriperintökeskuksen (English Heritage) harkitseman ehdotuksen mukaan.</w:t>
      </w:r>
    </w:p>
    <w:p>
      <w:r>
        <w:rPr>
          <w:b/>
          <w:u w:val="single"/>
        </w:rPr>
        <w:t xml:space="preserve">Asiakirjan numero 42667</w:t>
      </w:r>
    </w:p>
    <w:p>
      <w:r>
        <w:t xml:space="preserve">DARD siirretään Belfastista Ballykellyyn.</w:t>
      </w:r>
    </w:p>
    <w:p>
      <w:r>
        <w:t xml:space="preserve">Se sijoitetaan entisen Shackletonin armeijan kasarmialueelle. Tällä hetkellä 800 työntekijää, joita asia koskee, työskentelee Dundonald Housessa Belfastin itäosassa. Työt aloitetaan mahdollisimman pian vuosien 2013/14 aikana, ja uusi päämaja on valmis käyttöön vuoden 2015 aikana. On spekuloitu, että päämaja voitaisiin siirtää Cookstowniin, Tyronen kreivikuntaan, tai uuteen maaseudun osaamiskeskukseen entisen Maze-vankilan tiloihin Lisburnin ulkopuolella. Maatalousministeri Michelle O'Neill sanoi: "Tämä on hyvä uutinen maaseudun taloudelle, erityisesti Luoteis-Englannissa. "Se on ainutlaatuinen tilaisuus siirtää korkealaatuisia julkisen sektorin työpaikkoja Belfastin ulkopuolelle, mikä vuosien mittaan tuo mukanaan useita taloudellisia ja sosiaalisia etuja. "Yksi tämän paikan muista suurista eduista on se, että se on toimeenpanovallan omistuksessa, joten kustannusten kannalta DARD:n (maatalous- ja maaseudun kehittämisministeriö) uudelleensijoittaminen alentaa kustannuksia. "Kun olen käynyt tutustumassa alueeseen, osa rakennuksista on ensiluokkaisessa kunnossa, joten uskon, että tämäkin nopeuttaa muuttoa ja mahdollistaa sen, että voimme muuttaa sinne tavoiteaikataulussamme, joka on vuoteen 2015 mennessä." Hän sanoi, ettei ketään 800 virkamiehestä pakotettaisi muuttamaan Ballykellyyn vastoin tahtoaan. O'Neill sanoi, että on tavallista, että virkamiehet siirtyvät osastojen välillä, ja hän oli varma, että hän saisi riittävästi vapaaehtoisia työntekijöitä uuteen päämajaan.</w:t>
      </w:r>
    </w:p>
    <w:p>
      <w:r>
        <w:rPr>
          <w:b/>
        </w:rPr>
        <w:t xml:space="preserve">Yhteenveto</w:t>
      </w:r>
    </w:p>
    <w:p>
      <w:r>
        <w:t xml:space="preserve">Kahdeksansataa julkishallinnon työpaikkaa siirretään Belfastista luoteeseen, kun maatalousministeriö siirtää pääkonttorinsa Ballykellyyn.</w:t>
      </w:r>
    </w:p>
    <w:p>
      <w:r>
        <w:rPr>
          <w:b/>
          <w:u w:val="single"/>
        </w:rPr>
        <w:t xml:space="preserve">Asiakirjan numero 42668</w:t>
      </w:r>
    </w:p>
    <w:p>
      <w:r>
        <w:t xml:space="preserve">Toinen hylje löytyi muovirengas kaulassaan</w:t>
      </w:r>
    </w:p>
    <w:p>
      <w:r>
        <w:t xml:space="preserve">Horseyn hylkeiden ystävät -ryhmä löysi Atlantin harmaahylkeen Horseyn rannalta. Eläin, jonka lempinimi on Mrs Pink Frisbee, on viety RSPCA:n East Winchin keskukseen. Vuonna 2017 ryhmä löysi hylkeen, jonka kaulan ympärille oli kiinnitetty keltainen muovikiekko, joka leikkasi eläintä sen kasvaessa isommaksi. Viimeisin hylje, lempinimeltään Mrs Frisbee, hoidetaan takaisin terveeksi, ja sen odotetaan vapautuvan luontoon helmikuussa. Horsey Seals -järjestön ystävien David Vyse kertoi, että toinen hylje havaittiin ensimmäisen kerran syyskuussa, ja neljän vapaaehtoisen ryhmä oli lopulta onnistunut pyydystämään sen erikoisverkoilla ja paareilla. Vyse kuvaili tilannetta "kauheaksi ahdingoksi" hylkeelle, jonka hän arvioi olevan noin neljän vuoden ikäinen.</w:t>
      </w:r>
    </w:p>
    <w:p>
      <w:r>
        <w:rPr>
          <w:b/>
        </w:rPr>
        <w:t xml:space="preserve">Yhteenveto</w:t>
      </w:r>
    </w:p>
    <w:p>
      <w:r>
        <w:t xml:space="preserve">Eläinten pelastusryhmä on löytänyt Norfolkista toisen hylkeen, jonka kaulaan oli kiinnitetty muovirengas.</w:t>
      </w:r>
    </w:p>
    <w:p>
      <w:r>
        <w:rPr>
          <w:b/>
          <w:u w:val="single"/>
        </w:rPr>
        <w:t xml:space="preserve">Asiakirjan numero 42669</w:t>
      </w:r>
    </w:p>
    <w:p>
      <w:r>
        <w:t xml:space="preserve">Hyväksikäytöstä selvinneet painostavat Stormontia korvausjärjestelmästä</w:t>
      </w:r>
    </w:p>
    <w:p>
      <w:r>
        <w:t xml:space="preserve">Eloonjääneet kokoontuvat Stormontissa paljastamaan yksityiskohtia korvausjärjestelmästä, jonka he haluavat tulevan toimeenpanevan elimen hyväksyvän. He esittävät suosituksia tuomioistuinten ulkopuolisista maksuista vaihtoehtona siviilioikeudenkäynneille. Raportissa suositellaan myös kahta korvausluokkaa. Näihin kuuluvat "yhteinen kokemusperäinen korvaus" kaikille entisille asukkaille, jotka asuivat kodeissa, joissa hyväksikäyttö oli yleistä, sekä korvaukset yksittäistapauksissa. Margaret McGuckin, SAVIA:n (Survivors and Victims of Institutional Abuse) edustaja, sanoi: "Kaltoinkohtelun uhrit ovat koko ikänsä odottaneet valtiolta tunnustusta siitä, että se on pettänyt meidät niin pahasti, kun olimme haavoittuvia lapsia. "Osana tätä tunnustusta on oltava hyvitys, jolla yritetään korvata se, mitä olemme kärsineet ja mitä olemme menettäneet." Jon McCourt, Survivors North West -järjestöstä, sanoi: "Tänään uhrit kokoontuvat yhteen ja esittävät selkeästi, millaisen korvausjärjestelmän haluamme käyttöön otettavan. McCourt kuitenkin sanoi: McCourt sanoi: "Mikään ei voi korvata vahinkoa, joka meille on aiheutettu, kun olimme lapsia - hirvittävää vahinkoa, joka on johtanut liian monien muiden asukkaidemme ja ystäviemme varhaiseen hautaan." Historic Institutional Abuse (HIA) -tutkimus tutkii väitteitä lasten hyväksikäytöstä lastenkodeissa ja muissa laitoksissa Pohjois-Irlannissa vuosina 1922-1995. HIA aloitti julkiset todistelutilaisuutensa entisessä Banbridgen oikeustalossa tammikuussa 2014. Sen on määrä raportoida Pohjois-Irlannin hallitukselle tammikuussa 2017.</w:t>
      </w:r>
    </w:p>
    <w:p>
      <w:r>
        <w:rPr>
          <w:b/>
        </w:rPr>
        <w:t xml:space="preserve">Yhteenveto</w:t>
      </w:r>
    </w:p>
    <w:p>
      <w:r>
        <w:t xml:space="preserve">Historiallisen lasten hyväksikäytön uhreille tarkoitetun korvausjärjestelmän on oltava osa uutta hallitusohjelmaa, sanovat hyväksikäytöstä selvinneet myöhemmin poliitikoille.</w:t>
      </w:r>
    </w:p>
    <w:p>
      <w:r>
        <w:rPr>
          <w:b/>
          <w:u w:val="single"/>
        </w:rPr>
        <w:t xml:space="preserve">Asiakirjan numero 42670</w:t>
      </w:r>
    </w:p>
    <w:p>
      <w:r>
        <w:t xml:space="preserve">Manx Radio on jälleen tappiollinen, sillä se teki 82 406 punnan tappion viime tilikaudella.</w:t>
      </w:r>
    </w:p>
    <w:p>
      <w:r>
        <w:t xml:space="preserve">Manx Radion tappio on seurausta siitä, että Manxin hallitus on myöntänyt 875 000 punnan avustuksen ja että sen kaupalliset tulot ovat kasvaneet 66 000 puntaa. Puheenjohtaja Bill Mummery sanoi, että tappiot johtuvat "lyhyen aikavälin ongelmista", eikä hän kehottanut tekemään "äkkireaktioita", mutta hän sanoi, että muutoksia tehdään tarvittaessa. Manx Radio hävisi edellisenä tilikautena 48 713 puntaa. Mummery sanoi: "Kyse ei ole siitä, että kustannuksemme olisivat karanneet käsistä, vaan siitä, että markkinat muuttuvat ja ihmisten median ja uutisten kulutus muuttuu. "Odotan, että saavutamme positiivisen tuloksen tulevana vuonna." Tiedottajan mukaan valtion rahoitusosuus on 42 prosenttia aseman vuotuisista kokonaistuloista. Sen juoksevat kustannukset olivat 2 082 149 puntaa. Radio Joint Audience Researchin (Rajar) viimeisimpien yleisötutkimuslukujen mukaan aseman tavoittavuus on noin 51 prosenttia. Manx Radio aloitti lähetyksensä vuonna 1964, lähes 10 vuotta ennen kuin kaupallinen radioasema sai toimiluvan Yhdistyneessä kuningaskunnassa.</w:t>
      </w:r>
    </w:p>
    <w:p>
      <w:r>
        <w:rPr>
          <w:b/>
        </w:rPr>
        <w:t xml:space="preserve">Yhteenveto</w:t>
      </w:r>
    </w:p>
    <w:p>
      <w:r>
        <w:t xml:space="preserve">Mansaaren kansallinen radioasema menetti 82 406 puntaa viime tilikaudella, kertoivat johtajat.</w:t>
      </w:r>
    </w:p>
    <w:p>
      <w:r>
        <w:rPr>
          <w:b/>
          <w:u w:val="single"/>
        </w:rPr>
        <w:t xml:space="preserve">Asiakirjan numero 42671</w:t>
      </w:r>
    </w:p>
    <w:p>
      <w:r>
        <w:t xml:space="preserve">HMS Ganges: Kuninkaallisen laivaston harjoitustukikohdan jättämisen 40. vuosipäivä</w:t>
      </w:r>
    </w:p>
    <w:p>
      <w:r>
        <w:t xml:space="preserve">Sen jälkeisinä vuosina sen tulevaisuudesta on käyty paljon keskustelua, ja se on edelleen epäselvä. HMS Ganges oli vuodesta 1779 lähtien annettu nimi useille kuninkaallisen laivaston aluksille, mutta vuonna 1905 se valittiin nimeksi uudelle koulutustukikohdalle Shotley Gatessa lähellä Ipswichiä, jonne sijoitettiin noin 500 alokasta. Vuonna 1907 paraatipaikalle pystytettiin kuuluisa 44 metriä korkea harjoitusmasto, johon alokkaat pääsivät kiipeämään. Toisen maailmansodan aikana alokkaiden määrä nousi 2 000:een, mutta laski noin 1 000:een 1960-luvun lopulla ja laski edelleen, kunnes tukikohta suljettiin lopullisesti kesäkuussa 1976. Vuonna 1967 silloinen Blue Peter -juontaja John Noakes kiipesi mastoon BBC:n ohjelmassa yrittäessään jäljitellä "nappipoikaa", joka nousi aivan maston huipulle ja seisoi kädet vapaana, vain tukitanko jalkojensa välissä. Lisää kuvamateriaalia näyttää, kuinka nappipoika seisoo kädet vapaana napin päällä, tukitanko jalkojensa välissä. Baberghin piirineuvosto hyväksyi vuonna 2013 Galliard Homesin 285 asunnon rakennussuunnitelmat. Suunnitelmiin kuuluu myös hotelli, 60 vuodepaikan hoitokoti, vähittäiskaupan ja kaupallisten yksiköiden rakentaminen sekä sitoumus kunnostaa huonokuntoinen, luetteloitu juhlamasto. Ipswich Maritime Trust arvioi vuonna 2009, että maston kunnostaminen maksaisi vähintään 400 000 puntaa. Woolverstonen seurakuntaneuvosto jätti hakemuksen oikeudellisesta uudelleentarkastelusta sillä perusteella, että B1456-tien liikennevirtoja ei ollut otettu täysin huomioon. Kuuleminen on määrä järjestää ensi kuussa. Mark Murphy lähettää suoran lähetyksen paikalta maanantaiaamuna. Voit kuunnella takaisin täällä.</w:t>
      </w:r>
    </w:p>
    <w:p>
      <w:r>
        <w:rPr>
          <w:b/>
        </w:rPr>
        <w:t xml:space="preserve">Yhteenveto</w:t>
      </w:r>
    </w:p>
    <w:p>
      <w:r>
        <w:t xml:space="preserve">Vuosikymmenien ajan Suffolkissa sijaitseva HMS Ganges oli kuninkaallisen laivaston alokkaiden sukupolville ensimmäinen esimakua merivoimien elämästä. Mutta 40 vuotta sitten, 6. kesäkuuta 1976, päätettiin, että koulutustukikohta suljettaisiin.</w:t>
      </w:r>
    </w:p>
    <w:p>
      <w:r>
        <w:rPr>
          <w:b/>
          <w:u w:val="single"/>
        </w:rPr>
        <w:t xml:space="preserve">Asiakirjan numero 42672</w:t>
      </w:r>
    </w:p>
    <w:p>
      <w:r>
        <w:t xml:space="preserve">Forest of Deanin villisikojen määrän arvioiminen laskennan avulla</w:t>
      </w:r>
    </w:p>
    <w:p>
      <w:r>
        <w:t xml:space="preserve">Yökuvaustekniikkaa käytetään eläinten lukumäärän seurantaan, jotta voidaan päättää vuoden 2012 teurastuskohteista. Komission mukaan marraskuun laskenta oli ensimmäinen tilastollisesti luotettava laskentamenetelmä, jota käytettiin, ja tulokset raportoidaan helmikuussa. Se arvioi, että metsässä on tällä hetkellä jopa 350 villisikaa. Poliisi pyytää Ian Harveyta, joka on toimikunnan jäsen, sanoi, että laskenta on lähtökohta teurastustasojen asettamiselle. "Kun meillä on arvio eläinten vähimmäismäärästä, voimme arvioida, kuinka paljon eläimiä on teurastettava", hän sanoi. Vuoden 2010 huhtikuun ja tämän vuoden maaliskuun välisenä aikana metsäkomission metsänvartijat tappoivat 123 villisikaa. Vuosiksi 2011-2012 tavoitteeksi oli asetettu 150 eläintä. Huhtikuun jälkeen 154 eläintä on kuitenkin tapettu tai kuollut liikenneonnettomuuksissa. Loppuvuoden ajan metsänvartijat ampuvat loukkaantuneita villisikoja vain poliisin pyynnöstä. Villisikojen ystävät -ryhmän kampanjoijat olivat tyytyväisiä laskentaan, mutta sanoivat, että heidän kampanjansa ja vetoomuksensa eläinten kausittaisen suojelun puolesta jatkuvat.</w:t>
      </w:r>
    </w:p>
    <w:p>
      <w:r>
        <w:rPr>
          <w:b/>
        </w:rPr>
        <w:t xml:space="preserve">Yhteenveto</w:t>
      </w:r>
    </w:p>
    <w:p>
      <w:r>
        <w:t xml:space="preserve">Forestry Commission aikoo suorittaa laskennan arvioidakseen Forest of Deanin villisikakannan.</w:t>
      </w:r>
    </w:p>
    <w:p>
      <w:r>
        <w:rPr>
          <w:b/>
          <w:u w:val="single"/>
        </w:rPr>
        <w:t xml:space="preserve">Asiakirjan numero 42673</w:t>
      </w:r>
    </w:p>
    <w:p>
      <w:r>
        <w:t xml:space="preserve">UNP "valmis" kansallisiin vaaleihin</w:t>
      </w:r>
    </w:p>
    <w:p>
      <w:r>
        <w:t xml:space="preserve">UNP:n pääsihteeri, kansanedustaja Tissa Attanayake kertoi BBC Sandeshayalle, että äskettäin päättyneiden eteläisen maakuntaneuvoston (SPC) vaalien jälkeen virta on kääntynyt pois hallitukselta. Sri Lanka järjestää sekä presidentin- että parlamenttivaalit ennen huhtikuuta 2010, hallitus ilmoitti tiistaina. BBC:n Colombon kirjeenvaihtaja Charles Haviland sanoo, että presidentinvaalien järjestäminen lähes kaksi vuotta etuajassa kertoo hallituksen suosiosta. UNP sanoo kuitenkin perustavansa uuden kansallisen liittouman, joka "kokoaa kaikki oppositiopuolueet yhteen", jotta ne voivat kohdata hallitsevan liittouman tulevissa vaaleissa. "Ehdotamme pian Sri Lankan yleisölle poliittista asiakirjaa, joka perustuu kymmenen kohdan toimintasuunnitelmaan", Attanayake sanoi. Hallituksen ilmoitus tuli viisi kuukautta sen jälkeen, kun se oli voittanut sotilaallisesti Tamilitiikerikapinalliset. Se tapahtui myös kolme päivää sen jälkeen, kun presidentti Mahinda Rajapaksan johtama koalitio saavutti kahdeksannen selkeän voiton maakuntaäänestyksissä.</w:t>
      </w:r>
    </w:p>
    <w:p>
      <w:r>
        <w:rPr>
          <w:b/>
        </w:rPr>
        <w:t xml:space="preserve">Yhteenveto</w:t>
      </w:r>
    </w:p>
    <w:p>
      <w:r>
        <w:t xml:space="preserve">Sri Lankan pääoppositio sanoo, että puolue on valmis osallistumaan mahdollisiin kansallisiin vaaleihin tulevina kuukausina.</w:t>
      </w:r>
    </w:p>
    <w:p>
      <w:r>
        <w:rPr>
          <w:b/>
          <w:u w:val="single"/>
        </w:rPr>
        <w:t xml:space="preserve">Asiakirjan numero 42674</w:t>
      </w:r>
    </w:p>
    <w:p>
      <w:r>
        <w:t xml:space="preserve">Asiantuntijat rakentavat kuvaa roomalaisesta asutuksesta Cumbriassa</w:t>
      </w:r>
    </w:p>
    <w:p>
      <w:r>
        <w:t xml:space="preserve">United Utilities -yhtiön insinöörit löysivät Broughamin lähellä sijaitsevan paikan vuonna 2008, kun he olivat kaivamassa jätevesiputkea. Siellä oli jäänteitä puurakennuksista ja kaduista, ja sen uskotaan nyt olevan peräisin 1. vuosisadalta. Oxfordin tutkimusryhmä on tutkinut paikkaa, jonka uskotaan olevan linnoitukseen liitetty siviiliasutus. Kaivausten aikana arkeologit löysivät muun muassa pelilaskureita, koruja, kolikoita ja juoma-astioita. Asutus on nimetty Brocavumiksi, ja asiantuntijat valmistelevat nyt yksityiskohtaista analyysia löydöistä. Esineille toivotaan myös pysyvää kotia paikallisessa museossa. "Ehdottomasti kiehtovaa", sanoi John Zant, Oxford Archaeology Northin roomalaisten aikojen asiantuntija: "Asutus oli käytössä vain noin 100 vuotta, noin 200-300 jKr. "Rakennukset rakennettiin puurungoista, jotka täytettiin vatilla ja savella, mutta lahoamisen estämiseksi seinät nostettiin maanpinnan yläpuolelle matalien hiekkakiviperustusten varaan." Putki on nyt saatu valmiiksi, ja United Utilitiesin projektipäällikkö Connell O'Donnellin mukaan insinöörit työskentelivät käsi kädessä arkeologien kanssa. "En usko, että kukaan odotti löytävänsä näin paljon arkeologiaa", hän sanoi. "Se oli todella kiehtovaa, ja silti saimme putken valmiiksi ajoissa."</w:t>
      </w:r>
    </w:p>
    <w:p>
      <w:r>
        <w:rPr>
          <w:b/>
        </w:rPr>
        <w:t xml:space="preserve">Yhteenveto</w:t>
      </w:r>
    </w:p>
    <w:p>
      <w:r>
        <w:t xml:space="preserve">Cumbriassa sijaitsevan roomalaisen asutuksen alueella työskentelevät arkeologit ovat julkaisseet tietoja siitä, miltä se on voinut näyttää kukoistuskaudellaan.</w:t>
      </w:r>
    </w:p>
    <w:p>
      <w:r>
        <w:rPr>
          <w:b/>
          <w:u w:val="single"/>
        </w:rPr>
        <w:t xml:space="preserve">Asiakirjan numero 42675</w:t>
      </w:r>
    </w:p>
    <w:p>
      <w:r>
        <w:t xml:space="preserve">Mali: Kymmenen YK:n rauhanturvaajaa kuoli "jihadistien" hyökkäyksessä</w:t>
      </w:r>
    </w:p>
    <w:p>
      <w:r>
        <w:t xml:space="preserve">Lisäksi 25 tšadilaista sotilasta haavoittui, kun asemiehet tunkeutuivat YK:n leiriin Aguelhokissa varhain sunnuntaina. Hyökkäys torjuttiin, YK kertoo. YK:n operaatio Malissa perustettiin vuonna 2013 taistelemaan maassa toimivia islamistisia miliisejä vastaan. Sotilaat ovat hyökänneet sen jälkeen säännöllisesti YK:n ja Malin joukkoja vastaan. Al-Qaidan Pohjois-Afrikan haara, Al-Qaida islamilaisessa Maghrebissa, sanoi tehneensä viimeisimmän iskun, kertovat paikalliset tiedotusvälineet. Jihadistit valtasivat suuria alueita Pohjois-Malista vuonna 2012, kunnes heidät työnnettiin takaisin Ranskan johtamassa sotilasoperaatiossa seuraavana vuonna. Myöhemmin YK:n Minusma-operaatioon lähetettiin yli 15 000 työntekijää, myös siviilejä. Osa maasta on kuitenkin edelleen hallituksen hallinnan ulottumattomissa.</w:t>
      </w:r>
    </w:p>
    <w:p>
      <w:r>
        <w:rPr>
          <w:b/>
        </w:rPr>
        <w:t xml:space="preserve">Yhteenveto</w:t>
      </w:r>
    </w:p>
    <w:p>
      <w:r>
        <w:t xml:space="preserve">Kymmenen YK:n rauhanturvaajaa Tšadista on saanut surmansa epäiltyjen islamistisotilaiden hyökkäyksessä Pohjois-Malissa, kertoo YK.</w:t>
      </w:r>
    </w:p>
    <w:p>
      <w:r>
        <w:rPr>
          <w:b/>
          <w:u w:val="single"/>
        </w:rPr>
        <w:t xml:space="preserve">Asiakirjan numero 42676</w:t>
      </w:r>
    </w:p>
    <w:p>
      <w:r>
        <w:t xml:space="preserve">Leijonat raateli miehen Chilen eläintarhassa ilmeisessä itsemurhayrityksessä</w:t>
      </w:r>
    </w:p>
    <w:p>
      <w:r>
        <w:t xml:space="preserve">20-vuotias mies, jonka sanotaan kärsivän mielenterveysongelmista, loukkaantui vakavasti pahoinpitelyn jälkeen. Santiagon eläintarha oli täynnä kävijöitä, joista osa näki hyökkäyksen. Eläinoikeusaktivistit tuomitsivat leijonien ampumisen, mutta eläintarha sanoi, että sen ensisijainen tavoite oli miehen henki eikä sillä ollut käytössään nopeasti vaikuttavia rauhoittavia lääkkeitä. Santiagon pääkaupunkiseudun eläintarhan johtaja Alejandra Montalba sanoi uskovansa, että mies tunkeutui aitauksen katon läpi, hyppäsi sisään ja riisui sitten vaatteensa. Montalba sanoi, että eläintarhalla oli "vakiintunut protokolla" ja se toimi miehen hengen pelastamiseksi, ja lisäsi, että henkilökunta oli "syvästi liikuttunut" leijonien, uroksen ja naaraan, kuolemasta. Paikalliset tiedotusvälineet kertoivat, että miehen vaatteiden joukosta löytyi itsemurhaviesti ja että jotkut silminnäkijät olivat kuulleet miehen huutavan uskonnollisia julistuksia.</w:t>
      </w:r>
    </w:p>
    <w:p>
      <w:r>
        <w:rPr>
          <w:b/>
        </w:rPr>
        <w:t xml:space="preserve">Yhteenveto</w:t>
      </w:r>
    </w:p>
    <w:p>
      <w:r>
        <w:t xml:space="preserve">Mies riisuutui alasti ja hyppäsi chileläisen eläintarhan leijonien aitaukseen ilmeisessä itsemurhayrityksessä, mikä pakotti henkilökunnan ampumaan kaksi leijonaa.</w:t>
      </w:r>
    </w:p>
    <w:p>
      <w:r>
        <w:rPr>
          <w:b/>
          <w:u w:val="single"/>
        </w:rPr>
        <w:t xml:space="preserve">Asiakirjan numero 42677</w:t>
      </w:r>
    </w:p>
    <w:p>
      <w:r>
        <w:t xml:space="preserve">Bedfordin vankilan olosuhteita koskeva varoituskirje toimitettu</w:t>
      </w:r>
    </w:p>
    <w:p>
      <w:r>
        <w:t xml:space="preserve">Nottinghamin, Exeterin ja Birminghamin jälkeen se on neljäs vankila, johon sovelletaan kiireellistä ilmoitusmenettelyä. Toukokuussa hallitus asetti julkisesti hallinnoidun vankilan erityistoimenpiteisiin turvallisuusongelmien vuoksi. Vankiloiden ylitarkastaja Peter Clarken tiedetään lähettäneen kirjeen oikeusministeri David Gaukelle. Oikeusministeriötä on pyydetty kommentoimaan asiaa. Kirje käynnistää prosessin, joka tarkoittaa, että Gauken on julkaistava 28 päivän kuluessa vastaus ja toimintasuunnitelma vankilaa varten sekä pidemmän aikavälin suunnitelma vankilan jatkuvasta parantamisesta. Kirje, jossa kerrotaan yksityiskohtaisesti tarkastajien vankilassa havaitsemista olosuhteista, on tarkoitus julkaista torstaina. B-luokan vankilassa on yli 500 miesvankia, vaikka kapasiteetin uskotaan olevan noin 320. Vankilassa on ollut kiistoja, kuten hyökkäyksiä henkilökuntaa vastaan, ja marraskuussa 2016 sattunut mellakka aiheutti miljoonan punnan vahingot kahdelle siivelle. Riippumattoman valvontalautakunnan raportti paljasti myös, että hallitusta oli varoitettu Bedfordin turvallisuuden "hälyttävästä heikkenemisestä" kaksi kuukautta ennen vuoden 2016 levottomuuksia.</w:t>
      </w:r>
    </w:p>
    <w:p>
      <w:r>
        <w:rPr>
          <w:b/>
        </w:rPr>
        <w:t xml:space="preserve">Yhteenveto</w:t>
      </w:r>
    </w:p>
    <w:p>
      <w:r>
        <w:t xml:space="preserve">BBC:n tietojen mukaan oikeusministerille on toimitettu virallinen varoitus Bedfordin vankilan olosuhteista.</w:t>
      </w:r>
    </w:p>
    <w:p>
      <w:r>
        <w:rPr>
          <w:b/>
          <w:u w:val="single"/>
        </w:rPr>
        <w:t xml:space="preserve">Asiakirjan numero 42678</w:t>
      </w:r>
    </w:p>
    <w:p>
      <w:r>
        <w:t xml:space="preserve">UKFI nimittää James Leigh-Pembertonin uudeksi johtajaksi</w:t>
      </w:r>
    </w:p>
    <w:p>
      <w:r>
        <w:t xml:space="preserve">James Leigh-Pemberton, Robin Leigh-Pembertonin poika, aloittaa tehtävässä. Hänestä tulee neljäs henkilö UKFI:n johdossa sen perustamisen jälkeen vuonna 2009, ja hän korvaa Jim O'Neilin, joka ilmoitti huhtikuussa luopuvansa tehtävästään. Leigh-Pemberton toimii tällä hetkellä Credit Suissen Yhdistyneen kuningaskunnan johtajana. UKFI perustettiin sen jälkeen, kun Royal Bank of Scotland ja Lloyds pelastettiin 66 miljardilla punnalla (101 miljardilla dollarilla) veronmaksajien rahoja vuoden 2008 finanssikriisin aikana. Valtio omistaa 81 prosenttia Royal Bank of Scotlandista ja 39 prosenttia Lloydsista. Leigh Pemberton oli yksi hallituksen tärkeimmistä neuvonantajista, kun se puuttui asiaan ja otti osuudet pankeista. Hänen päätehtävänsä on nyt myydä nämä omistukset. Kesäkuussa hallitus kertoi valmistelevansa Lloydsin osuutensa myymistä takaisin yksityisille sijoittajille. Myynti toteutetaan osissa, ja ensimmäisen myynnin arvoksi odotetaan 5 miljardia puntaa. Hallituksen ei odoteta yrittävän aloittaa RBS:n omistusosuutensa myyntiä ainakaan vielä vuoteen. Leigh Pembertonista tulee myös UKFI:n toimitusjohtaja tammikuussa, kun UKFI:n nykyinen puheenjohtaja Robin Budenberg jättää tehtävänsä. Tämän jälkeen järjestö lakkauttaa toimitusjohtajan tehtävän. Leigh Pemberton sanoi olevansa "otettu" siitä, että häntä on pyydetty tehtävään. Budenberg kutsui häntä "ainutlaatuisen päteväksi". O'Neil, joka on toiminut UKFI:n toimitusjohtajana kolme vuotta, siirtyy Yhdysvaltain investointipankkijätti Bank of America Merrill Lynchin palvelukseen.</w:t>
      </w:r>
    </w:p>
    <w:p>
      <w:r>
        <w:rPr>
          <w:b/>
        </w:rPr>
        <w:t xml:space="preserve">Yhteenveto</w:t>
      </w:r>
    </w:p>
    <w:p>
      <w:r>
        <w:t xml:space="preserve">UK Financial Investments - valtiovarainministeriön yksikkö, joka hallinnoi hallituksen osuuksia RBS:ssä ja Lloydsissa - on tarkoitus siirtää entisen Englannin keskuspankin pääjohtajan pojan johtoon.</w:t>
      </w:r>
    </w:p>
    <w:p>
      <w:r>
        <w:rPr>
          <w:b/>
          <w:u w:val="single"/>
        </w:rPr>
        <w:t xml:space="preserve">Asiakirjan numero 42679</w:t>
      </w:r>
    </w:p>
    <w:p>
      <w:r>
        <w:t xml:space="preserve">Fiona Scourfield: Fieldfield: Kirvesmurhan uhri "kiltti ja rakastava</w:t>
      </w:r>
    </w:p>
    <w:p>
      <w:r>
        <w:t xml:space="preserve">Carmarthenshiren Laugharnesta kotoisin oleva Fiona Scourfield löydettiin kuolleena kaupungin lähellä sijaitsevalta maatilalta 6. maaliskuuta. Oikeuteen on saapunut 16-vuotias poika, jota syytetään hänen murhastaan samuraimiekalla ja kirveellä. Sukulaiset kertoivat, että hän oli eläinrakas ja hyväntekeväisyysjärjestöjen vapaaehtoinen, ja lisäksi hän oli "lahjakas keramiikkataiteilija". Laugharnessa varttunut Scourfield toimi vapaaehtoisena German Shepherd Rescue UK -järjestössä. Poliisin kautta julkaistussa muistokirjoituksessa hänen perheensä sanoi: "Fiona oli rakastava ja huolehtiva ihminen, joka tullaan muistamaan ystävällisyydestään, erityisesti ystävällisyydestään eläimiä kohtaan. "Haluamme kiittää kaikkia tuesta näinä kauheina aikoina. Se on merkinnyt niin paljon koko perheelle. "Olemme järkyttyneitä menetyksestämme."</w:t>
      </w:r>
    </w:p>
    <w:p>
      <w:r>
        <w:rPr>
          <w:b/>
        </w:rPr>
        <w:t xml:space="preserve">Yhteenveto</w:t>
      </w:r>
    </w:p>
    <w:p>
      <w:r>
        <w:t xml:space="preserve">Murhatutkimuksen käynnistäneen naisen kuoleman aiheuttaneen naisen perhe on kuvaillut häntä "rakastavaksi ja huolehtivaksi ihmiseksi".</w:t>
      </w:r>
    </w:p>
    <w:p>
      <w:r>
        <w:rPr>
          <w:b/>
          <w:u w:val="single"/>
        </w:rPr>
        <w:t xml:space="preserve">Asiakirjan numero 42680</w:t>
      </w:r>
    </w:p>
    <w:p>
      <w:r>
        <w:t xml:space="preserve">Brize Nortonin asuntopula johtuu rahoitusrajoituksista.</w:t>
      </w:r>
    </w:p>
    <w:p>
      <w:r>
        <w:t xml:space="preserve">Yli 2 000 lentomiestä siirtyy muualle syyskuuhun 2012 mennessä, jolloin Wiltshiren tukikohta suljetaan. "Rahoitusrajoitusten vuoksi on käytettävä RAF Fairfordin ja Shivernhamin sotilasakatemian paikkoja. Ryhmäkapteeni David Houghton sanoi, että ainakin ensimmäiset kaksi tai kolme vuotta he vuokraavat myös paikallisia taloja. Työmatkaliikenne Suunnitelma näiden kahden tukikohdan yhdistämisestä on ollut kaksi vuotta suunnitteilla, ja sen myötä Oxfordshiren tukikohdan lentokoneiden määrä kasvaa 28:sta 67:ään. RAF on jo kunnostanut Brize Nortonissa 70 eri rakennusta ja rakentaa parhaillaan yli 1 000 uutta yhden hengen huonetta niille lentäjille, jotka haluavat asua tukikohdassa. Ylikapteeni Houghton myönsi, että liikenne lisääntyy muuton seurauksena. Hän sanoi kuitenkin, että uudet simulaattorit vähentäisivät koelentojen määrää paikallisella alueella ja työmatkaliikenne jakautuisi eri vuorokaudenaikoihin.</w:t>
      </w:r>
    </w:p>
    <w:p>
      <w:r>
        <w:rPr>
          <w:b/>
        </w:rPr>
        <w:t xml:space="preserve">Yhteenveto</w:t>
      </w:r>
    </w:p>
    <w:p>
      <w:r>
        <w:t xml:space="preserve">Talojen rakentamisen viivästyminen Oxfordshiren RAF Brize Nortonin lentotukikohdassa tarkoittaa, että RAF Lynehamin henkilökunta majoittuu tilapäismajoitukseen.</w:t>
      </w:r>
    </w:p>
    <w:p>
      <w:r>
        <w:rPr>
          <w:b/>
          <w:u w:val="single"/>
        </w:rPr>
        <w:t xml:space="preserve">Asiakirjan numero 42681</w:t>
      </w:r>
    </w:p>
    <w:p>
      <w:r>
        <w:t xml:space="preserve">Sesame Street -pariskunta Bert ja Ernie "eivät mene naimisiin".</w:t>
      </w:r>
    </w:p>
    <w:p>
      <w:r>
        <w:t xml:space="preserve">Kampanjoijien mukaan parhaiden ystävien pitäisi mennä naimisiin, jotta homoja kohtaan vallitsisi suvaitsevaisuus. Lähes 7 000 ihmistä on allekirjoittanut vetoomuksen, ja yli 3 000 on liittynyt Bert ja Ernie menevät naimisiin -Facebook-sivulle. Ohjelman tekijöiden lausunnossa sanottiin: "He ovat edelleen nukkeja, eikä heillä ole seksuaalista suuntautumista." He kuitenkin myönsivät, että pari on "mieshahmoja, joilla on monia inhimillisiä piirteitä ja ominaisuuksia". Vahvistetut poikamiehet ovat asuneet yhdessä 40 vuotta ja nukkuvat samassa makuuhuoneessa, joskin erillisissä sängyissä. "Bert ja Ernie ovat parhaita ystäviä", Sesame Workshopin lausunnossa lisätään. "Heidät luotiin opettamaan esikoululaisille, että ihmiset voivat olla hyviä ystäviä niiden kanssa, jotka ovat hyvin erilaisia kuin he itse. Verkkovetoomuksessa todetaan: "Emme pyydä, että Sesame Street tekisi mitään karkeaa tai epäkunnioittavaa", ja lisäämme: "Se voidaan tehdä tyylikkäästi. Opetetaan suvaitsevaisuutta niitä kohtaan, jotka ovat erilaisia." TV-tuottaja Joan Ganz Cooney ja psykologi Lloyd Morrisett loivat Sesame Streetin vuonna 1969, ja se saavutti valtavan suosion mestarinukettaja Jim Hensonin luomusten ansiosta. Rakastettuja hahmoja ovat muun muassa Elmo, Keksihirviö ja Iso Lintu. Sitä katsotaan edelleen yli 140 maassa ja keskimäärin 120 miljoonaa katsojaa maailmanlaajuisesti.</w:t>
      </w:r>
    </w:p>
    <w:p>
      <w:r>
        <w:rPr>
          <w:b/>
        </w:rPr>
        <w:t xml:space="preserve">Yhteenveto</w:t>
      </w:r>
    </w:p>
    <w:p>
      <w:r>
        <w:t xml:space="preserve">Sesame Streetin tekijät sanovat, että hahmot Bert ja Ernie eivät mene naimisiin samaa sukupuolta olevien kanssa, vaikka verkossa on esitetty vetoomus, jossa vaaditaan liittoa.</w:t>
      </w:r>
    </w:p>
    <w:p>
      <w:r>
        <w:rPr>
          <w:b/>
          <w:u w:val="single"/>
        </w:rPr>
        <w:t xml:space="preserve">Asiakirjan numero 42682</w:t>
      </w:r>
    </w:p>
    <w:p>
      <w:r>
        <w:t xml:space="preserve">Samuel Beckettin teos All That Fall West Endiin</w:t>
      </w:r>
    </w:p>
    <w:p>
      <w:r>
        <w:t xml:space="preserve">Sir Trevor Nunn ohjaa Dame Eileen Atkinsin ja Michael Gambonin yksinäytöksisessä näytelmässä All That Fall 70-paikkaisessa Jermyn Street -teatterissa. Vuonna 1957 ensiesitetty näytelmä kertoo iäkkään naisen matkasta rautatieasemalle tapaamaan sokeaa aviomiestään. Tuotanto on esillä 9. lokakuuta-3. marraskuuta. Dame Eileen näyttelee hankalaa rouva Rooneya, joka kohtaa useita erilaisia ihmisiä matkalla opastaakseen miehensä kotiin toimistolta. "Olen jo vuosia toivonut voivani esittää Samuel Beckettin poikkeuksellisen radiokappaleen All That Fall näyttämöllä", Sir Trevor sanoi. "Jermyn Street Theatre on täydellinen intiimi tila tälle ainutlaatuiselle hankkeelle, sillä yritän luoda uudelleen studio-olosuhteet, joita varten näytelmä kirjoitettiin. "Toivon, että yleisö ei yritä etsiä ja lukea näytelmää etukäteen, vaan tulee katsomaan näytelmää ikään kuin se olisi uusi teos, josta se ei tiedä juuri mitään." "Toivon, että yleisö ei yritä etsiä ja lukea näytelmää etukäteen, vaan tulee katsomaan näytelmää ikään kuin se olisi uusi teos, josta se ei tiedä juuri mitään. Silloin näytelmän vaikutus on tuhoisimmillaan."</w:t>
      </w:r>
    </w:p>
    <w:p>
      <w:r>
        <w:rPr>
          <w:b/>
        </w:rPr>
        <w:t xml:space="preserve">Yhteenveto</w:t>
      </w:r>
    </w:p>
    <w:p>
      <w:r>
        <w:t xml:space="preserve">West Endin pienimmässä teatterissa on tarkoitus esittää Samuel Beckettin radionäytelmä, jota ei ole koskaan esitetty ammattimaisesti Lontoon näyttämöllä.</w:t>
      </w:r>
    </w:p>
    <w:p>
      <w:r>
        <w:rPr>
          <w:b/>
          <w:u w:val="single"/>
        </w:rPr>
        <w:t xml:space="preserve">Asiakirjan numero 42683</w:t>
      </w:r>
    </w:p>
    <w:p>
      <w:r>
        <w:t xml:space="preserve">Japanilaisnainen "piti äidin ruumista pakastimessa 10 vuotta</w:t>
      </w:r>
    </w:p>
    <w:p>
      <w:r>
        <w:t xml:space="preserve">Yumi Yoshino, 48, sanoi, että hän löysi äitinsä kuolleena ja piilotti ruumiin 10 vuotta sitten, koska "ei halunnut muuttaa pois" heidän yhteisestä Tokion kodistaan, kertoivat paikalliset tiedotusvälineet nimettömiin poliisilähteisiin vedoten. Jäätyneessä ruumiissa ei ollut näkyviä haavoja, poliisi sanoi. Viranomaiset eivät pystyneet määrittämään naisen kuolinajankohtaa ja kuolinsyytä. Siivooja oli tiettävästi löytänyt ruumiin sen jälkeen, kun Yoshino oli joutunut lähtemään asunnosta vuokranmaksun laiminlyönnin vuoksi. Ruumis oli taivutettu niin, että se mahtui pakastimeen, poliisi kertoi. Yoshino pidätettiin perjantaina hotellissa Chiban kaupungissa lähellä Tokiota.</w:t>
      </w:r>
    </w:p>
    <w:p>
      <w:r>
        <w:rPr>
          <w:b/>
        </w:rPr>
        <w:t xml:space="preserve">Yhteenveto</w:t>
      </w:r>
    </w:p>
    <w:p>
      <w:r>
        <w:t xml:space="preserve">Japanin poliisi on pidättänyt naisen sen jälkeen, kun hänen kuolleen äitinsä ruumis löydettiin hänen asuntonsa pakastimesta.</w:t>
      </w:r>
    </w:p>
    <w:p>
      <w:r>
        <w:rPr>
          <w:b/>
          <w:u w:val="single"/>
        </w:rPr>
        <w:t xml:space="preserve">Asiakirjan numero 42684</w:t>
      </w:r>
    </w:p>
    <w:p>
      <w:r>
        <w:t xml:space="preserve">Severn-joen ylitystiemaksun muuttamista harkitaan</w:t>
      </w:r>
    </w:p>
    <w:p>
      <w:r>
        <w:t xml:space="preserve">Andrew Jones ilmoitti asiasta Newport Eastin kansanedustaja Jessica Mordenin Westminster Hallissa käymässä keskustelussa Severnin ylitystulleista. Dartford Crossing -järjestelmä nostettiin esiin hyvänä esimerkkinä, kun silta on vuodesta 2018 alkaen julkisessa omistuksessa. Jones sanoi, että tämä "merkitsi merkittävää eroa työmatkalaisten ajansäästön kannalta". Dartfordin järjestelmässä Kentin ja Essexin väliseltä ylityspaikalta poistettiin esteet, ja kuljettajat rekisteröidään rekisterikilven tunnistuskameroiden avulla, ja maksu suoritetaan tekstiviestillä tai puhelimella. Liikenneministeriön parlamentaarinen alivaltiosihteeri sanoi tutkivansa, voitaisiinko tästä ottaa oppia muualta Yhdistyneestä kuningaskunnasta.</w:t>
      </w:r>
    </w:p>
    <w:p>
      <w:r>
        <w:rPr>
          <w:b/>
        </w:rPr>
        <w:t xml:space="preserve">Yhteenveto</w:t>
      </w:r>
    </w:p>
    <w:p>
      <w:r>
        <w:t xml:space="preserve">Yhdistyneen kuningaskunnan liikenneministeri on kertonut, että Severn-joen ylityspaikkojen maksujärjestelmään harkitaan muutoksia.</w:t>
      </w:r>
    </w:p>
    <w:p>
      <w:r>
        <w:rPr>
          <w:b/>
          <w:u w:val="single"/>
        </w:rPr>
        <w:t xml:space="preserve">Asiakirjan numero 42685</w:t>
      </w:r>
    </w:p>
    <w:p>
      <w:r>
        <w:t xml:space="preserve">Prinssi Harry jakaa palkintoja RAF Honingtonin vierailun aikana</w:t>
      </w:r>
    </w:p>
    <w:p>
      <w:r>
        <w:t xml:space="preserve">Prinssi, jonka kuningatar nimitti kunniakomentajaksi vuonna 2008, jakoi myös joukon ansiomerkkejä. Jacqui Thompson, jonka aviomies kuoli Afganistanissa neljä vuotta sitten, sai erityispalkinnon työstään hyväntekeväisyysjärjestöjen hyväksi. "Se oli uskomattoman erikoista ja suuri kunnia", Thompson sanoi. Prinssi Harry ajettiin tukikohtaan Wattishamin armeijan lentopaikalta, jossa hän aiemmin tällä viikolla suoritti Apache-lentäjän pätevyyden. Hän vietti noin tunnin RAF-rykmentin 15. laivueen lentokonehallissa, jossa hänelle näytettiin laitteistoa ja hän puhui henkilökunnan kanssa, joka oli suojellut lentotukikohtia hyökkäyksiltä Irakissa ja Afganistanissa. Rouva Thompson sanoi: "Hän vaikutti olevan elementissään, hyvin rento ja iloinen. "Oli mahtavaa tavata hänet."</w:t>
      </w:r>
    </w:p>
    <w:p>
      <w:r>
        <w:rPr>
          <w:b/>
        </w:rPr>
        <w:t xml:space="preserve">Yhteenveto</w:t>
      </w:r>
    </w:p>
    <w:p>
      <w:r>
        <w:t xml:space="preserve">Prinssi Harry on vieraillut RAF Honingtonissa Suffolkissa tapaamassa palvelushenkilöstöä ja heidän perheitään.</w:t>
      </w:r>
    </w:p>
    <w:p>
      <w:r>
        <w:rPr>
          <w:b/>
          <w:u w:val="single"/>
        </w:rPr>
        <w:t xml:space="preserve">Asiakirjan numero 42686</w:t>
      </w:r>
    </w:p>
    <w:p>
      <w:r>
        <w:t xml:space="preserve">Hellesdonin puisto suljettu 30 jalkaa syvän reiän löydyttyä</w:t>
      </w:r>
    </w:p>
    <w:p>
      <w:r>
        <w:t xml:space="preserve">Norwichin Mountfield Parkissa, Hellesdonissa, Norwichissa sijaitsevaa kuoppaa pidettiin aluksi jäniksen kolona. Seurakuntaneuvosto oli eristänyt sen, mutta päätti sulkea paikan, kun aita ja varoituskyltit oli varastettu. "Emme voineet taata puistoa käyttävien ihmisten turvallisuutta", sanoi Hellesdonin seurakunnan kirkkoherra Mark Knight. "Viimeinen asia, jota haluaisimme, olisi, että koira tai, taivas varjelkoon, pieni lapsi putoaisi sinne ja loukkaantuisi vakavasti", hän kertoi paikallisdemokratian raportointipalvelulle. Mountfield Avenuen varrella sijaitseva puisto on avointa tilaa, koirien ulkoilutuskenttä ja jalankulkijoiden läpikulkuväylä. Knight sanoi, että urakoitsijat tutkivat ongelmaa, ja hän toivoi, että puisto voitaisiin avata uudelleen "suhteellisen pian". "Uskomme, että reikä saattoi olla suljettu viemäri", hän sanoi. "Alun perin pihanhoitaja luuli sitä jäniksen koloksi, mutta tökittyään sitä hän huomasi, että se oli todella melko syvä", hän lisäsi. Reikä löydettiin alun perin 22. lokakuuta, ja päätös puiston sulkemisesta tehtiin seuraavana päivänä sen jälkeen, kun aita oli varastettu.</w:t>
      </w:r>
    </w:p>
    <w:p>
      <w:r>
        <w:rPr>
          <w:b/>
        </w:rPr>
        <w:t xml:space="preserve">Yhteenveto</w:t>
      </w:r>
    </w:p>
    <w:p>
      <w:r>
        <w:t xml:space="preserve">Puisto on suljettu sen jälkeen, kun 9 metriä syvän kuopan varalta pystytetty turva-aita varastettiin.</w:t>
      </w:r>
    </w:p>
    <w:p>
      <w:r>
        <w:rPr>
          <w:b/>
          <w:u w:val="single"/>
        </w:rPr>
        <w:t xml:space="preserve">Asiakirjan numero 42687</w:t>
      </w:r>
    </w:p>
    <w:p>
      <w:r>
        <w:t xml:space="preserve">Perinteiset opastetaulut palautetaan Mendip Hillsissä</w:t>
      </w:r>
    </w:p>
    <w:p>
      <w:r>
        <w:t xml:space="preserve">Ensimmäiset 10 niin sanottua sormipylvästä korjataan reitillä Two Trees, Burrington Combe, West Horrington Charterhousen ja Priddyn kautta. Alkuperäiset mustavalkoiset opasteet ovat peräisin 1900-luvun alkupuolelta vuoden 1903 moottoriajoneuvolain seurauksena. Ne on perinteisesti sijoitettu korkean profiilin risteyksiin ja risteyksiin. Koska vuonna 1903 ei ollut olemassa ohjeita siitä, miltä sormimerkkien tulisi näyttää, kukin neuvosto kehitti merkit, joilla oli oma identiteettinsä. "Positiivinen vaikutus" Kunnostukseen kuuluu puhdistaminen, mallien tekeminen, uusien kylttien valaminen rikkinäisten ja puuttuvien sormien tilalle sekä maalaaminen. Jokaiseen pylvääseen lisätään uusi kaulus, jossa on risteyksen nimi, verkkoviite ja "Mendip Hills", jotta vierailijat voivat käyttää sitä apuna. "Muiden AONB-alueiden ja kansallispuistojen sormipylväiden kunnostamisella on ollut myönteinen vaikutus matkailuun, joka on tärkeä osa paikallista taloutta", tiedottaja sanoi. "[Se on] myös parantanut ympäristöä, jota paikallinen yhteisö on arvostanut." Hankkeen rahoitus on saatu Mendip Hills AONB Sustainable Development Fund -rahastosta.</w:t>
      </w:r>
    </w:p>
    <w:p>
      <w:r>
        <w:rPr>
          <w:b/>
        </w:rPr>
        <w:t xml:space="preserve">Yhteenveto</w:t>
      </w:r>
    </w:p>
    <w:p>
      <w:r>
        <w:t xml:space="preserve">Perinteisiä opastetauluja kunnostetaan matkailun ja ympäristön edistämiseksi, kertoo Mendip Hillsin luonnonkaunis alue (Mendip Hills Area of Outstanding Natural Beauty).</w:t>
      </w:r>
    </w:p>
    <w:p>
      <w:r>
        <w:rPr>
          <w:b/>
          <w:u w:val="single"/>
        </w:rPr>
        <w:t xml:space="preserve">Asiakirjan numero 42688</w:t>
      </w:r>
    </w:p>
    <w:p>
      <w:r>
        <w:t xml:space="preserve">Samuel L Jackson esittää Martin Luther Kingiä Broadwaylla</w:t>
      </w:r>
    </w:p>
    <w:p>
      <w:r>
        <w:t xml:space="preserve">Katori Hallin kirjoittama The Mountaintop kuvaa kansalaisoikeusjohtajaa vuoden 1968 salamurhaa edeltävänä iltana. Tuottajat Jean Doumanian ja Sonia Friedman sanoivat olevansa "innoissaan" ja "otettu" siitä, että 62-vuotias Pulp Fiction -tähti suostui esiintymään. Esitykset alkavat 22. syyskuuta New Yorkin Bernard B Jacobs -teatterissa. Halle Berryn oli jo aiemmin kerrottu näyttelevän tuotannossa sisäkköä Memphisin hotellissa, jossa tohtori King asui ennen kuolemaansa 39-vuotiaana. Tuottajat kuitenkin ilmoittivat, ettei näyttelijä esiinny "lasten huoltajuusongelmien vuoksi". Oscar-palkittu tähti on tällä hetkellä mukana huoltajuuskiistassa ex-poikaystävänsä Gabriel Aubryn kanssa. David Harewood näytteli pääroolin Lontoon The Mountaintop -näytelmässä, joka valittiin parhaaksi uudeksi näytelmäksi viime vuoden Laurence Olivier -palkintojenjakotilaisuudessa. Jackson oli Oscar-ehdokkaana roolistaan Pulp Fictionissa, ja hänet nähdään piakkoin cameoroolissa sarjakuvafantasiassa Thor.</w:t>
      </w:r>
    </w:p>
    <w:p>
      <w:r>
        <w:rPr>
          <w:b/>
        </w:rPr>
        <w:t xml:space="preserve">Yhteenveto</w:t>
      </w:r>
    </w:p>
    <w:p>
      <w:r>
        <w:t xml:space="preserve">Hollywood-näyttelijä Samuel L. Jackson debytoi tänä syksynä Broadwaylla Martin Luther King Jr:n roolissa näytelmässä, joka esitettiin ensimmäisen kerran Lontoossa vuonna 2009.</w:t>
      </w:r>
    </w:p>
    <w:p>
      <w:r>
        <w:rPr>
          <w:b/>
          <w:u w:val="single"/>
        </w:rPr>
        <w:t xml:space="preserve">Asiakirjan numero 42689</w:t>
      </w:r>
    </w:p>
    <w:p>
      <w:r>
        <w:t xml:space="preserve">Bangladeshin kyläläiset tappoivat harvinaisen tiikerin</w:t>
      </w:r>
    </w:p>
    <w:p>
      <w:r>
        <w:t xml:space="preserve">Ethirajan AnbarasanBBC News, Dhaka Se oli toinen tiikeri, joka tapettiin Sunderbansin mangrovemetsien lähellä tänä vuonna. Bangladeshin ja Intian välissä sijaitsevissa metsissä elää arviolta 440 tiikeriä. Harvinaisena lajina tiikerit ovat Bangladeshissa lailla suojeltuja. Eläimiin kohdistuvien hyökkäysten määrä on kuitenkin lisääntynyt jyrkästi. Bangladeshissa raportoitiin 41 tapausta vuoden 2010 ensimmäisten kuuden kuukauden aikana, kun koko vuonna 2009 niitä oli 58. Tänä vuonna tiikerit ovat tappaneet 26 ihmistä, kertovat viranomaiset. Tiikerit hyökkäävät toisinaan kyläläisten kimppuun, kun he menevät Sunderbansin metsiin kalastamaan tai keräämään hunajaa. Asiantuntijat varoittavat, että tällaiset kohtaamiset lisääntyvät, kun ihmiset ja tiikerit kilpailevat samoista luonnonvaroista.</w:t>
      </w:r>
    </w:p>
    <w:p>
      <w:r>
        <w:rPr>
          <w:b/>
        </w:rPr>
        <w:t xml:space="preserve">Yhteenveto</w:t>
      </w:r>
    </w:p>
    <w:p>
      <w:r>
        <w:t xml:space="preserve">Etelä-Bangladeshissa kyläläiset ovat hakanneet kuoliaaksi bengalin kuninkaallisen tiikerin, joka on erittäin uhanalainen laji, kun se eksyi heidän kotinsa lähelle.</w:t>
      </w:r>
    </w:p>
    <w:p>
      <w:r>
        <w:rPr>
          <w:b/>
          <w:u w:val="single"/>
        </w:rPr>
        <w:t xml:space="preserve">Asiakirjan numero 42690</w:t>
      </w:r>
    </w:p>
    <w:p>
      <w:r>
        <w:t xml:space="preserve">Isle of Wightin työmaan työntekijän kuolema: Turvallisuuslakien nojalla nostetut syytteet</w:t>
      </w:r>
    </w:p>
    <w:p>
      <w:r>
        <w:t xml:space="preserve">David Shayler, 53, kuoli sairaalassa Newportissa, Isle of Wightin saarella lokakuussa 2016 sattuneen välikohtauksen jälkeen. Ryde Demolition, HJ Bennett ja Stoneham Construction joutuvat vastaamaan turvallisuussyytteisiin, Health and Safety Executive sanoi. Yritysten ja kahden miehen on määrä saapua Portsmouthin käräjäoikeuteen 30. syyskuuta. Henkilöt ovat Ryde Demolitionin johtaja Neil Harrison ja HJ Bennettin johtaja Nigel Bennett. Aiemmin poliisi kertoi, että syyttäjät olivat päättäneet olla nostamatta syytteitä yrityksessä tapahtuneesta kuolemantuottamuksesta tai yleisestä huolimattomuudesta. Ryden High Streetillä asuva Shayler loukkaantui Atkinson Driven työmaalla 13. lokakuuta 2016 ja kuoli Southamptonin yleissairaalassa kuusi päivää myöhemmin.</w:t>
      </w:r>
    </w:p>
    <w:p>
      <w:r>
        <w:rPr>
          <w:b/>
        </w:rPr>
        <w:t xml:space="preserve">Yhteenveto</w:t>
      </w:r>
    </w:p>
    <w:p>
      <w:r>
        <w:t xml:space="preserve">Kolme yritystä asetetaan syytteeseen purkutyömaalla kuolettavasti loukkaantuneen työntekijän kuolemasta.</w:t>
      </w:r>
    </w:p>
    <w:p>
      <w:r>
        <w:rPr>
          <w:b/>
          <w:u w:val="single"/>
        </w:rPr>
        <w:t xml:space="preserve">Asiakirjan numero 42691</w:t>
      </w:r>
    </w:p>
    <w:p>
      <w:r>
        <w:t xml:space="preserve">Cowesin kelluvan sillan matkustajamaksu viivästyy</w:t>
      </w:r>
    </w:p>
    <w:p>
      <w:r>
        <w:t xml:space="preserve">Maksujen oli määrä alkaa aiemmin, mutta uuden järjestelmän asennuksen viivästymisen vuoksi maksujen periminen on lykätty maanantaihin 27. heinäkuuta. Valtuusto totesi, että maksujen uudelleen käyttöönotto oli tarpeen uuden lautan rahoittamiseksi ja palvelun tukemiseksi. Se suututti kuitenkin asukkaat, jotka perustivat Facebook-ryhmän vastustamaan maksuja. Isle of Wightin neuvoston taloudesta ja matkailusta vastaava valtuutettu Shirley Smart sanoi, että viikon lykkäys oli "välttämätön", jotta henkilökunta saataisiin täysin koulutettua uuteen laitteistoon. Isle of Wight Council korvaa 38 vuotta vanhan ketjulautan, joka yhdistää Cowesin ja East Cowesin, ensi kesänä. Ketjulautta, joka ylittää joen noin kahdessa tai kolmessa minuutissa ja jonka käyttäjät välttyvät 20 mailin edestakaiselta matkalta, on tarjonnut jalankulkijoille ja polkupyöräilijöille ilmaisia jokien ylityksiä vuodesta 1992 lähtien. Arviolta miljoona jalankulkijaa ja pyöräilijää käyttää sitä vuosittain. Autoilijoiden tietullit ovat nykyisin 2,20 punnasta henkilöautoille ja 7,60 puntaan kuorma-autoille. Maanantaista alkaen jalankulkijoiden ja pyöräilijöiden on maksettava 40 penniä edestakaisin. Kun älykorttijärjestelmä otetaan käyttöön, järjestelmää käyttävät maksavat edelleen 40 penniä, mutta muiden kuin älykortin haltijoiden maksu on 70 penniä. Alle 19-vuotiaat ja bussikortin haltijat matkustavat ilmaiseksi. Päätös jalankulkijoiden ja pyöräilijöiden maksullisuudesta tehtiin helmikuussa.</w:t>
      </w:r>
    </w:p>
    <w:p>
      <w:r>
        <w:rPr>
          <w:b/>
        </w:rPr>
        <w:t xml:space="preserve">Yhteenveto</w:t>
      </w:r>
    </w:p>
    <w:p>
      <w:r>
        <w:t xml:space="preserve">Suunnitelmia ottaa käyttöön maksut jalankulkijoille ja pyöräilijöille, jotka käyttävät Cowesissa Wightin saarella sijaitsevaa niin sanottua kelluvaa siltaa, on lykätty.</w:t>
      </w:r>
    </w:p>
    <w:p>
      <w:r>
        <w:rPr>
          <w:b/>
          <w:u w:val="single"/>
        </w:rPr>
        <w:t xml:space="preserve">Asiakirjan numero 42692</w:t>
      </w:r>
    </w:p>
    <w:p>
      <w:r>
        <w:t xml:space="preserve">Radstockin Victoria Hall suljetaan "vaarallisten vikojen" löydyttyä.</w:t>
      </w:r>
    </w:p>
    <w:p>
      <w:r>
        <w:t xml:space="preserve">Bath and North East Somerset Councilin omistamaa Victoria Hallia käytetään tanssitunneilla ja snooker-harjoituksissa. Neuvoston tiedottajan mukaan havaittiin "mahdollisesti vaarallisia vikoja, jotka vaativat kiireellisiä toimia". Hän sanoi, että rakennus suljetaan, kunnes se saadaan turvalliseksi. Neuvosto ottaa yhteyttä 115 vuotta vanhan entisen tanssisalin nykyisiin käyttäjiin auttaakseen heitä siirtymään muihin tiloihin korjausten ajaksi. Radstockin kaupunginvaltuusto tyhjensi rakennuksen helmikuussa, koska sillä ei ollut varaa ylläpitokustannuksiin. Bath and North East Somersetin neuvosto käynnisti sen jälkeen julkisen kuulemisen, jonka tarkoituksena oli päättää sen tulevaisuudesta. Kuulemisen tuloksista raportoidaan neuvoston kabinettikokouksessa heinäkuussa.</w:t>
      </w:r>
    </w:p>
    <w:p>
      <w:r>
        <w:rPr>
          <w:b/>
        </w:rPr>
        <w:t xml:space="preserve">Yhteenveto</w:t>
      </w:r>
    </w:p>
    <w:p>
      <w:r>
        <w:t xml:space="preserve">Radstockissa sijaitseva yhteisöllinen rakennus on suljettu sen jälkeen, kun sen sähköjärjestelmän tarkastuksessa havaittiin "selvä tulipalon tai kuolemanvaara".</w:t>
      </w:r>
    </w:p>
    <w:p>
      <w:r>
        <w:rPr>
          <w:b/>
          <w:u w:val="single"/>
        </w:rPr>
        <w:t xml:space="preserve">Asiakirjan numero 42693</w:t>
      </w:r>
    </w:p>
    <w:p>
      <w:r>
        <w:t xml:space="preserve">Blue Islands keskeyttää Jerseyn ja Southamptonin väliset lennot</w:t>
      </w:r>
    </w:p>
    <w:p>
      <w:r>
        <w:t xml:space="preserve">Guernseyyn sijoittautunut lentoyhtiö on myynyt Jetstream-koneitaan ja korvannut ne suuremmilla ATR-koneilla. Viimeisen lennon on määrä tapahtua 16. marraskuuta. Blue Islandsin tiedottaja sanoi, että matkustajat majoitetaan Flyben lennoille ja että molemmat lentoyhtiöt ottavat heihin yhteyttä. Toimitusjohtaja Rob Veron sanoi: "Vaikka meidän on valitettavasti keskeytettävä Jetstream Southampton -liikenteemme, on keskeistä liiketoiminnan menestyksen jatkumisen kannalta, että siirrymme käyttämään yhtä ATR-laivaston tyyppiä. "Tarkastelemme parhaillaan ensi vuoden ATR-laivaston toimintaa ja lentokoneiden saatavuutta, minkä ansiosta voimme hyvinkin palata Southamptonin vuoroon ensi kesänä." Hän sanoi, että lentoyhtiö on "100-prosenttisesti sitoutunut Jerseyhin".</w:t>
      </w:r>
    </w:p>
    <w:p>
      <w:r>
        <w:rPr>
          <w:b/>
        </w:rPr>
        <w:t xml:space="preserve">Yhteenveto</w:t>
      </w:r>
    </w:p>
    <w:p>
      <w:r>
        <w:t xml:space="preserve">Blue Islands keskeyttää Jersey-Southampton-liikenteensä toistaiseksi löydettyään ostajan kahdelle koneelleen.</w:t>
      </w:r>
    </w:p>
    <w:p>
      <w:r>
        <w:rPr>
          <w:b/>
          <w:u w:val="single"/>
        </w:rPr>
        <w:t xml:space="preserve">Asiakirjan numero 42694</w:t>
      </w:r>
    </w:p>
    <w:p>
      <w:r>
        <w:t xml:space="preserve">Lasten hyväksikäyttö: Kouluja varoitetaan internetin turvallisuustunneista</w:t>
      </w:r>
    </w:p>
    <w:p>
      <w:r>
        <w:t xml:space="preserve">14 000 koulun tutkimuksessa havaittiin, että Englannin osissa, joissa on tapahtunut lasten hyväksikäyttöskandaaleja, ei ole otettu opiksi, mikä on "huolestuttavaa". Rotherham, Oldham ja Hillingdon kuuluivat huonoimmin menestyneisiin alueisiin. Opetusministeriöön ja Rotherhamin neuvostoon on otettu yhteyttä vastausta varten. Tutkimus tehtiin Yhdistyneen kuningaskunnan Safer Internet Centre -järjestölle. Tutkimuksessa mukana olleita kouluja pyydettiin toimittamaan yksityiskohtaisia tietoja lasten suojelemiseksi toteutetuista toimenpiteistä, kuten internetin seurannasta, sisällönsuodattimista ja henkilökunnan koulutuksesta. Yhdistyneen kuningaskunnan Safer Internet Centre -hankkeen johtaja David Wright sanoi: "Aikana, jolloin lapset turvautuvat yhä enemmän internetiin oppimisessa, viihteessä, kulutuksessa ja seurustelussa, joidenkin koulujen on kipeästi parannettava toimintaansa varmistaakseen, että lapset ovat turvassa verkossa. "Nämä huolestuttavat tiedot osoittavat, että joitakin vakavia opetuksia ei ole otettu Englannin keskeisillä alueilla, joilla tiedämme lasten joutuneen seksuaalisen hyväksikäytön ja riiston kohteeksi. "Verkkoturvallisuutta olisi aina pidettävä ensisijaisena tavoitteena. Jos lapsia ei pidetä turvassa eikä heille opeteta verkossa olemisen mahdollisista riskeistä, he voivat joutua alttiiksi hyväksikäytölle tai väärinkäytölle." Seuraa BBC Yorkshirea Facebookissa, Twitterissä ja Instagramissa. Lähetä juttuideoita osoitteeseen yorkslincs.news@bbc.co.uk tai lähetä video tästä.</w:t>
      </w:r>
    </w:p>
    <w:p>
      <w:r>
        <w:rPr>
          <w:b/>
        </w:rPr>
        <w:t xml:space="preserve">Yhteenveto</w:t>
      </w:r>
    </w:p>
    <w:p>
      <w:r>
        <w:t xml:space="preserve">Lapset ovat vaarassa joutua seksuaalisen hyväksikäytön kohteeksi, koska jotkut koulut eivät suojele heitä riittävästi verkossa tapahtuvilta haitoilta, sanovat asiantuntijat.</w:t>
      </w:r>
    </w:p>
    <w:p>
      <w:r>
        <w:rPr>
          <w:b/>
          <w:u w:val="single"/>
        </w:rPr>
        <w:t xml:space="preserve">Asiakirjan numero 42695</w:t>
      </w:r>
    </w:p>
    <w:p>
      <w:r>
        <w:t xml:space="preserve">Google tekee virtuaalisia Peak Districtin polkuja</w:t>
      </w:r>
    </w:p>
    <w:p>
      <w:r>
        <w:t xml:space="preserve">Peak District National Park Authority toivoo, että yhä useammat ihmiset innostuvat vierailemaan puistossa tutustuttuaan maisemaan verkossa. Kansallispuiston vapaaehtoiset tallensivat 360 asteen kuvia Google Trekker -laitteella, joka on reppu, johon on asennettu 15 kameran objektiivit. Kuvauksia tehtiin kesän aikana. Peak Districtin kansallispuiston pääjohtaja Jim Dixon sanoi: "Tavoitteenamme on, että Google Street View -palvelun ansiosta yhä useammat ihmiset pääsevät nauttimaan tämän suojellun ja erityisen maiseman ihmeistä. "Kun ihmiset näkevät sen, olen varma, että he innostuvat tulemaan ja jäämään muutamaksi päiväksi tutustumaan omakohtaisesti siihen, mitä he ovat kokeneet verkossa." Aiemmin Google Street View -palvelun avulla Peak District -aluetta pystyi katsomaan vain teiltä käsin. Trekker-laitteisto on kuitenkin suunniteltu kuvaamaan paikkoja, joihin Street View -auto ja kolmipyöräinen polkupyörä eivät pääse. Oli epäkäytännöllistä kuvata 555 neliökilometrin (1 440 neliökilometrin) puiston "jokaista senttiä", joten valittiin kohokohtia. Näihin kuuluvat North Lees, Monsal Trail, Tissington Trail ja High Peak Trail. Peak Districtistä tuli Yhdistyneen kuningaskunnan ensimmäinen kansallispuisto vuonna 1951, ja Googlen mukaan sen tekeminen virtuaalisesti saavutettavaksi on puiston "todellista pioneerihenkeä". Trekker-teknologialla on aiemmin kuvattu muun muassa Grand Canyon ja Taj Mahal.</w:t>
      </w:r>
    </w:p>
    <w:p>
      <w:r>
        <w:rPr>
          <w:b/>
        </w:rPr>
        <w:t xml:space="preserve">Yhteenveto</w:t>
      </w:r>
    </w:p>
    <w:p>
      <w:r>
        <w:t xml:space="preserve">Peak Districtistä on tullut ensimmäinen kansallispuisto, jonka polut ja vaikeapääsyiset paikat on kuvattu Google Street View -palvelussa.</w:t>
      </w:r>
    </w:p>
    <w:p>
      <w:r>
        <w:rPr>
          <w:b/>
          <w:u w:val="single"/>
        </w:rPr>
        <w:t xml:space="preserve">Asiakirjan numero 42696</w:t>
      </w:r>
    </w:p>
    <w:p>
      <w:r>
        <w:t xml:space="preserve">Kuljettaja törmäsi autoihin Birminghamissa välttääkseen poliisia</w:t>
      </w:r>
    </w:p>
    <w:p>
      <w:r>
        <w:t xml:space="preserve">Merkitsemätön poliisiauto havaitsi mustan VW Golfin Berkley Streetillä, aivan Broad Streetin varrella Birminghamin keskustassa, noin kello 22.45 GMT lauantaina. Kuljettaja pysäytti autonsa aluksi ennen kuin se lähti karkuun. Poliisi kertoi, että poliisi käytti pistolaitetta, mutta kuljettaja jatkoi poliisin pakoilua törmäämällä muihin autoihin. Tämän jälkeen poliisi saartoi auton. West Midlandsin poliisin mukaan kolme miestä - kaksi 21-vuotiasta ja 27-vuotias - pidätettiin epäiltynä varkaudesta. Seuraa BBC West Midlandsia Facebookissa ja Twitterissä ja tilaa paikalliset uutispäivitykset suoraan puhelimeesi.</w:t>
      </w:r>
    </w:p>
    <w:p>
      <w:r>
        <w:rPr>
          <w:b/>
        </w:rPr>
        <w:t xml:space="preserve">Yhteenveto</w:t>
      </w:r>
    </w:p>
    <w:p>
      <w:r>
        <w:t xml:space="preserve">Varastetulla autolla olleen miehen arveltiin törmänneen muihin autoihin välttääkseen poliisia, kertoivat poliisit.</w:t>
      </w:r>
    </w:p>
    <w:p>
      <w:r>
        <w:rPr>
          <w:b/>
          <w:u w:val="single"/>
        </w:rPr>
        <w:t xml:space="preserve">Asiakirjan numero 42697</w:t>
      </w:r>
    </w:p>
    <w:p>
      <w:r>
        <w:t xml:space="preserve">Guernseyn vaalit 2020: Saaren laajuiset vaalit: Äänestyslomakkeet sulkeutuvat</w:t>
      </w:r>
    </w:p>
    <w:p>
      <w:r>
        <w:t xml:space="preserve">Äänestys oli avoinna 3., 4., 6. ja 7. lokakuuta saaren laajuisilla äänestyspaikoilla ja 6. ja 7. lokakuuta myös seurakuntakohtaisilla äänestyspaikoilla. Ääntenlaskennan on määrä alkaa torstaiaamuna Beau Sejourin vapaa-ajankeskuksessa. Guernseyn osavaltioiden mukaan 31 301 saarelaismiestä ilmoittautui äänestämään 38:aa mahdollista kansanedustajaa, ja yli 21 000 valitsi kirjeäänestyksen. Eniten ääniä saaneet 38 ehdokasta valitaan Guernseyn osavaltioihin, ja heidän toimikautensa kestää 16. lokakuuta alkaen seuraaviin vaaleihin kesäkuussa 2025. Aiheeseen liittyvät Internet-linkit Guernseyn vaalit 2020: Guernsey Election 2020: Missä äänestää? Kirjeäänestys</w:t>
      </w:r>
    </w:p>
    <w:p>
      <w:r>
        <w:rPr>
          <w:b/>
        </w:rPr>
        <w:t xml:space="preserve">Yhteenveto</w:t>
      </w:r>
    </w:p>
    <w:p>
      <w:r>
        <w:t xml:space="preserve">Äänestyspaikat ovat sulkeutuneet kaikkialla Guernseyn saarella järjestettävien ensimmäisten täysin saaren laajuisten parlamenttivaalien aikana.</w:t>
      </w:r>
    </w:p>
    <w:p>
      <w:r>
        <w:rPr>
          <w:b/>
          <w:u w:val="single"/>
        </w:rPr>
        <w:t xml:space="preserve">Asiakirjan numero 42698</w:t>
      </w:r>
    </w:p>
    <w:p>
      <w:r>
        <w:t xml:space="preserve">Saksa pahoittelee oikeuksien loukkauksia Chilen erillisalueella</w:t>
      </w:r>
    </w:p>
    <w:p>
      <w:r>
        <w:t xml:space="preserve">Santiagossa puhunut Joachim Gauck sanoi, että hänen maansa diplomaattien olisi pitänyt sanoa jotain Colonia Dignidadissa tapahtuneista julmuuksista. Hän sanoi kuitenkin, että Saksa ei ole niistä vastuussa. Enklaavia käytettiin Pinochetin aikana kidutuskeskuksena. Entinen natsiupseeri Paul Schaefer perusti sen 1960-luvulla saksalaisten siirtolaisten maatalouskommuuniksi. Chilen kongressin raportissa todettiin vuonna 2010, että Colonia Dignidad - joka tarkoittaa arvokkuuden siirtokuntaa - toimi Pinochetin hallinnon aikana "valtiona valtion sisällä", koska Schaeferilla oli läheiset suhteet maan valtaeliittiin. Siellä pahoinpideltiin fyysisesti ja psyykkisesti tuhansia lapsia ja nuoria. Saksa ilmoitti huhtikuussa, että se luovuttaa siirtokuntaa koskevia salaisia asiakirjoja tutkimustarkoituksiin.</w:t>
      </w:r>
    </w:p>
    <w:p>
      <w:r>
        <w:rPr>
          <w:b/>
        </w:rPr>
        <w:t xml:space="preserve">Yhteenveto</w:t>
      </w:r>
    </w:p>
    <w:p>
      <w:r>
        <w:t xml:space="preserve">Saksan presidentti on tuominnut ihmisoikeusloukkaukset Chilessä 1960- ja 1970-luvuilla toimineessa salaisessa etnisten saksalaisten siirtokunnassa.</w:t>
      </w:r>
    </w:p>
    <w:p>
      <w:r>
        <w:rPr>
          <w:b/>
          <w:u w:val="single"/>
        </w:rPr>
        <w:t xml:space="preserve">Asiakirjan numero 42699</w:t>
      </w:r>
    </w:p>
    <w:p>
      <w:r>
        <w:t xml:space="preserve">Guernseyn julkisen talouden tarkastusvaliokunta hakee laillisia valtuuksia</w:t>
      </w:r>
    </w:p>
    <w:p>
      <w:r>
        <w:t xml:space="preserve">Varapuheenjohtaja Leon Gallienne ilmoitti asiasta sen jälkeen, kun poliittista neuvostoa oli arvosteltu siitä, ettei se ollut paljastanut, kuinka paljon korvauksia se oli maksanut Yhdistyneen kuningaskunnan kalastajille. Tämä tapahtui sen jälkeen, kun Yhdistyneen kuningaskunnan valtakunnanoikeus oli todennut 12 meripeninkulman rajan laittomaksi. Varapuheenjohtaja Gallienne sanoi: "Tämä kertoo meille, että julkisten tilien komitealla ei ole laillisia valtuuksia." Hän sanoi: Gallienne sanoi: "Jossain vaiheessa lähitulevaisuudessa meidän on nähtävä, tarkasteleeko PAC itseään ja hakeeko se lainsäädäntöä. "Valiokunnan on tehostettava toimintaansa, jotta saamme tulevaisuudessa tietoa esimerkiksi kalastusrajoitusten kaltaisista tilanteista." Poliittinen neuvosto on sanonut, ettei se kommentoi korvaussopimusta enempää oikeudellisesti sitovien salassapitolausekkeiden vuoksi.</w:t>
      </w:r>
    </w:p>
    <w:p>
      <w:r>
        <w:rPr>
          <w:b/>
        </w:rPr>
        <w:t xml:space="preserve">Yhteenveto</w:t>
      </w:r>
    </w:p>
    <w:p>
      <w:r>
        <w:t xml:space="preserve">Guernseyn hallituksen talousasioita tarkastava komitea aikoo puheenjohtajansa mukaan hakea lisää oikeudellisia valtuuksia.</w:t>
      </w:r>
    </w:p>
    <w:p>
      <w:r>
        <w:rPr>
          <w:b/>
          <w:u w:val="single"/>
        </w:rPr>
        <w:t xml:space="preserve">Asiakirjan numero 42700</w:t>
      </w:r>
    </w:p>
    <w:p>
      <w:r>
        <w:t xml:space="preserve">Virkamiehet kiistävät vastaanottaneensa laitteita</w:t>
      </w:r>
    </w:p>
    <w:p>
      <w:r>
        <w:t xml:space="preserve">Presidentti Chandrika Kumaratunga määräsi kuntoutusministeriön lähettämään nämä vaatimukset viipymättä, todetaan presidentin sihteeristön antamassa lausunnossa. Sen mukaan ministeriö oli 13. tammikuuta mennessä ostanut ja lähettänyt 12 kuorma-autoa, 10 traktoria, 90 generaattoria ja 50 vesipumppua pohjoiseen ja itään. Ei rahaa Mullaitivun piirisihteeri (DS) kertoi kuitenkin tiistaina toimittajille, että raivaustyöt ovat viivästyneet, koska hallitus ei ole lähettänyt alueelle tarvittavia laitteita, kuten salaojittajia, backo-koneita ja traktoreita. "Pyysimme hallitukselta 198,1 miljoonaa rupiaa, mutta olemme saaneet tähän mennessä vain 28 miljoonaa rupiaa", DS Emilda Sukumar sanoi. Hän sanoi, että nyt on vahvistettu, että Mullaitivussa on kuollut 2765 ihmistä ja 580 on edelleen kateissa tsunamikatastrofin jälkeen. Ruokamerkit Kilinochchissa DS Rasanayagam sanoi, että vaikka he ovat saaneet hallitukselta riittävästi ruokaa ja lääkkeitä, ajoneuvoja ja väliaikaisia telttoja tarvitaan edelleen. Hallitus sanoi lausunnossaan, että sekä Kilinochchin että Mullaitivun piirit saivat kumpikin kaksi pick up -kuorma-autoa ja viisi traktoria. Kilinochchin ja Mullaitivun piirisihteerit kuljettivat puolestaan 80 000 ruokamerkkiä omille alueilleen maanantaina Vavuniyaan tuoduista 100 000:sta.</w:t>
      </w:r>
    </w:p>
    <w:p>
      <w:r>
        <w:rPr>
          <w:b/>
        </w:rPr>
        <w:t xml:space="preserve">Yhteenveto</w:t>
      </w:r>
    </w:p>
    <w:p>
      <w:r>
        <w:t xml:space="preserve">Tamilitiikerien pyynnöstä pohjoiseen on lähetetty kuorma-autoja, traktoreita, sähkögeneraattoreita ja muuta kalustoa, kertoivat viranomaiset tiistaina.</w:t>
      </w:r>
    </w:p>
    <w:p>
      <w:r>
        <w:rPr>
          <w:b/>
          <w:u w:val="single"/>
        </w:rPr>
        <w:t xml:space="preserve">Asiakirjan numero 42701</w:t>
      </w:r>
    </w:p>
    <w:p>
      <w:r>
        <w:t xml:space="preserve">Poliisiauto törmäsi puuhun takaa-ajon aikana Etelä-Ayrshiressä</w:t>
      </w:r>
    </w:p>
    <w:p>
      <w:r>
        <w:t xml:space="preserve">Poliisien merkityllä autolla oli seurattu Loansin kohdalla A759-tiellä ylinopeutta ajavaa Audi A3:a, joka ei ollut pysähtynyt. Tämän jälkeen Audi alkoi ohittaa toista autoa, jolloin poliisiauto joutui väistämään, jotta se ei törmäisi toiseen ajoneuvoon. Audi jatkoi sen jälkeen matkaansa kohti Kilmarnockia. Tapaus sattui noin kello 13.10 maanantaina. 'Erittäin vaarallista' Molemmat 33- ja 40-vuotiaat miespoliisit vietiin Crosshouse Hospitaliin varotoimenpiteenä. Epäillyn auto on vanhempi, vaalea Audi A3. Poliisi on vedonnut silminnäkijöihin tai henkilöihin, joilla on kojelautakameran tallenteita, ilmoittautumaan. Ylikonstaapeli Kevin Blackley sanoi: "Onneksi tällä kertaa poliisit eivät saaneet vakavia vammoja. "Tämäntyyppinen ajotapa on kuitenkin erittäin vaarallista, ja Audin kuljettaja osoitti selvästi täydellistä piittaamattomuutta muita tienkäyttäjiä kohtaan jatkaessaan holtitonta ajamistaan."</w:t>
      </w:r>
    </w:p>
    <w:p>
      <w:r>
        <w:rPr>
          <w:b/>
        </w:rPr>
        <w:t xml:space="preserve">Yhteenveto</w:t>
      </w:r>
    </w:p>
    <w:p>
      <w:r>
        <w:t xml:space="preserve">Kaksi poliisia vietiin sairaalaan sen jälkeen, kun heidän autonsa törmäsi puuhun, kun he väistivät törmäystä takaa-ajon aikana Etelä-Ayrshiressä.</w:t>
      </w:r>
    </w:p>
    <w:p>
      <w:r>
        <w:rPr>
          <w:b/>
          <w:u w:val="single"/>
        </w:rPr>
        <w:t xml:space="preserve">Asiakirjan numero 42702</w:t>
      </w:r>
    </w:p>
    <w:p>
      <w:r>
        <w:t xml:space="preserve">Salakuljetus pidätetty "10 000 kurdin" kuljettamisesta Yhdistyneeseen kuningaskuntaan.</w:t>
      </w:r>
    </w:p>
    <w:p>
      <w:r>
        <w:t xml:space="preserve">Lainvalvontavirasto Eurojustin mukaan ryhmää syytetään siitä, että se poimii siirtolaisia Ranskan parkkipaikoilta ja kuljettaa heitä Yhdistyneeseen kuningaskuntaan jäähdytetyillä kuorma-autoilla ja pienillä kumiveneillä. Siirtolaisilta väitettiin veloitettavan matkasta jopa 7 000 euroa per henkilö. Eurojustin mukaan 19 epäiltyä pidätettiin Ranskassa ja neljä Alankomaissa. Lainvalvontaviranomainen perusti kansainvälisen tutkintaryhmän sen jälkeen, kun Ranskan viranomaiset havaitsivat epäiltyjen käyttävän ajoneuvoja, joissa oli hollantilaiset rekisterikilvet. Maahanmuuttajat poimittiin eri pysäköintialueilta Ranskassa ennen kuin heidät vietiin Yhdistyneeseen kuningaskuntaan, Eurojust kertoi. Etsivät yhdistivät maahanmuuttajien maksut Alankomaissa toimivaan laittomaan hawala-pankkijärjestelmään. Hawala on luottamukseen perustuva epävirallinen rahansiirtojärjestelmä, jossa raha ei tosiasiassa ylitä kansainvälisiä rajoja. Eurojust pani täytäntöön eurooppalaiset pidätysmääräykset, ja 23 epäiltyä pidätettiin, ja viisi toimitilaa tutkittiin. Lainvalvontaviranomaisen mukaan rikollisverkoston kokonaisvoittojen väitetään olevan noin 70 miljoonaa euroa (59,1 miljoonaa puntaa).</w:t>
      </w:r>
    </w:p>
    <w:p>
      <w:r>
        <w:rPr>
          <w:b/>
        </w:rPr>
        <w:t xml:space="preserve">Yhteenveto</w:t>
      </w:r>
    </w:p>
    <w:p>
      <w:r>
        <w:t xml:space="preserve">Ranskan ja Alankomaiden poliisi on pidättänyt 23 henkilöä, joiden epäillään auttaneen noin 10 000 kurdisiirtolaisen salakuljettamisessa Yhdistyneeseen kuningaskuntaan.</w:t>
      </w:r>
    </w:p>
    <w:p>
      <w:r>
        <w:rPr>
          <w:b/>
          <w:u w:val="single"/>
        </w:rPr>
        <w:t xml:space="preserve">Asiakirjan numero 42703</w:t>
      </w:r>
    </w:p>
    <w:p>
      <w:r>
        <w:t xml:space="preserve">Työpaikkoja menetetty nosturin vuokrausyrityksen romahdettua</w:t>
      </w:r>
    </w:p>
    <w:p>
      <w:r>
        <w:t xml:space="preserve">Whyte Crane Hire Ltd tarjosi nostopalveluja ja mobiilinosturien vuokrausta asiakkaille useilla eri aloilla, kuten öljy- ja kaasualalla. Whyten perheen vuonna 2001 perustama yritys toimi Aberdeenissa ja Grangemouthissa sijaitsevista toimipisteistä käsin. KPMG:n nimittämien pesänhoitajien jälkeen kaikki 11 työntekijää irtisanottiin. Whyten perheen johtama erillinen yritys Whyte Crane Services Ltd jatkaa toimintaansa, eikä hallinto vaikuta siihen. Pesänhoitajat totesivat, että Whyte Crane Hire -yhtiön johtajat olivat "sijoittaneet henkilökohtaisia varoja" liikevaihdon ja kannattavuuden laskun korjaamiseksi, mutta kaupankäynnin tulos heikkeni entisestään. Yhteinen pesänhoitaja Blair Nimmo sanoi: "Whyten perheen laajoista ponnisteluista huolimatta Whyte Crane Hire Limited ei kyennyt jatkamaan liiketoimintaansa merkittävien velkojen ja kassavirtaongelmien vuoksi, koska Skotlannin rakennus- sekä öljy- ja kaasualan haastavat markkinaolosuhteet olivat vaikuttaneet siihen."</w:t>
      </w:r>
    </w:p>
    <w:p>
      <w:r>
        <w:rPr>
          <w:b/>
        </w:rPr>
        <w:t xml:space="preserve">Yhteenveto</w:t>
      </w:r>
    </w:p>
    <w:p>
      <w:r>
        <w:t xml:space="preserve">Aberdeenshireen sijoittautunut nosturien vuokrausyritys on romahtanut kärsittyään kassavirtaongelmista.</w:t>
      </w:r>
    </w:p>
    <w:p>
      <w:r>
        <w:rPr>
          <w:b/>
          <w:u w:val="single"/>
        </w:rPr>
        <w:t xml:space="preserve">Asiakirjan numero 42704</w:t>
      </w:r>
    </w:p>
    <w:p>
      <w:r>
        <w:t xml:space="preserve">FTSE 100:n uudistuksessa Morrisons palaa ja Sports Direct poistuu</w:t>
      </w:r>
    </w:p>
    <w:p>
      <w:r>
        <w:t xml:space="preserve">Mukana ovat myös Informa, Mediclinic International ja Paddy Power Betfair. Sports Direct, Smiths Group, Hikma Pharmaceuticals ja Aberdeen Asset Management poistuvat listalta. 100 suurimman yrityksen luettelo laaditaan uudelleen kolmen kuukauden välein, jotta se vastaisi yritysten markkina-arvojen muutoksia. Osakekurssin nousu tai lasku kerrotaan liikkeeseen laskettujen osakkeiden lukumäärällä, jotta voidaan arvioida yrityksen markkina-arvo. Kun yritys on päässyt listalle, sen osakekurssi voi saada lisäpotkua indeksiin sijoittamisesta, johon on sisällytettävä kaikki 100 parhaan osakkeen osakkeet, sekä muista sijoitusvälineistä, jotka suosivat tunnetuimpia ja suurimpia yritysten osakkeita. Sports Directin osakkeet ovat tuottaneet huonosti tänä vuonna, sillä ne ovat menettäneet 27 prosenttia vuoden alusta. Aberdeen Asset Managementin osakkeet ovat menettäneet 10 % vuoden 2016 alusta, sillä rahastoyhtiö on kärsinyt kehittyvien markkinoiden laskusta. Muutokset otetaan käyttöön 21. maaliskuuta.</w:t>
      </w:r>
    </w:p>
    <w:p>
      <w:r>
        <w:rPr>
          <w:b/>
        </w:rPr>
        <w:t xml:space="preserve">Yhteenveto</w:t>
      </w:r>
    </w:p>
    <w:p>
      <w:r>
        <w:t xml:space="preserve">Supermarketketju Morrisons on palannut FTSE 100 -listalle osakekurssin noustua vain kolme kuukautta sen jälkeen, kun se oli poistunut kärkiryhmästä.</w:t>
      </w:r>
    </w:p>
    <w:p>
      <w:r>
        <w:rPr>
          <w:b/>
          <w:u w:val="single"/>
        </w:rPr>
        <w:t xml:space="preserve">Asiakirjan numero 42705</w:t>
      </w:r>
    </w:p>
    <w:p>
      <w:r>
        <w:t xml:space="preserve">Bear Grylls yllättää yliajetun pojan helikopterimatkalla</w:t>
      </w:r>
    </w:p>
    <w:p>
      <w:r>
        <w:t xml:space="preserve">Alfie Watts sai aivovamman ja vietti 10 viikkoa sairaalassa sen jälkeen, kun hän sai osuman pyöräillessään tammikuussa. Partiolaisjärjestön pääpartiolainen Grylls yllätti hänet Saltney Ferryn ilmailupuistossa aiemmin. Flintshiren Saltneysta kotoisin oleva nuori sanoi, että vierailu oli ollut "todella hyvä" ja "jännittävä". TV-seikkailija Grylls ehdotti Alfiea, hänen veljeään Charlieta ja neljää ystäväänsä lähtemään matkalle helikopterilla, jolla hän oli juuri saapunut. Hän sanoi, että Alfien kaltaisten partiolaisten tapaaminen oli tärkeä osa hänen tehtäväänsä. "Minulle on etuoikeus saada tehdä mukavia asioita todellisten sankareiden hyväksi, ja Alfie on käynyt läpi sellaisen taistelun, ja kun me kaikki kuulimme siitä, sydämemme särkyi", hän sanoi. "Se, että voin tulla ja antaa hänelle jotain hyvää ja toivottavasti kohottaa hänen mielialaansa, merkitsee minulle paljon." Alfien äiti Zoe sanoi, että hänen poikansa oli käynyt läpi vaikean jakson ja että partioliitto ja koko yhteisö olivat tukeneet häntä suuresti, mikä oli auttanut heitä pysymään positiivisina. Keegan Doyle, 23, Broughtonista, Flintshirestä, tuomittiin maaliskuussa kolmeksi vuodeksi ja kahdeksaksi kuukaudeksi vankeuteen myönnettyään, että hän aiheutti Alfien vakavan vamman vaarallisella ajotavalla.</w:t>
      </w:r>
    </w:p>
    <w:p>
      <w:r>
        <w:rPr>
          <w:b/>
        </w:rPr>
        <w:t xml:space="preserve">Yhteenveto</w:t>
      </w:r>
    </w:p>
    <w:p>
      <w:r>
        <w:t xml:space="preserve">Pääpartiopäällikkö Bear Grylls on vienyt 11-vuotiaan partiolaisen, jonka yliajokuski jätti koomaan, yllätyshelikopterimatkalle.</w:t>
      </w:r>
    </w:p>
    <w:p>
      <w:r>
        <w:rPr>
          <w:b/>
          <w:u w:val="single"/>
        </w:rPr>
        <w:t xml:space="preserve">Asiakirjan numero 42706</w:t>
      </w:r>
    </w:p>
    <w:p>
      <w:r>
        <w:t xml:space="preserve">Australian senaattori menettää johtoaseman Kiina-lausuntojen vuoksi</w:t>
      </w:r>
    </w:p>
    <w:p>
      <w:r>
        <w:t xml:space="preserve">Sam Dastyari erosi torstaina oppositiopuolue työväenpuolueen senaatin varapuheenjohtajan tehtävästä. Äänitallenteella näkyy, kuinka hän puolusteli yksityiskohtaisesti Pekingin Etelä-Kiinan meripolitiikkaa lehdistötilaisuudessa viime vuonna. Dastyari oli aiemmin vähätellyt huomautuksiaan spontaanina ja "mutustuneena" vastauksena kysymykseen. Australialaisten tiedotusvälineiden julkaisemassa nauhoitteessa Dastyarin kuulee sanovan, että Australian ei pitäisi sekaantua "usean tuhannen vuoden historiaan". "Kiinan rajojen koskemattomuus on Kiinan asia", hän sanoo. Työväenpuolueen johtaja Bill Shorten sanoi, että Dastyari oli aiemmin "vääristellyt" hänen kommenttejaan. Puolue kannattaa kansainvälisen tuomioistuimen päätöstä Pekingin oikeuksiin liittyviä vaatimuksia vastaan Etelä-Kiinan merellä. Shorten määräsi Dastyarin luopumaan johtotehtävistään, joihin kuului myös rooli senaatin valiokunnan puheenjohtajana. Dastyari kertoi senaatille torstaina: "Äskettäinen äänitallenne järkytti minua, sillä se on ristiriidassa muistini kanssa tapahtumista." Viime vuonna Dastyari erosi eturivin tehtävistä myönnettyään hyväksyneensä maksun kiinalaisilta yrityksiltä matka- ja oikeuskuluista. Hänet ylennettiin helmikuussa varapuhemieheksi.</w:t>
      </w:r>
    </w:p>
    <w:p>
      <w:r>
        <w:rPr>
          <w:b/>
        </w:rPr>
        <w:t xml:space="preserve">Yhteenveto</w:t>
      </w:r>
    </w:p>
    <w:p>
      <w:r>
        <w:t xml:space="preserve">Australialainen senaattori on erotettu johtavista tehtävistään sen jälkeen, kun nauhoite paljasti, että hän oli ollut ristiriidassa puolueensa Etelä-Kiinan merta koskevan politiikan kanssa.</w:t>
      </w:r>
    </w:p>
    <w:p>
      <w:r>
        <w:rPr>
          <w:b/>
          <w:u w:val="single"/>
        </w:rPr>
        <w:t xml:space="preserve">Asiakirjan numero 42707</w:t>
      </w:r>
    </w:p>
    <w:p>
      <w:r>
        <w:t xml:space="preserve">Cheshire East Council perustaa energiayhtiön</w:t>
      </w:r>
    </w:p>
    <w:p>
      <w:r>
        <w:t xml:space="preserve">Hän sanoi, että Fairerpower, jota ylläpitää neuvosto ja toimittaja OVO Energy, tarjoaa asukkaille energiaa "erittäin edullisesti". Neuvoston johtaja Michael Jones sanoi, että siirto voisi "säästää useimmille ihmisille rahaa". Sähkö- ja kaasuteollisuus otettiin valtion valvontaan vuonna 1948, mutta myöhemmin ne yksityistettiin. Yhtiön tarjous on aluksi rajattu kotitalousasiakkaille, jotka haluavat maksaa kuukausittain suoraveloituksella. "Enemmän valinnanvaraa" Yhtiö toivoo voivansa laajentaa palveluaan kesään mennessä myös maksullisille asiakkaille ja yrityksille. Liittokansleri George Osborne, jonka Tattonin vaalipiiri sijaitsee suurimmaksi osaksi tällä alueella, sanoi olevansa tyytyväinen kumppanuuteen, koska "enemmän valinnanvaraa paikallisille ihmisille tarkoittaa kilpailukykyisiä hintoja". OVO Energyn perustaja Stephen Fitzpatrick sanoi, että alueen kotitaloudet voisivat säästää noin 300 puntaa vuodessa vaihtamalla "kuuden suuren" energiayhtiön tilalle. Yrityksen on tarkoitus käynnistää samanlainen järjestelmä Southendissä, Essexissä myöhemmin tänä vuonna.</w:t>
      </w:r>
    </w:p>
    <w:p>
      <w:r>
        <w:rPr>
          <w:b/>
        </w:rPr>
        <w:t xml:space="preserve">Yhteenveto</w:t>
      </w:r>
    </w:p>
    <w:p>
      <w:r>
        <w:t xml:space="preserve">Cheshire East Councilista on tullut Yhdistyneen kuningaskunnan ensimmäinen paikallisviranomainen, joka tarjoaa asukkailleen sähköä ja kaasua heti toisen maailmansodan jälkeen tapahtuneen kansallistamisen jälkeen, kertoi tiedottaja.</w:t>
      </w:r>
    </w:p>
    <w:p>
      <w:r>
        <w:rPr>
          <w:b/>
          <w:u w:val="single"/>
        </w:rPr>
        <w:t xml:space="preserve">Asiakirjan numero 42708</w:t>
      </w:r>
    </w:p>
    <w:p>
      <w:r>
        <w:t xml:space="preserve">Omaiset eivät saa vierailla maansisäisten pakolaisten luona</w:t>
      </w:r>
    </w:p>
    <w:p>
      <w:r>
        <w:t xml:space="preserve">Eräs iäkäs henkilö, joka on itse LTTE:n ja turvallisuusjoukkojen aiempien taistelujen sisäinen pakolainen, kertoi, että hän ei saanut kahdesti vierailla tyttärensä ja pojanpoikansa luona Pulmoddain sisäisen pakolaisleirillä. Tytär, pojanpoika ja vävy joutuivat ristituleen, kun he matkustivat Puthukudiruppuun, eikä vävy koskaan palannut, hän sanoi. "Kuulin muilta ihmisiltä, että pojanpoikani haavoittui kranaatti-iskussa ja hänet tuotiin Pulmoddain sairaalaan", hän kertoi BBC Sandeshayalle. "Kävin kahdesti Pulmoddaissa, mutta virkamiehet kielsivät minulta pääsyn sinne." Mies, joka sanoo kamppailevansa omasta selviytymisestään, sanoi tarvitsevansa lähes 10 000 rupiaa jokaiseen matkaan. Toinen Sampurin maansisäisten pakolaisten leirillä asuva nainen kertoo, ettei häntä päästetty tapaamaan aviomiestään ja poikaansa, jotka lähtivät Vanniin etsimään työtä noin kolme vuotta sitten. Pojan kerrotaan olevan Pulmoddain leirillä, mutta naisella ei ole tietoa miehestään. "Jopa LTTE:n jäsenten sukulaiset saavat vierailla heidän luonaan Vavuniyan leireillä, mutta minä en saanut vierailla poikani luona Pulmoddaissa", hän kertoi BBC:n sinhala-palvelulle. ICRC on kertonut naiselle, etteivät he voi auttaa häntä, koska se ei kuulu heidän toimivaltaansa. Uudelleensijoittamisesta vastaava ministeri Risath Bathiuddeen kertoi BBC:lle, että hän yrittää järjestää sukulaisille mahdollisuuden vierailla Pulmudain maansisäisten pakolaisten luona. Hän sanoi, että hallitus on tehnyt järjestelyjä Vavuniyan leireillä, mutta hän ei ollut tietoinen Pulmoddain tilanteesta.</w:t>
      </w:r>
    </w:p>
    <w:p>
      <w:r>
        <w:rPr>
          <w:b/>
        </w:rPr>
        <w:t xml:space="preserve">Yhteenveto</w:t>
      </w:r>
    </w:p>
    <w:p>
      <w:r>
        <w:t xml:space="preserve">Sri Lankan itäosassa olevien maansisäisten pakolaisten omaiset sanovat, että he eivät saa vierailla läheistensä luona Pulmoddain leirillä.</w:t>
      </w:r>
    </w:p>
    <w:p>
      <w:r>
        <w:rPr>
          <w:b/>
          <w:u w:val="single"/>
        </w:rPr>
        <w:t xml:space="preserve">Asiakirjan numero 42709</w:t>
      </w:r>
    </w:p>
    <w:p>
      <w:r>
        <w:t xml:space="preserve">Swindonin uusi museo "askeleen lähempänä" Arts Councilin myöntämän avustuksen jälkeen</w:t>
      </w:r>
    </w:p>
    <w:p>
      <w:r>
        <w:t xml:space="preserve">Nykyisen museon ja taidegallerian kuraattori Sophie Cummings sanoi, että avustus oli "ehdottoman tärkeä", jos kaupunki halusi saada "ansaitsemansa" uuden museon. Hän sanoi, että rahat käytettäisiin viiteen hankkeeseen, joilla valmisteltaisiin uuden museon tulevaa toimintaa. Museon nykyistä kokoelmaa tarkastellaan ja luetteloidaan uuteen paikkaan siirtymisen valmistelemiseksi. "Se vie meitä todella suuren askeleen eteenpäin ja auttaa meitä muokkaamaan, miltä uusi museo ja taidegalleria näyttää", Cummings lisäsi. Phil Gibby Arts Council Englandista sanoi, että apurahojen tarkoituksena on houkutella museoihin lisää kävijöitä. Cummings sanoi, että ryhmä toivoo voivansa aloittaa uuden rakennuksen rakentamisen seuraavien kuuden vuoden aikana.</w:t>
      </w:r>
    </w:p>
    <w:p>
      <w:r>
        <w:rPr>
          <w:b/>
        </w:rPr>
        <w:t xml:space="preserve">Yhteenveto</w:t>
      </w:r>
    </w:p>
    <w:p>
      <w:r>
        <w:t xml:space="preserve">Swindoniin suunnitellaan uutta museota, joka etenee askeleen lähemmäs sen jälkeen, kun sille myönnettiin 95 000 punnan avustus taideneuvostolta.</w:t>
      </w:r>
    </w:p>
    <w:p>
      <w:r>
        <w:rPr>
          <w:b/>
          <w:u w:val="single"/>
        </w:rPr>
        <w:t xml:space="preserve">Asiakirjan numero 42710</w:t>
      </w:r>
    </w:p>
    <w:p>
      <w:r>
        <w:t xml:space="preserve">Iranin painiviranomaiset eroavat Israelin kilpailukiellon vuoksi</w:t>
      </w:r>
    </w:p>
    <w:p>
      <w:r>
        <w:t xml:space="preserve">Rasoul Khadem, olympiavoittaja, valittiin uudelleen Iranin painiliiton johtajaksi vain kaksi kuukautta sitten. Myös muiden neuvoston jäsenten on kerrottu eronneen. Iran ei tunnusta Israelin valtiota. Painija Alireza Karimachiani sai kuuden kuukauden kilpailukiellon heitettyään ottelun välttääkseen israelilaisen vastustajan viime vuonna. Aiemmin tässä kuussa Khadem arvosteli Iranin viranomaisia niiden suhtautumisesta Israelin vastustajiin ja vaati "perustavanlaatuista ratkaisua" jatkuvaan ongelmaan. "Ei ole oikein pakottaa urheilijaa hyväksymään tappio tai juoksemaan koko yön lääkärintodistusta etsien", hän sanoi. Hän vihjasi, että hänet pakotettiin pois tehtävästä salamyhkäisessä kirjeessä, joka julkaistiin keskiviikkona elimen verkkosivuilla. Khademin lähdöstä uutisoimisen jälkeen vapaapainin ja kreikkalais-roomalaisen painin neuvostot ilmoittivat irtisanoutuvansa joukolla, Iranin opiskelijoiden uutistoimisto ISNA kertoi. "Khadem on uhrannut itsensä painin puolesta, ja koska hän on eronnut, meidän ei ole mitään järkeä pysyä tehtävissämme", painikomitean jäsen Hossein Marashian sanoi ISNA:lle. Karimachiani oli voittamassa ottelua venäläistä vastustajaansa vastaan marraskuun alle 23-vuotiaiden MM-kisoissa, kun hänen valmentajansa määräsi hänet häviämään, United World Wrestlingin kurinpitokamari kertoi. Valmentaja sai lajin kansainväliseltä elimeltä kahden vuoden kilpailukiellon vastaukseksi. Korkein johtaja ajatollah Ali Khamenei kehui painijaa ottelun heittämisestä joulukuussa julkaistussa lausunnossaan. Kymmenet iranilaiset urheilijat ovat boikotoineet israelilaisia kilpailijoita vastaan käytyjä kilpailuja vuoden 1979 islamilaisen vallankumouksen jälkeen.</w:t>
      </w:r>
    </w:p>
    <w:p>
      <w:r>
        <w:rPr>
          <w:b/>
        </w:rPr>
        <w:t xml:space="preserve">Yhteenveto</w:t>
      </w:r>
    </w:p>
    <w:p>
      <w:r>
        <w:t xml:space="preserve">Iranin painiliiton johtaja on eronnut arvosteltuaan viranomaisia siitä, että ne ovat antaneet pelaajien rangaistua, koska maa on kieltänyt urheilijoita kilpailemasta Israelia vastaan.</w:t>
      </w:r>
    </w:p>
    <w:p>
      <w:r>
        <w:rPr>
          <w:b/>
          <w:u w:val="single"/>
        </w:rPr>
        <w:t xml:space="preserve">Asiakirjan numero 42711</w:t>
      </w:r>
    </w:p>
    <w:p>
      <w:r>
        <w:t xml:space="preserve">Hugh Jackmanin Real Steel Yhdysvaltain elokuvatilastojen kärjessä</w:t>
      </w:r>
    </w:p>
    <w:p>
      <w:r>
        <w:t xml:space="preserve">Tulevaisuuteen sijoittuva elokuva, jossa robottinyrkkeilijät korvaavat ihmiset nyrkkeilykehässä, tuotti ensimmäisten arvioiden mukaan 27,3 miljoonaa dollaria (17,4 miljoonaa puntaa). George Clooneyn ohjaama poliittinen draama The Ides of March nousi listan kakkoseksi ja teki 10,4 miljoonaa dollaria (6,6 miljoonaa puntaa). Clooney näyttelee elokuvassa myös presidenttiehdokasta ja Ryan Gosling hänen kampanjapäällikköään. Viime viikon ykkönen, Dolphin Tale, putosi kolmanneksi 9,2 miljoonalla dollarilla (5,8 miljoonaa puntaa). "Real Steel tuntui kesäelokuvalta, ja uskon, että se vetosi perheyleisöön", sanoi Hollywood.comin analyytikko Paul Dergarabedian. "Jos julkaisee kesätyylisen elokuvan syksyllä, voi silti saada melko hyvän yleisön." Brad Pittin baseball-draama Moneyball ja 50/50, katkeransuloinen draamakomedia, jossa Joseph Gordon-Levitt näyttelee syöpään sairastunutta radiokirjailijaa, täydensivät viisi parasta elokuvaa.</w:t>
      </w:r>
    </w:p>
    <w:p>
      <w:r>
        <w:rPr>
          <w:b/>
        </w:rPr>
        <w:t xml:space="preserve">Yhteenveto</w:t>
      </w:r>
    </w:p>
    <w:p>
      <w:r>
        <w:t xml:space="preserve">Hugh Jackmanin elokuva Real Steel on boksannut tiensä Yhdysvaltain lipputulotilastojen kärkeen debyyttiviikonloppunaan.</w:t>
      </w:r>
    </w:p>
    <w:p>
      <w:r>
        <w:rPr>
          <w:b/>
          <w:u w:val="single"/>
        </w:rPr>
        <w:t xml:space="preserve">Asiakirjan numero 42712</w:t>
      </w:r>
    </w:p>
    <w:p>
      <w:r>
        <w:t xml:space="preserve">Teini kuljetettiin sairaalaan Pwllhelin onnettomuudessa</w:t>
      </w:r>
    </w:p>
    <w:p>
      <w:r>
        <w:t xml:space="preserve">Poliisit kutsuttiin A499-tielle hieman kello 09:00 GMT:n jälkeen, kun Mini Cooperin ja Audi A3:n kolarista oli tehty ilmoitus. 17-vuotias mies on kuljetettu ilmakuljetuksella Bangorissa sijaitsevaan Ysbyty Gwyneddiin, ja nainen on viety ambulanssilla sairaalaan. Tie on edelleen suljettu, ja autoilijoita kehotetaan välttämään aluetta. Ylikonstaapeli Raymond Williams Pohjois-Walesin poliisin tieliikennepoliisiyksiköstä sanoi: "Kaikkia, jotka ovat nähneet Mini Cooperin ajavan A499-tietä pitkin ennen törmäystä, pyydetään ilmoittautumaan. "Pyydämme myös kaikkia, joilla saattaa olla kojelautakameran kuvamateriaalia, ottamaan yhteyttä meihin." "Pyydämme myös kaikkia, joilla saattaa olla kojelautakameran kuvamateriaalia, ottamaan yhteyttä meihin."</w:t>
      </w:r>
    </w:p>
    <w:p>
      <w:r>
        <w:rPr>
          <w:b/>
        </w:rPr>
        <w:t xml:space="preserve">Yhteenveto</w:t>
      </w:r>
    </w:p>
    <w:p>
      <w:r>
        <w:t xml:space="preserve">Pwllhelissä sattuneen onnettomuuden jälkeen teini-ikäinen on kuljetettu sairaalaan vakavien vammojen vuoksi.</w:t>
      </w:r>
    </w:p>
    <w:p>
      <w:r>
        <w:rPr>
          <w:b/>
          <w:u w:val="single"/>
        </w:rPr>
        <w:t xml:space="preserve">Asiakirjan numero 42713</w:t>
      </w:r>
    </w:p>
    <w:p>
      <w:r>
        <w:t xml:space="preserve">Länsi-Englannin metropäällikköehdokkaat vahvistettu</w:t>
      </w:r>
    </w:p>
    <w:p>
      <w:r>
        <w:t xml:space="preserve">Metropormestarin tehtävä kattaa Bristolin, Etelä-Gloucestershiren sekä Bathin ja Koillis-Somersetin valtuustojen alueet. 62 000 punnan palkallinen virka on osa hallituksen pyrkimyksiä siirtää alueille enemmän valtaa keskeisissä asioissa, kuten suunnittelussa ja tiestössä. Ehdokkaita on yksi riippumaton ja ehdokkaita konservatiiveilta, UKIP:ltä, vihreiltä, työväenpuolueelta ja liberaalidemokraateilta. Ehdokkaat ovat: Vaalit järjestävä Bath and North East Somerset Council on ilmoittanut, että äänestäjiksi ilmoittautuneet saavat pormestarivaalivihkon ja kampanjalausunnon jokaiselta ehdokkaalta. Osana hajauttamissopimusta neljä neuvostoa saavat 30 vuoden aikana miljardi puntaa uusien asuntojen, alueellisen liikenteen ja yritysten kasvun suunnitteluun.</w:t>
      </w:r>
    </w:p>
    <w:p>
      <w:r>
        <w:rPr>
          <w:b/>
        </w:rPr>
        <w:t xml:space="preserve">Yhteenveto</w:t>
      </w:r>
    </w:p>
    <w:p>
      <w:r>
        <w:t xml:space="preserve">Kuusi ehdokasta on esittänyt nimensä toukokuussa pidettäviin Länsi-Englannin metropolialueen pormestarivaaleihin.</w:t>
      </w:r>
    </w:p>
    <w:p>
      <w:r>
        <w:rPr>
          <w:b/>
          <w:u w:val="single"/>
        </w:rPr>
        <w:t xml:space="preserve">Asiakirjan numero 42714</w:t>
      </w:r>
    </w:p>
    <w:p>
      <w:r>
        <w:t xml:space="preserve">Ironbridgen tulvaesteitä laajennetaan joen pinnan noustessa</w:t>
      </w:r>
    </w:p>
    <w:p>
      <w:r>
        <w:t xml:space="preserve">Ympäristövirasto on antanut viisi tulvavaroitusta Severn-joelle Shrewsburyn läpi sekä Ironbridgen, Bridgnorthin, Hampton Loaden ja Quatfordin kohdalla. Viranomaisen mukaan joen vedenpinta Shrewsburyssa on saavuttanut huippunsa noin 4 metrissä, mutta pysyy korkeana maanantaihin asti. Ilmatieteen laitos on antanut keltaisen säävaroituksen lauantaiksi ja sunnuntaiksi odotettavissa olevista rankkasateista. Ympäristöviraston mukaan Ironbridgen vedenpinnan odotetaan saavuttavan huippunsa myöhemmin, koska Buildwasista virtaa vettä alajuoksulle. "Ei mitään poikkeuksellista" Ironbridgen ja Bridgnorthin yritykset olivat avoinna normaalisti korkeasta vedestä huolimatta. Chris Bainger ympäristövirastosta sanoi: "Nykyiset vedenkorkeudet ovat melko tavanomaisia talvitulvien tasoja - ei mitään poikkeuksellista, mutta sen kesto, jonka se on kestänyt, tekee valtavan eron", sanoi Chris Bainger. Sydney Avenue ja Gravel Hill Lane Shrewsburyssa ovat molemmat suljettuina tulvien vuoksi, virasto kertoi. Shrewsburyn kaupunginvaltuusto ilmoitti, että Frankwellin pysäköintialueet on suljettu ja St Julian Friarsin pysäköintialue on osittain suljettu.</w:t>
      </w:r>
    </w:p>
    <w:p>
      <w:r>
        <w:rPr>
          <w:b/>
        </w:rPr>
        <w:t xml:space="preserve">Yhteenveto</w:t>
      </w:r>
    </w:p>
    <w:p>
      <w:r>
        <w:t xml:space="preserve">Ironbridgessä on laajennettu tulvasuojia, kun Severn-joen vedenpinta nousee Shropshiren alueella.</w:t>
      </w:r>
    </w:p>
    <w:p>
      <w:r>
        <w:rPr>
          <w:b/>
          <w:u w:val="single"/>
        </w:rPr>
        <w:t xml:space="preserve">Asiakirjan numero 42715</w:t>
      </w:r>
    </w:p>
    <w:p>
      <w:r>
        <w:t xml:space="preserve">Bank of Ireland raportoi 569 miljoonan euron tappiosta ennen veroja</w:t>
      </w:r>
    </w:p>
    <w:p>
      <w:r>
        <w:t xml:space="preserve">Luku on lähes kaksi kolmasosaa pienempi kuin vuonna 2012 kirjattu 1,4 miljardin euron (1,2 miljardin punnan) tappio ennen veroja. Pankin mukaan se on edistynyt merkittävästi viimeisten 12 kuukauden aikana, jota leimasi Irlannin talouden hidas ja tasainen paraneminen. Pankki lisäsi, että asuntolainarästit ja vaikeuksissa olevat pienyritykset ovat edelleen keskeisiä painopisteitä. Paluu voittoon Bank of Ireland on ensimmäinen irlantilainen lainanantaja, joka on raportoinut kirjoissaan olevien ongelmallisten asuntolainojen määrän vähentyneen sen jälkeen, kun valtio ajautui finanssikriisiin yli viisi vuotta sitten. Niiden asiakkaiden osuus, joiden asuntolainat olivat rästissä yli 90 päivää, laski 7,4 prosenttiin, kun se kesäkuussa 2013 oli 7,9 prosenttia. Se on myös ensimmäinen irlantilaispankki, joka on palannut kannattavaksi sitten finanssikriisin, ja se teki voittoa tämän vuoden kahdelta ensimmäiseltä kuukaudelta. "Olemme edistyneet merkittävästi. Olemme nyt voitollisia ja tuotamme pääomaa", pääjohtaja Richie Boucher sanoi maanantaina. Bank of Ireland oli ainoa suuri irlantilainen pankki, joka välttyi täydeltä kansallistamiselta Irlannin pankkikriisin aikana.</w:t>
      </w:r>
    </w:p>
    <w:p>
      <w:r>
        <w:rPr>
          <w:b/>
        </w:rPr>
        <w:t xml:space="preserve">Yhteenveto</w:t>
      </w:r>
    </w:p>
    <w:p>
      <w:r>
        <w:t xml:space="preserve">Bank of Ireland teki 569 miljoonan euron (468 miljoonan punnan) tappion ennen veroja vuonna 2013, mutta tulos on parantunut edellisvuoteen verrattuna.</w:t>
      </w:r>
    </w:p>
    <w:p>
      <w:r>
        <w:rPr>
          <w:b/>
          <w:u w:val="single"/>
        </w:rPr>
        <w:t xml:space="preserve">Asiakirjan numero 42716</w:t>
      </w:r>
    </w:p>
    <w:p>
      <w:r>
        <w:t xml:space="preserve">Nainen kuoli kolmen auton kolarissa Bournen lähellä</w:t>
      </w:r>
    </w:p>
    <w:p>
      <w:r>
        <w:t xml:space="preserve">Mustaa Fiat Puntoa ajanut nainen julistettiin kuolleeksi onnettomuuspaikalla Lound Roadilla Toftin kylässä, lähellä Bournea. Harmaata BMW:tä kuljettanut 25-vuotias mies vietiin sairaalaan hoidettavaksi perjantaina sattuneen onnettomuuden jälkeen. Toinen autoilija, joka ajoi valkoista Nissan Jukea, ei loukkaantunut onnettomuudessa, joka tapahtui noin klo 17.50 GMT. Poliisi haluaa kuulla kaikkia, jotka näkivät tapauksen. Seuraa BBC Yorkshirea Facebookissa, Twitterissä ja Instagramissa. Lähetä juttuideoita osoitteeseen yorkslincs.news@bbc.co.uk.</w:t>
      </w:r>
    </w:p>
    <w:p>
      <w:r>
        <w:rPr>
          <w:b/>
        </w:rPr>
        <w:t xml:space="preserve">Yhteenveto</w:t>
      </w:r>
    </w:p>
    <w:p>
      <w:r>
        <w:t xml:space="preserve">Parikymppinen nainen on kuollut kolmen auton kolarissa Lincolnshiressä.</w:t>
      </w:r>
    </w:p>
    <w:p>
      <w:r>
        <w:rPr>
          <w:b/>
          <w:u w:val="single"/>
        </w:rPr>
        <w:t xml:space="preserve">Asiakirjan numero 42717</w:t>
      </w:r>
    </w:p>
    <w:p>
      <w:r>
        <w:t xml:space="preserve">Carrickfergusin kannabistehdas paljastui UDA:n etsinnöissä</w:t>
      </w:r>
    </w:p>
    <w:p>
      <w:r>
        <w:t xml:space="preserve">Operaatio oli osa meneillään olevaa tutkintaa, joka koski Kaakkois-Antrimin Ulster Defence Associationiin (UDA) liittyvää rikollisuutta. Löytö tehtiin torstaina tehdyssä etsinnässä, joka kohdistui tyhjillään oleviin, anniskeluluvan saaneisiin tiloihin ja kahteen muuhun kiinteistöön. Kasvit olivat yhdistelmä täysikasvuisia kasveja ja taimia. 'Huumeiden peitossa' Det Ch Supt Rachel Shields sanoi, että operaation toteuttanut Paramilitary Crime Task Force jatkaa "järjestäytyneisiin rikollisiin liittyvää rikollisuutta". "Takavarikoitujen kannabiskasvien huomattava määrä osoittaa, että South East Antrim UDA:n jäsenet ovat syvällä huumausainerikollisuudessa", hän sanoi. "Ironista ja tekopyhää on, että samat ihmiset, jotka osallistuvat kannabiksen ja muiden huumeiden tarjontaan Carrickfergusin yhteisössä, ovat juuri niitä, jotka tekevät puolisotilaallisia hyökkäyksiä alueen huumekauppiaita vastaan." Shields lisäsi, että takavarikko oli "jälleen yksi askel jatkuvassa sitoumuksessamme estää vaarallisten huumeiden päätyminen paikallisyhteisöihin" ja "estää niissä asuvien puolisotilaallisten joukkojen rikollinen toiminta". Poliisi on aiemmin takavarikoinut huumeita, joiden arvo on mahdollisesti 100 000 puntaa, etsinnöissä, jotka kohdistuvat Kaakkois-Antrimin UDA:han.</w:t>
      </w:r>
    </w:p>
    <w:p>
      <w:r>
        <w:rPr>
          <w:b/>
        </w:rPr>
        <w:t xml:space="preserve">Yhteenveto</w:t>
      </w:r>
    </w:p>
    <w:p>
      <w:r>
        <w:t xml:space="preserve">Poliisi on paljastanut Carrickfergusissa, Antrimin kreivikunnassa, kannabistehtaan, jossa oli kasveja, joiden katuarvo on arviolta noin 90 000 puntaa.</w:t>
      </w:r>
    </w:p>
    <w:p>
      <w:r>
        <w:rPr>
          <w:b/>
          <w:u w:val="single"/>
        </w:rPr>
        <w:t xml:space="preserve">Asiakirjan numero 42718</w:t>
      </w:r>
    </w:p>
    <w:p>
      <w:r>
        <w:t xml:space="preserve">Kansanedustajan vastaanotto McDonald'sissa rantamökin epäämisen jälkeen</w:t>
      </w:r>
    </w:p>
    <w:p>
      <w:r>
        <w:t xml:space="preserve">Alun Cairns, joka edustaa Vale of Glamorgania, halusi majoittua yhteen Barryn värikkäistä rantamökeistä. Mutta neuvosto kieltäytyi, koska se olisi luokiteltu "kaupalliseksi" käytöksi. Cairns sanoi, että päätös oli "naurettava". Mutta merenrannan menetys on Ronald McDonaldin voitto - vastaanotto tulee kaupungin pikaruokapaikkaan. Konservatiivinen kansanedustaja halusi lauantaiaamun vastaanoton merenrannalle, mutta neuvoston sääntöjen mukaan "hyväntekeväisyysjärjestöt, järjestöt, kauppiaat, koulut jne. eivät voi vuokrata mökkejä, ellei kyseessä ole ennalta suunniteltu kaupallinen viikko". Hän sanoi: "Halusin tavata Barry Islandin asukkaita paikassa, joka on helposti saavutettavissa, ja samalla kiinnittää huomiota siihen, että rantamökkiä voidaan käyttää eri tavoin. Valtuuston edustaja sanoi: "Varaus hylättiin, koska rantamökit ovat normaalisti vain yleisön jäsenten käytössä."</w:t>
      </w:r>
    </w:p>
    <w:p>
      <w:r>
        <w:rPr>
          <w:b/>
        </w:rPr>
        <w:t xml:space="preserve">Yhteenveto</w:t>
      </w:r>
    </w:p>
    <w:p>
      <w:r>
        <w:t xml:space="preserve">Etelä-Walesin kansanedustaja pitää yhteisökirurgiaa McDonald'sissa, koska häneltä evättiin lupa pitää se rantamökissä.</w:t>
      </w:r>
    </w:p>
    <w:p>
      <w:r>
        <w:rPr>
          <w:b/>
          <w:u w:val="single"/>
        </w:rPr>
        <w:t xml:space="preserve">Asiakirjan numero 42719</w:t>
      </w:r>
    </w:p>
    <w:p>
      <w:r>
        <w:t xml:space="preserve">Swansea isännöi Walesin "suurinta" RAF:n juhlavuoden paraatia.</w:t>
      </w:r>
    </w:p>
    <w:p>
      <w:r>
        <w:t xml:space="preserve">RAF St Athanin jäsenet ja 200 lentokadettia ovat mukana lauantain tapahtumassa, johon kuuluu myös ohilento. Paraati alkaa noin klo 11.50 BST St Mary's Churchissa pidettävän jumalanpalveluksen jälkeen. Tapahtumaa oli suunniteltu 18 kuukautta, kertoi 215 (City of Swansea) Squadron Air Training Corps -lentolaivueen johtaja Phil Flower. Hän sanoi, että kyseessä on suurin Walesissa suunnitteilla oleva satavuotisjuhla, vaikka myös Cardiffissa ja Pohjois-Walesissa olevat organisaatiot juhlistavat kuninkaallisten ilmavoimien vuosipäivää. Lauantain paraatiin osallistuvat myös Queen's Colour Squadronin jäsenet ja RAF:n orkesterit. Pormestari Phil Downing sanoi, että kaupungilla on pitkä yhteys RAF:n kanssa jo toisesta maailmansodasta lähtien, jolloin Fairwoodiin perustettiin lentotukikohta, josta myöhemmin tuli Swansean lentokenttä. "On todellinen kunnia olla mukana tällaisessa historiallisessa tapahtumassa", hän sanoi. RAF Fairwood Common aloitti toimintansa vuonna 1941 ja auttoi Etelä-Walesin ja Lounais-Englannin ilmapuolustuksessa sekä saattueiden tukemisessa Britannian vesillä.</w:t>
      </w:r>
    </w:p>
    <w:p>
      <w:r>
        <w:rPr>
          <w:b/>
        </w:rPr>
        <w:t xml:space="preserve">Yhteenveto</w:t>
      </w:r>
    </w:p>
    <w:p>
      <w:r>
        <w:t xml:space="preserve">Swanseassa järjestetään yli 400 RAF:n henkilöstön jäsenen paraati, jolla juhlistetaan järjestön satavuotisjuhlaa ja sen pitkiä siteitä kaupunkiin.</w:t>
      </w:r>
    </w:p>
    <w:p>
      <w:r>
        <w:rPr>
          <w:b/>
          <w:u w:val="single"/>
        </w:rPr>
        <w:t xml:space="preserve">Asiakirjan numero 42720</w:t>
      </w:r>
    </w:p>
    <w:p>
      <w:r>
        <w:t xml:space="preserve">Kehitystoivoa 195 000 punnan Shotley Gate -laiturille</w:t>
      </w:r>
    </w:p>
    <w:p>
      <w:r>
        <w:t xml:space="preserve">Bristolin laituri Shotley Gatessa rakennettiin vuonna 1894, ja sen sisäänkäynnille on myönnetty rakennuslupa kahdelle elintarvikekioskille. Laiturilta on näkymät Harwichiin ja Felixstoween, ja se on ollut suljettuna useita vuosia. Shotleyn seurakuntaneuvoston mukaan laituri oli "melkoisessa kunnossa" ja tarvitsisi merkittäviä investointeja. Shotleyn seurakuntaneuvoston sihteeri Dina Bedwell sanoi: "Olemme toteuttaneet valtavan hankkeen merisuojien kehittämiseksi sekä kävelyreittien ja piknik-alueen luomiseksi, joten kaikki laiturin kehittäminen on tervetullutta. "Se on melko huonossa kunnossa, joten siihen pitäisi käyttää paljon rahaa. "Jos sitä kehitetään kunnolla, sijoittajien pitäisi pystyä tekemään tuottoa, sillä Shotley kasvaa, kun entisen HMS Gangesin alueelle rakennetaan 285 asuntoa." East Anglian Group myy laituria, jonka se osti kaksi vuotta sitten. Laituri on 3 metriä leveä, mutta sen päässä on 12 metriä leveä laituri, jonka päällä on kaksi kalastajien mökkiä.</w:t>
      </w:r>
    </w:p>
    <w:p>
      <w:r>
        <w:rPr>
          <w:b/>
        </w:rPr>
        <w:t xml:space="preserve">Yhteenveto</w:t>
      </w:r>
    </w:p>
    <w:p>
      <w:r>
        <w:t xml:space="preserve">Seurakuntaneuvosto on ilmoittanut tukevansa Suffolkissa sijaitsevan, 180 metrin pituisen viktoriaanisen laiturin kunnostamista sen jälkeen, kun se asetettiin myyntiin 195 000 punnalla.</w:t>
      </w:r>
    </w:p>
    <w:p>
      <w:r>
        <w:rPr>
          <w:b/>
          <w:u w:val="single"/>
        </w:rPr>
        <w:t xml:space="preserve">Asiakirjan numero 42721</w:t>
      </w:r>
    </w:p>
    <w:p>
      <w:r>
        <w:t xml:space="preserve">Cambridgen toiselle rautatieasemalle näytetään vihreää valoa</w:t>
      </w:r>
    </w:p>
    <w:p>
      <w:r>
        <w:t xml:space="preserve">Cambridgen tiedepuiston asemaa on kuvailtu "pelin muuttajaksi" kaupungin pohjoisosassa. Cambridgeshiren kreivikunnanvaltuusto esitti ehdotuksen asemasta, joka sijaitsee Cambridgen ja Elyn välisellä radalla ja joka rakennetaan Cowley Roadille. Rahat aseman rakentamiseen tulevat kreivikunnanvaltuustolta, ja se kattaa kustannuksensa lipunmyynnistä. Cambridgeshiren kreivikunnanvaltuuston suurten infrastruktuurien toteuttamisesta vastaava johtaja Bob Menzies sanoi, että asema muuttaa Cambridgen pohjoispuolella sijaitsevan Cambridgen aseman asemaa, ja sillä on "kansallista merkitystä" kasvun ja työpaikkojen luomisen kannalta. Asemalta lähtee suoria junayhteyksiä Lontooseen, King's Lynniin ja Norwichiin. Suunnitelmaan sisältyy pysäköintipaikkoja 1 000 polkupyörälle ja 450 autolle sekä liityntäkohta kaupungin ohjatun bussilinjan kanssa. Se on tarkoitus avata vuoden 2015 loppuun mennessä.</w:t>
      </w:r>
    </w:p>
    <w:p>
      <w:r>
        <w:rPr>
          <w:b/>
        </w:rPr>
        <w:t xml:space="preserve">Yhteenveto</w:t>
      </w:r>
    </w:p>
    <w:p>
      <w:r>
        <w:t xml:space="preserve">Kaupunginvaltuusto on hyväksynyt yksimielisesti suunnitelmat 26 miljoonan punnan arvoisen toisen rautatieaseman rakentamisesta Cambridgeen.</w:t>
      </w:r>
    </w:p>
    <w:p>
      <w:r>
        <w:rPr>
          <w:b/>
          <w:u w:val="single"/>
        </w:rPr>
        <w:t xml:space="preserve">Asiakirjan numero 42722</w:t>
      </w:r>
    </w:p>
    <w:p>
      <w:r>
        <w:t xml:space="preserve">Poliisin työntekijä katsoi perheen luottamuksellisia tietoja</w:t>
      </w:r>
    </w:p>
    <w:p>
      <w:r>
        <w:t xml:space="preserve">Stephanie Ashby käytti Leicestershiren poliisin tietokonejärjestelmää etsiäkseen tietoja ex-miehestään, tyttärestään ja tyttärensä poikaystävästä. Leicester Magistrates' Courtissa 52-vuotias määrättiin tekemään 100 tuntia palkatonta työtä ja maksamaan 170 puntaa. Hänen toimintansa todettiin "melko hirvittäväksi" luottamushenkilönä toimineelta henkilöltä. Wigstonissa Naseby Closessa asuva Ashby on sittemmin irtisanoutunut työstään. Puolustusasianajaja David Rhodes sanoi, että Ashby oli "hämmentynyt" ja "hyvin pahoillaan" teoistaan, jotka tapahtuivat Hamiltonin poliisiasemalla Leicesterissä lokakuun 2017 ja lokakuun 2018 välisenä aikana. Ashbylle annettiin 12 kuukauden yhteiskuntamääräys, jonka mukaan hänen on tehtävä 100 tuntia palkatonta työtä, ja häntä kehotettiin maksamaan 85 puntaa oikeudenkäyntikuluja ja 85 puntaa uhrien lisämaksua. Seuraa BBC East Midlandsia Facebookissa, Twitterissä tai Instagramissa. Lähetä juttuideoita osoitteeseen eastmidsnews@bbc.co.uk. Aiheeseen liittyvät Internet-linkit HM Courts &amp; Tribunals Service Leicestershiren poliisi.</w:t>
      </w:r>
    </w:p>
    <w:p>
      <w:r>
        <w:rPr>
          <w:b/>
        </w:rPr>
        <w:t xml:space="preserve">Yhteenveto</w:t>
      </w:r>
    </w:p>
    <w:p>
      <w:r>
        <w:t xml:space="preserve">Entinen poliisityöntekijä on myöntänyt käyttäneensä voimakeinojen tietokantoja saadakseen käyttöönsä perheenjäsenten yksityisiä tietoja.</w:t>
      </w:r>
    </w:p>
    <w:p>
      <w:r>
        <w:rPr>
          <w:b/>
          <w:u w:val="single"/>
        </w:rPr>
        <w:t xml:space="preserve">Asiakirjan numero 42723</w:t>
      </w:r>
    </w:p>
    <w:p>
      <w:r>
        <w:t xml:space="preserve">Ohjatun bussiliikenteen "suurimmat puutteet on korjattu", sanoo neuvosto.</w:t>
      </w:r>
    </w:p>
    <w:p>
      <w:r>
        <w:t xml:space="preserve">Väylän vieressä olevan huoltoraiteen tasoa on nostettu tulvariskin vähentämiseksi. Cambridgeshiren kreivikunnanvaltuusto ilmoitti, että sen alkuperäinen urakoitsija oli jättänyt St Ivesistä Cambridgeen kulkevalle reitille useita "suuria puutteita". Bussit alkoivat käyttää reittiä elokuussa, kun toinen yritys otettiin paikalle saattamaan kunnossapitoraiteen työt päätökseen. Radalle on myös lisätty sileä pinta, mikä tekee siitä sopivan pyöräilijöille, jalankulkijoille ja ratsastajille sekä ajoneuvoille, jotka ylläpitävät ohjattuja busseja ja 13,3 mailin (21,5 kilometrin) pituista ohjattua betonirataa. Huoltoradasta tulee nyt osa Yhdistyneen kuningaskunnan kansallista pyöräilyreittien verkostoa. Bussitietä vaivanneisiin vikoihin kuuluivat muun muassa puutteellinen kaltevuus parkkipaikalla, mikä aiheutti pelkoa tulvimisesta, ja huoli betonipalkkien välisistä aukoista, jotka mahdollistivat niiden laajenemisen tai supistumisen sään mukaan.</w:t>
      </w:r>
    </w:p>
    <w:p>
      <w:r>
        <w:rPr>
          <w:b/>
        </w:rPr>
        <w:t xml:space="preserve">Yhteenveto</w:t>
      </w:r>
    </w:p>
    <w:p>
      <w:r>
        <w:t xml:space="preserve">Viimeinen vika, joka viivästytti Cambridgeshiren ohjatun bussilinjan avaamista, on korjattu, sanovat valtuutetut.</w:t>
      </w:r>
    </w:p>
    <w:p>
      <w:r>
        <w:rPr>
          <w:b/>
          <w:u w:val="single"/>
        </w:rPr>
        <w:t xml:space="preserve">Asiakirjan numero 42724</w:t>
      </w:r>
    </w:p>
    <w:p>
      <w:r>
        <w:t xml:space="preserve">Uber valittaa Yorkin toimilupakiellosta</w:t>
      </w:r>
    </w:p>
    <w:p>
      <w:r>
        <w:t xml:space="preserve">Yrityksen tarjous hylättiin joulukuussa, koska sovellusta käyttävät kuljettajat olivat valittaneet, että kaupunki oli "hukkumassa". Yorkin kaupunginvaltuusto kertoi aiemmin, että päätökseen vaikutti myös huoli tietomurrosta. Uber, joka jätti valituksensa torstaina, on pyytänyt tapaamista kaupunginvaltuutettujen kanssa, "jotta he voivat käsitellä huolenaiheita", sanoi yhtiön edustaja. "Haluamme jatkossakin tarjota lisää valinnanvaraa ja kilpailua sekä kuluttajille että lisenssin saaneille kuljettajille kaupungissa", hän lisäsi. Lisää tarinoita Yorkshiren kaupunginvaltuusto sanoi: "Olemme aina tyytyväisiä mahdollisuuteen tehdä yhteistyötä liike-elämän kanssa asukkaidemme hyväksi. "Sääntelyviranomaisena meitä sitovat myös oikeudelliset prosessit ja sen varmistaminen, että säännöksiä sovelletaan oikeudenmukaisesti, puolueettomasti ja avoimesti." Uber voi jatkaa toimintaansa, kunnes valitusprosessi on käyty loppuun. Päätös Uberin toimiluvan keskeyttämisestä Sheffieldissä kumottiin joulukuussa lyhyen ajanjakson jälkeen. Lontoossa tehdystä samankaltaisesta päätöksestä on tarkoitus valittaa kesäkuussa.</w:t>
      </w:r>
    </w:p>
    <w:p>
      <w:r>
        <w:rPr>
          <w:b/>
        </w:rPr>
        <w:t xml:space="preserve">Yhteenveto</w:t>
      </w:r>
    </w:p>
    <w:p>
      <w:r>
        <w:t xml:space="preserve">Taksimatkustussovellus Uber on valittanut Yorkin kaupunginvaltuutettujen päätöksestä olla uusimatta sen toimilupaa.</w:t>
      </w:r>
    </w:p>
    <w:p>
      <w:r>
        <w:rPr>
          <w:b/>
          <w:u w:val="single"/>
        </w:rPr>
        <w:t xml:space="preserve">Asiakirjan numero 42725</w:t>
      </w:r>
    </w:p>
    <w:p>
      <w:r>
        <w:t xml:space="preserve">BBC Walesin Rhod Gilbertin ohjelma Celtic Media Festivalin voittajien joukossa.</w:t>
      </w:r>
    </w:p>
    <w:p>
      <w:r>
        <w:t xml:space="preserve">Rhod Gilbertin Work Experience, jossa koomikko kokeilee työpaikkoja, voitti tosiasioihin perustuvan viihteen palkinnon. Ajankohtaispalkinnon sai Week In Week Out: Cash For Qualifications, kun taas urheilupalkinto meni Uuden-Seelannin rugbykiertueesta kertovalle Lions '71 -elokuvalle. Taidepalkinnon sai dokumenttielokuva, joka kertoo näyttelijä Michael Sheenin Passion In Port Talbot -näytelmästä. Radioalalla BBC Radio Walesin The Mousetrap And Me (Hiirenloukku ja minä) valittiin parhaaksi dokumenttielokuvaksi. Ohjelmassa juontaja Louise Elliott tapasi Terry O'Neillin, jonka veljen sijaisvanhemmat tappoivat. Sen jälkeinen oikeudenkäynti nousi etusivun otsikoihin ja innoitti Agatha Christietä kirjoittamaan pitkäaikaisen näytelmänsä. BBC Radio Wales ja BBC Radio Cymru ovat molemmat ehdolla vuoden radioaseman kategoriassa, joka julkistetaan myöhemmin. Week In Week Outin Cash For Qualifications -ohjelma paljasti huijauksen, jossa ulkomaisia opiskelijoita autettiin huijaamaan tiensä Yhdistyneen kuningaskunnan yliopistotutkintoihin ja viisumeihin. Uusi sarja Rhod Gilbertin työkokemusta alkaa BBC One Walesilla 7. toukokuuta.</w:t>
      </w:r>
    </w:p>
    <w:p>
      <w:r>
        <w:rPr>
          <w:b/>
        </w:rPr>
        <w:t xml:space="preserve">Yhteenveto</w:t>
      </w:r>
    </w:p>
    <w:p>
      <w:r>
        <w:t xml:space="preserve">BBC Cymru Wales on voittanut viisi palkintoa tämän vuoden Celtic Media Festival -festivaaleilla Londonderryssä Pohjois-Irlannissa.</w:t>
      </w:r>
    </w:p>
    <w:p>
      <w:r>
        <w:rPr>
          <w:b/>
          <w:u w:val="single"/>
        </w:rPr>
        <w:t xml:space="preserve">Asiakirjan numero 42726</w:t>
      </w:r>
    </w:p>
    <w:p>
      <w:r>
        <w:t xml:space="preserve">Tiibet-aktivisti oikeudessa Kiinassa NYT:n videon jälkeen</w:t>
      </w:r>
    </w:p>
    <w:p>
      <w:r>
        <w:t xml:space="preserve">Tashi Wangchuk vetosi tiistaina syyttömyyteensä oikeudenkäynnissä, jota ihmisoikeusryhmät ovat kutsuneet "naurettavan epäoikeudenmukaiseksi". 32-vuotias on ollut pidätettynä tammikuusta 2016 lähtien, pian sen jälkeen, kun hän oli esiintynyt New York Timesin dokumentissa. Hänen asianajajiensa mukaan häntä voi odottaa jopa 15 vuoden vankeusrangaistus, jos hänet todetaan syylliseksi. Videolla Tashi sanoi, että tiibetiläinen kulttuuri tuhotaan Kiinassa. Hän yritti nostaa Pekingissä kanteen kotikaupunkinsa Yushun paikallisia virkamiehiä vastaan ja sanoi, että he syrjäyttävät tiibetin kielen kouluissa mandariinikiinan kielen hyväksi. Tashin asianajaja Liang Xiaojun kertoi toimittajille, että syyttäjä käytti dokumenttia keskeisenä todisteena. "Hän ei usko lietsoneensa separatismia", Liang sanoi. "Hän haluaa vain vahvistaa tiibetin kielen opetusta." New York Timesin tiedottaja sanoi: "Tämä Kiinan hallituksen toiminta on kylmäävä viesti, jonka tarkoituksena on vaientaa sen kriitikot." Amnesty Internationalin Itä-Aasian tutkimusjohtaja Roseann Rife sanoi: "On kauhistuttavaa, että Tashi Wangchukia voi odottaa jopa 15 vuoden vankeusrangaistus pelkästään sen vuoksi, että hän on ilmaissut näkemyksensä tiedotusvälineiden haastatteluissa." Tiibet on syrjäinen ja pääasiassa buddhalainen alue, jota kutsutaan "maailman katoksi" ja jota hallinnoidaan Kiinan autonomisena alueena. Pekingin mukaan Tiibet on kehittynyt huomattavasti sen hallinnon aikana. Ihmisoikeusryhmien mukaan Kiina kuitenkin rikkoo edelleen ihmisoikeuksia ja syyttää Pekingiä poliittisesta ja uskonnollisesta sorrosta, minkä Peking kiistää.</w:t>
      </w:r>
    </w:p>
    <w:p>
      <w:r>
        <w:rPr>
          <w:b/>
        </w:rPr>
        <w:t xml:space="preserve">Yhteenveto</w:t>
      </w:r>
    </w:p>
    <w:p>
      <w:r>
        <w:t xml:space="preserve">Tiibetiläinen aktivisti on joutunut Kiinassa oikeudenkäyntiin separatismista sen jälkeen, kun hän oli puhunut New York Timesille pyrkimyksistään säilyttää tiibetin kieli.</w:t>
      </w:r>
    </w:p>
    <w:p>
      <w:r>
        <w:rPr>
          <w:b/>
          <w:u w:val="single"/>
        </w:rPr>
        <w:t xml:space="preserve">Asiakirjan numero 42727</w:t>
      </w:r>
    </w:p>
    <w:p>
      <w:r>
        <w:t xml:space="preserve">Dorsetin kaatopaikan sulkeminen voi merkitä 15 mailin matkaa paikallisille.</w:t>
      </w:r>
    </w:p>
    <w:p>
      <w:r>
        <w:t xml:space="preserve">South Streetin alue on kaupungin ainoa kaatopaikka, ja sillä on ollut väliaikainen rakennuslupa vuodesta 1998. Luvan voimassaolo päättyi elokuussa 2010. Luvan jatkamista käsitellään 4. maaliskuuta pidettävässä kokouksessa. Neuvoston suunnittelukomitea suosittelee kaatopaikan sulkemista melu- ja liikenneongelmien vuoksi. "Kerbside collections" Jason Jones, Dorsetin kreivikunnanvaltuuston jätehuoltopäällikkö, sanoi: "Tilanne on vaikea, ja ymmärrämme täysin, millaisia vaikutuksia ja haittoja kaatopaikan sulkemispäätöksellä olisi paikallisille asukkaille. "Jos paikka joudutaan sulkemaan, kehotamme asukkaita jatkamaan kierrätystä niin paljon kuin mahdollista maksimoimalla nykyisen keräysjärjestelmän ja paikallisten minikierrätyspankkien käytön." Bridportia lähimmät Dorsetin kierrätyskeskukset sijaitsevat Dorchesterissa, Sherbornessa ja Weymouthissa. Jones sanoi: "Olemme keskustelleet naapurikunnan kanssa siitä, että [Bridportin] asukkaat voisivat käyttää heidän tilojaan väliaikaisena toimenpiteenä, ja pidämme paikalliset asukkaat ajan tasalla edistymisestämme." Hän lisäsi, että Bridportin uuden jätehuoltopaikan etsintä on "käynnissä".</w:t>
      </w:r>
    </w:p>
    <w:p>
      <w:r>
        <w:rPr>
          <w:b/>
        </w:rPr>
        <w:t xml:space="preserve">Yhteenveto</w:t>
      </w:r>
    </w:p>
    <w:p>
      <w:r>
        <w:t xml:space="preserve">Bridportin asukkaiden on matkustettava 25 kilometrin (15 mailin) päähän kaatopaikalle, jos kierrätyskeskus suljetaan.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docId:17C07C0059F4DEF253686D3575FD12BC</keywords>
  <dc:description>generated by python-docx</dc:description>
  <lastModifiedBy/>
  <revision>1</revision>
  <dcterms:created xsi:type="dcterms:W3CDTF">2013-12-23T23:15:00.0000000Z</dcterms:created>
  <dcterms:modified xsi:type="dcterms:W3CDTF">2013-12-23T23:15:00.0000000Z</dcterms:modified>
  <category/>
</coreProperties>
</file>