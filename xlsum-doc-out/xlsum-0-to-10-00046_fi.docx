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38851</w:t>
      </w:r>
    </w:p>
    <w:p>
      <w:r>
        <w:t xml:space="preserve">Leedsin baarit sulkevat ovensa positiivisen koronavirustestin jälkeen</w:t>
      </w:r>
    </w:p>
    <w:p>
      <w:r>
        <w:t xml:space="preserve">Call Lanella sijaitsevat neljä baaria suljettiin asiakkailta sen jälkeen, kun henkilökuntaan kuuluva sairastui Covid-19-tautiin. Oporton, Jake's Barin, Neon Cactuksen ja Power Corruption and Liesin koko henkilökunta testataan nyt viruksen varalta. Akito Bar Groupin ylläpitämät paikat julkaisivat maanantaina yhteisen lausunnon, jossa vahvistettiin "varotoimenpide". Lausunnossa sanottiin: "Teemme yhteistyötä Public Health Englandin kanssa oikeiden toimenpiteiden noudattamiseksi, ja kaikissa paikoissa tehdään täydellinen syväpuhdistus." Baarit olivat olleet avoinna Bank Holiday -viikonlopun ajan, vaikka työntekijän on oletettu olleen karanteenissa kotona tänä aikana. Vaikuttaa siltä, että työntekijä työskenteli Oportossa, mutta eristettiin oireiden jälkeen, eikä hän ollut työskennellyt viime päivinä testituloksia odotellessaan. Baarien asiakkaisiin otetaan yhteyttä suoraan NHS:n jäljityspalvelun kautta, jos heidän katsotaan olevan vaarassa. Seuraa BBC Yorkshirea Facebookissa, Twitterissä ja Instagramissa. Lähetä juttuideoita osoitteeseen yorkslincs.news@bbc.co.uk tai lähetä video tästä.</w:t>
      </w:r>
    </w:p>
    <w:p>
      <w:r>
        <w:rPr>
          <w:b/>
        </w:rPr>
        <w:t xml:space="preserve">Yhteenveto</w:t>
      </w:r>
    </w:p>
    <w:p>
      <w:r>
        <w:t xml:space="preserve">Ryhmä baareja Leedsin keskustassa on suljettu väliaikaisesti sen jälkeen, kun eräs työntekijä oli saanut positiivisen testituloksen koronaviruksesta.</w:t>
      </w:r>
    </w:p>
    <w:p>
      <w:r>
        <w:rPr>
          <w:b/>
          <w:u w:val="single"/>
        </w:rPr>
        <w:t xml:space="preserve">Asiakirjan numero 38852</w:t>
      </w:r>
    </w:p>
    <w:p>
      <w:r>
        <w:t xml:space="preserve">Israel: Israelin Israel: Arabit "toisen luokan kansalainen" -kampanjassa</w:t>
      </w:r>
    </w:p>
    <w:p>
      <w:r>
        <w:t xml:space="preserve">By News from Elsewhere......mediaraportteja maailmalta, löytänyt BBC Monitoring Mielenosoituksen aloitti graafinen suunnittelija Sana Jammalieh, joka työskentelee Pohjois-Israelin Haifan kaupungissa, kertoo Haaretz. Hän vaihtoi oman kuvansa vastustaakseen lakiehdotusta, joka antaisi virallisesti kansalliset oikeudet vain Israelin juutalaisille. Pääministeri Benjamin Netanjahu tukee lakiehdotusta voimakkaasti ja korostaa, että se antaisi edelleen yksilöllisiä oikeuksia myös muille kuin juutalaisille. Arabeja on noin 20 prosenttia Israelin väestöstä, ja he ovat jo pitkään valittaneet sosiaalisesta, oikeudellisesta ja institutionaalisesta syrjinnästä. Jammalieh, joka määrittelee itsensä Israelin palestiinalaiseksi kansalaiseksi, on saanut runsaasti pyyntöjä muilta ihmisiltä, jotka ovat halunneet saada yhdessä liikekumppaninsa Haitham Charlesin kanssa suunnittelemansa leiman omiin Facebook-kuviinsa. Hän ei kuitenkaan usko, että protestilla on välttämättä suurta vaikutusta. "Mitä uutta tässä on? Emme ole koskaan olleet ensimmäisen luokan kansalaisia. Ainakin nyt olette sanoneet sen ääneen", hän sanoo Haaretzille. "Minusta on parempi, että he sanovat sen meille suoraan eivätkä teeskentele, että elämme demokraattisessa maassa", hän sanoo. Opiskelija Hanin Majadli, joka myös muutti profiilikuvaansa, kuvailee lakiesitystä "halveksivaksi" ja kertoo The Times of Israelille, että Facebook-kampanja voisi kerätä mediahuomiota, joka voisi vaikuttaa poliitikkoihin. "Se on loistava kampanja. Se on dramaattinen, se on suoraselkäinen, se on provosoiva hyvässä mielessä", hän sanoo. "Se on parempi kuin se, että Knessetin jäsenet puhuisivat koko päivän korokkeella." Käytä #NewsfromElsewhere -nimeä pysyäksesi ajan tasalla Twitterin kautta.</w:t>
      </w:r>
    </w:p>
    <w:p>
      <w:r>
        <w:rPr>
          <w:b/>
        </w:rPr>
        <w:t xml:space="preserve">Yhteenveto</w:t>
      </w:r>
    </w:p>
    <w:p>
      <w:r>
        <w:t xml:space="preserve">Sadat israelilaiset arabit ovat leimanneet Facebook-profiilikuviinsa "toisen luokan kansalaisen" passileiman vastalauseena maan ehdotetulle juutalaisten kansallisvaltiota koskevalle laille, kerrotaan.</w:t>
      </w:r>
    </w:p>
    <w:p>
      <w:r>
        <w:rPr>
          <w:b/>
          <w:u w:val="single"/>
        </w:rPr>
        <w:t xml:space="preserve">Asiakirjan numero 38853</w:t>
      </w:r>
    </w:p>
    <w:p>
      <w:r>
        <w:t xml:space="preserve">Lincolnshiren poliisin työntekijä oikeudessa räjähderikoksista</w:t>
      </w:r>
    </w:p>
    <w:p>
      <w:r>
        <w:t xml:space="preserve">Zoe Watts, 34, St Helen's Avenuelta Lincolnista, pidätettiin sunnuntaina sen jälkeen, kun poliisi ja pommiryhmä olivat tutkineet kadulla sijaitsevan osoitteen. Lincolnshiren poliisi kertoi, että sieltä löydettiin määrä kemikaaleja ja aseita, ja läheiset talot evakuoitiin. Lincolnin tuomaristuomioistuimeen saapunut Watts ei tunnustanut tekoaan, ja hänet määrättiin takaisin vangittavaksi. Entisen poliisivirkailijan, joka on nykyään siviilipalveluksessa, on määrä saapua kaupungin kruununoikeuteen 9. marraskuuta. Poliisi on pidättänyt hänet virantoimituksesta rikosoikeudellisen menettelyn ja tutkinnan tuloksen odotellessa. Wattsia vastaan nostetaan seitsemän syytettä, joihin kuuluvat muun muassa naamioidun ampuma-aseen hallussapito, räjähdysaineen hallussapito ja myrkyllisen nesteen tai kaasun päästämiseen soveltuvan aseen hallussapito. Häntä syytetään myös kahdesta kielletyn aseen eli perhosveitsen maahantuonnista. Seuraa BBC East Yorkshire ja Lincolnshire Facebookissa, Twitterissä ja Instagramissa. Lähetä juttuideoita osoitteeseen yorkslincs.news@bbc.co.uk.</w:t>
      </w:r>
    </w:p>
    <w:p>
      <w:r>
        <w:rPr>
          <w:b/>
        </w:rPr>
        <w:t xml:space="preserve">Yhteenveto</w:t>
      </w:r>
    </w:p>
    <w:p>
      <w:r>
        <w:t xml:space="preserve">Poliisin työntekijä on saapunut oikeuteen syytettynä räjähdysaineen ja naamioidun ampuma-aseen hallussapidosta.</w:t>
      </w:r>
    </w:p>
    <w:p>
      <w:r>
        <w:rPr>
          <w:b/>
          <w:u w:val="single"/>
        </w:rPr>
        <w:t xml:space="preserve">Asiakirjan numero 38854</w:t>
      </w:r>
    </w:p>
    <w:p>
      <w:r>
        <w:t xml:space="preserve">Drusillasin eläintarha lahjoittaa hiuksia Meksikon öljyvahinkojen puhdistamiseen.</w:t>
      </w:r>
    </w:p>
    <w:p>
      <w:r>
        <w:t xml:space="preserve">Lähes 60 ihmistä sai hiuksensa leikattua ilmaiseksi Drusillas Parkissa Eastbournessa toimivan Icon Stylists -yrityksen Jal Clarken toimesta. Hän käynnisti vetoomuksen heinäkuussa saatuaan tietää, että avustustyöntekijät aikovat käyttää nailonsukkahousuihin tungettuja ihmis- ja eläinten hiuksia lian peittämiseen. Hiukset asetetaan rantaviivaa pitkin, ja öljy tarttuu niiden tupeihin. Viime kuussa Clarke vieraili eläintarhassa Eastbournen kansanedustajan Stephen Lloydin seurassa keräämässä ajeltuja laaman ja alpakan villoja. Icon Stylistit tarvitsevat edelleen ihmishiuksia, vanhoja hiustenpidennyksiä, eläimenkarvaa ja nailonsukkahousuja, ja he vetoavat näillä aloilla työskenteleviin yrityksiin, jotta ne keräisivät lahjoitetut tavarat roskapusseihin. Clarke sanoi: "Olemme saaneet tähän mennessä suurta tukea Drusillasilta, mutta tarvitsemme kiireellisesti paljon lisää hiuksia tai turkiksia öljyvahinkokatastrofin vuoksi. "Öljyn aiheuttaman tuhon jälkimainingeissa on jo tuhoutunut niin paljon meren elämää. Meidän on toimittava nopeasti tulevien sukupolvien vuoksi."</w:t>
      </w:r>
    </w:p>
    <w:p>
      <w:r>
        <w:rPr>
          <w:b/>
        </w:rPr>
        <w:t xml:space="preserve">Yhteenveto</w:t>
      </w:r>
    </w:p>
    <w:p>
      <w:r>
        <w:t xml:space="preserve">Itä-Sussexissa sijaitsevan eläintarhan henkilökunta ja vierailijat ovat osallistuneet paikalliseen vetoomukseen lahjoittaa ihmiskarvoja Meksikonlahden öljyvuodon puhdistamiseksi.</w:t>
      </w:r>
    </w:p>
    <w:p>
      <w:r>
        <w:rPr>
          <w:b/>
          <w:u w:val="single"/>
        </w:rPr>
        <w:t xml:space="preserve">Asiakirjan numero 38855</w:t>
      </w:r>
    </w:p>
    <w:p>
      <w:r>
        <w:t xml:space="preserve">Jerseyn kukkien taistelu jakaa paraateja vuonna 2012</w:t>
      </w:r>
    </w:p>
    <w:p>
      <w:r>
        <w:t xml:space="preserve">Paraatin puheenjohtaja Tony Perkins sanoi, että muutokset merkitsevät sitä, että saarelaiset voivat nähdä enemmän isompia näytöksiä. Monissa seurakunnissa saarelaiset ovat jo aloittaneet vaunujensa rakentamisen 9. elokuuta järjestettävää päätapahtumaa varten. Perkins sanoi, että muutokset parantaisivat paraatia katsojien kannalta, koska he näkisivät enemmän aikaisemmin. Hän sanoi: "Näyttelyn järjestäjien suostumuksella jaamme paraatin niin, että molemmista päistä tulee yhtä paljon vaunuja ja että ne kääntyvät seisontapaikalle neljä. "Jotkut näytteilleasettajat kiertävät areenan kahdesti päivällä, ja illan paraatissa he kiertävät kolme kertaa", hän jatkaa. Jersey Battle of Flowers järjestetään joka vuosi, ja saarelaiset rakentavat vaunuja ja koristelevat ne kukilla. Se sai alkunsa kuningas Edward VII:n kruunajaisten kunniaksi vuonna 1902, mutta se oli niin suosittu, että siihen palattiin seuraavana vuonna.</w:t>
      </w:r>
    </w:p>
    <w:p>
      <w:r>
        <w:rPr>
          <w:b/>
        </w:rPr>
        <w:t xml:space="preserve">Yhteenveto</w:t>
      </w:r>
    </w:p>
    <w:p>
      <w:r>
        <w:t xml:space="preserve">Vuoden 2012 Battle of Flowers -tapahtuma Jerseyssä jaetaan kahteen paraatiin, joihin tulee vaunuja molemmilta puolilta.</w:t>
      </w:r>
    </w:p>
    <w:p>
      <w:r>
        <w:rPr>
          <w:b/>
          <w:u w:val="single"/>
        </w:rPr>
        <w:t xml:space="preserve">Asiakirjan numero 38856</w:t>
      </w:r>
    </w:p>
    <w:p>
      <w:r>
        <w:t xml:space="preserve">Coronavirus: Hilbre-saarilla 25 ihmistä on jäänyt jumiin.</w:t>
      </w:r>
    </w:p>
    <w:p>
      <w:r>
        <w:t xml:space="preserve">Pelastusveneen miehistö hälytettiin paikalle sen jälkeen, kun vuorovesi oli katkaissut ihmisten tien Hilbre-saarilla Wirralin rannikon edustalla. Hoylake ja West Kirby RNLI päättivät maanantaina, ettei kukaan ryhmästä ollut välittömässä vaarassa, ja heidät jätettiin palaamaan rantaan, kun se oli turvallista. Pelastusveneen tiedottaja muistutti, että saaret ovat suljettuja. RNLI:n mukaan Middle Eye -saarella oli 20 ihmistä ja Hilbre-saarella viisi ihmistä, kertoi RNLI. Kaikki 25 ihmistä suostuivat jäämään saarille kuudeksi tunniksi, koska pelastusveneiden miehistöt eivät saaneet nostaa ketään lääketieteellisesti terveellistä henkilöä pois saarelta koronavirusta koskevien rajoitusten vuoksi. Hoylake RNLI:n ilmatyynyaluksen komentaja Harry Jones sanoi: "Näinä poikkeuksellisina aikoina, jolloin RNLI:n rannan hengenpelastajia ei ole työvuorossa, on tärkeämpää kuin koskaan, että kaikki rannikolla vierailevat ymmärtävät riskit. "Myös Hilbre-saaret pysyvät tällä hetkellä suljettuina koronaviruspandemian vuoksi."</w:t>
      </w:r>
    </w:p>
    <w:p>
      <w:r>
        <w:rPr>
          <w:b/>
        </w:rPr>
        <w:t xml:space="preserve">Yhteenveto</w:t>
      </w:r>
    </w:p>
    <w:p>
      <w:r>
        <w:t xml:space="preserve">Varoitus on annettu sen jälkeen, kun 25 vierailijaa oli jäänyt rannikkosaarille, jotka on suljettu yleisöltä Covid-19-pandemian aikana.</w:t>
      </w:r>
    </w:p>
    <w:p>
      <w:r>
        <w:rPr>
          <w:b/>
          <w:u w:val="single"/>
        </w:rPr>
        <w:t xml:space="preserve">Asiakirjan numero 38857</w:t>
      </w:r>
    </w:p>
    <w:p>
      <w:r>
        <w:t xml:space="preserve">GCSE-matematiikkatuloksia tuhansille Walesin asukkaille</w:t>
      </w:r>
    </w:p>
    <w:p>
      <w:r>
        <w:t xml:space="preserve">Bethan LewisBBC Walesin koulutuskirjeenvaihtaja Tulokset osoittavat, että 48,5 prosenttia oppilaista sai arvosanan A*-C matemaattisesta laskutaidosta ja 45,9 prosenttia GCSE-matematiikasta. Marraskuussa 2017 GCSE-kokeisiin ilmoittautui lähes 54 845 oppilasta, mikä on 4,5 prosenttia vähemmän kuin edellisenä vuonna. Walesin hallitus on ilmoittanut muutoksista, joilla pyritään vähentämään niin sanottujen "varhaisten ilmoittautumisten" määrää tulevaisuudessa. Kaksi uudistettua matematiikan tutkintoa suoritettiin ensimmäisen kerran marraskuussa 2016. Kummankin matematiikan tutkinnon läpäisyprosentti nousi tänä vuonna, mutta laskutaidon huipputulosten saavuttaminen laski - marraskuun 2016 marraskuun 12,5 prosentista A*- ja A-arvosanojen saavuttaneista 11,1 prosenttiin tällä kertaa. Qualifications Walesin mukaan mielekkäiden vertailujen tekeminen on kuitenkin vaikeaa, koska tutkintoon ilmoittautuneiden määrä on laskenut merkittävästi, 32,4 prosenttia, ja koska matematiikan tuloksiin sisältyi tänä vuonna uusintakokeet. Yli 22 000 opiskelijaa suoritti GCSE-matematiikan kokeen ja hieman vähemmän numerotutkinnon. Englannin ja walesin kielen tulokset olivat uusintoja, joista 47,8 prosenttia sai arvosanat A*-C englannissa ja 52 prosenttia walesissa. Opetusministeri Kirsty Williams on sanonut, että uusia sääntöjä otetaan käyttöön, jotta oppilaat eivät enää osallistuisi kokeisiin ennenaikaisesti.</w:t>
      </w:r>
    </w:p>
    <w:p>
      <w:r>
        <w:rPr>
          <w:b/>
        </w:rPr>
        <w:t xml:space="preserve">Yhteenveto</w:t>
      </w:r>
    </w:p>
    <w:p>
      <w:r>
        <w:t xml:space="preserve">Tuhannet walesilaiset oppilaat saavat marraskuussa matematiikan, englannin kielen ja walesin kielen GCSE-tulokset.</w:t>
      </w:r>
    </w:p>
    <w:p>
      <w:r>
        <w:rPr>
          <w:b/>
          <w:u w:val="single"/>
        </w:rPr>
        <w:t xml:space="preserve">Asiakirjan numero 38858</w:t>
      </w:r>
    </w:p>
    <w:p>
      <w:r>
        <w:t xml:space="preserve">RISE-mielenosoitus Donald Trumpin Menien golfkentällä</w:t>
      </w:r>
    </w:p>
    <w:p>
      <w:r>
        <w:t xml:space="preserve">RISE Scotlandin mukaan Trump, joka on vaatinut, että muslimien pääsy Yhdysvaltoihin estetään väliaikaisesti, vahingoittaa Skotlannin kansainvälistä mainetta. Poliisit kutsuttiin Menie Estateen noin kello 15.15. Skotlannin poliisin mukaan mielenosoitukseen ei liittynyt rikollisuutta. Teot tapahtuivat päivää ennen Westminsterin keskustelua siitä, pitäisikö Trumpia kieltää saapumasta Yhdistyneeseen kuningaskuntaan. RISE Scotland kertoi, että sen kohteena oli myös herra Trumpin Turnberry-hotelli ja golfkenttä Ayrshiressä. Tiedottaja lisäsi: "Donald Trumpin on tiedettävä, ettei hän ole tervetullut Skotlantiin." RISE Scotland -liitto aikoo asettua ehdolle alueellisista listapaikoista toukokuun Skotlannin parlamenttivaaleissa.</w:t>
      </w:r>
    </w:p>
    <w:p>
      <w:r>
        <w:rPr>
          <w:b/>
        </w:rPr>
        <w:t xml:space="preserve">Yhteenveto</w:t>
      </w:r>
    </w:p>
    <w:p>
      <w:r>
        <w:t xml:space="preserve">Poliisi on saapunut Donald Trumpin Aberdeenshiren golfkeskukseen sen jälkeen, kun vasemmistolaisen kampanjaryhmän jäsenet järjestivät mielenosoituksen.</w:t>
      </w:r>
    </w:p>
    <w:p>
      <w:r>
        <w:rPr>
          <w:b/>
          <w:u w:val="single"/>
        </w:rPr>
        <w:t xml:space="preserve">Asiakirjan numero 38859</w:t>
      </w:r>
    </w:p>
    <w:p>
      <w:r>
        <w:t xml:space="preserve">Belladrumin kunnianosoitus Boaty McBoatface -virusilmiölle</w:t>
      </w:r>
    </w:p>
    <w:p>
      <w:r>
        <w:t xml:space="preserve">Boaty McBoatface oli ylivoimainen suosikki julkisessa nettiäänestyksessä, jossa etsittiin Yhdistyneen kuningaskunnan uuden polaaritutkimusaluksen nimeä. Äänestyksen päätyttyä päätettiin kuitenkin, että 200 miljoonan punnan arvoisen aluksen nimi olisi RRS Sir David Attenborough. Beaulyn lähellä sijaitsevassa Bellassa sijaitseva uusi lava on toinen kahdesta, jotka liittyvät lauttaoperaattori CalMacin Culture Music -hankkeeseen. Järjestelmä tarjoaa uusille muusikoille mahdollisuuden soittaa musiikkia Caledonian MacBraynen lautoilla. BBC Radio Jerseyn entisen juontajan James Handin ehdottama nimi Boaty McBoatface levisi leviämisen myötä ja kaatoi Natural Environment Research Councilin (Nerc) verkkosivuston. Se sai 124 109 ääntä. Toiseksi suosituin vaihtoehto, Poppy-Mai, sai 34 371 ääntä. Yleisöäänestys ei ollut sitova, ja aluksen nimeksi valittiin lopulta maailmankuulu luonnontieteilijä ja yleisradioyhtiö Sir David, joka täytti 90 vuotta aiemmin tänä vuonna. Aluksesta laukaistava kauko-ohjattava sukellusvene saa kuitenkin nimen Boaty McBoatface.</w:t>
      </w:r>
    </w:p>
    <w:p>
      <w:r>
        <w:rPr>
          <w:b/>
        </w:rPr>
        <w:t xml:space="preserve">Yhteenveto</w:t>
      </w:r>
    </w:p>
    <w:p>
      <w:r>
        <w:t xml:space="preserve">Ensi viikolla järjestettävän Belladrum Tartan Heart -musiikkifestivaalin uuden lavan nimi on saanut inspiraationsa Boaty McBoatface -virusilmiöstä.</w:t>
      </w:r>
    </w:p>
    <w:p>
      <w:r>
        <w:rPr>
          <w:b/>
          <w:u w:val="single"/>
        </w:rPr>
        <w:t xml:space="preserve">Asiakirjan numero 38860</w:t>
      </w:r>
    </w:p>
    <w:p>
      <w:r>
        <w:t xml:space="preserve">Elmswellin lyijyvarkaat jättävät seurakuntalaiset seisomaan lätäköissä</w:t>
      </w:r>
    </w:p>
    <w:p>
      <w:r>
        <w:t xml:space="preserve">Suffolkin Elmswellissä sijaitsevan Pyhän Johanneksen kirkon kirkkoherra huomasi, että "valtava määrä lyijyä" oli varastettu, kun hän päästi ihmisiä sisään lauantaina. Pastori Peter Goodridge kertoi, että jengi oli lamauttanut kattohälyttimen ja lyönyt muurimuuria muistopuutarhaan. Kirkkoon mentyään hän katsoi ylös ja "näki päivänvalon katon läpi". Herra Goodridge sanoi: "Se oli kuin olisi voinut olla vain yksi asia, joka ei ollut mahdollista: "Avasimme etuoven mennessämme sisään rukouskokoukseen valmistautuaksemme erityiseen muistopäivän jumalanpalvelukseen ja yhtäkkiä löysimme itsemme lätäköistä. "Ennen tämänpäiväistä muistosunnuntain pääjumalanpalvelustamme oli tehtävä suuri moppausurakka." Hän totesi, että hänellä oli paljon työtä. Varkaiden arveltiin iskeneen kirkkoon yön aikana, ja sade oli pilannut osan kirkon kalusteista ja varusteista. Aluksi Goodridge sanoi luulleensa, että Pyhän Johanneksen muistopuutarhaa oli vandalisoitu, kun hän huomasi siellä olleita muurinpätkiä. Palomiehet kutsuttiin myöhemmin auttamaan rakennuksen vesitiiviiksi tekemisessä. "Suru oli suuri, mutta myös joustavuus, sillä mikään ei aikonut estää meitä pitämästä tärkeää jumalanpalvelusta tänään", Goodridge sanoi. Hän lisäsi, että kyläläiset toivovat voivansa käynnistää verkossa varainkeruusivun, jolla autetaan korjauskustannuksissa, joita vakuutus ei kata.</w:t>
      </w:r>
    </w:p>
    <w:p>
      <w:r>
        <w:rPr>
          <w:b/>
        </w:rPr>
        <w:t xml:space="preserve">Yhteenveto</w:t>
      </w:r>
    </w:p>
    <w:p>
      <w:r>
        <w:t xml:space="preserve">Kirkon muistotilaisuuteen kokoontuneet seurakuntalaiset joutuivat seisomaan sadelammikoissa sen jälkeen, kun varkaat olivat irrottaneet katosta lyijyä.</w:t>
      </w:r>
    </w:p>
    <w:p>
      <w:r>
        <w:rPr>
          <w:b/>
          <w:u w:val="single"/>
        </w:rPr>
        <w:t xml:space="preserve">Asiakirjan numero 38861</w:t>
      </w:r>
    </w:p>
    <w:p>
      <w:r>
        <w:t xml:space="preserve">Poliisi urkki ex-vaimoa työtietokoneella</w:t>
      </w:r>
    </w:p>
    <w:p>
      <w:r>
        <w:t xml:space="preserve">Grant McCabe, 43, myönsi käyttäneensä Merseysiden poliisin Niche-tietokonejärjestelmää väärin muihin kuin poliisitarkoituksiin. Tällä hetkellä virantoimituksesta pidätetty konstaapeli teki myös hakuja ex-vaimonsa ja tyttöystävänsä entisiin kumppaneihin, Liverpool Crown Court kuuli. Hänet tuomittiin yhdeksän kuukauden vankeusrangaistukseen, joka on ehdollinen kahdeksi vuodeksi. Poliisivoimissa 15 vuotta palvelleen PC:n on määrä saapua poliisin väärinkäytöskäsittelyyn, Merseysiden poliisi kertoi. "Tyhmä virhe" Crown Prosecution Service (CPS) sanoi, että Birkenheadin Moss Heystä kotoisin oleva konstaapeli tunnusti syyllisyytensä seitsemään tietosuojarikokseen ja seitsemään tietokoneen väärinkäyttöön. Hänen tietokoneen käyttöään vuosina 2007-2016 koskevat tarkastukset paljastivat laittomia hakuja, jotka liittyivät hänen "henkilökohtaisiin olosuhteisiinsa", CPS lisäsi. Hän teki laittomia hakuja myös itseensä. Vanhempi syyttäjä Richard Riley sanoi: "Merseysiden poliisin määräysten mukaan kukaan ei saa tehdä hakuja Niche-tietokoneeseen 'muihin kuin poliisitarkoituksiin'." Hän sanoi, että jokaisen Niche-istunnon alussa näkyy varoitus, "joten ei ole epäilystäkään siitä, etteikö McCabe olisi ollut tietoinen siitä, että hänen toimintansa oli laitonta". CPS:n mukaan PC kertoi poliisivoimien tietojenvalvontaviranomaisille tehneensä haut "uteliaisuudesta" ja "tehneensä tyhmän virheen". Hänet määrättiin myös suorittamaan 200 tuntia yhdyskuntapalvelua ja hänelle määrättiin sähköisesti valvottu ulkonaliikkumiskielto kuudeksi kuukaudeksi.</w:t>
      </w:r>
    </w:p>
    <w:p>
      <w:r>
        <w:rPr>
          <w:b/>
        </w:rPr>
        <w:t xml:space="preserve">Yhteenveto</w:t>
      </w:r>
    </w:p>
    <w:p>
      <w:r>
        <w:t xml:space="preserve">Poliisi, joka käytti työpaikan tietokonejärjestelmää nuuskiakseen ex-vaimoaan, tämän tyttöystävää ja heidän perheitään, on saanut ehdollisen vankeusrangaistuksen.</w:t>
      </w:r>
    </w:p>
    <w:p>
      <w:r>
        <w:rPr>
          <w:b/>
          <w:u w:val="single"/>
        </w:rPr>
        <w:t xml:space="preserve">Asiakirjan numero 38862</w:t>
      </w:r>
    </w:p>
    <w:p>
      <w:r>
        <w:t xml:space="preserve">Kolme syytettyä Leicesterin myymälän räjähdyksestä, jossa viisi kuoli</w:t>
      </w:r>
    </w:p>
    <w:p>
      <w:r>
        <w:t xml:space="preserve">Kolme saman perheen jäsentä kuoli, kun kauppa ja asunto tuhoutuivat viime sunnuntaina. Viisi ihmistä vietiin myös sairaalaan räjähdyksen jälkeen, ja yksi heistä sai kriittisiä vammoja. Leicesteriläisen Aram Kurdin, Coventryssä asuvan Hawkar Hassanin ja Oldhamissa asuvan Arkan Alin on määrä saapua oikeuteen maanantaina. Kaksi muuta perjantaina pidätettyä East Angliasta kotoisin olevaa miestä ovat edelleen pidätettyinä, ja etsivät kuulustelevat heitä edelleen. Räjähdys tapahtui puolalaisessa supermarketissa kaupungin Hinckley Roadilla hieman kello 19:00 GMT. Mary Ragoobar, 46, ja pojat Shane, 18, ja Sean, 17, asuivat kaupan yläpuolella olevassa asunnossa. Sean ja Shane Ragoobeer sekä Shanen tyttöystävä Leah Beth Reek, 18, ja Viktorija Ijevleva, 22, joka työskenteli kaupassa tuolloin, nimettiin perjantaina virallisesti kuolleiden joukkoon. Viidettä ruumista ei ole vielä virallisesti tunnistettu, mutta sen uskotaan olevan Ragoobar. Kurd, 33, Hillary Placesta, Hassan, 32, Eld Roadilta, ja Ali, 37, Drake Closesta, pidetään poliisin huostassa viikonlopun ajan, ennen kuin he saapuvat maanantaina Leicesterin tuomareiden eteen, kertoi poliisi.</w:t>
      </w:r>
    </w:p>
    <w:p>
      <w:r>
        <w:rPr>
          <w:b/>
        </w:rPr>
        <w:t xml:space="preserve">Yhteenveto</w:t>
      </w:r>
    </w:p>
    <w:p>
      <w:r>
        <w:t xml:space="preserve">Kolmea miestä on syytetty taposta ja tuhopoltosta Leicesterissä tapahtuneesta räjähdyksestä, jossa kuoli viisi ihmistä, kertoo poliisi.</w:t>
      </w:r>
    </w:p>
    <w:p>
      <w:r>
        <w:rPr>
          <w:b/>
          <w:u w:val="single"/>
        </w:rPr>
        <w:t xml:space="preserve">Asiakirjan numero 38863</w:t>
      </w:r>
    </w:p>
    <w:p>
      <w:r>
        <w:t xml:space="preserve">Pomo sanoo, että "olympialaiset" peruvat The Big Chill -festivaalin.</w:t>
      </w:r>
    </w:p>
    <w:p>
      <w:r>
        <w:t xml:space="preserve">Pomot kertoivat harkinneensa Herefordshiren viikonlopun siirtämistä, mutta vaihtoehtoista päivämäärää ei löytynyt. Festivaalijohtaja Melvin Benn myönsi, että festivaalilla oli vaikeuksia varata haluamiaan esiintyjiä. "Saavuttamamme vahvistukset saivat minut päättelemään, etten voi ottaa riskiä tapahtuman järjestämisestä", hän sanoi. Järjestäjän lausunnossa sanottiin, että päätös pitää vuosi taukoa oli tehty "huomattavan pahoillani", mutta lisättiin, että kolmipäiväinen tapahtuma voitaisiin korvata vuonna 2012 pienemmällä tapahtumalla sisätiloissa. Hän sanoi, että tapahtuma on tarkoitus järjestää uudelleen ulkona vuonna 2013. Tämänvuotisen festivaalin yleisiä lipputietoja ja kokoonpanoa ei ollut vielä julkistettu. Viime vuonna Big Chillin pääesiintyjinä olivat The Chemical Brothers, Kanye West ja Rodrigo y Gabriela. Lisäksi esiintyivät Jessie J, Calvin Harris ja Katy B. The Big Chill on järjestetty vuodesta 1994 lähtien ja se on pidetty Eastnorin linnan alueella Herefordshiressä.</w:t>
      </w:r>
    </w:p>
    <w:p>
      <w:r>
        <w:rPr>
          <w:b/>
        </w:rPr>
        <w:t xml:space="preserve">Yhteenveto</w:t>
      </w:r>
    </w:p>
    <w:p>
      <w:r>
        <w:t xml:space="preserve">Tämänvuotinen Big Chill -festivaali on peruttu, sillä järjestäjien mukaan Lontoon olympialaiset ovat vaikuttaneet "artistien saatavuuteen".</w:t>
      </w:r>
    </w:p>
    <w:p>
      <w:r>
        <w:rPr>
          <w:b/>
          <w:u w:val="single"/>
        </w:rPr>
        <w:t xml:space="preserve">Asiakirjan numero 38864</w:t>
      </w:r>
    </w:p>
    <w:p>
      <w:r>
        <w:t xml:space="preserve">First Great Westernin junien siivoojat lakkoilevat jälleen</w:t>
      </w:r>
    </w:p>
    <w:p>
      <w:r>
        <w:t xml:space="preserve">Rail, Maritime and Transport (RMT) -liiton jäsenet, jotka työskentelevät Mitielle, lakkoilevat eri vaiheissa torstaista maanantaiaamuun. Noin 200 työntekijää on mukana kiistassa, jossa on ollut aiempia työtaistelutoimia. Mitie oli ilmoittanut toivovansa pääsevänsä sopimukseen liiton kanssa. Yrityksen palveluksessa olevat siivoojat väittävät olevansa FGW:n matalapalkkaisimpia työntekijöitä. Aiemmin tänä vuonna he hylkäsivät tarjouksen kahden prosentin palkankorotuksesta, ja RMT väittää, että Mitiellä on varaa parempaan tarjoukseen, koska sen voitto ennen veroja vuosina 2012/13 oli 58,8 miljoonaa puntaa. RMT:n pääsihteeri Bob Crow sanoi: "Jaamme matkustajille kymmeniä tuhansia lentolehtisiä, joissa pyydämme heitä lähettämään yritykselle sähköpostia tukeaksemme siivoojia, jotka tekevät joitakin rautatieverkon likaisimmista töistä alhaisimmilla palkoilla". FGW liikennöi Lontoosta Etelä-Walesiin ja lounaaseen.</w:t>
      </w:r>
    </w:p>
    <w:p>
      <w:r>
        <w:rPr>
          <w:b/>
        </w:rPr>
        <w:t xml:space="preserve">Yhteenveto</w:t>
      </w:r>
    </w:p>
    <w:p>
      <w:r>
        <w:t xml:space="preserve">First Great Western -junayhtiön (FGW) siivoojat aikovat järjestää uuden työtaistelun kiistassa, joka koskee 2 prosentin palkkatarjousta ja nollatuntisopimuksia.</w:t>
      </w:r>
    </w:p>
    <w:p>
      <w:r>
        <w:rPr>
          <w:b/>
          <w:u w:val="single"/>
        </w:rPr>
        <w:t xml:space="preserve">Asiakirjan numero 38865</w:t>
      </w:r>
    </w:p>
    <w:p>
      <w:r>
        <w:t xml:space="preserve">Sussexin terveydenhuolto: Sussex Sussex: Nainen pidätettiin laiminlyönnin tutkinnassa</w:t>
      </w:r>
    </w:p>
    <w:p>
      <w:r>
        <w:t xml:space="preserve">Sussexin poliisi tutkii 43 asukkaan kohtelua yhdeksässä Sussex Health Care -yhtiön ylläpitämässä kodissa. Poliisin mukaan Länsi-Sussexista kotoisin oleva nainen on tällä hetkellä pidätettynä. Sussex Health Care sanoi lausunnossaan, että se "jatkaa täyttä yhteistyötä poliisin kanssa heidän tutkimuksissaan". Tiedottaja vahvisti, että se oli tietoinen pidätyksestä, mutta sanoi, ettei se "voi kommentoida asiaa enempää tässä vaiheessa". Poliisi tutkii väitteitä 43 asukkaan, joista 12 on sittemmin kuollut, puutteellisesta hoidosta ja turvajärjestelyistä yhdeksässä yksityisen yrityksen kodeissa eri puolilla kreivikuntaa. BBC:n tietojen mukaan 12 kuolleen joukossa on ainakin kaksi nuorta aikuista. Viime viikolla West Sussexin kreivikunnan neuvosto siirsi neljä asukasta pois yhdestä kodista, Orchard Lodgesta Horshamin lähellä sijaitsevasta kodista, "lisäriskien arvioinnin" jälkeen. Sussex Health Care sanoi, että siirto oli perusteeton.</w:t>
      </w:r>
    </w:p>
    <w:p>
      <w:r>
        <w:rPr>
          <w:b/>
        </w:rPr>
        <w:t xml:space="preserve">Yhteenveto</w:t>
      </w:r>
    </w:p>
    <w:p>
      <w:r>
        <w:t xml:space="preserve">Poliisi on pidättänyt naisen epäiltynä laiminlyönnistä ja petoksesta 12 hoivakodin asukkaan kuolemantapausta tutkittaessa.</w:t>
      </w:r>
    </w:p>
    <w:p>
      <w:r>
        <w:rPr>
          <w:b/>
          <w:u w:val="single"/>
        </w:rPr>
        <w:t xml:space="preserve">Asiakirjan numero 38866</w:t>
      </w:r>
    </w:p>
    <w:p>
      <w:r>
        <w:t xml:space="preserve">Walesin suurin tupakoinnin lopettamiskampanja käynnistetään</w:t>
      </w:r>
    </w:p>
    <w:p>
      <w:r>
        <w:t xml:space="preserve">Osallistujina on "paikallisia sankareita" eri puolilta Walesia, jotka ovat suostuneet yrittämään luopua tavasta lokakuun aikana. Walesin hallitus haluaa vähentää aikuisten tupakointia Walesissa 16 prosenttiin vuoteen 2020 mennessä nykyisestä 21 prosentista. Terveysviranomaisten mukaan puolet kaikista pitkäaikaisista tupakoitsijoista kuolee tupakointiin liittyvään sairauteen. Syys- ja lokakuun ajan Public Health Wales tarjoaa yhteistyössä Welsh Rugby Unionin kanssa tukea 28 päivän Stoptober-haasteeseen, joka palaa tänä vuonna Walesiin. Haaste perustuu tutkimukseen, jonka mukaan 28 päivän ajan tupakoinnin lopettaneet lopettavat tupakoinnin viisi kertaa todennäköisemmin lopullisesti. Maanantaina Millennium Stadiumin avajaisissa julkistetaan myös keskeiset tulokset tutkimuksesta, jonka tarkoituksena oli selvittää tarkemmin tupakoivien tupakointitottumuksia ja asenteita. Markkinointikampanjan televisiomainos näytetään myös.</w:t>
      </w:r>
    </w:p>
    <w:p>
      <w:r>
        <w:rPr>
          <w:b/>
        </w:rPr>
        <w:t xml:space="preserve">Yhteenveto</w:t>
      </w:r>
    </w:p>
    <w:p>
      <w:r>
        <w:t xml:space="preserve">Cardiffissa käynnistetään tähän mennessä suurin kampanja, jolla pyritään kannustamaan 690 000 walesilaista tupakoitsijaa lopettamaan tupakointi.</w:t>
      </w:r>
    </w:p>
    <w:p>
      <w:r>
        <w:rPr>
          <w:b/>
          <w:u w:val="single"/>
        </w:rPr>
        <w:t xml:space="preserve">Asiakirjan numero 38867</w:t>
      </w:r>
    </w:p>
    <w:p>
      <w:r>
        <w:t xml:space="preserve">X Factor -tähti Rebecca Fergusonin mukaan "albumi on uskottava</w:t>
      </w:r>
    </w:p>
    <w:p>
      <w:r>
        <w:t xml:space="preserve">24-vuotias liverpoolilainen oli viime vuoden show'ssa voittaja Matt Cardlen jälkeen toiseksi paras, mutta teki levytyssopimuksen Simon Cowellin levy-yhtiöiden Syco ja Epic kanssa. Hän kertoi Newsbeatille tämän vuoden Glamour Awards -gaalassa, että nimeämättömällä LP:llä tulee olemaan vain hänen omaa materiaaliaan. "Se on hyvin oma juttuni, kirjoitan itse ja nautin siitä", hän sanoi. "Siitä tulee soul-albumi, ja sillä tarkoitan lauluja, joissa on voimakkaita sanoja. "Mutta siinä tulee olemaan sekoitus. Mukana tulee olemaan myös todella tanssillisia kappaleita." Hän sanoo toivovansa, että se tekee todelliseen vaikutuksen ihmisiin: "Haluan varmistaa, että se on todella hyvä ja uskottava ja että ihmiset kuuntelevat sitä vielä 10 vuoden päästä. Se on päätavoitteeni. Haluan vain käyttää siihen aikaa." Hän paljasti myös, ettei ole ollut yhteydessä mentoriinsa Cheryl Coleen ohjelman päättymisen jälkeen. "Cheryl ja minä emme puhu enää", hän paljasti. "Luulen vain, että meillä kaikilla on todella kiire, meillä on niin paljon tekemistä tällä hetkellä."</w:t>
      </w:r>
    </w:p>
    <w:p>
      <w:r>
        <w:rPr>
          <w:b/>
        </w:rPr>
        <w:t xml:space="preserve">Yhteenveto</w:t>
      </w:r>
    </w:p>
    <w:p>
      <w:r>
        <w:t xml:space="preserve">X Factor -kilpailun kakkonen Rebecca Ferguson kertoo, että hänen debyyttialbuminsa on lähes valmis ja julkaistaan marraskuussa.</w:t>
      </w:r>
    </w:p>
    <w:p>
      <w:r>
        <w:rPr>
          <w:b/>
          <w:u w:val="single"/>
        </w:rPr>
        <w:t xml:space="preserve">Asiakirjan numero 38868</w:t>
      </w:r>
    </w:p>
    <w:p>
      <w:r>
        <w:t xml:space="preserve">Panasonic vähentää 5 000 työpaikkaa autoteollisuudesta</w:t>
      </w:r>
    </w:p>
    <w:p>
      <w:r>
        <w:t xml:space="preserve">Vähennykset tehdään autoteollisuusyksikössä, joka työllistää noin kolmanneksen yrityksen työvoimasta. Japanilaiset elektroniikkajätit, kuten Panasonic, ovat kamppailleet myynnin säilyttämiseksi maailmanlaajuisen kysynnän hidastuessa. Aiemmin tässä kuussa Osakassa sijaitseva yritys antoi odotettua alhaisemman tulosennusteen. Panasonicin mukaan 1. huhtikuuta alkavan vuoden nettotulos on todennäköisesti 50 miljardia jeniä, kun analyytikot odottivat 64 miljardia jeniä. Yritys on menettänyt suuria summia rahaa kahden viime tilikauden aikana, kun eteläkorealaiset kilpailijat, kuten Samsung, ovat vallanneet suuremman markkinaosuuden. Panasonicin pääjohtaja Kazuhiko Tsuga on ilmoittanut tämän vastapainoksi kaksivuotisesta rakenneuudistussuunnitelmasta, jonka tarkoituksena on kääntää vaikeuksissa oleva viihde-elektroniikkaosasto. Siihen kuuluu joidenkin ulkomailla sijaitsevien tehtaiden sulkeminen ja joidenkin liiketoimintojen, kuten terveydenhuolto- ja logistiikkayksikön, myyminen.</w:t>
      </w:r>
    </w:p>
    <w:p>
      <w:r>
        <w:rPr>
          <w:b/>
        </w:rPr>
        <w:t xml:space="preserve">Yhteenveto</w:t>
      </w:r>
    </w:p>
    <w:p>
      <w:r>
        <w:t xml:space="preserve">Panasonic on ilmoittanut, että se aikoo vähentää 5 000 työpaikkaa seuraavien kolmen vuoden aikana parantaakseen voittojaan.</w:t>
      </w:r>
    </w:p>
    <w:p>
      <w:r>
        <w:rPr>
          <w:b/>
          <w:u w:val="single"/>
        </w:rPr>
        <w:t xml:space="preserve">Asiakirjan numero 38869</w:t>
      </w:r>
    </w:p>
    <w:p>
      <w:r>
        <w:t xml:space="preserve">Yleiset vaalit 2015: Nottinghamshiren paikat eivät vaihda omistajaa</w:t>
      </w:r>
    </w:p>
    <w:p>
      <w:r>
        <w:t xml:space="preserve">Työväenpuolueen Gloria De Piero paransi Ashfieldin 192 jäsenen enemmistöään 8 820:een. Anna Soubry ja Mark Spencer kasvattivat molemmat konservatiivien enemmistönsä yli 4000:een Broxtowessa ja Sherwoodissa. Newark ja Rushcliffe jäivät konservatiivien hallintaan, ja työväenpuolue säilytti Mansfieldin, Gedlingin, Bassetlawin sekä Nottinghamin eteläisen, itäisen ja pohjoisen vaalipiirin. Työväenpuolue piti valtuustovaaleissa hallussaan Bassetlaw'n, Nottinghamin, Gedlingin ja Ashfieldin. Mansfield noudatti omia perinteitään ja valitsi pormestariksi toisen riippumattoman, Kate Allsopin. Broxtowessa järjestetään kuitenkin maanantaina uusintalaskenta, kun Eastwood Hilltopin tuloksen julistamisen jälkeen eräässä äänestyspaikassa havaittiin kaksi äänestyslippua, joissa oli laskemattomia ääniä. Myös Kimberleyn tulos julkistetaan vasta maanantaina sen jälkeen, kun kolmannesta kolmesta paikasta kolmanneksi tiukan lopputuloksen jälkeen pyydettiin useita uudelleenlaskentoja.</w:t>
      </w:r>
    </w:p>
    <w:p>
      <w:r>
        <w:rPr>
          <w:b/>
        </w:rPr>
        <w:t xml:space="preserve">Yhteenveto</w:t>
      </w:r>
    </w:p>
    <w:p>
      <w:r>
        <w:t xml:space="preserve">Yksikään Nottinghamshiren 11 parlamenttipaikasta ei vaihtanut omistajaa vuoden 2015 parlamenttivaaleissa.</w:t>
      </w:r>
    </w:p>
    <w:p>
      <w:r>
        <w:rPr>
          <w:b/>
          <w:u w:val="single"/>
        </w:rPr>
        <w:t xml:space="preserve">Asiakirjan numero 38870</w:t>
      </w:r>
    </w:p>
    <w:p>
      <w:r>
        <w:t xml:space="preserve">Kolumbia esti ex-Farc-johtaja Timotšenkon murhayrityksen</w:t>
      </w:r>
    </w:p>
    <w:p>
      <w:r>
        <w:t xml:space="preserve">Poliisi kertoi, että kaksi salamurhaajaehdokasta pysäytettiin lauantaina tiellä Kolumbian länsiosassa ja tapettiin. Poliisin mukaan toisinajattelevat kapinalliset olivat määränneet Timotšenkon tapettavaksi. Vasemmistolainen Farc-ryhmä allekirjoitti historiallisen rauhansopimuksen vuonna 2016 neljän vuoden neuvottelujen jälkeen. Sittemmin se on perustanut poliittisen puolueen, jonka nimi on myös Farc ja jota Timotšenko johtaa. Kolumbian kansallisen poliisin johtaja kenraali Oscar Atehortua kertoi toimittajille, että vihjeen perusteella toimineet poliisit saivat kiinni kaksi murhaajaa lähellä maatilaa, jossa Timotšenko oleskeli Quindion ja Valle del Caucan departementtien rajalla. "Terrori-isku, jonka tarkoituksena oli tappaa Farc-puolueen puheenjohtaja Rodrigo Londoño Echeverri, estettiin", hän sanoi. Kenraali Atehortua sanoi, että salamurhayrityksen olivat tilanneet entiset Farc-komentajat Iván Márquez ja Hernan Dario Velasquez, jotka tunnetaan paremmin nimellä El Paisa ja joiden uskotaan piileskelevän Venezuelassa. He hylkäsivät rauhansopimuksen, tuomitsivat sen "petokseksi" ja ovat tarttuneet jälleen aseisiin. Viime vuonna presidentti Iván Duque tarjosi palkkion kapinallisjohtajista ja vannoi jahtaavansa heitä. Timotšenkosta tuli Farcin komentaja vuonna 2011, kun Kolumbian asevoimat tappoivat sen silloisen johtajan, Alfonso Canon.</w:t>
      </w:r>
    </w:p>
    <w:p>
      <w:r>
        <w:rPr>
          <w:b/>
        </w:rPr>
        <w:t xml:space="preserve">Yhteenveto</w:t>
      </w:r>
    </w:p>
    <w:p>
      <w:r>
        <w:t xml:space="preserve">Kolumbian poliisi kertoo estäneensä yrityksen murhata Farc-kapinallisten entinen johtaja Rodrigo Londoño Echeverri, joka tunnetaan paremmin nimellä Timochenko.</w:t>
      </w:r>
    </w:p>
    <w:p>
      <w:r>
        <w:rPr>
          <w:b/>
          <w:u w:val="single"/>
        </w:rPr>
        <w:t xml:space="preserve">Asiakirjan numero 38871</w:t>
      </w:r>
    </w:p>
    <w:p>
      <w:r>
        <w:t xml:space="preserve">Googlen todettiin syyllistyneen aseman väärinkäyttöön Venäjällä</w:t>
      </w:r>
    </w:p>
    <w:p>
      <w:r>
        <w:t xml:space="preserve">Yritys voi joutua maksamaan seuraamuksia, jotka voivat olla jopa 15 prosenttia sen vuoden 2014 liikevaihdosta Venäjällä. Alun perin venäläinen kilpailija Yandex aloitti asian käsittelyn helmikuussa, ja EU tutkii parhaillaan myös Googlen Android-käyttöjärjestelmää. Google kertoi harkitsevansa seuraavia toimiaan. "Emme ole vielä saaneet päätöstä. Kun saamme sen, tutkimme sitä ja päätämme seuraavat askeleemme", kertoi tiedottaja BBC:lle. Venäjällä Google ei ole yhtä hallitseva hakukone kuin muissa Euroopan maissa, sillä kilpailijalla Yandexilla on 60 prosenttia hakumarkkinoista. Android-käyttöjärjestelmä on kuitenkin yli 80 prosentissa maassa myydyistä älypuhelimista. Yandexin osakkeet nousivat uutisesta. Venäjän liittovaltion antimonopolivirasto (FAS) ilmoitti lähettävänsä Googlelle seuraavan 10 päivän aikana täydellisen päätöksensä, jossa sitä pyydetään lopettamaan määräävän markkina-aseman väärinkäyttö. Googlen alkuperäisten valitusten joukossa olivat mm: Yandex oli tyytyväinen päätökseen. "Uskomme, että FAS:n päätös palvelee kilpailun palauttamista markkinoille", yhtiö sanoi. Oikeudenkäynti Huhtikuussa EU:n kilpailukomissaari Margrethe Vestager aloitti virallisen oikeudenkäynnin Googlea vastaan syytösten vuoksi, joiden mukaan yrityksen omien ostoslinkkiensä edistäminen merkitsi määräävän markkina-aseman väärinkäyttöä hakupalveluissa. Yritys ilmoitti olevansa "jyrkästi eri mieltä" väitteistä. Vestager paljasti myös käynnistäneensä tutkimuksen siitä, oliko Googlen tapa niputtaa sovelluksia ja palveluita Android-käyttöjärjestelmäänsä epäreilua. Se on huipentuma viisi vuotta kestäneestä yritystä koskevasta tutkimuksesta. Se voi lopulta johtaa miljardien eurojen sakkoihin.</w:t>
      </w:r>
    </w:p>
    <w:p>
      <w:r>
        <w:rPr>
          <w:b/>
        </w:rPr>
        <w:t xml:space="preserve">Yhteenveto</w:t>
      </w:r>
    </w:p>
    <w:p>
      <w:r>
        <w:t xml:space="preserve">Venäjän monopolivalvontaviranomainen on syyttänyt Googlea määräävän markkina-aseman väärinkäytöstä, koska se vaatii puhelinvalmistajia asentamaan sen sovellukset valmiiksi Android-puhelimiin.</w:t>
      </w:r>
    </w:p>
    <w:p>
      <w:r>
        <w:rPr>
          <w:b/>
          <w:u w:val="single"/>
        </w:rPr>
        <w:t xml:space="preserve">Asiakirjan numero 38872</w:t>
      </w:r>
    </w:p>
    <w:p>
      <w:r>
        <w:t xml:space="preserve">Tulvavaroitukset ovat edelleen voimassa Länsi-Yorkshiren alueella.</w:t>
      </w:r>
    </w:p>
    <w:p>
      <w:r>
        <w:t xml:space="preserve">Varoitukset, jotka merkitsevät tulvien odotusta, ovat voimassa osissa Aire- ja Wharfe-jokea. Calder-joen tulvavaroitukset on poistettu, vaikka varoitukset ovatkin voimassa joissakin sen sivujoissa. Ympäristöviraston mukaan "joen vedenpinta on tällä hetkellä edelleen korkealla, mutta se laskee, ja sen ennustetaan laskevan takaisin kausitasolle". Otleyn ja Poolin väliseltä A659-tieltä otettiin talteen tiistai-iltana hylätyt ajoneuvot, kun tie oli tulvinut.</w:t>
      </w:r>
    </w:p>
    <w:p>
      <w:r>
        <w:rPr>
          <w:b/>
        </w:rPr>
        <w:t xml:space="preserve">Yhteenveto</w:t>
      </w:r>
    </w:p>
    <w:p>
      <w:r>
        <w:t xml:space="preserve">Länsi-Yorkshiressä on edelleen voimassa useita ympäristöviraston tulvavaroituksia.</w:t>
      </w:r>
    </w:p>
    <w:p>
      <w:r>
        <w:rPr>
          <w:b/>
          <w:u w:val="single"/>
        </w:rPr>
        <w:t xml:space="preserve">Asiakirjan numero 38873</w:t>
      </w:r>
    </w:p>
    <w:p>
      <w:r>
        <w:t xml:space="preserve">"Ei tukea" Scillyn saarten helikopterilinkkiä varten</w:t>
      </w:r>
    </w:p>
    <w:p>
      <w:r>
        <w:t xml:space="preserve">Liberaalidemokraattien kansanedustaja George esitti kommenttinsa tapaamisen jälkeen liikenneministeri Norman Bakerin kanssa. Nykyinen palvelu lakkautetaan kuun lopussa. Baker sanoi, että miljoonia puntia käytettäisiin St Mary'sin lentokentän sekä saarten ja Penzancen satamien parantamiseen. George sanoi keskustelevansa eri yritysten kanssa, jotta korvaava helikopteripalvelu voitaisiin aloittaa ensi vuonna. British International Helicopters (BIH) lopettaa palvelunsa 31. lokakuuta rahoitusongelmien vuoksi. Scillonian-lautta liikennöi vain seitsemän kuukautta vuodessa, ja ainoa toinen yhteys, Skybus, on säästä riippuvainen. George sanoi: "Tämä on erittäin ankaran säästötoimien aikaa. [Baker] muistutti minua, että valtiovarainministeriö painostaa heitä budjetin suhteen." Marion Bennett Friends of Isles of Scilly Transport -järjestöstä (FRIST) sanoo, että uuden helikopteripalvelun luominen tyhjästä maksaa miljoonia. Myös hän järjestää tapaamisen Bakerin kanssa lokakuun lopussa. Rouva Bennett sanoi: "Tulemme toistamaan uudelleen kriteerit, joita edellytetään kuljetukseltamme, joka on edullista, ympärivuotista ja luotettavaa." Herra George sanoi: "En ole varma, että se on mahdollista, mutta se on mahdollista, jos se on mahdollista: "Olen väittänyt viimeisten 15 vuoden ajan, että tämä asia on tärkeä yhdessä Skotlannin saarten kanssa, joilla on huomattavia tukia sekä lautta- että lentoliikenteen tukemiseksi."</w:t>
      </w:r>
    </w:p>
    <w:p>
      <w:r>
        <w:rPr>
          <w:b/>
        </w:rPr>
        <w:t xml:space="preserve">Yhteenveto</w:t>
      </w:r>
    </w:p>
    <w:p>
      <w:r>
        <w:t xml:space="preserve">Hallitus ei ole myöntänyt rahaa Scillyn saarten helikopterilentoyhteyden tukemiseen, on kerrottu St Ivesin kansanedustajalle Andrew Georgelle.</w:t>
      </w:r>
    </w:p>
    <w:p>
      <w:r>
        <w:rPr>
          <w:b/>
          <w:u w:val="single"/>
        </w:rPr>
        <w:t xml:space="preserve">Asiakirjan numero 38874</w:t>
      </w:r>
    </w:p>
    <w:p>
      <w:r>
        <w:t xml:space="preserve">Brit Awards siirtyy Earl's Courtilta O2 Arenalle</w:t>
      </w:r>
    </w:p>
    <w:p>
      <w:r>
        <w:t xml:space="preserve">Vuosittainen brittiläinen musiikkipalkintoseremonia on järjestetty Earl's Courtissa viimeiset 11 vuotta. The O2, josta tuli musiikkitapahtumapaikka vuonna 2007 ja joka rakennettiin suurelta osin entiseen Millennium Domeen, sijaitsee North Greenwichissä. Ensi vuoden Brit Awards järjestetään 15. helmikuuta. Brittipomot ovat myös ilmoittaneet ITV:n kanssa tehdystä kolmivuotisesta sopimuksesta, jonka mukaan tapahtuma näytetään suorana lähetyksenä televisiossa. Williams medley "Kun tarkastellaan sitä, mitä Brits-gaala edustaa - pakollista nähtävää - oli selvää, että siirtyminen O2:n kaltaiseen huippuluokan tapahtumapaikkaan oli itsestään selvä kehitysaskel", sanoi Brit Awardsin puheenjohtaja David Joseph. Tämän vuoden suuret Brits-voittajat olivat Lady Gaga ja JLS. Robbie Williams sai kunniapalkinnon merkittävästä panoksesta musiikin hyväksi, ja hän päätti show'n esittämällä live-medleyn suurimmista hiteistään, kuten Let Me Entertain You, No Regrets ja Angels.</w:t>
      </w:r>
    </w:p>
    <w:p>
      <w:r>
        <w:rPr>
          <w:b/>
        </w:rPr>
        <w:t xml:space="preserve">Yhteenveto</w:t>
      </w:r>
    </w:p>
    <w:p>
      <w:r>
        <w:t xml:space="preserve">Brit Awards -gaala siirretään Kaakkois-Lontoossa sijaitsevalle O2-areenalle kaupungin länsiosassa sijaitsevasta Earl's Courtista.</w:t>
      </w:r>
    </w:p>
    <w:p>
      <w:r>
        <w:rPr>
          <w:b/>
          <w:u w:val="single"/>
        </w:rPr>
        <w:t xml:space="preserve">Asiakirjan numero 38875</w:t>
      </w:r>
    </w:p>
    <w:p>
      <w:r>
        <w:t xml:space="preserve">'Henkilö jetpack' havaittu lentää jälleen lähellä LA lentokentällä</w:t>
      </w:r>
    </w:p>
    <w:p>
      <w:r>
        <w:t xml:space="preserve">China Airlinesin miehistö kertoi nähneensä keskiviikkona suihkukoneessa olevan henkilön, joka näytti olevan suihkukoneessa keskiviikkona 1 829 metrin korkeudessa, seitsemän mailia (11 kilometriä) LAX:n luoteispuolella, kertoi liittovaltion ilmailuhallinto. FBI tutkii tapausta sekä syyskuussa sattunutta vastaavaa tapausta. On epäselvää, aiheutuiko kummastakaan tapauksesta vaaraa lentokoneille. Jetpack on yleensä selkään kiinnitettävä laite, joka käyttää kaasu- tai nestesuihkuja käyttäjän kuljettamiseen ilmassa. Asiantuntijoiden mukaan niistä on viime vuosina tullut todellisuutta, vaikka ne olivatkin aikoinaan tieteiskirjallisuuden aluetta. Mitä viimeisimmästä tapauksesta tiedetään? China Airlinesin lento ilmoitti keskiviikkona klo 13.45 paikallista aikaa (20.45 GMT), että se uskoi henkilön lentävän suihkurepulla, FAA kertoi. Sen mukaan se hälytti sen jälkeen valvontaviranomaiset, jotka nyt tutkivat tapausta. "FBI on yhteydessä FAA:han ja tutkii useita raportteja, jotka kertovat silminnäkijöiden mukaan suihkurepulla lentävästä henkilöstä LAX:n lentokentän lähellä", FBI:n Los Angelesin kenttätoimiston tiedottaja Laura Eimiller sanoi yhdysvaltalaisissa tiedotusvälineissä. Lentokenttäviranomaiset eivät ole toistaiseksi kommentoineet asiaa julkisesti. Keksijät eri puolilla maailmaa ovat rakentaneet suihkureppuja viime vuosikymmenen aikana, ja eräs brittiläisessä Brightonissa asuva mies rikkoi hiljattain nopeusennätyksen matkustettuaan 136,89 kilometrin tuntinopeudella (85,06 mph). Niillä on myös lennetty Dubaissa ja New Yorkin Vapaudenpatsaalla.</w:t>
      </w:r>
    </w:p>
    <w:p>
      <w:r>
        <w:rPr>
          <w:b/>
        </w:rPr>
        <w:t xml:space="preserve">Yhteenveto</w:t>
      </w:r>
    </w:p>
    <w:p>
      <w:r>
        <w:t xml:space="preserve">Los Angelesin kansainvälisen lentokentän (LAX) lähellä on raportoitu tuntemattoman henkilön lentäneen suihkurepulla - tämä on toinen vastaava tapaus kahden kuukauden sisällä.</w:t>
      </w:r>
    </w:p>
    <w:p>
      <w:r>
        <w:rPr>
          <w:b/>
          <w:u w:val="single"/>
        </w:rPr>
        <w:t xml:space="preserve">Asiakirjan numero 38876</w:t>
      </w:r>
    </w:p>
    <w:p>
      <w:r>
        <w:t xml:space="preserve">Norwichin katedraalin muuttohaukkojen viimeiset poikaset ovat poikasia.</w:t>
      </w:r>
    </w:p>
    <w:p>
      <w:r>
        <w:t xml:space="preserve">Poikaset, kolme naarasta ja yksi uros, kuoriutuivat aiemmin tänä keväänä. Kaksi jätti pesänsä viime viikolla, ja kaksi viimeistä lähti lentoon viikonloppuna, Hawk and Owl Trust kertoi. Kvartetti on ensimmäinen täysin katedraalista poikanneista, sillä viime vuonna yksi muna ei kuoriutunut ja toinen poikanen kuoli. Vuonna 2011, pian sen jälkeen, kun katedraalin torniin oli pystytetty pesimäalusta, syntynyt ainoa muna tuotti kehittymättömän, kuolleen poikasen. Viimeisimmät haukat ovat vasta kolmas, neljäs, viides ja kuudes Norwichissa viimeisten 200 vuoden aikana poikanneista. "Jotkut ovat katolla, toiset eri reunoilla ulkoseinärakenteissa, mutta kaikki ovat maanpinnan yläpuolella, turvassa ja kunnossa", Hawk and Owl Trust -järjestön tiedottaja sanoi. "Ne pysyttelevät katedraalin ympärillä seuraavat kuukaudet. Ensin niiden on vahvistettava siipilihaksiaan, ja niistä tulee paljon taitavampia lentämään, usein leikkimällä ilmassa sisarustensa kanssa. "Vanhempien on myös opetettava ne metsästämään omaa ruokaansa. "Lopulta, syksyllä, poikaset alkavat ajautua pois, mutta niitä voi nähdä katedraalin ympärillä siihen asti ja toisinaan myös sen jälkeen. "Vanhemmat, erityisesti urokset, pysyttelevät talven alkuun asti, ennen kuin ne lähtevät hetkeksi vaeltamaan ja palaavat uudeksi vuodeksi aloittamaan kaiken alusta."</w:t>
      </w:r>
    </w:p>
    <w:p>
      <w:r>
        <w:rPr>
          <w:b/>
        </w:rPr>
        <w:t xml:space="preserve">Yhteenveto</w:t>
      </w:r>
    </w:p>
    <w:p>
      <w:r>
        <w:t xml:space="preserve">Kaikki neljä Norwichin katedraalissa kuoriutunutta muuttohaukan poikasta ovat nyt lentäneet, ja ne ovat "turvassa ja kunnossa", luonnonvaraisen eläimistön säätiö on ilmoittanut.</w:t>
      </w:r>
    </w:p>
    <w:p>
      <w:r>
        <w:rPr>
          <w:b/>
          <w:u w:val="single"/>
        </w:rPr>
        <w:t xml:space="preserve">Asiakirjan numero 38877</w:t>
      </w:r>
    </w:p>
    <w:p>
      <w:r>
        <w:t xml:space="preserve">Llandudnon halkeilleiden jalkakäytävien korjaustyöt alkavat.</w:t>
      </w:r>
    </w:p>
    <w:p>
      <w:r>
        <w:t xml:space="preserve">Conwy County Borough Councilin joulukuussa laatimassa raportissa todettiin, että Llandudnossa sijaitsevasta Mostyn Streetistä oli tullut "yhä enemmän valituksia". Neuvoston mukaan tilanne on monimutkainen, koska neuvosto on vastuussa vain osasta jalkakäytävää. Työt alkavat nyt maanantaina. Korjausten odotetaan valmistuvan 25. lokakuuta mennessä "säästä riippuen", kunta ilmoitti. Mostyn Streetin parannukset tehdään Carlton-pubilta Caffe Nerolle, South Paradella Carltonilta Seymour's Cafelle ja St George's Placella Caffe Nerolta RNLI-myymälälle. Kaupan rajoihin saakka uusitaan jalkakäytävät ja jalkakäytävät neuvoston omistamilla alueilla, ja pysäköintialueet suljetaan. Viranomainen on osoittanut 187 000 puntaa töihin 250 000 punnan budjetista, joka on tarkoitettu korjauksiin koko maakunnassa. Valtuutettu Greg Robbins sanoi, että uudet jalkakäytävät ovat "alueen viktoriaanisen perinnön mukaisia". "Nykyiset jalkakäytävät ovat paikoin halkeilleet ja kaipaavat parantamista, ja me parannamme neuvoston omistamia alueita", hän lisäsi.</w:t>
      </w:r>
    </w:p>
    <w:p>
      <w:r>
        <w:rPr>
          <w:b/>
        </w:rPr>
        <w:t xml:space="preserve">Yhteenveto</w:t>
      </w:r>
    </w:p>
    <w:p>
      <w:r>
        <w:t xml:space="preserve">Työt on tarkoitus aloittaa halkeamien ja rikkinäisten jalkakäytävien korjaamiseksi sen jälkeen, kun useat ihmiset olivat valittaneet kompastumisista.</w:t>
      </w:r>
    </w:p>
    <w:p>
      <w:r>
        <w:rPr>
          <w:b/>
          <w:u w:val="single"/>
        </w:rPr>
        <w:t xml:space="preserve">Asiakirjan numero 38878</w:t>
      </w:r>
    </w:p>
    <w:p>
      <w:r>
        <w:t xml:space="preserve">Poliisin 999-puhelun neuvot "johtivat Aidan Ridleyn kuolemaan".</w:t>
      </w:r>
    </w:p>
    <w:p>
      <w:r>
        <w:t xml:space="preserve">Aidan Ridley heittäytyi ruohonreunalle, kun auto törmäsi häneen Royal Wootton Bassettissa vuonna 2016. Ridleyn pää oli taipunut eteenpäin, minkä vuoksi hän ei pystynyt hengittämään kunnolla, mutta poliisin puhelinpäivystäjä käski ihmisiä paikalle, jotta häntä ei siirrettäisi. Hän kuoli kolme päivää myöhemmin hapenpuutteen välittömänä seurauksena. Apulaisoikeuslääkäri Ian Singleton sanoi: "Poliisin puhelun käsittelijän ei ollut asianmukaista neuvoa olemaan siirtämättä Aidania, ja tämä neuvo vaikutti suoraan yleisön toimintaan tapahtumapaikalla. "Se, ettei Aidania siirretty hänen hengitystiensä avaamiseksi, vaikutti osaltaan hänen kuolemaansa." Poliisin tiedottaja sanoi: "Haluamme ilmaista Aidan Ridleyn perheelle vilpittömät surunvalittelumme hänen kuolemaansa koskevan tutkinnan päätyttyä. "Ajatuksemme ovat heidän kanssaan tänä vaikeana aikana." Aiheeseen liittyvät Internet-linkit Wiltshiren poliisi Wiltshiren ja Swindonin kuolinsyyntutkijan palvelu</w:t>
      </w:r>
    </w:p>
    <w:p>
      <w:r>
        <w:rPr>
          <w:b/>
        </w:rPr>
        <w:t xml:space="preserve">Yhteenveto</w:t>
      </w:r>
    </w:p>
    <w:p>
      <w:r>
        <w:t xml:space="preserve">Poliisin 999-puhelun käsittelijän neuvo olla siirtämättä miestä onnettomuuden jälkeen vaikutti osaltaan hänen kuolemaansa, on päätetty tutkinnassa.</w:t>
      </w:r>
    </w:p>
    <w:p>
      <w:r>
        <w:rPr>
          <w:b/>
          <w:u w:val="single"/>
        </w:rPr>
        <w:t xml:space="preserve">Asiakirjan numero 38879</w:t>
      </w:r>
    </w:p>
    <w:p>
      <w:r>
        <w:t xml:space="preserve">Wolverhamptonin rautatieasema voittaa 13,5 miljoonan punnan rahoituksen uudistamiseen.</w:t>
      </w:r>
    </w:p>
    <w:p>
      <w:r>
        <w:t xml:space="preserve">David Cameron ilmoitti asiasta pääministerin kyselytunnilla vastauksena paikallisen parlamentin jäsenen Paul Uppalin esittämään kysymykseen. Konsortion johtama hanke sai hallituksen tuen viime kesänä osana 18 miljoonan punnan investointeja kaupunkiin. Asemaa koskevat suunnitelmat ovat kuitenkin viivästyneet. Pääministeri totesi, että on "ehdottoman tärkeää, että Wolverhampton hyötyy hyvistä tie-, rautatie- ja muista infrastruktuuriyhteyksistä, jotta se voi hyötyä maamme kasvusta". Paikallista liikennettä ja kasvua koskevasta sopimuksesta saatavat rahat ovat seurausta liikenneministeri Patrick McLoughlinin reilut kaksi viikkoa sitten tekemästä vierailusta.</w:t>
      </w:r>
    </w:p>
    <w:p>
      <w:r>
        <w:rPr>
          <w:b/>
        </w:rPr>
        <w:t xml:space="preserve">Yhteenveto</w:t>
      </w:r>
    </w:p>
    <w:p>
      <w:r>
        <w:t xml:space="preserve">Wolverhamptonin rautatieaseman kunnostushanke saa 13,5 miljoonaa puntaa valtion rahoitusta.</w:t>
      </w:r>
    </w:p>
    <w:p>
      <w:r>
        <w:rPr>
          <w:b/>
          <w:u w:val="single"/>
        </w:rPr>
        <w:t xml:space="preserve">Asiakirjan numero 38880</w:t>
      </w:r>
    </w:p>
    <w:p>
      <w:r>
        <w:t xml:space="preserve">"Hengenpelastava" sovellus, jota käytettiin Western Islesin vuoristokävijän pelastuksessa</w:t>
      </w:r>
    </w:p>
    <w:p>
      <w:r>
        <w:t xml:space="preserve">Hälytys tehtiin aiemmin tällä viikolla sen jälkeen, kun kävelijä loukkaantui lähellä Stornowayta Lewisin saarella. Skotlannin ambulanssipalvelu vahvisti, että miehistö käytti What3words-sovellusta auttaakseen rannikkovartiostoa löytämään heidät ja loukkaantuneen. Sovellus jakaa maailman kolmen metrin ruutuihin ja antaa jokaiselle niistä yksilöllisen kolmen sanan osoitteen. Sen on suunnitellut lontoolainen startup-yritys, ja Englannin pelastuspalvelut ovat käyttäneet sitä. Ambulanssipalvelun tiedottaja sanoi: "Osallistuimme Stornowayssa tapahtumaan, jossa oli mukana mäkihyppääjä ja johon lähetettiin ambulanssimiehistö. "Osana yhteistyötä rannikkovartioston kanssa miehistömme käyttivät 3words-sovellusta auttaessaan rannikkovartiostoa potilaan pelastamisessa."</w:t>
      </w:r>
    </w:p>
    <w:p>
      <w:r>
        <w:rPr>
          <w:b/>
        </w:rPr>
        <w:t xml:space="preserve">Yhteenveto</w:t>
      </w:r>
    </w:p>
    <w:p>
      <w:r>
        <w:t xml:space="preserve">Skotlantilainen ambulanssimiehistö käytti uutta "hengenpelastavaa" sovellusta ilmoittaakseen loukkaantuneen vuorikävijän sijainnin.</w:t>
      </w:r>
    </w:p>
    <w:p>
      <w:r>
        <w:rPr>
          <w:b/>
          <w:u w:val="single"/>
        </w:rPr>
        <w:t xml:space="preserve">Asiakirjan numero 38881</w:t>
      </w:r>
    </w:p>
    <w:p>
      <w:r>
        <w:t xml:space="preserve">Eastcoten baarissa tapahtuneen Josh Hansonin puukotuksen murhatutkinta aloitettu</w:t>
      </w:r>
    </w:p>
    <w:p>
      <w:r>
        <w:t xml:space="preserve">Kingsburyssa, Luoteis-Lontoossa, asuvaa Josh Hansonia puukotettiin kaulaan RE-baarissa Eastcotessa, Hillingdonissa. Hän kuoli tapahtumapaikalla pian kello 01:10 BST jälkeen sunnuntaina. Scotland Yardin mukaan baarissa oli hyökkäyksen aikaan noin 40 ihmistä, ja se kehotti kaikkia paikalla puolenyön jälkeen olleita ottamaan yhteyttä, jos heillä on tietoja. Pidätyksiä ei ole vielä tehty. Komisario Noel McHugh sanoi: "Uskotaan, että paikalla oli tapahtumahetkellä noin 40 ihmistä, joista monet poistuivat paikalta ensihoitajien työskennellessä Joshin hengen pelastamiseksi. On välttämätöntä, että nämä ihmiset ottavat yhteyttä meihin ja kertovat meille, mitä he näkivät. "Haluamme myös kuulla kaikilta Field End Roadin alueella sunnuntaina noin kello 01:00 olleilta henkilöiltä, jotka ovat saattaneet nähdä tai kuulla jotain, jonka he nyt uskovat johtuvan RE-baarissa sattuneesta välikohtauksesta."</w:t>
      </w:r>
    </w:p>
    <w:p>
      <w:r>
        <w:rPr>
          <w:b/>
        </w:rPr>
        <w:t xml:space="preserve">Yhteenveto</w:t>
      </w:r>
    </w:p>
    <w:p>
      <w:r>
        <w:t xml:space="preserve">Luoteis-Lontoossa sijaitsevassa yli 21-vuotiaiden baarissa kymmenien asiakkaiden nähden kuolettavasti puukotettua miestä vastaan on aloitettu murhatutkinta.</w:t>
      </w:r>
    </w:p>
    <w:p>
      <w:r>
        <w:rPr>
          <w:b/>
          <w:u w:val="single"/>
        </w:rPr>
        <w:t xml:space="preserve">Asiakirjan numero 38882</w:t>
      </w:r>
    </w:p>
    <w:p>
      <w:r>
        <w:t xml:space="preserve">Bathin park-and-ride toimii ensimmäistä kertaa Boxing Day -päivänä.</w:t>
      </w:r>
    </w:p>
    <w:p>
      <w:r>
        <w:t xml:space="preserve">Bath Business Improvement District suostui tarjoamaan palvelun kiireisenä ostospäivänä sen jälkeen, kun kauppiaat olivat todenneet, että julkisen liikenteen puute juhlapyhinä esti ihmisiä käymästä alueella. Palvelua kokeillaan parhaillaan, jotta nähdään, vaikuttaako se myyntiin. Bathissa sijaitsevan Milsom Place -ostoskompleksin toiminnanjohtaja Alex McLaren sanoi, että palvelu on "ratkaisevan tärkeä". "Ehdottomasti täynnä" "Pysäköinti Bathissa on huippuluokkaa", hän sanoi. "Kun nämä pysäköintialueet ovat täynnä, on todella vaikeaa pysäköidä ympäri kaupunkia. "Asukkaiden pysäköintipaikkoja on paljon... joten tämä mahdollisuus päästä Bathiin on ratkaisevan tärkeä." Hän sanoi, että hänellä on paljon pysäköintimahdollisuuksia. "Milsom Streetin parkkipaikka on koko joulun ajan aivan täynnä pysäköijiä." Aiemmin tässä kuussa hallitus suhtautui myönteisesti strategiaan, jonka mukaan Bathin lähelle voitaisiin rakentaa uusi pysäköinti- ja junayhteys.</w:t>
      </w:r>
    </w:p>
    <w:p>
      <w:r>
        <w:rPr>
          <w:b/>
        </w:rPr>
        <w:t xml:space="preserve">Yhteenveto</w:t>
      </w:r>
    </w:p>
    <w:p>
      <w:r>
        <w:t xml:space="preserve">Bathissa on ensimmäistä kertaa tarjolla parkki- ja kyytipalvelu Boxing Dayn aikana kauppiaiden pyynnöstä.</w:t>
      </w:r>
    </w:p>
    <w:p>
      <w:r>
        <w:rPr>
          <w:b/>
          <w:u w:val="single"/>
        </w:rPr>
        <w:t xml:space="preserve">Asiakirjan numero 38883</w:t>
      </w:r>
    </w:p>
    <w:p>
      <w:r>
        <w:t xml:space="preserve">University Challenge -raiskausoikeudenkäynnissä ei saatu tuomiota</w:t>
      </w:r>
    </w:p>
    <w:p>
      <w:r>
        <w:t xml:space="preserve">Bartholomeo Joly de Lotbiniere, 21, kiisti hyökänneensä naisen kimppuun Yorkin yliopistossa kesäkuussa 2014. York Crown Courtin valamiehistö ei kyennyt tekemään päätöstä raiskauksesta ja siveettömästä pahoinpitelystä nostetuista syytteistä kymmenen tuntia kestäneen harkinnan jälkeen. Tuomari Paul Batty QC antoi Crown Prosecution Servicelle viikon aikaa päättää, hakeeko se uudelleenkäsittelyä. Lue lisää tästä ja muista tarinoista Yorkista ja Pohjois-Yorkshiresta Kantelija sanoi, että Joly de Lotbiniere oli mennyt hänen huoneeseensa yöllisen ulosmenon jälkeen ja raiskannut hänet, kun hän yritti työntää miehen pois. Hän kääntyi poliisin puoleen sen jälkeen, kun mies oli esiintynyt University Challenge -ohjelmassa vuonna 2015. Joly de Lotbiniere, joka asuu Kensal Risessa Lontoossa, väitti, että kyseessä oli "epäonnistunut yhden illan juttu". Hän oli kertonut valamiehistölle olleensa seksuaalisesti kokematon väitetyn hyökkäyksen aikaan.</w:t>
      </w:r>
    </w:p>
    <w:p>
      <w:r>
        <w:rPr>
          <w:b/>
        </w:rPr>
        <w:t xml:space="preserve">Yhteenveto</w:t>
      </w:r>
    </w:p>
    <w:p>
      <w:r>
        <w:t xml:space="preserve">Valamiehistö ei ole tehnyt päätöstä raiskauksesta syytetyn entisen University Challenge -kilpailijan oikeudenkäynnissä.</w:t>
      </w:r>
    </w:p>
    <w:p>
      <w:r>
        <w:rPr>
          <w:b/>
          <w:u w:val="single"/>
        </w:rPr>
        <w:t xml:space="preserve">Asiakirjan numero 38884</w:t>
      </w:r>
    </w:p>
    <w:p>
      <w:r>
        <w:t xml:space="preserve">Ilmaisia metromatkoja Kiovan runouden ystäville</w:t>
      </w:r>
    </w:p>
    <w:p>
      <w:r>
        <w:t xml:space="preserve">By News from Elsewhere......as found by BBC Monitoring Metron työntekijät odottavat lippuesteiden lähellä kuunnellakseen ihmisten runotarjouksia ja päästävät heidät sitten läpi ilman lippua, kerrotaan Kiovan metron Facebook-sivulla. Tavallisesti yhdensuuntainen matka maksaa neljä grivnaa (0,15 dollaria; 12 penniä). Shevtshenkon "happy houriksi" kutsuttu aloite on tarkoitettu 19. vuosisadan runoilijan syntymäpäivän kunniaksi 9. maaliskuuta. Metrolahja ei ole erityisen yleinen, sillä se on voimassa vain lyhyen ajan kolmella asemalla, joista yksi on nimetty Shevtshenkon mukaan. Onnellisesta tunnista huolimatta matka-aika on vain 40 minuuttia kahdella asemalla. Tämä on saanut jotkut metron käyttäjät tuntemaan olonsa hiukan närkästyneiksi, vaikka monet pitävätkin ideasta periaatteessa. "Miksi ei kaikilla asemilla, miksi aikarajoitukset?", kysyy eräs Facebook-käyttäjä, vaikka muut vastaavat, että sitä olisi vaikea toteuttaa, etenkin ruuhka-aikojen tungoksen vuoksi. "Mikä loistava idea. Harmi aikarajoitusten takia!" toinen kirjoittaa. Ukrainalaiset oppivat Shevtshenkon runoja koulussa, ja joillekin yhden runon lausuminen ulkoa ei olisi vaikeaa. Mutta toiset eivät ole niin varmoja - eräs henkilö kysyy vitsikkäästi: "Lue se ulkoa? Vai voinko lukea sen kännykästä?" Seuraava juttu: "Jos haluat lukea runon, voit tehdä sen itse..: Poliisi tuo McDonald'sin säilöönottosoluihin Käytä #NewsfromElsewhere, jotta pysyt ajan tasalla uutisistamme Twitterin kautta.</w:t>
      </w:r>
    </w:p>
    <w:p>
      <w:r>
        <w:rPr>
          <w:b/>
        </w:rPr>
        <w:t xml:space="preserve">Yhteenveto</w:t>
      </w:r>
    </w:p>
    <w:p>
      <w:r>
        <w:t xml:space="preserve">Ukrainan pääkaupungin metron käyttäjät saavat joillakin asemilla matkustaa ilmaiseksi, jos he osaavat lausua maan kansallisrunoilijan Taras Shevtshenkon runon.</w:t>
      </w:r>
    </w:p>
    <w:p>
      <w:r>
        <w:rPr>
          <w:b/>
          <w:u w:val="single"/>
        </w:rPr>
        <w:t xml:space="preserve">Asiakirjan numero 38885</w:t>
      </w:r>
    </w:p>
    <w:p>
      <w:r>
        <w:t xml:space="preserve">PC Sharon Beshenivskyn kuolema: Mies saapuu Pakistanin oikeuteen</w:t>
      </w:r>
    </w:p>
    <w:p>
      <w:r>
        <w:t xml:space="preserve">Länsi-Yorkshiren poliisi Sharon Beshenivsky kuoli vastatessaan hätäpuheluun matkatoimiston ulkopuolella Bradfordissa vuonna 2005. Piran Ditta Khan pidätettiin Islamabadissa 14. tammikuuta. Khan, 71, jota odottaa luovutus Yhdistyneeseen kuningaskuntaan, on vangittu. Hänen asianajajansa Raja Ghaneem Aabir Khan kertoi BBC:lle, että hänen päämiehensä on "syytön", että he aikovat vastustaa luovuttamista ja että Khan pitäisi tuomita Pakistanissa. Pakistanin viranomaisten mukaan Khan oli asunut vaimonsa kanssa vuokralla Islamabadin laitamilla viime vuoden ajan. Luovutusmenettelyn odotetaan kestävän useita kuukausia. Poliisi Beshenivsky, 38, oli ollut poliisina vasta yhdeksän kuukautta, kun häntä ammuttiin rintaan hänen nuorimman tyttärensä Lydian neljäntenä syntymäpäivänä. Hän oli kolmen lapsen äiti ja kahden lapsen äitipuoli. Kolme miestä sai elinkautisen vankeusrangaistuksen hänen murhastaan ja kaksi taposta. Myös hänen työpariaan, poliisi Teresa Milburnia, ammuttiin, mutta hän selvisi hengissä. Seuraa BBC Yorkshirea Facebookissa, Twitterissä ja Instagramissa. Lähetä juttuideoita osoitteeseen yorkslincs.news@bbc.co.uk.</w:t>
      </w:r>
    </w:p>
    <w:p>
      <w:r>
        <w:rPr>
          <w:b/>
        </w:rPr>
        <w:t xml:space="preserve">Yhteenveto</w:t>
      </w:r>
    </w:p>
    <w:p>
      <w:r>
        <w:t xml:space="preserve">Mies, jota etsitään ryöstön yhteydessä ammutun poliisin murhasta, on saapunut oikeuteen Pakistanissa.</w:t>
      </w:r>
    </w:p>
    <w:p>
      <w:r>
        <w:rPr>
          <w:b/>
          <w:u w:val="single"/>
        </w:rPr>
        <w:t xml:space="preserve">Asiakirjan numero 38886</w:t>
      </w:r>
    </w:p>
    <w:p>
      <w:r>
        <w:t xml:space="preserve">Astronautin Space Oddity -cover palaa YouTubeen</w:t>
      </w:r>
    </w:p>
    <w:p>
      <w:r>
        <w:t xml:space="preserve">Zoe KleinmanTeknologiatoimittaja, BBC News Kappale nauhoitettiin, kun komentaja Hadfield valmistautui palaamaan Maahan. Se julkaistiin YouTubessa David Bowien kustantajan vuoden sopimuksella, ja sillä oli lähes 24 miljoonaa katselukertaa. Se poistettiin toukokuussa 2014 sopimuksen päättyessä. Chris Hadfield, joka on nyt jäänyt eläkkeelle Kanadan avaruusjärjestöstä, ilmoitti sen paluusta blogikirjoituksessaan. Hän sanoi, ettei päätöksessä kunnioittaa alkuperäistä sopimusta ja poistaa video ollut "mitään kaunaa" ja että kaikki halusivat, että se palautetaan. "Kun poistimme videon, aloimme työskennellä uudelleen saadaksemme luvan sen uudelleen julkaisemiseen", hän sanoi. "Ei ollut kenenkään pahansuopuus tai kateus, joka piti Oddityn tämän version poissa YouTubesta. Se oli vain asianmukaisen prosessin luonnollinen seuraus." Hän selitti joitakin järjestelyyn liittyviä juridisia mutkia. "Avaruusaseman rakensi 15 maata, ja riippuen siitä, missä leijuin laulaessani ja soittaessani, kenen tekijänoikeuslakeja sovellettiin?", hän totesi. Mikä avaruusjärjestö omisti tallenteen? Kenen lainkäyttövaltaan kuuluin?" David Bowie itse kuvaili komentaja Hadfieldin coveria "mahdollisesti kaikkein koskettavimmaksi versioksi kappaleesta, joka on koskaan luotu". Tämä epäilemättä auttoi neuvotteluja, komentaja Hadfield arveli. "Tämän seurauksena... viimeaikainen oikeudellinen prosessi on ollut melko suoraviivainen", hän lisäsi.</w:t>
      </w:r>
    </w:p>
    <w:p>
      <w:r>
        <w:rPr>
          <w:b/>
        </w:rPr>
        <w:t xml:space="preserve">Yhteenveto</w:t>
      </w:r>
    </w:p>
    <w:p>
      <w:r>
        <w:t xml:space="preserve">Kanadalaisen astronautin, komentaja Chris Hadfieldin Kansainvälisellä avaruusasemalla nauhoittama cover David Bowien kappaleesta Space Oddity on jälleen YouTubessa.</w:t>
      </w:r>
    </w:p>
    <w:p>
      <w:r>
        <w:rPr>
          <w:b/>
          <w:u w:val="single"/>
        </w:rPr>
        <w:t xml:space="preserve">Asiakirjan numero 38887</w:t>
      </w:r>
    </w:p>
    <w:p>
      <w:r>
        <w:t xml:space="preserve">Kansanedustajat vaativat hallitusta pyyhkimään Ipswichin sairaalan velat pois.</w:t>
      </w:r>
    </w:p>
    <w:p>
      <w:r>
        <w:t xml:space="preserve">Ben Gummer, Therese Coffey, Tim Yeo, David Ruffley ja Daniel Poulter pyytävät Andrew Lansleyta poistamaan NHS-sairaalan 3,6 miljoonan punnan velat. Ipswichin kansanedustaja Gummer sanoi: Gummer sanoi: "Uusi johto rankaisee aiempien johtajien synneistä." Hän sanoi: "Nyt on uusi johto, jota rangaistaan aiempien johtajien synneistä." Sairaala kieltäytyi kommentoimasta asiaa. Nigel Beverley johtaa sairaalaa väliaikaisesti sen jälkeen, kun Andrew Reed luopui toimitusjohtajan tehtävästä toukokuussa. Gummer sanoi, että Reed oli auttanut vähentämään velkoja 16,8 miljoonasta punnasta, mutta toivoi, että hallitus auttaisi lopuissa veloissa. "Sanomme terveysministerille, että tarvitsemme hieman liikkumavaraa", hän sanoi. "Kyse on hallituksen kirjanpidollisesta korjauksesta, koska velka ei ole velkaa kenellekään muulle kuin valtiovarainministeriölle. "Sairaalan on osoitettava, että se pystyy joka vuosi pitämään ylijäämän, eikä se tarvitse apua perusterveydenhuoltosäätiöltä, vaan se pystyy seisomaan omilla jaloillaan. "Kun se tekee sen, se voi edetä kohti säätiön statusta. "Tarkoitamme, että kun tämä tapahtuu, meidän on varmistettava, että sairaalan tase on puhdas eikä sillä ole historiallista velkaa, jota muut ovat keränneet."</w:t>
      </w:r>
    </w:p>
    <w:p>
      <w:r>
        <w:rPr>
          <w:b/>
        </w:rPr>
        <w:t xml:space="preserve">Yhteenveto</w:t>
      </w:r>
    </w:p>
    <w:p>
      <w:r>
        <w:t xml:space="preserve">Ipswichin sairaalan velat pitäisi pyyhkiä pois, jotta se saisi puhtaalta pöydältä, viisi Suffolkin kansanedustajaa, jotka tapaavat terveysministerin Lontoossa, ovat sanoneet.</w:t>
      </w:r>
    </w:p>
    <w:p>
      <w:r>
        <w:rPr>
          <w:b/>
          <w:u w:val="single"/>
        </w:rPr>
        <w:t xml:space="preserve">Asiakirjan numero 38888</w:t>
      </w:r>
    </w:p>
    <w:p>
      <w:r>
        <w:t xml:space="preserve">Medway Queenin kunnostusta jatketaan rahoituksen palauttamisen jälkeen.</w:t>
      </w:r>
    </w:p>
    <w:p>
      <w:r>
        <w:t xml:space="preserve">Medway Queenin työt alkoivat viime vuonna lotosta ja Euroopan unionilta saadun rahan turvin. Hallituksen mukaan hallinnolliset virheet johtivat EU:n rahoituksen keskeyttämiseen huhtikuussa. Hankkeen edustaja Antoine Porteneuve sanoi, että Euroopan komissio oli nyt päättänyt vapauttaa varat. Hänen mukaansa se oli "suuri helpotus kaikille". Medway Queen vei yli 7 000 loukkuun jäänyttä miestä rannoilta vuonna 1940. Työpaikat uhattuina Laivan rungon restaurointityöt aloitettiin Bristolissa viime vuonna 1,86 miljoonan punnan Heritage Lottery Grant -avustuksen turvin. Medwayn neuvosto haki Euroopan aluekehitysrahastolta avustusta restauroinnin loppuunsaattamiseksi ja aluksen palauttamiseksi kotiin. Gillinghamissa sijaitsevassa työpajassa toteutettavan hankkeen viimeinen vaihe keskeytettiin kuitenkin, kun varoja ei myönnetty. Kuusitoista työpaikkaa oli uhattuna, mukaan lukien yhdeksän nuoren oppisopimusoppilaan työpaikat. Porteneuve sanoi: "Nyt kun olemme saaneet rahat, voimme aloittaa uudelleen kaikki työt, jotka jouduimme keskeyttämään. "Medway Queen on edelleen Bristolissa, mutta toivomme, että saamme sen takaisin Medwayhin joskus tänä kesänä."</w:t>
      </w:r>
    </w:p>
    <w:p>
      <w:r>
        <w:rPr>
          <w:b/>
        </w:rPr>
        <w:t xml:space="preserve">Yhteenveto</w:t>
      </w:r>
    </w:p>
    <w:p>
      <w:r>
        <w:t xml:space="preserve">Dunkerquen evakuoinnin aikana liittoutuneiden joukkoja pelastaneen höyrylaivan kunnostamiseen on saatu jälleen rahoitusta.</w:t>
      </w:r>
    </w:p>
    <w:p>
      <w:r>
        <w:rPr>
          <w:b/>
          <w:u w:val="single"/>
        </w:rPr>
        <w:t xml:space="preserve">Asiakirjan numero 38889</w:t>
      </w:r>
    </w:p>
    <w:p>
      <w:r>
        <w:t xml:space="preserve">Joulupostimerkit sisältävät juhlallisia suosikkeja</w:t>
      </w:r>
    </w:p>
    <w:p>
      <w:r>
        <w:t xml:space="preserve">Manchesterissa asuva paperitaiteilija Helen Musselwhite valmisti kuuden postimerkin sarjan käyttäen paperileikkeitä, jotka sitten valokuvattiin. Hän sanoi olevansa "suunnattoman ylpeä" saadessaan kuvittaa postimerkit. Joulukuusi, vanukas ja sukka täydentävät tämänvuotisen sarjan, jonka postimerkit ovat ensimmäisen ja toisen luokan postimerkkejä ja maksavat 2,25 puntaa. Musselwhite sanoi, että postimerkkien tekeminen on ollut "yksi hänen uransa tärkeimmistä ja mieluisimmista töistä". Hän sanoi: "Olen erittäin ylpeä siitä, että työni lentää ympäri maailmaa ja lähettää kauden tervehdyksensä kaukaa Yhdistyneestä kuningaskunnasta käsin." Royal Mailin mukaan jouluisten korttien punarinta on saanut inspiraationsa postinkantajien viktoriaanisen ajan punaisista liiveistä. Joulupostimerkit julkaistiin ensimmäisen kerran vuonna 1966, jolloin Royal Mail järjesti BBC:n Blue Peter -ohjelmassa kilpailun, jossa valittiin joulupukin ulkoasu. Viimeinen suositeltava postituspäivä on 20. joulukuuta toisen luokan postimerkkien osalta ja 21. joulukuuta ensimmäisen luokan postimerkkien osalta.</w:t>
      </w:r>
    </w:p>
    <w:p>
      <w:r>
        <w:rPr>
          <w:b/>
        </w:rPr>
        <w:t xml:space="preserve">Yhteenveto</w:t>
      </w:r>
    </w:p>
    <w:p>
      <w:r>
        <w:t xml:space="preserve">Royal Mail on julkistanut tämän vuoden joulupostimerkit, joissa on perinteisiä jouluisia kuvia, kuten lumiukko, punarinta ja lyhty.</w:t>
      </w:r>
    </w:p>
    <w:p>
      <w:r>
        <w:rPr>
          <w:b/>
          <w:u w:val="single"/>
        </w:rPr>
        <w:t xml:space="preserve">Asiakirjan numero 38890</w:t>
      </w:r>
    </w:p>
    <w:p>
      <w:r>
        <w:t xml:space="preserve">Argentiina iloitsee YK:n äänestyksestä valtionvelan uudelleenjärjestelystä</w:t>
      </w:r>
    </w:p>
    <w:p>
      <w:r>
        <w:t xml:space="preserve">Ulkoministeri Hector Timerman sanoi, että kyseessä on taloudellista vakautta, rauhaa ja kehitystä koskeva päätöslauselma. YK:n mukaan maiden tulisi suojella hallituksia vähemmistövelkojilta, jotka kieltäytyvät enemmistön kanssa yhteisesti sovitusta velkojen uudelleenjärjestelystä. Argentiina on taistellut yhdysvaltalaisia hedge-rahastoja vastaan, jotka vaativat täyttä maksua laiminlyötyjen joukkovelkakirjojen takaisinmaksusta. Hedge-rahastot olivat kieltäytyneet hyväksymästä maan velkojien enemmistön kanssa tehtyä rakenneuudistussopimusta. Argentiina laiminlöi velkansa vuonna 2001. Hedge-rahastot ostivat sen joukkovelkakirjat murto-osalla hinnasta, ja sittemmin ne ovat saaneet Yhdysvaltain tuomioistuimelta tukea vaatien täyttä maksua. Argentiina teki vuosina 2005 ja 2010 takaisinmaksusopimukset yli 90 prosentin velkojiensa kanssa. Hallitus väittää, että jos se maksaa hedge-rahastoille koko summan, se heikentää muiden velkojien kanssa tehtyjen takaisinmaksusopimusten perustaa. Eräät Karibian maat ovat kohdanneet saman ongelman kuin Argentiina.</w:t>
      </w:r>
    </w:p>
    <w:p>
      <w:r>
        <w:rPr>
          <w:b/>
        </w:rPr>
        <w:t xml:space="preserve">Yhteenveto</w:t>
      </w:r>
    </w:p>
    <w:p>
      <w:r>
        <w:t xml:space="preserve">Argentiina on suhtautunut myönteisesti YK:n päätöslauselmaan, jolla luodaan uusi maailmanlaajuinen kehys valtioiden velkojen uudelleenjärjestelylle.</w:t>
      </w:r>
    </w:p>
    <w:p>
      <w:r>
        <w:rPr>
          <w:b/>
          <w:u w:val="single"/>
        </w:rPr>
        <w:t xml:space="preserve">Asiakirjan numero 38891</w:t>
      </w:r>
    </w:p>
    <w:p>
      <w:r>
        <w:t xml:space="preserve">Coronavirus: Lyme Bayn sukeltajat sakot merkittävän pelastuksen jälkeen</w:t>
      </w:r>
    </w:p>
    <w:p>
      <w:r>
        <w:t xml:space="preserve">Kuninkaallisen laivaston alus, pelastusveneet, helikopterit, kalastusalukset ja rannikkovartijat osallistuivat lauantaina Lyme Bayn edustalla yhden sukeltajan etsintöihin. Sukeltaja, joka ilmoitettiin kadonneeksi hieman ennen kello 15:30 BST, löydettiin turvallisesti hieman kello 17:00 jälkeen. Rannikkovartiosto kertoi, että hän oli noussut pintaan, mutta kadotti sukellusaluksen näkyvistä. HM Coastguardin mukaan mies oli sukeltanut ilman kaveria ja irrottautunut siimastaan. He sanoivat, että molemmat aluksella olleet miehet olivat sukeltaneet vapaa-ajan harrastuksena, ja poliisi määräsi heille sakot sen jälkeen, kun heidät oli tuotu takaisin rantaan. Dorsetin poliisilta on pyydetty kommenttia. Rannikkovartioston raportin mukaan paikalle lähetettiin RNLI:n pelastusveneet Lyme Regisistä ja Exmouthista sekä rannikkovartioston helikopterit St Athanista ja Newquaysta. Myös merivoimien partiolaiva HMS Tyne ja kaksi kalastusalusta osallistuivat etsintöihin. Hänen aluksella ollut ystävänsä oli ilmoittanut miehen kadonneeksi ja soittanut hätänumeroon 999. Exmouth RNLI:n apulaisperämies Roger Jackson sanoi: "Sukeltajalla oli todella onnea. "Vaikka olen erittäin tyytyväinen, että lopputulos oli hyvä, kehotan kaikkia noudattamaan hallituksen viimeisimpiä Coronavirusohjeita. "</w:t>
      </w:r>
    </w:p>
    <w:p>
      <w:r>
        <w:rPr>
          <w:b/>
        </w:rPr>
        <w:t xml:space="preserve">Yhteenveto</w:t>
      </w:r>
    </w:p>
    <w:p>
      <w:r>
        <w:t xml:space="preserve">Kahdelle sukeltajalle on määrätty sakko koronaviruksen leviämisen estämistä koskevien rajoitusten rikkomisesta sen jälkeen, kun Dorsetin ja Devonin rannikolla oli käynnistetty suuri etsintä- ja pelastusoperaatio.</w:t>
      </w:r>
    </w:p>
    <w:p>
      <w:r>
        <w:rPr>
          <w:b/>
          <w:u w:val="single"/>
        </w:rPr>
        <w:t xml:space="preserve">Asiakirjan numero 38892</w:t>
      </w:r>
    </w:p>
    <w:p>
      <w:r>
        <w:t xml:space="preserve">Arkansasin valkoisen ylivallan jengi pidätettiin useista väkivaltarikoksista.</w:t>
      </w:r>
    </w:p>
    <w:p>
      <w:r>
        <w:t xml:space="preserve">Syytteessä mainitaan 54 henkilöä, joilla on yhteyksiä New Aryan Empire -nimiseen valkoisen ylivallan ryhmään, joka tunnetaan natsistisista hakaristeistä ja Heil Hitler -tervehdyksistä. Syytteet, joihin sisältyy murha, salaliitto ja huumekauppa, ovat osa To The Dirt -operaatiota. Syyttäjien mukaan jengi perustettiin Arkansasin vankilassa vuonna 1990. Tiistaina järjestetyssä tiedotustilaisuudessa apulaissyyttäjä David Rybicki sanoi, että ryhmän tiedetään myös pelottelevan todistajia ja yhdessä tapauksessa se poltti ilmiantajan kasvot kuumalla veitsellä. New Aryan Empire (NAE) "on siirtynyt vankiloistamme lähiöihimme", Rybicki sanoi ja lisäsi, että ryhmän jäseninä on noin 5 000 ihmistä. Osana operaatiota - joka on nimetty jengikoodin mukaan, joka viittaa elinikäiseen jäsenyyteen - viranomaiset takavarikoivat 69 asetta, 11 kiloa metamfetamiinia ja yli 70 000 dollaria huumerahoja. Arkansasin itäisen piirikunnan Yhdysvaltain syyttäjä Cody Hiland sanoi, että hän aikoo nostaa syytteen liittovaltion rikollisjärjestöjä koskevan lain (Racketeer Influenced and Corrupt Organizations Act) eli RICO-lain nojalla. Laki, jota on käytetty muiden järjestäytyneiden rikollisryhmien syytteeseenpanoon, antaa syyttäjille mahdollisuuden kohdistaa syytteensä johtajiin, jotka määräävät muita ihmisiä tekemään rikoksia puolestaan.</w:t>
      </w:r>
    </w:p>
    <w:p>
      <w:r>
        <w:rPr>
          <w:b/>
        </w:rPr>
        <w:t xml:space="preserve">Yhteenveto</w:t>
      </w:r>
    </w:p>
    <w:p>
      <w:r>
        <w:t xml:space="preserve">Arkansasin liittovaltion syyttäjät ovat asettaneet syytteeseen 54 valkoisen ylivallan jengin jäsentä, joiden väitetään syyllistyneen väkivallantekoihin ja huumekauppaan.</w:t>
      </w:r>
    </w:p>
    <w:p>
      <w:r>
        <w:rPr>
          <w:b/>
          <w:u w:val="single"/>
        </w:rPr>
        <w:t xml:space="preserve">Asiakirjan numero 38893</w:t>
      </w:r>
    </w:p>
    <w:p>
      <w:r>
        <w:t xml:space="preserve">Metrolakko jatkuu, eikä uusia neuvotteluja ole suunnitteilla</w:t>
      </w:r>
    </w:p>
    <w:p>
      <w:r>
        <w:t xml:space="preserve">Jäsenet ryhtyvät 72 tunnin lakkoon 5. toukokuuta kello 21.00 BST alkaen, koska he aikovat sulkea lipputoimistot ja vähentää 960 työpaikkaa. Viimeiset neuvottelut käytiin perjantaina sovittelupalvelu Acasissa. Molemmat osapuolet sanoivat olevansa lähellä sopimusta, mutta RMT:n mukaan se kariutui, kun LU vaati koko kiistan eikä vain lakon peruuttamista. RMT sanoi olevansa edelleen käytettävissä neuvotteluihin, mutta Acas sanoi, ettei niitä ole suunniteltu ennen maanantai-iltaa. Perjantaina puhunut RMT:n vt. pääsihteeri Mick Cash sanoi olevansa "vihainen" neuvottelujen kariutumisesta ja lisäsi, että RMT:n neuvottelijat olivat työskennelleet "täysillä" sopimuksen aikaansaamiseksi. LU:n pääjohtaja Phil Hufton sanoi, että ammattiliitto "aikoi aiheuttaa" lisää häiriöitä lontoolaisille. Hän syytti myös RMT:n johtoa siitä, että se ei ole tarjonnut "uskottavaa vaihtoehtoa" ehdotuksille. TfL haluaa leikata 4,2 miljardia puntaa vuoteen 2020 mennessä. LU sanoi, että kaikkien lippukassojen sulkeminen säästäisi 50 miljoonaa puntaa vuodessa. RMT ja LU ovat tavanneet Acasin kautta yli 40 kertaa helmikuussa pidetyn 48 tunnin lakon jälkeen.</w:t>
      </w:r>
    </w:p>
    <w:p>
      <w:r>
        <w:rPr>
          <w:b/>
        </w:rPr>
        <w:t xml:space="preserve">Yhteenveto</w:t>
      </w:r>
    </w:p>
    <w:p>
      <w:r>
        <w:t xml:space="preserve">Kolmipäiväinen metroliikenteen lakko jatkuu, koska RMT-liiton ja London Undergroundin (LU) välisiä neuvotteluja ei ole järjestetty.</w:t>
      </w:r>
    </w:p>
    <w:p>
      <w:r>
        <w:rPr>
          <w:b/>
          <w:u w:val="single"/>
        </w:rPr>
        <w:t xml:space="preserve">Asiakirjan numero 38894</w:t>
      </w:r>
    </w:p>
    <w:p>
      <w:r>
        <w:t xml:space="preserve">Kuolema "tapaturmainen" Blue Laken louhoshyppyyn Gwyneddissä</w:t>
      </w:r>
    </w:p>
    <w:p>
      <w:r>
        <w:t xml:space="preserve">Sarah Brewster yritti hypätä Blue Lake -louhokseen Friogissa, lähellä Fairbournea Gwyneddissä sijaitsevaa Blue Lake -louhosta Facebook-videota varten, mutta laskeutui alla olevalle reunalle. Staffordshiren Penkridgestä kotoisin oleva tarjoilija neiti Brewster meni vanhaan louhokseen kesäkuussa kahden ystävänsä kanssa, jotka pitivät hyppyä vaarallisena. Kuolinsyyntutkija Dewi Pritchard Jones totesi hänen kuolemansa olleen tapaturmainen. Neiti Brewster kuoli välittömästi kallonmurtumaan epäonnistuttuaan vanhan raitiovaunuradan reunan ylittämisessä. Johtopäätöksessään Pritchard Jones totesi, että paikka oli vaarallinen ja reunalta hyppääminen oli "hyvin typerä teko". Hän sanoi Caernarfonissa järjestetyssä kuulemisessa: "Varoitus on, että hyppääminen tämän reunan kaltaisen esteen yli päästäkseen veteen on erittäin vaarallista ja epäonnistuminen johtaisi kuolemaan." Hän sanoi, että "tämä on erittäin vaarallista".</w:t>
      </w:r>
    </w:p>
    <w:p>
      <w:r>
        <w:rPr>
          <w:b/>
        </w:rPr>
        <w:t xml:space="preserve">Yhteenveto</w:t>
      </w:r>
    </w:p>
    <w:p>
      <w:r>
        <w:t xml:space="preserve">21-vuotias nainen, joka kuoli pudotessaan 15,24 metrin korkeudelta kalliolta, "todennäköisesti liukastui", on kuultu tutkinnassa.</w:t>
      </w:r>
    </w:p>
    <w:p>
      <w:r>
        <w:rPr>
          <w:b/>
          <w:u w:val="single"/>
        </w:rPr>
        <w:t xml:space="preserve">Asiakirjan numero 38895</w:t>
      </w:r>
    </w:p>
    <w:p>
      <w:r>
        <w:t xml:space="preserve">Covid-19-rokote: Irlannin toimitusten viivästyminen "valtava ongelma</w:t>
      </w:r>
    </w:p>
    <w:p>
      <w:r>
        <w:t xml:space="preserve">Shane HarrisonBBC News Dublinin kirjeenvaihtaja Hän sanoi, että AstraZenecassa oli ilmeinen ongelma toisin kuin Pfizer- ja Moderna-yhtiöissä. Jälkimmäiset noudattivat sitoumuksiaan EU:lle "muutamien häiriöiden lisäksi", hän sanoi. Varadkar kuvaili ongelmaa "valtavaksi". "Minäkin etsin selityksiä", hän sanoi Dáilille (Irlannin parlamentti). "Ymmärrän, että AstraZenecalla voi olla ongelmia valmistukseen tai laadunvalvontaan liittyvien toimitusten kanssa. "Mutta en ymmärrä, miten tämä suuri, menestyvä yritys voi kunnioittaa sopimuksiaan Yhdysvaltoihin ja sitoumuksiaan Yhdistyneeseen kuningaskuntaan, mutta jostain syystä ei voi kunnioittaa sopimussitoumuksiaan Euroopan unioniin." Varadkar sanoi, että "on olemassa säännöksiä" AstraZenecan viennin kieltämiseksi EU:n ulkopuolelle, mutta hän ei antanut mitään viitteitä siitä, että tällainen toimenpide toteutettaisiin lähiaikoina. Hän vastasi työväenpuolueen johtajan Alan Kellyn kysymykseen, jossa hän kritisoi EU:n reaktiota siihen, että AstraZeneca ei ole täyttänyt sopimusvelvoitteitaan. Kelly sanoi, että EU helpotti 34 miljoonan annoksen vientiä maihin, joista yhdeksän miljoonaa Yhdistyneeseen kuningaskuntaan, samaan aikaan kun Yhdysvallat ja Yhdistynyt kuningaskunta eivät "pohjimmiltaan" sallineet vientiä. Kelly ehdotti, että Irlannin olisi pitänyt vastata keskiviikkona julkistettuun ilmoitukseen Pfizerin 46 500 lisärokotteesta: "Entä ne 653 500 rokotetta, jotka ovat edelleen alhaalla?"." Torstaina Irlannin tasavallassa kirjattiin jälleen 10 Covid-19-tautiin liittyvää kuolemantapausta ja 592 uutta virustapausta.</w:t>
      </w:r>
    </w:p>
    <w:p>
      <w:r>
        <w:rPr>
          <w:b/>
        </w:rPr>
        <w:t xml:space="preserve">Yhteenveto</w:t>
      </w:r>
    </w:p>
    <w:p>
      <w:r>
        <w:t xml:space="preserve">Tánaiste (Irlannin varapääministeri) Leo Varadkar on sanonut, että AstraZenecan selitys siitä, miksi se ei ole pystynyt täyttämään Covid-19-rokotteen toimitustavoitteita EU:lle, "ei ole tyydyttävä".</w:t>
      </w:r>
    </w:p>
    <w:p>
      <w:r>
        <w:rPr>
          <w:b/>
          <w:u w:val="single"/>
        </w:rPr>
        <w:t xml:space="preserve">Asiakirjan numero 38896</w:t>
      </w:r>
    </w:p>
    <w:p>
      <w:r>
        <w:t xml:space="preserve">Sheffieldin raitiovaunujunat keskeytetty vian löydyttyä</w:t>
      </w:r>
    </w:p>
    <w:p>
      <w:r>
        <w:t xml:space="preserve">Valmistaja havaitsi vian yhden raitiovaunujunan alustassa, ja koko junakalustolle tehdään nyt turvallisuustarkastuksia. Linja ei liikennöi toistaiseksi, ilmoitti liikennöitsijä Supertram. Palvelu käynnistyi lokakuussa kaksi vuotta suunniteltua myöhemmin, ja sen kustannukset olivat 75 miljoonaa puntaa eli viisinkertaiset alkuperäiseen budjettiin verrattuna. Sitä kokeillaan kahden vuoden pilottihankkeessa, ja sitä arvioidaan ennen sen käyttöönottoa muissa kaupungeissa. Lisää tarinoita Yorkshiresta Supertram on ilmoittanut, että liput hyväksytään Firstin ja Stagecoachin palveluissa sen jälkeen, kun liikenne keskeytettiin tiistai-iltana. Supertram-yhtiön tiedottaja sanoi: "Olemme pahoillamme häiriöistä, joita tämä on aiheuttanut asiakkaillemme tänä aamuna. "Ajoneuvon valmistaja on todennut, että turvallisuussyistä Citylink-ajoneuvoillemme on tehtävä tarkastuksia ja mahdollisesti lisätöitä sen jälkeen, kun yhdessä raitiovaunujunassa havaittiin eilen (tiistaina) vika." Näin on tapahtunut. "Tämä vaikuttaa merkittävästi erityisesti raitiovaunujunien liikennöintiin." Seuraa BBC Yorkshirea Facebookissa, Twitterissä ja Instagramissa. Lähetä juttuideoita osoitteeseen yorkslincs.news@bbc.co.uk.</w:t>
      </w:r>
    </w:p>
    <w:p>
      <w:r>
        <w:rPr>
          <w:b/>
        </w:rPr>
        <w:t xml:space="preserve">Yhteenveto</w:t>
      </w:r>
    </w:p>
    <w:p>
      <w:r>
        <w:t xml:space="preserve">Sheffieldin ja Rotherhamin välinen raitiovaunujunaliikenne on keskeytetty sen jälkeen, kun yhdessä ajoneuvossa havaittiin vika.</w:t>
      </w:r>
    </w:p>
    <w:p>
      <w:r>
        <w:rPr>
          <w:b/>
          <w:u w:val="single"/>
        </w:rPr>
        <w:t xml:space="preserve">Asiakirjan numero 38897</w:t>
      </w:r>
    </w:p>
    <w:p>
      <w:r>
        <w:t xml:space="preserve">Cardiffin lentoaseman 4 miljoonan punnan terminaalin uudistustyöt alkavat</w:t>
      </w:r>
    </w:p>
    <w:p>
      <w:r>
        <w:t xml:space="preserve">Työn myötä lisätään myyntitiloja, kuten uutta kahvilaa ja apteekkia, sekä lisätään istumapaikkoja lähtöaulaan. Myös johtajien aulaa ja ruumaan menevien matkatavaroiden seulontajärjestelmää parannetaan. Ulkopuolella otetaan käyttöön pysäköintipalvelu ja autonvuokrauskeskus. Töiden on määrä valmistua kesään 2018 mennessä. Lentoaseman toimitusjohtaja Deb Barber sanoi: "Viimeisin investointi muuttaa merkittävästi asiakkaiden kokemusta ja tarjoaa enemmän valinnanvaraa ja laatua nykyaikaisessa ja viihtyisässä ympäristössä. "Tämä on erityisen tärkeää aikana, jolloin matkustajamäärämme kasvaa ja teemme yhteistyötä lentoyhtiökumppaneidemme kanssa, jotta asiakkaillemme tarjottaisiin enemmän valinnanvaraa palveluissa."</w:t>
      </w:r>
    </w:p>
    <w:p>
      <w:r>
        <w:rPr>
          <w:b/>
        </w:rPr>
        <w:t xml:space="preserve">Yhteenveto</w:t>
      </w:r>
    </w:p>
    <w:p>
      <w:r>
        <w:t xml:space="preserve">Cardiffin lentoasema aikoo käyttää 4 miljoonaa puntaa terminaalinsa uudistamiseen ja pysäköintitilojen parantamiseen.</w:t>
      </w:r>
    </w:p>
    <w:p>
      <w:r>
        <w:rPr>
          <w:b/>
          <w:u w:val="single"/>
        </w:rPr>
        <w:t xml:space="preserve">Asiakirjan numero 38898</w:t>
      </w:r>
    </w:p>
    <w:p>
      <w:r>
        <w:t xml:space="preserve">Brexit: Tavaroiden pääsy Yhdistyneessä kuningaskunnassa "suojattu Brexitin jälkeen".</w:t>
      </w:r>
    </w:p>
    <w:p>
      <w:r>
        <w:t xml:space="preserve">Hän tapasi kaikkien hajautettujen alueiden johtajat Cardiffissa tiistaina. Pääministeri Arlene Foster ja varapääministeri Michelle O'Neill toivat esiin huolen Irlanninmeren ylittävien tavaroiden mahdollisista tarkastuksista. Rouva O'Neill sanoi, että he olivat paikalla "osoittaakseen, että emme halua mitään kaupan esteitä paikallistaloudellemme". Tämä tapahtui päivä sen jälkeen, kun EU:n pääneuvottelija Michel Barnier oli todennut, että uudet tarkastukset Pohjois-Irlantiin Isosta-Britanniasta tuleville tavaroille ovat Brexit-sopimuksen "välttämätön" seuraus. Gove sanoi kokouksen jälkeen BBC News NI:lle: "Varmistamme, että Yhdistyneessä kuningaskunnassa liikkuvien tavaroiden esteetön pääsy on täysin turvattu. "Teemme kaikkemme antaaksemme Michel Barnierille kaikki tiedot, joita hän tarvitsee, jotta hän voi tunnistaa, miten tämä tulee toimimaan." Pääministeri oli ehdottanut, että Britannian ja Yhdistyneen kuningaskunnan välinen kauppa pysyisi esteettömänä, mutta Barnier sanoi, että Yhdistyneen kuningaskunnan valinnat tekevät kitkattoman kaupan mahdottomaksi. Pohjois-Irlannin ministeri Julian Smith toisti Boris Johnsonin ajatukset. "Olemme Yhdistyneen kuningaskunnan tulliliitossa ja annamme lainsäädäntöä varmistaaksemme esteettömän pääsyn, ja me toteutamme sen", hän sanoi.</w:t>
      </w:r>
    </w:p>
    <w:p>
      <w:r>
        <w:rPr>
          <w:b/>
        </w:rPr>
        <w:t xml:space="preserve">Yhteenveto</w:t>
      </w:r>
    </w:p>
    <w:p>
      <w:r>
        <w:t xml:space="preserve">Kabinettiministeri Michael Gove on sanonut, että hallitus varmistaa, että Ison-Britannian ja Pohjois-Irlannin yrityksillä on "esteetön pääsy" Yhdistyneen kuningaskunnan markkinoille Brexitin jälkeen.</w:t>
      </w:r>
    </w:p>
    <w:p>
      <w:r>
        <w:rPr>
          <w:b/>
          <w:u w:val="single"/>
        </w:rPr>
        <w:t xml:space="preserve">Asiakirjan numero 38899</w:t>
      </w:r>
    </w:p>
    <w:p>
      <w:r>
        <w:t xml:space="preserve">Gogerddanin elokuun lopun pankkilomapäivän kuumimman walesilaisen ennätyksen mukaan</w:t>
      </w:r>
    </w:p>
    <w:p>
      <w:r>
        <w:t xml:space="preserve">Gogerddanissa, lähellä Aberystwythiä, mitattiin 28,8C (83,8F), Met Office sanoi. Edellinen ennätys oli 27,3 C (81,1 F) Velindressä, Powysissa, vuonna 2013. Maan korkein ennätyslämpötila on 35,2 C (95,36 F), joka mitattiin Harwarden Bridgessä, Flintshiressä, 2. elokuuta 1990. Iso-Britanniaa koetteli heinäkuun lopulla helleaalto, kun lämpötila nousi Cambridgessa 38,1 celsiusasteeseen (100,6 F).</w:t>
      </w:r>
    </w:p>
    <w:p>
      <w:r>
        <w:rPr>
          <w:b/>
        </w:rPr>
        <w:t xml:space="preserve">Yhteenveto</w:t>
      </w:r>
    </w:p>
    <w:p>
      <w:r>
        <w:t xml:space="preserve">Walesissa on tehty uusi ennätys elokuun lopun juhlapyhäviikonlopun korkeimmassa lämpötilassa.</w:t>
      </w:r>
    </w:p>
    <w:p>
      <w:r>
        <w:rPr>
          <w:b/>
          <w:u w:val="single"/>
        </w:rPr>
        <w:t xml:space="preserve">Asiakirjan numero 38900</w:t>
      </w:r>
    </w:p>
    <w:p>
      <w:r>
        <w:t xml:space="preserve">Seksihyökkääjä Kamil Malag pakenee vankilavaunusta</w:t>
      </w:r>
    </w:p>
    <w:p>
      <w:r>
        <w:t xml:space="preserve">Kamil Malag oli palaamassa HMP Hewelliin valitettuaan epäonnistuneesti 15 viikon tuomiostaan seksuaalirikoksesta Nottinghamin tuomaristuimessa. Hän karkasi M42-tien yhdeksännen risteyksen läheltä Coleshillissä, Warwickshiren osavaltiossa, noin kello 19.15 GMT torstaina. Smethwickistä kotoisin olevalla 36-vuotiaalla on poliisin mukaan yhteyksiä myös Warleyyn ja Handsworthiin West Midlandsissa. Häntä kuvaillaan valkoihoiseksi, noin 180-senttiseksi, keskivartaloiseksi, jolla on taittuvat tummanruskeat hiukset ja ruskeat silmät. Hänellä on kultahammas ja kaksi tatuointia kaulassaan. Hänellä uskottiin olevan yllään siniset farkut, keltainen t-paita ja harmaat tennarit. Seuraa BBC West Midlandsia Facebookissa ja Twitterissä ja tilaa paikalliset uutispäivitykset suoraan puhelimeesi.</w:t>
      </w:r>
    </w:p>
    <w:p>
      <w:r>
        <w:rPr>
          <w:b/>
        </w:rPr>
        <w:t xml:space="preserve">Yhteenveto</w:t>
      </w:r>
    </w:p>
    <w:p>
      <w:r>
        <w:t xml:space="preserve">Seksuaalirikollinen on karannut vankilavaunusta matkalla vankilaan Worcestershiressä.</w:t>
      </w:r>
    </w:p>
    <w:p>
      <w:r>
        <w:rPr>
          <w:b/>
          <w:u w:val="single"/>
        </w:rPr>
        <w:t xml:space="preserve">Asiakirjan numero 38901</w:t>
      </w:r>
    </w:p>
    <w:p>
      <w:r>
        <w:t xml:space="preserve">Mansaaren Peter Pan -kolikoilla kerätään 250 000 puntaa sairaille lapsille.</w:t>
      </w:r>
    </w:p>
    <w:p>
      <w:r>
        <w:t xml:space="preserve">Kuuden 50 pennin kolikon sarja lyötiin sen 90-vuotispäivän kunniaksi, jolloin lastenkirjailija J.M. Barrie lahjoitti tekijänpalkkionsa lontoolaiselle Great Ormond Street Hospitalille (GOSH). Kolikoissa on tunnettuja hahmoja ja kuuluisia sitaatteja. Valtiovarainministeriön edustaja Bill Henderson sanoi, että oli "etuoikeus" osoittaa kunnioitusta sairaalan "upealle työlle". Kolikot tulivat yleiseen liikkeeseen saarella tämän vuoden heinäkuussa, ja osa juhlarahasarjojen arvosta annettiin lahjoituksena. Barrie kirjoitti vuonna 1904 näytelmän lentokykyisen pojan seikkailuista, joka ei koskaan kasvanut aikuiseksi, ja vuonna 1911 ilmestyi romaani samasta hahmosta. Molempien tekijänoikeudet lahjoitettiin GOSHille vuonna 1929.</w:t>
      </w:r>
    </w:p>
    <w:p>
      <w:r>
        <w:rPr>
          <w:b/>
        </w:rPr>
        <w:t xml:space="preserve">Yhteenveto</w:t>
      </w:r>
    </w:p>
    <w:p>
      <w:r>
        <w:t xml:space="preserve">Peter Pan -tarinoiden hahmoja esittävillä manxilaisilla kolikoilla on kerätty 250 000 puntaa lastensairaalalle.</w:t>
      </w:r>
    </w:p>
    <w:p>
      <w:r>
        <w:rPr>
          <w:b/>
          <w:u w:val="single"/>
        </w:rPr>
        <w:t xml:space="preserve">Asiakirjan numero 38902</w:t>
      </w:r>
    </w:p>
    <w:p>
      <w:r>
        <w:t xml:space="preserve">TJ Ducklo: Tuck: Valkoinen talo hyllyttää avustajan "uhkailusta toimittajaa" vastaan.</w:t>
      </w:r>
    </w:p>
    <w:p>
      <w:r>
        <w:t xml:space="preserve">TJ Ducklon kerrottiin uhkailleen Politicon toimittajaa Tara Palmeria, joka tutki hänen suhdettaan toiseen toimittajaan. Valkoisen talon lehdistösihteeri Jen Psaki sanoi perjantaina, että Ducklo oli pyytänyt anteeksi Palmerilta. Hän ei ole kommentoinut asiaa itsenäisesti. Jotkut tarkkailijat ovat arvostelleet presidentti Joe Bideniä siitä, ettei hän ole ryhtynyt voimakkaampiin toimiin. Hän on aiemmin sanonut, että hän erottaisi "välittömästi" kaikki työntekijät, jotka puhuvat epäkunnioittavasti kollegoilleen. Valkoisen talon lehdistösihteerin sijaisen Ducklon erottaminen tuli sen jälkeen, kun Vanity Fair -lehti kertoi hänen väitetyistä uhkailuistaan Palmeria kohtaan. Politicon toimittaja oli tutkinut Ducklon suhdetta Alexi McCammondiin, Axiosin toimittajaan, joka oli raportoinut Bidenin vaalikampanjasta. Mies väitetään soittaneen tälle ja sanoneen: Ducklinille: "Tuhoan sinut". Hän teki myös muita halventavia ja naisvihamielisiä kommentteja, Vanity Fair kertoo. Presidentti Bidenin tiedottaja twiittasi perjantaina, että TJ Ducklo oli "ensimmäinen, joka myönsi, että tämä ei ole presidentin asettama käyttäytymisen standardi". Hän sanoi, että sen lisäksi, että Ducklo on erotettu viikoksi ilman palkkaa, hän ei enää työskentele Politicon toimittajien kanssa palattuaan Valkoiseen taloon. Presidentti Biden kertoi henkilökunnalleen ensimmäisenä virkapäivänään, ettei hän siedä kiusaavaa käytöstä. "En vitsaile, kun sanon tämän: Jos joskus työskentelet kanssani ja kuulen sinun kohtelevan toista kollegaa epäkunnioittavasti tai puhuvan toiselle alentavasti, erotan sinut saman tien. Ei mitään jos, ja tai mutta", hän sanoi. Jotkut kommentaattorit, kuten CNN:n juontaja Jake Tapper, kysyvät nyt, eikö samaa rangaistusta pitäisi soveltaa myös tapaan, jolla hänen henkilökuntansa kohtelee työtään tekeviä toimittajia.</w:t>
      </w:r>
    </w:p>
    <w:p>
      <w:r>
        <w:rPr>
          <w:b/>
        </w:rPr>
        <w:t xml:space="preserve">Yhteenveto</w:t>
      </w:r>
    </w:p>
    <w:p>
      <w:r>
        <w:t xml:space="preserve">Valkoisen talon tiedottaja on erotettu viikoksi ilman palkkaa sen jälkeen, kun hänen väitettiin uhanneen "tuhota" naispuolisen toimittajan, joka kyseli hänen yksityiselämästään.</w:t>
      </w:r>
    </w:p>
    <w:p>
      <w:r>
        <w:rPr>
          <w:b/>
          <w:u w:val="single"/>
        </w:rPr>
        <w:t xml:space="preserve">Asiakirjan numero 38903</w:t>
      </w:r>
    </w:p>
    <w:p>
      <w:r>
        <w:t xml:space="preserve">Covid-19: Mansaaren yritysten tuki palautetaan lukituksen keskellä</w:t>
      </w:r>
    </w:p>
    <w:p>
      <w:r>
        <w:t xml:space="preserve">Yritystukijärjestelmä on kertaluonteinen maksu, joka on avoin niille, joiden yrityksen yleiskustannukset ovat vähintään 500 puntaa kuukaudessa. Saaren toinen lukitus alkoi viime viikolla Covid-19-tapausten lisääntymisen jälkeen, ja sen on määrä päättyä 28. tammikuuta. Yritysministeri Laurence Skelly sanoi, että järjestelmä "suojelee saaren taloudellista vakautta". Hän lisäsi, että lukitusjakso oli tullut "vaikeaan aikaan" niin pian joululoman jälkeen, ja hän toivoi, että tuki mahdollistaisi "nopean elpymisen, kunhan nykyiset rajoitukset voidaan poistaa". Järjestelmä otettiin käyttöön viime vuonna pandemian alkaessa, mutta se lopetettiin sen jälkeen, kun sosiaalinen etäisyys poistettiin kesäkuussa. Muut taloudelliset tukitoimenpiteet, kuten palkkatukijärjestelmä ja koronaviruksen aiheuttama työttömyyskorvaus, on otettu uudelleen käyttöön "katkaisijan" lukituksen aikana. Tukihakemuksia otetaan vastaan tästä päivästä alkaen, ja järjestelmän on määrä päättyä 31. tammikuuta. Saarella 414 ihmistä on saanut positiivisen testituloksen koronaviruksesta, ja heistä 25 on kuollut. Seuraa BBC:n Isle of Mania Facebookissa ja Twitterissä. Voit myös lähettää juttuideoita osoitteeseen northwest.newsonline@bbc.co.uk Aiheeseen liittyvät Internet-linkit Isle of Man Government - Coronavirus (Covid-19).</w:t>
      </w:r>
    </w:p>
    <w:p>
      <w:r>
        <w:rPr>
          <w:b/>
        </w:rPr>
        <w:t xml:space="preserve">Yhteenveto</w:t>
      </w:r>
    </w:p>
    <w:p>
      <w:r>
        <w:t xml:space="preserve">Mansaaren lukituksesta kärsivät yritykset ja itsenäiset ammatinharjoittajat voivat hallituksen mukaan hakea 1500 punnan avustusta.</w:t>
      </w:r>
    </w:p>
    <w:p>
      <w:r>
        <w:rPr>
          <w:b/>
          <w:u w:val="single"/>
        </w:rPr>
        <w:t xml:space="preserve">Asiakirjan numero 38904</w:t>
      </w:r>
    </w:p>
    <w:p>
      <w:r>
        <w:t xml:space="preserve">Karkuteillä oleva tupakkapetos Robert Zduniak vangittiin ja vangittiin.</w:t>
      </w:r>
    </w:p>
    <w:p>
      <w:r>
        <w:t xml:space="preserve">Robert Zduniak, 43, tuomittiin ja vangittiin poissa ollessaan toukokuussa 2017 Manchesterin kruununoikeudessa salaliitosta julkisten tulojen huijaamiseksi. Puolan kansalainen pakeni oikeudenkäyntiä, mutta hänet jäljitettiin Prahaan, ja hän jäi kiinni ja luovutettiin 28. joulukuuta. Blackburnin Gloucester Roadilla asuvan Zduniakin tuomio vahvistettiin torstaina. HM Revenue and Customs (HMRC) sanoi, että Katowicesta kotoisin oleva Zduniak oli osa järjestäytynyttä jengiä, joka käsitteli salakuljetettua raakatupakkaa Prestonissa, Blackburnissa, Buryssa ja Essexissä sijaitsevissa laittomissa tehtaissa. HMRC:n mukaan jengi salakuljetti 15 kuukauden aikana 100 tonnia raakatupakkaa Tšekin tasavallasta tuottaakseen laittomia tupakkatuotteita valmisteveron ja arvonlisäveron kiertämiseksi. Tupakan arvo oli 17 miljoonaa puntaa menetettyjä veroja. "Pakoyritys" Tony Capon, apulaisjohtaja, petostutkimusyksikkö, HMRC, sanoi: "Zduniakille uusi vuosi ja uusi alku - telkien takana. Hänellä on runsaasti aikaa harkita tarkkaan, millaisia lupauksia hän haluaa tehdä. "Zduniak on varmasti luullut olevansa vapaa ja vapaa, mutta nyt hän on palannut oikeuden eteen." Zduniakin kanssasyytetyt Hubert Jankowski, 39, Gigg Lane, Bury, ja Lukasz Pawelec, 33, Main Road, Nottingham, tuomittiin kumpikin neljäksi vuodeksi vankeuteen 26. toukokuuta 2017. Pawelec oli myös yrittänyt paeta, mutta hänet otettiin kiinni Doncasterin lentokentällä ja vangittiin tutkintavankeuteen oikeudenkäynnin loppuajaksi. Aiheeseen liittyvät Internet-linkit HM Revenue &amp; Customs</w:t>
      </w:r>
    </w:p>
    <w:p>
      <w:r>
        <w:rPr>
          <w:b/>
        </w:rPr>
        <w:t xml:space="preserve">Yhteenveto</w:t>
      </w:r>
    </w:p>
    <w:p>
      <w:r>
        <w:t xml:space="preserve">Karkulainen, joka kuului salakuljetettua tupakkaa useissa tehtaissa jalostaneeseen jengiin, aloittaa kahdeksan vuoden vankeusrangaistuksen 17 miljoonan punnan petoksesta.</w:t>
      </w:r>
    </w:p>
    <w:p>
      <w:r>
        <w:rPr>
          <w:b/>
          <w:u w:val="single"/>
        </w:rPr>
        <w:t xml:space="preserve">Asiakirjan numero 38905</w:t>
      </w:r>
    </w:p>
    <w:p>
      <w:r>
        <w:t xml:space="preserve">Fanit sosiaalisessa mediassa juhlistavat 20-vuotiasta Harry Potteria</w:t>
      </w:r>
    </w:p>
    <w:p>
      <w:r>
        <w:t xml:space="preserve">Rozina SiniBBC News Tämän johdosta fanit ovat ottaneet sosiaalisen median käyttöönsä ja jakaneet kunnianosoituksiaan. Ensimmäisen vuorokauden aikana yli 60 000 twiittiä syntyi hashtagilla #HarryPotter20, joka on maailmanlaajuinen trendi. Twiittejä on kertynyt viimeisen viikon aikana, kun monet sosiaalisen median käyttäjät - erityisesti tuhatvuotissukupolvea edustavat käyttäjät, jotka kasvoivat aikuistumistarinan parissa - ovat kertoneet, miksi heidän mielestään kirjat ovat enemmän kuin vain hyviä tarinoita. Jotkut jakoivat vuosipäivän kunniaksi lainauksia kirjasta sekä kuvia ja meemejä elokuvista. Eräs Twitter-käyttäjä latasi postauksen yhteyteen gif-kuvan tunteikkaasta Ron Weasleystä: "Mikään ei saa tuntemaan itseään vanhaksi niin kuin Harry Potterin 20-vuotispäivä #HarryPotter20". Toiset kiittivät kirjailija JK Rowlingia, jonka ensimmäisen kirjan käsikirjoitus hylättiin useita kertoja ennen kuin se julkaistiin vuonna 1997 vain 500 kappaleen painoksena. Saatat myös pitää tästä: Sosiaalisen median ominaisuudet Harry Potter -ilmiön maagisesta viehätyksestä tietävät sosiaalisen median verkostot ovat lanseeranneet uusia ominaisuuksia käyttäjilleen. Twitterissä on uusi hymiö Harry Potterin kuuluisista pyöreistä silmälaseista ja salamaniskun arpesta. Facebook on ottanut käyttöön pääsiäismunan - eräänlaisen erikoistehosteherkun ohjelmiston sisällä. Jos kirjoitat tai kommentoit sanaa "Harry Potter" tai jonkin Hogwartin koulun talon nimeä, sana näkyy talon värillä. Lisäksi animoitu taikasauva ilmestyy, kun käyttäjät klikkaavat nimiä. Eräs käyttäjä kirjoitti: "Tämä on parasta, mitä Facebook on koskaan tehnyt. Napsautat Harry Potteria ja sauva, kipinät ja salamat ilmestyvät! Se on taikuutta!" Snapchat on myös ottanut uudelleen käyttöön Harry Potter -suodattimensa, jolla käyttäjät voivat lähettää kuvia itsestään velhopoikana. Lontoossa asuva Hannah Owens kertoi BBC:lle: "Kuulun siihen sukupolveen, joka kasvoi Harry Potterin myötä ja jonotti tuntikausia uuden kirjan julkaisua varten keskiyöllä. Rakastin sitä lapsena, eikä mikään ole muuttunut nyt, kun olen aikuinen." BBC:n UGC- ja sosiaalisten uutisten tiimi Voit seurata BBC Trendingiä Twitterissä @BBCtrending, ja löydät meidät Facebookista. Kaikki juttumme ovat osoitteessa bbc.com/trending.</w:t>
      </w:r>
    </w:p>
    <w:p>
      <w:r>
        <w:rPr>
          <w:b/>
        </w:rPr>
        <w:t xml:space="preserve">Yhteenveto</w:t>
      </w:r>
    </w:p>
    <w:p>
      <w:r>
        <w:t xml:space="preserve">Harry Potter ja viisasten kivi - JK Rowlingin ensimmäinen Harry Potter -romaani, joka aloitti yhden kahden viime vuosikymmenen menestyneimmistä kirja- ja elokuvasarjoista, julkaistiin 20 vuotta sitten.</w:t>
      </w:r>
    </w:p>
    <w:p>
      <w:r>
        <w:rPr>
          <w:b/>
          <w:u w:val="single"/>
        </w:rPr>
        <w:t xml:space="preserve">Asiakirjan numero 38906</w:t>
      </w:r>
    </w:p>
    <w:p>
      <w:r>
        <w:t xml:space="preserve">Saudi-Arabian poliisi pidätti miehiä "homohäiden" videon takia</w:t>
      </w:r>
    </w:p>
    <w:p>
      <w:r>
        <w:t xml:space="preserve">Videolla miehiä suihkutetaan konfeteilla, kun he kävelevät vierekkäin matolla ulkoilmapaikalla. Toisella heistä näyttää olevan yllään pitkä morsiushuntu. Maanantai-iltana Mekan poliisi kertoi tunnistaneensa "ristiinpukeutujan ja muut välikohtaukseen osallistuneet henkilöt". Heidät oli pidätetty ja heidän tapauksensa siirretty syyttäjille, se lisäsi. Poliisi ei nimennyt miehiä eikä kertonut, mistä heitä syytetään. Saudi-Arabiassa ei ole seksuaalista suuntautumista tai sukupuoli-identiteettiä koskevia kirjallisia lakeja, mutta yhdysvaltalaisen Human Rights Watch -järjestön mukaan tuomarit käyttävät islamilaisen lain periaatteita rangaistakseen ihmisiä, joita epäillään avioliiton ulkopuolisista seksisuhteista, homoseksuaalisesta seksistä tai muista "moraalittomista" teoista. Maan tietoverkkorikollisuuden vastainen laki kriminalisoi myös "yleistä järjestystä, uskonnollisia arvoja, yleistä moraalia ja yksityisyyttä" loukkaavan verkkotoiminnan. Mekan poliisi sanoi, että "homohäiden kohtaus" oli tapahtunut perjantaina pyhässä kaupungissa sijaitsevassa lomakeskuksessa järjestetyn festivaalin aikana, ja se oli "yllättänyt" ihmiset siellä. Helmikuussa 2017 Saudi-Arabian poliisi pidätti 35 Pakistanin kansalaista, joista osa oli transsukupuolisia naisia. Yksi heistä, joka tunnettiin nimellä Meeno Baji, kuoli pidätettynä. Hänen perheensä mukaan hänen ruumiissaan oli merkkejä kidutuksesta, mutta virkamiesten mukaan hän oli kuollut sydänkohtaukseen.</w:t>
      </w:r>
    </w:p>
    <w:p>
      <w:r>
        <w:rPr>
          <w:b/>
        </w:rPr>
        <w:t xml:space="preserve">Yhteenveto</w:t>
      </w:r>
    </w:p>
    <w:p>
      <w:r>
        <w:t xml:space="preserve">Saudi-Arabian poliisi on pidättänyt useita nuoria miehiä, jotka esiintyivät viime viikolla videolla, jota kuvailtiin "homohäiksi".</w:t>
      </w:r>
    </w:p>
    <w:p>
      <w:r>
        <w:rPr>
          <w:b/>
          <w:u w:val="single"/>
        </w:rPr>
        <w:t xml:space="preserve">Asiakirjan numero 38907</w:t>
      </w:r>
    </w:p>
    <w:p>
      <w:r>
        <w:t xml:space="preserve">SSE:n Strathy North -tuulipuisto hyväksytty</w:t>
      </w:r>
    </w:p>
    <w:p>
      <w:r>
        <w:t xml:space="preserve">SSE:n Strathy North -hankkeen odotetaan työllistävän jopa 100 ihmistä rakentamisen aikana ja tuottavan sähköä noin 35 000 kotitaloutta varten. Suunnitteluprosessin aikana hankkeesta esitettiin 166 vastalausetta ja kahdeksan tukikirjettä. Energiaministeri Fergus Ewing hyväksyi suunnitelmat Strathyn kylän lähellä sijaitsevalle alueelle. Highlandin neuvosto oli jo aiemmin hyväksynyt hankkeen edellyttäen, että tietyt suunnittelua koskevat ehdot täyttyvät. Suunnitelmat edellyttivät hallituksen hyväksyntää ennen kuin rakennustyöt voitiin aloittaa. Ewing sanoi: "Hyväksyessäni tämän hakemuksen olen asettanut useita ehtoja poikkeuksellisten luontotyyppien ja maisemien sekä paikallisten yhteisöjen suojelemiseksi. "Olen varma, että Strathy Northista on paljon hyötyä paikallisyhteisölle ja että se auttaa Skotlantia saavuttamaan tavoitteensa, jonka mukaan 100 prosenttia sähkön kysynnästä on tuotettava uusiutuvilla energialähteillä."</w:t>
      </w:r>
    </w:p>
    <w:p>
      <w:r>
        <w:rPr>
          <w:b/>
        </w:rPr>
        <w:t xml:space="preserve">Yhteenveto</w:t>
      </w:r>
    </w:p>
    <w:p>
      <w:r>
        <w:t xml:space="preserve">Skotlannin hallitus on hyväksynyt suunnitelmat 33 tuulivoimalan tuulipuistosta Sutherlandissa.</w:t>
      </w:r>
    </w:p>
    <w:p>
      <w:r>
        <w:rPr>
          <w:b/>
          <w:u w:val="single"/>
        </w:rPr>
        <w:t xml:space="preserve">Asiakirjan numero 38908</w:t>
      </w:r>
    </w:p>
    <w:p>
      <w:r>
        <w:t xml:space="preserve">Lutonin epäilyttävä laite: Poliisi vapauttaa miehen, mutta toinen on edelleen sairaalassa</w:t>
      </w:r>
    </w:p>
    <w:p>
      <w:r>
        <w:t xml:space="preserve">Bedfordshiren poliisi pidätti nämä kaksi miestä räjähderikoksista sen jälkeen, kun "elinkelvoton" laite löydettiin Lutonista perjantaina. Neljä kiinteistöä Koillis-Englannissa tutkittiin lauantaina tapaukseen liittyen. Kolmas Newcastlessa pidätetty mies on vapautettu ilman jatkotoimia. Bedfordshiren poliisi kertoi, että perjantaina pidätetty 45-vuotias mies oli vapautettu tutkinnan perusteella, kun taas toinen mies jäi sairaalaan, jonne hänet vietiin sen jälkeen, kun hänet todettiin "huonovointiseksi" tapahtumapaikalla. Poliisi oli kutsuttu Brook Streetille Bury Parkin alueelle perjantaina noin kello 07.20 GMT, kun poliisi oli ilmoittanut olevansa huolissaan ajoneuvossa olevasta miehestä. Dunstable Roadille pysäköidystä autosta löytyi laite, jota räjähteiden hävittämisryhmän tarkastuksen jälkeen pidettiin "elinkelvottomana". Koteja ja yrityksiä evakuoitiin, ja läheiset tiet suljettiin useiksi tunneiksi. Lauantaina kaksi kiinteistöä Newcastle upon Tynessä ja kaksi kiinteistöä Hexhamissa, Northumberlandissa, tutkittiin Bedfordshiren ja Northumbrian joukkojen yhteisessä operaatiossa. Etsi BBC News: East of England Facebookissa, Instagramissa ja Twitterissä. Jos sinulla on juttuehdotuksia, lähetä sähköpostia osoitteeseen eastofenglandnews@bbc.co.uk Aiheeseen liittyvät Internet-linkit Bedfordshiren poliisi Northumbrian poliisi</w:t>
      </w:r>
    </w:p>
    <w:p>
      <w:r>
        <w:rPr>
          <w:b/>
        </w:rPr>
        <w:t xml:space="preserve">Yhteenveto</w:t>
      </w:r>
    </w:p>
    <w:p>
      <w:r>
        <w:t xml:space="preserve">Poliisi, joka tutkii epäilyttävän laitteen löytämistä autosta, on vapauttanut yhden miehen tutkinnan alaisena, kun taas toinen on edelleen sairaalassa.</w:t>
      </w:r>
    </w:p>
    <w:p>
      <w:r>
        <w:rPr>
          <w:b/>
          <w:u w:val="single"/>
        </w:rPr>
        <w:t xml:space="preserve">Asiakirjan numero 38909</w:t>
      </w:r>
    </w:p>
    <w:p>
      <w:r>
        <w:t xml:space="preserve">"1700-luvun ruttouhri" löydettiin Edinburghin koulun alueelta.</w:t>
      </w:r>
    </w:p>
    <w:p>
      <w:r>
        <w:t xml:space="preserve">Se löytyi pääsiäislomalla tehdyissä kaivauksissa, kun Leithissä sijaitsevan St Mary's RC Primary Schoolin uutta luokkahuonerakennusta varten tehtiin töitä. Sen uskotaan olevan historiallisen merkitsemättömän haudan paikka, jossa on mahdollisesti ollut ruttouhri. Alue on aidattu, mutta koulu on avoinna oppilaille. "Hämmästyttävä löytö" John Lawson, Edinburghin kaupungin arkeologi, sanoi: "Luuranko löydettiin osana huolellisesti suunniteltuja kaivauksia. "Kyseessä näyttää olevan tuntematon, merkitsemätön hauta, joka on peräisin 1700-luvulta. "Uskotaan, että hauta, joka sijaitsee alkuperäisen Edinburghin kaupungin rajojen ulkopuolella Leithissä, saattaa olla ruttouhri, mutta lisäanalyysejä on vielä tehtävä." Richard Lewis, Edinburghin kaupunginvaltuuston kulttuuriasiainjohtaja, sanoi: "Edinburghilla on niin rikas historia, ja St Mary'sissa sijaitseva luuranko on jälleen yksi hämmästyttävä arkeologinen löytö." Mary Bainbridge, koulun vt. rehtori, sanoi: "Koulu on hyvin innoissaan niistä koulutusmahdollisuuksista, joita arkeologinen työ paikan päällä voi tarjota, ja olen jo keskustellut neuvoston arkeologin kanssa erilaisista tavoista, joilla oppilaat voivat osallistua, ja kokemuksista, joita voidaan tarjota."</w:t>
      </w:r>
    </w:p>
    <w:p>
      <w:r>
        <w:rPr>
          <w:b/>
        </w:rPr>
        <w:t xml:space="preserve">Yhteenveto</w:t>
      </w:r>
    </w:p>
    <w:p>
      <w:r>
        <w:t xml:space="preserve">Edinburghin ala-asteen koulun alueelta on löydetty ihmisjäännöksiä, joiden uskotaan olevan peräisin 1600-luvulta tai sitä varhaisemmalta ajalta.</w:t>
      </w:r>
    </w:p>
    <w:p>
      <w:r>
        <w:rPr>
          <w:b/>
          <w:u w:val="single"/>
        </w:rPr>
        <w:t xml:space="preserve">Asiakirjan numero 38910</w:t>
      </w:r>
    </w:p>
    <w:p>
      <w:r>
        <w:t xml:space="preserve">Durrell kasvatti menestyksekkäästi harvinaista madagaskarilaista ankkaa.</w:t>
      </w:r>
    </w:p>
    <w:p>
      <w:r>
        <w:t xml:space="preserve">Durrellin mukaan madagaskarilaista sorsasorsaa pidettiin sukupuuttoon kuolleena, kunnes tutkijat löysivät hyvin pienen yhteisön niitä syrjäisestä järvestä vuonna 2006. Kaksi vuotta sitten Durrell järjesti niin sanotun hätäretken löytääkseen joitakin lintujen munia. Nyt näiden munien linnut ovat myös tuottaneet jälkeläisiä. Wildfowl and Wetlands Trust, joka on tehnyt Durrellin kanssa yhteistyötä hankkeessa, on ollut tyytyväinen menestykseen. Durrellin suojelubiologi Glyn Young sanoi: "Ankanpoikaset ovat uskomaton edistysaskel taistelussa Madagaskarin sorsalintujen pelastamiseksi sukupuuttoon kuolemiselta. "Seitsemän vuotta sitten ihmiset luulivat, että tämä lintu oli jo kuollut sukupuuttoon, mutta yhden pienen populaation löytyminen ja nyt näiden sorsanpoikasten saapuminen on antanut todellista toivoa siitä, että lintu voi jonain päivänä kukoistaa uudelleen." Peter Cranswick, Wildfowl and Wetlands Trustin lajien elvyttämisestä vastaava johtaja, sanoi: "Kalastuksen uskotaan olevan yksi tekijä, joka johti sorsalinnun vähenemiseen, mutta monet Madagaskarin maaseudun asukkaat saavat elantonsa kalastuksesta. "Haasteena on löytää ratkaisu, joka auttaa sekä ihmisiä että lintuja."</w:t>
      </w:r>
    </w:p>
    <w:p>
      <w:r>
        <w:rPr>
          <w:b/>
        </w:rPr>
        <w:t xml:space="preserve">Yhteenveto</w:t>
      </w:r>
    </w:p>
    <w:p>
      <w:r>
        <w:t xml:space="preserve">Jerseyn Durrell Wildlife Trust -järjestölle työskentelevien ihmisten johtamassa Madagaskarin laitoksessa on onnistuttu kasvattamaan "hyvin harvinainen" ankka.</w:t>
      </w:r>
    </w:p>
    <w:p>
      <w:r>
        <w:rPr>
          <w:b/>
          <w:u w:val="single"/>
        </w:rPr>
        <w:t xml:space="preserve">Asiakirjan numero 38911</w:t>
      </w:r>
    </w:p>
    <w:p>
      <w:r>
        <w:t xml:space="preserve">Derek Whytesiden murha: Whideside Whideside: Poika tunnustaa syyttömyytensä murhaan</w:t>
      </w:r>
    </w:p>
    <w:p>
      <w:r>
        <w:t xml:space="preserve">Dawleyn Chesterfield Roadilla asuva Derek Whyteside kuoli jouduttuaan pahoinpidellyksi Withywood Drivella Malinsleessa 18. kesäkuuta. Poika, jonka nimeä ei voida mainita oikeudellisista syistä, saapui Stafford Crown Courtiin perjantaina. Hänet määrättiin tutkintavankeuteen ennen oikeudenkäyntiä, jonka on määrä alkaa 5. marraskuuta. William Owens, 41, ja Gareth Edward Owens, 39, kumpikin kotoisin Boulton Grangesta Randlayssa, vapautettiin myös takuita vastaan ennen oikeudenkäyntiä sen jälkeen, kun he olivat saapuneet oikeuteen ja kumpikin kiistänyt syytteen pahoinpitelystä.</w:t>
      </w:r>
    </w:p>
    <w:p>
      <w:r>
        <w:rPr>
          <w:b/>
        </w:rPr>
        <w:t xml:space="preserve">Yhteenveto</w:t>
      </w:r>
    </w:p>
    <w:p>
      <w:r>
        <w:t xml:space="preserve">16-vuotias poika on kiistänyt 42-vuotiaan miehen murhan.</w:t>
      </w:r>
    </w:p>
    <w:p>
      <w:r>
        <w:rPr>
          <w:b/>
          <w:u w:val="single"/>
        </w:rPr>
        <w:t xml:space="preserve">Asiakirjan numero 38912</w:t>
      </w:r>
    </w:p>
    <w:p>
      <w:r>
        <w:t xml:space="preserve">Bradgate Parkin koiranjohtovaroitus peurahyökkäyksistä</w:t>
      </w:r>
    </w:p>
    <w:p>
      <w:r>
        <w:t xml:space="preserve">Bradgate Parkissa menetettiin talven aikana jopa 30 peuraa koirien takia, ja pelkästään toukokuun juhlapyhäviikonlopun aikana kirjattiin viisi hyökkäystä. Viranomaisten mukaan vain muutama peura saatiin kiinni, mutta monet kuolivat stressiin. He sanoivat, että lyijykieltosääntö on "viimeinen asia, jota haluamme", mutta peurojen hyvinvoinnin on oltava etusijalla. Leicesterin ja Loughborough'n välissä sijaitseva Bradgate Park on 850 hehtaarin (340 hehtaarin) suuruinen alue, joka koostuu entisen kartanon alueesta ja ikivanhasta metsästä. Poliisitutkinta Sitä hallinnoi hyväntekeväisyysjärjestö Bradgate Park Trust, ja se houkuttelee vuosittain noin 900 000 kävijää. Helmikuussa esitetty vetoomus hiljensi hyökkäykset, mutta viimeaikainen hyökkäysvyöry, jolloin tiineitä ja nuoria peuroja esiintyy usein, on antanut aihetta varoitukseen. Bradgate Parkin maanomistaja Peter Tyldesley sanoi: "Tiedämme, että se rankaisee suurinta osaa vastuullisista koiranomistajista. "Mutta jos meistä tuntuu, ettemme pääse mihinkään, jos meistä tuntuu, etteivät ihmiset käytä tervettä järkeä, jos he eivät ole valmiita ottamaan vastuuta, meidän on valitettavasti käytettävä tätä hyvin tylppää välinettä." Tyldesley vahvisti myös, että poliisi tutkii joidenkin koiranomistajien "aggressiivista" reaktiota, kun heitä haastetaan.</w:t>
      </w:r>
    </w:p>
    <w:p>
      <w:r>
        <w:rPr>
          <w:b/>
        </w:rPr>
        <w:t xml:space="preserve">Yhteenveto</w:t>
      </w:r>
    </w:p>
    <w:p>
      <w:r>
        <w:t xml:space="preserve">Koirien tappamien peurojen määrän lisääntyminen Leicestershiren puistossa on johtanut varoitukseen, jonka mukaan omistajat voivat joutua pitämään lemmikkinsä kytkettynä.</w:t>
      </w:r>
    </w:p>
    <w:p>
      <w:r>
        <w:rPr>
          <w:b/>
          <w:u w:val="single"/>
        </w:rPr>
        <w:t xml:space="preserve">Asiakirjan numero 38913</w:t>
      </w:r>
    </w:p>
    <w:p>
      <w:r>
        <w:t xml:space="preserve">Coronavirus: Irlannin tasavallan kuolonuhrien määrä nousee 77:llä.</w:t>
      </w:r>
    </w:p>
    <w:p>
      <w:r>
        <w:t xml:space="preserve">Luku on huomattavasti korkeampi kuin edellinen korkein päivittäinen kuolleiden määrä, joka oli 44 kuolonuhria perjantaina 17. huhtikuuta. Viimeisimpien kuolemantapausten myötä Irlannin tasavallan kokonaiskuolemantapausten määrä on 687 pandemian alkamisen jälkeen. Vahvistettujen tapausten määrä valtiossa on nyt 15 652. Suurin osa tasavallan koronavirukseen liittyvistä kuolemantapauksista (406) on tapahtunut pitkäaikaisessa laitoshoidossa. Lähes puolet kaikista kuolemantapauksista (337) on tapahtunut hoitokodeissa, kertoi yleisradioyhtiö RTÉ. Terveysviranomaiset priorisoivat nyt hoitokotien asukkaat ja henkilökunnan testeihin, sanoi ylilääkäri Tony Holohan maanantaina. "Niissä laitoksissa, joissa on jo esiintynyt kasautumia, kaikki asukkaat ja henkilökunta testataan", hän sanoi. "Jos laitos ilmoittaa ensimmäisestä tapauksesta, koko henkilökunta ja asukkaat testataan."</w:t>
      </w:r>
    </w:p>
    <w:p>
      <w:r>
        <w:rPr>
          <w:b/>
        </w:rPr>
        <w:t xml:space="preserve">Yhteenveto</w:t>
      </w:r>
    </w:p>
    <w:p>
      <w:r>
        <w:t xml:space="preserve">Irlannin tasavallassa on kuollut 77 ihmistä, joilla on todettu Covid-19-tauti, vahvistaa terveysministeriö.</w:t>
      </w:r>
    </w:p>
    <w:p>
      <w:r>
        <w:rPr>
          <w:b/>
          <w:u w:val="single"/>
        </w:rPr>
        <w:t xml:space="preserve">Asiakirjan numero 38914</w:t>
      </w:r>
    </w:p>
    <w:p>
      <w:r>
        <w:t xml:space="preserve">Met-poliisipäällikkö Hogan-Howe varoittaa leikkauksista</w:t>
      </w:r>
    </w:p>
    <w:p>
      <w:r>
        <w:t xml:space="preserve">Sir Bernard Hogan-Howe kertoi BBC:n Andrew Marrille, että "tehokkuuden säästöt ovat rajalliset", ennen kuin ne vaikuttavat etulinjan palveluihin. Kuun lopussa eläkkeelle jäävä Sir Bernard sanoi, että julkisen palvelun menot ovat kärsineet vuodesta 2008 lähtien. Sisäministeriön tiedottaja sanoi: "Metropolitan Police Service on edelleen maan parhaiten rahoitettu poliisivoima". Mutta maan korkein virkamies sanoi: "Jos tarkastellaan koko Yhdistynyttä kuningaskuntaa, poliisien määrä on laskenut 147 000:sta 127 000:een. "Todennäköisesti vuoteen 2020 mennessä julkisia menoja on vielä vähemmän, ja vielä 3 miljardia puntaa [säästöjä] on löydettävä." Sisäministeriön mukaan poliisin rahoitus on suojattu vuoden 2015 menojen tarkistuksen jälkeen. "Yleisöllä ei pitäisi olla epäilystäkään siitä, että Metropolitan Police saa jatkossakin tarvitsemansa resurssit rikollisuuden vähentämiseen ja yhteisöjemme turvallisuuden ylläpitämiseen", tiedottaja sanoi.</w:t>
      </w:r>
    </w:p>
    <w:p>
      <w:r>
        <w:rPr>
          <w:b/>
        </w:rPr>
        <w:t xml:space="preserve">Yhteenveto</w:t>
      </w:r>
    </w:p>
    <w:p>
      <w:r>
        <w:t xml:space="preserve">Met-poliisin väistyvä komissaari on varoittanut poliisin määrärahojen ja poliisien määrän leikkauksista.</w:t>
      </w:r>
    </w:p>
    <w:p>
      <w:r>
        <w:rPr>
          <w:b/>
          <w:u w:val="single"/>
        </w:rPr>
        <w:t xml:space="preserve">Asiakirjan numero 38915</w:t>
      </w:r>
    </w:p>
    <w:p>
      <w:r>
        <w:t xml:space="preserve">Bear Grylls: Tudwal-saaren liukumäki otettu alas</w:t>
      </w:r>
    </w:p>
    <w:p>
      <w:r>
        <w:t xml:space="preserve">Kolmen lapsen isä, joka omistaa St Tudwal Westin Abersochin lähellä Gwyneddissä, vakuutti paikalliselle valtuutetulle, ettei liukumäkeä ollut koskaan tarkoitettu pysyväksi laitteeksi. Viime kuussa hän joutui suunnittelututkimuksen kohteeksi kirjoitettuaan Twitterissä, että liukumäkeä käytettäessä "osut veteen hyvin nopeasti!!!!". Lääninvaltuutettu Wyn Williams sanoi, että liukumäki oli poistettu talven ajaksi. "Hän ei aikonut koskaan jättää sitä sinne", Abersochin kunnanvaltuutettu sanoi. "Hän viipyy siellä elokuun ajan ja kertoi minulle, että se ei ole pysyvästi siellä. Hän ei antaisi sen olla pysyvästi siellä talvikuukausina." Williams sanoi, että Grylls puhuisi neuvoston kanssa ennen liukumäen pystyttämistä ensi vuonna, jos hän tarvitsisi luvan. St Tudwal West sijaitsee noin reilun kilometrin päässä Gwyneddin Llynin niemimaasta. Kallioinen, ruohon peittämä saari on noin 700 metriä pitkä ja 200 metriä leveä. Heinäkuussa Grylls, joka on myös Ison-Britannian johtava partiopäällikkö, esitti suunnitelmat sataman rakentamiseksi saarelle nykyisen maihinnousualustan läheisyyteen.</w:t>
      </w:r>
    </w:p>
    <w:p>
      <w:r>
        <w:rPr>
          <w:b/>
        </w:rPr>
        <w:t xml:space="preserve">Yhteenveto</w:t>
      </w:r>
    </w:p>
    <w:p>
      <w:r>
        <w:t xml:space="preserve">TV-retkeilijä Bear Grylls on poistanut kiistellyn liukumäen, joka suistui Pohjois-Walesin saarelta mereen.</w:t>
      </w:r>
    </w:p>
    <w:p>
      <w:r>
        <w:rPr>
          <w:b/>
          <w:u w:val="single"/>
        </w:rPr>
        <w:t xml:space="preserve">Asiakirjan numero 38916</w:t>
      </w:r>
    </w:p>
    <w:p>
      <w:r>
        <w:t xml:space="preserve">Oklahoman poliisin ampuman Terence Crutcherin veressä oli PCP:tä</w:t>
      </w:r>
    </w:p>
    <w:p>
      <w:r>
        <w:t xml:space="preserve">Terence Crutcherilla, 40, oli oikeuslääkärin mukaan "akuutti fenyklidiinimyrkytys", kun hänet ammuttiin kuolettavasti 16. syyskuuta. Konstaapeli Betty Jo Shelby ampui mustaihoisen Crutcherin kerran löydettyään hänen autonsa hajonneena kaupungin kadulta. Häntä syytetään ensimmäisen asteen taposta. Valkoihoinen konstaapeli Shelby sanoi, että Crutcher ei totellut hänen käskyjään, mutta syyttäjien mukaan hän "reagoi kohtuuttomasti" ja kärjisti tilannetta tarpeettomasti. Tulsa World kertoo, että Oklahoman osavaltion oikeuslääkärin toksikologisen raportin mukaan Crutcherin veressä oli 96 nanogrammaa millilitrassa fenyklidiiniä eli PCP:tä. Poliisi vahvisti viime kuussa lehdelle, että Crutcherin autosta oli löytynyt huumepullo. Crutcherin perheen asianajaja Benjamin Crump oli kuitenkin sanonut: "Älkäämme heittäytykö harhaan ja sanoko, että se, että autosta löytyi jotain, oikeuttaa ampumaan hänet." Poliisin helikopterin ja partioauton kojelautakameran kuvamateriaalissa näkyy, kuinka Crutcher kävelee pois konstaapeli Shelbyn luota kädet ylhäällä. Videoleikkeessä ei kuitenkaan näy selvästi hetkeä, jolloin konstaapeli Shelby ampui häntä rintaan. Lääketieteellisen kirjallisuuden mukaan PCP, joka tunnetaan myös enkelipölynä, voi aiheuttaa euforian, kaikkivoipaisuuden ja taistelutahdon tunteita.</w:t>
      </w:r>
    </w:p>
    <w:p>
      <w:r>
        <w:rPr>
          <w:b/>
        </w:rPr>
        <w:t xml:space="preserve">Yhteenveto</w:t>
      </w:r>
    </w:p>
    <w:p>
      <w:r>
        <w:t xml:space="preserve">Viranomaisten mukaan poliisin viime kuussa Tulsassa Oklahomassa ampumalla aseettomalla miehellä oli hallusinogeenista PCP:tä elimistössään.</w:t>
      </w:r>
    </w:p>
    <w:p>
      <w:r>
        <w:rPr>
          <w:b/>
          <w:u w:val="single"/>
        </w:rPr>
        <w:t xml:space="preserve">Asiakirjan numero 38917</w:t>
      </w:r>
    </w:p>
    <w:p>
      <w:r>
        <w:t xml:space="preserve">Trainspotting-huutokauppa Edinburghin hyväntekeväisyysjärjestöjen hyväksi</w:t>
      </w:r>
    </w:p>
    <w:p>
      <w:r>
        <w:t xml:space="preserve">The Junction ja Calton Athletic jakavat T2:n kuvauspaikoilta peräisin olevien muistoesineiden huutokaupan tuoton. Verkkohuutokauppa järjestetään ensi kuussa samaan aikaan, kun elokuva julkaistaan Yhdysvalloissa. Tuottaja Andrew MacDonald sanoi, että he valitsivat The Junctionin auttamisen, koska se työskentelee nuorten parissa "samoilla kaduilla", joilla Trainspotting-elokuvasta kasvoi. MacDonald sanoi: "Junctionin suojelija Irvine Welsh esitteli minut Junctionille viime huhtikuussa, ja olin niin vaikuttunut näkemästäni, että kun piti valita kaksi edunsaajaa T2 Trainspotting Memorabilia -huutokaupalle, Junction oli itsestään selvä valinta. "Tuntuu todella sopivalta tukea The Junctionia tällä tavoin, sillä se työskentelee nuorten parissa, jotta he saavuttaisivat potentiaalinsa juuri niillä kaduilla, joilla Trainspotting-elokuvakin sai alkunsa."</w:t>
      </w:r>
    </w:p>
    <w:p>
      <w:r>
        <w:rPr>
          <w:b/>
        </w:rPr>
        <w:t xml:space="preserve">Yhteenveto</w:t>
      </w:r>
    </w:p>
    <w:p>
      <w:r>
        <w:t xml:space="preserve">Kaksi edinburghilaista hyväntekeväisyysjärjestöä hyötyy Trainspotting-elokuvan jatko-osasta.</w:t>
      </w:r>
    </w:p>
    <w:p>
      <w:r>
        <w:rPr>
          <w:b/>
          <w:u w:val="single"/>
        </w:rPr>
        <w:t xml:space="preserve">Asiakirjan numero 38918</w:t>
      </w:r>
    </w:p>
    <w:p>
      <w:r>
        <w:t xml:space="preserve">Yhdeksäntoista kurkea vapautettu luontoon osana Great Crane Project -hanketta.</w:t>
      </w:r>
    </w:p>
    <w:p>
      <w:r>
        <w:t xml:space="preserve">19 lintua kuoriutui munista, jotka tuotiin Slimbridge Wetland Centreen Gloucestershireen Saksasta. Ne kasvatettiin keskuksessa ennen kuin ne vapautettiin Somersetin maaseudulle viime viikolla. Kyseessä on kolmas kerta, kun kurjet vapautetaan osana Great Crane Project -hanketta, ja ne liittyvät 33:een jo luonnossa elävään kurkeen. Lintujen vapauttamisesta vastasivat niiden sijaisvanhemmat, jotka pukeutuivat kurkien höyhenpukuja muistuttaviin asuihin. Hankkeen johtaja Damon Bridge sanoi, että vanhemmat linnut olivat osoittaneet "suurta kiinnostusta" nuoria kohtaan. "On kiehtovaa seurata, miten ne tulevat toimeen keskenään", hän sanoi. Great Crane Project on Wildfowl and Wetlands Trustin, RSPB:n ja Pensthorpe Conservation Trustin yhteistyöhanke, jota rahoittaa Viridor Credits Environmental Company.</w:t>
      </w:r>
    </w:p>
    <w:p>
      <w:r>
        <w:rPr>
          <w:b/>
        </w:rPr>
        <w:t xml:space="preserve">Yhteenveto</w:t>
      </w:r>
    </w:p>
    <w:p>
      <w:r>
        <w:t xml:space="preserve">Viimeisin erä Englannissa kasvatettavia kurkia on vapautettu Somersetin tasangoille ja nummille.</w:t>
      </w:r>
    </w:p>
    <w:p>
      <w:r>
        <w:rPr>
          <w:b/>
          <w:u w:val="single"/>
        </w:rPr>
        <w:t xml:space="preserve">Asiakirjan numero 38919</w:t>
      </w:r>
    </w:p>
    <w:p>
      <w:r>
        <w:t xml:space="preserve">Poliisioperaatio TT-pyörävarkauksien pysäyttämiseksi Liverpoolissa</w:t>
      </w:r>
    </w:p>
    <w:p>
      <w:r>
        <w:t xml:space="preserve">Vuonna 2017 ilmoitettiin 22 kertaa, että moottoripyöriä vietiin Liverpoolin keskustassa sijaitsevien hotellien ulkopuolelta tapahtumaa edeltävänä aikana. Festivaalille odotetaan yli 40 000 motoristia, joista monet matkustavat lautalla kaupungista. Merseysiden poliisi tekee yhteistyötä paikallisten hotellien kanssa lisätäkseen tietoisuutta. "Tämän operaation tarkoituksena on vakuuttaa kisakävijät siitä, että käytämme resursseja oikeissa paikoissa varmistaaksemme, että mahdollisia varkaita häiritään ennen kuin TT-tapahtumasta tulee hieno", ylikonstaapeli Dave Yorke poliisin Matrix Roads Policing -yksiköstä sanoi. "Poliiseja on paikalla, ja paikalliset yritykset ja hotellit työskentelevät kanssamme varmistaakseen, että valvontakamerat kattavat alueen." "Yhteistyössä voimme varmistaa, että pyörät pysyvät turvassa Liverpoolissa, ja voin vakuuttaa ihmisille, että jahtaamme tiukasti kaikkia, jotka yrittävät varastaa ajoneuvoja tänä tai muuna ajankohtana." TT:n ensimmäiset harjoitukset pidetään lauantaina 26. toukokuuta. Suojaa itsesi ja pyöräsi:</w:t>
      </w:r>
    </w:p>
    <w:p>
      <w:r>
        <w:rPr>
          <w:b/>
        </w:rPr>
        <w:t xml:space="preserve">Yhteenveto</w:t>
      </w:r>
    </w:p>
    <w:p>
      <w:r>
        <w:t xml:space="preserve">Mansaaren TT-kilpailuihin lautalla matkustaville moottoripyöräilijöille luvataan poliisin apua ajoneuvojensa suojaamiseksi varkauksilta.</w:t>
      </w:r>
    </w:p>
    <w:p>
      <w:r>
        <w:rPr>
          <w:b/>
          <w:u w:val="single"/>
        </w:rPr>
        <w:t xml:space="preserve">Asiakirjan numero 38920</w:t>
      </w:r>
    </w:p>
    <w:p>
      <w:r>
        <w:t xml:space="preserve">Kate Spade: Lukion käsilaukut ja New Yorkin unelma</w:t>
      </w:r>
    </w:p>
    <w:p>
      <w:r>
        <w:t xml:space="preserve">Victoria ParkBBC News Sadattuhannet ihmiset ovat twiitanneet newyorkilaisesta suunnittelijasta Kate Spadesta - ja lähes 70 prosenttia heistä oli naisia. Noin 57 prosenttia twiittaavista käyttäjistä oli 18-24-vuotiaita. Nuoret naiset jakoivat muistoja "ensimmäisestä Kate Spade -käsilaukustaan", joka monille tuli lukioaikana. 'Ensimmäisen kerran tunsin itseni muodikkaaksi tuon käsilaukun ansiosta' Kate Spade -käsilaukun omistaminen oli satojen Twitterissä kirjoittavien naisten mukaan monille teinitytöille välttämätön, siirtymäriitti. Chelsea Clinton oli yksi niistä, jotka osoittivat kiintymystä suunnittelijan töitä kohtaan. Mielenterveyttä ei leimata Mielenterveys ja itsemurhien ehkäisy ovat olleet keskeisiä aiheita suunnittelijan kuolemasta käydyissä keskusteluissa, ja monet Twitter-käyttäjät totesivat, ettei rahalla voi ostaa onnea. #katespade ja Insta-sitaatit Tuhannet ihmiset ovat olleet yhteydessä maailmanlaajuisesti sosiaalisessa mediassa hashtagilla #katespade. Instagramissa sadat ihmiset jakoivat inspiroivia sitaatteja, jotka he liittävät suunnittelijaan. Ajaton ikoni Mutta useimmat naisellisen muotimerkin fanit ovat huomanneet, että Kate Spade - ja hänen värikkäät palettinsa ja kirkkaat, rohkeat mallinsa - ovat ajattomia.</w:t>
      </w:r>
    </w:p>
    <w:p>
      <w:r>
        <w:rPr>
          <w:b/>
        </w:rPr>
        <w:t xml:space="preserve">Yhteenveto</w:t>
      </w:r>
    </w:p>
    <w:p>
      <w:r>
        <w:t xml:space="preserve">Miljoonat ihmiset eri puolilla maailmaa ovat tulvineet sosiaaliseen mediaan muistokirjoituksia, joissa he ovat ilmaisseet surunsa tunnetun vaatteiden, kenkien, korujen ja asusteiden suunnittelijan Kate Spaden kuoleman johdosta.</w:t>
      </w:r>
    </w:p>
    <w:p>
      <w:r>
        <w:rPr>
          <w:b/>
          <w:u w:val="single"/>
        </w:rPr>
        <w:t xml:space="preserve">Asiakirjan numero 38921</w:t>
      </w:r>
    </w:p>
    <w:p>
      <w:r>
        <w:t xml:space="preserve">Hondurasin vangit antautuvat väkivaltaisten yhteenottojen jälkeen</w:t>
      </w:r>
    </w:p>
    <w:p>
      <w:r>
        <w:t xml:space="preserve">Yksi henkilö kuoli ja 11 loukkaantui yhteenotoissa. Poliisin mukaan väkivaltaisuudet alkoivat sen jälkeen, kun erästä vankia syytettiin kahden vankilassa vierailleen naisen raiskauksesta. Mies ja 32 vankia, jotka tarttuivat aseisiin puolustaakseen häntä, on siirretty vankiloihin muualle Hondurasiin. Ryhmän poistaminen oli keskeinen osa sopimusta kapinan lopettamiseksi. "Rauha palautettiin vankilaan, kun ryhmä siirrettiin muihin laitoksiin", sanoi poliisikomentaja Abraham Figueroa Tercero. Aikapommi Hondurasin vankilat ovat pahamaineisia ylikansoituksesta, mellakoista ja väkivaltaisuuksista. 13 vankia kuoli samassa vankilassa maaliskuussa. Maassa on maailman korkein murhaprosentti ja valtava jengiongelma, ja se kamppailee vankiensa majoittamisesta. San Pedro Sulan piispa Romulo Emiliani, joka neuvotteli rauhanomaisen ratkaisun pattitilanteeseen, kuvaili tilanahtauden aiheuttamaa kriisiä "aikapommiksi". Hän sanoi, että viranomaisten on kiireesti jatkettava suunnitelmia uuden vankilan rakentamisesta kaupunkiin. "Emme voi enää odottaa, olemme saavuttaneet rajamme. Kuinka kauan meidän on jatkettava tällaisten kauheiden tilanteiden kohtaamista?" Piispa Emilianin mukaan vankien päätös antautua pelasti monia ihmishenkiä. "Luojan kiitos vangit suostuivat antautumaan, koska he olivat valmiita tappamaan toisensa. Myös poliisi osoitti maltillisuutta, ja rauha on palautunut." Mellakan aikana vankilan johtaja Orlando Leyva sanoi, että hän oli käskenyt vartijat piirittämään rakennuksen, mutta ei mennyt sisään "verilöylyn välttämiseksi".</w:t>
      </w:r>
    </w:p>
    <w:p>
      <w:r>
        <w:rPr>
          <w:b/>
        </w:rPr>
        <w:t xml:space="preserve">Yhteenveto</w:t>
      </w:r>
    </w:p>
    <w:p>
      <w:r>
        <w:t xml:space="preserve">Vangit, jotka ottivat keskiviikkona haltuunsa vankilan Hondurasissa, ovat antautuneet sen jälkeen, kun vartijat olivat uhanneet rynnäköidä San Pedro Sulan kaupungissa sijaitsevaan vankilaan.</w:t>
      </w:r>
    </w:p>
    <w:p>
      <w:r>
        <w:rPr>
          <w:b/>
          <w:u w:val="single"/>
        </w:rPr>
        <w:t xml:space="preserve">Asiakirjan numero 38922</w:t>
      </w:r>
    </w:p>
    <w:p>
      <w:r>
        <w:t xml:space="preserve">Coronavirus: Hinkleyn ydinvoimala tehostaa työntekijöiden suojelua</w:t>
      </w:r>
    </w:p>
    <w:p>
      <w:r>
        <w:t xml:space="preserve">EDF:n siirto täydentää jo toteutettuja lisätoimenpiteitä, joihin kuuluu työmaan työntekijöiden siirtäminen paikallisista majoituspaikoista kahteen Hinkley Point C:n kampusalueelle. Myös Bridgwaterin työntekijöiden bussikuljetukset loppuvat maanantaista alkaen. EDF:n mukaan yhteisön turvallisuus on "ensiarvoisen tärkeää". Työntekijät, jotka ovat käyttäneet bussipysäkkejä, kerätään ja palautetaan sen sijaan EDF:n turvallisiin parkkipaikkoihin, joissa valvotaan "sosiaalisia etäisyystoimenpiteitä". Yhtiö ilmoitti, että Bridgwaterin ulkopuolella sijaitsevista kyläpaikoista tapahtuva nouto lopetetaan niin pian kuin mahdollista. Nigel Cann EDF:stä sanoi: "Toimintaympäristömme ja työmaalla työskentelevien työntekijöiden turvallisuus on ensiarvoisen tärkeää. "Kuuntelemme palautetta ja mukautamme sitä, jotta voimme parantaa toimintaamme mahdollisuuksien mukaan, ja noudatamme tarkasti hallituksen ja Public Health Englandin neuvoja." Yhtiö on jo ryhtynyt toimenpiteisiin, joihin kuuluu työntekijöiden määrän vähentäminen 4 000:sta noin 2 000:een "sosiaalisen etäisyyden parantamisen varmistamiseksi". Työmaan porteilla on myös otettu käyttöön ruumiinlämpötilatarkastukset, ja kokoushuoneita on muutettu siten, että taukoja varten on luotu lisäalueita, jotta työtovereiden välille saadaan lisää tilaa.</w:t>
      </w:r>
    </w:p>
    <w:p>
      <w:r>
        <w:rPr>
          <w:b/>
        </w:rPr>
        <w:t xml:space="preserve">Yhteenveto</w:t>
      </w:r>
    </w:p>
    <w:p>
      <w:r>
        <w:t xml:space="preserve">Somersetiin uutta ydinvoimalaa rakentava yritys on tehostanut työntekijöiden suojelua koronaviruspandemian aikana.</w:t>
      </w:r>
    </w:p>
    <w:p>
      <w:r>
        <w:rPr>
          <w:b/>
          <w:u w:val="single"/>
        </w:rPr>
        <w:t xml:space="preserve">Asiakirjan numero 38923</w:t>
      </w:r>
    </w:p>
    <w:p>
      <w:r>
        <w:t xml:space="preserve">Etsi "ei koskaan tapahtumat" NHS trustissasi</w:t>
      </w:r>
    </w:p>
    <w:p>
      <w:r>
        <w:t xml:space="preserve">Terveydenhuoltoministeriö luokittelee tapaukset, kuten väärän ruumiinosan leikkaaminen tai instrumenttien jättäminen potilaan sisälle, tapauksiksi, joita ei ole koskaan tapahtunut. Tämä tarkoittaa, että ne ovat niin vakavia tapauksia, ettei niitä saisi koskaan tapahtua. NHS England myönsi, että luvut olivat liian korkeita, ja ilmoitti ottaneensa käyttöön uusia toimenpiteitä potilasturvallisuuden varmistamiseksi. Selvitä, kuinka monta "ei koskaan tapahtumaa" tapahtui vuosina 2009-2012 oman alueesi NHS-luottamushenkilöissä Englannissa klikkaamalla alla olevaa taulukkoa. Huomaa, että nämä luvut eivät vastaa kussakin NHS trustissa tehtyjen toimenpiteiden kokonaismäärää. Tämä tarkoittaa sitä, että vaikka luottamuslaitoksessasi olisi suuri määrä "koskaan tapahtumattomia tapahtumia", se voi myös hoitaa enemmän potilaita kuin muut luottamuslaitokset. Ei koskaan tapahtumia Valitse luottamus nähdäksesi erittelyn * Vuonna 2012 Maidstone and Tunbridge Wells NHS Trust alensi yhden ei koskaan tapahtuman luokkaa, joka koski leikkauksen jälkeen jäänyttä vierasta esinettä.</w:t>
      </w:r>
    </w:p>
    <w:p>
      <w:r>
        <w:rPr>
          <w:b/>
        </w:rPr>
        <w:t xml:space="preserve">Yhteenveto</w:t>
      </w:r>
    </w:p>
    <w:p>
      <w:r>
        <w:t xml:space="preserve">BBC:n tutkimuksen mukaan yli 750 potilasta on kärsinyt Englannin sairaaloissa viimeisten neljän vuoden aikana tehdyistä virheistä, jotka ovat olleet ennaltaehkäistävissä.</w:t>
      </w:r>
    </w:p>
    <w:p>
      <w:r>
        <w:rPr>
          <w:b/>
          <w:u w:val="single"/>
        </w:rPr>
        <w:t xml:space="preserve">Asiakirjan numero 38924</w:t>
      </w:r>
    </w:p>
    <w:p>
      <w:r>
        <w:t xml:space="preserve">Parrakas teoria "rikkoo oman ennätyksensä väärennetyissä parroissa".</w:t>
      </w:r>
    </w:p>
    <w:p>
      <w:r>
        <w:t xml:space="preserve">Noin 2 500 ihmistä pukeutui kotitekoisiin kasvokarvoihin Kedleston Hallissa Derbyssä ja löi Bearded Theory -festivaalin viime vuoden ennätyksen, joka oli 1 800. Järjestäjät sanoivat kuitenkin, etteivät he aio antaa Guinnessin vahvistusta saavutukselleen "liian korkeiden kustannusten" vuoksi. Tämänvuotiseen festivaaliin, jossa esiintyivät The Waterboys, Athlete ja X Factor -tähti Wagner, osallistui noin 6 500 ihmistä. Jokainen massaparranpitotapahtumaan osallistunut henkilö allekirjoitti paperilapun, ja nimet laskettiin lopuksi yhteen. Järjestäjä Sally Booth sanoi: "Tänä vuonna tuntui siltä, että Bearded Theory -perhe kasvoi paljon. Meillä oli paljon hauskaa kauniissa ympäristössä. "Missä muualla voisit koota 2500 valepartaista ihmistä pellolle, jossa on X Factor -ohjelman Wagner?"</w:t>
      </w:r>
    </w:p>
    <w:p>
      <w:r>
        <w:rPr>
          <w:b/>
        </w:rPr>
        <w:t xml:space="preserve">Yhteenveto</w:t>
      </w:r>
    </w:p>
    <w:p>
      <w:r>
        <w:t xml:space="preserve">Derbyshireläinen musiikkifestivaali väittää tehneensä maailmanennätyksen eniten samaan aikaan käytetyissä tekoparroissa.</w:t>
      </w:r>
    </w:p>
    <w:p>
      <w:r>
        <w:rPr>
          <w:b/>
          <w:u w:val="single"/>
        </w:rPr>
        <w:t xml:space="preserve">Asiakirjan numero 38925</w:t>
      </w:r>
    </w:p>
    <w:p>
      <w:r>
        <w:t xml:space="preserve">Big Burns Supper paljastaa viimeiset näytökset</w:t>
      </w:r>
    </w:p>
    <w:p>
      <w:r>
        <w:t xml:space="preserve">Public Service Broadcasting ja Bay City Rollers on lisätty yli 200 tapahtuman sarjaan. He liittyvät Bill Baileyn, Donovanin, Camille O'Sullivanin, Badly Drawn Boyn, We Banjo 3:n, Eddi Readerin ja Dougie Macleanin lisäksi 18.-28. tammikuuta järjestettävään ohjelmaan. Järjestäjät kuvailivat tapahtumaa "kunnianhimoisimmaksi" sen seitsemänvuotisen historian aikana. Spiegeltent palaa tapahtumapaikalle, josta luovuttiin edellisen kerran. Tuottaja Graham Main sanoi: "Vuoden 2018 festivaaliohjelmassamme on kyse siitä, että koemme jotain erilaista tuomalla yleisömme festivaalikeskukseen, joka lunastaa takaisin sille kuuluvan aseman Dumfriesin keskustassa, niiden upeiden tapahtumapaikkojen sydämessä, jotka auttavat tekemään ohjelmastamme uskomattoman."</w:t>
      </w:r>
    </w:p>
    <w:p>
      <w:r>
        <w:rPr>
          <w:b/>
        </w:rPr>
        <w:t xml:space="preserve">Yhteenveto</w:t>
      </w:r>
    </w:p>
    <w:p>
      <w:r>
        <w:t xml:space="preserve">Tammikuussa Dumfriesissa järjestettävän Big Burns Supper -festivaalin viimeiset esiintyjät on julkistettu.</w:t>
      </w:r>
    </w:p>
    <w:p>
      <w:r>
        <w:rPr>
          <w:b/>
          <w:u w:val="single"/>
        </w:rPr>
        <w:t xml:space="preserve">Asiakirjan numero 38926</w:t>
      </w:r>
    </w:p>
    <w:p>
      <w:r>
        <w:t xml:space="preserve">Bristolin hoitotilan varkaus "sairastuttaa" pomot ja häiritsee palvelua.</w:t>
      </w:r>
    </w:p>
    <w:p>
      <w:r>
        <w:t xml:space="preserve">Bristolissa sijaitsevalta Elm Tree Farmilta vietiin lauantaina yli 1000 puntaa ja työkaluja, joita käytetään hankkeissa, jotka ovat hankkeen "elinehto". Sitä pyörittävän Brandon Trustin toimitusjohtaja Sue Porto kertoi, että myös hän oli järkyttynyt. Avon ja Somersetin poliisi tutkii asiaa ja on pyytänyt todistajia. Sähkötyökalut, puutarhatyökalut ja ruohonleikkurit sekä joulukuusien ja tukkien myynnistä saadut rahat varastettiin varkaiden rikottua rakennuksen ovet sorkkaraudalla. Maatilaa pyörittävät ihmiset pyytävät nyt apua ja lahjoituksia. Stapletonissa sijaitsevalla maatilalla työskentelee yli 50 oppimisvaikeuksista ja autismista kärsivää ihmistä.</w:t>
      </w:r>
    </w:p>
    <w:p>
      <w:r>
        <w:rPr>
          <w:b/>
        </w:rPr>
        <w:t xml:space="preserve">Yhteenveto</w:t>
      </w:r>
    </w:p>
    <w:p>
      <w:r>
        <w:t xml:space="preserve">Murto, joka on häirinnyt autismin kirjon ihmisille tarkoitetun maatilan toimintaa, on "sairastuttanut" pomot.</w:t>
      </w:r>
    </w:p>
    <w:p>
      <w:r>
        <w:rPr>
          <w:b/>
          <w:u w:val="single"/>
        </w:rPr>
        <w:t xml:space="preserve">Asiakirjan numero 38927</w:t>
      </w:r>
    </w:p>
    <w:p>
      <w:r>
        <w:t xml:space="preserve">Bristolin puolimaratonin kilpailu sallii kaksoisamputoidun tulla mukaan.</w:t>
      </w:r>
    </w:p>
    <w:p>
      <w:r>
        <w:t xml:space="preserve">Jo Blinman, joka menetti molemmat jalkansa tulipalossa, sai kaupunginvaltuustolta viestin, ettei hän voinut osallistua kilpailuun, koska se ei voinut tarjota hänelle tukea. Hyväntekeväisyysjärjestö Paul's Place on nyt tarjonnut Blinmanille kilpapyörätuolin, jotta hän voi osallistua 13,1 mailin (21,2 km) kilpailuun. Hän sanoi: Blinman sanoi: "Tuolissa juokseminen on nopeampaa, ja olen harjoitellut kovasti." Hän sanoi: "Tuolissa juokseminen on nopeampaa, ja olen harjoitellut kovasti." Almondsburystä kotoisin oleva Blinman oli alun perin hakenut osallistumista puolimaratonille osana Paul's Placen tiimiä. Hyväntekeväisyysjärjestö oli toivonut keräävänsä tarpeeksi rahaa uusien proteesijalkojen ostamiseen. Tapahtuman järjestävä Bristolin kaupunginvaltuusto ilmoitti kuitenkin, että joukkue voisi osallistua vain "vieraana". "Olin hieman ärsyyntynyt, mutta kun menimme neuvoston toimistoon, he suostuivat siihen, että voin tehdä sen omalla tuolillani", hän sanoi. "Alun perin aioin osallistua omalla pyörätuolillani, mutta kilpapyörätuoli on rakennettu maratoneja varten. "Minulla on ollut se vasta kolme kuukautta, mutta olen jo käynyt radalla ja saanut siihen virtaa - olen siis hyvin innoissani." Bristolin puolimaraton, jossa jopa 20 000 juoksijaa ja pyörätuoliurheilijaa osallistuu kaupungin läpi kulkevalle 13,1 mailin (21,1 kilometrin) radalle, järjestetään sunnuntaina.</w:t>
      </w:r>
    </w:p>
    <w:p>
      <w:r>
        <w:rPr>
          <w:b/>
        </w:rPr>
        <w:t xml:space="preserve">Yhteenveto</w:t>
      </w:r>
    </w:p>
    <w:p>
      <w:r>
        <w:t xml:space="preserve">Kaksoisamputoitu mies, jolle sanottiin, ettei hän voi osallistua Bristolin puolimaratonille, koska sen käveleminen kestäisi liian kauan, aikoo juosta sen pyörätuolilla.</w:t>
      </w:r>
    </w:p>
    <w:p>
      <w:r>
        <w:rPr>
          <w:b/>
          <w:u w:val="single"/>
        </w:rPr>
        <w:t xml:space="preserve">Asiakirjan numero 38928</w:t>
      </w:r>
    </w:p>
    <w:p>
      <w:r>
        <w:t xml:space="preserve">Isle of Wightin Simi-tiikeri saapuu tammikuussa</w:t>
      </w:r>
    </w:p>
    <w:p>
      <w:r>
        <w:t xml:space="preserve">Kansanedustaja Andrew Turner kutsui Simin ahdinkoa "byrokraattiseksi tukkeutumiseksi" pääministerin kysymyksissä syyskuussa. Simi on ollut Belgiassa odottamassa kuljetusta. Eläintarhan tiedottaja sanoi: "Arvioimme nyt, että Simi saapuu jonnekin tammikuun puolivälin tienoille." "Julmasti kohdeltu" Eläintarhan johtaja Charlotte Corney kertoi, että kahdeksanvuotias tiikeri takavarikoitiin hyvinvointisyistä Saksassa kaksi vuotta sitten, ja sitä pidettiin eristyksissä eläinsuojelukeskuksessa. Eläintarha neuvotteli ympäristö-, elintarvike- ja maaseutuasioiden ministeriön (Defra) kanssa raivotautivapaudesta, jotta eläin voitaisiin tuoda Yhdistyneeseen kuningaskuntaan. Wightin saaren konservatiivinen kansanedustaja Turner sanoi: "Ensin sirkus kohteli sitä julmasti, ja nyt sitä on pidetty eristyksissä kaksi vuotta, vaikka Belgia on täysin raivotautivapaa." Eläinten ja kasvien terveysviraston (APHA) tiedottaja sanoi: "Karanteenivapautuksia valvotaan tiukasti, ja ne myönnetään vain, jos lähtö- ja määräpaikan tilat täyttävät tietyt kriteerit. "APHA tekee yhteistyötä Isle of Wightin eläintarhan kanssa varmistaakseen, että oikeita menettelyjä noudatetaan."</w:t>
      </w:r>
    </w:p>
    <w:p>
      <w:r>
        <w:rPr>
          <w:b/>
        </w:rPr>
        <w:t xml:space="preserve">Yhteenveto</w:t>
      </w:r>
    </w:p>
    <w:p>
      <w:r>
        <w:t xml:space="preserve">Kaksi vuotta Isle of Wightin eläintarhaan tuontia odottaneen entisen sirkustiikerin odotetaan saapuvan saarelle tammikuussa.</w:t>
      </w:r>
    </w:p>
    <w:p>
      <w:r>
        <w:rPr>
          <w:b/>
          <w:u w:val="single"/>
        </w:rPr>
        <w:t xml:space="preserve">Asiakirjan numero 38929</w:t>
      </w:r>
    </w:p>
    <w:p>
      <w:r>
        <w:t xml:space="preserve">Kaksi miestä syytteessä Priory Federationin petosväitteistä</w:t>
      </w:r>
    </w:p>
    <w:p>
      <w:r>
        <w:t xml:space="preserve">Tämä tapahtui Priory Federation of Academies -akatemian talousasioita koskevan kahden vuoden poliisitutkinnan jälkeen. Entinen toimitusjohtaja Richard Gilliland, 63, joutuu vastaamaan kuuteen syytteeseen, jotka liittyvät vuoden 2006 petoslain vastaiseen aseman väärinkäyttöön. Entinen talousjohtaja Stephen Davies, 57, Doddington Parkista, Lincolnista, joutuu poliisin mukaan vastaamaan kolmeen samanlaiseen syytteeseen. Gilliland, joka asui aiemmin Collinghamissa, Nottinghamshiren osavaltiossa, johti konsernia eroamiseensa asti vuonna 2012. Hän on sittemmin muuttanut Morairaan, Espanjaan. Molemmat miehet on vapautettu takuita vastaan, ja heidän on määrä saapua Lincoln Magistrates' Courtiin 11. syyskuuta. Poliisi kieltäytyi julkistamasta syytteiden kaikkia yksityiskohtia ennen oikeuden istuntoa. Priory Federation of Academies sijaitsee Lincolnissa, ja sillä on kolme koulua Lincolnissa ja yksi Granthamissa.</w:t>
      </w:r>
    </w:p>
    <w:p>
      <w:r>
        <w:rPr>
          <w:b/>
        </w:rPr>
        <w:t xml:space="preserve">Yhteenveto</w:t>
      </w:r>
    </w:p>
    <w:p>
      <w:r>
        <w:t xml:space="preserve">Kahta Lincolnshiren akatemiayhdistyksen entistä johtajaa on syytetty epäillystä petoksesta.</w:t>
      </w:r>
    </w:p>
    <w:p>
      <w:r>
        <w:rPr>
          <w:b/>
          <w:u w:val="single"/>
        </w:rPr>
        <w:t xml:space="preserve">Asiakirjan numero 38930</w:t>
      </w:r>
    </w:p>
    <w:p>
      <w:r>
        <w:t xml:space="preserve">Yarl's Woodin keskuksen vangit "epätoivoisia</w:t>
      </w:r>
    </w:p>
    <w:p>
      <w:r>
        <w:t xml:space="preserve">Diane Abbott vieraili Bedfordissa sijaitsevassa Yarl's Wood -keskuksessa perjantaina ja toi huolenaiheet esiin parlamentissa maanantaina. Työväenpuolueen kansanedustaja syytti hallitusta siitä, että se jättää huomiotta keskuksessa "nälkälakossa" olevat naiset. Keskusta ylläpitävä yritys Serco sanoi, että jotkut naiset kieltäytyvät syömästä ravintolassa, mutta kyseessä ei ole nälkälakko. Bedfordshiressä sijaitsevassa laitoksessa asuu aikuisia naisia ja perheryhmiä sekä pieni määrä miehiä, jotka ovat saapuneet Britanniaan "salamuuttajina" rahtikuorma-autoilla. "Huolenpitovelvollisuus" Abbott pyysi sisäministeri Amber Ruddia tapaamiseen, jotta hän voisi keskustella havainnoistaan. Alahuoneessa puhuessaan Abbott sanoi, että Yarl's Woodissa pidetään "ihmiskaupan ja seksuaalisen hyväksikäytön uhreja" "vastoin hallituksen sitoumuksia". "Yarl's Woodin naiset ovat epätoivoisia, ja olemme heille huolenpitovelvollisuuden velkaa", Abbott sanoi. Sisäministeri sanoi olevansa valmis tapaamaan Abbottin. Rudd sanoi: "Suhtaudumme hyvin vakavasti kaikkien säilöönottokeskuksissa olevien ihmisten terveyteen. "Siellä on korkeat standardit, ja jos on esimerkkejä, jotka poikkeavat tästä, tarkastelen niitä aina." Hän sanoi, että hän on hyvin huolissaan.</w:t>
      </w:r>
    </w:p>
    <w:p>
      <w:r>
        <w:rPr>
          <w:b/>
        </w:rPr>
        <w:t xml:space="preserve">Yhteenveto</w:t>
      </w:r>
    </w:p>
    <w:p>
      <w:r>
        <w:t xml:space="preserve">Maahanmuuttoviraston varasisäasiainministerin mukaan maahanmuuttajien poistokeskuksessa olevat vangit ovat "epätoivoisessa" tilanteessa.</w:t>
      </w:r>
    </w:p>
    <w:p>
      <w:r>
        <w:rPr>
          <w:b/>
          <w:u w:val="single"/>
        </w:rPr>
        <w:t xml:space="preserve">Asiakirjan numero 38931</w:t>
      </w:r>
    </w:p>
    <w:p>
      <w:r>
        <w:t xml:space="preserve">Aberdeenin merituulipuisto: Tutkimustyöt alkavat</w:t>
      </w:r>
    </w:p>
    <w:p>
      <w:r>
        <w:t xml:space="preserve">230 miljoonan punnan arvoinen hanke koostuu 11 tuulivoimalasta, ja sen tarkoituksena on tuottaa energiaa yli 49 000 kotitaloudelle. Yhdysvaltalainen liikemies Trump, jolla on golfkenttä Aberdeenshiressä, vastustaa tuulipuistoja. Suunnitellulla paikalla on tarkoitus tehdä koeporauksia. Työtä tehdään sen selvittämiseksi, millaisilla perustuksilla rakenteet voidaan pitää paikoillaan. "Pilaavat näkymät" European Offshore Wind Deployment Centre (EOWDC) -hanke on energiayhtiö Vattenfallin, insinööritoimisto Technipin ja Aberdeen Renewable Energy Groupin (Areg) yhteisyritys. Trump haastaa Skotlannin hallituksen päätöksen myöntää tuulipuistolle rakennuslupa. Hän vastustaa hanketta, koska se hänen mukaansa pilaisi näkymät hänen Menie Estate -golfkentältään. Liikemies on sanonut, että hänen Meniessä sijaitseva 140 makuuhuoneen hotellinsa toteutuu vain, jos tuulipuistoa koskevat suunnitelmat eivät toteudu.</w:t>
      </w:r>
    </w:p>
    <w:p>
      <w:r>
        <w:rPr>
          <w:b/>
        </w:rPr>
        <w:t xml:space="preserve">Yhteenveto</w:t>
      </w:r>
    </w:p>
    <w:p>
      <w:r>
        <w:t xml:space="preserve">Donald Trumpin vastustaman, Aberdeenin rannikolle suunnitellun tuulipuiston sijaintipaikalla on tarkoitus aloittaa tutkimustyöt.</w:t>
      </w:r>
    </w:p>
    <w:p>
      <w:r>
        <w:rPr>
          <w:b/>
          <w:u w:val="single"/>
        </w:rPr>
        <w:t xml:space="preserve">Asiakirjan numero 38932</w:t>
      </w:r>
    </w:p>
    <w:p>
      <w:r>
        <w:t xml:space="preserve">Londonderry: Londonderry: Kaksi miestä ammuttiin jalkoihin "brutaalissa" ampumahyökkäyksessä</w:t>
      </w:r>
    </w:p>
    <w:p>
      <w:r>
        <w:t xml:space="preserve">Se tapahtui Rinmore Drivella kaupungissa pian kello 18:35 GMT. Toinen uhreista on kolmekymppinen, toinen mies on nelikymppinen. Molemmat vietiin sairaalaan hoidettavaksi. Derryn poliisi sanoi, että tapaus oli aiheuttanut "suurta ahdistusta" paikallisyhteisölle ja "aiheuttanut lisää stressiä paikallisille terveyspalveluillemme, jotka käsittelevät nykyistä terveyspandemiaa". Poliisi on vedonnut silminnäkijöihin, jotta nämä ilmoittaisivat ampumisesta. Foylen parlamentin jäsen Colum Eastwood sanoi, että kaksoisampuminen oli "äärimmäisen masentavaa". "Sairaalallamme on tällä hetkellä tarpeeksi tekemistä", hän twiittasi.</w:t>
      </w:r>
    </w:p>
    <w:p>
      <w:r>
        <w:rPr>
          <w:b/>
        </w:rPr>
        <w:t xml:space="preserve">Yhteenveto</w:t>
      </w:r>
    </w:p>
    <w:p>
      <w:r>
        <w:t xml:space="preserve">Kaksi miestä on ammuttu jalkoihin "holtittomassa ja raa'assa" hyökkäyksessä Londonderryssä, kertoo poliisi.</w:t>
      </w:r>
    </w:p>
    <w:p>
      <w:r>
        <w:rPr>
          <w:b/>
          <w:u w:val="single"/>
        </w:rPr>
        <w:t xml:space="preserve">Asiakirjan numero 38933</w:t>
      </w:r>
    </w:p>
    <w:p>
      <w:r>
        <w:t xml:space="preserve">Burwellin myllyn korkki poistetaan kunnostustöitä varten</w:t>
      </w:r>
    </w:p>
    <w:p>
      <w:r>
        <w:t xml:space="preserve">Burwell Millin pääpurjeet eivät ole pyörineet viiteen vuoteen sen jälkeen, kun pyörivä korkki meni epäkuntoon. Mylly on saanut Heritage Lottery Fundilta ja muilta tahoilta 420 000 puntaa kunnostushankkeeseen. Myllyn toivotaan palautuvan täyteen toimintakuntoon kevääseen 2014 mennessä. 12 metriä korkean rakennuksen päällä olleen korkin on tarkoitus pyöriä niin, että siihen kiinnitetyt pääpurjeet osoittavat vallitsevan tuulen suuntaan. Kaksi nosturinkuljettajaa käytti kolme tuntia kuuden tonnin painoisen korkin irrottamiseen. Uudet purjeet Burwell Museumin projektipäällikkö Jane Phillimore sanoi: "Korkki irtosi saumattomasti, ja tilapäinen tasakatto on asetettu paikalleen. "Tämä on kirkon ohella toinen Burwellin kahdesta ikonisesta rakennuksesta, ja kunnostaminen auttaa ihmisiä ymmärtämään kylän perintöä ja historiaa. "Toivomme, että toimiva tuulimylly voi olla olennainen osa koko museokokemusta." Myllyn korkki kunnostetaan Lincolnshiressä ennen kuin se asetetaan takaisin noin vuodelta 1820 peräisin olevan rakennuksen päälle. Osana kunnostushanketta rakennetaan myös uudet pääpurjeet. Aiheeseen liittyvät Internet-linkit Burwell Museum Heritage Lottery Fund (Heritage Lottery Fund)</w:t>
      </w:r>
    </w:p>
    <w:p>
      <w:r>
        <w:rPr>
          <w:b/>
        </w:rPr>
        <w:t xml:space="preserve">Yhteenveto</w:t>
      </w:r>
    </w:p>
    <w:p>
      <w:r>
        <w:t xml:space="preserve">Cambridgeshireläisen tuulimyllyn kupoli on poistettu 65 tonnin nosturilla, jotta se voidaan kunnostaa ja käynnistää uudelleen.</w:t>
      </w:r>
    </w:p>
    <w:p>
      <w:r>
        <w:rPr>
          <w:b/>
          <w:u w:val="single"/>
        </w:rPr>
        <w:t xml:space="preserve">Asiakirjan numero 38934</w:t>
      </w:r>
    </w:p>
    <w:p>
      <w:r>
        <w:t xml:space="preserve">Jerseyn liiketoimintasuunnitelmaluonnoksessa ehdotetaan 50 miljoonan punnan säästöjä.</w:t>
      </w:r>
    </w:p>
    <w:p>
      <w:r>
        <w:t xml:space="preserve">Senaattori Terry Le Sueurin kommentit ovat seurausta Yhdysvaltojen vuoden 2011 liiketoimintasuunnitelmaluonnoksen julkaisemisesta. Siinä esitetään kaikkien ministeriöiden talousarviot ja menojen painopisteet, ja valtiovarainministeriö pyrkii saamaan 50 miljoonaa puntaa säästöjä ja 50 miljoonaa puntaa verotuksen kautta vuoteen 2013 mennessä. Poliitikkojen on määrä keskustella luonnoksesta syyskuussa. Le Sueurin mukaan vuodelle 2011 ehdotettu 44 miljoonan punnan verokannustinohjelma suojelee työpaikkoja ja varmistaa, että Jersey on "valmis", kun talouden elpyminen alkaa. Hän sanoi, että kestävän tulevaisuuden perusta on luotava. "Siksi olemme asettaneet 50 miljoonan punnan säästötavoitteen vuoteen 2013 mennessä", hän sanoi. "Tämä on haastavaa, mutta mielestäni saavutettavissa." Le Sueur sanoi, että kestävä julkinen talous on Jerseyn kilpailukyvyn säilyttämiseen tähtäävän osavaltion strategisen suunnitelman tavoite. Hän sanoi, että liiketoimintasuunnitelmalla aloitetaan perustavanlaatuisten muutosten tekeminen palvelujen tuottamistapaan. "Suunnitelmassa pidetään mielessä nykyinen taloudellinen tilanne ja ehdotetaan muutoksia, joilla varainhoitomme saadaan vakaammalle ja avoimemmalle pohjalle", hän lisäsi.</w:t>
      </w:r>
    </w:p>
    <w:p>
      <w:r>
        <w:rPr>
          <w:b/>
        </w:rPr>
        <w:t xml:space="preserve">Yhteenveto</w:t>
      </w:r>
    </w:p>
    <w:p>
      <w:r>
        <w:t xml:space="preserve">Pääministerin mukaan Jersey joutuu käyttämään suurimman osan, ellei jopa kaiken, säästörahastostaan saaren alijäämän hoitamiseen.</w:t>
      </w:r>
    </w:p>
    <w:p>
      <w:r>
        <w:rPr>
          <w:b/>
          <w:u w:val="single"/>
        </w:rPr>
        <w:t xml:space="preserve">Asiakirjan numero 38935</w:t>
      </w:r>
    </w:p>
    <w:p>
      <w:r>
        <w:t xml:space="preserve">Kansanedustaja Jesse Norman nimitetään kulttuurin puheenjohtajaksi</w:t>
      </w:r>
    </w:p>
    <w:p>
      <w:r>
        <w:t xml:space="preserve">Komitea on avainasemassa päättäessään BBC:n tulevaisuudesta, kun sen peruskirjaa uudistetaan ensi vuonna. Herefordin ja South Herefordshiren kansanedustaja Norman korvaa John Whittingdalen, joka nimitettiin kulttuuriministeriksi viime kuussa. Hän on sanonut parlamentissa haluavansa "tukea julkisen palvelun yleisradiotoiminnan perinnettä". Poliitikko lukee itsensä niiden kansanedustajien joukkoon, jotka "suhtautuvat hyvin lämpimästi" BBC:hen. Hän on kuitenkin myös luvannut tutkia BBC:n menoja Midlandsissa, jossa hänen vaalipiirinsä sijaitsee, keskellä äänekästä kampanjaa lupamaksujen käyttämiseksi enemmän paikallisesti. "Täällä on ongelma. Se vaatii asianmukaista julkista tarkastelua, ja olen jo kiinnittänyt siihen huomiota tekemässäni esityksessä", Norman sanoi Birmingham Postille. Norman on Hay-festivaalin johtaja, ja hän on myös isänsä perustaman lontoolaisen Roundhousen edunvalvoja. Hän soittaa myös trumpettia parlamentin jazz-yhtyeessä.</w:t>
      </w:r>
    </w:p>
    <w:p>
      <w:r>
        <w:rPr>
          <w:b/>
        </w:rPr>
        <w:t xml:space="preserve">Yhteenveto</w:t>
      </w:r>
    </w:p>
    <w:p>
      <w:r>
        <w:t xml:space="preserve">Konservatiivien kansanedustaja Jesse Norman on valittu kulttuuri-, media- ja urheiluvaliokunnan puheenjohtajaksi.</w:t>
      </w:r>
    </w:p>
    <w:p>
      <w:r>
        <w:rPr>
          <w:b/>
          <w:u w:val="single"/>
        </w:rPr>
        <w:t xml:space="preserve">Asiakirjan numero 38936</w:t>
      </w:r>
    </w:p>
    <w:p>
      <w:r>
        <w:t xml:space="preserve">Ehdotettu uusi valtarakenne</w:t>
      </w:r>
    </w:p>
    <w:p>
      <w:r>
        <w:t xml:space="preserve">JHU:n parlamenttiryhmän johtaja Athuraliye Rathana thero sanoi BBC Sandeshayalle, että Sri Lankan on aika siirtyä pois Westminster-tyylisestä valtarakenteesta. Pääasiassa buddhalaismunkkeja edustava puolue on ehdottanut järjestelmää, jossa parlamentaarikot valitaan Pradesheeya Sabhan (divisioonaneuvoston) puheenjohtajista. Maakuntaneuvostot 'lakkautetaan' "Ehdotamme järjestelmää, jossa 200 Pradesheeya Sabhan puheenjohtajasta tulee automaattisesti kansanedustajia", hän sanoi bbcsinhala.com-sivustolle. Sri Lankan kaikki suuret poliittiset puolueet pääoppositiota UNP:tä ja Janatha Vimukthi Peramuna -puoluetta (JVP) lukuun ottamatta ovat toimittaneet ehdotuksensa kaikkien puolueiden edustajakomitealle (APRC). JHU:n ehdotusten mukaan jäsenet paikalliselimiin valittaisiin saaren laajuisilla vaaleilla. Puolue ehdottaa myös, että paikallis- ja presidentinvaalit järjestettäisiin samana päivänä. "Olemme myös ehdottaneet maakuntaneuvostojen lakkauttamista ja kansanedustajien määrän lisäämistä", Rathana thero sanoi.</w:t>
      </w:r>
    </w:p>
    <w:p>
      <w:r>
        <w:rPr>
          <w:b/>
        </w:rPr>
        <w:t xml:space="preserve">Yhteenveto</w:t>
      </w:r>
    </w:p>
    <w:p>
      <w:r>
        <w:t xml:space="preserve">Jathika Hela Urumaya (JHU) on ehdottanut Sri Lankan kansallisen kysymyksen ratkaisuksi uutta alueellista valtarakennetta.</w:t>
      </w:r>
    </w:p>
    <w:p>
      <w:r>
        <w:rPr>
          <w:b/>
          <w:u w:val="single"/>
        </w:rPr>
        <w:t xml:space="preserve">Asiakirjan numero 38937</w:t>
      </w:r>
    </w:p>
    <w:p>
      <w:r>
        <w:t xml:space="preserve">Marvel-tähti Samuel L Jackson vierailee Westminsterissä</w:t>
      </w:r>
    </w:p>
    <w:p>
      <w:r>
        <w:t xml:space="preserve">Hollywood-näyttelijä Samuel L. Jackson on ollut SW1:ssä tekemässä tutkimusta tulevaa orjuutta käsittelevää dokumenttia varten. Elokuvan myötä tulee kuluneeksi 400 vuotta siitä, kun ensimmäinen Afrikan kansalainen kuljetettiin orjaksi. Jackson paljasti olinpaikkansa Instagramissa julkaisemalla kuvan Victoria Tower Gardensista - aivan parlamenttitalon ulkopuolella. Hän jakoi myös kuvia itsestään ja kopiosta vuoden 1807 orjakaupan poistamista koskevasta laista, joka on Kansallisarkiston hallussa. Yksi käyttäjä vastasi hänen postaukseensa: "Tervetuloa Lontooseen, tulitko ratkaisemaan Brexitin?" Toinen kirjoitti: "Olet Lontoossa, etkä ole kertonut minulle! Voisimme käydä kahvilla!" Jacksonin kuusiosaisessa dokumentissa tarkastellaan myös vedenalaisia arkeologisia todisteita siitä, mitä orjalaivoista on jäljellä merenpohjassa.</w:t>
      </w:r>
    </w:p>
    <w:p>
      <w:r>
        <w:rPr>
          <w:b/>
        </w:rPr>
        <w:t xml:space="preserve">Yhteenveto</w:t>
      </w:r>
    </w:p>
    <w:p>
      <w:r>
        <w:t xml:space="preserve">Kun kansanedustajat ryntäsivät Westminsterissä riitaisina Brexitistä, heiltä saattoi jäädä huomaamatta supertähti keskuudestaan.</w:t>
      </w:r>
    </w:p>
    <w:p>
      <w:r>
        <w:rPr>
          <w:b/>
          <w:u w:val="single"/>
        </w:rPr>
        <w:t xml:space="preserve">Asiakirjan numero 38938</w:t>
      </w:r>
    </w:p>
    <w:p>
      <w:r>
        <w:t xml:space="preserve">Pontcysyllten akveduktin putoamisesta kuollut mies kuoli rintavammoihinsa</w:t>
      </w:r>
    </w:p>
    <w:p>
      <w:r>
        <w:t xml:space="preserve">Christopher McDowell, 18, löydettiin 36 metriä korkean sillan juurelta lähellä Llangollenia, Denbighshiren osavaltiossa. Ruthinissa maanantaina pidetyssä kuulemistilaisuudessa kuolinsyytutkija John Gittins sanoi, että ruumiinavauksen jälkeinen tutkimus osoitti alustavaksi kuolinsyyksi rintakehän trauman. Wrexhamin kreivikunnan Cefn Mawrista kotoisin olevaa McDowellia kuvailtiin "älykkääksi ja eloisaksi". Hän oli juuri lopettanut työvuoronsa läheisessä McDonald'sissa ennen kuin hän oli lähtenyt ystävänsä Matthew Breezen kanssa vesijohdolle. Pohjois-Walesin itäisen ja keskisen alueen kuolinsyyntutkija Gittins sanoi, että McDowell oli tunnistettu ajokortin perusteella ja Breeze oli tunnistanut hänet. Teini-ikäistä, joka työskenteli myös Plas Madocissa sijaitsevassa Splash Magic -vapaa-ajankeskuksessa, kuvailtiin "hyvin rakastetuksi ja erittäin suosituksi". Tutkinta lykättiin lokakuussa pidettävään täysistuntoon.</w:t>
      </w:r>
    </w:p>
    <w:p>
      <w:r>
        <w:rPr>
          <w:b/>
        </w:rPr>
        <w:t xml:space="preserve">Yhteenveto</w:t>
      </w:r>
    </w:p>
    <w:p>
      <w:r>
        <w:t xml:space="preserve">Pontcysyllten akveduktista pudonnut teini-ikäinen kuoli rintakehävammoihin, on kuultu tutkinnan avajaisissa.</w:t>
      </w:r>
    </w:p>
    <w:p>
      <w:r>
        <w:rPr>
          <w:b/>
          <w:u w:val="single"/>
        </w:rPr>
        <w:t xml:space="preserve">Asiakirjan numero 38939</w:t>
      </w:r>
    </w:p>
    <w:p>
      <w:r>
        <w:t xml:space="preserve">El Pason Walmart-ampuja sai 90 liittovaltion vihamaksua</w:t>
      </w:r>
    </w:p>
    <w:p>
      <w:r>
        <w:t xml:space="preserve">Patrick Crusiusta, 21, syytetään jo osavaltion tuomioistuimessa kuolemantuottamuksesta. Uusien syytteiden perusteella hän voi saada kuolemanrangaistuksen, jos hänet todetaan syylliseksi hyökkäykseen elokuussa 2019. Syyttäjä sanoi, että ampuminen oli kotimaan terroriteko ja hyökkäys kokonaista etnistä ryhmää vastaan. Mitä El Pasossa tapahtui? Ammuskelu, jonka uskotaan olevan kahdeksanneksi kuolettavin Yhdysvaltain modernin historian aikana, tapahtui 680 000 asukkaan rajakaupungissa, jonka asukkaista 80 prosenttia on latinalaisamerikkalaisia. Crusiusta syytetään siitä, että hän ajoi 11 tuntia El Pasoon kotikaupungistaan Allenista, joka sijaitsee lähellä Dallasia, 3. elokuuta ja avasi tulen AK-47-tyylisellä kiväärillä Walmart-kaupassa. Sen jälkeen hän antautui ja tunnusti, että hänen kohteena olivat meksikolaiset. Nyt jo lakkautetulla 8-chan-viestipalstalla julkaistussa manifestissa hän kirjoitti, että murhat olivat "vastaus Teksasin espanjalaisten invaasioon". Crusiusta uhkaa kuolemanrangaistus osavaltion murhasyytteestä, johon hän viime vuonna tunnusti syyttömyytensä. Mitkä ovat viimeisimmät syytteet? Uusiin liittovaltion syytteisiin sisältyy 22 syytekohtaa, jotka kuuluvat Yhdysvaltojen viharikosluokitukseen - väkivalta, johon liittyy ennakkoluuloja - ja jotka johtavat kuolemaan. Tämä voi myös johtaa kuolemanrangaistukseen. "Työskentelemme kaikin voimin tämän lopettamiseksi. Aiomme pysäyttää viharikokset", Teksasin läntisen piirikunnan asianajaja John Bash sanoi toimittajille. Syytteessä viitataan Crusiuksen manifestiin, jossa hän ilmoitti puolustavansa Yhdysvaltoja "invaasion aiheuttamalta kulttuuriselta ja etniseltä korvautumiselta".</w:t>
      </w:r>
    </w:p>
    <w:p>
      <w:r>
        <w:rPr>
          <w:b/>
        </w:rPr>
        <w:t xml:space="preserve">Yhteenveto</w:t>
      </w:r>
    </w:p>
    <w:p>
      <w:r>
        <w:t xml:space="preserve">Miestä, jota syytetään 22 ihmisen tappamisesta Walmart-kaupassa El Pasossa, Texasissa, viime vuonna, kun hänen kohteinaan olivat latinalaisamerikkalaista alkuperää olevat uhrit, on syytetty 90 liittovaltion viharikoksesta.</w:t>
      </w:r>
    </w:p>
    <w:p>
      <w:r>
        <w:rPr>
          <w:b/>
          <w:u w:val="single"/>
        </w:rPr>
        <w:t xml:space="preserve">Asiakirjan numero 38940</w:t>
      </w:r>
    </w:p>
    <w:p>
      <w:r>
        <w:t xml:space="preserve">Readingin vanhemmat saivat vahingonkorvauksia aivokalvontulehdusdiagnoosin vuoksi</w:t>
      </w:r>
    </w:p>
    <w:p>
      <w:r>
        <w:t xml:space="preserve">Diagnoosin viivästyminen johti siihen, että kuuden viikon ikäistä tyttöä ei hoidettu antibiooteilla ajoissa Royal Berkshiren sairaalassa Readingissä vuonna 2008. Tyttö sai aivovaurion, jäi vaikeasti vammautuneeksi ja kuoli vuonna 2018, kuultiin Lontoossa sijaitsevassa korkeimmassa oikeudessa. Hänen adoptiovanhempansa haastoivat NHS trustin oikeuteen tytön kuoleman jälkeen. Tuomioistuin kuuli, että Royal Berkshire NHS Foundation Trust myönsi vastuunsa ja suostui sopimaan pariskunnan tapauksen 650 000 punnan kertakorvauksesta, johon sisältyi noin 4500 puntaa tytön hautauskulujen kattamiseksi. Vanhempia edustanut asianajaja John de Bono QC sanoi, että he eivät tienneet, että vaatimus säätiötä vastaan oli mahdollinen, kun he adoptoivat tytön. Hän lisäsi: "Tämä on todella poikkeuksellinen tapaus, jolla on traaginen loppu." Hyväksyessään sovintoratkaisun tuomari Lambert antoi tunnustusta pariskunnan "omistautuneelle huolenpidolle" tytöstä, jonka henkilöllisyyttä ei voida oikeudellisista syistä mainita. Bertie Leigh, joka edusti trustia, sanoi: "Tätä ei yksinkertaisesti olisi pitänyt tapahtua, ja trusti on epätoivoisesti pahoillaan siitä, että näin tapahtui."</w:t>
      </w:r>
    </w:p>
    <w:p>
      <w:r>
        <w:rPr>
          <w:b/>
        </w:rPr>
        <w:t xml:space="preserve">Yhteenveto</w:t>
      </w:r>
    </w:p>
    <w:p>
      <w:r>
        <w:t xml:space="preserve">Tuomioistuin on päättänyt, että NHS Trust maksaa pariskunnalle 650 000 puntaa, koska se ei diagnosoinut heidän adoptiolapsensa aivokalvontulehdusta riittävän nopeasti.</w:t>
      </w:r>
    </w:p>
    <w:p>
      <w:r>
        <w:rPr>
          <w:b/>
          <w:u w:val="single"/>
        </w:rPr>
        <w:t xml:space="preserve">Asiakirjan numero 38941</w:t>
      </w:r>
    </w:p>
    <w:p>
      <w:r>
        <w:t xml:space="preserve">Lankan tamileja koskeva Hartal "laiton</w:t>
      </w:r>
    </w:p>
    <w:p>
      <w:r>
        <w:t xml:space="preserve">Eräät poliittiset puolueet ja tamilinationalistiset järjestöt ovat liittyneet yhteen ja muodostaneet Lankan Tamil Protection Movement -liikkeen, joka kutsuu koolle totaalilakon 4. helmikuuta. Osavaltion hallitus vastasi kehotukseen, että maan korkein oikeus on julistanut laittomiksi kaikki tällaiset totaalilakot, jotka tarkoittavat lähinnä kauppojen sulkemista ja ajoneuvoliikenteen lopettamista. Olosuhteiden vuoksi hallitus varmistaa, ettei normaali elämä häiriinny tai ihmiset joudu kärsimään lakkokutsun vuoksi, todettiin Chennaissa julkaistussa tiedotteessa. Kollegiot suljettu Tiedonannossa sanotaan myös, että ennaltaehkäiseviin toimenpiteisiin ryhdyttäisiin, mikä tarkoittaa ehkä sitä, että lakkojohtajat voitaisiin ottaa kiinni. Osavaltion hallitusta johtaa DMK, joka on aina liittynyt tulitaukopyyntöihin. Ilmeisesti se ei kuitenkaan halua, että sitä syytetään Hartal-kutsujen aiheuttamista mahdollisista häiriöistä lain ja järjestyksen ylläpitämisessä, ja siksi se antaa tällaisia lausuntoja. Osavaltiossa on viime kuukausina ollut runsaasti aktiviteetteja, joilla on tuettu Lankan tamileja. Muutama päivä sitten nuori mies Muthukumar teki itsemurhan ja tuomitsi liittovaltion hallituksen, koska se "ei ole onnistunut painostamaan Lankan hallitusta tulitauon aikaansaamiseksi". Mielenosoitukset ovat kiihtyneet itsemurhan jälkeen. Hallitus on myös ilmoittanut sulkevansa kaikki osavaltion korkeakoulut toistaiseksi peläten opiskelijoiden mielenosoituksia asiasta.</w:t>
      </w:r>
    </w:p>
    <w:p>
      <w:r>
        <w:rPr>
          <w:b/>
        </w:rPr>
        <w:t xml:space="preserve">Yhteenveto</w:t>
      </w:r>
    </w:p>
    <w:p>
      <w:r>
        <w:t xml:space="preserve">Etelä-Intian Tamil Nadun osavaltion hallitus on julistanut "totaalilakon" (Hartal), jolla tuetaan Sri Lankan tulitaukovaatimusta, laittomaksi.</w:t>
      </w:r>
    </w:p>
    <w:p>
      <w:r>
        <w:rPr>
          <w:b/>
          <w:u w:val="single"/>
        </w:rPr>
        <w:t xml:space="preserve">Asiakirjan numero 38942</w:t>
      </w:r>
    </w:p>
    <w:p>
      <w:r>
        <w:t xml:space="preserve">Yleisön mielipiteitä pyydetään Bristolin talousarviosta</w:t>
      </w:r>
    </w:p>
    <w:p>
      <w:r>
        <w:t xml:space="preserve">Liberaalidemokraattien puheenjohtaja Barbara Janke sanoi, että kaupungilla on edessään suuria haasteita julkisten palvelujen tulevaisuuden suhteen. Hän sanoi: Janke sanoi: "Tämä on vaikeaa aikaa, mutta olen täysin sitoutunut siihen, että lähestymistapamme heijastaa kansalaisten mielipiteitä ja heidän prioriteettejaan." Hän sanoi: "Tämä on vaikeaa aikaa, mutta olen täysin sitoutunut siihen, että lähestymistapamme heijastaa kansalaisten mielipiteitä ja heidän prioriteettejaan." Ideoita voi lähettää valtuuston budjettiblogiin tai julkisissa rakennuksissa oleviin ehdotuslaatikoihin. Ihmisiä, jotka haluavat osallistua, pyydetään harkitsemaan: Neuvosto julkaisee vuoden lopulla yksityiskohtaiset ehdotukset ensi vuoden talousarviosuunnitelmistaan, joissa se toivoo ottavansa huomioon monia yleisön aloitteesta tai sen myötävaikutuksella syntyneitä ideoita.</w:t>
      </w:r>
    </w:p>
    <w:p>
      <w:r>
        <w:rPr>
          <w:b/>
        </w:rPr>
        <w:t xml:space="preserve">Yhteenveto</w:t>
      </w:r>
    </w:p>
    <w:p>
      <w:r>
        <w:t xml:space="preserve">Bristolilaisilta kysytään mielipidettä siitä, miten kaupunginvaltuuston pitäisi hoitaa budjettiaan.</w:t>
      </w:r>
    </w:p>
    <w:p>
      <w:r>
        <w:rPr>
          <w:b/>
          <w:u w:val="single"/>
        </w:rPr>
        <w:t xml:space="preserve">Asiakirjan numero 38943</w:t>
      </w:r>
    </w:p>
    <w:p>
      <w:r>
        <w:t xml:space="preserve">Neuvosto voitti välipäätöksen Dale Farmin palauttamisen estämiseksi.</w:t>
      </w:r>
    </w:p>
    <w:p>
      <w:r>
        <w:t xml:space="preserve">Basildonin kaupunginvaltuusto on saanut korkeimman oikeuden määräyksen estää asukkaita palaamasta tontille. Yhdistyneen kuningaskunnan suurin matkailijoiden alue tyhjennettiin viime kuussa luvattomista tonteista 10 vuotta kestäneen kiistan jälkeen. Neuvoston johtaja Tony Ball sanoi: "Olen tyytyväinen siihen, että kieltomääräys on myönnetty." Kaikki 51 laitonta tonttia on nyt raivattu. Ball sanoi, että neuvosto oli hakenut välipäätöstä rutiinikäytäntönä alueen raivauksen jälkeen. Neuvoston edustajana toiminut Reuben Taylor kertoi perjantaina oikeudessa uskovansa, että Dale Farmilta häädetyt matkailijat olivat kertoneet raivaukseen osallistuneelle henkilökunnalle, että he palaisivat takaisin, kun työntekijät olisivat lähteneet. Herra Ball sanoi tuomion jälkeen: "Uskoimme, että jotkut Dale Farmin aiemmat asukkaat aikoivat asettua laittomasti uudelleen alueelle, ja kieltomääräys asettaa heidät oikeuden halventamiseen, koska he tekivät niin. "Pyydän, että matkailijat eivät käytä Dale Farmia asumistarkoituksiin, vaan noudattavat tästä lähtien lakia ja etsivät laillisesti uudet paikat."</w:t>
      </w:r>
    </w:p>
    <w:p>
      <w:r>
        <w:rPr>
          <w:b/>
        </w:rPr>
        <w:t xml:space="preserve">Yhteenveto</w:t>
      </w:r>
    </w:p>
    <w:p>
      <w:r>
        <w:t xml:space="preserve">Essexissä sijaitsevan Dale Farmin laittomasta osasta siirtolaisia häätävä neuvosto on saanut välipäätöksen, jolla estetään sen uudelleenasuttaminen.</w:t>
      </w:r>
    </w:p>
    <w:p>
      <w:r>
        <w:rPr>
          <w:b/>
          <w:u w:val="single"/>
        </w:rPr>
        <w:t xml:space="preserve">Asiakirjan numero 38944</w:t>
      </w:r>
    </w:p>
    <w:p>
      <w:r>
        <w:t xml:space="preserve">Coronavirus: Kolumbia estää vankilapakoyrityksen tartuntapelkojen keskellä</w:t>
      </w:r>
    </w:p>
    <w:p>
      <w:r>
        <w:t xml:space="preserve">Seitsemän vankia yritti vartijoiden mukaan kaivaa tunnelin ulos yhdestä Villavicencion vankilan selleistä. Heidän mukaansa on takavarikoitu kotitekoisia aseita, joita oli tarkoitus käyttää kapinassa. Vankilassa on 314 koronavirustapausta, mikä on korkein luku kaikista Kolumbian vankiloista. Vangit ovat protestoineet suuresta riskistä saada virus. Vankilassa yli 300 positiivisen testin saaneiden joukossa on sekä vartijoita että vankeja. Saatat olla myös kiinnostunut: Villavicencion vankilassa on yli 1 700 vankia ja se on vankilaviranomaisten mukaan pahasti ylikansoitettu. Vankilaviranomaiset eivät kertoneet juurikaan yksityiskohtia rakenteilla olevasta tunnelista, mutta he julkaisivat valokuvan takavarikoimistaan aseista. Kolumbian vankiloissa on vallinnut jännitys koronavirusepidemian keskellä. Kuukausi sitten yli 20 vankia sai surmansa, kun yhdessä maan suurimmista vankiloista, La Modelossa Bogotassa, puhkesi mellakka. Hallitus on määrännyt, että tuhannet kaikkein haavoittuvimmassa asemassa olevat vangit siirretään väliaikaisesti kotiarestiin, mutta toistaiseksi vain kourallinen on siirretty.</w:t>
      </w:r>
    </w:p>
    <w:p>
      <w:r>
        <w:rPr>
          <w:b/>
        </w:rPr>
        <w:t xml:space="preserve">Yhteenveto</w:t>
      </w:r>
    </w:p>
    <w:p>
      <w:r>
        <w:t xml:space="preserve">Vartijat ovat estäneet vankilapakoyrityksen ja mellakan keskikolumbialaisessa vankilassa, jossa on satoja koronavirustapauksia, kertovat viranomaiset.</w:t>
      </w:r>
    </w:p>
    <w:p>
      <w:r>
        <w:rPr>
          <w:b/>
          <w:u w:val="single"/>
        </w:rPr>
        <w:t xml:space="preserve">Asiakirjan numero 38945</w:t>
      </w:r>
    </w:p>
    <w:p>
      <w:r>
        <w:t xml:space="preserve">Yhdeksän PSNI:n upseeria kurinpitomenettelyyn hukkuneen teini-ikäisen Daniel Mohanin takia</w:t>
      </w:r>
    </w:p>
    <w:p>
      <w:r>
        <w:t xml:space="preserve">Daniel Mohan, 16, katosi 25. huhtikuuta 2010. Hänen ruumiinsa löydettiin Lough Erne -järvestä viisi päivää myöhemmin. Poliisiasiamiehen raportissa, joka julkaistiin Impartial Reporter -lehdessä, todettiin tutkinta- ja valvontapuutteita. Sen mukaan osa henkilökunnasta ei tarkistanut poliisin toimia, joilla pyrittiin löytämään Daniel nopeasti. Oikeusasiamiehen tutkimus oli seurausta kuolleen teini-ikäisen vanhempien tekemistä valituksista. Joitakin heidän väitteitään ei perusteltu, mutta oikeusasiamies totesi, että tutkinnassa ja valvonnassa oli havaittu puutteita ensimmäisten 32 tunnin aikana Danielin katoamisen jälkeen. Hän sanoi, että päivystävät tarkastajat ja ylikonstaapelit eivät arvioineet asianmukaisesti riskejä, kirjanneet, tutkineet ja tarkistaneet poliisin toimia Danielin löytämiseksi "nopeasti ja perusteellisesti". Yhdeksälle poliisimiehelle on sittemmin määrätty kurinpitoseuraamuksia, koska he eivät olleet varmistaneet, että Danielin katoamista käsiteltiin kiireellisemmin. Useat poliisit ovat myös saaneet koulutusta kadonneista henkilöistä. Enniskillenistä kotoisin olevan Danielin oli määrä käydä ystävänsä luona, kun hän katosi Danielin äiti Tracey McMulkin kertoi puolueettomalle toimittajalle, että vaikka hän tunsi helpotusta siitä, että raportti oli nyt valmis, hänen tuskansa ja piinansa jatkuivat.</w:t>
      </w:r>
    </w:p>
    <w:p>
      <w:r>
        <w:rPr>
          <w:b/>
        </w:rPr>
        <w:t xml:space="preserve">Yhteenveto</w:t>
      </w:r>
    </w:p>
    <w:p>
      <w:r>
        <w:t xml:space="preserve">Yhdeksälle poliisimiehelle on määrätty kurinpitoseuraamus, koska he eivät olleet varmistaneet, että Fermanaghin teinin katoamista käsiteltiin kiireellisesti.</w:t>
      </w:r>
    </w:p>
    <w:p>
      <w:r>
        <w:rPr>
          <w:b/>
          <w:u w:val="single"/>
        </w:rPr>
        <w:t xml:space="preserve">Asiakirjan numero 38946</w:t>
      </w:r>
    </w:p>
    <w:p>
      <w:r>
        <w:t xml:space="preserve">Rattijuoppo sai ajokieltoa törmättyään autolla Warwickshire-jokeen</w:t>
      </w:r>
    </w:p>
    <w:p>
      <w:r>
        <w:t xml:space="preserve">Yleisön jäsenen oli rikottava Bernard Reillyn BMW X5:n ikkuna auki vapauttaakseen hänet autostaan Withybrookissa, Warwickshiren osavaltiossa. Rugbysta kotoisin oleva 48-vuotias mies kiisti olleensa humalassa 22. joulukuuta varhain aamulla tapahtuneen onnettomuuden aikaan. Hänet todettiin Coventry Magistrates' Courtissa maanantaina syylliseksi rattijuopumukseen ja hänet määrättiin 20 kuukauden ajokieltoon. Parkfield Roadilla asuvalle Reillylle määrättiin myös 576 punnan sakko ja 1520 punnan oikeudenkäyntikulut. Warwickshiren poliisin mukaan poliisit saivat hälytyksen onnettomuudesta kello 01.50 GMT, kun yleisön jäsen näki auton olevan osittain joessa. Seuraa BBC West Midlandsia Facebookissa, Twitterissä ja Instagramissa. Lähetä juttuideasi osoitteeseen: newsonline.westmidlands@bbc.co.uk</w:t>
      </w:r>
    </w:p>
    <w:p>
      <w:r>
        <w:rPr>
          <w:b/>
        </w:rPr>
        <w:t xml:space="preserve">Yhteenveto</w:t>
      </w:r>
    </w:p>
    <w:p>
      <w:r>
        <w:t xml:space="preserve">Rattijuoppo, joka törmäsi autollaan jokeen ja jäi jumiin, on ajokieltoon.</w:t>
      </w:r>
    </w:p>
    <w:p>
      <w:r>
        <w:rPr>
          <w:b/>
          <w:u w:val="single"/>
        </w:rPr>
        <w:t xml:space="preserve">Asiakirjan numero 38947</w:t>
      </w:r>
    </w:p>
    <w:p>
      <w:r>
        <w:t xml:space="preserve">Australia puolustaa kissojen teurastusta Morrisseylle ja Brigitte Bardotille.</w:t>
      </w:r>
    </w:p>
    <w:p>
      <w:r>
        <w:t xml:space="preserve">Brittimuusikko ja ranskalainen elokuvatähti ovat molemmat arvostelleet suunnitelmaa, mutta uhanalaisista lajeista vastaava komissaari Gregory Andrews piti sitä välttämättömänä toimenpiteenä. Morrissey on syyttänyt Australiaa siitä, että se on "vienyt idiotismin liian pitkälle". Andrewsin mukaan kissat uhkaavat yli 120 lajia, ja niiden lopettaminen suojelisi alkuperäistä luontoa. "Alkuperäislajimme eivät yksinkertaisesti pysty elämään yhdessä luonnonvaraisten kissojen kanssa; ne eivät ole kehittyneet luonnonvaraisten kissojen kaltaisten petojen rinnalle", hän kirjoitti avoimessa kirjeessään. Hän sanoi, että heinäkuussa julkistetun suunnitelman mukaan kaksi miljoonaa kissaa tapetaan seuraavien viiden vuoden aikana, ja sitä tukevat suuret ympäristöjärjestöt. Morrissey on hyökännyt raivokkaasti suunnitelmaa vastaan ja kutsunut Australian hallitusta "lähinnä lampaankasvattajista koostuvaksi komiteaksi, jolla ei ole mitään huolta eläinten hyvinvoinnista tai eläinten kunnioittamisesta". "Kissat ovat itse asiassa kaksi miljoonaa pienempää versiota Cecil-leijonasta", hän sanoi viitaten kuuluisaan isokissaan, jonka yhdysvaltalainen hammaslääkäri tappoi Zimbabwessa. Heinäkuussa Bardot kirjoitti ympäristöministeri Greg Huntille avoimen kirjeen, jossa hän kutsui suunnitelmaa "pöyristyttäväksi". "Tämä eläinten kansanmurha on epäinhimillinen ja naurettava", hän sanoi. Vielä ei ole tietoa, onko jompikumpi vastannut Andrewsin kirjeeseen. Australian villiintyneiden kissojen ongelma Lähde: Australian hallitus</w:t>
      </w:r>
    </w:p>
    <w:p>
      <w:r>
        <w:rPr>
          <w:b/>
        </w:rPr>
        <w:t xml:space="preserve">Yhteenveto</w:t>
      </w:r>
    </w:p>
    <w:p>
      <w:r>
        <w:t xml:space="preserve">Eräs australialainen virkamies on kirjoittanut Morrisseylle ja Brigitte Bardot'lle avoimen kirjeen puolustaakseen päätöstä lopettaa kaksi miljoonaa luonnonvaraista kissaa.</w:t>
      </w:r>
    </w:p>
    <w:p>
      <w:r>
        <w:rPr>
          <w:b/>
          <w:u w:val="single"/>
        </w:rPr>
        <w:t xml:space="preserve">Asiakirjan numero 38948</w:t>
      </w:r>
    </w:p>
    <w:p>
      <w:r>
        <w:t xml:space="preserve">Mies ammuttiin kuoliaaksi Boscombessa "suunnitellussa" hyökkäyksessä</w:t>
      </w:r>
    </w:p>
    <w:p>
      <w:r>
        <w:t xml:space="preserve">Dorsetin poliisi käynnisti murhatutkinnan sen jälkeen, kun miehen ruumis löydettiin keskiviikkona osoitteesta Roumelia Lane Boscombessa. Uhrilla, 21-vuotiaalla lontoolaisella miehellä, oli ampumahaava. 22-vuotias mies on pidätetty, Dorsetin poliisi kertoi. Uhria ei ole virallisesti tunnistettu, mutta lähiomaisille on ilmoitettu. "Tutkimme edelleen tämän kuoleman olosuhteita, mutta uskon, että kyseessä oli ennalta suunniteltu ja kohdennettu hyökkäys, jonka takana oli useita rikollisia", sanoi komisario Kevin Connolly. "Seuraamme useita tutkintalinjoja laajassa tutkinnassa, ja olemme pidättäneet 22-vuotiaan miehen, joka auttaa meitä tutkimuksissamme tämän tapauksen yhteydessä. "Haluaisin rauhoittaa paikallista yhteisöä, että yleisön turvallisuudesta ei ole välitöntä huolta."</w:t>
      </w:r>
    </w:p>
    <w:p>
      <w:r>
        <w:rPr>
          <w:b/>
        </w:rPr>
        <w:t xml:space="preserve">Yhteenveto</w:t>
      </w:r>
    </w:p>
    <w:p>
      <w:r>
        <w:t xml:space="preserve">Poliisi uskoo, että 21-vuotias mies, joka ammuttiin kuoliaaksi Bournemouthissa sijaitsevassa kiinteistössä, sai surmansa osana useiden ihmisten ennalta suunniteltua ja kohdennettua hyökkäystä.</w:t>
      </w:r>
    </w:p>
    <w:p>
      <w:r>
        <w:rPr>
          <w:b/>
          <w:u w:val="single"/>
        </w:rPr>
        <w:t xml:space="preserve">Asiakirjan numero 38949</w:t>
      </w:r>
    </w:p>
    <w:p>
      <w:r>
        <w:t xml:space="preserve">Oxfordshiren poliisin ja palokunnan kotiturvallisuuspilotti</w:t>
      </w:r>
    </w:p>
    <w:p>
      <w:r>
        <w:t xml:space="preserve">Pilottihankkeessa Thames Valleyn poliisin yhteisötukihenkilöt (PCSO) ja palomiehet tarjoavat sekä paloturvallisuus- että rikoksentorjuntaneuvontaa kotikäyntien aikana. PCSO:t koulutetaan havaitsemaan tulipaloon liittyviä riskejä, kun taas palomiehet saavat koulutusta kodin turvallisuudesta. Cartertonissa alkava ohjelma kestää kuusi kuukautta. Tänä aikana pilottihankkeen onnistumista seurataan, ennen kuin tehdään päätös sen tulevaisuudesta pitkällä aikavälillä. Oxfordshiren piirikunnan palo- ja pelastuspalvelun palopäällikkö Dave Etheridge sanoi, että järjestelmä tarjoaa "parempaa palvelua". "Yhdistämällä paloturvallisuus- ja kodin turvallisuusneuvontaa voimme antaa tärkeitä viestejä yhteiskunnan turvallisuudesta tehokkaalla ja saumattomalla tavalla, joka hyödyntää resursseja parhaalla mahdollisella tavalla."</w:t>
      </w:r>
    </w:p>
    <w:p>
      <w:r>
        <w:rPr>
          <w:b/>
        </w:rPr>
        <w:t xml:space="preserve">Yhteenveto</w:t>
      </w:r>
    </w:p>
    <w:p>
      <w:r>
        <w:t xml:space="preserve">Oxfordshiren poliisi- ja paloviranomaiset tekevät yhteistyötä uudessa "neuvojen jakamisjärjestelmässä".</w:t>
      </w:r>
    </w:p>
    <w:p>
      <w:r>
        <w:rPr>
          <w:b/>
          <w:u w:val="single"/>
        </w:rPr>
        <w:t xml:space="preserve">Asiakirjan numero 38950</w:t>
      </w:r>
    </w:p>
    <w:p>
      <w:r>
        <w:t xml:space="preserve">Halliburton tunnustaa syyllisyytensä öljyvuototodisteiden tuhoamiseen</w:t>
      </w:r>
    </w:p>
    <w:p>
      <w:r>
        <w:t xml:space="preserve">Yhtiö ilmoitti lausunnossaan suostuneensa 200 000 dollarin sakkoon tietokonetiedoston luvattomasta poistamisesta. Myös yhtä yrityksen työntekijää vastaan nostettiin torstaina syyte. Huhtikuussa 2010 tapahtuneessa onnettomuudessa kuoli 11 ihmistä, ja se johti Yhdysvaltain historian suurimpaan öljyvuotoon. Halliburton oli BP:n sementtiurakoitsija räjähtäneellä porauslautalla. Halliburton hyväksyi syytteessään syytteen "tahallisesta vahingoittamisesta ilman lupaa suojatulle tietokoneelle". Sakon lisäksi yritys määrättiin kolmen vuoden ehdolliseen vankeuteen. Yhdysvaltain piirituomari Jane Triche Milazzo totesi, että tunnustaminen "kuvastaa asianmukaisesti rikoksen vakavuutta". Halliburton totesi, että se "uskoo, että tällä sulkemisella on merkittäviä myönteisiä vaikutuksia yritykselle, sen työntekijöille ja osakkeenomistajille". Urakoitsija on kolmas kolmesta öljyvuodon ytimessä olleesta suuresta yrityksestä, joka on myöntänyt syyllistyneensä rikoksiin. BP ja öljynporauslautan ylläpitäjä Transocean ovat jo tunnustaneet syyllisyytensä katastrofiin liittyviin syytteisiin. Entinen johtaja Anthony Badalamenti sai liittovaltion tuomioistuimessa syytteen siitä, että hän oli ohjeistanut kahta muuta työntekijää poistamaan tietoja BP:n puhjenneen porausreiän sementointityön tarkastelun aikana. Hänen asianajajansa ei kommentoinut syytettä.</w:t>
      </w:r>
    </w:p>
    <w:p>
      <w:r>
        <w:rPr>
          <w:b/>
        </w:rPr>
        <w:t xml:space="preserve">Yhteenveto</w:t>
      </w:r>
    </w:p>
    <w:p>
      <w:r>
        <w:t xml:space="preserve">Yhdysvaltalainen tuomioistuin on hyväksynyt Halliburtonin syyllisyystodistuksen todisteiden tuhoamisesta Meksikonlahden vuoden 2010 öljyvahinkoon liittyen.</w:t>
      </w:r>
    </w:p>
    <w:p>
      <w:r>
        <w:rPr>
          <w:b/>
          <w:u w:val="single"/>
        </w:rPr>
        <w:t xml:space="preserve">Asiakirjan numero 38951</w:t>
      </w:r>
    </w:p>
    <w:p>
      <w:r>
        <w:t xml:space="preserve">Cambridgeshiren luonnonpuiston kädelliset tuottavat poikasia</w:t>
      </w:r>
    </w:p>
    <w:p>
      <w:r>
        <w:t xml:space="preserve">Pari saapui Sheprethiin osana Euroopan uhanalaisten lajien ohjelmaa (EEP). Laji melkein hävitettiin Vietnamin sodan aikana. Nyt niitä uskotaan olevan luonnossa 70 000, mutta metsäkato, laiton lemmikkieläinkauppa ja perinteiset lääkintäkäytännöt uhkaavat niitä. Myrkyllinen purema Euroopan eläintarhoissa on 100 paria, jotka osallistuvat EEP-ohjelmaan, joka on Euroopan eläintarhojen ja akvaarioiden liiton ylläpitämä jalostusohjelma. Sheprethin pari siirrettiin muista eurooppalaisista kokoelmista ja sovitettiin yhteen niiden geneettisen monimuotoisuuden vuoksi. Rebecca Willers Shepreth Wildlife Parkista sanoi: "Olemme iloisia voidessamme osallistua myönteisesti tähän ohjelmaan." Kääpiöhidasloreja tavataan Kambodžassa, Kiinassa ja Laosissa sekä Vietnamissa. Ne ovat yksinäisiä ja yöeläimiä, joiden ainoa puolustuskeino on myrkyllinen purema. Naarasloris synnyttää yhden tai kaksi poikasta 12-18 kuukauden välein ja on tiineenä noin kuusi kuukautta.</w:t>
      </w:r>
    </w:p>
    <w:p>
      <w:r>
        <w:rPr>
          <w:b/>
        </w:rPr>
        <w:t xml:space="preserve">Yhteenveto</w:t>
      </w:r>
    </w:p>
    <w:p>
      <w:r>
        <w:t xml:space="preserve">Kääpiöhidasloris-apinapari on saanut ensimmäiset poikasensa Shepreth Wildlife Parkissa Etelä-Cambridgeshiressä.</w:t>
      </w:r>
    </w:p>
    <w:p>
      <w:r>
        <w:rPr>
          <w:b/>
          <w:u w:val="single"/>
        </w:rPr>
        <w:t xml:space="preserve">Asiakirjan numero 38952</w:t>
      </w:r>
    </w:p>
    <w:p>
      <w:r>
        <w:t xml:space="preserve">Maharajah-norsu saapuu Manchesterin asemalle 147 vuotta myöhässä</w:t>
      </w:r>
    </w:p>
    <w:p>
      <w:r>
        <w:t xml:space="preserve">Belle Vue -eläintarhan sirkuksesta vuonna 1872 ostaman aasialaisen norsun Maharajahin luuranko on nyt esillä Manchester Piccadillyn aulassa. Norsu ja sen kouluttaja joutuivat kävelemään 220 mailin matkan, kun Maharajah ei suostunut nousemaan vaunuihin. Manchesterin museo kertoi esittelevänsä näyttelyesineitä "epätodennäköisissä paikoissa". Maharajahista ja kouluttaja Lorenzo Lawrencesta tuli paikallisia legendoja, kun he olivat tehneet matkan Skotlannista. Perillä Lawrence päätti jäädä Manchesteriin norsun kanssa, ja hänestä tuli eläintarhan johtava norsunhoitaja yli 40 vuodeksi. Luuranko asetettiin näytteille eläintarhaan Maharajahin kuoltua 18-vuotiaana vuonna 1882, minkä jälkeen se myytiin Manchesterin museolle. Se oli Manchesterin galleriassa, joka on nyt suljettu useiden muiden gallerioiden ohella 13,5 miljoonan punnan kunnostustöiden vuoksi. Museon johtaja Esme Ward sanoi, että ennen museon täydellistä uudelleen avaamista vuonna 2021 museo tekee yhteistyötä paikallisten yhteisöjen ja yritysten kanssa kokoelmiensa esittelemiseksi eri puolilla kaupunkia. "Tavoitteenamme on tulla maan mielikuvituksellisimmaksi, osallistavimmaksi ja välittävimmäksi museoksi - ja Maharajah Piccadillyssä on esimerkki tästä tavoitteesta", Ward sanoi. "Vain Manchesterissa tarina norsusta, joka kieltäytyi nousemasta junaan, voi päättyä asemalle." Maharajah on esillä asemalla 16. kesäkuuta asti.</w:t>
      </w:r>
    </w:p>
    <w:p>
      <w:r>
        <w:rPr>
          <w:b/>
        </w:rPr>
        <w:t xml:space="preserve">Yhteenveto</w:t>
      </w:r>
    </w:p>
    <w:p>
      <w:r>
        <w:t xml:space="preserve">Norsu, joka kieltäytyi nousemasta viktoriaaniseen junaan ja pakotti 10 päivän vaellukselle Edinburghista Manchesteriin, on vihdoin saapunut kaupungin asemalle.</w:t>
      </w:r>
    </w:p>
    <w:p>
      <w:r>
        <w:rPr>
          <w:b/>
          <w:u w:val="single"/>
        </w:rPr>
        <w:t xml:space="preserve">Asiakirjan numero 38953</w:t>
      </w:r>
    </w:p>
    <w:p>
      <w:r>
        <w:t xml:space="preserve">Medway NHS trust nimittää australialaisen toimitusjohtajan elvyttämään elpymistä</w:t>
      </w:r>
    </w:p>
    <w:p>
      <w:r>
        <w:t xml:space="preserve">Lesley Dwyer siirtyy toimitusjohtajaksi Queenslandin sairaalasta, jossa hän pelasti vastaavanlaisista ongelmista kärsineen palvelun. Medway NHS Foundation Trust käynnisti maailmanlaajuisen haun löytääkseen oikean henkilön elvytyssuunnitelman toteuttamiseen. Säätiö joutui erityistoimenpiteisiin heinäkuussa 2013, kun hoitostandardit herättivät suurta huolta. Dwyerin toivotaan aloittavan työnsä säätiön toimitusjohtajana kesään mennessä. "Merkittäviä yhtäläisyyksiä" Joulukuussa Medwayn merisairaalaan tehdyssä ennalta ilmoittamattomassa tarkastuksessa todettiin, että sairaala oli edelleen puutteellinen, vaikka parannuksia oli tapahtunut. Care Quality Commission totesi, että sairaalan ensiapu- ja leikkausosastoilla oli vielä paljon tehtävää, ennen kuin vaaditut standardit saavutetaan. Medway NHS Foundation Trustin puheenjohtaja Shena Winning sanoi uudesta nimityksestä: "Tämä on ratkaisevan tärkeää, jotta voimme toteuttaa suunnitelmamme, jonka mukaan Medwaysta tulee vakaa, kestävä ja merkittävä Kentin alueen hoitopalvelujen tarjoaja seuraavien viiden vuoden aikana, ja se tarjoaa laadukasta hoitoa, jota Medwayn asukkaat ansaitsevat. "Lesleyn nykyisen sairaalan ja Medwayn välillä on merkittäviä yhtäläisyyksiä. "Hän otti West Moretonin sairaalan haltuunsa epäonnistuneena ja käänsi sen nopeasti taloudellisesti ja toiminnallisesti, ja nyt se on kestävä ja kukoistava palvelu." Hän jatkaa: "West Moreton on ollut sairaala, joka on ollut huonossa kunnossa."</w:t>
      </w:r>
    </w:p>
    <w:p>
      <w:r>
        <w:rPr>
          <w:b/>
        </w:rPr>
        <w:t xml:space="preserve">Yhteenveto</w:t>
      </w:r>
    </w:p>
    <w:p>
      <w:r>
        <w:t xml:space="preserve">Australialainen entinen sairaanhoitaja ja kätilö on palkattu kääntämään Kentin vaikeuksissa olevaa Maritime Hospital -sairaalaa hallinnoivan Medway NHS Trust -yhtiön suuntaa.</w:t>
      </w:r>
    </w:p>
    <w:p>
      <w:r>
        <w:rPr>
          <w:b/>
          <w:u w:val="single"/>
        </w:rPr>
        <w:t xml:space="preserve">Asiakirjan numero 38954</w:t>
      </w:r>
    </w:p>
    <w:p>
      <w:r>
        <w:t xml:space="preserve">Kolmas kalasääsken pesä havaittu Kielder Water and Forest Parkissa.</w:t>
      </w:r>
    </w:p>
    <w:p>
      <w:r>
        <w:t xml:space="preserve">Linnut houkuteltiin takaisin Northumberlandissa sijaitsevaan Kielder Water and Forest Parkiin vuonna 2009 yli 170 vuoden poissaolon jälkeen, mutta tänä vuonna pesiviä pareja on ollut kolme. Kahdessa muussa vakiintuneessa pesässä on kuusi tervettä poikasta. Metsäkomissio (Forestry Commission), joka hallinnoi aluetta, on asentanut web-kameran, jotta yleisö voi seurata lintujen edistymistä. Forestry Commissionin ekologi Tom Dearnley sanoi: "Kaikki näytti etenevän kohti onnistunutta pesintää vuonna 2013, mutta tuntemattomasta syystä munia ei saatu. "Tämä ei ole epätavallista nuorille, kokemattomille kalasääksipareille. "Tänä vuonna parittelua havaittiin huhtikuussa, ja naaraan nähtiin hautovan sen jälkeen. Kesäkuun puoliväliin mennessä varmistui, että pesässä oli ainakin yksi poikanen."</w:t>
      </w:r>
    </w:p>
    <w:p>
      <w:r>
        <w:rPr>
          <w:b/>
        </w:rPr>
        <w:t xml:space="preserve">Yhteenveto</w:t>
      </w:r>
    </w:p>
    <w:p>
      <w:r>
        <w:t xml:space="preserve">Villieläinpuiston henkilökunta juhlii havaittuaan kolmannen kalasääsken pesän poikasineen.</w:t>
      </w:r>
    </w:p>
    <w:p>
      <w:r>
        <w:rPr>
          <w:b/>
          <w:u w:val="single"/>
        </w:rPr>
        <w:t xml:space="preserve">Asiakirjan numero 38955</w:t>
      </w:r>
    </w:p>
    <w:p>
      <w:r>
        <w:t xml:space="preserve">Trump syyttää Yhdysvalloissa asuvia somaleja ääriliikkeiden levittämisestä</w:t>
      </w:r>
    </w:p>
    <w:p>
      <w:r>
        <w:t xml:space="preserve">Trump lupasi varmistaa, että paikallisyhteisöjä kuullaan ennen pakolaisten asettumista maahan. Minnesotassa on noin 50 000 somalialaista. Minneapolisin pormestari Betsy Hodges reagoi Facebookissa sanomalla, että somalimaahanmuuttajat tekivät hänen kaupungistaan Minnesotan osavaltiossa "paremman ja vahvemman paikan". Hän kuuluu demokraattiseen puolueeseen, kun taas Trump on republikaani. Yhdysvaltain vaalit: Hän puukotti 10 ihmistä Minnesotan ostoskeskuksessa ennen kuin poliisi ampui hänet kuoliaaksi. Hän sanoi sunnuntaina järjestetyssä tilaisuudessa, että Minnesotassa on nähty "ongelmia virheellisen pakolaistarkastuksen kanssa, kun suuri määrä somalipakolaisia on tullut osavaltioonne tietämättänne, ilman tukeanne tai hyväksyntäänne". Trump lupasi lopettaa maahanmuuttajien vastaanottamisen "terrorismille alttiilta alueilta", kunnes uudet, tiukemmat tarkastusmekanismit otetaan käyttöön. Minnesotassa on maan suurin somaliyhteisö - Yhdysvaltain väestönlaskennan mukaan noin 50 000. Minnesotan somaliyhteisö on ollut terrorismin värvääjien kohde. Ensi viikolla yhdeksän etnistä somalialaista Minnesotasta tuomitaan terrorismisyytteisiin, koska he olivat suunnitelleet liittymistä Islamilainen valtio -ryhmään. Yli 20 nuorta miestä on lähtenyt osavaltiosta viime vuosina liittyäkseen somalialaiseen islamistiseen taistelijaryhmään al-Shababiin, joka hallitsee monia maaseutualueita maan eteläosassa. Noin kymmenkunta muuta on lähtenyt viime vuosina liittyäkseen taistelijoihin Syyriassa.</w:t>
      </w:r>
    </w:p>
    <w:p>
      <w:r>
        <w:rPr>
          <w:b/>
        </w:rPr>
        <w:t xml:space="preserve">Yhteenveto</w:t>
      </w:r>
    </w:p>
    <w:p>
      <w:r>
        <w:t xml:space="preserve">Yhdysvaltain presidenttiehdokas Donald Trump on hyökännyt Yhdysvaltojen Minnesotan osavaltion somaliyhteisöä vastaan ja sanonut, että "jotkut heistä [ovat] liittymässä Isisiin ja levittämässä ääriaineksia".</w:t>
      </w:r>
    </w:p>
    <w:p>
      <w:r>
        <w:rPr>
          <w:b/>
          <w:u w:val="single"/>
        </w:rPr>
        <w:t xml:space="preserve">Asiakirjan numero 38956</w:t>
      </w:r>
    </w:p>
    <w:p>
      <w:r>
        <w:t xml:space="preserve">Scottish Power aloittaa 25 miljoonan punnan päivityksen Longannetissa</w:t>
      </w:r>
    </w:p>
    <w:p>
      <w:r>
        <w:t xml:space="preserve">25 miljoonan punnan suuruisen päivityksen aikana 650 työntekijää käyttää neljä kuukautta suurten kattilan osien ja generaattorimuuntajan vaihtamiseen. Työt tehdään yksikössä, joka pystyy tuottamaan jopa 600 MW sähköä. Tämä vastaa noin 10 prosenttia Skotlannin keskimääräisestä sähkön huipputarpeesta. Scottish Powerin mukaan Fifessä sijaitsevan voimalaitoksen uudistaminen "varmistaa tehokkaan toiminnan jatkumisen". Hankkeen puitteissa on tehty yli 50 yksittäistä sopimusta Scottish Powerin vähittäiskaupan ja tuotannon toimitusjohtaja Neil Clitheroe totesi, että Longannet'n kaltaisiin suuriin voimalaitoksiin tehtävien investointien jatkaminen on "elintärkeää" sen jälkeen, kun Cockenzien voimalaitos suljettiin aiemmin tänä vuonna. "Longannet on Skotlannin suurin voimalaitos, ja sillä on keskeinen rooli miljoonien kotien ja yritysten sähköntuotannossa, hän sanoi. "Olemme investoineet voimalaan yli 40 vuoden ajan, ja vasta viime vuonna toteutimme 20 miljoonan punnan suuruisen päivityshankkeen toisessa voimalayksikössä. "Tämän vuoden kesän aikana tehtävät työt auttavat asemaa pysymään tärkeänä osana Skotlannin energiantuotantoa."</w:t>
      </w:r>
    </w:p>
    <w:p>
      <w:r>
        <w:rPr>
          <w:b/>
        </w:rPr>
        <w:t xml:space="preserve">Yhteenveto</w:t>
      </w:r>
    </w:p>
    <w:p>
      <w:r>
        <w:t xml:space="preserve">Scottish Power on aloittanut yhden Longannet Power Stationin neljästä voimalaitosyksiköstä usean miljoonan punnan suuruisen peruskorjauksen.</w:t>
      </w:r>
    </w:p>
    <w:p>
      <w:r>
        <w:rPr>
          <w:b/>
          <w:u w:val="single"/>
        </w:rPr>
        <w:t xml:space="preserve">Asiakirjan numero 38957</w:t>
      </w:r>
    </w:p>
    <w:p>
      <w:r>
        <w:t xml:space="preserve">Guernseyn koulujen aamiaiskerhot "parantavat suoritusta</w:t>
      </w:r>
    </w:p>
    <w:p>
      <w:r>
        <w:t xml:space="preserve">Diane Hand La Mare De Carteret'n peruskoulusta kertoi, että järjestelmä käynnistettiin kaksi vuotta sitten. Hän sanoi, että joissakin tapauksissa aamupalaa nauttineiden lasten sitoutuminen ja keskittymiskyky olivat parantuneet. Amherstin alakoulussa on saatu samankaltaisia tuloksia vain torstaisin ja perjantaisin käynnissä olevassa kokeiluohjelmassa. Rehtori Tracey Moore kertoi, että järjestelmää on toteutettu tähän mennessä neljä viikkoa, ja koulussa on jo nähty myönteisiä tuloksia. Hän kertoi, että yksi esimerkki oli lapsi, joka ei syönyt aamiaista kotona ja joka nyt syö sitä joka päivä sen jälkeen, kun hän oli saanut rohkaisua syömällä yhdessä muiden oppilaiden kanssa. Opetusministeriö ei kommentoi asiaa. Entinen rehtori Denis Mulkerrin, joka on ministeriön poliittisen lautakunnan äänioikeudeton jäsen, sanoi, että muiden koulujen olisi harkittava asiaa, jos siihen on tarvetta. Hän sanoi, että tutkimusten mukaan kunnon aamiaisen syöminen auttaa lapsia oppimaan paremmin, ja he myös käyttäytyvät paremmin ja ovat sosiaalisempia. Mulkerrin sanoi, että saaren korkeat asuntojen hinnat ja elinkustannukset merkitsevät sitä, että molempien vanhempien on oltava töissä enemmän kuin muualla, joten kerhot voisivat auttaa perheitä tässä tilanteessa.</w:t>
      </w:r>
    </w:p>
    <w:p>
      <w:r>
        <w:rPr>
          <w:b/>
        </w:rPr>
        <w:t xml:space="preserve">Yhteenveto</w:t>
      </w:r>
    </w:p>
    <w:p>
      <w:r>
        <w:t xml:space="preserve">Koulujen aamupalakerhot ovat kahden Guernseyn rehtorin mukaan parantaneet joidenkin oppilaiden suorituksia huomattavasti.</w:t>
      </w:r>
    </w:p>
    <w:p>
      <w:r>
        <w:rPr>
          <w:b/>
          <w:u w:val="single"/>
        </w:rPr>
        <w:t xml:space="preserve">Asiakirjan numero 38958</w:t>
      </w:r>
    </w:p>
    <w:p>
      <w:r>
        <w:t xml:space="preserve">Press and Journalin päätoimittaja eroaa 18 vuoden jälkeen</w:t>
      </w:r>
    </w:p>
    <w:p>
      <w:r>
        <w:t xml:space="preserve">Derek Tucker, 57, on toiminut Aberdeenissa sijaitsevan Press and Journalin päätoimittajana viimeiset 18 vuotta, mutta hän jättää lehden tammikuussa. Vuodelta 1747 peräisin oleva Press and Journal on alueellinen päivälehti, joka palvelee pääasiassa Skotlannin pohjois- ja koillisosaa. Se valittiin viime vuonna vuoden alueelliseksi sanomalehdeksi. Press and Journal vietti 250-vuotisjuhliaan Tuckerin johtajakaudella. Hän kertoi BBC Skotlannille, että lehti on selvinnyt vaikeista ajoista paremmin kuin useimmat muut, koska sillä on vahva ja uskollinen lukijakunta. Tucker sanoi olevansa ylpein Press and Journalin hyväntekeväisyystyöstä, jolla se on kerännyt 10 miljoonaa puntaa paikallisiin tarkoituksiin.</w:t>
      </w:r>
    </w:p>
    <w:p>
      <w:r>
        <w:rPr>
          <w:b/>
        </w:rPr>
        <w:t xml:space="preserve">Yhteenveto</w:t>
      </w:r>
    </w:p>
    <w:p>
      <w:r>
        <w:t xml:space="preserve">Skotlantilaisen sanomalehden pitkäaikaisin päätoimittaja aikoo luopua tehtävästään, kuten on ilmoitettu.</w:t>
      </w:r>
    </w:p>
    <w:p>
      <w:r>
        <w:rPr>
          <w:b/>
          <w:u w:val="single"/>
        </w:rPr>
        <w:t xml:space="preserve">Asiakirjan numero 38959</w:t>
      </w:r>
    </w:p>
    <w:p>
      <w:r>
        <w:t xml:space="preserve">Stonehavenin junan suistuminen raiteilta: Viimeiset vaunut poistettu</w:t>
      </w:r>
    </w:p>
    <w:p>
      <w:r>
        <w:t xml:space="preserve">Kuljettaja Brett McCullough, 45, konduktööri Donald Dinnie, 58, ja matkustaja Christopher Stuchbury, 62, kuolivat 12. elokuuta. Aberdeenin ja Glasgow'n välinen liikenne törmäsi kiviin ja soraan, jotka oli huuhtoutunut radalle rankkasateen jälkeen. Tarvittavia korjaustöitä arvioidaan parhaillaan paikan päällä. Merkittäviä vahinkoja aiheutui muun muassa radalle. Network Rail toivoo voivansa antaa yksityiskohtaiset tiedot tarvittavista töistä ja aikataulusta myöhemmin tällä viikolla. Vaunujen irrottamista varten paikalle tuotiin 600 tonnin nosturi. Network Railin väliraportissa todetaan, että ilmastonmuutoksen vaikutus verkostoon "kiihtyy oletuksiamme nopeammin". Raportissa ehdotettiin myös, että alan sääntöjä rankkasateista ilmoittamisesta ja niihin reagoimisesta olisi parannettava.</w:t>
      </w:r>
    </w:p>
    <w:p>
      <w:r>
        <w:rPr>
          <w:b/>
        </w:rPr>
        <w:t xml:space="preserve">Yhteenveto</w:t>
      </w:r>
    </w:p>
    <w:p>
      <w:r>
        <w:t xml:space="preserve">Viimeinen vaunu on nyt siirretty pois Aberdeenshiressä tapahtuneen, kolme ihmishenkeä vaatineen junan suistumispaikalta.</w:t>
      </w:r>
    </w:p>
    <w:p>
      <w:r>
        <w:rPr>
          <w:b/>
          <w:u w:val="single"/>
        </w:rPr>
        <w:t xml:space="preserve">Asiakirjan numero 38960</w:t>
      </w:r>
    </w:p>
    <w:p>
      <w:r>
        <w:t xml:space="preserve">Kuljettaja pelastettiin "hetkeä" ennen tasoristeyksen onnettomuutta</w:t>
      </w:r>
    </w:p>
    <w:p>
      <w:r>
        <w:t xml:space="preserve">Leicestershiren poliisin mukaan onnettomuus tapahtui Station Lanella, Kirby Bellarsissa, Melton Mowbrayn ja Leicesterin välissä, kello 03:30 BST. 28-vuotias kuljettaja vedettiin ulos sen jälkeen, kun Ford Fiesta törmäsi esteisiin. Hänet pidätettiin epäiltynä rattijuopumuksesta. Poliisien mukaan risteys on vaurioitunut pahoin. Station Lane on suljettu Kirby Bellarsin ja Asfordbyn välillä, ja se pysyy todennäköisesti suljettuna useita viikkoja, poliisi sanoi. Network Railin mukaan häiriöt radalla olivat päättyneet kello 09:00 mennessä. Loukkaantumisista ei ole raportoitu. Seuraa BBC East Midlandsia Facebookissa, Twitterissä tai Instagramissa. Lähetä juttuideoita osoitteeseen eastmidsnews@bbc.co.uk.</w:t>
      </w:r>
    </w:p>
    <w:p>
      <w:r>
        <w:rPr>
          <w:b/>
        </w:rPr>
        <w:t xml:space="preserve">Yhteenveto</w:t>
      </w:r>
    </w:p>
    <w:p>
      <w:r>
        <w:t xml:space="preserve">Mies vedettiin ulos kolaroidusta autostaan "hetkeä" ennen kuin juna törmäsi siihen tasoristeyksessä.</w:t>
      </w:r>
    </w:p>
    <w:p>
      <w:r>
        <w:rPr>
          <w:b/>
          <w:u w:val="single"/>
        </w:rPr>
        <w:t xml:space="preserve">Asiakirjan numero 38961</w:t>
      </w:r>
    </w:p>
    <w:p>
      <w:r>
        <w:t xml:space="preserve">Ex-Celtic-valmentaja Jim McCafferty tunnustaa syyllisyytensä lasten seksuaaliseen hyväksikäyttöön</w:t>
      </w:r>
    </w:p>
    <w:p>
      <w:r>
        <w:t xml:space="preserve">Jim McCafferty, 72, oli aiemmin työskennellyt Hibernianissa, Falkirkissa ja Celticissä yli 20 vuotta sitten. Häntä syytettiin useista seksuaalirikoksista samaa poikaa kohtaan kolmen vuoden aikana ennen joulukuuta 2015. McCafferty myönsi aiemmin olevansa "syytön", mutta muutti syytteensä maanantaina Lagansiden tuomioistuimessa Belfastissa. Hibernianissa työskennellyt puolustusasianajaja Patrick Taylor pyysi tuomioistuinta esittämään kahdeksan syytettä hänelle uudelleen. Hän vastasi ensimmäiseen syytteeseen "syyllinen, teidän armonne" ja hyväksyi seitsemän muuta syytettä. Hän oli pukeutunut harmaisiin housuihin ja harmaaseen toppiin ja astui oikeussaliin kävelytelineen avulla. McCafferty, jonka osoitteeksi ilmoitettiin Raby Street Etelä-Belfastissa, pidätettiin joulukuussa 2016. Hän asui aiemmin Glasgow'ssa ja työskenteli Celticissä ja muissa skotlantilaisseuroissa, kuten Hibernianissa, ennen kuin muutti viime vuosina Pohjois-Irlantiin. Hänen ei uskota työskennelleen jalkapallon parissa Belfastissa missään ominaisuudessa. Vaikka tämänpäiväisen lyhyen kuulemisen aikana ei tullut esiin yksityiskohtia rikoksista - tai vastaajasta tai asianomistajasta - McCafferty pidätettiin joulukuussa 2016 sen jälkeen, kun hän oli antanut haastattelun sanomalehdelle. Hänen on määrä saada tuomio ensi kuussa.</w:t>
      </w:r>
    </w:p>
    <w:p>
      <w:r>
        <w:rPr>
          <w:b/>
        </w:rPr>
        <w:t xml:space="preserve">Yhteenveto</w:t>
      </w:r>
    </w:p>
    <w:p>
      <w:r>
        <w:t xml:space="preserve">Skotlannin ja Irlannin jalkapallossa mukana ollut entinen nuorisovalmentaja ja varusmies on myöntänyt häntä vastaan nostetut hyväksikäyttösyytökset juuri kun hänen oikeudenkäyntinsä oli määrä alkaa.</w:t>
      </w:r>
    </w:p>
    <w:p>
      <w:r>
        <w:rPr>
          <w:b/>
          <w:u w:val="single"/>
        </w:rPr>
        <w:t xml:space="preserve">Asiakirjan numero 38962</w:t>
      </w:r>
    </w:p>
    <w:p>
      <w:r>
        <w:t xml:space="preserve">Huijaus meripelastushälytys "olisi voinut vaarantaa ihmishenkiä".</w:t>
      </w:r>
    </w:p>
    <w:p>
      <w:r>
        <w:t xml:space="preserve">Kaksi pelastusvenettä laskettiin vesille myrskyisässä säässä klo 09:00 GMT sen jälkeen, kun oli ilmoitettu, että mies oli joutunut vaikeuksiin mentyään mereen pelastamaan koiraansa. Etsinnät lopetettiin kello 10.30 GMT, kun rannikkovartiosto julisti asian huijaukseksi. RNLI:n kapteeni Joseph McClelland sanoi, että huijaussoittaja "olisi voinut vaarantaa ihmisten hengen". McClelland Newcastle RNLI:stä sanoi: "Alueella oli kova aallokko, voimakas lounaistuulen puhaltaessa voimakkuus seitsemän ja kahden metrin aallot. "Pelastusveneet olivat paikalla muutamassa minuutissa, ja vapaaehtoinen pelastusveneen miehistö teki etsintöjä erittäin haastavassa säässä. "Rannikkovartiosto uskoi, että avunpyyntö oli huijaus, ja vaikka olemme helpottuneita siitä, ettei kukaan loukkaantunut, olemme pettyneitä siihen, että joku soittaisi hätäkeskukseen tällaisena päivänä tietäen, että kyseessä oli huijaus". "He olisivat voineet vaarantaa ihmishenkiä ja ohjata tarvittavia etsintä- ja pelastustoiminnan voimavaroja pois muusta työstä." Etsinnät keskittyivät alueelle, joka sijaitsee noin kilometrin päässä Newcastlen pelastusveneasemalta koilliseen. Sekä Newcastlen rannikko- että kaikkisääpelastusveneet laskettiin vesille, ja etsintöihin osallistuivat myös poliisin ja Irlannin rannikkovartioston helikopterit sekä Kilkeelin ja Newcastlen rannikkovartiostojen jäsenet.</w:t>
      </w:r>
    </w:p>
    <w:p>
      <w:r>
        <w:rPr>
          <w:b/>
        </w:rPr>
        <w:t xml:space="preserve">Yhteenveto</w:t>
      </w:r>
    </w:p>
    <w:p>
      <w:r>
        <w:t xml:space="preserve">RNLI (Royal National Lifeboat Institution) on todennut, että Newcastlessa, Downin kreivikunnassa perjantaina tapahtunut huijaushälytys saattoi vaarantaa ihmishenkiä.</w:t>
      </w:r>
    </w:p>
    <w:p>
      <w:r>
        <w:rPr>
          <w:b/>
          <w:u w:val="single"/>
        </w:rPr>
        <w:t xml:space="preserve">Asiakirjan numero 38963</w:t>
      </w:r>
    </w:p>
    <w:p>
      <w:r>
        <w:t xml:space="preserve">Daventryssa harkitaan uutta koirankakkarikkomusta.</w:t>
      </w:r>
    </w:p>
    <w:p>
      <w:r>
        <w:t xml:space="preserve">Daventryn piirikunnan neuvosto käyttää jo kolmea koirien valvontaa koskevaa määräystä (DCO), jotka kohdistuvat koirien riehumiseen, leikkialueilla oleviin koiriin ja kytkettyihin koiriin. Neuvoston ehdottama "uusi valtuus" pakottaisi koiranomistajat osoittamaan, miten he siivoavat eläintensä jäljet. Neuvosto myöntää, että torstaina päätettävä ajatus voi olla "kiistanalainen". Omistajille, jotka jäävät kiinni ilman pussia tai muuta välinettä koiranjätösten keräämiseksi, voitaisiin antaa 100 punnan sakko, ja maksamatta jättämisestä voitaisiin määrätä 1 000 punnan sakko tuomioistuimessa. Valtuuston tiedottaja sanoi: "Ehdotettu uusi valtuus, jonka nojalla virkamiehet voivat vaatia koiranomistajia esittämään keinot, joilla he keräävät koiransa jäljet, saattaa olla kiistanalainen. "Kuulemisprosessi antaa yleisölle tilaisuuden lobata tämän valtuuden käyttöä vastaan tai vaihtoehtoisesti antaa olennaista tukea sen käyttöönotolle." "Kuulemisprosessi antaa yleisölle tilaisuuden lobata tämän valtuuden käyttöä vastaan tai vaihtoehtoisesti antaa olennaista tukea sen käyttöönotolle."</w:t>
      </w:r>
    </w:p>
    <w:p>
      <w:r>
        <w:rPr>
          <w:b/>
        </w:rPr>
        <w:t xml:space="preserve">Yhteenveto</w:t>
      </w:r>
    </w:p>
    <w:p>
      <w:r>
        <w:t xml:space="preserve">Koiranomistajille, jotka jäävät kiinni ilman keinoja siivota lemmikkinsä jäljet, voidaan määrätä jopa 1 000 punnan sakko.</w:t>
      </w:r>
    </w:p>
    <w:p>
      <w:r>
        <w:rPr>
          <w:b/>
          <w:u w:val="single"/>
        </w:rPr>
        <w:t xml:space="preserve">Asiakirjan numero 38964</w:t>
      </w:r>
    </w:p>
    <w:p>
      <w:r>
        <w:t xml:space="preserve">South Wiltshire UTC "saavuttaa kapasiteetin" ensimmäistä vuotta 10 tuloa varten</w:t>
      </w:r>
    </w:p>
    <w:p>
      <w:r>
        <w:t xml:space="preserve">South Wiltshire UTC avataan akatemiaksi syyskuussa 2015 entisen Salisburyn poliisiaseman 8 miljoonan punnan kunnostuksen jälkeen. Opiskelijoita on tähän mennessä hakenut eri puolilta Etelä-Wiltshirea, Länsi-Hampshirea ja Pohjois-Dorsetia. Kun oppilaitos on täynnä, sinne mahtuu 600 opiskelijaa ja 45 työntekijää. Luonnontieteisiin, tekniikkaan ja tietojenkäsittelyyn erikoistuneessa oppilaitoksessa on ensimmäisenä vuonna paikkoja 104:lle 10. luokan oppilaalle ja 136:lle 12. luokan oppilaalle. "Lisätekijä" Opiston oli määrä aloittaa toimintansa syyskuussa 2014. Elokuussa 2013 ilmoitettiin kuitenkin, että poliisiasema on auki vielä vuoden ajan. Rehtori Gordon Aitken sanoi, että lähes kaikki UTC:n opetusvirat oli myös täytetty. "Kaikilla työntekijöillä on opettajan pätevyys, mutta monilla on lisäksi käytännön kokemusta", hän lisäsi. "Tietojenkäsittelytieteen johtajamme on pelisuunnittelija ja ohjelmoija sekä kokenut opettaja ja tiedekunnan johtaja. "Psykologimme on toiminut poliisin rikostutkijana, ja matematiikan johtajamme oli puolustusalan elektroniikan asiantuntija ennen kuin hän opetti matematiikkaa lukiossa." Hän sanoi, että hänellä on myös paljon kokemusta matematiikasta. Hakemukset vuoden 2016 sisäänpääsyyn avataan 1. syyskuuta.</w:t>
      </w:r>
    </w:p>
    <w:p>
      <w:r>
        <w:rPr>
          <w:b/>
        </w:rPr>
        <w:t xml:space="preserve">Yhteenveto</w:t>
      </w:r>
    </w:p>
    <w:p>
      <w:r>
        <w:t xml:space="preserve">Salisburyyn avattava teknillinen korkeakoulu on ilmoittanut, että se on jo saavuttanut kapasiteetin ensimmäisen 10. vuoden oppilaiden osalta.</w:t>
      </w:r>
    </w:p>
    <w:p>
      <w:r>
        <w:rPr>
          <w:b/>
          <w:u w:val="single"/>
        </w:rPr>
        <w:t xml:space="preserve">Asiakirjan numero 38965</w:t>
      </w:r>
    </w:p>
    <w:p>
      <w:r>
        <w:t xml:space="preserve">Kansanedustaja haluaa Claire Martinin italialaisen "itsemurhan" vastaukset</w:t>
      </w:r>
    </w:p>
    <w:p>
      <w:r>
        <w:t xml:space="preserve">Italian viranomaiset päättelivät, että Claire Martin tappoi itsensä kärsittyään synnytyksen jälkeisestä masennuksesta. Hänen vanhempansa, jotka ovat kotoisin Sutton-in-Ashfieldistä Nottinghamshirestä, uskovat, että hänet murhattiin, koska "asiat eivät täsmää". Ashfieldin kansanedustaja Gloria De Piero sanoi, että "poikkeamia on tutkittava". Martin, 30, asui poikansa ja appivanhempiensa kanssa Grottaminardassa Napolin lähellä, kun hänen kumppaninsa työskenteli Saksassa. Maaliskuussa 2012 Martin sai useita puukoniskuja kaulaansa, kamppaili yläkerrassa ja kuoli. Murhatutkinta käynnistettiin, mutta 15 kuukautta myöhemmin Italian viranomaiset lopettivat tapauksen tutkinnan todettuaan, että nainen oli tehnyt itsemurhan. Hänen isänsä Ray Martin sanoi hiljattain Guardian-sanomalehdessä julkaistun, hänen kuolemaansa käsittelevän artikkelin jälkeen: "Asiat eivät täsmää. "On mahdotonta puukottaa itseään useita kertoja kaulaan ja kiivetä portaita sen jälkeen, kun veri on pyyhitty pois veitsestä." Hänen äitinsä Pat Martin sanoi: "Tämä on jatkuva painajainen, eikä kukaan välitä paskaakaan." De Piero sanoi, että oikeuslääketieteelliset raportit on käännetty englanniksi, mutta todistajanlausuntoja ja muita todisteita on saatavilla vain italiaksi. Kansanedustaja on pyytänyt tapaamista lokakuussa Italian hallituksen kanssa, jotta "saisimme Martinin perheen tarvitsemat vastaukset". Martin sanoi: "Toivomme tapaavamme tuomarin, mutta en rehellisesti sanottuna tiedä, miksi he eivät puhu kanssamme." Ulkoministeriö sanoi, ettei se kommentoi yksittäisiä tapauksia, mutta on antanut konsuliapua perheelle. Se lisäsi: "Jatkamme avustamista kaikin mahdollisin tavoin, vaikka emme voi puuttua toisen maan oikeusjärjestelmään." Claire Martinin viimeiset päivät</w:t>
      </w:r>
    </w:p>
    <w:p>
      <w:r>
        <w:rPr>
          <w:b/>
        </w:rPr>
        <w:t xml:space="preserve">Yhteenveto</w:t>
      </w:r>
    </w:p>
    <w:p>
      <w:r>
        <w:t xml:space="preserve">Kansanedustaja on kirjoittanut pääministeri David Cameronille saadakseen selville, miten itsemurhatuomio annettiin sen jälkeen, kun brittiläinen nainen kuoli Italiassa vuonna 2012 kaulaansa saamiinsa puukoniskuihin.</w:t>
      </w:r>
    </w:p>
    <w:p>
      <w:r>
        <w:rPr>
          <w:b/>
          <w:u w:val="single"/>
        </w:rPr>
        <w:t xml:space="preserve">Asiakirjan numero 38966</w:t>
      </w:r>
    </w:p>
    <w:p>
      <w:r>
        <w:t xml:space="preserve">De la Soul nimetty Womad-festivaalin pääesiintyjäksi</w:t>
      </w:r>
    </w:p>
    <w:p>
      <w:r>
        <w:t xml:space="preserve">Maailmanmusiikkifestivaalin muita kohokohtia ovat muun muassa Tinariwen ja kansanmusiikkiyhtye Bellowhead. Festivaalin johtaja Chris Smith sanoi: "Olen todella innoissani De La Soulista, hip hop on iso juttu Womadille." Viime vuonna tapahtuma myytiin loppuun ensimmäistä kertaa sen jälkeen, kun se siirrettiin Readingistä vuonna 2007 Charlton Parkiin Malmesburyn lähellä Wiltshiren Wiltshiressä. "Yhtä hyvä" Smith lisäsi: "Tapahtumassa on myös paljon enemmän artisteja, joista et ole koskaan kuullut, mutta jotka ovat yhtä hyviä, kuten 47Soul ja Aurelio." Vuonna 2014 festivaalilla esiintyi 184 artistia 106 artistilta 42 maasta. Irlantilainen laulaja Sinead O'Connor korvasi viime hetkellä soul-legenda Bobby Womackin viimeisenä esiintyjänä. Amerikkalainen laulaja, lauluntekijä ja kitaristi kuoli 70-vuotiaana kuukautta ennen festivaalia. Smith lisäsi: "Musiikin ostaminen on ollut kriisissä, mutta musiikin katsominen on hyvin paljon ihmisten asialistalla. Festivaali on kuitenkin muutakin, sillä musiikki on sen ydin, mutta siellä tapahtuu paljon muutakin." Viime vuonna festivaaleille osallistui noin 40 000 ihmistä.</w:t>
      </w:r>
    </w:p>
    <w:p>
      <w:r>
        <w:rPr>
          <w:b/>
        </w:rPr>
        <w:t xml:space="preserve">Yhteenveto</w:t>
      </w:r>
    </w:p>
    <w:p>
      <w:r>
        <w:t xml:space="preserve">Rap-legenda De La Soul on tämän vuoden Womadin pääesiintyjä, kuten festivaalin järjestäjät ovat ilmoittaneet.</w:t>
      </w:r>
    </w:p>
    <w:p>
      <w:r>
        <w:rPr>
          <w:b/>
          <w:u w:val="single"/>
        </w:rPr>
        <w:t xml:space="preserve">Asiakirjan numero 38967</w:t>
      </w:r>
    </w:p>
    <w:p>
      <w:r>
        <w:t xml:space="preserve">Elbe-joen uppoaminen: 1800-luvun restauroitu laiva uppoaa</w:t>
      </w:r>
    </w:p>
    <w:p>
      <w:r>
        <w:t xml:space="preserve">Useita Elbe-kuunarilla nro 5 olleita henkilöitä loukkaantui lauantaina Elbe-joella lähellä Hampurin pohjoista kaupunkia sattuneessa välikohtauksessa. Kaikki 43 ihmistä saatiin kuitenkin nopeasti evakuoitua läheisillä pelastusveneillä. Vuonna 1883 rakennettu kuunari on Hampurin viimeinen merikelpoinen puulaiva kyseiseltä aikakaudelta. Lauantaina noin kello 12.30 GMT tapahtuneen törmäyksen syytä tutkitaan parhaillaan. "Jos emme olisi olleet lähistöllä, olisi voinut olla kuolonuhreja", kertoi palolaitoksen virkamies Wilfried Sprekels paikallislehti Stader Tageblattille. Pelastusalukset olivat tuolloin hoitamassa pientä onnettomuutta lähistöllä. Kaikista ponnisteluista huolimatta kuunari upposi, mutta sen matkustajat ja miehistö saatiin pelastettua. Matkustaja Almut Koerting kertoi BBC:lle haluavansa kiittää miehistöä heidän "harkitusta ja selväjärkisestä toiminnastaan ennen kauheaa onnettomuutta, sen aikana ja sen jälkeen". "Olemme kokeneet upean, rakkaudella huolletun laivan, joka ajoi meidät kauniisti Elbe-jokea pitkin ja vei sitten uskomattomalla tavalla vielä väkensä satamaan huolimatta siitä, että se vaurioitui vakavasti törmäyksessä." 37-metrinen (121 jalkaa) laiva oli juuri saanut päätökseen 1,5 miljoonan euron (1,3 miljoonaa puntaa; 1,7 miljoonaa dollaria) uudistustyöt tanskalaisella telakalla. Sen omistajat toivovat, että se voitaisiin pelastaa, jotta sitä voitaisiin vuokrata satamaretkiä varten.</w:t>
      </w:r>
    </w:p>
    <w:p>
      <w:r>
        <w:rPr>
          <w:b/>
        </w:rPr>
        <w:t xml:space="preserve">Yhteenveto</w:t>
      </w:r>
    </w:p>
    <w:p>
      <w:r>
        <w:t xml:space="preserve">Saksassa upposi 1800-luvun alus, joka oli vasta hiljattain restauroitu kalliisti, törmättyään konttialukseen.</w:t>
      </w:r>
    </w:p>
    <w:p>
      <w:r>
        <w:rPr>
          <w:b/>
          <w:u w:val="single"/>
        </w:rPr>
        <w:t xml:space="preserve">Asiakirjan numero 38968</w:t>
      </w:r>
    </w:p>
    <w:p>
      <w:r>
        <w:t xml:space="preserve">Suffolk Broads: 4 miljoonaa puntaa lisärahoitusta Attenborough'n tukemalle hankkeelle.</w:t>
      </w:r>
    </w:p>
    <w:p>
      <w:r>
        <w:t xml:space="preserve">Suffolk Wildlife Trust ostaa Heritage Lottery Fund -rahaston varoilla 348 hehtaaria maata Carlton Marshes -suojelualueensa ympäriltä Lowestoftin läheltä, jotta siitä muodostuisi 1 000 hehtaarin suojelualue. Se rakentaa myös vierailijakeskuksen, jossa on kahvila, leikkialue, opetustiloja ja kävelyteitä. Säätiön mukaan tämä on "loistava" uutinen luonnonvaraisille eläimille ja yleisölle. Se sanoi toivovansa, että siitä tulee kansallinen luonnonsuojelualue seuraavien viiden vuoden aikana. Sir David Attenborough on tukenut hanketta julkisesti. Säätiön toimitusjohtaja Julian Roughton sanoi, että se auttaisi "entistä useampia ihmisiä" tutkimaan maisemaa ja "löytämään luonnon ihmeitä". "Tämä luonnonsuojelualue on Yhdistyneen kuningaskunnan suojelun lippulaiva, joka osoittaa, miten luonto voidaan palauttaa", hän sanoi. Loput hankkeen 8 miljoonan punnan kokonaiskustannuksista tulevat säätiöltä perintölahjoituksina, vapaaehtoistyöntekijöiden työaikana ja jatkuvana varainhankintakampanjana, joka on 95 000 punnan päässä 1 miljoonan punnan tavoitteestaan.</w:t>
      </w:r>
    </w:p>
    <w:p>
      <w:r>
        <w:rPr>
          <w:b/>
        </w:rPr>
        <w:t xml:space="preserve">Yhteenveto</w:t>
      </w:r>
    </w:p>
    <w:p>
      <w:r>
        <w:t xml:space="preserve">Visio uuden luonnonsuojelualueen luomisesta on tarkoitus toteuttaa, kun luontosäätiö on saanut 4 miljoonan punnan avustuksen.</w:t>
      </w:r>
    </w:p>
    <w:p>
      <w:r>
        <w:rPr>
          <w:b/>
          <w:u w:val="single"/>
        </w:rPr>
        <w:t xml:space="preserve">Asiakirjan numero 38969</w:t>
      </w:r>
    </w:p>
    <w:p>
      <w:r>
        <w:t xml:space="preserve">Saudi-Arabia: Mersin varoitusta polkemalla kameleita suukottelemalla</w:t>
      </w:r>
    </w:p>
    <w:p>
      <w:r>
        <w:t xml:space="preserve">By News from Elsewhere......mediaraportit ympäri maailmaa, löytänyt BBC Monitoring Saudi-Arabia on viime päivinä kehottanut ihmisiä käyttämään naamareita ja käsineitä kameleiden kanssa asioidessaan, pysymään erossa raa'asta kamelinlihasta ja kamelinmaidosta eikä menemään lähelle sairaita eläimiä, kertoo Gulf News -sanomalehti. Jotkut ihmiset ovat kuitenkin kieltäytyneet kuuntelemasta hallituksen neuvoja ja lähettäneet videoita ja viestejä kamelien puolesta. Eräällä videolla mies seisoo kameliparin välissä ja pyytää sitä aivastamaan. "Katso minua! Aivastakaa, aivastakaa! Tässä on kuulemma Coronaa", mies sanoo halaten ja suudellen samalla kahta kamelia. Sitten hän ravistaa toisen kamelin päätä ja sanoo: "Se sanoo ei. Onko sinussa Coronaa? Hän sanoo ei." Samaan aikaan Twitter-käyttäjä nimimerkillä @fheed6666 - jolla on yli 90 000 seuraajaa - twiittaa Saudi-Arabian vt. terveysministerille Adel M Fakeihille: "@adelmfakeih #kampanja_kameleja_vastaista_paljastusta vastaan Ja me vaadimme, että se lopetetaan tai että esitetään todisteita, koska kamelit ovat kunnossa ja kaikki sairaat ihmiset ovat kaupungeissa." Twitterissä kiertävän infograafin mukaan kamelit ovat arvokkaampia kuin bensiini. Saudi-Arabia on ylivoimaisesti eniten Mers-viruksesta kärsivä maa, jossa on tapahtunut 133 kuolemantapausta sen jälkeen, kun virus havaittiin vuonna 2012. Lähes 500 ihmistä kuningaskunnassa on saanut tartunnan. Käytä #NewsfromElsewhere -nimeä pysyäksesi ajan tasalla Twitterin kautta.</w:t>
      </w:r>
    </w:p>
    <w:p>
      <w:r>
        <w:rPr>
          <w:b/>
        </w:rPr>
        <w:t xml:space="preserve">Yhteenveto</w:t>
      </w:r>
    </w:p>
    <w:p>
      <w:r>
        <w:t xml:space="preserve">Ihmiset ottavat valokuvia ja videoita itsestään suutelemassa kameleita uhmaten Saudi-Arabian terveysviranomaisten varoitusta olla menemättä lähelle eläimiä, jotka on yhdistetty tappavaan Mers-virukseen.</w:t>
      </w:r>
    </w:p>
    <w:p>
      <w:r>
        <w:rPr>
          <w:b/>
          <w:u w:val="single"/>
        </w:rPr>
        <w:t xml:space="preserve">Asiakirjan numero 38970</w:t>
      </w:r>
    </w:p>
    <w:p>
      <w:r>
        <w:t xml:space="preserve">Maroon 5 on lykännyt Britannian areenakiertuettaan</w:t>
      </w:r>
    </w:p>
    <w:p>
      <w:r>
        <w:t xml:space="preserve">Sinead GarvanNewsbeat-musiikkitoimittaja Bändin oli määrä aloittaa Birminghamissa 22. kesäkuuta ja lopettaa Glasgow'ssa 27. kesäkuuta. Kaikki kuusi päivämäärää, mukaan lukien kaksi keikkaa Lontoon O2-areenalla, on siirretty tammikuulle 2014. Losangelesilaisyhtyeen verkkosivuilla julkaistussa lausunnossa sanottiin, että jo ostetut liput ovat voimassa uusille päivämäärille. Jos fanit haluavat sen sijaan hyvitystä, heidän tulee ottaa yhteyttä paikkaan, josta he ovat ostaneet lippunsa ennen 30. kesäkuuta. "Olemme todella pahoillamme kaikesta haitasta, jota olemme aiheuttaneet eurooppalaisille faneillemme", keulahahmo Adam Levine kirjoitti bändin verkkosivuilla. "Kun tulemme tänne tammikuussa, järjestämme show'n, jonka muistamme." Myös Glasgow'n keikkapaikka on vaihtunut Braeheadista syyskuussa 2013 avattavaan The Hydro Arenaan. Seuraa @BBCNewsbeat Twitterissä</w:t>
      </w:r>
    </w:p>
    <w:p>
      <w:r>
        <w:rPr>
          <w:b/>
        </w:rPr>
        <w:t xml:space="preserve">Yhteenveto</w:t>
      </w:r>
    </w:p>
    <w:p>
      <w:r>
        <w:t xml:space="preserve">Maroon 5 on joutunut lykkäämään kesän Ison-Britannian areenakiertuettaan "ennakoimattomien aikatauluristiriitojen" vuoksi.</w:t>
      </w:r>
    </w:p>
    <w:p>
      <w:r>
        <w:rPr>
          <w:b/>
          <w:u w:val="single"/>
        </w:rPr>
        <w:t xml:space="preserve">Asiakirjan numero 38971</w:t>
      </w:r>
    </w:p>
    <w:p>
      <w:r>
        <w:t xml:space="preserve">Vaihteisto-ongelma aiheuttaa Dyfed-Powysin poliisin helikopterin maahansyöksyn</w:t>
      </w:r>
    </w:p>
    <w:p>
      <w:r>
        <w:t xml:space="preserve">Etelä-Walesin ja Gwentin poliisin helikopteri huolehtii poliisin hätätilanteiden ilmapeitosta. Poliisi toivoo, että helikopteri saadaan jälleen ilmaan ensi viikolla. Vika havaittiin huoltotarkastuksen yhteydessä, ja sen korjaaminen maksaa Dyfed-Powysin poliisi- ja rikoskomissaari Christopher Salmonin mukaan 250 000 puntaa. Dyfed-Powysin poliisin tiedottajan mukaan yhdeksän vuotta vanhan neljännen sukupolven Augusta 109e Power -helikopterin vika ei liity Glasgow'n helikopteriturmiin 29. marraskuuta, jolloin 10 ihmistä kuoli. Sen jälkeen 21 poliisin ja ambulanssin Eurocopter EC135 Type 2 -helikopteria asetettiin varotoimenpiteenä lentokieltoon.</w:t>
      </w:r>
    </w:p>
    <w:p>
      <w:r>
        <w:rPr>
          <w:b/>
        </w:rPr>
        <w:t xml:space="preserve">Yhteenveto</w:t>
      </w:r>
    </w:p>
    <w:p>
      <w:r>
        <w:t xml:space="preserve">Dyfed-Powysin poliisin helikopteri on tilapäisesti poissa käytöstä vaihteisto-ongelman vuoksi.</w:t>
      </w:r>
    </w:p>
    <w:p>
      <w:r>
        <w:rPr>
          <w:b/>
          <w:u w:val="single"/>
        </w:rPr>
        <w:t xml:space="preserve">Asiakirjan numero 38972</w:t>
      </w:r>
    </w:p>
    <w:p>
      <w:r>
        <w:t xml:space="preserve">Kuninkaallinen pariskunta vierailee Birminghamin uudessa QE-sairaalassa</w:t>
      </w:r>
    </w:p>
    <w:p>
      <w:r>
        <w:t xml:space="preserve">Pariskunta kävi Queen Elizabeth Hospitalissa sijaitsevassa The Royal Centre for Defence Medicine -keskuksessa, joka on ulkomailla loukkaantuneiden asevoimien jäsenten hoitokeskus. 545 miljoonan punnan sairaala aloitti potilaiden vastaanottamisen viime kuussa. Se korvaa Selly Oakin ja vanhat Queen Elizabethin sairaalat. Pariskunta vietti jonkin aikaa jutellen henkilökunnan kanssa vastaanotossa, ennen kuin prinssi meni puhumaan haavoittuneiden sotilaiden kanssa. Herttuatar meni Selly Oakin sairaalaan, jossa hän tapasi haavoittuneiden sotilaiden perheitä. Sairaalan tiedottaja Morag Jackson sanoi, että vierailu oli hänen mielestään kohottanut henkilöstön ja asevoimien jäsenten moraalia. "He näyttivät olevan todella kiintyneitä ja kiinnostuneita työstään", hän sanoi. Hän sanoi myös, että prinssi Charles oli vaikuttunut uudesta rakennuksesta ja kommentoi sen tilantuntua ja luonnonvalon määrää. Uudessa sairaalassa on 1 213 vuodepaikkaa - suunnilleen sama kuin vanhojen sairaaloiden yhteenlaskettu kapasiteetti - ja 30 leikkaussalia. Aiemmin aseistautunutta henkilökuntaa hoidettiin Selly Oakissa sijaitsevalla sotilasosastolla.</w:t>
      </w:r>
    </w:p>
    <w:p>
      <w:r>
        <w:rPr>
          <w:b/>
        </w:rPr>
        <w:t xml:space="preserve">Yhteenveto</w:t>
      </w:r>
    </w:p>
    <w:p>
      <w:r>
        <w:t xml:space="preserve">Walesin prinssi ja Cornwallin herttuatar ovat vierailleet Birminghamissa tutustumassa kaupungin uuteen "supersairaalaan".</w:t>
      </w:r>
    </w:p>
    <w:p>
      <w:r>
        <w:rPr>
          <w:b/>
          <w:u w:val="single"/>
        </w:rPr>
        <w:t xml:space="preserve">Asiakirjan numero 38973</w:t>
      </w:r>
    </w:p>
    <w:p>
      <w:r>
        <w:t xml:space="preserve">Trinco-opiskelijoiden tappamista koskeva raportti toimitettu</w:t>
      </w:r>
    </w:p>
    <w:p>
      <w:r>
        <w:t xml:space="preserve">Trincomaleen poliisin tuomari Rama Kamalanille laatimassa raportissa on kahden haavoittuneen opiskelijan ja 14 muun silminnäkijän kertomuksia. Loukkaantunut opiskelija Lohanadan Punkallohan kertoi poliisille, että kolmipyöräisestä taksista heitetty "musta pallo" räjähti heidän eteensä, kun he istuivat rannalla muiden ystäviensä kanssa, jotka kuolivat myöhemmin. Lausunnon mukaan hän on tuntenut menettäneensä jalan räjähdyksen jälkeen. Sen jälkeen 15 hengen singhalalainen ryhmä, jolla oli samanlaiset univormut kuin Sri Lankan turvallisuusjoukoilla, vei heidät jeeppiin, pahoinpiteli heidät ja päästi sitten vapaaksi, Punkallohan on kertonut. Loukkaantunut opiskelija on kuullut ammuskelua minuutteja sen jälkeen, kun hänet vapautettiin. Toinen loukkaantunut opiskelija, Kokularaja Pararajasingham, on antanut samanlaisen lausunnon. Poliisi kuulustelee 12:ta erikoisjoukkojen (STF) sotilasta ja yhtä poliisia tapaukseen liittyen. Maistraatti lykkäsi kertomuksen tuomitsemista 27. helmikuuta.</w:t>
      </w:r>
    </w:p>
    <w:p>
      <w:r>
        <w:rPr>
          <w:b/>
        </w:rPr>
        <w:t xml:space="preserve">Yhteenveto</w:t>
      </w:r>
    </w:p>
    <w:p>
      <w:r>
        <w:t xml:space="preserve">Sri Lankan itäisen Trincomaleen kaupungin poliisi on toimittanut väliraportin viiden tamiliopiskelijan murhasta, jonka turvallisuusjoukkojen väitetään tehneen.</w:t>
      </w:r>
    </w:p>
    <w:p>
      <w:r>
        <w:rPr>
          <w:b/>
          <w:u w:val="single"/>
        </w:rPr>
        <w:t xml:space="preserve">Asiakirjan numero 38974</w:t>
      </w:r>
    </w:p>
    <w:p>
      <w:r>
        <w:t xml:space="preserve">Japanilainen taiteilija tukee Manxin rannan puhdistuskampanjaa</w:t>
      </w:r>
    </w:p>
    <w:p>
      <w:r>
        <w:t xml:space="preserve">Sayaka Ganz, joka on tullut tunnetuksi luomalla eläimiä kierrätysmuovista, vierailee saarella 15.-25. toukokuuta. Hän työskentelee vapaaehtoisten kanssa 15. toukokuuta The Sound -nimisellä alueella saaren etelärannikolla. Ganzin näyttely on esillä St John'sissa sijaitsevassa Isle Galleryssa 14. kesäkuuta asti. Taiteilija sanoi teoksestaan seuraavaa: "Valitsen vain käytettyjä ja poisheitettyjä esineitä. "Tavoitteeni on, että jokainen esine ylittää alkuperänsä integroitumalla eläimiin tai orgaanisiin muotoihin, jotka ovat eläviä ja liikkeessä." Beach Buddies on vuonna 2006 perustettu vapaaehtoisjärjestö, jonka tavoitteena on tehdä Manxin rannikosta Euroopan puhtain. Järjestäjä Bill Dale sanoi: "Sayaka Ganz liittyy Beach Buddies -ryhmään kerätäkseen viikon aikana esineitä, joiden avulla voidaan luoda jotakin aivan erityistä."</w:t>
      </w:r>
    </w:p>
    <w:p>
      <w:r>
        <w:rPr>
          <w:b/>
        </w:rPr>
        <w:t xml:space="preserve">Yhteenveto</w:t>
      </w:r>
    </w:p>
    <w:p>
      <w:r>
        <w:t xml:space="preserve">Tunnettu japanilainen kuvanveistäjä vierailee Mansaarella tukemassa vapaaehtoisen Beach Buddies -rannanpuhdistusjärjestön työtä.</w:t>
      </w:r>
    </w:p>
    <w:p>
      <w:r>
        <w:rPr>
          <w:b/>
          <w:u w:val="single"/>
        </w:rPr>
        <w:t xml:space="preserve">Asiakirjan numero 38975</w:t>
      </w:r>
    </w:p>
    <w:p>
      <w:r>
        <w:t xml:space="preserve">Aberystwythin katukyltit muistuttavat edvardiaanista aikakautta.</w:t>
      </w:r>
    </w:p>
    <w:p>
      <w:r>
        <w:t xml:space="preserve">100 000 punnan hankkeessa siniset emalimerkit, joissa on valkoinen teksti, sijoitetaan rakennuksiin ympäri Aberystwythiä. Ceredigionin neuvosto on kuullut luonnonsuojelujärjestö Cadw:tä kylttien suunnittelusta, joka jäljittelee 1900-luvun alun kylttejä. Kaksikieliset kyltit asennetaan paikalleen seuraavien kuuden kuukauden aikana. Neuvoston mukaan vain muutamilla kaupungin kaduilla on vielä 1900-luvun alkupuolelta peräisin olevia kylttejä. Näihin kuuluvat Chalybeate Street ja Eastgate. Kyltit ovat osa 800 000 punnan hanketta, jolla pyritään parantamaan Aberystwythin ilmettä. Walesin hallituksen tukeman Aberystwythin kaupungin parannusavustuksen tavoitteena on muuttaa Aberystwythin katujen ulkoista ilmettä. Tyypillisiä hankkeita ovat olleet kattojen, savupiippujen ja ikkunoiden korjaaminen, kauppojen julkisivujen uusiminen sekä opasteiden ja koristelun parantaminen. Historioitsijoiden mukaan Aberystwythin kaupunginvaltuusto aloitti kaupungin talojen numeroimisen ja katujen nimeämisen 1830-luvulla. Kaupungin katujen järjestäminen aloitettiin 1880- ja 1890-luvuilla osana kaupungin kehittämissuunnitelmaa.</w:t>
      </w:r>
    </w:p>
    <w:p>
      <w:r>
        <w:rPr>
          <w:b/>
        </w:rPr>
        <w:t xml:space="preserve">Yhteenveto</w:t>
      </w:r>
    </w:p>
    <w:p>
      <w:r>
        <w:t xml:space="preserve">Rantakaupunki korvaa 260 katukylttiään edvardiaanisen tyylin mukaisilla versioilla osana kaupungin ulkoasun muuttamista.</w:t>
      </w:r>
    </w:p>
    <w:p>
      <w:r>
        <w:rPr>
          <w:b/>
          <w:u w:val="single"/>
        </w:rPr>
        <w:t xml:space="preserve">Asiakirjan numero 38976</w:t>
      </w:r>
    </w:p>
    <w:p>
      <w:r>
        <w:t xml:space="preserve">Sadat Guernseyn matkustajat jumissa sumussa</w:t>
      </w:r>
    </w:p>
    <w:p>
      <w:r>
        <w:t xml:space="preserve">Bailiwickin yllä keskiviikkona vallinnut sakea sumu aiheutti häiriöitä, ja lennot joko myöhästyivät tai peruuntuivat. Guernseyn lentoaseman johtaja Colin Le Ray sanoi, että lentoasema pysyisi auki myöhään torstaina, jotta ruuhkautuneet matkustajat saataisiin purettua. Hän sanoi, että mittarilaskeutumisjärjestelmän asentaminen uudelleen ennen viikon loppua auttaisi myös. Järjestelmä, joka auttaa lentäjiä laskeutumaan huonossa näkyvyydessä, oli poistettava, jotta kiitotietä voitiin siirtää 120 metriä länteen. Le Ray sanoi: "Olemme valitettavasti sään panttivankeja, mutta teemme kaikkemme saadaksemme meidät takaisin sinne, missä meidän on tarkoitus olla, jotta voimme ottaa matkustajia ennen joulua." Myös Alderneyn lentoasemalle ja sieltä lähtevät lennot kärsivät.</w:t>
      </w:r>
    </w:p>
    <w:p>
      <w:r>
        <w:rPr>
          <w:b/>
        </w:rPr>
        <w:t xml:space="preserve">Yhteenveto</w:t>
      </w:r>
    </w:p>
    <w:p>
      <w:r>
        <w:t xml:space="preserve">Sadat matkustajat, jotka yrittivät lentää Guernseyyn, jäivät yön aikana jumiin Jerseylle ja Yhdistyneeseen kuningaskuntaan.</w:t>
      </w:r>
    </w:p>
    <w:p>
      <w:r>
        <w:rPr>
          <w:b/>
          <w:u w:val="single"/>
        </w:rPr>
        <w:t xml:space="preserve">Asiakirjan numero 38977</w:t>
      </w:r>
    </w:p>
    <w:p>
      <w:r>
        <w:t xml:space="preserve">Wearsidella paljastui kolme kannabistilaa, joiden arvo on 1,5 miljoonaa puntaa.</w:t>
      </w:r>
    </w:p>
    <w:p>
      <w:r>
        <w:t xml:space="preserve">Viime kuussa Hendonissa, Ashbrookessa ja Hetton-le-Holessa sijaitseviin osoitteisiin tehdyissä ratsioissa takavarikoitiin yli 3 000 kasvia. Eräässä tapauksessa palomiehet hälyttivät poliisit palamaan, koska sähköt oli ohitettu. Northumbrian poliisin mukaan tutkimukset jatkuvat jokaisen löydön osalta. Komisario Nicola Wearing kuvaili yhtä kiinteistöä "mahdolliseksi kuolemanloukuksi", jonka naapurissa kenenkään ei pitäisi asua. Hän lisäsi: "Tämäntyyppisillä hienostuneilla operaatioilla on usein yhteyksiä vakavaan ja järjestäytyneeseen rikollisuuteen, ja niistä saaduilla rahoilla rahoitetaan muuta rikollisuutta. "Älkää erehtykö: kolme havaitsemaamme ja purkamaamme maatilaa saavat aikaan kolhun järjestäytyneiden rikollisten taskuihin."</w:t>
      </w:r>
    </w:p>
    <w:p>
      <w:r>
        <w:rPr>
          <w:b/>
        </w:rPr>
        <w:t xml:space="preserve">Yhteenveto</w:t>
      </w:r>
    </w:p>
    <w:p>
      <w:r>
        <w:t xml:space="preserve">Wearsidella on purettu kolme kannabiskasvattamoa, joiden katuarvo on arviolta 1,5 miljoonaa puntaa.</w:t>
      </w:r>
    </w:p>
    <w:p>
      <w:r>
        <w:rPr>
          <w:b/>
          <w:u w:val="single"/>
        </w:rPr>
        <w:t xml:space="preserve">Asiakirjan numero 38978</w:t>
      </w:r>
    </w:p>
    <w:p>
      <w:r>
        <w:t xml:space="preserve">Dartmoorin rave-paikalta löytyi jätteitä ja raunioita.</w:t>
      </w:r>
    </w:p>
    <w:p>
      <w:r>
        <w:t xml:space="preserve">Poliisi pysäytti sunnuntaina jopa 1 500 ihmisen kokoontumisen Bellever Forestissa lähellä Postbridgeä. Jotkut viimeisinä poistuneista juhlijoista alkoivat siivota roskia, kertoi puiston johtava metsänvartija. Viranomainen lisäsi, että alueella olevat pronssikautiset rakenteet eivät näyttäneet vahingoittuneen. "Huolestuttavia" pulloja Tapahtuma järjestettiin Forestry Commissionin omistamalla maalla ilman sen lupaa, ja sen uskotaan olleen järjestetty sosiaalisen verkostoitumisen verkkosivustolla. Se alkoi lauantaina, ja sen mainostettiin kestävän neljä päivää. Poliisi puuttui tapahtumaan sen jälkeen, kun se oli saanut hälytyksen kokoontumisesta noin kello 00.30 BST sunnuntaina. Neljä ihmistä pidätettiin huumausainerikoksista. Järjestäjät olivat jättäneet paikalle kylttejä, joissa kehotettiin juhlijoita viemään roskat mukanaan. Jätteiden lisäksi paikalle jätettiin muun muassa sohvia. Päävartija Robert Steemson kertoi, että osa juhlijoista oli auttanut siivouksen aloittamisessa. Hän sanoi: "Viimeiset 50-100 lähtijää todella siivosivat, joten osa roskista sekä pulloista ja tölkeistä on poistettu".</w:t>
      </w:r>
    </w:p>
    <w:p>
      <w:r>
        <w:rPr>
          <w:b/>
        </w:rPr>
        <w:t xml:space="preserve">Yhteenveto</w:t>
      </w:r>
    </w:p>
    <w:p>
      <w:r>
        <w:t xml:space="preserve">Kansallispuistoviranomaisen mukaan Dartmoorista on löydetty ihmisjätteitä, rauniopusseja, nuotion jäänteitä ja sohva laittoman rave-tapahtuman paikalta.</w:t>
      </w:r>
    </w:p>
    <w:p>
      <w:r>
        <w:rPr>
          <w:b/>
          <w:u w:val="single"/>
        </w:rPr>
        <w:t xml:space="preserve">Asiakirjan numero 38979</w:t>
      </w:r>
    </w:p>
    <w:p>
      <w:r>
        <w:t xml:space="preserve">Jerseyn sairaala raportoi norovirustapausten vähentymisestä</w:t>
      </w:r>
    </w:p>
    <w:p>
      <w:r>
        <w:t xml:space="preserve">Sairaala ilmoitti, että laskusta huolimatta erityistoimenpiteet talven oksennustautien torjumiseksi jatkuvat. Laitoksen kaksi osastoa suljettiin uusilta potilailta ja useita leikkauksia peruttiin, kun virus havaittiin joulukuussa 2012. Yhdistyneessä kuningaskunnassa on raportoitu yli 1,1 miljoonaa norovirustapausta talvikaudella 2012-2013. Virus aiheuttaa pahoinvointia, oksentelua ja ripulia. Jerseyn yleinen sairaala on pyytänyt saaren asukkaita olemaan käymättä sairaalassa tai lääkärissä, jos he ovat saaneet noroviruksen.</w:t>
      </w:r>
    </w:p>
    <w:p>
      <w:r>
        <w:rPr>
          <w:b/>
        </w:rPr>
        <w:t xml:space="preserve">Yhteenveto</w:t>
      </w:r>
    </w:p>
    <w:p>
      <w:r>
        <w:t xml:space="preserve">Jerseyn yleissairaala on ilmoittanut norovirustapausten määrän vähentyneen.</w:t>
      </w:r>
    </w:p>
    <w:p>
      <w:r>
        <w:rPr>
          <w:b/>
          <w:u w:val="single"/>
        </w:rPr>
        <w:t xml:space="preserve">Asiakirjan numero 38980</w:t>
      </w:r>
    </w:p>
    <w:p>
      <w:r>
        <w:t xml:space="preserve">TT-sivuvaunukilpailija kuoli monivammoihin</w:t>
      </w:r>
    </w:p>
    <w:p>
      <w:r>
        <w:t xml:space="preserve">Cheshiren Ellesmere Portista kotoisin oleva yritysjohtaja Bill Currie, 67, kuoli 31. toukokuuta karsinnan aikana. Kuolinsyyntutkija Alastair Montgomerie lykkäsi tutkimusta ja sanoi, että Currien kuoleman tutkimukset jatkuvat. Hän lisäsi, että ruumiinavauksessa kuoleman syyksi oli todettu liikenneonnettomuudesta aiheutuneet monivammat. Tutkinnassa kuultiin tohtori Gareth Davisin todisteita, joka oli pelastushelikopterin päivystävä lääkäri onnettomuushetkellä. Kokenut kilpa-ajaja tohtori Davis sanoi, että kun hän oli saapunut onnettomuuspaikalle Ballacryessa, saaren pohjoisosassa, Currie oli maannut tiellä "moninaiset vammat, jotka eivät sopineet elämään". Kaksi lasta jättänyt Currie oli kokenut kilpa-ajaja, joka osallistui TT-kilpailuihin ensimmäisen kerran vuonna 1969, jolloin hän sijoittui kolmanneksi. Hänen sivuvaunumatkustajansa Kevin Morgan, 59, Shrewsburystä, kuoli myös onnettomuudessa. Auto Cycle Unionin (ACU) toimitusjohtaja Jim Parker sanoi olevansa syvästi surullinen kilpailijoiden ennenaikaisesta kuolemasta. "He olivat suuri osa sivuvaunukuljettajien paddockia, ja kaikki tapahtumaan osallistuneet jäävät kaipaamaan heitä", Parker sanoi.</w:t>
      </w:r>
    </w:p>
    <w:p>
      <w:r>
        <w:rPr>
          <w:b/>
        </w:rPr>
        <w:t xml:space="preserve">Yhteenveto</w:t>
      </w:r>
    </w:p>
    <w:p>
      <w:r>
        <w:t xml:space="preserve">TT-radan harjoituksissa kuollut sivuvaunukilpailija kuoli monivammoihin, kuten tutkinnassa on todettu.</w:t>
      </w:r>
    </w:p>
    <w:p>
      <w:r>
        <w:rPr>
          <w:b/>
          <w:u w:val="single"/>
        </w:rPr>
        <w:t xml:space="preserve">Asiakirjan numero 38981</w:t>
      </w:r>
    </w:p>
    <w:p>
      <w:r>
        <w:t xml:space="preserve">Olen julkkis: Stacey Solomon kruunattiin "viidakon kuningattareksi".</w:t>
      </w:r>
    </w:p>
    <w:p>
      <w:r>
        <w:t xml:space="preserve">Entinen X Factor -kilpailija voitti finaalissa yleisöäänestyksen voittaen Happy Mondays -laulaja Shaun Ryderin. Solomon oli ollut ohjelman kaikkien aikojen suurin suosikki, ja jotkut vedonvälittäjät olivat ennen finaalia noteeranneet hänet 1/16:lla. Kymmenes sarja alkoi 14. marraskuuta. Tänä vuonna kilpailijoihin kuuluivat myös Linford Christie, Lembit Opik ja Britt Ekland. Solomon kertoi juontajille Antille ja Decille nauttineensa "elämäni parasta aikaa" ohjelmassa. Itä-Lontoon Dagenhamista kotoisin oleva yhden lapsen äiti sijoittui viime vuoden The X Factor -sarjassa kolmanneksi, kun Joe McElderry ja Olly Murs hävisivät finaalissa. Kun I'm A Celebrity alkoi viime kuussa, Solomon kuvaili hänen erikoistaitoaan "puhumiseksi". Hänen pirteä ja reipas käytöksensä auttoi voittamaan yleisön suosion ja sai tukea kilpailijatovereiltaan, kuten Jenny Eclairilta ja Dom Jolylta, jotka tukivat laulajan voittoa.</w:t>
      </w:r>
    </w:p>
    <w:p>
      <w:r>
        <w:rPr>
          <w:b/>
        </w:rPr>
        <w:t xml:space="preserve">Yhteenveto</w:t>
      </w:r>
    </w:p>
    <w:p>
      <w:r>
        <w:t xml:space="preserve">Stacey Solomon on kruunattu "viidakon kuningattareksi" ITV1:n tosi-tv-ohjelmassa I'm A Celebrity... Get Me Out Of Here!</w:t>
      </w:r>
    </w:p>
    <w:p>
      <w:r>
        <w:rPr>
          <w:b/>
          <w:u w:val="single"/>
        </w:rPr>
        <w:t xml:space="preserve">Asiakirjan numero 38982</w:t>
      </w:r>
    </w:p>
    <w:p>
      <w:r>
        <w:t xml:space="preserve">Hädässä olevaa jahdia etsitään Rhylissä</w:t>
      </w:r>
    </w:p>
    <w:p>
      <w:r>
        <w:t xml:space="preserve">Holyheadin rannikkovartiosto sai katkenneen radioviestin hieman kello 00.00 BST:n jälkeen, ja puoli tuntia myöhemmin 999-puhelu tuli, mutta katkesi. Signaali jäljitettiin merellä, noin kahdeksan meripeninkulmaa Rhylistä pohjoiseen, ja Google-haku yhdisti puhelinnumeron merimieheen. Kun vene, jossa oli kaksi ihmistä, löydettiin, se oli lähellä Blackpoolia. Rhyl RNLI:n pelastusvene laskettiin vesille kello 02.20, ja se oli etsinyt venettä kello 05.00 asti, jolloin vastaanotettiin uusi hätäviesti. Siihen mennessä 32-jalkainen ketju oli jo paljon pohjoisempana, noin 24 meripeninkulmaa Blackpoolista länteen. Plymouthista Fleetwoodiin matkalla olleessa jahdissa oli ilmennyt moottori- ja sähkövikoja. Holyheadin rannikkovartioston edustaja sanoi, että olosuhteet olivat tuolloin erittäin huonot. Fleetwoodin RNLI:n pelastusvene laskettiin vesille, jotta jahti saatiin hinaukseen.</w:t>
      </w:r>
    </w:p>
    <w:p>
      <w:r>
        <w:rPr>
          <w:b/>
        </w:rPr>
        <w:t xml:space="preserve">Yhteenveto</w:t>
      </w:r>
    </w:p>
    <w:p>
      <w:r>
        <w:t xml:space="preserve">Pohjois-Walesin rannikon edustalla etsittiin yöllä huonossa säässä merihätään joutunutta jahdia.</w:t>
      </w:r>
    </w:p>
    <w:p>
      <w:r>
        <w:rPr>
          <w:b/>
          <w:u w:val="single"/>
        </w:rPr>
        <w:t xml:space="preserve">Asiakirjan numero 38983</w:t>
      </w:r>
    </w:p>
    <w:p>
      <w:r>
        <w:t xml:space="preserve">Thomas Cook näkee "epävakaat" matkustusmarkkinat</w:t>
      </w:r>
    </w:p>
    <w:p>
      <w:r>
        <w:t xml:space="preserve">Matkatoimisto ilmoitti, että Espanjan kohteiden kysyntä on kasvanut, ja se on ryhtynyt "varhaisiin toimiin" siirtääkseen lentoja pois Turkista, Tunisiasta ja Egyptistä. Se oli myös myynyt enemmän kaukomatkoja esimerkiksi Yhdysvaltoihin ja Kuubaan. Yritys lisäsi olevansa luottavainen "parempien tulosten" saavuttamisen suhteen. Viimeisimmässä tilinpäätöstiedotteessaan Thomas Cook totesi, että talvikausi oli päättymässä odotusten mukaisesti, ja 90 prosenttia sen ohjelmasta oli myyty, mikä on 2 prosenttia vähemmän kuin samaan aikaan vuonna 2015. Keskimääräiset hinnat olivat nousseet 2 %, kun taas varausten kokonaismäärä oli 3 % pienempi kuin viime vuonna. Kesäkausi 2016 oli myyty 40-prosenttisesti, ja varaukset olivat viime vuotta alhaisemmat, koska asetamme edelleen marginaalit volyymin edelle". Toimitusjohtaja Peter Fankhauser sanoi: "Thomas Cook toimii edelleen epävakaassa markkinaympäristössä. Tiedämme, että asiakkaat haluavat kesälomalle, mutta näemme, että jotkut jättävät varauksen tekemisen myöhemmäksi tänä vuonna, kun he harkitsevat vaihtoehtojaan."</w:t>
      </w:r>
    </w:p>
    <w:p>
      <w:r>
        <w:rPr>
          <w:b/>
        </w:rPr>
        <w:t xml:space="preserve">Yhteenveto</w:t>
      </w:r>
    </w:p>
    <w:p>
      <w:r>
        <w:t xml:space="preserve">Thomas Cook on sanonut, että se näkee edelleen "epävakaan markkinaympäristön", jossa asiakkaat välttelevät mahdollisia ongelmakohtia ja miettivät pidempään.</w:t>
      </w:r>
    </w:p>
    <w:p>
      <w:r>
        <w:rPr>
          <w:b/>
          <w:u w:val="single"/>
        </w:rPr>
        <w:t xml:space="preserve">Asiakirjan numero 38984</w:t>
      </w:r>
    </w:p>
    <w:p>
      <w:r>
        <w:t xml:space="preserve">Verkko lastemme mukaan</w:t>
      </w:r>
    </w:p>
    <w:p>
      <w:r>
        <w:t xml:space="preserve">Amol RajanMediatoimittaja@amolrajanon Twitter Se, että puolet Britannian kymmenvuotiaista omistaa nykyään älypuhelimen, on tietenkin poikkeuksellista. Nämä lapset eivät tunne maailmaa ilman nettiä. Todella silmiinpistävää on kuitenkin vanhempien - mahdollisesti perusteltu - tunne siitä, että huimaava innovaatiovauhti verkossa ja alustojen yleistyminen tekevät heidän on entistä vaikeampi tietää, mitä heidän jälkikasvunsa puuhailevat. Jos kaksi miljoonaa vanhempaa on sitä mieltä, että verkon kustannukset ovat suuremmat kuin sen hyödyt, saatamme lähestyä hetkeä, jolloin kriittinen massa kansalaisia - ja äänestäjiä - päättää, että tarvitaan perustavanlaatuisia muutoksia. Kuten Milton Keynesissä sijaitsevan St Paulin katolisen koulun huomaavaiset, viehättävät ja moitteettomasti käyttäytyvät oppilaat kertoivat minulle eilen, he tuntevat nyt olevansa fyysisesti yhteydessä verkkoon. Se on osa heitä. Minusta heidän rehellisyytensä oli virkistävää. He tietävät olevansa riippuvaisia. He tietävät, että heidän vanhempansa ovat oikeassa rajoittaessaan verkkoon pääsyä ja toisinaan torjuessaan heitä. Mutta jos kaikki heidän kaverinsa ovat verkossa, heidänkin on oltava. Heidän digitaalinen elämänsä on niin intensiivistä, että minun on vaikea kuvitella, mistä olemme huolissamme vuosien päästä, kun joistakin näistä kavereista tulee vanhempia. Olen erittäin kiitollinen heille heidän ajastaan - ja myös ketterälle kuvaajalle Nigel Crazelle, vertaansa vailla olevalle tuottajalle Elizabeth Needham-Bennettille ja sankarilliselle studiotoimittajalle Kavi Pujaralle. Jos olet kiinnostunut tällaisista asioista, seuraa minua Twitterissä tai Facebookissa ja tilaa Radio 4:n The Media Show -podcast. Olen kiitollinen kaikesta rakentavasta palautteesta. Kiitos.</w:t>
      </w:r>
    </w:p>
    <w:p>
      <w:r>
        <w:rPr>
          <w:b/>
        </w:rPr>
        <w:t xml:space="preserve">Yhteenveto</w:t>
      </w:r>
    </w:p>
    <w:p>
      <w:r>
        <w:t xml:space="preserve">Ofcomin uusimman lasten mediatottumuksia koskevan raportin tiedot eivät ole vain vahvistus syvistä ja peruuttamattomista suuntauksista. Ne viittaavat myös siihen, että olemme saattaneet ylittää joitakin tärkeitä raja-arvoja.</w:t>
      </w:r>
    </w:p>
    <w:p>
      <w:r>
        <w:rPr>
          <w:b/>
          <w:u w:val="single"/>
        </w:rPr>
        <w:t xml:space="preserve">Asiakirjan numero 38985</w:t>
      </w:r>
    </w:p>
    <w:p>
      <w:r>
        <w:t xml:space="preserve">Stanstedin lentoaseman työntekijä leipoo irtisanoutumis "kirjeen</w:t>
      </w:r>
    </w:p>
    <w:p>
      <w:r>
        <w:t xml:space="preserve">Sawstonista Cambridgeshirestä kotoisin oleva Chris Holmes kertoi lentoaseman pomoille haluavansa omistaa "aikaa ja energiaa" perheelleen ja liiketoiminnalleen. Kuva jäisestä irtisanoutumisesta levisi Twitterissä muutamassa tunnissa sen jälkeen, kun Holmesin lanko oli julkaissut sen sosiaalisessa verkostossa. Rajavartiolaitoksen mukaan Holmes "lähtee parhaiden toivotusten kera". Holmes toimitti valkoisen jäisen erokakun maanantaina, 31-vuotissyntymäpäivänään. Hän oli työskennellyt lentokentällä maahanmuuttovirkailijana neljä vuotta. Hän twiittasi olevansa "häkeltynyt yleisön myönteisestä reaktiosta". Bill Form, Stanstedin rajavartiolaitoksen apulaisjohtaja, sanoi: "Chris toimitti kakun ja virallisemman kirjeen eilen. "Hän lähtee parhain terveisinä ja toivotamme hänelle kaikkea hyvää tulevaisuutta varten." Steven Livingstone twiittasi: "Hänen kakkukirjoituksensa on parempi kuin minun kirjoitukseni. Vaikuttavaa."</w:t>
      </w:r>
    </w:p>
    <w:p>
      <w:r>
        <w:rPr>
          <w:b/>
        </w:rPr>
        <w:t xml:space="preserve">Yhteenveto</w:t>
      </w:r>
    </w:p>
    <w:p>
      <w:r>
        <w:t xml:space="preserve">Stanstedin lentokentän rajavartiolaitoksen työntekijä irtisanoutui leipomalla irtisanomis "kirjeen".</w:t>
      </w:r>
    </w:p>
    <w:p>
      <w:r>
        <w:rPr>
          <w:b/>
          <w:u w:val="single"/>
        </w:rPr>
        <w:t xml:space="preserve">Asiakirjan numero 38986</w:t>
      </w:r>
    </w:p>
    <w:p>
      <w:r>
        <w:t xml:space="preserve">Oxford Minin autotehtaan henkilöstö hyväksyy viimeisimmän palkkatarjouksen</w:t>
      </w:r>
    </w:p>
    <w:p>
      <w:r>
        <w:t xml:space="preserve">Unioni Unite kertoi, että jäsenet olivat äänestäneet kaksi yhtä vastaan sopimuksen puolesta, mikä tarkoittaa, että he saavat 4,5 prosentin palkankorotuksen tänä vuonna ja 2,3 prosentin korotuksen ensi vuonna. BMW:n omistaman Cowleyn tehtaan henkilöstö ei ole osallistunut työtaistelutoimenpiteisiin lähes 30 vuoteen. Aiemmin tässä kuussa lakko oli kuitenkin mahdollinen, kun työntekijät hylkäsivät aiemman tarjouksen. Tehtaan työntekijät väittivät, että siihen oli liitetty liikaa ehtoja, jotka koskivat ylitöitä, bonuksia ja lepoaikoja. Uniten edustaja Roger Maddison sanoi, että hänen mielestään viimeisimmässä tarjouksessa tunnustetaan "Oxfordin työntekijöiden panos BMW Minin jatkuvaan menestykseen".</w:t>
      </w:r>
    </w:p>
    <w:p>
      <w:r>
        <w:rPr>
          <w:b/>
        </w:rPr>
        <w:t xml:space="preserve">Yhteenveto</w:t>
      </w:r>
    </w:p>
    <w:p>
      <w:r>
        <w:t xml:space="preserve">Oxfordin lähellä sijaitsevan Minin autotehtaan työntekijät ovat hyväksyneet yhtiön viimeisimmän palkkatarjouksen.</w:t>
      </w:r>
    </w:p>
    <w:p>
      <w:r>
        <w:rPr>
          <w:b/>
          <w:u w:val="single"/>
        </w:rPr>
        <w:t xml:space="preserve">Asiakirjan numero 38987</w:t>
      </w:r>
    </w:p>
    <w:p>
      <w:r>
        <w:t xml:space="preserve">Devonin ja Cornwallin poliisi leikkaa 90 uutta virkailijaa.</w:t>
      </w:r>
    </w:p>
    <w:p>
      <w:r>
        <w:t xml:space="preserve">Simon HallBBC:n lounaisrannikon sisäasioiden kirjeenvaihtaja Devonin ja Cornwallin poliisi työllistää tällä hetkellä noin 3 100 poliisia. Poliisipäällikkö Tony Hogg aikoo vähentää määrää 3 010:een seuraavan neljän vuoden aikana. Sisäministeriön mukaan poliisin rahoitusjärjestelyt ovat "haastavia", mutta uudistus "toimii". Poliisiliiton mukaan leikkaus ei kuitenkaan ole kestävä. Devonissa ja Cornwallissa poliisien määrä on vähentynyt vuodesta 2011 noin 400:lla. "Kovat taloudelliset paineet" Nigel Rabbitts, poliisiliiton puheenjohtaja, sanoi: "Partiopoliisien näkyvyys jää alle tarpeellisen." Herra Hogg sanoi: "En ole varma, että tämä on mahdollista: "Meillä on selvästi kovat taloudelliset paineet tulevina vuosina, mutta olen luvannut säilyttää poliisien määrän tästä huolimatta. "Keskipitkän aikavälin rahoitusstrategiamme, joka kattaa seuraavat neljä vuotta, takaa, että meillä on edelleen yli 3 000 poliisia vuonna 2017-18", hän jatkaa. "Entinen poliisiviranomainen suunnitteli vähentävänsä poliisien määrän 2 810:een, ja olen ryhtynyt aktiivisiin toimiin pysäyttääkseni laskun tälle tasolle." Hallituksen leikkausten vuoksi poliisivoimien on vähennettävä menojaan 51 miljoonalla punnalla vuoteen 2015 mennessä. Lisäksi se odottaa menettävänsä 27 miljoonaa puntaa vuoteen 2017-18 mennessä. Sisäministeriön edustaja sanoi: "Poliisiuudistus toimii, ja riippumattomat mittaukset osoittavat, että rikollisuuden määrä on laskenut. "Talouden saaminen takaisin raiteilleen on merkinnyt poliisille haastavaa rahoitusjärjestelyä, mutta Devonin ja Cornwallin kaltaiset poliisivoimat ovat osoittaneet, että ne pystyvät tekemään säästöjä ja vähentämään samalla rikollisuutta."</w:t>
      </w:r>
    </w:p>
    <w:p>
      <w:r>
        <w:rPr>
          <w:b/>
        </w:rPr>
        <w:t xml:space="preserve">Yhteenveto</w:t>
      </w:r>
    </w:p>
    <w:p>
      <w:r>
        <w:t xml:space="preserve">Devonissa ja Cornwallissa vähennetään yhdeksänkymmentä poliisin työpaikkaa hallituksen rahoituksen niukkuuden vuoksi, kuten poliisi- ja rikoskomissaari (PCC) on ilmoittanut.</w:t>
      </w:r>
    </w:p>
    <w:p>
      <w:r>
        <w:rPr>
          <w:b/>
          <w:u w:val="single"/>
        </w:rPr>
        <w:t xml:space="preserve">Asiakirjan numero 38988</w:t>
      </w:r>
    </w:p>
    <w:p>
      <w:r>
        <w:t xml:space="preserve">Melkshamin asukkaat saavat sanoa mielipiteensä uudesta vapaa-ajankeskuksesta</w:t>
      </w:r>
    </w:p>
    <w:p>
      <w:r>
        <w:t xml:space="preserve">Wiltshiren neuvosto haluaa rakentaa uuden "yhteisökampuksen", jossa yhdeksän paikallista laitosta, kuten kirjasto, uima-allas ja nuorisokeskus, on tarkoitus koota saman katon alle. Nykyisten rakennusten ylläpito on kuulemma liian kallista niiden iän ja kunnon vuoksi. Viranomaisen mukaan rahat käytettäisiin mieluummin palvelujen parantamiseen kuin rakennusten ylläpito- ja käyttökustannuksiin. Helppo pääsy Tiedottajan mukaan kampus tarjoaisi yhteisön tarvitsemat palvelut yhdessä helposti saavutettavassa paikassa, jolloin "neuvoston rakennuksia käytettäisiin mahdollisimman tehokkaasti" ja paikallisyhteisö saisi enemmän hyötyä. Ihmiset voivat esittää mielipiteensä kyselylomakkeella, joka on saatavilla neuvoston verkkosivustolla, Melkshamin kirjastossa, Christie Miller Sports Centre -urheilukeskuksessa ja Blue Poolissa. Kyselylomake on myös toimitettu satunnaisotannalla 2 000 kotitalouteen Melkshamin alueella. Vastausten viimeinen jättöpäivä on perjantai 10. syyskuuta. Aiheeseen liittyvät Internet-linkit Wiltshire Council</w:t>
      </w:r>
    </w:p>
    <w:p>
      <w:r>
        <w:rPr>
          <w:b/>
        </w:rPr>
        <w:t xml:space="preserve">Yhteenveto</w:t>
      </w:r>
    </w:p>
    <w:p>
      <w:r>
        <w:t xml:space="preserve">Melkshamin asukkaita pyydetään kertomaan mielipiteensä siitä, mitä uuteen monikäyttöiseen vapaa-ajankeskukseen pitäisi saada.</w:t>
      </w:r>
    </w:p>
    <w:p>
      <w:r>
        <w:rPr>
          <w:b/>
          <w:u w:val="single"/>
        </w:rPr>
        <w:t xml:space="preserve">Asiakirjan numero 38989</w:t>
      </w:r>
    </w:p>
    <w:p>
      <w:r>
        <w:t xml:space="preserve">Ampuma-aseilla tehtyjä iskuja 10 Aberdeenshire-kiinteistöön</w:t>
      </w:r>
    </w:p>
    <w:p>
      <w:r>
        <w:t xml:space="preserve">Aberdeenshiren Buchanin ja Formartinen alueilla sattuneissa välikohtauksissa vahingoitettiin ikkunoita. Ellonin, Oldmeldrumin, Hattonin, Boddamin ja Cruden Bayn alueilla sijaitseviin koteihin ja liiketiloihin sekä A90- ja A975-tien varrella sijaitseviin kiinteistöihin kohdistui hyökkäyksiä. Poliisi on pyytänyt tietoja hyökkäyksistä, jotka tapahtuivat torstain ja maanantain välisenä aikana. "Kohteena oli satunnaisesti", ylikonstaapeli Richard Barnwell sanoi: "Tällaista käytöstä ei voida hyväksyä, ja sitä tutkitaan perusteellisesti. "Kiinteistöt näyttävät joutuneen satunnaisesti kohteeksi, ja syylliset ovat osoittaneet täydellistä piittaamattomuutta siitä, millaisia seurauksia sillä voi olla niiden asukkaille". "On todennäköistä, että epäillyt ovat ajaneet ajoneuvolla ympäri aluetta ja ampuneet ammuksia näiden pääteillä sijaitsevien kiinteistöjen ikkunoihin. Jos olet nähnyt jotakin tällaista tai sinulla on kojelautakameran kuvamateriaalia, joka voisi auttaa tutkimuksiamme, ota yhteyttä."</w:t>
      </w:r>
    </w:p>
    <w:p>
      <w:r>
        <w:rPr>
          <w:b/>
        </w:rPr>
        <w:t xml:space="preserve">Yhteenveto</w:t>
      </w:r>
    </w:p>
    <w:p>
      <w:r>
        <w:t xml:space="preserve">Kymmenen kiinteistöä on joutunut kohteeksi useissa tapauksissa, joissa on käytetty ilmakivääriä tai vastaavia aseita.</w:t>
      </w:r>
    </w:p>
    <w:p>
      <w:r>
        <w:rPr>
          <w:b/>
          <w:u w:val="single"/>
        </w:rPr>
        <w:t xml:space="preserve">Asiakirjan numero 38990</w:t>
      </w:r>
    </w:p>
    <w:p>
      <w:r>
        <w:t xml:space="preserve">Venäjä: Majavapato aiheuttaa tien sortumisen</w:t>
      </w:r>
    </w:p>
    <w:p>
      <w:r>
        <w:t xml:space="preserve">By News from Elsewhere......mediaraportteja ympäri maailmaa, löysi BBC Monitoring Sverdlovskin alueen insinöörit luulivat ensin, että tien alla oleva putki oli romahtanut ja huuhtonut sen pois, Moskovan NTV-televisio kertoi. Korjaustöiden aikana kävi kuitenkin pian ilmi, että syylliset olivat majavia, jotka olivat tukkineet putken padon rakentamisen yhteydessä. Putken läpi pyrkivän veden paino aiheutti ilmeisesti sen, että tie romahti ja avasi 4 metrin kuopan keskelle tietä. Eräs asiantuntija kertoo uutistoimisto ITAR-TASSille, että häiriö johtui todennäköisesti nuoremmista majavista. "Nuoret yksilöt rakentavat patoja ja asettuvat uusiin paikkoihin", biologi Pavel Kosintsev sanoo. "On vain yksi keino suojella tietoliikennettä näiltä eläimiltä - laittaa rautakiskot putkien päälle." Kosintsev syyttää tämänkaltaisista tapauksista kukoistavaa majavakantaa. "Majavan turkikset olivat ennen hyvin haluttuja, ja eläimiä metsästettiin säännöllisesti", hän sanoo. "Muutama vuosi sitten majavan turkisten hinta laski jyrkästi, ja metsästäjien kiinnostus eläimiä kohtaan lakkasi." Käytä #NewsfromElsewhere -nimeä pysyäksesi ajan tasalla uutisistamme Twitterin kautta.</w:t>
      </w:r>
    </w:p>
    <w:p>
      <w:r>
        <w:rPr>
          <w:b/>
        </w:rPr>
        <w:t xml:space="preserve">Yhteenveto</w:t>
      </w:r>
    </w:p>
    <w:p>
      <w:r>
        <w:t xml:space="preserve">Vilkasliikenteinen tieosuus Venäjän Uralilla on sortunut, ilmeisesti patoja rakentavien majavien aiheuttamien vahinkojen vuoksi.</w:t>
      </w:r>
    </w:p>
    <w:p>
      <w:r>
        <w:rPr>
          <w:b/>
          <w:u w:val="single"/>
        </w:rPr>
        <w:t xml:space="preserve">Asiakirjan numero 38991</w:t>
      </w:r>
    </w:p>
    <w:p>
      <w:r>
        <w:t xml:space="preserve">West Midlandsin poliisia vastaan nostetusta pahoinpitelysyytteestä luovuttiin</w:t>
      </w:r>
    </w:p>
    <w:p>
      <w:r>
        <w:t xml:space="preserve">West Midlandsin poliisivoimat vei tapauksen riippumattoman poliisin käyttäytymisviraston (IOPC) käsiteltäväksi Wolverhamptonin New Crossin sairaalassa 30. lokakuuta sattuneen välikohtauksen jälkeen. Valvontakeskuksen mukaan mies oli siellä saadakseen mielenterveysarvion. PC Jack Greenin, 27, oli määrä saapua torstaina Birminghamin oikeusistuimeen, mutta asia peruttiin. IOPC sanoi, että se aikoo keskustella Crown Prosecution Servicen kanssa ymmärtääkseen päätöksen taustalla olevat olosuhteet. Keskiviikkona West Midlandsin poliisi ilmoitti, että se oli pidättänyt Greenin virantoimituksesta, kunnes oikeusjuttu on käsitelty.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Poliisimiestä vastaan nostetusta pahoinpitelysyytteestä on luovuttu, kun mies oli pidätettynä sairaalassa.</w:t>
      </w:r>
    </w:p>
    <w:p>
      <w:r>
        <w:rPr>
          <w:b/>
          <w:u w:val="single"/>
        </w:rPr>
        <w:t xml:space="preserve">Asiakirjan numero 38992</w:t>
      </w:r>
    </w:p>
    <w:p>
      <w:r>
        <w:t xml:space="preserve">Watership Down: Kirjailijan kuolinpesä haluaa lopettaa "triviaalit" adaptaatiot.</w:t>
      </w:r>
    </w:p>
    <w:p>
      <w:r>
        <w:t xml:space="preserve">Watership Down Enterprises vaati toukokuussa menestyksekkäästi tekijänoikeusrikkomusta amerikkalaista tuottajaa Martin Rosenia vastaan. Edesmenneen kirjailijan perhettä edustava yritys sanoi, että tulevissa hankkeissa kunnioitetaan romaanin ympäristö- ja sosiaalisia viestejä. Vuonna 1972 julkaistua kirjaa on myyty Yhdistyneessä kuningaskunnassa yli neljä miljoonaa kappaletta. Siinä seurataan jänisryhmää, joka yrittää perustaa turvallisen kodin Hampshiren Downiin erilaisten uhkien keskellä. Juliet Johnson, kirjailijan tytär ja yrityksen toimitusjohtaja, sanoi, että joissakin aiemmissa elokuvasovituksissa oli esitetty "laulavia ja tanssivia pupuja lapsille". Hän sanoi varmistavansa, että tulevissa versioissa säilytetään teoksen "olennaiset viestit ympäristöstä, johtajuudesta ja ystävyydestä". Teollis- ja tekijänoikeustuomioistuin purki alkuperäisen sopimuksen, jolla elokuvaoikeudet alun perin myönnettiin Rosenille vuonna 1976. Tuomari Richard Hacon määräsi elokuvatuottajan ja Sirocco Productions Inc:n maksamaan 95 000 dollarin alustavat vahingonkorvaukset. Oxfordista kotoisin oleva Johnson sanoi harkitsevansa osan rahoista käyttämistä ympäristöhankkeiden tukemiseen. Rosen sanoi lausunnossaan: "Yhtiöilläni on ollut Watership Down -elokuvan tekemiseen sopivat kiistattomat oikeudet lähes 50 vuoden ajan." Ecchinswellin lähellä sijaitseva Watership Down on puolivälissä Newburyn, Berkshiren, jossa Adams syntyi, ja Whitchurchin, Hampshiren, välillä, jossa hän asui kuolemaansa saakka vuonna 2016.</w:t>
      </w:r>
    </w:p>
    <w:p>
      <w:r>
        <w:rPr>
          <w:b/>
        </w:rPr>
        <w:t xml:space="preserve">Yhteenveto</w:t>
      </w:r>
    </w:p>
    <w:p>
      <w:r>
        <w:t xml:space="preserve">Watership Down -romaanin kirjailijan Richard Adamsin perhe on luvannut lopettaa klassikkoromaanin triviaalit sovitukset korkeimman oikeuden voitettua oikeuksia koskevan asian.</w:t>
      </w:r>
    </w:p>
    <w:p>
      <w:r>
        <w:rPr>
          <w:b/>
          <w:u w:val="single"/>
        </w:rPr>
        <w:t xml:space="preserve">Asiakirjan numero 38993</w:t>
      </w:r>
    </w:p>
    <w:p>
      <w:r>
        <w:t xml:space="preserve">Colin Pitchfork: Tappaja ei pääse ehdonalaiseen vapauteen</w:t>
      </w:r>
    </w:p>
    <w:p>
      <w:r>
        <w:t xml:space="preserve">Colin Pitchfork sai vuonna 1988 elinkautisen tuomion 15-vuotiaiden Lynda Mannin ja Dawn Ashworthin raiskauksista ja murhista Leicestershiressä. Ehdonalaislautakunta ilmoitti, että Pitchfork on oikeutettu uudelleentarkasteluun kahden vuoden kuluessa. Lyndan äiti sanoi, että ehdonalaislautakunta oli "kuunnellut meitä ennen murhaajaa". Viime vuonna kävi ilmi, että Pitchfork vapautuisi avovankilasta valvomattomin päivin. Yleisesti oli odotettu, että Pitchfork voisi lähestyä lopullista vapautumista vankilasta ehdonalaiseen vapauteen. Ehdonalaisvalvontalautakunnan tiedottaja sanoi: "Voimme vahvistaa, että lautakunnan paneeli ei ole määrännyt Colin Pitchforkin vapauttamista. "Nykyisen lainsäädännön mukaan Pitchfork on oikeutettu uudelleentarkasteluun kahden vuoden kuluessa". Oikeusministeriö määrää seuraavan uudelleentarkastelun ajankohdan." Lyndan äiti Kath Eastwood sanoi BBC:lle: "Vihdoinkin ehdonalaislautakunta on tehnyt oikean päätöksen [ja] asettanut uhrien perheet etusijalle ja kuunnellut meitä ennen murhaajaa. "Toivottavasti tämä jatkuu." Colin Pitchfork: Kaksi raakaa murhaa Oikeusministeriö sanoi, ettei se kommentoi henkilöitä.</w:t>
      </w:r>
    </w:p>
    <w:p>
      <w:r>
        <w:rPr>
          <w:b/>
        </w:rPr>
        <w:t xml:space="preserve">Yhteenveto</w:t>
      </w:r>
    </w:p>
    <w:p>
      <w:r>
        <w:t xml:space="preserve">Kaksoismurhaaja, joka oli ensimmäinen DNA-todisteiden perusteella murhasta tuomittu henkilö, ei ole päässyt ehdonalaiseen vapauteen.</w:t>
      </w:r>
    </w:p>
    <w:p>
      <w:r>
        <w:rPr>
          <w:b/>
          <w:u w:val="single"/>
        </w:rPr>
        <w:t xml:space="preserve">Asiakirjan numero 38994</w:t>
      </w:r>
    </w:p>
    <w:p>
      <w:r>
        <w:t xml:space="preserve">Keith Harrowerin puukotus: Harrower: Toinen mies syytettynä murhasta</w:t>
      </w:r>
    </w:p>
    <w:p>
      <w:r>
        <w:t xml:space="preserve">Keith Harrower, 40, joka tunnettiin myös nimellä Joshua French, kuoli sen jälkeen, kun häntä oli puukotettu Premier-supermarketin ulkopuolella Dewsbury Roadilla Beestonissa torstaina. Horsforthin Low Lanella asuvaa 33-vuotiasta Omar Ishaqia syytetään murhasta. Kearon Barker, 30, Cardinal Crescentistä, Beestonista, jota myös syytetään murhasta, saapui tiistaina Leedsin käräjäoikeuteen. Ishaqin on määrä saapua samaan tuomioistuimeen keskiviikkona. Barker, jota syytetään myös hyökkäysaseen hallussapidosta, määrättiin tutkintavankeuteen, ja hänen on määrä saapua Leeds Crown Courtiin samana päivänä. Lisää tarinoita Yorkshiresta Murhasta epäiltynä perjantaina pidätetty mies, 35, vapautettiin ilman syytteitä. 36-vuotias mies, joka pidätettiin epäiltynä toisiinsa liittyvistä törkeästä murtovarkaudesta ja ryöstöstä, on vapautettu takuita vastaan, poliisi kertoi. Seuraa BBC Yorkshirea Facebookissa, Twitterissä ja Instagramissa. Lähetä juttuideoita osoitteeseen yorkslincs.news@bbc.co.uk. Aiheeseen liittyvät Internet-linkit HM Courts &amp; Tribunals Service (HM:n tuomioistuimet ja tuomioistuinlaitos)</w:t>
      </w:r>
    </w:p>
    <w:p>
      <w:r>
        <w:rPr>
          <w:b/>
        </w:rPr>
        <w:t xml:space="preserve">Yhteenveto</w:t>
      </w:r>
    </w:p>
    <w:p>
      <w:r>
        <w:t xml:space="preserve">Toista miestä on syytetty Leedsissä sijaitsevan supermarketin ulkopuolella puukotetun miehen murhasta.</w:t>
      </w:r>
    </w:p>
    <w:p>
      <w:r>
        <w:rPr>
          <w:b/>
          <w:u w:val="single"/>
        </w:rPr>
        <w:t xml:space="preserve">Asiakirjan numero 38995</w:t>
      </w:r>
    </w:p>
    <w:p>
      <w:r>
        <w:t xml:space="preserve">Vaalit 2021: Buckinghamshire äänestää valtuusto- ja PCC-vaaleissa</w:t>
      </w:r>
    </w:p>
    <w:p>
      <w:r>
        <w:t xml:space="preserve">Sekä Buckinghamshiren neuvosto että Milton Keynesin neuvosto julkistavat tuloksensa lauantaina. Kyseessä on ensimmäinen kerta, kun Buckinghamshiren uuden yhtenäisen viranomaisen vaalit järjestetään. Thames Valleyn PCC:n tulokset julistetaan vasta maanantaina. Buckinghamshire Council on uusi yhtenäinen valtuusto, joka korvaa Buckinghamshiren kreivikunnanvaltuuston sekä Aylesbury Valen, Chilternin, South Bucksin ja Wycomben piirineuvostot huhtikuussa 2020. Tämä on ensimmäinen kerta, kun se järjestää vaalit. Milton Keynes Council säilyi yhtenäisenä viranomaisena. Toukokuusta 2014 lähtien Labour on toiminut vähemmistöhallituksena. Vuonna 2012 käyttöön otetut PCC:t ovat vaaleilla valittuja edustajia, jotka varmistavat, että Englannin ja Walesin 41 poliisivoimaa toimivat tehokkaasti. Thames Valleyn alueella konservatiivi Anthony Stansfeld luopuu PCC:n tehtävästä. Tämän vuoden vaaleissa ovat olleet vastakkain liberaalidemokraatti John Howson, konservatiivi Matthew Barber, työväenpuolueen Laetisia Carter ja sitoutumaton Alan Gordon Robinson. Vuorovaikutteisen sivun katsominen edellyttää nykyaikaista selainta, jossa on JavaScript ja vakaa internetyhteys. Etsi BBC News: East of England Facebookissa, Instagramissa ja Twitterissä. Jos sinulla on juttuehdotuksia, lähetä sähköpostia osoitteeseen eastofenglandnews@bbc.co.uk Aiheeseen liittyvät Internet-linkit Buckinghamshire Council Milton Keynes Council Thames Valley Police &amp; Crime Commissioner (poliisi- ja rikoskomissaari)</w:t>
      </w:r>
    </w:p>
    <w:p>
      <w:r>
        <w:rPr>
          <w:b/>
        </w:rPr>
        <w:t xml:space="preserve">Yhteenveto</w:t>
      </w:r>
    </w:p>
    <w:p>
      <w:r>
        <w:t xml:space="preserve">Tulokset julistetaan kolmen päivän aikana sen jälkeen, kun Buckinghamshiren kaupunginvaltuutetuista ja seuraavasta poliisi- ja rikoskomissaarista (PCC) on äänestetty torstaina.</w:t>
      </w:r>
    </w:p>
    <w:p>
      <w:r>
        <w:rPr>
          <w:b/>
          <w:u w:val="single"/>
        </w:rPr>
        <w:t xml:space="preserve">Asiakirjan numero 38996</w:t>
      </w:r>
    </w:p>
    <w:p>
      <w:r>
        <w:t xml:space="preserve">Aurora valaisee Skotlannin yötaivaan</w:t>
      </w:r>
    </w:p>
    <w:p>
      <w:r>
        <w:t xml:space="preserve">Revontulet tunnetaan myös nimellä revontulet, ja revontulet näkyvät hohtavina valoaaltoina, kun maapallon korkealla sijaitsevan ilmakehän atomit törmäävät auringosta tuleviin energeettisiin varattuihin hiukkasiin. BBC Weather Watchersin ja BBC Scotland News -sivuston lukijat kuvasivat "valot" Highlandsista ja Moraysta. Näytökset olivat myös niin voimakkaita, että ne havaittiin tavallista etelämpänä, muun muassa North Berwickistä Itä-Lothianissa. Kaikki kuvat ovat tekijänoikeuden alaisia.</w:t>
      </w:r>
    </w:p>
    <w:p>
      <w:r>
        <w:rPr>
          <w:b/>
        </w:rPr>
        <w:t xml:space="preserve">Yhteenveto</w:t>
      </w:r>
    </w:p>
    <w:p>
      <w:r>
        <w:t xml:space="preserve">Aurora Borealis -valaistusta näkyi osissa Skotlantia yön aikana.</w:t>
      </w:r>
    </w:p>
    <w:p>
      <w:r>
        <w:rPr>
          <w:b/>
          <w:u w:val="single"/>
        </w:rPr>
        <w:t xml:space="preserve">Asiakirjan numero 38997</w:t>
      </w:r>
    </w:p>
    <w:p>
      <w:r>
        <w:t xml:space="preserve">Kanada tiukentaa rautatielakeja Lac-Meganticin onnettomuuden jälkeen</w:t>
      </w:r>
    </w:p>
    <w:p>
      <w:r>
        <w:t xml:space="preserve">Transport Canada totesi, että vaarallisia aineita kuljettavilla junilla on oltava vähintään kaksi kuljettajaa, eikä niitä saa jättää vartioimatta pääraiteelle. Öljyä kuljettanut juna suistui raiteilta Lac-Meganticin kaupungissa 6. heinäkuuta, räjähti ja tappoi noin 47 ihmistä. Veturinkuljettaja oli pysäköinyt junan yöksi pikkukaupungin yläpuolelle. Viidestä veturista ja 72 raakaöljyä täynnä olevasta säiliövaunusta koostunut kuljettajaton juna kiihdytti vauhtiaan järvenrantakaupungin keskustaan, jossa se suistui raiteilta. "Onnettomuus toi esiin useita alan käytäntöjä, jotka ovat aiheuttaneet jonkin verran huolta", sanoi Gerard McDonald, Transport Canadan apulaisvaraministeri, joka vastaa turvallisuudesta ja turvatoimista. "Tämän vuoksi - ja varovaisuutta noudattaen - ajattelimme, että olisi järkevää toteuttaa nämä toimenpiteet nyt." Välittömästi voimaan tulevan direktiivin mukaan liikenteenharjoittajien on myös varmistettava, että valvomattomia vetureita ei voida siirtää ja että käsijarrut kytketään kaikkiin juniin, jotka jätetään valvomatta yli tunniksi. McDonald sanoi, että hallitus saattaa antaa rautatieliikenteelle lisää säännöksiä. Viimeisin direktiivi on linjassa niiden suositusten kanssa, jotka onnettomuuden syytä tutkinut Kanadan liikenneturvallisuuslautakunta antoi viime viikolla. Tutkijat ovat sanoneet, että junan käsijarrut ovat yksi heidän tutkimustensa painopisteistä.</w:t>
      </w:r>
    </w:p>
    <w:p>
      <w:r>
        <w:rPr>
          <w:b/>
        </w:rPr>
        <w:t xml:space="preserve">Yhteenveto</w:t>
      </w:r>
    </w:p>
    <w:p>
      <w:r>
        <w:t xml:space="preserve">Kanadan hallitus on antanut kiireellisen direktiivin, jolla tiukennetaan rautatieliikennettä koskevia säännöksiä Quebecissä aiemmin tässä kuussa tapahtuneen kuolemaan johtaneen onnettomuuden jälkeen.</w:t>
      </w:r>
    </w:p>
    <w:p>
      <w:r>
        <w:rPr>
          <w:b/>
          <w:u w:val="single"/>
        </w:rPr>
        <w:t xml:space="preserve">Asiakirjan numero 38998</w:t>
      </w:r>
    </w:p>
    <w:p>
      <w:r>
        <w:t xml:space="preserve">Brexit: Merentakaiset yritykset luovat vähemmän työpaikkoja epävarmuuden vuoksi</w:t>
      </w:r>
    </w:p>
    <w:p>
      <w:r>
        <w:t xml:space="preserve">John CampbellBBC News NI Economics &amp; Business Editor Tämä on Stormontin talousministeriön teettämän tutkimuksen johtopäätös. Analyysissä keskityttiin suoriin ulkomaisiin investointeihin Pohjois-Irlantiin ja arvioitiin, millainen suorien ulkomaisten investointien kehitys olisi voinut olla ilman Brexitiin liittyvää epävarmuutta. Tutkimuksessa tarkasteltiin vain uusia suoria ulkomaisia suoria sijoituksia koskevia hankkeita. Siinä luotiin "synteettinen" Pohjois-Irlanti käyttäen tietoja vertailukelpoisista EU-maista ja -alueista, joihin Brexit-kansanäänestys ei vaikuttanut. Sen perusteella se arvioi, että ilman epävarmuutta olisi voitu luoda 1 036 suoriin ulkomaisiin suoriin sijoituksiin liittyvää uutta työpaikkaa lisää kahden vuoden aikana sen jälkeen, kun Brexit-äänestys oli päättynyt kesäkuussa 2016. Suurin vaikutus kohdistui EU:n sijoittajien mahdollisiin suoriin ulkomaisiin suoriin sijoituksiin. Tutkimuksessa ei tarkasteltu nykyisten hankkeiden laajentamisen vaikutuksia eikä brittiläisten yritysten Pohjois-Irlannissa luomia työpaikkoja. Tutkimuksen päätelmänä on, että niin kauan kuin epävarmuus Yhdistyneen kuningaskunnan tulevasta kauppasuhteesta EU:n kanssa jatkuu, Yhdistyneen kuningaskunnan ja Pohjois-Irlannin houkuttelevuus suorien ulkomaisten sijoitusten kannalta todennäköisesti heikkenee edelleen.</w:t>
      </w:r>
    </w:p>
    <w:p>
      <w:r>
        <w:rPr>
          <w:b/>
        </w:rPr>
        <w:t xml:space="preserve">Yhteenveto</w:t>
      </w:r>
    </w:p>
    <w:p>
      <w:r>
        <w:t xml:space="preserve">Brexitiin liittyvä epävarmuus on saattanut johtaa siihen, että ulkomaiset yritykset ovat luoneet Pohjois-Irlantiin noin 1 000 työpaikkaa vähemmän.</w:t>
      </w:r>
    </w:p>
    <w:p>
      <w:r>
        <w:rPr>
          <w:b/>
          <w:u w:val="single"/>
        </w:rPr>
        <w:t xml:space="preserve">Asiakirjan numero 38999</w:t>
      </w:r>
    </w:p>
    <w:p>
      <w:r>
        <w:t xml:space="preserve">Bollywoodin Anushka Sharma ja Intian kapteeni Virat Kohli odottavat vauvaa</w:t>
      </w:r>
    </w:p>
    <w:p>
      <w:r>
        <w:t xml:space="preserve">Pariskunta jakoi uutisen Twitterissä, jossa heidän nimiensä yhdistelmä - Viruskha - alkoi heti sen jälkeen nousta trenditrendeihin. "Ja sitten meitä oli kolme! Saapuvat tammikuussa 2021", sekä Sharma että Kohli postasivat omilta tileiltään. Tähtipari meni naimisiin Italiassa joulukuussa 2017 läheisessä seurustelussa. Bollywoodin julkkikset, kuten Alia Bhatt, Varun Dhawan ja Priyanka Chopra, ovat onnitelleet paria sosiaalisessa mediassa. Pian ilmoituksen jälkeen fanit ottivat Twitterissä juhlimaan uutista. Pariskunta on erittäin suosittu sosiaalisessa mediassa - miljoonat seuraavat heitä eri alustoilla. Sharman Instagram-postaus on saanut 2,6 miljoonaa tykkäystä vain kahdessa tunnissa. Sharma on yksi Bollywoodin menestyneimmistä näyttelijöistä. Hänen hittejään ovat muun muassa PK, Sultan, Dil Dhadakne Do ja Ae Dil Hai Mushkil. Hän tuotti hiljattain kriitikoiden ylistämän rikosnettisarjan Pataal Lok. Kohli on Dubaissa Royal Challengers Bangalore -joukkuekavereidensa kanssa pelaamassa Intian Valioliigaa. Twenty20-krikettiturnauksen 13. painos pelataan Yhdistyneissä arabiemiirikunnissa 19. syyskuuta-10. marraskuuta. Turnaus järjestetään Dubaissa, koska Covid-19-tapausten määrä on kasvanut Intiassa.</w:t>
      </w:r>
    </w:p>
    <w:p>
      <w:r>
        <w:rPr>
          <w:b/>
        </w:rPr>
        <w:t xml:space="preserve">Yhteenveto</w:t>
      </w:r>
    </w:p>
    <w:p>
      <w:r>
        <w:t xml:space="preserve">Bollywood-näyttelijä Anushka Sharma ja hänen aviomiehensä, Intian krikettikapteeni Virat Kohli, ovat ilmoittaneet odottavansa lasta.</w:t>
      </w:r>
    </w:p>
    <w:p>
      <w:r>
        <w:rPr>
          <w:b/>
          <w:u w:val="single"/>
        </w:rPr>
        <w:t xml:space="preserve">Asiakirjan numero 39000</w:t>
      </w:r>
    </w:p>
    <w:p>
      <w:r>
        <w:t xml:space="preserve">Bristolilainen kauppias maalasi Banksyn taideteoksen osittain yli</w:t>
      </w:r>
    </w:p>
    <w:p>
      <w:r>
        <w:t xml:space="preserve">Taideteos maalattiin skeittikaupan ikkunaluukkuihin Bristolin Park Row'ssa 1990-luvulla. Uusi omistaja Jo Xie avaa paikalle teepaikan ja aloitti työt ikkunaluukkujen puhdistamiseksi. "Olimme maalauksen puolivälissä, ja joku kysyi, voisiko hän ottaa viimeisen kuvan, koska se on Banksy - mutta minulla ei ollut aavistustakaan." "Järkyttynyt" Banksyn harrastaja Simon Whiteway tunnisti lohkeilevan ja haalistuneen taideteoksen. "Kävelin ohi ja näin erään maalarin penkovan seinämaalausta; minun piti selittää hänelle, mikä se oli, ja hän oli järkyttynyt. "Liike oli pitkään Rollermania-niminen skeittikauppa, ja Banksy tunsi sen omistajan Tony Coffeyn. "1990-luvulla Tony antoi Banksylle 20 tai 30 puntaa ikkunaluukkujen ruiskuttamista varten." Työ tehtiin kauan ennen kuin Banksyn stensiilitaideteoksista tuli kansainvälisesti tunnettuja. Jo Xie ja hänen liikekumppaninsa kutsuvat paikallisia katutaiteilijoita esittämään uusia ideoita ikkunaluukkujen alaosaan.</w:t>
      </w:r>
    </w:p>
    <w:p>
      <w:r>
        <w:rPr>
          <w:b/>
        </w:rPr>
        <w:t xml:space="preserve">Yhteenveto</w:t>
      </w:r>
    </w:p>
    <w:p>
      <w:r>
        <w:t xml:space="preserve">Yksi Banksyn varhaisimmista teoksista on osittain tuhoutunut liikkeen omistajan toimesta, jolla ei ollut aavistustakaan sen alkuperästä.</w:t>
      </w:r>
    </w:p>
    <w:p>
      <w:r>
        <w:rPr>
          <w:b/>
          <w:u w:val="single"/>
        </w:rPr>
        <w:t xml:space="preserve">Asiakirjan numero 39001</w:t>
      </w:r>
    </w:p>
    <w:p>
      <w:r>
        <w:t xml:space="preserve">Game of Thrones loppuu kahdeksannen kauden jälkeen vuonna 2018</w:t>
      </w:r>
    </w:p>
    <w:p>
      <w:r>
        <w:t xml:space="preserve">HBO:n ohjelmapäällikkö Casey Bloys ilmoitti asiasta Television Critics Associationin konferenssissa. Seitsemäs kausi - joka koostuu seitsemästä jaksosta tavanomaisen 10 jakson sijaan - on odotettavissa ensi vuoden kesällä, ja viimeinen kausi on luvassa vuonna 2018. Game of Thrones perustuu George R. R. Martinin kirjoittamiin romaaneihin. Spin-off "mahdollinen" Puhuessaan lauantaina Beverly Hillsissä Kaliforniassa Bloys sanoi, että viimeisen kauden jaksojen määrä on vielä määrittelemättä. "Otamme niin monta kuin (tuottajat) antavat meille", hän sanoi. Bloys ei sulkenut pois spin-off-sarjan mahdollisuutta ja sanoi, että "olemme avoimia sille, (tuottajat) eivät vastusta sitä, mutta mitään konkreettisia suunnitelmia ei ole tällä hetkellä". Viime vuonna Game of Thrones voitti ennätykselliset 12 Emmy-palkintoa sarjalle yhden vuoden aikana. Sarja on saanut 23 ehdokkuutta - toinen ennätys - ennen tämän vuoden syyskuussa järjestettävää vuosittaista seremoniaa.</w:t>
      </w:r>
    </w:p>
    <w:p>
      <w:r>
        <w:rPr>
          <w:b/>
        </w:rPr>
        <w:t xml:space="preserve">Yhteenveto</w:t>
      </w:r>
    </w:p>
    <w:p>
      <w:r>
        <w:t xml:space="preserve">Ennätyksiä rikkonut fantasiadraamasarja Game of Thrones päättyy kahdeksannen kautensa jälkeen, on amerikkalainen televisioyhtiö HBO vahvistanut.</w:t>
      </w:r>
    </w:p>
    <w:p>
      <w:r>
        <w:rPr>
          <w:b/>
          <w:u w:val="single"/>
        </w:rPr>
        <w:t xml:space="preserve">Asiakirjan numero 39002</w:t>
      </w:r>
    </w:p>
    <w:p>
      <w:r>
        <w:t xml:space="preserve">Viisi pidätetty Cambridgen myymälässä tapahtuneesta kuolemantapauksesta</w:t>
      </w:r>
    </w:p>
    <w:p>
      <w:r>
        <w:t xml:space="preserve">Poliisin mukaan nelikymppinen mies löydettiin kuolleena hieman kello 06:30 GMT jälkeen One-Stop-kaupasta Ditton Lanella. Kolme 40-, 44- ja 69-vuotiasta miestä Cambridgesta sekä 50-vuotias mies Fenstantonista on pidätetty epäiltynä taposta. Cambridgesta kotoisin oleva 45-vuotias mies pidätettiin epäiltynä törkeästä pahoinpitelystä. Poliisin mukaan kuollut mies oli kotoisin lähialueelta. Ruumiinavaus on määrä suorittaa tiistaina.</w:t>
      </w:r>
    </w:p>
    <w:p>
      <w:r>
        <w:rPr>
          <w:b/>
        </w:rPr>
        <w:t xml:space="preserve">Yhteenveto</w:t>
      </w:r>
    </w:p>
    <w:p>
      <w:r>
        <w:t xml:space="preserve">Viisi miestä on pidätetty sen jälkeen, kun Cambridgessa sijaitsevasta lähikaupasta löytyi ruumis.</w:t>
      </w:r>
    </w:p>
    <w:p>
      <w:r>
        <w:rPr>
          <w:b/>
          <w:u w:val="single"/>
        </w:rPr>
        <w:t xml:space="preserve">Asiakirjan numero 39003</w:t>
      </w:r>
    </w:p>
    <w:p>
      <w:r>
        <w:t xml:space="preserve">Helikopteri poistettu Pohjois-Yorkshiren kuolonkolaripaikalta</w:t>
      </w:r>
    </w:p>
    <w:p>
      <w:r>
        <w:t xml:space="preserve">Pohjois-Yorkshiren lordiluutnantti Barry Dodd CBE oli lentämässä lentokonetta, kun se syöksyi maahan ja syttyi tuleen Boroughbridgen lähellä keskiviikkona. Läheisestä Husthwaitesta lähteneessä Bell 206B -helikopterissa ei ollut muita matkustajia. Lento-onnettomuuksien tutkintayksikkö kuljettaa lentokonetta maanteitse Farnboroughiin Hampshireen. Lisää tästä ja muista North Yorkshiren jutuista Kunnianosoituksia on osoitettu Doddille, josta tuli kuningattaren edustaja kreivikunnassa syyskuussa 2014. Hänen vaimonsa Frances Dodd kuvaili häntä "älykkääksi, myötätuntoiseksi ja visionääriksi", ja Yorkin arkkipiispa John Sentamu sanoi, että hän oli "suuresti ihailtu ja arvostettu koko kreivikunnassa". Hän oli menestyvä liikemies ja toimi myös Hullin yliopiston puheenjohtajana ja pro-kanslerina sekä Hull-Yorkin yhteisen lääketieteellisen tiedekunnan puheenjohtajana. Aiheeseen liittyvät Internet-linkit Lento-onnettomuuksien tutkintayksikkö North Yorkshiren poliisi</w:t>
      </w:r>
    </w:p>
    <w:p>
      <w:r>
        <w:rPr>
          <w:b/>
        </w:rPr>
        <w:t xml:space="preserve">Yhteenveto</w:t>
      </w:r>
    </w:p>
    <w:p>
      <w:r>
        <w:t xml:space="preserve">Tutkijat ovat poistaneet pellolle pudonneen helikopterin hylyn, jossa lentäjä kuoli.</w:t>
      </w:r>
    </w:p>
    <w:p>
      <w:r>
        <w:rPr>
          <w:b/>
          <w:u w:val="single"/>
        </w:rPr>
        <w:t xml:space="preserve">Asiakirjan numero 39004</w:t>
      </w:r>
    </w:p>
    <w:p>
      <w:r>
        <w:t xml:space="preserve">Prestatynin Super Nova: näkymä 4,4 miljoonan punnan uudistustyöstä</w:t>
      </w:r>
    </w:p>
    <w:p>
      <w:r>
        <w:t xml:space="preserve">Denbighshiressä sijaitsevan Prestatynin Nova-keskuksen rakennustiimit ovat saaneet teräsrakenteiden rakennustyöt valmiiksi ja siirtyvät saneerauksen toiseen vaiheeseen. Keskus on ollut suljettuna lähes puolitoista vuotta sen jälkeen, kun sitä neuvoston puolesta hoitanut säätiö lopetti toimintansa. Novan odotetaan avaavan ovensa uudelleen syksyllä sen jälkeen, kun neuvosto päätti investoida 4,4 miljoonaa puntaa keskukseen. Denbighshiren neuvoston kabinettijäsen Huw Jones, joka vastaa yhteisön kehittämisestä, sanoi: "Novan saneeraus on tärkeä osa palapeliä visiossamme kehittää rannikon vapaa-ajan tarjontaa ja luoda upouusi kohde alueen kävijöille."</w:t>
      </w:r>
    </w:p>
    <w:p>
      <w:r>
        <w:rPr>
          <w:b/>
        </w:rPr>
        <w:t xml:space="preserve">Yhteenveto</w:t>
      </w:r>
    </w:p>
    <w:p>
      <w:r>
        <w:t xml:space="preserve">Pohjois-walesilaisen merenrantakaupungin vapaa-ajankeskuksen täydellinen uudistaminen on saavuttanut ensimmäisen merkittävän virstanpylväänsä.</w:t>
      </w:r>
    </w:p>
    <w:p>
      <w:r>
        <w:rPr>
          <w:b/>
          <w:u w:val="single"/>
        </w:rPr>
        <w:t xml:space="preserve">Asiakirjan numero 39005</w:t>
      </w:r>
    </w:p>
    <w:p>
      <w:r>
        <w:t xml:space="preserve">Woodcoten ryöstäjät pakenivat varastettu Lambrini mukanaan</w:t>
      </w:r>
    </w:p>
    <w:p>
      <w:r>
        <w:t xml:space="preserve">Ryöstäjät käyttivät kirveitä ja lekaa murtautuakseen Co-op-ostoskeskukseen yrittäessään varastaa käteisautomaatin, mutta eivät onnistuneet poistamaan sitä. He palasivat myöhemmin myymälään Woodcotessa Oxfordshiressä, mutta heidän varastamansa Land Rover Discovery jäi jumiin. Poliisi uskoo, että he pakenivat sedan-autolla Lambrini-pullo mukanaan. Päärynäjuoma maksaa noin 2 puntaa pullo. Varhain sunnuntaina tehdyissä ratsioissa mukana olleet neljä henkilöä olivat pukeutuneet tummiin vaatteisiin, joissa oli haalarit, ja yhdellä heistä oli baseball-lippis. "Rikoksentekijät yrittivät varastaa pankkiautomaatin useammin kuin kerran, ja heidän yrityksensä näyttävät epäonnistuneen, koska yksi ajoneuvoista jäi jumiin", sanoo konstaapeli Dan Tibble Thames Valleyn poliisista. "He kaikki poistuivat paikalta ilmeisesti BMW 5 Series -autolla tai vastaavalla."</w:t>
      </w:r>
    </w:p>
    <w:p>
      <w:r>
        <w:rPr>
          <w:b/>
        </w:rPr>
        <w:t xml:space="preserve">Yhteenveto</w:t>
      </w:r>
    </w:p>
    <w:p>
      <w:r>
        <w:t xml:space="preserve">Neljä varasta, jotka yrittivät kahdesti ryöstää kaupan, pakenivat vain yhden Lambrini-pullon kanssa.</w:t>
      </w:r>
    </w:p>
    <w:p>
      <w:r>
        <w:rPr>
          <w:b/>
          <w:u w:val="single"/>
        </w:rPr>
        <w:t xml:space="preserve">Asiakirjan numero 39006</w:t>
      </w:r>
    </w:p>
    <w:p>
      <w:r>
        <w:t xml:space="preserve">Aurignyn suihkukoneeseen iskee kolmas lintu matkalla Gatwickiin</w:t>
      </w:r>
    </w:p>
    <w:p>
      <w:r>
        <w:t xml:space="preserve">Embraeriin osui maanantai-iltana lento Guernseystä Gatwickiin. Lentoyhtiön mukaan matkustajille ei ollut vaaraa, mutta kone oli asetettu lentokieltoon teknisiä testejä varten. Aurignyn toimitusjohtaja Mark Darby kertoi, että he olivat vuokranneet vaihtoehtoisen lentokoneen koneen koneen ollessa poissa käytöstä. Lennot keskeytyivät syyskuussa 2015, kun lentokone törmäsi sirriin, kun se nousi ilmaan Guernseyn lentokentältä. Elokuussa 2014 lentoja viivästyi, kun lintu osui suihkukoneeseen sen ollessa matkalla Lontoon lentokentälle. Embraer 195 -kone lensi ensimmäisen kerran Guernseyn ja Gatwickin välillä heinäkuussa 2014. Darby sanoi, että yksi syy iskuihin voi olla tapa, jolla "lintuja hallitaan eri lentokentillä", mutta lisäsi, ettei hän voinut sanoa, missä vaiheessa lintu iski.</w:t>
      </w:r>
    </w:p>
    <w:p>
      <w:r>
        <w:rPr>
          <w:b/>
        </w:rPr>
        <w:t xml:space="preserve">Yhteenveto</w:t>
      </w:r>
    </w:p>
    <w:p>
      <w:r>
        <w:t xml:space="preserve">Aurignyn lentokone on asetettu lentokieltoon sen jälkeen, kun se on kärsinyt kolmannesta lintuiskusta 20 kuukauden aikana, jonka se on ollut käytössä.</w:t>
      </w:r>
    </w:p>
    <w:p>
      <w:r>
        <w:rPr>
          <w:b/>
          <w:u w:val="single"/>
        </w:rPr>
        <w:t xml:space="preserve">Asiakirjan numero 39007</w:t>
      </w:r>
    </w:p>
    <w:p>
      <w:r>
        <w:t xml:space="preserve">RAF:n Tucano tekee viimeisen julkisen näytöksen Southportin lentonäytöksessä.</w:t>
      </w:r>
    </w:p>
    <w:p>
      <w:r>
        <w:t xml:space="preserve">Tucano T1 poistuu RAF:n palveluksesta ensi kuussa 30 vuoden jälkeen. Se teki jäähyväisnäytöksensä Southportin lentonäytöksessä viikonloppuna. Kaikki RAF:n nopeiden suihkukoneiden lentäjät ovat lentäneet Tucanolla osana koulutustaan, joka on suoritettu pääasiassa RAF:n Linton-on-Ousessa Pohjois-Yorkshiressä. Kenttä suljetaan vuonna 2020. Red Arrowsin pitkäaikaisin lentäjä, kersantti Mike Ling, joka jäi eläkkeelle RAF:n palveluksesta 21 vuoden jälkeen aiemmin tänä vuonna, twiittasi: "Todellinen ilo liittyä Tucanon seuraan Southportin lentonäytöksessä parin ohilennon ajaksi hyvästelemään... "Olen ollut etuoikeutettu saadessani lentää niitä 1000 tuntia (parikymppisenä!)." Mikä on Tucano? Lähde: Minkälainen on Tucano? Puolustusministeriö Seuraa BBC Yorkshirea Facebookissa, Twitterissä ja Instagramissa. Lähetä juttuideoita osoitteeseen yorkslincs.news@bbc.co.uk.</w:t>
      </w:r>
    </w:p>
    <w:p>
      <w:r>
        <w:rPr>
          <w:b/>
        </w:rPr>
        <w:t xml:space="preserve">Yhteenveto</w:t>
      </w:r>
    </w:p>
    <w:p>
      <w:r>
        <w:t xml:space="preserve">RAF:n lentokone, jota käytettiin lentäjien ja navigaattoreiden, kuten Cambridgen herttuan, kouluttamiseen, on osallistunut viimeiseen julkiseen näytökseen.</w:t>
      </w:r>
    </w:p>
    <w:p>
      <w:r>
        <w:rPr>
          <w:b/>
          <w:u w:val="single"/>
        </w:rPr>
        <w:t xml:space="preserve">Asiakirjan numero 39008</w:t>
      </w:r>
    </w:p>
    <w:p>
      <w:r>
        <w:t xml:space="preserve">Weymouthin junaradan poistaminen keskeytetään lukituksen päättyessä</w:t>
      </w:r>
    </w:p>
    <w:p>
      <w:r>
        <w:t xml:space="preserve">Weymouthissa sijaitsevan Custom House Quayn töitä aikaistettiin neljän viikon sulkemisajaksi, jotta voitiin hyödyntää vähäisempää liikennettä ja suljettuja yrityksiä. Custom House Quaylta on neljän viikon aikana nostettu raiteita St Mary's Streetin ja South Paraden väliltä. Dorset Councilin mukaan työt jatkuvat South Paradella 4. tammikuuta. Kiskojen poistamiseen myönnettiin helmikuussa yli miljoonan punnan arvosta liikenneministeriön rahoitusta, kun neuvosto ja Network Rail ilmoittivat, ettei kiskoja voitu käyttää uudelleen niiden "huonontuneen kunnon" vuoksi. Rantakohteen raiteet ovat olleet poissa käytöstä vuodesta 1999 lähtien, sillä sivuraide avattiin ensimmäisen kerran vuonna 1865 yhdistämään rautatieaseman ja Kanaalin saarten lautat. Tie- ja rautatievirasto poisti radan pysyvästi käytöstä vuonna 2017. Perinnekampanjoijat olivat aiemmin halunneet, että 1,25 mailin (2 km) pitkä rata avattaisiin uudelleen matkailun edistämiseksi, ja vetoomus sen pelastamiseksi ja säilyttämiseksi sai lähes 4 000 allekirjoitusta.</w:t>
      </w:r>
    </w:p>
    <w:p>
      <w:r>
        <w:rPr>
          <w:b/>
        </w:rPr>
        <w:t xml:space="preserve">Yhteenveto</w:t>
      </w:r>
    </w:p>
    <w:p>
      <w:r>
        <w:t xml:space="preserve">Työt Dorsetin kaupungin keskustan tielle upotetun, käytöstä poistetun junaradan poistamiseksi ovat keskeytyneet kansallisen sulun päättyessä.</w:t>
      </w:r>
    </w:p>
    <w:p>
      <w:r>
        <w:rPr>
          <w:b/>
          <w:u w:val="single"/>
        </w:rPr>
        <w:t xml:space="preserve">Asiakirjan numero 39009</w:t>
      </w:r>
    </w:p>
    <w:p>
      <w:r>
        <w:t xml:space="preserve">RSPCA pelastaa lelutarantelin keskiyönä Essexissä</w:t>
      </w:r>
    </w:p>
    <w:p>
      <w:r>
        <w:t xml:space="preserve">Huolestuneella asukkaalla oli karvainen hetki, kun hän huomasi lauantaina kotinsa ulkopuolella Westcliffissä, Essexissä, väärennetyn ryömijän. RSPCA:n eläinkeräysvastaava Michael Harrington kutsuttiin apuun, mutta hän tajusi nopeasti, että "iso, musta, karvainen" arachnid oli lasten lelu. Hänen mukaansa paikalliset olivat "helpottuneita". RSPCA, joka kutsuttiin Northview Drivelle klo 23.30 GMT, sanoi, että se neuvoo ihmisiä aina suhtautumaan tuntemattomaan otukseen varovaisesti, kunnes se voidaan tunnistaa tarkasti. Harrington, joka oli ollut huolissaan hämähäkistä kylmissä lämpötiloissa, sanoi: "Soittaja oli kävelemässä kotiin, kun hän huomasi tarantellan kadulla. "He sanoivat, että se oli heidän kämmenensä kokoinen, musta ja karvainen, sillä oli paksut jalat ja oranssin väriset raidat. "Täytyy myöntää, että pimeässä se näytti varsin realistiselta. Mutta kun menin lähemmäs ja nostin kulhon ylös, oli selvää, että se oli lasten lelu." Saatat myös pitää tästä:</w:t>
      </w:r>
    </w:p>
    <w:p>
      <w:r>
        <w:rPr>
          <w:b/>
        </w:rPr>
        <w:t xml:space="preserve">Yhteenveto</w:t>
      </w:r>
    </w:p>
    <w:p>
      <w:r>
        <w:t xml:space="preserve">Eläinasiantuntijat kutsuttiin paikalle, kun asuinkadulta löydettiin taranteli, joka olikin muovilelu.</w:t>
      </w:r>
    </w:p>
    <w:p>
      <w:r>
        <w:rPr>
          <w:b/>
          <w:u w:val="single"/>
        </w:rPr>
        <w:t xml:space="preserve">Asiakirjan numero 39010</w:t>
      </w:r>
    </w:p>
    <w:p>
      <w:r>
        <w:t xml:space="preserve">Yorkshiren ambulanssipalvelu: "Ajattele ennen kuin soitat 999 tänä jouluna</w:t>
      </w:r>
    </w:p>
    <w:p>
      <w:r>
        <w:t xml:space="preserve">Yorkshire Ambulance Service NHS Trust (YAS) odottaa jopa 800 ylimääräistä päivittäistä puhelua joulun kiireisimpinä päivinä. Palvelun selviytymisessä käytetään 70 ambulanssia lisää, ja tarvittaessa voidaan käyttää myös sotilaallista tukea. Trustin mukaan tarpeettomat puhelut voivat viivästyttää hätäapua tarvitsevien auttamista. YAS, joka käsittelee keskimäärin 2 000 puhelua päivässä, sanoi, että videokonsultaatioita käytetään apuna, jotta voidaan päättää, mikä on sopivin vastaus joillekin soittajille. Nick Smith, YAS:n A&amp;E-toimintojen johtaja, sanoi: "Haluamme rohkaista ihmisiä miettimään, voisitko saada tukea apteekista, yleislääkäriltä tai 111:stä. "Korostamme sitä, että 999:ää kannattaa käyttää järkevästi, mutta jos olet huolissasi, voit soittaa 999:ään, ja me vastaamme, kuten Yorkshiressä aina." Walesissa sotilaslääkärit on kutsuttu ajamaan ambulansseja, jotta maan ambulanssipalveluun kohdistuvia paineita voitaisiin vähentää. Kysyttäessä, tarvitaanko tätä myös Yorkshiressä, Smith sanoi: "Jos pääsemme tiettyyn vaiheeseen, otamme käyttöön muita vaihtoehtoja, ja olemme keskustelleet siitä armeijan kanssa tuen antamisesta. "Meidän ei ole tarvinnut tehdä sitä tällä hetkellä, mutta se on olemassa siltä varalta, että tarvitsemme sitä." Seuraa BBC Yorkshirea Facebookissa, Twitterissä ja Instagramissa. Lähetä juttuideasi osoitteeseen yorkslincs.news@bbc.co.uk tai lähetä video tästä. Aiheeseen liittyvät Internet-linkit Yorkshiren ambulanssipalvelu</w:t>
      </w:r>
    </w:p>
    <w:p>
      <w:r>
        <w:rPr>
          <w:b/>
        </w:rPr>
        <w:t xml:space="preserve">Yhteenveto</w:t>
      </w:r>
    </w:p>
    <w:p>
      <w:r>
        <w:t xml:space="preserve">Yorkshiren ambulanssimiehistöt ovat vedonneet ihmisiin, että he "ajattelisivat" ennen kuin soittavat 999:ään, koska se käsittelee pandemiaa talven paineiden ohella.</w:t>
      </w:r>
    </w:p>
    <w:p>
      <w:r>
        <w:rPr>
          <w:b/>
          <w:u w:val="single"/>
        </w:rPr>
        <w:t xml:space="preserve">Asiakirjan numero 39011</w:t>
      </w:r>
    </w:p>
    <w:p>
      <w:r>
        <w:t xml:space="preserve">Lindsay Sandiford Sir Richard Bransonin vetoomuksessa</w:t>
      </w:r>
    </w:p>
    <w:p>
      <w:r>
        <w:t xml:space="preserve">Cheltenhamin Lindsay Sandiford on kirjoittanut Sir Richardille sen jälkeen, kun tämä oli vastustanut viimeaikaisia teloituksia. Kirjeessä pyydetään häntä "auttamaan tukijoitteni aloittamaa varainkeruuta, jonka tarkoituksena on kustantaa kuolemanrangaistusta koskeva lopullinen valitus". Häntä uhkaa kuolemantuomio ampumaradalla huumeiden kuljettamisesta Indonesiaan. "Vaikutusvalta ja asema" Sandiford on ollut vankilassa vuodesta 2012 sen jälkeen, kun hän oli saapunut Balille Thaimaasta ja kuljettanut mukanaan huumeita, joiden katukauppa-arvo oli 1,6 miljoonaa puntaa. Viime viikolla hän osoitti kunnioitusta Myuran Sukumaranille ja Andrew Chanille, jotka olivat kaksi kahdeksasta ammutusta vangista. Hänen Facebook-tilillään julkaistussa kirjeessä viitataan Andrew Chaniin ja sanotaan, että hän oli "erittäin vaikuttunut ja liikuttunut nähdessään sinun puhuvan viime viikolla vankien teloitusta vastaan, mukaan lukien Andrew, joka oli läheinen ystäväni". Sandiford lisää, että hänet "voidaan nyt teloittaa milloin tahansa", koska hänellä ei ollut oikeudenkäynnin aikana "kunnollista oikeudellista edustajaa". Hän vetoaa Sir Richardiin, jotta hän käyttäisi "vaikutusvaltaansa ja asemaansa puhuakseen" kuolemaantuomittujen puolesta. Sandifordin asianajajan mukaan Sandifordin tuomiosta valmistellaan parhaillaan uutta valitusta Indonesian korkeimpaan oikeuteen. Kampanja, jolla kerätään varoja hänen valitukseensa, on kerännyt hieman yli 16 200 Uuden-Seelannin dollaria (7 975 puntaa).</w:t>
      </w:r>
    </w:p>
    <w:p>
      <w:r>
        <w:rPr>
          <w:b/>
        </w:rPr>
        <w:t xml:space="preserve">Yhteenveto</w:t>
      </w:r>
    </w:p>
    <w:p>
      <w:r>
        <w:t xml:space="preserve">Indonesiassa kuolemaantuomittu brittiläinen huumeiden salakuljettaja on vedonnut Sir Richard Bransoniin, jotta tämä tukisi kampanjaa hänen oikeudenkäyntikulujensa maksamiseksi.</w:t>
      </w:r>
    </w:p>
    <w:p>
      <w:r>
        <w:rPr>
          <w:b/>
          <w:u w:val="single"/>
        </w:rPr>
        <w:t xml:space="preserve">Asiakirjan numero 39012</w:t>
      </w:r>
    </w:p>
    <w:p>
      <w:r>
        <w:t xml:space="preserve">Suunnitteilla uusi rikostekninen palvelu</w:t>
      </w:r>
    </w:p>
    <w:p>
      <w:r>
        <w:t xml:space="preserve">Ministerit sanovat, että Englannin ja Walesin rikosoikeudellisiin tutkimuksiin sovelletaan "kansallista lähestymistapaa". Forensic Science Service, valtion omistama yritys, suljettiin vuonna 2012, kun hallitus totesi sen menettävän 2 miljoonaa puntaa kuukaudessa. Vuonna 2015 kansallinen tilintarkastusvirasto kuitenkin varoitti, että standardit olivat laskussa. Sen mukaan oikeuslääketieteen tarjonta oli uhattuna, koska poliisi turvautui yhä useammin sääntelemättömiin asiantuntijoihin, jotka tutkivat epäillyistä ja rikospaikoilta otettuja näytteitä. Menoja valvovan elimen raportti julkaistiin sen jälkeen, kun työt oli siirretty poliisin sisäisiin laboratorioihin ja yksityisiin yrityksiin. Korkea-arvoiset poliitikot, tutkijat ja lakimiehet olivat varoittaneet vuonna 2012, että rikosteknisen arkiston sulkeminen aiheuttaisi oikeudellisia virheitä ja estäisi poliisia selvittämästä rikoksia, koska poliisivoimien olisi luotava omat säilytysjärjestelmänsä. Älypuhelinanalyysi Sisäministeriö myönsi suunnitelmassaan, että rikosteknisen tutkimuksen tarjonta oli pirstaloitunut. Tietokoneiden ja älypuhelinten digitaalinen analyysi suoritettiin "tapauskohtaisesti", mikä ei antanut vastinetta rahalle, se totesi. Ministerit ilmoittivat tukevansa poliisin selvitystä siitä, pitäisikö perustaa yhteinen rikostekninen ja biometrinen palvelu mittakaavaetujen, valmiuksien ja joustavuuden lisäämiseksi.</w:t>
      </w:r>
    </w:p>
    <w:p>
      <w:r>
        <w:rPr>
          <w:b/>
        </w:rPr>
        <w:t xml:space="preserve">Yhteenveto</w:t>
      </w:r>
    </w:p>
    <w:p>
      <w:r>
        <w:t xml:space="preserve">Sisäministeriö suunnittelee uutta rikosteknistä ja biometristä palvelua neljä vuotta sen jälkeen, kun se kiistanalaisesti lakkautti edeltäjänsä.</w:t>
      </w:r>
    </w:p>
    <w:p>
      <w:r>
        <w:rPr>
          <w:b/>
          <w:u w:val="single"/>
        </w:rPr>
        <w:t xml:space="preserve">Asiakirjan numero 39013</w:t>
      </w:r>
    </w:p>
    <w:p>
      <w:r>
        <w:t xml:space="preserve">Wales haluaa oikeudenmukaista rahoitusta DUP:n ja konservatiivien välisen sopimuksen jälkeen.</w:t>
      </w:r>
    </w:p>
    <w:p>
      <w:r>
        <w:t xml:space="preserve">Theresa May pyrkii sopimukseen 10 demokraattisen unionistipuolueen kansanedustajan kanssa menetettyään enemmistönsä parlamenttivaaleissa. On esitetty, että DUP voisi vaatia Pohjois-Irlannin hankkeille lisärahoitusta tuestaan. Walesin valtiovarainministeri Mark Drakeford sanoi, että Walesin ja Skotlannin pitäisi hyötyä samalla tavalla mahdollisesta rahanlisäyksestä. "Minulla on ongelmia, jos Pohjois-Irlannille annetaan rahaa tarkoituksiin, jotka on siirretty Walesille ja Skotlannille", hän sanoi BBC Radio Walesin Good Evening Wales -ohjelmassa. Pitkään voimassa olleen järjestelyn mukaan Walesille, Skotlannille ja Pohjois-Irlannille jaetaan lisärahaa matemaattisen kaavan avulla, kun julkiset menot kasvavat Englannissa. Drakeford lisäsi: "Kuten John Major on sanonut, jos tämä osoittautuu vain käteisellä äänistä, Yhdistyneen kuningaskunnan hallitus on joutunut hyvin, hyvin arvottomaan tilanteeseen. "Jos rahaa on tarkoitettu tarkoituksiin, joita on olemassa vain Pohjois-Irlannissa, se on yksi asia, mutta jos Pohjois-Irlanti hyötyisi tarkoituksista, joista meidän on itse huolehdittava täällä Walesissa, odotamme, että Walesiin tulee samanlainen rahasumma, joka on kalibroitu meidän kokoamme ja olosuhteitamme vastaavaksi. "Ei voi mitenkään olla mahdollista, että Pohjois-Irlantiin virtaa erikseen rahaa vain sellaisista tehtävistä, jotka hoidetaan samaan aikaan Skotlannissa ja Walesissa." Belfastin hajautettu hallitus on tällä hetkellä keskeytetty.</w:t>
      </w:r>
    </w:p>
    <w:p>
      <w:r>
        <w:rPr>
          <w:b/>
        </w:rPr>
        <w:t xml:space="preserve">Yhteenveto</w:t>
      </w:r>
    </w:p>
    <w:p>
      <w:r>
        <w:t xml:space="preserve">Konservatiivien ja DUP:n Westminsterissä tekemän sopimuksen nojalla Pohjois-Irlannille myönnettävän lisärahoituksen pitäisi Walesin ministerien mukaan johtaa myös Walesin varojen lisäämiseen.</w:t>
      </w:r>
    </w:p>
    <w:p>
      <w:r>
        <w:rPr>
          <w:b/>
          <w:u w:val="single"/>
        </w:rPr>
        <w:t xml:space="preserve">Asiakirjan numero 39014</w:t>
      </w:r>
    </w:p>
    <w:p>
      <w:r>
        <w:t xml:space="preserve">Hawick Common Riding on sivussa toista vuotta.</w:t>
      </w:r>
    </w:p>
    <w:p>
      <w:r>
        <w:t xml:space="preserve">Hawick järjestää juhlansa yleensä kesäkuun alussa ennen lukuisia muita kaupunkeja ja kyliä. Kaupungin yhteinen ratsastuskomitea otti yhteyttä Scottish Borders Counciliin saadakseen neuvoja tämän vuoden näkymistä. Vastauksen perusteella järjestäjät totesivat, että "vastuullinen päätös" olisi perua juhlat jälleen kerran. Kaupunki on yksi niistä monista Bordersin kaupungeista, joissa sadat ihmiset nousevat hevosen selkään ratsastaakseen sen historiallisille rajoille. Hawickissa järjestetään yleensä ensimmäisenä, mutta se peruttiin viime vuonna Covid-pandemian vuoksi. Sen yhteinen ratsastuskomitea kokoontui torstaina verkossa keskustelemaan tämän vuoden tapahtumasta. "Äärimmäisen haastavaa" Neuvostolta saatujen neuvojen mukaan juhlan järjestäminen tämän vuoden touko- tai kesäkuussa olisi "äärimmäisen haastavaa ja epätodennäköistä". Järjestäjille kerrottiin kuitenkin, että rokotusohjelmien edetessä voisi olla enemmän mahdollisuuksia järjestää tapahtumia myöhemmin tänä vuonna. Komitean mukaan sen ensisijaisena tavoitteena oli varmistaa kaikkien tapahtumiin osallistuvien turvallisuus. Tämän perusteella se on tehnyt "vaikean" päätöksen suositella, että yhteistä ratsastusta ei jatketa "koko yhteisön edun vuoksi". Komitea lisäsi, että se pyrkii järjestämään toisen virtuaalisen yhteisen ratsastuksen ja toivoi, että kaupungin asukkaat tukisivat päätöstä. Aiheeseen liittyvät Internet-linkit Hawick Common Riding</w:t>
      </w:r>
    </w:p>
    <w:p>
      <w:r>
        <w:rPr>
          <w:b/>
        </w:rPr>
        <w:t xml:space="preserve">Yhteenveto</w:t>
      </w:r>
    </w:p>
    <w:p>
      <w:r>
        <w:t xml:space="preserve">Perinteisesti Bordersin yhteisen ratsastuskauden aloittavan tapahtuman järjestäjät ovat suositelleet, ettei sitä järjestetä tänä vuonna.</w:t>
      </w:r>
    </w:p>
    <w:p>
      <w:r>
        <w:rPr>
          <w:b/>
          <w:u w:val="single"/>
        </w:rPr>
        <w:t xml:space="preserve">Asiakirjan numero 39015</w:t>
      </w:r>
    </w:p>
    <w:p>
      <w:r>
        <w:t xml:space="preserve">Rikoksen uhrit tarvitsevat lakiehdotuksen oikeuksista, sanoo vanhempi kansanedustaja</w:t>
      </w:r>
    </w:p>
    <w:p>
      <w:r>
        <w:t xml:space="preserve">Elfyn Llwyd sanoi parlamentin keskustelua johtaessaan, että uhrit eivät saa ansaitsemaansa tukea oikeusjärjestelmän laiminlyöntikulttuurin vuoksi. Llwyd, joka on pitkään kampanjoinut uhrien oikeuksien puolesta, toimi aiemmin puheenjohtajana tutkimuksessa, joka johti siihen, että vainoamisesta tehtiin erityinen rikos. Hän kehotti Yhdistyneen kuningaskunnan ministereitä julkaisemaan "uhrien oikeuksia koskevan lakiesityksen". "Lakiehdotuksella varmistettaisiin, että uhreilla on esimerkiksi oikeus saada täsmällistä ja oikea-aikaista tietoa kaikilta asiaankuuluvilta virastoilta, ilmoitus kaikista uhrin rikoksentekijää koskevista oikeudenkäynneistä ja suorat yhteystiedot kaikista rikosoikeudellisista virastoista ja menettelyyn osallistuvista henkilöistä", hän sanoi. Llwyd on luopumassa Dwyfor Meirionyddin kansanedustajan ja Plaid Cymru -puolueen parlamentaarisen johtajan tehtävästä toukokuun parlamenttivaaleissa.</w:t>
      </w:r>
    </w:p>
    <w:p>
      <w:r>
        <w:rPr>
          <w:b/>
        </w:rPr>
        <w:t xml:space="preserve">Yhteenveto</w:t>
      </w:r>
    </w:p>
    <w:p>
      <w:r>
        <w:t xml:space="preserve">Rikoksen uhrien oikeudet olisi kirjattava lakiin, on Plaid Cymru -puolueen johtava kansanedustaja todennut.</w:t>
      </w:r>
    </w:p>
    <w:p>
      <w:r>
        <w:rPr>
          <w:b/>
          <w:u w:val="single"/>
        </w:rPr>
        <w:t xml:space="preserve">Asiakirjan numero 39016</w:t>
      </w:r>
    </w:p>
    <w:p>
      <w:r>
        <w:t xml:space="preserve">Nicaraguan viranomaiset vaativat rauhaa tappavien mielenosoitusten jälkeen</w:t>
      </w:r>
    </w:p>
    <w:p>
      <w:r>
        <w:t xml:space="preserve">Ortega on tarjonnut neuvotteluja, mutta yritysjohtajat ovat torjuneet ne ja sanoneet, että poliisiväkivallan on ensin loputtava. Ainakin 10 ihmistä on saanut surmansa poliisin ja mielenosoittajien välisissä yhteenotoissa. Hallituksen rakennuksia on vahingoitettu tai sytytetty tuleen, ja joukkoja on lähetetty useisiin kaupunkeihin. Kyseessä on suurin Ortegan vallan haastaminen sen jälkeen, kun hän astui virkaansa vuonna 2007. Se on seurausta lainsäädännöstä, jolla korotettiin työntekijöiden ja työnantajien eläkemaksuja ja vähennettiin yleisiä etuuksia. "Jos löydämme neuvotteluissa paremman tavan toteuttaa nämä uudistukset, tätä asetusta voidaan muuttaa tai korvata uudella", Ortega sanoi kansallisessa televisiossa. Hän sanoi, että toimenpiteet tulevat voimaan vasta 1. heinäkuuta, mikä antaa hallitukselle ja yksityiselle sektorille aikaa neuvotella. Nicaraguan vaikutusvaltainen liike-elämän järjestö Cosep on kuitenkin julkaissut lausunnon, jossa se sanoo, ettei se osallistu neuvotteluihin hallituksen kanssa ennen kuin poliisiväkivalta loppuu ja sananvapaus palautetaan. Ortega on syyttänyt osaa oppositiosta väkivallan lietsonnasta ja juonittelusta hänen vasemmistohallituksensa kaatamiseksi. Väkivaltaisuudet alkoivat keskiviikkona, kun eläkeläiset nousivat kaduille pääkaupungissa Managuassa. Seuraavana päivänä tuhannet opiskelijat ja työntekijät liittyivät heihin. Ainakin 100 ihmistä on loukkaantunut. Kuolleiden joukossa on kaksi mielenosoittajaa ja yksi poliisi, jotka tapettiin Managuassa perjantaina mielenosoitusten muututtua väkivaltaisiksi. Levottomuudet jatkuivat perjantai-iltaan asti useissa kaupungeissa. Hallitus näytti saaneen tilanteen hallintaan lauantaina, kun armeijan joukkoja lähetettiin eri puolille maata. Mielenosoittajat ovat syyttäneet mellakkapoliiseja ja hallituksen kannattajia väkivaltaisuuksien aloittamisesta. Riippumattomat tv-asemat kertovat, että ne on poistettu lähetyksistä sen jälkeen, kun ne olivat lähettäneet mielenosoituksia suorana lähetyksenä.</w:t>
      </w:r>
    </w:p>
    <w:p>
      <w:r>
        <w:rPr>
          <w:b/>
        </w:rPr>
        <w:t xml:space="preserve">Yhteenveto</w:t>
      </w:r>
    </w:p>
    <w:p>
      <w:r>
        <w:t xml:space="preserve">Nicaraguan presidentti Daniel Ortega on sanonut hallituksensa olevan valmis tarkistamaan eläkeuudistuksia, jotka ovat aiheuttaneet väkivaltaisia mielenosoituksia sen jälkeen, kun ne hyväksyttiin keskiviikkona.</w:t>
      </w:r>
    </w:p>
    <w:p>
      <w:r>
        <w:rPr>
          <w:b/>
          <w:u w:val="single"/>
        </w:rPr>
        <w:t xml:space="preserve">Asiakirjan numero 39017</w:t>
      </w:r>
    </w:p>
    <w:p>
      <w:r>
        <w:t xml:space="preserve">Jeremy Clarkson palaa BBC:lle juontamaan Have I Got News For You -ohjelmaa.</w:t>
      </w:r>
    </w:p>
    <w:p>
      <w:r>
        <w:t xml:space="preserve">Hän liittyy joukkueen kapteenien Ian Hislopin ja Paul Mertonin seuraan, kun uusi sarja alkaa 2. lokakuuta. Clarkson vetäytyi BBC One -paneeliohjelman juontamisesta huhtikuussa saatuaan potkut Top Gearista "rähinöinnin" jälkeen. Hänen on määrä johtaa ensi vuonna Amazonille uutta autoiluohjelmaa yhdessä James Mayn ja Richard Hammondin kanssa. Clarksonin esiintyminen Have I Got News For You -ohjelmassa on hänen ensimmäinen esiintymisensä BBC:llä sen jälkeen, kun hän lähti Top Gearista. Hänet hyllytettiin maaliskuussa, kun hän oli pahoinpidellyt tuottaja Oisin Tymonin, ja BBC vahvisti myöhemmin, ettei hänen sopimustaan uusita. BBC:n pääjohtaja Tony Hall sanoi tuolloin, että "raja on ylitetty" ja että "ei voi olla yhtä sääntöä yhdelle ja yhtä sääntöä toiselle". Clarkson lupautui juontamaan Have I Got News For You -ohjelmaa perjantaina, ja hänen esiintymisensä merkitsee ohjelman 50. sarjan alkua. Kun hän vetäytyi juontajuudesta huhtikuussa, tuotantoyhtiö Hat Trick oli ehdottanut, että juontaja esiintyisi ohjelmassa pian. Lausunnossa sanottiin: "Harkinnan jälkeen Jeremy Clarkson on päättänyt olla juontamatta Have I Got News For You -ohjelmaa. Odotamme, että hän jatkaa juontamistehtäviään myöhemmin tänä vuonna." Pointlessin apulaisjuontaja Richard Osman on toinen Clarksonin kanssa avausjaksossa esiintyvistä vieraista.</w:t>
      </w:r>
    </w:p>
    <w:p>
      <w:r>
        <w:rPr>
          <w:b/>
        </w:rPr>
        <w:t xml:space="preserve">Yhteenveto</w:t>
      </w:r>
    </w:p>
    <w:p>
      <w:r>
        <w:t xml:space="preserve">Entinen Top Gear -juontaja Jeremy Clarkson palaa BBC:lle isännöimään satiirisen uutisvisailun Have I Got News For You -jaksoa ensi kuussa.</w:t>
      </w:r>
    </w:p>
    <w:p>
      <w:r>
        <w:rPr>
          <w:b/>
          <w:u w:val="single"/>
        </w:rPr>
        <w:t xml:space="preserve">Asiakirjan numero 39018</w:t>
      </w:r>
    </w:p>
    <w:p>
      <w:r>
        <w:t xml:space="preserve">Tom Fletcher ja Dougie Poynter kirjoittavat lisää lastenkirjoja</w:t>
      </w:r>
    </w:p>
    <w:p>
      <w:r>
        <w:t xml:space="preserve">Chi Chi IzunduNewsbeatin viihdetoimittaja Viime lokakuussa Random House Children's Books julkaisi ensimmäisen osan The Dinosaur That Pooped -sarjasta. Yhtye teki ilmoituksen National Television Awards -gaalassa, jossa he olivat jakamassa parhaan lahjakkuusohjelman palkintoa. Tom ei pystynyt vahvistamaan kirjan julkaisupäivää. "Tulee toinen lastenkirja. Olemme juuri saaneet valmiiksi The Dinosaur That Pooped -sarjan toisen osan kirjoittamisen. Se ilmestyy siis ennen kesää." Laulaja vahvisti myös, että sekä hän että Dougie saattavat kirjoittaa lisää lastenkirjoja. "Saatamme olla, kyllä, olemme juuri keskustelemassa. Meillä on muutamia ideoita. Joten kyllä, saattaa olla tulossa vielä muutama eri sarjassa." McFly kertoo valmistautuvansa parhaillaan Ison-Britannian kiertueeseensa. Sekä Tom että McFly-tähti Harry Judd menivät hiljattain naimisiin. Strictly Come Dancing voitti X Factorin parhaana lahjakkuusohjelmana, kun taas Downton Abbey voitti parhaan draamasarjan palkinnon. Seuraa @BBCNewsbeat Twitterissä</w:t>
      </w:r>
    </w:p>
    <w:p>
      <w:r>
        <w:rPr>
          <w:b/>
        </w:rPr>
        <w:t xml:space="preserve">Yhteenveto</w:t>
      </w:r>
    </w:p>
    <w:p>
      <w:r>
        <w:t xml:space="preserve">McFlyn Tom Fletcher on vahvistanut, että hän ja bändin jäsen Dougie Poynter ovat kirjoittaneet toisen lasten kuvakirjan.</w:t>
      </w:r>
    </w:p>
    <w:p>
      <w:r>
        <w:rPr>
          <w:b/>
          <w:u w:val="single"/>
        </w:rPr>
        <w:t xml:space="preserve">Asiakirjan numero 39019</w:t>
      </w:r>
    </w:p>
    <w:p>
      <w:r>
        <w:t xml:space="preserve">Cameron Mackintosh pääsi Broadwayn Hall of Fameen</w:t>
      </w:r>
    </w:p>
    <w:p>
      <w:r>
        <w:t xml:space="preserve">Palkinto luovutettiin Gershwin-teatterissa New Yorkissa. Hänen kollegansa olivat näyttelijät Cherry Jones ja Ellen Burstyn sekä ohjaajat Jerry Zaks ja George C. Wolfe. Sir Cameron sanoi lausunnossaan olevansa "syvästi kunnioitettu" ja lisäsi, että se oli "yksi elämäni ja urani tyydyttävimmistä ja jännittävimmistä osista". Cameron ei voinut osallistua tilaisuuteen, ja palkinnon vastaanotti Robert Wankel The Hall of Fame perustettiin vuonna 1971, ja siinä palkitaan vuosittain yhdysvaltalaisen teatterin elämäntyöstä. Ehdokkuuden saamiseksi teatterin ammattilaisella on oltava 25 vuoden kokemus Broadwaylla ja vähintään viisi merkittävää tuotantoa. Sir Cameronin esityksiin kuuluvat muun muassa pitkäaikaiset produktiot Les Miserables, Cats ja The Phantom of the Opera. Hän sai Tony-palkinnon parhaasta musikaalista kaikkien kolmen esityksen tuottajana. Hänen muihin esityksiinsä kuuluvat Oliver! ja Miss Saigon. Sir Cameron lyötiin ritariksi vuonna 1996 hänen ansiostaan musiikkiteatterin hyväksi. Myös suunnittelija David Hays ja edesmennyt näytelmäkirjailija Lorraine Hansberry otettiin jäseniksi. Hansberry, joka kuoli vuonna 1965, oli ensimmäinen musta nainen, joka kirjoitti näytelmän Broadwaylle.</w:t>
      </w:r>
    </w:p>
    <w:p>
      <w:r>
        <w:rPr>
          <w:b/>
        </w:rPr>
        <w:t xml:space="preserve">Yhteenveto</w:t>
      </w:r>
    </w:p>
    <w:p>
      <w:r>
        <w:t xml:space="preserve">Teatteri-impresario Sir Cameron Mackintoshista on tullut ensimmäinen brittiläinen tuottaja, joka on otettu Broadwayn teatterin Hall of Fameen.</w:t>
      </w:r>
    </w:p>
    <w:p>
      <w:r>
        <w:rPr>
          <w:b/>
          <w:u w:val="single"/>
        </w:rPr>
        <w:t xml:space="preserve">Asiakirjan numero 39020</w:t>
      </w:r>
    </w:p>
    <w:p>
      <w:r>
        <w:t xml:space="preserve">Mies vangittiin Covid-19:n valtuustotyöntekijän rasistisesta loukkaamisesta</w:t>
      </w:r>
    </w:p>
    <w:p>
      <w:r>
        <w:t xml:space="preserve">Bristolin tuomarit kuulivat, että Marcus Spiteri, 35, jolla ei ole vakituista osoitetta, käytti väkivaltaista kieltä sen jälkeen, kun häntä oli kehotettu poistumaan neuvoston toimistosta 20. maaliskuuta. Poistuessaan tiloista hän syytti henkilökunnan jäsentä, jonka hän luuli olevan kiinalainen, Covid-19:n tuomisesta Yhdistyneeseen kuningaskuntaan ja käski tätä "menemään kotiin", poliisi kertoi. Oikeus tuomitsi hänet perjantaina 29 viikon vankeuteen. Spiteri myönsi rasistisesti törkeän järjestysrikkomuksen ja todellisen ruumiinvamman poliisia vastaan, joka yritti myöhemmin pidättää hänet. Hänet määrättiin istumaan kahdeksan viikkoa pahoinpitelystä ja 21 viikkoa poliisin vahingoittamisesta peräkkäin. "Tutkinnan jälkeen poliisit kävivät torstaina 2. huhtikuuta Bristolin keskustassa sijaitsevassa hotellissa pidättämässä Spiterin tästä rikoksesta sekä vankilaan palauttamisen yhteydessä", Avon ja Somersetin poliisin tiedottaja sanoi. "Spiteri juoksi ulos hotellihuoneestaan ja sulki konstaapelin käden oveen aiheuttaen kudosvaurion ja murtuman." Aiheeseen liittyvät Internet-linkit HM Courts &amp; Tribunals Service (HM Courts &amp; Tribunals Service)</w:t>
      </w:r>
    </w:p>
    <w:p>
      <w:r>
        <w:rPr>
          <w:b/>
        </w:rPr>
        <w:t xml:space="preserve">Yhteenveto</w:t>
      </w:r>
    </w:p>
    <w:p>
      <w:r>
        <w:t xml:space="preserve">Mies, joka syytti kaupunginvaltuuston työntekijää koronaviruksen tuomisesta maahan, on vangittu rotusyrjinnästä.</w:t>
      </w:r>
    </w:p>
    <w:p>
      <w:r>
        <w:rPr>
          <w:b/>
          <w:u w:val="single"/>
        </w:rPr>
        <w:t xml:space="preserve">Asiakirjan numero 39021</w:t>
      </w:r>
    </w:p>
    <w:p>
      <w:r>
        <w:t xml:space="preserve">Kuolemaan johtanut törmäys A19:llä: Pakettiauton kuljettaja pidätetty epäiltynä taposta</w:t>
      </w:r>
    </w:p>
    <w:p>
      <w:r>
        <w:t xml:space="preserve">Nigel Yue Bun Li jäi mustan Volkswagenin alle Seaton Burnin ja Moor Farmin liikenneympyrän välisellä pysähtymispaikalla torstaina noin kello 07.40 GMT. Pontelandista kotoisin olevan 32-vuotiaan miehen tiedetään olleen riidoissa valkoisen Ford Transit -pakettiauton kuljettajan kanssa ennen törmäystä. Poliisi pyytää kojelautakameran kuvamateriaalia tapahtumahetkeltä. Northumbrian poliisin mukaan molemmat ajoneuvot olivat pysähtyneet seisontapaikalle, kun erimielisyys syntyi. Pakettiauton kuljettaja on vapautettu tutkinnan ajaksi. Poliisit kertoivat, että parhaillaan tutkitaan, miten Li oli päätiellä onnettomuushetkellä.</w:t>
      </w:r>
    </w:p>
    <w:p>
      <w:r>
        <w:rPr>
          <w:b/>
        </w:rPr>
        <w:t xml:space="preserve">Yhteenveto</w:t>
      </w:r>
    </w:p>
    <w:p>
      <w:r>
        <w:t xml:space="preserve">Pakettiauton kuljettaja on pidätetty epäiltynä taposta sen jälkeen, kun mies kuoli A19-tiellä North Tynesidessa.</w:t>
      </w:r>
    </w:p>
    <w:p>
      <w:r>
        <w:rPr>
          <w:b/>
          <w:u w:val="single"/>
        </w:rPr>
        <w:t xml:space="preserve">Asiakirjan numero 39022</w:t>
      </w:r>
    </w:p>
    <w:p>
      <w:r>
        <w:t xml:space="preserve">Guildfordin katedraali on vaarassa sulkeutua</w:t>
      </w:r>
    </w:p>
    <w:p>
      <w:r>
        <w:t xml:space="preserve">The Times -lehti on kertonut, että katedraali saattaa olla ensimmäinen katedraali, joka suljetaan asbestiongelmien vuoksi sitten toisen maailmansodan. Katedraalin on kerättävä 1,3 miljoonaa puntaa elokuuhun mennessä, jotta se voi saada 4,5 miljoonan punnan avustuksen Heritage Lottery Fundilta. Katedraalin dekaani, rovasti Dianna Gwilliams, sanoi, että varoja on kertynyt hieman yli miljoona puntaa. Katedraalin verkkosivuilla sanotaan, että katedraali on "vakavassa sulkemisvaarassa" kattoholvien rappauksen rapistumisen vuoksi. Se sanoo, että sen on kerättävä 7 miljoonaa puntaa pelastaakseen rakennuksen ja "varustaa se vastaamaan 2000-luvun haasteisiin", kuten parantamalla vammaisten pääsyä, asentamalla uusi valaistus ja äänentoistojärjestelmä sekä saattamalla arkistomateriaali helpommin yleisön saataville. Dekaani Gwilliams vetosi lahjoituksiin ja sanoi, että katedraali pysyy avoinna korjaustöiden ajan, jotka toivottavasti alkavat elokuussa 2015. Dekaani Gwilliams sanoi: "Toimistoni sijaitsee katedraalissa, ja meillä on säännöllinen ilmanseuranta, ja olemme tehneet sitä vuosikymmeniä asbestinhallintasuunnitelman puitteissa. "Terveyshaittoja ei ole lainkaan." Katedraalissa, joka esiintyi vuonna 1976 kauhuelokuvassa The Omen, käy vuosittain 90 000 kävijää,</w:t>
      </w:r>
    </w:p>
    <w:p>
      <w:r>
        <w:rPr>
          <w:b/>
        </w:rPr>
        <w:t xml:space="preserve">Yhteenveto</w:t>
      </w:r>
    </w:p>
    <w:p>
      <w:r>
        <w:t xml:space="preserve">Guildfordin katedraali saattaa sulkeutua, jos se ei onnistu keräämään riittävästi rahaa parannustöihin ja korjauksiin, tiedottaja on sanonut.</w:t>
      </w:r>
    </w:p>
    <w:p>
      <w:r>
        <w:rPr>
          <w:b/>
          <w:u w:val="single"/>
        </w:rPr>
        <w:t xml:space="preserve">Asiakirjan numero 39023</w:t>
      </w:r>
    </w:p>
    <w:p>
      <w:r>
        <w:t xml:space="preserve">Bauer Media: Cool FM:n omistaja ostaa Dublinin radioasemat</w:t>
      </w:r>
    </w:p>
    <w:p>
      <w:r>
        <w:t xml:space="preserve">John CampbellBBC News NI Economics &amp; Business Editor Bauer Media ostaa Communicorpin, jonka asemiin kuuluvat Today FM ja Newstalk. Communicorp on Denis O'Brienin määräysvallassa, ja kauppa lopettaa hänen roolinsa Irlannin mediaomistajana. Vuonna 2019 belgialainen Mediahuis osti sanomalehtiyhtiö INM:n, jossa hän oli pääosakkaana. Bauer on yksi Euroopan suurimmista radioyrityksistä, jolla on asemia seitsemässä maassa. Sen Yhdistyneen kuningaskunnan toimintoihin kuuluvat Kiss ja Absolute Radio. Irlannin liiketoiminta, jonka se ostaa, koostuu kahdesta valtakunnallisesta Today FM- ja Newstalk-asemasta sekä paikallisasemista Spin 1038 ja 98FM Dublinissa ja Spin Southwest Limerickissä sekä digitaalisesta urheiluasemasta Off The Ball. Bauer Media Audion toimitusjohtaja Paul Keenan sanoi, että asemat ovat "hyvissä asemissa hyödyntämään laajemman äänimaailman tulevia kehitysmahdollisuuksia".</w:t>
      </w:r>
    </w:p>
    <w:p>
      <w:r>
        <w:rPr>
          <w:b/>
        </w:rPr>
        <w:t xml:space="preserve">Yhteenveto</w:t>
      </w:r>
    </w:p>
    <w:p>
      <w:r>
        <w:t xml:space="preserve">Saksalainen yritys, joka omistaa Cool FM:n ja Downtown Radion, ostaa joukon radioasemia Irlannin tasavallassa.</w:t>
      </w:r>
    </w:p>
    <w:p>
      <w:r>
        <w:rPr>
          <w:b/>
          <w:u w:val="single"/>
        </w:rPr>
        <w:t xml:space="preserve">Asiakirjan numero 39024</w:t>
      </w:r>
    </w:p>
    <w:p>
      <w:r>
        <w:t xml:space="preserve">Gone Girl säilyttää Britannian lipputulojen johtoaseman</w:t>
      </w:r>
    </w:p>
    <w:p>
      <w:r>
        <w:t xml:space="preserve">Ben Affleckin ja Rosamund Piken tähdittämä jännityspainotteinen kirjallisuussovitus piti helposti pintansa uuden tulokkaan The Maze Runner -elokuvan rinnalla, joka tuotti 2 miljoonaa puntaa. Halloweenia edeltävä kauhuelokuva Annabelle debytoi kolmospaikalla 1,9 miljoonan punnan tuloksella. One Directionin konserttielokuva Where We Are nousi listan neljänneksi 1 miljoonan punnan lipputuloillaan. Poikabändin teos esitettiin valkokankailla vain lauantaina ja sunnuntaina, ja myöhemmin tällä viikolla tapahtuvat lisänäytökset nostavat sen tuotot todennäköisesti kohti kahden miljoonan punnan rajaa. Top 10:n ainoa uusi tulokas oli The Rewrite, romanttinen komedia, jossa Hugh Grant näyttelee hylätyn käsikirjoittajan roolia ja Marisa Tomei on yhdeksäs. Animaatioelokuva The Boxtrolls on viikon korkein kumulatiivinen tulos, 6,7 miljoonaa puntaa viiden viikon julkaisun jälkeen. Gillian Flynnin bestseller-romaaniin perustuva Gone Girl on myös Pohjois-Amerikan lipputulotilastojen kärjessä, sillä se on toista viikkoa ykkösenä 16,6 miljoonaa puntaa. Se kertoo Affleckin esittämästä kirjailijasta, joka joutuu epäillyksi, kun hänen vaimonsa katoaa.</w:t>
      </w:r>
    </w:p>
    <w:p>
      <w:r>
        <w:rPr>
          <w:b/>
        </w:rPr>
        <w:t xml:space="preserve">Yhteenveto</w:t>
      </w:r>
    </w:p>
    <w:p>
      <w:r>
        <w:t xml:space="preserve">Trilleri Gone Girl on pysynyt Britannian lipputulotilastojen kärjessä toista viikkoa ja kerännyt yli 3 miljoonaa puntaa.</w:t>
      </w:r>
    </w:p>
    <w:p>
      <w:r>
        <w:rPr>
          <w:b/>
          <w:u w:val="single"/>
        </w:rPr>
        <w:t xml:space="preserve">Asiakirjan numero 39025</w:t>
      </w:r>
    </w:p>
    <w:p>
      <w:r>
        <w:t xml:space="preserve">Kiina, Peru ja Brasilia suunnittelevat Amazonin rautatietä</w:t>
      </w:r>
    </w:p>
    <w:p>
      <w:r>
        <w:t xml:space="preserve">Järjestelmä yhdistäisi Perun Tyynenmeren rannikon ja Brasilian Atlantin rannikon. Päätös tehtiin Kiinan pääministerin Li Keqiangin ja Perun presidentin Ollanta Humalan välisten neuvottelujen jälkeen. Jos rautatie valmistuu, sen pituus olisi 5 300 kilometriä, mutta aktivistit pelkäävät sen vaikutuksia alkuperäiskansoihin. Brasilia, Kiina ja Peru aloittavat nyt rautatien toteutettavuustutkimukset. Li varmisti Brasilian suostumuksen aiemmin tällä viikolla osana Latinalaisen Amerikan kiertuettaan. Rautatie "lujittaisi Perun geopoliittista asemaa luonnollisena porttina Etelä-Amerikkaan", presidentti Humala sanoi. Kiinalle se vähentäisi raaka-aineiden ja maataloustuotteiden kuljetuskustannuksia. Kampanjoijat ovat kuitenkin huolissaan siitä, että se saattaisi tuhota koskemattomia osia Amazonin sademetsästä, mikä vaikuttaisi satoihin alkuperäisyhteisöihin. Li yritti lievittää pelkoja sanomalla, että "infrastruktuurin luomiseksi on välttämätöntä suojella ympäristöä" Humalan kanssa antamassaan julkilausumassa, AFP kertoi. Se maksaa todennäköisesti yli 10 miljardia dollaria (6,5 miljardia puntaa). Reittiä tutkitaan vielä, mutta se alkaisi Brasilian jättimäisestä Acun satamasta ja päättyisi Perun satamaan. Kiinan presidentti Xi Jinping lupasi aiemmin tänä vuonna investoida 250 miljardia dollaria (161 miljardia puntaa) Latinalaiseen Amerikkaan seuraavan vuosikymmenen aikana.</w:t>
      </w:r>
    </w:p>
    <w:p>
      <w:r>
        <w:rPr>
          <w:b/>
        </w:rPr>
        <w:t xml:space="preserve">Yhteenveto</w:t>
      </w:r>
    </w:p>
    <w:p>
      <w:r>
        <w:t xml:space="preserve">Kiinalainen suunnitelma rakentaa itä-länsi-suuntainen rautatie Etelä-Amerikan halki Amazonin sademetsän halki on edennyt askeleen lähemmäksi, kun Peru suostui tutkimaan ehdotusta.</w:t>
      </w:r>
    </w:p>
    <w:p>
      <w:r>
        <w:rPr>
          <w:b/>
          <w:u w:val="single"/>
        </w:rPr>
        <w:t xml:space="preserve">Asiakirjan numero 39026</w:t>
      </w:r>
    </w:p>
    <w:p>
      <w:r>
        <w:t xml:space="preserve">Worthing: Mies pidätetty islamistisiin terrorismirikoksiin liittyvistä rikoksista</w:t>
      </w:r>
    </w:p>
    <w:p>
      <w:r>
        <w:t xml:space="preserve">Rikostutkijat tekivät klo 05:00 GMT etsinnän osoitteeseen Worthingissa, West Sussexissa, ja pidättivät 20-vuotiaan epäiltynä osallisuudesta terroritekoon, sen valmisteluun tai siihen yllyttämiseen. Counter Terrorism Policing South Eastin mukaan pidätys perustui tiedustelutietoihin ja oli osa ennalta suunniteltua operaatiota. Pidätetty mies on edelleen poliisin huostassa. Seuraa BBC South Eastia Facebookissa, Twitterissä ja Instagramissa. Lähetä juttuideoita osoitteeseen southeasttoday@bbc.co.uk.</w:t>
      </w:r>
    </w:p>
    <w:p>
      <w:r>
        <w:rPr>
          <w:b/>
        </w:rPr>
        <w:t xml:space="preserve">Yhteenveto</w:t>
      </w:r>
    </w:p>
    <w:p>
      <w:r>
        <w:t xml:space="preserve">Mies on pidätetty epäiltynä islamistiseen terrorismiin liittyvistä rikoksista.</w:t>
      </w:r>
    </w:p>
    <w:p>
      <w:r>
        <w:rPr>
          <w:b/>
          <w:u w:val="single"/>
        </w:rPr>
        <w:t xml:space="preserve">Asiakirjan numero 39027</w:t>
      </w:r>
    </w:p>
    <w:p>
      <w:r>
        <w:t xml:space="preserve">Unicorn Group ostaa entisen Coca-Colan toimipaikan Lambegista</w:t>
      </w:r>
    </w:p>
    <w:p>
      <w:r>
        <w:t xml:space="preserve">John CampbellBBC News NI Economics &amp; Business Editor Unicorn on monialayritys, jonka toimialaan kuuluvat lääkintä- ja kierrätysastiat, pesuhuonetuotteet ja lattialaatat. Se aikoo siirtää nykyiset tuotantolaitoksensa Lisburnissa ja Markethillissä uuteen paikkaan. Coca-Cola jätti 17,5 hehtaarin suuruisen alueen vuonna 2008 ja muutti suurempaan tehtaaseen Knockmore Hillissä. Unicorn Groupin toimitusjohtaja Roger Pannell sanoi: "Olemme kasvattamassa nykyisiä tilojamme nopeasti, ja Lambegin toimipiste tarjoaa meille mahdollisuuden saada kaikki liiketoimintamme tuotanto ja hallinto samaan paikkaan. "Siirron lisäetuna on se, että nykyiselle ja uudelle henkilöstölle tarjotaan mahdollisuus kehittää uraansa laajentuneessa yrityksessä." Muutto tapahtuu seuraavan kuuden kuukauden aikana, kun toimipaikkaa kehitetään uudelleen. Unicorn Group työllistää 74 työntekijää kolmessa yrityksessään.</w:t>
      </w:r>
    </w:p>
    <w:p>
      <w:r>
        <w:rPr>
          <w:b/>
        </w:rPr>
        <w:t xml:space="preserve">Yhteenveto</w:t>
      </w:r>
    </w:p>
    <w:p>
      <w:r>
        <w:t xml:space="preserve">Lisburnissa sijaitseva valmistaja Unicorn Group on ostanut Lambegissa sijaitsevan entisen Coca-Cola-tontin.</w:t>
      </w:r>
    </w:p>
    <w:p>
      <w:r>
        <w:rPr>
          <w:b/>
          <w:u w:val="single"/>
        </w:rPr>
        <w:t xml:space="preserve">Asiakirjan numero 39028</w:t>
      </w:r>
    </w:p>
    <w:p>
      <w:r>
        <w:t xml:space="preserve">Mies pidätetty Elaine Doylen murhasta vuonna 1986</w:t>
      </w:r>
    </w:p>
    <w:p>
      <w:r>
        <w:t xml:space="preserve">Elaine Doyle, 16, kuoli matkalla kotiin diskosta Greenockissa, Inverclyden alueella 1. kesäkuuta 1986. Hänen ruumiinsa löydettiin seuraavana päivänä Ardgowan Streetin sivukujalta, alle 50 metrin päästä hänen kodistaan. Mies pidätettiin poliisioperaation jälkeen Greenockissa perjantaiaamuna. Kaksi ystävää näki Elainen viimeksi elossa Hamilton Wayllä sen jälkeen, kun hän oli lähtenyt Laird Streetillä sijaitsevasta diskosta. Vuonna 2011 etsivät käynnistivät uuden vetoomuksen tietojen saamiseksi, ja BBC:n Crimewatch-ohjelmassa esitettiin rekonstruktio hänen viimeisistä liikkeistään. Elainen 17-vuotias veljenpoika murhattiin Greenockissa viime vuonna. Steven McIntyre, 19, sai myöhemmin vähintään 15 vuoden vankeustuomion Jack Doylen murhasta. Aiheeseen liittyvät Internet-linkit Strathclyden poliisi</w:t>
      </w:r>
    </w:p>
    <w:p>
      <w:r>
        <w:rPr>
          <w:b/>
        </w:rPr>
        <w:t xml:space="preserve">Yhteenveto</w:t>
      </w:r>
    </w:p>
    <w:p>
      <w:r>
        <w:t xml:space="preserve">Poliisi on pidättänyt 48-vuotiaan miehen yli 26 vuotta sitten tapahtuneesta koulutytön murhasta.</w:t>
      </w:r>
    </w:p>
    <w:p>
      <w:r>
        <w:rPr>
          <w:b/>
          <w:u w:val="single"/>
        </w:rPr>
        <w:t xml:space="preserve">Asiakirjan numero 39029</w:t>
      </w:r>
    </w:p>
    <w:p>
      <w:r>
        <w:t xml:space="preserve">Aylesburyn koulun rehtori virkavapaalle rattijuopumuksen jälkeen</w:t>
      </w:r>
    </w:p>
    <w:p>
      <w:r>
        <w:t xml:space="preserve">Andria Hanhamista, 54, tuli Aylesburyssa sijaitsevan Mandeville Schoolin rehtori marraskuussa 2015. Buckinghamshiren kreivikunnanvaltuusto kertoi, että Hanham on "virkavapaalla". Hän myönsi lokakuussa Oxfordin tuomioistuimessa rattijuopumuksen. Hänet määrättiin 22 kuukauden ajokieltoon. Lokakuun 22. päivänä pidetyssä kuulemistilaisuudessa hänelle määrättiin myös 950 punnan sakko, 85 punnan syytekustannukset ja 95 punnan uhrien lisämaksu. Buckinghamshiren kreivikunnan neuvosto totesi: "Andria Hanham ottaa käsittääksemme virkavapaata Mandeville Schoolin rehtorin tehtävistä. "Hänen poissa ollessaan Tony Rogerson, vanhempi vararehtori, toimii virkaatekevänä rehtorina". "Tämä on nyt luottamuksellinen asia koulun johdolle, joten emme voi kommentoida asiaa enempää." "Tämä on nyt luottamuksellinen asia koulun johdolle, joten emme voi kommentoida asiaa enempää."</w:t>
      </w:r>
    </w:p>
    <w:p>
      <w:r>
        <w:rPr>
          <w:b/>
        </w:rPr>
        <w:t xml:space="preserve">Yhteenveto</w:t>
      </w:r>
    </w:p>
    <w:p>
      <w:r>
        <w:t xml:space="preserve">Buckinghamshireläisen yläasteen koulun rehtori on jäämässä lomalle myönnettyään rattijuopumuksen.</w:t>
      </w:r>
    </w:p>
    <w:p>
      <w:r>
        <w:rPr>
          <w:b/>
          <w:u w:val="single"/>
        </w:rPr>
        <w:t xml:space="preserve">Asiakirjan numero 39030</w:t>
      </w:r>
    </w:p>
    <w:p>
      <w:r>
        <w:t xml:space="preserve">Derek Bonnard jättää Clevelandin poliisin</w:t>
      </w:r>
    </w:p>
    <w:p>
      <w:r>
        <w:t xml:space="preserve">Derek Bonnardille on kerrottu, että hänen sopimustaan ei uusita, kun se päättyy syyskuussa. Bonnard, joka hyllytettiin, kun hänet pidätettiin vuonna 2011 osana korruptiotutkimusta Operaatio Sacristy -operaatiota, on kiistänyt kaikki väärinkäytökset. Häntä vastaan järjestetään erillinen väärinkäytöksiä koskeva kuuleminen, joka on alkanut yksityisesti. Bonnardia syytetään seitsemästä väärinkäytöksestä riippumattoman poliisin valituskomission (IPCC) tutkimuksen perusteella. Hänelle on kerrottu, ettei häntä vastaan nosteta rikossyytteitä pidätyksensä johdosta. Apulaispoliisipäällikön virka on julistettu haettavaksi, ja sen alkupalkka on 109 782 puntaa. Clevelandin poliisin tiedottaja sanoi, että Bonnardille on ilmoitettu kuuden kuukauden irtisanomisajalla, että hänen sopimustaan ei uusita. Jos Bonnard vapautetaan syytteistä väärinkäytösoikeudenkäynnissä, hän toimii apulaispoliisipäällikkönä sopimuksensa loppuun asti, hän lisäsi. Poliisivoimien entinen poliisipäällikkö Sean Price erotettiin lokakuussa, kun hänet todettiin IPCC:n kuulemisessa syylliseksi törkeään virkavirheeseen. Price on edelleen takuita vastaan vangittuna osana Sacristy-operaatiota.</w:t>
      </w:r>
    </w:p>
    <w:p>
      <w:r>
        <w:rPr>
          <w:b/>
        </w:rPr>
        <w:t xml:space="preserve">Yhteenveto</w:t>
      </w:r>
    </w:p>
    <w:p>
      <w:r>
        <w:t xml:space="preserve">Clevelandin poliisin virantoimituksesta pidätetty apulaispoliisipäällikkö menettää työnsä riippumatta meneillään olevan väärinkäytöskäsittelyn tuloksesta.</w:t>
      </w:r>
    </w:p>
    <w:p>
      <w:r>
        <w:rPr>
          <w:b/>
          <w:u w:val="single"/>
        </w:rPr>
        <w:t xml:space="preserve">Asiakirjan numero 39031</w:t>
      </w:r>
    </w:p>
    <w:p>
      <w:r>
        <w:t xml:space="preserve">Charlie Brooker peruuttaa vuoden 2017 pyyhkimisen</w:t>
      </w:r>
    </w:p>
    <w:p>
      <w:r>
        <w:t xml:space="preserve">Ohjelmassa hän yleensä tarkastelee satiirisesti edellisen 12 kuukauden tärkeimpiä tapahtumia. Nyt hän on kuitenkin sanonut, ettei vuoden 2017 Pyyhkäisyä tule, koska häneltä loppui aika kesken. Kirjailija ja juontaja on myös työstänyt uutta sarjaa palkittuun draamaansa Black Mirror. 'Joulu on peruttu' Brooker ilmoitti uutisesta Twitterissä sanomalla: "Oli tarkoitus tehdä se, mutta tie loppui kesken". Se on tuottanut pettymyksen monille faneille, jotka olivat odottaneet innolla hänen näkemystään vuoden 2017 uutisjutuista. Niihin olisivat voineet kuulua Donald Trumpin virkaanastujaiset, parlamenttivaalit, terrori-iskut, kuten Manchesterissa ja London Bridgellä, Grenfell Towerin tulipalo, Yhdysvaltain ja Pohjois-Korean välinen riita ja prinssi Harryn kihlaus. Hän sanoi olevansa jäljessä käsikirjoituksista ja kehitystyöstä ja huomanneensa myöhään, että hän "ei voi tehdä 400 asiaa kerralla". Eräs fani twiittasi, että Brookerin uutinen oli "niin vuoden 2017 juttu". Ja näyttelijä Sanjeev Bhaskar kirjoitti: "Siinä tapauksessa ei ollut mitään vuotta 2017, mitä minuun tulee". Toinen sanoi sen tarkoittavan, että "joulu on peruttu". Kun joku vastasi, että vuosi oli ollut "muutenkin hiljainen uutisvuosi", Brooker vastasi, että kun hänen vuosittainen Pyyhkäisynsä alkoi vuonna 2010, "melko lailla suurin juttu sinä vuonna oli Cat Bin Lady". Brooker lisäsi, että "hyviä uutisia" oli se, että Cunk on Britain, viisiosainen sarja, jonka päähenkilönä on kuvitteellinen Philomena Cunk (jota näyttelee Motherlandin Diane Morgan), oli tulossa "pian". Hän on kirjoittanut sarjan. BBC:n tiedottaja sanoi: "Muiden sitoumusten vuoksi Charlie Brooker on päättänyt pitää vuoden tauon vuotuisesta Wipe-sarjasta. "Fanien ei kuitenkaan tarvitse odottaa liian kauan lisää Charlielta, sillä Cunk on Britain tulee BBC Two -kanavalle vuoden 2018 alussa." Seuraa meitä Facebookissa, Twitterissä @BBCNewsEnts tai Instagramissa bbcnewsents. Jos sinulla on juttuehdotus, lähetä sähköpostia osoitteeseen entertainment.news@bbc.co.uk.</w:t>
      </w:r>
    </w:p>
    <w:p>
      <w:r>
        <w:rPr>
          <w:b/>
        </w:rPr>
        <w:t xml:space="preserve">Yhteenveto</w:t>
      </w:r>
    </w:p>
    <w:p>
      <w:r>
        <w:t xml:space="preserve">Joulussa on perinteitä - kuten ruusukaalien jahtaaminen lautasen ympäri, kauheiden keksivitsien kertominen ja Charlie Brookerin katsominen, kun hän ratsastaa edellisen vuoden yli.</w:t>
      </w:r>
    </w:p>
    <w:p>
      <w:r>
        <w:rPr>
          <w:b/>
          <w:u w:val="single"/>
        </w:rPr>
        <w:t xml:space="preserve">Asiakirjan numero 39032</w:t>
      </w:r>
    </w:p>
    <w:p>
      <w:r>
        <w:t xml:space="preserve">Pegwell Bayn lahdesta löytynyt hukkunut valas nääntyi nälkään.</w:t>
      </w:r>
    </w:p>
    <w:p>
      <w:r>
        <w:t xml:space="preserve">45 jalkaa pitkä valas löytyi rannalta Pegwell Bayn rannalta noin klo 0730 GMT torstaina. Alustavassa post mortem -tutkimuksessa todettiin, että nuori uros ei ollut syönyt vähään aikaan ja oli kuivunut. Ruhoa leikataan parhaillaan, ja se haudataan kaatopaikalle, ja osa sen luista viedään luonnonhistorialliseen museoon. Valaan ympärille on asetettu eristyssulku yleisön suojelemiseksi. HM Coastguardin edustaja sanoi: "Se voi olla vaarallista bakteerien vuoksi, ja siitä tulee todennäköisesti melkoisen haiseva." Myös kallion laella kulkeva kävelytie on suljettu Highways Act -lain nojalla, ja tunkeilijoita uhkaa mahdollinen pidätys.</w:t>
      </w:r>
    </w:p>
    <w:p>
      <w:r>
        <w:rPr>
          <w:b/>
        </w:rPr>
        <w:t xml:space="preserve">Yhteenveto</w:t>
      </w:r>
    </w:p>
    <w:p>
      <w:r>
        <w:t xml:space="preserve">Kentin rannikolta kuolleena löydetty siitosvalas nääntyi nälkään, ilmenee alustavasta raportista.</w:t>
      </w:r>
    </w:p>
    <w:p>
      <w:r>
        <w:rPr>
          <w:b/>
          <w:u w:val="single"/>
        </w:rPr>
        <w:t xml:space="preserve">Asiakirjan numero 39033</w:t>
      </w:r>
    </w:p>
    <w:p>
      <w:r>
        <w:t xml:space="preserve">Perhe pelastettiin Stavertonin tulvaveteen juuttuneesta autosta</w:t>
      </w:r>
    </w:p>
    <w:p>
      <w:r>
        <w:t xml:space="preserve">Stavertonissa sattunut tapaus oli yksi Wiltshiren palokunnan lauantaina vastaanottamista 50 tulvaan liittyvistä puheluista. Palomiehet joutuivat pumppaamaan vettä 30 paikassa ympäri maakuntaa. Ryhmäpäällikkö Ian Hunter sanoi: "Kun tulva-alueelle saapuu, auto saa aikaan aallon eteensä, eikä moottorin tulvimiseen tarvita paljoa, ja auto jumiutuu." Hän lisäsi: "Tiessä voi olla aukko tai viemärikaivon kansi on saattanut nousta, jolloin rengas voi mennä sinne, ja taas jäät jumiin. "Älkää ajaako tulvaveden läpi." Miehistö kutsuttiin Stavertoniin hieman ennen kello 17:00 GMT, ja se käytti puhallettavaa kävelytietä pelastaakseen kaksi aikuista ja kaksi lasta. Herra Hunter sanoi: "En ole koskaan nähnyt, että he ovat täällä: Bradford-on-Avonin ja Salisburyn alueilla jokien virtaama on melko korkea." "Vettä tulee paljon enemmän jokiin."</w:t>
      </w:r>
    </w:p>
    <w:p>
      <w:r>
        <w:rPr>
          <w:b/>
        </w:rPr>
        <w:t xml:space="preserve">Yhteenveto</w:t>
      </w:r>
    </w:p>
    <w:p>
      <w:r>
        <w:t xml:space="preserve">Nelihenkinen perhe on pelastettu autosta, joka jäi jumiin tulvaveteen Wiltshiressä.</w:t>
      </w:r>
    </w:p>
    <w:p>
      <w:r>
        <w:rPr>
          <w:b/>
          <w:u w:val="single"/>
        </w:rPr>
        <w:t xml:space="preserve">Asiakirjan numero 39034</w:t>
      </w:r>
    </w:p>
    <w:p>
      <w:r>
        <w:t xml:space="preserve">Coronavirus: Sääntöjä rikkova Boltonin pubiryömintä" näki tapausten lisääntyvän</w:t>
      </w:r>
    </w:p>
    <w:p>
      <w:r>
        <w:t xml:space="preserve">David Greenhalgh sanoi, että miehen Covid-19-testin tulos oli positiivinen kaksi päivää sen jälkeen, kun hän oli ollut ulkona ystäviensä kanssa kaupungissa. Hän sanoi, että Boltonin korkea tartuntataso oli yhdistetty pubeihin ja "ihmisryhmään", joka kieltäytyi noudattamasta ohjeita. Kaupungissa on tällä hetkellä tiukennettu rajoituksia nousun pysäyttämiseksi. Greenhalgh kertoi BBC Radio 4:n Today-ohjelmassa, että piikki "yllätti meidät, koska olimme tuolloin puoltamassa rajoitusten lieventämistä". Hän sanoi: Tapauksia oli 12 tapausta 100 000:ta kohti, ja alle kolmessa viikossa oli 212 tapausta." Hän sanoi: "Tämä oli äärimmäinen piikki. 'Kaverien määrä' Nousu johti siihen, että Boltonissa oli maan korkeimmat Covid-19-tapaukset. "Meillä oli eräs henkilö, joka ei noudattanut karanteenia, ei pysynyt karanteenissa 14 päivää ja lähti kirjaimellisesti pubikierrokselle useiden kavereidensa kanssa", Greenhalgh sanoi. "Tämä viikonlopun aikana sattunut tapaus - (he) kävivät useissa tiloissa - johti siihen, että yksi henkilö sai suuren määrän yksittäisiä tartuntoja, ja voitte kuvitella, että se on kuin vuoroveden pidättelemistä, koska hän sai oireita kaksi päivää sen jälkeen, kun he kaikki olivat lähteneet pubiretkelle." Näin hän sanoi. "Se tarkoittaa neljää tai viittä päivää, jolloin kaikki ne ihmiset, joihin hän oli yhteydessä, ovat jatkaneet normaalia päivittäistä toimintaansa." "Se on ollut neljä tai viisi päivää." Boltoniin sovelletaan nyt tiukempia toimenpiteitä kuin suurimpaan osaan Englantia, sillä vieraanvaraiset paikat saavat toimia vain noutopöytien muodossa ja niiden on suljettava klo 22:00 mennessä. Seuraa BBC North Westin toimintaa Facebookissa, Twitterissä ja Instagramissa. Voit myös lähettää juttuideoita osoitteeseen northwest.newsonline@bbc.co.uk</w:t>
      </w:r>
    </w:p>
    <w:p>
      <w:r>
        <w:rPr>
          <w:b/>
        </w:rPr>
        <w:t xml:space="preserve">Yhteenveto</w:t>
      </w:r>
    </w:p>
    <w:p>
      <w:r>
        <w:t xml:space="preserve">Kaupungin valtuuston johtajan mukaan paluumuuttaja, joka lähti pubikierrokselle sen sijaan, että olisi eristänyt itsensä, oli osasyyllinen Boltonin koronavirustapausten "äärimmäiseen piikkiin".</w:t>
      </w:r>
    </w:p>
    <w:p>
      <w:r>
        <w:rPr>
          <w:b/>
          <w:u w:val="single"/>
        </w:rPr>
        <w:t xml:space="preserve">Asiakirjan numero 39035</w:t>
      </w:r>
    </w:p>
    <w:p>
      <w:r>
        <w:t xml:space="preserve">Rutlandin kaupunginvaltuutettua syytetään loukkaavista Facebook-viesteistä</w:t>
      </w:r>
    </w:p>
    <w:p>
      <w:r>
        <w:t xml:space="preserve">Riippumaton Richard Alderman, 72, voitti heinäkuussa Oakhamin etelä-länsipuolen sivuvaalit Rutlandin kreivikunnanvaltuustossa. Viikkoa myöhemmin Leicestershiren poliisi tutki häntä hänen Facebook-tilillään antamiensa kommenttien vuoksi. Poliisi ilmoitti, että häntä syytetään nyt kolmesta "loukkaavien, säädyttömien, säädyttömien ja uhkaavien viestien lähettämisestä". Syytteet liittyvät 16. kesäkuuta ja 15. heinäkuuta lähetettyihin kommentteihin. Hän saapuu torstaina Birminghamin tuomioistuimeen. Neuvoston tiedottaja sanoi, että Alderman ei ollut eronnut tehtävästään. Hän sanoi, että viranomainen aloittaa sisäisen tarkastelun, jossa "tutkitaan jäsen Aldermanin käyttäytymistä", kun virallinen oikeudenkäynti on päättynyt.</w:t>
      </w:r>
    </w:p>
    <w:p>
      <w:r>
        <w:rPr>
          <w:b/>
        </w:rPr>
        <w:t xml:space="preserve">Yhteenveto</w:t>
      </w:r>
    </w:p>
    <w:p>
      <w:r>
        <w:t xml:space="preserve">Erästä valtuutettua vastaan on nostettu syyte hänen sosiaalisessa mediassa esittämiensä loukkaavien kommenttien vuoksi.</w:t>
      </w:r>
    </w:p>
    <w:p>
      <w:r>
        <w:rPr>
          <w:b/>
          <w:u w:val="single"/>
        </w:rPr>
        <w:t xml:space="preserve">Asiakirjan numero 39036</w:t>
      </w:r>
    </w:p>
    <w:p>
      <w:r>
        <w:t xml:space="preserve">Taputtakaa hoitajille: Kansakunta juhlii NHS:n ja hoitotyöntekijöiden työtä.</w:t>
      </w:r>
    </w:p>
    <w:p>
      <w:r>
        <w:t xml:space="preserve">Aloitteen suunnitteli Lounais-Lontoon Brixtonista kotoisin oleva Annemarie Plas, joka sai inspiraationsa samasta tapahtumasta kotimaassaan Alankomaissa ja monissa muissa maissa. Annemarie julkaisi tapahtuman yksityiskohdat sosiaalisen median kanavissaan, ja innostus osallistua tapahtumaan levisi nopeasti ympäri Yhdistynyttä kuningaskuntaa. "Toivon, että se antaa positiivista pontta etulinjassa oleville", hän sanoi. "Mutta myös [kun] kuulee naapureidensa taputtavan, tietää, että olemme tässä yhdessä, koska olemme tällä hetkellä kaikki kotonamme." Manchesterissa taputettiin, alla. Ihmiset hurrasivat Blackpoolissa (yllä) ja Lontoossa (alla). Northamptonissa oli tukea. Glasgow'n (yllä) ja Hoven (alla) asukkaat osoittivat tukeaan. Liverpoolin kuninkaallisen yliopistollisen sairaalan NHS-henkilökunta kuuli yleisön arvostuksen ja yhtyi myös suosionosoituksiin. Eri puolilla Yhdistynyttä kuningaskuntaa sijaitsevia rakennuksia valaistiin myös sinisellä - NHS:n logon värillä - NHS-henkilöstön työn kunnioittamiseksi, kuten Wembley Parkin metroasema (alla). Falkirkissa sijaitseva Kelpies, hevosenpäistä koostuva metalliveistos, valaistiin sinisellä. Belfastin kaupungintalo muuttui siniseksi. Lontoon Piccadilly Circus tervehti NHS-sankareita ikonisella massiivisella LED-näytöllään. Lincolnin katedraali valaistiin sinisenä. Blackpoolin tornissa oli sininen sydän. Wembley-stadionin kaari Lontoossa oli sininen kaari - ja stadion on luvannut toistaa kunnianosoituksen joka ilta kriisin aikana. Kaikkiin valokuviin sovelletaan tekijänoikeuksia.</w:t>
      </w:r>
    </w:p>
    <w:p>
      <w:r>
        <w:rPr>
          <w:b/>
        </w:rPr>
        <w:t xml:space="preserve">Yhteenveto</w:t>
      </w:r>
    </w:p>
    <w:p>
      <w:r>
        <w:t xml:space="preserve">Torstaina kello 20.00 BST kotitaloudet eri puolilla Yhdistynyttä kuningaskuntaa seisoivat kynnyksillään ja parvekkeillaan ja taputtivat NHS:n ja hoitohenkilökunnan ponnisteluille Covid-19-taudin uhrien hoidossa.</w:t>
      </w:r>
    </w:p>
    <w:p>
      <w:r>
        <w:rPr>
          <w:b/>
          <w:u w:val="single"/>
        </w:rPr>
        <w:t xml:space="preserve">Asiakirjan numero 39037</w:t>
      </w:r>
    </w:p>
    <w:p>
      <w:r>
        <w:t xml:space="preserve">Edinburghin raitiovaunut: Princes Street avataan uudelleen busseille ja takseille</w:t>
      </w:r>
    </w:p>
    <w:p>
      <w:r>
        <w:t xml:space="preserve">Kaupungin tärkein ostoskatu oli suljettu liikenteeltä, kun työmiehet kaivoivat ja asensivat raitiovaunukiskot uudelleen. Jotkut kauppiaat olivat valittaneet, että tulot olivat laskeneet, kun kuuluisa läpikulkukatu oli suljettu. Kyseessä on ensimmäinen raitiovaunutyövaihe, joka on saatu päätökseen sen jälkeen, kun Edinburghin neuvosto otti hankkeen uudelleen hallintaansa lakkautetulta raitiovaunuyhtiöltä TIE:ltä. Princes Street avattiin Waverley Bridge -sillan länsipuolella lauantaiaamuna. Myös Mound avattiin uudelleen kaikille ajoneuvoille. Princes Streetin uudelleen avaaminen ei kuitenkaan merkitse pääkaupungin liikennehäiriöiden loppumista, sillä York Placen sulkemisen odotetaan johtavan merkittäviin viivästyksiin tulevina kuukausina. York Place suljetaan 14. heinäkuuta alkaen kaikilta muilta ajoneuvoilta paitsi busseilta, ja se suljetaan kokonaan liikenteeltä syyskuusta vuoden 2013 loppuun.</w:t>
      </w:r>
    </w:p>
    <w:p>
      <w:r>
        <w:rPr>
          <w:b/>
        </w:rPr>
        <w:t xml:space="preserve">Yhteenveto</w:t>
      </w:r>
    </w:p>
    <w:p>
      <w:r>
        <w:t xml:space="preserve">Edinburghin Princes Street on avattu uudelleen takseille ja busseille raitiovaunutöiden jälkeen.</w:t>
      </w:r>
    </w:p>
    <w:p>
      <w:r>
        <w:rPr>
          <w:b/>
          <w:u w:val="single"/>
        </w:rPr>
        <w:t xml:space="preserve">Asiakirjan numero 39038</w:t>
      </w:r>
    </w:p>
    <w:p>
      <w:r>
        <w:t xml:space="preserve">Blackburnin ja Darwenin katujen viemärikouruverkostot varastettu</w:t>
      </w:r>
    </w:p>
    <w:p>
      <w:r>
        <w:t xml:space="preserve">Niiden korvaaminen voi maksaa yhteensä yli 10 000 puntaa, kertoi poliisin edustaja. Poliisit etsivät 35-40-vuotiasta valkoihoista miestä, jolla on tummanruskeat hiukset ja vuohenparta ja jonka on nähty käyttäytyvän alueella epäilyttävästi. Hänet nähtiin naisen ja lapsen kanssa valkoisessa Ford Transit -pakettiautossa. "Kokonaiskustannusten uskotaan nousevan tuhansiin puntiin, koska koko ritilän ympärys on poistettava, jotta ne voidaan asentaa uudelleen, ja näin ollen kaikkien varastettujen esineiden korvaamisesta aiheutuvien kustannusten arvioidaan olevan yli 10 000 puntaa", poliisi David Byrne sanoi. Ristikot varastettiin Progress Streetiltä, Meadow Streetiltä, Whalley Crescentiltä, Ellenshaw Roadilta, School Streetiltä, Tythebarn Streetiltä, Marsh House Lanelta, Bury Fold Lanelta, Green Arms Roadilta, Entwistle Streetiltä, Greenway Streetiltä, Watery Lanelta, Alfred Streetiltä, Blackburn Roadilta ja Woodville Terrace -terassilta Darwenissa. Ruudut otettiin myös Harrison Streetiltä, Lincoln Roadilta ja Accrington Roadilta Blackburnissa 4.-14. heinäkuuta välisenä aikana.</w:t>
      </w:r>
    </w:p>
    <w:p>
      <w:r>
        <w:rPr>
          <w:b/>
        </w:rPr>
        <w:t xml:space="preserve">Yhteenveto</w:t>
      </w:r>
    </w:p>
    <w:p>
      <w:r>
        <w:t xml:space="preserve">Blackburnin ja Darwenin alueilla Lancashiren osavaltiossa on varastettu kymmenen päivän aikana 21 katujätevesikourun suojusta.</w:t>
      </w:r>
    </w:p>
    <w:p>
      <w:r>
        <w:rPr>
          <w:b/>
          <w:u w:val="single"/>
        </w:rPr>
        <w:t xml:space="preserve">Asiakirjan numero 39039</w:t>
      </w:r>
    </w:p>
    <w:p>
      <w:r>
        <w:t xml:space="preserve">Pakettiauto ajoi poliisin päälle takaa-ajon jälkeen Droitwichissa</w:t>
      </w:r>
    </w:p>
    <w:p>
      <w:r>
        <w:t xml:space="preserve">West Mercian poliisin mukaan poliisit yrittivät pysäyttää Luton-tyylisen pakettiauton Salwarpe Roadilla, Droitwichissa, noin klo 09:00 BST, koska se oli ilmoitettu varastetuksi. Poliisin mukaan pakettiauto "ei pysähtynyt", ja lyhyen takaa-ajon jälkeen se "ajoi kolmeen poliisiautoon aiheuttaen suuria vahinkoja". 30-vuotias mies on pidätetty ja otettu säilöön. Poliisit saivat lieviä vammoja. Komisario Ed Slough sanoi: "Uskomme, että pakettiauto ajettiin tahallaan poliisiajoneuvoja päin, jotka yrittivät pysäyttää sen, ja haluaisimme puhua kaikille autoilijoille, jotka olivat alueella tapahtuman aikaan ja joilla on kojelautakamerakuvaa." Pakettiauto, jossa oli ulkomaiset rekisterikilvet, oli ilmoitettu varastetuksi Coleshillin alueelta perjantaina.</w:t>
      </w:r>
    </w:p>
    <w:p>
      <w:r>
        <w:rPr>
          <w:b/>
        </w:rPr>
        <w:t xml:space="preserve">Yhteenveto</w:t>
      </w:r>
    </w:p>
    <w:p>
      <w:r>
        <w:t xml:space="preserve">Viisi poliisia loukkaantui, kun pakettiauto ajoi takaa-ajon jälkeen "tahallaan" heidän ajoneuvoihinsa.</w:t>
      </w:r>
    </w:p>
    <w:p>
      <w:r>
        <w:rPr>
          <w:b/>
          <w:u w:val="single"/>
        </w:rPr>
        <w:t xml:space="preserve">Asiakirjan numero 39040</w:t>
      </w:r>
    </w:p>
    <w:p>
      <w:r>
        <w:t xml:space="preserve">Shorehamin lento-onnettomuuden "selfie" poliisia haastateltiin käytöksestä</w:t>
      </w:r>
    </w:p>
    <w:p>
      <w:r>
        <w:t xml:space="preserve">Koeajalla olevat poliisit tekivät videon työskennellessään lähellä tapahtumapaikkaa, jossa 11 ihmistä kuoli suihkukoneen syöksyttyä A27-tielle 22. elokuuta. Nauhoitus tehtiin poliisikordonista ja siihen liitettiin sopimaton ja loukkaava viesti. Sussexin poliisi kertoi, että kuulustelujen tulos selviää tällä viikolla. Molemmat poliisit osallistuivat 30. syyskuuta asetuksen 13 mukaiseen kokoukseen, joka koskee erityisesti koeajalla olevia poliiseja. Todisteiden arvioinnin jälkeen poliisipäällikölle annetaan suositus heidän tulevaisuudestaan, poliisivoimien tiedottaja sanoi. Viime kuussa Sussexin poliisin apulaispoliisipäällikkö Olivia Pinkney sanoi, että pari joutuu kurinpitomenettelyyn sosiaalisessa mediassa lähetetyn videon ja yksityisviestin vuoksi. Pinkney sanoi, että he olivat käyttäytyneet "täysin epäkunnioittavasti". Uhrit:</w:t>
      </w:r>
    </w:p>
    <w:p>
      <w:r>
        <w:rPr>
          <w:b/>
        </w:rPr>
        <w:t xml:space="preserve">Yhteenveto</w:t>
      </w:r>
    </w:p>
    <w:p>
      <w:r>
        <w:t xml:space="preserve">Päällikkö on haastatellut kahta poliisia, jotka kuvasivat itseään Shorehamin lento-onnettomuuspaikan lähellä, heidän käytöksestään.</w:t>
      </w:r>
    </w:p>
    <w:p>
      <w:r>
        <w:rPr>
          <w:b/>
          <w:u w:val="single"/>
        </w:rPr>
        <w:t xml:space="preserve">Asiakirjan numero 39041</w:t>
      </w:r>
    </w:p>
    <w:p>
      <w:r>
        <w:t xml:space="preserve">Salaisen joulupukin "Mr X:n" henkilöllisyys paljastui kuoleman jälkeen</w:t>
      </w:r>
    </w:p>
    <w:p>
      <w:r>
        <w:t xml:space="preserve">Lähes 60 vuoden ajan Tom Bravin pukeutui joulupukiksi ja jakoi lahjoja yli 4500 vähäosaiselle lapselle ympäri kaupunkia. Entinen RAF:n viestintätyöntekijä vältti kehuja ja piti henkilöllisyytensä salassa kutsuen itseään herra X:ksi. Ystävät ja perhe ovat vannoneet jatkavansa Bravinin työtä hänen muistokseen. Kun niin monien lahjojen toimittaminen henkilökohtaisesti kävi hänelle liian raskaaksi, Bravin värväsi "Joulupukin pikku apulaisia", jotka puolestaan vannoivat vaitiolovelvollisuutta. Bravinin poika Terry sanoi: "Olen todella ylpeä hänestä. "Meillä on tiimi ihmisiä, jotka varmistavat, että hänen vetoomuksensa jatkuu edelleen." Naapuri Kat Thomas lisäsi: "Miten kiltti sydän. Hän toi niin paljon iloa niin monelle lapselle, ja aion tukea tätä asiaa niin kauan kuin se on käynnissä."</w:t>
      </w:r>
    </w:p>
    <w:p>
      <w:r>
        <w:rPr>
          <w:b/>
        </w:rPr>
        <w:t xml:space="preserve">Yhteenveto</w:t>
      </w:r>
    </w:p>
    <w:p>
      <w:r>
        <w:t xml:space="preserve">Swansean oman salaisen joulupukin salaperäinen henkilöllisyys on vihdoin paljastettu hänen perheensä toimesta sen jälkeen, kun 92-vuotias kuoli tällä viikolla.</w:t>
      </w:r>
    </w:p>
    <w:p>
      <w:r>
        <w:rPr>
          <w:b/>
          <w:u w:val="single"/>
        </w:rPr>
        <w:t xml:space="preserve">Asiakirjan numero 39042</w:t>
      </w:r>
    </w:p>
    <w:p>
      <w:r>
        <w:t xml:space="preserve">Ugandalainen, joka kantoi lapsen irtileikattua päätä, pidätettiin parlamentin ulkopuolella.</w:t>
      </w:r>
    </w:p>
    <w:p>
      <w:r>
        <w:t xml:space="preserve">Joseph Nuwashaba, 22, on maan rikostutkintaviraston (CID) vankina. Vielä ei ole selvää, mitä hän aikoi tehdä paketilla tai mistä ja miten hän hankki pään. CID:n lähde kertoi, että lapsi ilmoitettiin kadonneeksi Masakassa, pääkaupungin Kampalan lounaispuolella sijaitsevassa Masakassa sunnuntaina. Myös päätön ruumis on löydetty kyseisestä kaupunginosasta. Tutkijat pyrkivät selvittämään, voiko se liittyä päähän, joka Nuwashaballa oli mukanaan, kun hänet pidätettiin, kertoo BBC:n Patience Atuhaire Kampalassa. Ugandassa oli 1990-luvulla ja 2000-luvun alussa lasten kidnappausten ja murhien aalto. Heidän ruumiinosiaan uskottiin käytettävän rituaaleissa.</w:t>
      </w:r>
    </w:p>
    <w:p>
      <w:r>
        <w:rPr>
          <w:b/>
        </w:rPr>
        <w:t xml:space="preserve">Yhteenveto</w:t>
      </w:r>
    </w:p>
    <w:p>
      <w:r>
        <w:t xml:space="preserve">Ugandan parlamentin portilla on pidätetty mies, jolla oli mukanaan paketti, jossa oli lapsen katkaistu pää.</w:t>
      </w:r>
    </w:p>
    <w:p>
      <w:r>
        <w:rPr>
          <w:b/>
          <w:u w:val="single"/>
        </w:rPr>
        <w:t xml:space="preserve">Asiakirjan numero 39043</w:t>
      </w:r>
    </w:p>
    <w:p>
      <w:r>
        <w:t xml:space="preserve">Skotlannin kirkon uudeksi moderaattoriksi ilmoitettiin tohtori Angus Morrison</w:t>
      </w:r>
    </w:p>
    <w:p>
      <w:r>
        <w:t xml:space="preserve">Pastori Angus Morrison on tällä hetkellä Orwellin ja Portmoakin kirkon pappi Perthin ja Kinrossin alueella. Hän aloittaa moderaattorin viran Kirkon yleiskokouksessa toukokuussa 2014. Tohtori Morrison, joka puhuu italiaa ja gaelia, sanoi olevansa "nöyrä", että hänet valittiin Skotlannin kirkon korkeimpaan virkaan. Hän opiskeli Glasgow'n, Pisan ja Lontoon yliopistoissa ja väitteli tohtoriksi Edinburghin yliopiston New Collegessa. Hän sanoi: "Olen todella hämmästynyt ja syvästi liikuttunut tästä kunniasta. "Olen todella nöyrä siitä luottamuksesta, joka minuun on kohdistettu."</w:t>
      </w:r>
    </w:p>
    <w:p>
      <w:r>
        <w:rPr>
          <w:b/>
        </w:rPr>
        <w:t xml:space="preserve">Yhteenveto</w:t>
      </w:r>
    </w:p>
    <w:p>
      <w:r>
        <w:t xml:space="preserve">Skotlannin kirkko on valinnut entisen vapaan presbyteerisen kirkon papin nimitetyksi moderaattoriksi.</w:t>
      </w:r>
    </w:p>
    <w:p>
      <w:r>
        <w:rPr>
          <w:b/>
          <w:u w:val="single"/>
        </w:rPr>
        <w:t xml:space="preserve">Asiakirjan numero 39044</w:t>
      </w:r>
    </w:p>
    <w:p>
      <w:r>
        <w:t xml:space="preserve">Wakefield: Wakefield: Turvallisuushenkilöstö partioi maalaispuistoissa lukitussa tilassa</w:t>
      </w:r>
    </w:p>
    <w:p>
      <w:r>
        <w:t xml:space="preserve">Länsi-Yorkshiressä sijaitsevan Wakefieldin neuvoston henkilökunta käännyttää asukkaat pois, jos puiston katsotaan olevan täynnä. Neuvoston mukaan monet sen maaseutupuistoista ovat olleet ylikansoitettuja, koska ihmiset ovat matkustaneet liikkumaan. Asukkaita on muistutettu, että heidän on pysyttävä kylässä, kaupungissa tai kaupunginosassa, jossa he asuvat. Viranomaisen mukaan lisääntynyt osallistuminen vaaransi viruksen leviämisen. Wakefieldin kaupunginvaltuuston ilmastonmuutoksesta ja viheralueista vastaava kabinettijäsen, kaupunginvaltuutettu Jack Hemingway sanoi: "Olemme järjestäneet, että neuvoston henkilökunta työskentelee tärkeimmissä puistoissa varmistaaksemme, että ne eivät ole liian ruuhkaisia. "Viime kuukausina monet asukkaat ovat matkustaneet puistoihin liikkumaan. "Vilkkaasti liikennöidyillä alueilla vierailu voi lisätä vakavasti Covid-19:n leviämisriskiä, joten meidän on ryhdyttävä tarvittaviin toimenpiteisiin sen minimoimiseksi. "Asukkaiden on pysyttävä asuinpaikkansa lähellä. Eri puolilla kaupunginosaa on monia upeita kävelyreittejä, jotka eivät vaadi asukkaita matkustamaan niille autolla." Seuraa BBC Yorkshirea Facebookissa, Twitterissä ja Instagramissa. Lähetä juttuideoita osoitteeseen yorkslincs.news@bbc.co.uk. Aiheeseen liittyvät Internet-linkit Wakefield Council</w:t>
      </w:r>
    </w:p>
    <w:p>
      <w:r>
        <w:rPr>
          <w:b/>
        </w:rPr>
        <w:t xml:space="preserve">Yhteenveto</w:t>
      </w:r>
    </w:p>
    <w:p>
      <w:r>
        <w:t xml:space="preserve">Neuvosto käyttää turvahenkilöstöä partioimaan puistoissa, jotta niitä käyttävien ihmisten määrä vähenisi koronaviruksen leviämisen estämisen aikana.</w:t>
      </w:r>
    </w:p>
    <w:p>
      <w:r>
        <w:rPr>
          <w:b/>
          <w:u w:val="single"/>
        </w:rPr>
        <w:t xml:space="preserve">Asiakirjan numero 39045</w:t>
      </w:r>
    </w:p>
    <w:p>
      <w:r>
        <w:t xml:space="preserve">BBC Countryfile vierailee Shropshiressä</w:t>
      </w:r>
    </w:p>
    <w:p>
      <w:r>
        <w:t xml:space="preserve">Televisiokamerat kävivät aiemmin tässä kuussa Ellesmereen katsomassa, kuinka nuoret haikarat jättävät pesänsä. Ellesmereissä asuva Rob McBride, joka on vanhojen puiden asiantuntija, liittyi myös juontaja Julia Bradburyn seuraan, kun Countryfile tutki Offa's Dykeä. Tänä vuonna 177 mailin pituisella polulla tulee kuluneeksi 40 vuotta sen jälkeen, kun se nimettiin kansalliseksi poluksi vuonna 1971. Mercian kuningas Offa rakennutti itse dykeä noin 1200 vuotta sitten. Muinaiset maanrakennustyöt ulottuvat Sedburystä Chepstow'n läheltä Prestatyniin Pohjois-Walesissa, suunnilleen nykyistä Englannin ja Walesin välistä rajaa pitkin.</w:t>
      </w:r>
    </w:p>
    <w:p>
      <w:r>
        <w:rPr>
          <w:b/>
        </w:rPr>
        <w:t xml:space="preserve">Yhteenveto</w:t>
      </w:r>
    </w:p>
    <w:p>
      <w:r>
        <w:t xml:space="preserve">Ellesmere Heronwatch ja Offa's Dyke esiintyvät BBC:n Countryfile-ohjelmassa sunnuntaina 29. toukokuuta.</w:t>
      </w:r>
    </w:p>
    <w:p>
      <w:r>
        <w:rPr>
          <w:b/>
          <w:u w:val="single"/>
        </w:rPr>
        <w:t xml:space="preserve">Asiakirjan numero 39046</w:t>
      </w:r>
    </w:p>
    <w:p>
      <w:r>
        <w:t xml:space="preserve">KFC:n omistaja Yumin osakkeet laskivat 17% Kiina-ennusteen vuoksi</w:t>
      </w:r>
    </w:p>
    <w:p>
      <w:r>
        <w:t xml:space="preserve">Yum alensi myös koko vuoden tuloskasvuennustettaan tärkeimmillä markkinoillaan Kiinassa. Yritys syytti Yhdysvaltain valuutan vahvistumista suhteessa juaniin heikosta tuloksesta. Se toipuu kuitenkin yhä viime vuoden ruokaskandaalista. Konsernin KFC-ravintolat Kiinassa kärsivät viime vuoden heinäkuussa sen jälkeen, kun televisiouutiset yhdistivät tuotemerkin toimittajaan Shanghai Husi Foodiin, jota syytettiin vanhentuneen lihan myynnistä. "Kiinan divisioonamme toipumisvauhti on odotuksiamme heikompi", toimitusjohtaja Greg Creed sanoi lausunnossaan. "Vaikka Kiinan myyntiä on edelleen vaikea ennustaa, arvioimme nyt, että koko vuoden saman myymälän myynti on alhaisella yksinumeroisella negatiivisella tasolla", yritys sanoi. "Ottaen huomioon Kiinan myynnin odotettua hitaamman elpymisen, erityisesti Pizza Hut Casual Dining -liiketoiminnassa, sekä valuuttakurssien voimakkaamman vastatuulen, odotamme nyt, että koko vuoden osakekohtaisen tuloksen (EPS) kasvu on alhaisen yksinumeroisen positiivinen." Maailmanlaajuinen liiketoiminta Maailmanlaajuisesti Yum Brands raportoi kolmannen neljänneksen osakekohtaisen tuloksen kasvaneen 14 %, oikaistun kolmannen neljänneksen tuloksen olleen 1 dollari (0,65 puntaa) osakkeelta ja liikevaihdon 3,43 miljardia dollaria (2,25 miljardia puntaa). Odotukset olivat 1,06 dollarin osakekohtaisen tuloksen kasvu ja 3,67 miljardin dollarin liikevaihto. "Kiinan ulkopuolella Taco Bell- ja KFC-divisioonamme jatkoivat myönteistä myyntiä", Creed sanoi, "kun taas Pizza Hutin myynti pysyi suhteellisen vakaana". "Kun otetaan huomioon koko vuoden alhaisemmat odotuksemme Kiinassa yhdistettynä valuuttakurssien lisävaikutuksiin, odotamme nyt, että vuoden 2015 osakekohtaisen tuloksen kasvu jää selvästi alle tavoitteemme, joka on vähintään 10 %."</w:t>
      </w:r>
    </w:p>
    <w:p>
      <w:r>
        <w:rPr>
          <w:b/>
        </w:rPr>
        <w:t xml:space="preserve">Yhteenveto</w:t>
      </w:r>
    </w:p>
    <w:p>
      <w:r>
        <w:t xml:space="preserve">KFC:n ja Pizza Hutin omistavan Yum Brandsin osakkeet putosivat yli 17 prosenttia jälkikaupankäynnissä Yhdysvalloissa sen jälkeen, kun yritys raportoi odotettua heikommista tuloksista syyskuun 5. päivään päättyneeltä kolmen kuukauden jaksolta.</w:t>
      </w:r>
    </w:p>
    <w:p>
      <w:r>
        <w:rPr>
          <w:b/>
          <w:u w:val="single"/>
        </w:rPr>
        <w:t xml:space="preserve">Asiakirjan numero 39047</w:t>
      </w:r>
    </w:p>
    <w:p>
      <w:r>
        <w:t xml:space="preserve">Swansean valtuuston johtaja sanoo, että jotkut valtuustot ovat "halukkaita yhdistymään".</w:t>
      </w:r>
    </w:p>
    <w:p>
      <w:r>
        <w:t xml:space="preserve">Rob Stewart sanoi harkitsevansa mielellään fuusion toteuttamista, mutta hän ei halua, että "Swansean veronmaksajat joutuvat maksumiehiksi". Paikallishallintoministeri otti perjantaina yhteen valtuustojen johtajien kanssa suunnitelmista vähentää 22 valtuustoa jopa 10:een. Walesin hallitus otti suunnitelmat uudelleen esille tiistaina. Steward sanoi BBC:n Sunday Politics Wales -ohjelmassa: "Jos tarkastellaan Swansean ja Neath Port Talbotin kunnallisverojen eroa, ero on noin 230 puntaa. "En odottaisi, että Swansean veronmaksajat maksaisivat tuon summan." Hän sanoi: "En odottaisi, että Swansean veronmaksajat maksaisivat tuon summan." Hän esitti myös kysymyksiä siitä, kuka maksaisi arviolta 200 miljoonan punnan kustannukset, joita Walesin neuvostojen yhdistyminen aiheuttaisi, ja lisäsi, että neuvostojen budjetteja on jo leikattu.</w:t>
      </w:r>
    </w:p>
    <w:p>
      <w:r>
        <w:rPr>
          <w:b/>
        </w:rPr>
        <w:t xml:space="preserve">Yhteenveto</w:t>
      </w:r>
    </w:p>
    <w:p>
      <w:r>
        <w:t xml:space="preserve">Swansean valtuuston johtaja on sanonut, että jotkut neuvostot harkitsisivat yhdistymistä, mutta tarvitsevat lisätietoja siitä, miten se toimisi.</w:t>
      </w:r>
    </w:p>
    <w:p>
      <w:r>
        <w:rPr>
          <w:b/>
          <w:u w:val="single"/>
        </w:rPr>
        <w:t xml:space="preserve">Asiakirjan numero 39048</w:t>
      </w:r>
    </w:p>
    <w:p>
      <w:r>
        <w:t xml:space="preserve">Conwyn narri ottaa uuden työnsä "vakavasti".</w:t>
      </w:r>
    </w:p>
    <w:p>
      <w:r>
        <w:t xml:space="preserve">Juuri näin Erwyd le Fol (eli Russell Erwood) on suostunut tekemään ryhtymällä kaupungin ensimmäiseksi narri-in-residenssiksi sitten 1200-luvun. 34-vuotiaalle järjestetään nimiseremonia 2. elokuuta, ennen kuin hän aloittaa narrihupailunsa. Kaupungin kauppakamarin kustantamana hän osallistuu tilaisuuksiin hattu päässään, jossa on aasin korvat. Hän esiintyy useissa alueen virallisissa tilaisuuksissa, kuten paikallisilla siemen- ja hunajamessuilla sekä muilla kansalaisjuhlilla. Castlen ensimmäinen hölmö herra le Fol, joka muutti Conwyyn Lontoosta lokakuussa, sanoi: "Jos jossakin kaupungissa maailmassa pitäisi olla narri, se on Conwy. "Siellä on linna, muurit ja jopa ritarikauppa, jossa myydään haarniskoja, joten on aivan oikein, että siellä on narri. "Paikalliset ja turistit rakastavat sitä, ja minä rakastan sitä. Reaktio on ollut uskomaton. "Narrin rooli on hieno. Otan työni vakavasti, niin vakavasti kuin narri voi ottaa. "Elämäni on saada ihmiset hymyilemään, ja on mahtavaa, että saan tehdä sitä joka päivä."</w:t>
      </w:r>
    </w:p>
    <w:p>
      <w:r>
        <w:rPr>
          <w:b/>
        </w:rPr>
        <w:t xml:space="preserve">Yhteenveto</w:t>
      </w:r>
    </w:p>
    <w:p>
      <w:r>
        <w:t xml:space="preserve">Uuden työpaikan saaminen ei ole naurun asia, ellet ole valmis tekemään itsestäsi naurunalaiseksi Conwyssa.</w:t>
      </w:r>
    </w:p>
    <w:p>
      <w:r>
        <w:rPr>
          <w:b/>
          <w:u w:val="single"/>
        </w:rPr>
        <w:t xml:space="preserve">Asiakirjan numero 39049</w:t>
      </w:r>
    </w:p>
    <w:p>
      <w:r>
        <w:t xml:space="preserve">Lontoo 2012: Stoke Mandeville isännöi paralympialaisten soihtua</w:t>
      </w:r>
    </w:p>
    <w:p>
      <w:r>
        <w:t xml:space="preserve">Kaupunki on toiseksi viimeinen paikka ensi vuoden paralympialaisten soihtuviestiä varten. Buckinghamshiren kreivikunnanvaltuuston puheenjohtaja Mike Colston kertoi BBC:lle: "Se on todellinen kunnia toivottaa soihdut tervetulleiksi Stoke Mandevilleen. "Asukkaillemme tarjoutuu jännittävä tilaisuus juhlistaa paralympialaisten henkeä." Vuoden 2012 elokuun juhlapyhäviikon aikana liekit sytytetään Lontoossa, Belfastissa, Edinburghissa ja Cardiffissa. Sen jälkeen ne kokoontuvat stadionille, jota pidetään paralympialaisten synnyinpaikkana, erityistä seremoniaa varten. Liekki viedään sitten 24 tunnin releellä Buckinghamshiresta Itä-Lontoossa sijaitsevalle olympiastadionille vuoden 2012 paralympialaisten avajaisseremoniaa varten. Yksityiskohtia siitä, mitä soihdulle tapahtuu sen saavuttua Stoke Mandevilleen, selvitetään vielä. Soihtu on rakenteeltaan samanlainen kuin vuoden 2012 olympiasoihtu, mutta siihen on tehty muutamia muutoksia. Lontoon olympialaisten ja paralympialaisten järjestelykomitean (Locog) puheenjohtaja Sebastian Coe sanoi: "Lontoon 2012 paralympialaisten soihtuviesti on kunnianosoitus paralympialaisille ja heidän rohkeutta ja päättäväisyyttä osoittaville inspiroiville tarinoilleen sekä tiimityön juhla kaikkialla Yhdistyneessä kuningaskunnassa."</w:t>
      </w:r>
    </w:p>
    <w:p>
      <w:r>
        <w:rPr>
          <w:b/>
        </w:rPr>
        <w:t xml:space="preserve">Yhteenveto</w:t>
      </w:r>
    </w:p>
    <w:p>
      <w:r>
        <w:t xml:space="preserve">Paralympialiekki luodaan Stoke Mandeville Stadiumilla 28. elokuuta 2012 järjestettävässä seremoniassa liekistä, joka sytytetään Yhdistyneen kuningaskunnan neljässä pääkaupungissa.</w:t>
      </w:r>
    </w:p>
    <w:p>
      <w:r>
        <w:rPr>
          <w:b/>
          <w:u w:val="single"/>
        </w:rPr>
        <w:t xml:space="preserve">Asiakirjan numero 39050</w:t>
      </w:r>
    </w:p>
    <w:p>
      <w:r>
        <w:t xml:space="preserve">Jersey Care Inquiry: Protesti väärinkäytösten muistomerkkisuunnitelmista</w:t>
      </w:r>
    </w:p>
    <w:p>
      <w:r>
        <w:t xml:space="preserve">Noin 100 ihmistä, jotka vastustivat suunniteltua hanketta, jota riippumaton Jersey Care Inquiry -tutkimus suositteli, kokoontui Weighbridge Placelle, St Helieriin. Ajatus on jakanut hyväksikäytön uhrien mielipiteitä, ja jotkut sanovat, että se herättäisi tuskallisia muistoja ja tunteita. Lopullinen valinta suunnitelmasta on tarkoitus tehdä marraskuussa. Kansalaispaneeli, joka koostui osittain hyväksikäytön uhreista, suositteli ajatusta hoitotutkimukselle vuonna 2018. Ryhmä on työstänyt muistomerkkiä koskevaa konseptia, ja viime kuussa esiteltiin kolmen suunnitelman ehdokaslista. Muistomerkille on ehdotettu kahta mahdollista paikkaa Weighbridge Placessa. Hallituksen mukaan muistomerkillä tunnustettaisiin ne lapset, jotka hoitojärjestelmä on "epäonnistunut ja vahingoittanut". Muistomerkin rahoittamiseen on varattu 200 000 puntaa hoitoa koskevan tutkimuksen talousarviosta.</w:t>
      </w:r>
    </w:p>
    <w:p>
      <w:r>
        <w:rPr>
          <w:b/>
        </w:rPr>
        <w:t xml:space="preserve">Yhteenveto</w:t>
      </w:r>
    </w:p>
    <w:p>
      <w:r>
        <w:t xml:space="preserve">Jerseyssä on järjestetty mielenosoitus hallituksen suunnitelmia vastaan rakentaa muistomerkki valtion ylläpitämissä hoitokodeissa tapahtuneen hyväksikäytön uhreille ja selviytyjille.</w:t>
      </w:r>
    </w:p>
    <w:p>
      <w:r>
        <w:rPr>
          <w:b/>
          <w:u w:val="single"/>
        </w:rPr>
        <w:t xml:space="preserve">Asiakirjan numero 39051</w:t>
      </w:r>
    </w:p>
    <w:p>
      <w:r>
        <w:t xml:space="preserve">Brent-raakaöljyn hinta laskee alle 80 dollarin tynnyriltä</w:t>
      </w:r>
    </w:p>
    <w:p>
      <w:r>
        <w:t xml:space="preserve">Yhdysvaltain raakaöljyn viitehinta on myös neljän vuoden alimmalla tasolla, kun se on laskenut 2,57 dollaria ja sulkeutunut 74,28 dollariin. Hinta on laskenut jyrkästi kesän jälkeen ja on 30 prosenttia alle kesäkuun hinnan. Lasku johtuu siitä, että kauppiaat uskovat, että noin 40 prosenttia maailman öljynviennistä hallitsevien Opec-öljynviejämaiden jäsenet eivät aio leikata tuotantoaan. Opecin 12 jäsenmaata kokoontuvat myöhemmin tässä kuussa keskustelemaan maailman öljymarkkinoista. Öljyn hinnan lasku saa Opec-maat, joihin kuuluu myös maailman suurin öljynviejämaa Saudi-Arabia, yleensä rajoittamaan tuotantoa tarjonnan rajoittamiseksi ja hintojen ja tulojen nostamiseksi. Useimmat tarvitsevat korkeampia öljyn hintoja rahoittaakseen kasvavia valtion menoja. Saudi-Arabian ja Kuwaitin öljyministerien viimeaikaiset kommentit viittaavat kuitenkin siihen, että ryhmä ei todennäköisesti suostu leikkaukseen. Yhdysvaltain energiaministeriö ilmoitti tällä viikolla odottavansa, että polttoaineiden alhaiset hinnat jatkuvat ensi vuonna.</w:t>
      </w:r>
    </w:p>
    <w:p>
      <w:r>
        <w:rPr>
          <w:b/>
        </w:rPr>
        <w:t xml:space="preserve">Yhteenveto</w:t>
      </w:r>
    </w:p>
    <w:p>
      <w:r>
        <w:t xml:space="preserve">Brent-raakaöljyn hinta on laskenut 3,60 dollaria eli 4,4 prosenttia 77,52 dollariin, joka on alhaisin taso neljään vuoteen.</w:t>
      </w:r>
    </w:p>
    <w:p>
      <w:r>
        <w:rPr>
          <w:b/>
          <w:u w:val="single"/>
        </w:rPr>
        <w:t xml:space="preserve">Asiakirjan numero 39052</w:t>
      </w:r>
    </w:p>
    <w:p>
      <w:r>
        <w:t xml:space="preserve">Jerseyn hoivakodin työntekijän mukaan hyväksikäyttö ja seksuaalinen kanssakäyminen mahdollista</w:t>
      </w:r>
    </w:p>
    <w:p>
      <w:r>
        <w:t xml:space="preserve">Työntekijä, jota kutsutaan nimellä K, työskenteli kodissa 1970-luvun lopulla. Häntä vastaan esitettiin useita syytöksiä fyysisestä ja seksuaalisesta hyväksikäytöstä, mutta hän kiistää syytökset eikä häntä ole koskaan syytetty. Tutkinta on nyt siirtymässä toiseen vaiheeseensa, jossa kuullaan lastensuojelun henkilökuntaa vuodesta 1945 lähtien. K kertoi tutkinnassa, että hänen tehtävänään oli huolehtia lapsista yleisellä tasolla, mihin kuului ruuan tarjoilu, lasten vieminen jalkapalloa pelaamaan ja yleensä sijaisvanhempana toimiminen. Tutkinnan mukaan hän sai vain vähän koulutusta. Tutkintalautakunnan asianajaja Patrick Sadd kertoi K:lle, että Haut de la Garennessa tapahtuneesta hyväksikäytöstä oli runsaasti todisteita. Hän kysyi K:lta, oliko hän näiden todisteiden perusteella sitä mieltä, että hyväksikäyttö oli mahdollista. K kuvaili kotia aluksi "hyväntekeväisyydeksi", mutta myönsi, että hyväksikäyttö ja seksuaalinen kanssakäyminen olivat todellakin mahdollisia. Paneeli kuuli myös eräästä lastenkodin asukkaasta, joka tappoi itsensä 14-vuotiaana vuonna 1966 sen jälkeen, kun häntä oli syytetty tuhopoltosta. Hänen veljensä kertoi poliisille vuonna 2008, että poika oli uskoutunut hänelle, että häntä oli hakattu ja pahoinpidelty. Tutkinta sai ensimmäisen vaiheen todistusaineistonsa valmiiksi maaliskuussa. Lautakunta kuulee nyt hoitohenkilökuntaa, lääkäreitä, psykologeja ja lastenhoitopalvelujen henkilöstöä vuodesta 1945 nykypäivään. Tutkimus jatkuu.</w:t>
      </w:r>
    </w:p>
    <w:p>
      <w:r>
        <w:rPr>
          <w:b/>
        </w:rPr>
        <w:t xml:space="preserve">Yhteenveto</w:t>
      </w:r>
    </w:p>
    <w:p>
      <w:r>
        <w:t xml:space="preserve">Haut de la Garennen lastenkodin entinen työntekijä on kertonut Jersey Care Inquiry -tutkijalle, että "hyväksikäyttö ja seksuaalinen kanssakäyminen olivat mahdollisia".</w:t>
      </w:r>
    </w:p>
    <w:p>
      <w:r>
        <w:rPr>
          <w:b/>
          <w:u w:val="single"/>
        </w:rPr>
        <w:t xml:space="preserve">Asiakirjan numero 39053</w:t>
      </w:r>
    </w:p>
    <w:p>
      <w:r>
        <w:t xml:space="preserve">Skotlantilaiset viljelijät "kamppailevat" sadon kanssa</w:t>
      </w:r>
    </w:p>
    <w:p>
      <w:r>
        <w:t xml:space="preserve">NFU Scotland varoitti, että märkä kesä ja syksy ovat heikentäneet sadon satoa ja laatua erityisesti etelässä. Sen mukaan viime päivien myrskyinen sää on "lisännyt monien viljelijöiden kohtaamia valtavia vaikeuksia". Liitto varoitti myös, että ensi vuoden viljan istutus on osoittautunut "todelliseksi taisteluksi". Sen mukaan maaperäolosuhteet vaikeuttivat viljan sadonkorjuun loppuunsaattamista sekä perunoiden ja vihannesten nostoa. NFU:n johtohenkilöt ovat viime päivinä olleet yhteydessä viljelijöihin arvioidakseen vuoden 2012 satoa. He kehottavat Skotlannin peltoviljelijöitä täyttämään liiton sadonkorjuukyselyn. NFU Skotlannin viljelyn seuraajien kanssa keskusteltuaan NFU Scotlandin yhdistelmäkasvien komitean puheenjohtaja Andrew Moir sanoi: "On selvää, että meillä on todellinen pohjoisen ja etelän välinen ero. "Laurencekirkistä pohjoiseen kulkevalla linjalla näyttää olevan paras laatu ja sadot, mutta etelässä erittäin huonot sadot ja laatu näyttävät olevan normi erityisesti kevätohran osalta. "Näyttää siltä, että vuoden 2011 satoisan vuoden jälkeen tilanne on kääntynyt täysin päälaelleen vuonna 2012, mikä tekee tämän vuoden sadosta vielä vaikeamman joillekin." Hän lisäsi: "Tämä on ollut äärimmäisyyksien vuosi, jonka useimmat ihmiset haluavat nyt unohtaa ja - kun olosuhteet sallivat - jatkaa sadonkorjuun loppuun saattamista ja toivottavasti saada talvisatoa maahan. "Pohjoisessa kevyemmällä maalla asuvilla on ollut parempi kausi, mutta etelämpänä se on ollut joillakin lähes katastrofi, ja joidenkin sato on tuskin alkanutkaan.</w:t>
      </w:r>
    </w:p>
    <w:p>
      <w:r>
        <w:rPr>
          <w:b/>
        </w:rPr>
        <w:t xml:space="preserve">Yhteenveto</w:t>
      </w:r>
    </w:p>
    <w:p>
      <w:r>
        <w:t xml:space="preserve">Monet skotlantilaiset viljelijät kamppailevat saadakseen tämän vuoden sadon valmiiksi, koska huono sää jatkuu maan eri osissa, sanovat maanviljelijöiden johtajat.</w:t>
      </w:r>
    </w:p>
    <w:p>
      <w:r>
        <w:rPr>
          <w:b/>
          <w:u w:val="single"/>
        </w:rPr>
        <w:t xml:space="preserve">Asiakirjan numero 39054</w:t>
      </w:r>
    </w:p>
    <w:p>
      <w:r>
        <w:t xml:space="preserve">Harvinainen walesilainen mehiläinen uudessa postimerkkisarjassa</w:t>
      </w:r>
    </w:p>
    <w:p>
      <w:r>
        <w:t xml:space="preserve">Royal Mail julkaisee 10 postimerkkiä, joissa on brittiläisiä mehiläisiä ja jotka tulevat myyntiin tiistaina. Yksi niistä, suuri muurahaismehiläinen, esiintyy vain kahdessa paikassa Llynin niemimaalla Gwyneddissä. Jane Moseley Britannian mehiläishoitajien yhdistyksestä sanoi: "Olemme iloisia, että Royal Mail on luonut nämä postimerkit."  Royal Mail teki postimerkkien valmistuksessa yhteistyötä Readingin yliopiston biologisen monimuotoisuuden ja ekosysteemipalvelujen professorin Simon G. Pottsin kanssa. Postimerkit on suunnitellut Oxfordshiren Appletonista kotoisin oleva taiteilija Richard Lewington.</w:t>
      </w:r>
    </w:p>
    <w:p>
      <w:r>
        <w:rPr>
          <w:b/>
        </w:rPr>
        <w:t xml:space="preserve">Yhteenveto</w:t>
      </w:r>
    </w:p>
    <w:p>
      <w:r>
        <w:t xml:space="preserve">Harvinainen mehiläinen, jota tavataan vain Walesissa, on yksi monista, jotka ovat mukana uudessa postimerkkisarjassa.</w:t>
      </w:r>
    </w:p>
    <w:p>
      <w:r>
        <w:rPr>
          <w:b/>
          <w:u w:val="single"/>
        </w:rPr>
        <w:t xml:space="preserve">Asiakirjan numero 39055</w:t>
      </w:r>
    </w:p>
    <w:p>
      <w:r>
        <w:t xml:space="preserve">Dudleyn mies vangittiin 14 vuodeksi lapiohyökkäyksestä</w:t>
      </w:r>
    </w:p>
    <w:p>
      <w:r>
        <w:t xml:space="preserve">Lee Parsons hyökkäsi lapiolla 73-vuotiaan Joginder Singh Mattun kimppuun, kun vartija sai hänet kiinni tämän murtauduttua tehtaaseen Dudleyssä. Mattu sai vakavia päävammoja ja joutui sairaalaan kuudeksi viikoksi. Parsons, 44, tunnusti Wolverhampton Crown Courtissa syyllisyytensä murhayritykseen, ja hänet tuomittiin 14 vuodeksi vankilaan. Katso lisää tarinoita Birminghamista ja Mustasta maasta täältä Highgate Roadilla, Holly Hallissa, Dudleyssa asuva Parsons murtautui Stoke Forgingsin metallitehtaaseen Brierley Hillissä 19. maaliskuuta, ja Mattu jäi kiinni toimistosta. Valvontakameran kuvauksissa näkyy, kuinka Parsons lyö mr Mattua toistuvasti lapiolla päähän ja vartaloon sen jälkeen, kun hän ei onnistunut puhumaan itseään ulos tilanteesta. Konstaapeli Paul Widdal sanoi: "Valvontakameran kuvamateriaali oli todella järkyttävää: kyseessä oli pitkäkestoinen, julma hyökkäys." "Se oli todella järkyttävää." Perheenjäsen sanoi lausunnossaan: "Isä toipuu kotona, ja perheenä haluaisimme päättää tämän tapauksen; haluamme vain antaa isälle aikaa toipua perheensä kanssa, toivottavasti hän toipuu täysin ja voi nauttia eläkepäivistään."</w:t>
      </w:r>
    </w:p>
    <w:p>
      <w:r>
        <w:rPr>
          <w:b/>
        </w:rPr>
        <w:t xml:space="preserve">Yhteenveto</w:t>
      </w:r>
    </w:p>
    <w:p>
      <w:r>
        <w:t xml:space="preserve">Mies on tuomittu 14 vuodeksi vankilaan murhayrityksestä hakattuaan vartijan lapiolla.</w:t>
      </w:r>
    </w:p>
    <w:p>
      <w:r>
        <w:rPr>
          <w:b/>
          <w:u w:val="single"/>
        </w:rPr>
        <w:t xml:space="preserve">Asiakirjan numero 39056</w:t>
      </w:r>
    </w:p>
    <w:p>
      <w:r>
        <w:t xml:space="preserve">Dundalkin pankkiautomaattivarkaudet: Yksi kolmesta pidätetystä miehestä vapautetaan</w:t>
      </w:r>
    </w:p>
    <w:p>
      <w:r>
        <w:t xml:space="preserve">Hän oli yksi kolmesta Crossmaglenissa pidätetystä miehestä, jotka olivat varastaneet kaksi pankkiautomaattia Dundalkissa lauantaina. Kaksi muuta 24- ja 29-vuotiasta miestä on edelleen pidätettynä. Heidät pidätettiin PSNI:n ja Irlannin poliisin (Gardaí) rajat ylittävän takaa-ajon jälkeen. PSNI:n poliisit saivat myöhemmin takaisin kaksi pankkiautomaattia Forkhillissä, Armaghin kreivikunnassa. Autot sytytettiin tuleen Ne varastettiin kahdesta pankista Dundalkin Main Streetillä noin klo 03:15 BST lauantaina. Poliisin mukaan varkauksien selvittämistä "vaikeutettiin" taktiikalla, johon kuului muun muassa kahden auton sytyttäminen tuleen Dundalkin poliisiaseman ulkopuolella sekä työkoneiden ja muiden ajoneuvojen kuljettaminen saattueessa alueella samaan aikaan. Volkswagen Amorak -katumaasturi ja vuonna 2014 rekisteröity punainen Mercedes-sedanauto poistuivat paikalta kahden pankkiautomaatin kanssa perävaunussa. Kaksi Gardan autoa vaurioitui lievästi takaa-ajossa, johon osallistuivat myös Gardan ilmatukihelikopteri ja Gardan aseellinen tukiyksikkö. PSNI:n rikosylikomisario Julie Mullanin mukaan perävaunu ja kaksi käteisautomaattia hylättiin Mullaghbawnin alueella Armaghin kreivikunnassa. Miehet löydettiin sitten Crossmaglenissa sijaitsevasta kiinteistöstä.</w:t>
      </w:r>
    </w:p>
    <w:p>
      <w:r>
        <w:rPr>
          <w:b/>
        </w:rPr>
        <w:t xml:space="preserve">Yhteenveto</w:t>
      </w:r>
    </w:p>
    <w:p>
      <w:r>
        <w:t xml:space="preserve">57-vuotias mies, joka pidätettiin Armaghin kreivikunnassa sen jälkeen, kun käteisautomaatteja oli varastettu Irlannin tasavallassa, on vapautettu ehdoitta.</w:t>
      </w:r>
    </w:p>
    <w:p>
      <w:r>
        <w:rPr>
          <w:b/>
          <w:u w:val="single"/>
        </w:rPr>
        <w:t xml:space="preserve">Asiakirjan numero 39057</w:t>
      </w:r>
    </w:p>
    <w:p>
      <w:r>
        <w:t xml:space="preserve">Shetlandin mantereelle johtava merkittävä merenalainen sähkökaapeli hyväksytty</w:t>
      </w:r>
    </w:p>
    <w:p>
      <w:r>
        <w:t xml:space="preserve">Scottish and Southern Electricity Networks (SSEN) haluaa rakentaa 600 MW:n sähkönsiirtoyhteyden. Sen avulla Shetlandin uudet tuulipuistot voisivat viedä uusiutuvista energialähteistä tuotettua sähköä muualle Britanniaan. Ofgemin mukaan se edellyttää, että se on vakuuttunut siitä, että vuoden 2020 loppuun mennessä suuri tuulipuisto todennäköisesti toteutuu. Viking Energyn suunnitellussa 580 miljoonan punnan hankkeessa olisi 103 tuulivoimalaa. Se olisi vuotuisella sähköntuotannolla mitattuna Yhdistyneen kuningaskunnan suurin maalla sijaitseva tuulipuisto. Merenalainen kaapelihanke maksaisi arviolta yli 600 miljoonaa puntaa. SSE:n toimitusjohtaja Alistair Phillips-Davies sanoi, että päätös on "merkittävä virstanpylväs". Hän sanoi: "Matka on ollut pitkä, mutta yli miljardin punnan kokonaisinvestoinnilla merenalaisen siirtoyhteyden, siihen liittyvän maainfrastruktuurin ja Viking Energyn tuulipuiston rakentaminen tuo huomattavia sosioekonomisia ja ympäristöllisiä hyötyjä Shetlandin, Skotlannin ja Ison-Britannian talouteen ja tukee samalla satoja ammattitaitoisia työpaikkoja." Voimakaapelihanke yhdistäisi Shetlandin Kergordin ja Noss Headin Skotlannin mantereella, lähellä Wickiä Caithnessin osavaltiossa.</w:t>
      </w:r>
    </w:p>
    <w:p>
      <w:r>
        <w:rPr>
          <w:b/>
        </w:rPr>
        <w:t xml:space="preserve">Yhteenveto</w:t>
      </w:r>
    </w:p>
    <w:p>
      <w:r>
        <w:t xml:space="preserve">Energiaviranomaisen Ofgem on hyväksynyt suunnitelmat 600 miljoonan punnan merenalaisesta sähkökaapelista, joka veisi energiaa Shetlandista Skotlannin mantereelle.</w:t>
      </w:r>
    </w:p>
    <w:p>
      <w:r>
        <w:rPr>
          <w:b/>
          <w:u w:val="single"/>
        </w:rPr>
        <w:t xml:space="preserve">Asiakirjan numero 39058</w:t>
      </w:r>
    </w:p>
    <w:p>
      <w:r>
        <w:t xml:space="preserve">Brightonin puukotus: Brighton: Kaksi miestä syytettynä murhasta</w:t>
      </w:r>
    </w:p>
    <w:p>
      <w:r>
        <w:t xml:space="preserve">Brightonilainen Muhammed Lamin Jassey, 26, löydettiin loukkaantuneena Whitehawk Roadilta kaupungista 5. huhtikuuta, ja hän kuoli sairaalassa. Daryl Richardson, 26, Cumberland Roadilta, Portsmouthista, ja 21-vuotias Bobby Smith, jolla ei ole kiinteää osoitetta, saapuivat Brighton Magistrates' Courtiin aiemmin. Heidät määrättiin tutkintavankeuteen, jotta he voivat saapua Lewes Crown Courtiin maanantaina. Kaksi muuta 25- ja 41-vuotiasta miestä, jotka pidätettiin murhasta epäiltynä, on asetettu takuita vastaan 4. toukokuuta asti. Kaksi 21- ja 38-vuotiasta naista pidätettiin epäiltynä rikoksentekijän avustamisesta. 21-vuotias nainen on vapautettu tutkinnan alaisena, ja 38-vuotiasta ei kohdata muita poliisitoimia.</w:t>
      </w:r>
    </w:p>
    <w:p>
      <w:r>
        <w:rPr>
          <w:b/>
        </w:rPr>
        <w:t xml:space="preserve">Yhteenveto</w:t>
      </w:r>
    </w:p>
    <w:p>
      <w:r>
        <w:t xml:space="preserve">Kahta miestä syytetään Sussexissa kuoliaaksi puukotetun miehen murhasta.</w:t>
      </w:r>
    </w:p>
    <w:p>
      <w:r>
        <w:rPr>
          <w:b/>
          <w:u w:val="single"/>
        </w:rPr>
        <w:t xml:space="preserve">Asiakirjan numero 39059</w:t>
      </w:r>
    </w:p>
    <w:p>
      <w:r>
        <w:t xml:space="preserve">Rahankeräys Benidormissa niskansa murtaneelle Essexin turistille</w:t>
      </w:r>
    </w:p>
    <w:p>
      <w:r>
        <w:t xml:space="preserve">Benfleetiläinen David Briffaut, 23, loukkaantui vakavasti mentyään Splash-ajelulle Aqualandian Aqualandia-keskuksessa Benidormissa. Hänen setänsä Mark Pooley sanoi olevansa "nöyrtynyt siitä, miten paljon vastakaikua" vetoomukseen saatiin, joka oli kerännyt 51 024 puntaa. Aqualandia sanoi olevansa "hyvin surullinen", mutta lisäsi: "Puisto ei ole vastuussa onnettomuudesta". Briffaut'ta hoidetaan espanjalaisessa sairaalassa, koska hänen niskansa on murtunut kahdesta kohtaa. Hän menetti tajuntansa törmättyään veteen liukumäen alaosassa olevassa altaassa. Briffaut työskentelee greenkeeperinä golfklubilla Essexissä ja on juniorigolfari. Pooley kertoi, että hänen veljenpoikansa oli ollut vesipuistossa tyttöystävänsä Penny Bristow'n kanssa juhlistamassa tämän valmistumista. He ovat olleet yhdessä kuusi vuotta. Briffaut'n vanhemmat Stephane ja Lorraine ovat lentäneet Espanjaan poikansa luokse ja toivovat saavansa hänet kotiin ambulanssilla. Hänen perheensä perusti joukkorahoitussivun kerätäkseen 75 000 puntaa, jotta hänen hoitonsa voitaisiin maksaa, kun hän palaa kotiin.</w:t>
      </w:r>
    </w:p>
    <w:p>
      <w:r>
        <w:rPr>
          <w:b/>
        </w:rPr>
        <w:t xml:space="preserve">Yhteenveto</w:t>
      </w:r>
    </w:p>
    <w:p>
      <w:r>
        <w:t xml:space="preserve">Espanjalaisessa vesipuistossa sattuneen onnettomuuden jälkeen niskansa murtaneen essexiläisen miehen perhe on kerännyt yli 50 000 puntaa joukkorahoitussivustolla.</w:t>
      </w:r>
    </w:p>
    <w:p>
      <w:r>
        <w:rPr>
          <w:b/>
          <w:u w:val="single"/>
        </w:rPr>
        <w:t xml:space="preserve">Asiakirjan numero 39060</w:t>
      </w:r>
    </w:p>
    <w:p>
      <w:r>
        <w:t xml:space="preserve">Suffolkin metallinetsijä löysi kolikkokokoelman pellolta pubin takaa</w:t>
      </w:r>
    </w:p>
    <w:p>
      <w:r>
        <w:t xml:space="preserve">Luke Mahoney, 40, löysi yli 1 000 hopeakolikkoa Lindsey Rose -pubin maalta Lindseyssä, Suffolkissa. Rahakokoelman arvoksi arvellaan vähintään 100 000 puntaa. Mahoney sanoi: "Se tunne, kun raaputtaa lian pois ja näkee kolikot, on sanoinkuvaamaton". Kolmen lapsen isä, jolla on oma metallinpaljastinliike, oli ollut 15 hehtaarin (6,1 hehtaarin) kokoisella pellolla 26. heinäkuuta, kun hän teki löydön. Hän kertoi löytäneensä kultakolikon ja kuuden pennin kolikon aamulla ennen kuin hän vetäytyi pubiin sunnuntailounaalle. Palattuaan hän "osui melkein heti tähän signaaliin ja otin esiin tämän Kaarle I:n kolikon. Sitten osuin toiseen merkkiin ja vielä toiseen". Hän lisäsi: "Niitä oli kaikkialla. Se oli täysi sekasorto." Charles Buckle, 26, joka pyörittää pubia, sanoi: "Luke innostuu kaikesta, mitä hän löytää, joten ajattelin, että 'joo, hyvä on', mutta hän soitteli minulle ja sanoi, että minun pitäisi tulla katsomaan, mitä hän oli löytänyt." Hän sanoi, että Luke oli löytänyt kaiken. Mahoney löysi 1 061 hopeakolikkoa 1400-1700-luvuilta. Hänen mukaansa asiantuntijoiden ja historioitsijoiden suosituin teoria oli, että kolikot oli haudannut rikas maanomistaja, joka oli lähtenyt taistelemaan sisällissotaan. Nigel Mills kansainvälisistä kolikkoasiantuntijoista Dix Noonan Webbistä sanoi, että kolikoista saataisiin huutokaupassa vähintään 100 000 puntaa. Hän sanoi, että varhaisin kolikko löytöpaikassa oli Elisabet I:n aikainen shilling vuodelta 1573-78. Löytöpaikassa oli myös useita Kaarle I:n puolikruunuja vuosilta 1641-43.</w:t>
      </w:r>
    </w:p>
    <w:p>
      <w:r>
        <w:rPr>
          <w:b/>
        </w:rPr>
        <w:t xml:space="preserve">Yhteenveto</w:t>
      </w:r>
    </w:p>
    <w:p>
      <w:r>
        <w:t xml:space="preserve">Kymmenen vuotta piilotettuja aarteita etsinyt metallinetsijä löysi kyläpubinsa takana olevalta pellolta "elämänsä suurimman kätkön".</w:t>
      </w:r>
    </w:p>
    <w:p>
      <w:r>
        <w:rPr>
          <w:b/>
          <w:u w:val="single"/>
        </w:rPr>
        <w:t xml:space="preserve">Asiakirjan numero 39061</w:t>
      </w:r>
    </w:p>
    <w:p>
      <w:r>
        <w:t xml:space="preserve">Waryam Hussain: Poliisi nimesi Lutonin puukotuksen uhrin, 20, nimen</w:t>
      </w:r>
    </w:p>
    <w:p>
      <w:r>
        <w:t xml:space="preserve">Bristol Roadilla Lutonissa asuva Waryam Hussain julistettiin kuolleeksi kotikaupungissaan Bishopscote Roadilla sijaitsevan McColl'sin lähellä sunnuntaina iltapäivällä. Bedfordshiren poliisi kertoi, että ruumiinavaus osoitti, että hän kuoli yhden puukoniskun seurauksena. Poliisit ovat käynnistäneet murhatutkinnan, jota he kutsuvat "kauheaksi tapahtumaksi". Komisario Phil Moss sanoi: "Emme koskaan suvaitse veitsirikoksia, ja teemme kaikkemme tutkiaksemme, mitä tapahtui."</w:t>
      </w:r>
    </w:p>
    <w:p>
      <w:r>
        <w:rPr>
          <w:b/>
        </w:rPr>
        <w:t xml:space="preserve">Yhteenveto</w:t>
      </w:r>
    </w:p>
    <w:p>
      <w:r>
        <w:t xml:space="preserve">Poliisi on nimennyt 20-vuotiaan miehen, joka puukotettiin kuoliaaksi lähikaupan ulkopuolella.</w:t>
      </w:r>
    </w:p>
    <w:p>
      <w:r>
        <w:rPr>
          <w:b/>
          <w:u w:val="single"/>
        </w:rPr>
        <w:t xml:space="preserve">Asiakirjan numero 39062</w:t>
      </w:r>
    </w:p>
    <w:p>
      <w:r>
        <w:t xml:space="preserve">Räätälöityjä ratkaisuja haetaan neljälle Skotlannin rajaseudun koululle</w:t>
      </w:r>
    </w:p>
    <w:p>
      <w:r>
        <w:t xml:space="preserve">Tämä tapahtui sen jälkeen, kun kolmessa niistä havaittiin suuria vikoja tai niiden todettiin olevan jatkuvassa korjaustarpeessa. Scottish Borders Council on sopinut "yksilöllisten strategisten suunnitelmien" laatimisesta Galashielsin, Hawickin, Peeblesin ja Selkirkin alueille. Neuvosto toivoo voivansa korvata kaikki neljä koulua seuraavien 10-15 vuoden aikana. Hiljattain tehdyssä arvioinnissa Galashiels Academy, Hawick High School ja Selkirk High School arvioitiin huonokuntoisiksi. Peebles High Schoolin kunto arvioitiin "tyydyttäväksi", ja siinä tarvittiin vain pieniä korjauksia. Kullekin koululle laaditaan nyt yksilölliset suunnitelmat niiden korvaamiseksi, jotta käytettävissä oleva rahoitus voidaan maksimoida. Sillä välin tehdään joitakin parannustöitä. Edistymisestä raportoidaan neuvostolle lokakuussa.</w:t>
      </w:r>
    </w:p>
    <w:p>
      <w:r>
        <w:rPr>
          <w:b/>
        </w:rPr>
        <w:t xml:space="preserve">Yhteenveto</w:t>
      </w:r>
    </w:p>
    <w:p>
      <w:r>
        <w:t xml:space="preserve">Yksilöllisiä "räätälöityjä ratkaisuja" on tarkoitus kehittää neljälle Skotlannin rajaseudun toisen asteen koululle.</w:t>
      </w:r>
    </w:p>
    <w:p>
      <w:r>
        <w:rPr>
          <w:b/>
          <w:u w:val="single"/>
        </w:rPr>
        <w:t xml:space="preserve">Asiakirjan numero 39063</w:t>
      </w:r>
    </w:p>
    <w:p>
      <w:r>
        <w:t xml:space="preserve">Coronavirus: Poliisi luettelee tekosyitä lukituksen rikkomiselle: Poliisi luettelee tekosyitä lukituksen rikkomiselle</w:t>
      </w:r>
    </w:p>
    <w:p>
      <w:r>
        <w:t xml:space="preserve">Kentin poliisi kertoi, että se keskeytti jalkapallo-ottelun ja löysi parturin, joka oli leikkaamassa jonkun hiuksia. Poliisi ilmoitti antaneensa 1. tammikuuta lähtien 993 sakkoa lainsäädännön rikkomisesta. Sussexin poliisi kertoi antaneensa viikossa 192 kiinteää rangaistusmääräystä. Ylikomisario Julia Pope Sussexin poliisista sanoi: "Suurin osa sakoista on annettu kotibileisiin osallistuville, ystävien ja perheenjäsenten tapaamisille sisätiloissa tai matkustajille, joilla ei ole riittävää syytä matkustaa". "Jouduimme hajottamaan toisen laittoman kokoontumisen Forest Row'ssa, vaikka ryhmälle kerrottiin viime viikolla, että he rikkoivat Covid-lainsäädäntöä." Kentin poliisit kävivät parturi-kampaamossa Northfleetissä yleisön ilmoitusten jälkeen. Kun he puhuivat liikkeessä olleen miehen kanssa, asiakas soitti ja kertoi olevansa takapihalla odottamassa hiustenleikkuuta. Dartfordin Green Roadilla pelatussa jalkapallo-ottelussa oli mukana yli 20 ihmistä, jotka olivat päässeet kentälle aidassa olevan reiän kautta. "Täysin tuomittavaa" Sussexin poliisit väittävät, että kaksi Lontoosta Hoveen matkannutta miestä kertoi tulleensa ostamaan kuulokkeet, kun taas eräs nainen sanoi menneensä Lontoosta Brightoniin kuvauksiin. "Kun otetaan huomioon, että olemme olleet pandemiassa jo lähes vuoden, se on täysin tuomittavaa", sanoi ylitarkastaja Pope. Apulaispoliisipäällikkö Claire Nix Kentin poliisista sanoi: "Vaikka on rohkaisevaa, että tartuntaluvut laskevat ja yhä useammat ihmiset rokotetaan, nyt ei ole aika laskea varuillaan ja olla itsetyytyväinen, sillä emme ole vielä siinä vaiheessa, että lukitusta voitaisiin höllentää." Aiheeseen liittyvät Internet-linkit Kentin poliisi Sussexin poliisi</w:t>
      </w:r>
    </w:p>
    <w:p>
      <w:r>
        <w:rPr>
          <w:b/>
        </w:rPr>
        <w:t xml:space="preserve">Yhteenveto</w:t>
      </w:r>
    </w:p>
    <w:p>
      <w:r>
        <w:t xml:space="preserve">Sussexin poliisi on kertonut, että koronaviruksen leviämisen estämistä koskevien sääntöjen rikkomiseen on esitetty muun muassa kuulokkeiden ostaminen ja valokuvaus.</w:t>
      </w:r>
    </w:p>
    <w:p>
      <w:r>
        <w:rPr>
          <w:b/>
          <w:u w:val="single"/>
        </w:rPr>
        <w:t xml:space="preserve">Asiakirjan numero 39064</w:t>
      </w:r>
    </w:p>
    <w:p>
      <w:r>
        <w:t xml:space="preserve">Hartlepoolin UKIP-kokouksessa naisten katutappelu pilasi tapahtuman</w:t>
      </w:r>
    </w:p>
    <w:p>
      <w:r>
        <w:t xml:space="preserve">Nuttallin oli määrä puhua kaupungissa pidettävässä tilaisuudessa osana puolueen parlamenttivaalikampanjaa. Poliisi jouduttiin kuitenkin kutsumaan paikalle, kun naiset alkoivat tapella tapahtumapaikan ulkopuolella. Nuttall, joka ilmoitti asettuvansa ehdolle Bostonin ja Skegnessin vaalipiirissä, sanoi, ettei kumpikaan naisista ollut UKIP:n jäsen. Hän syytti välikohtauksesta "kovan vasemmiston aktivisteja". Katsojien ja UKIP:n virkamiesten oli lopetettava tappelu. Vielä ei tiedetä, mikä aiheutti riidan, mutta jotkut ihmiset toivat tapahtumaan EU-lippuja. Nuttall sanoi: "Kovavasemmistolaiset aktivistit aiheuttavat ongelmia. "Tappelulla ei ollut mitään tekemistä UKIP:n kanssa. Kukaan heistä ei ollut UKIP:n jäsen. "Uskon, että kaduilla huomataan, että UKIP:lle on paljon kannatusta." Clevelandin poliisin tiedottaja sanoi: "Voimme vahvistaa, että kaksi naista, toinen 62-vuotias ja toinen 28-vuotias, pidätettiin pahoinpitelystä Headlandissa Hartlepoolissa, kun UKIP:n jäsenet vierailivat alueella. "Tutkimukset ovat käynnissä."</w:t>
      </w:r>
    </w:p>
    <w:p>
      <w:r>
        <w:rPr>
          <w:b/>
        </w:rPr>
        <w:t xml:space="preserve">Yhteenveto</w:t>
      </w:r>
    </w:p>
    <w:p>
      <w:r>
        <w:t xml:space="preserve">Kaksi naista on pidätetty katutappelun jälkeen ennen UKIP:n johtajan Paul Nuttallin suunniteltua puhetta Hartlepoolissa.</w:t>
      </w:r>
    </w:p>
    <w:p>
      <w:r>
        <w:rPr>
          <w:b/>
          <w:u w:val="single"/>
        </w:rPr>
        <w:t xml:space="preserve">Asiakirjan numero 39065</w:t>
      </w:r>
    </w:p>
    <w:p>
      <w:r>
        <w:t xml:space="preserve">Dorsetin rautatieliikenne kärsii merkinantovian vuoksi.</w:t>
      </w:r>
    </w:p>
    <w:p>
      <w:r>
        <w:t xml:space="preserve">Vika, joka aiheutti kaikkien opastimien pätkimisen Poolen ja Woolin välillä, ilmeni keskiviikkona iltapäivällä, mikä aiheutti pitkiä viivästyksiä matkoihin. South Western Railwayn mukaan vain yksi juna tunnissa pystyi kulkemaan kumpaankin suuntaan Bournemouthin ja Weymouthin välillä. Network Rail on nyt korjannut vian, ja junat voivat kulkea normaalisti. Joitakin vuoroja saatetaan kuitenkin peruuttaa, myöhästyä jopa 20 minuuttia tai niitä voidaan tarkistaa, ja häiriöitä odotettiin kello 16:00 GMT asti. Aikaisemmin matkustajat purkivat vihaansa sosiaalisessa mediassa.</w:t>
      </w:r>
    </w:p>
    <w:p>
      <w:r>
        <w:rPr>
          <w:b/>
        </w:rPr>
        <w:t xml:space="preserve">Yhteenveto</w:t>
      </w:r>
    </w:p>
    <w:p>
      <w:r>
        <w:t xml:space="preserve">Junamatkustajat Dorsetissa ovat joutuneet kohtaamaan lisää matkustusvaikeuksia merkinantovian vuoksi.</w:t>
      </w:r>
    </w:p>
    <w:p>
      <w:r>
        <w:rPr>
          <w:b/>
          <w:u w:val="single"/>
        </w:rPr>
        <w:t xml:space="preserve">Asiakirjan numero 39066</w:t>
      </w:r>
    </w:p>
    <w:p>
      <w:r>
        <w:t xml:space="preserve">Entinen Gloucestershiren palopäällikkö joutuu oikeuteen Land Roverin petossyytteestä</w:t>
      </w:r>
    </w:p>
    <w:p>
      <w:r>
        <w:t xml:space="preserve">Stewart Edgar saapui Gloucester Crown Courtin eteen Skypen välityksellä vastaamaan syytteeseen petoksesta asemansa väärinkäytöllä. 52-vuotiaan syytetyn väitetään myyneen Land Roverin yritykselle, johon hänellä oli yhteyksiä, 500 punnalla ja kieltäytyneen yli 8 000 punnan tarjouksesta. Hänen on määrä joutua oikeuteen marraskuussa. Syytteen mukaan hän käytti asemaansa epärehellisesti väärin järjestämällä Emergency One -nimisen yrityksen tekemään 500 punnan tarjouksen Land Rover Defenderistä ilmoittamatta prikaatille, että tarjous oli tehty hänen puolestaan. Braehead Drivella Carnoustiesta, Angusin osavaltiosta Skotlannista kotoisin oleva Edgar tunnusti syyttömyytensä tähän yksittäiseen syytteeseen. Tuomari Michael Cullum sanoi, että hänelle oli ilmoitettu, että puolustus halusi siirtää jutun pois Gloucesterista paikallisen julkisuuden vuoksi, mutta lisäsi, ettei hän siirrä oikeudenkäyntiä tässä vaiheessa. Edgar vapautettiin takuita vastaan 25. syyskuuta pidettävää uutta tunnustusta ja tapauksen käsittelyä varten, minkä jälkeen oikeudenkäynnin odotetaan kestävän 10 päivää marraskuussa. Hänet nimitettiin Gloucestershiren palo- ja pelastuspalvelun johtajaksi vuonna 2014, ja hän erosi vuonna 2018.</w:t>
      </w:r>
    </w:p>
    <w:p>
      <w:r>
        <w:rPr>
          <w:b/>
        </w:rPr>
        <w:t xml:space="preserve">Yhteenveto</w:t>
      </w:r>
    </w:p>
    <w:p>
      <w:r>
        <w:t xml:space="preserve">Entinen Gloucestershiren palopäällikkö joutuu oikeudenkäyntiin tunnustettuaan syyttömyytensä siihen, että hän myi petollisesti itselleen palokunnan ajoneuvon.</w:t>
      </w:r>
    </w:p>
    <w:p>
      <w:r>
        <w:rPr>
          <w:b/>
          <w:u w:val="single"/>
        </w:rPr>
        <w:t xml:space="preserve">Asiakirjan numero 39067</w:t>
      </w:r>
    </w:p>
    <w:p>
      <w:r>
        <w:t xml:space="preserve">Punaoravat lisääntyvät National Trustin Wallington Hallissa</w:t>
      </w:r>
    </w:p>
    <w:p>
      <w:r>
        <w:t xml:space="preserve">Morpethin lähellä sijaitsevassa Wallington Hallissa havaittiin punaisia oravia vain yksi kuukaudessa vuonna 2011 sen jälkeen, kun metsään oli saapunut ruttotartunnan saaneita harmaita oravia. Hallin omistava National Trust palkkasi paikallisten varainkerääjien ansiosta kokoaikaisen oravanvartijan. Harmaita oravia seurataan tarkoin, ja punaisia oravia nähdään nyt kymmeniä päivittäin. Oravanvartija Glen Graham sanoi: "Wallington on todella erityinen paikka, ja on valtava ilo nähdä, että kävijät nauttivat punaisista oravista - melkein joka päivä joku kertoo meille nähneensä ensimmäisen punaisen oravan piilopaikastamme. "Punaiset oravat ovat paljon pienempiä ja herkempiä kuin isommat harmaat serkkunsa, ja niiden röyhkeän luonteen ja huvittavien temppujen vuoksi niihin on vaikea olla rakastumatta, jopa niille meistä, joilla on onni nähdä niitä joka päivä." "Punaiset oravat ovat paljon pienempiä ja herkempiä kuin isommat harmaat serkkunsa."</w:t>
      </w:r>
    </w:p>
    <w:p>
      <w:r>
        <w:rPr>
          <w:b/>
        </w:rPr>
        <w:t xml:space="preserve">Yhteenveto</w:t>
      </w:r>
    </w:p>
    <w:p>
      <w:r>
        <w:t xml:space="preserve">Punaisen oravan määrä Northumberlandin kartanossa on lisääntynyt suojeluhankkeen ansiosta, jonka tarkoituksena on auttaa uhanalaista lajia.</w:t>
      </w:r>
    </w:p>
    <w:p>
      <w:r>
        <w:rPr>
          <w:b/>
          <w:u w:val="single"/>
        </w:rPr>
        <w:t xml:space="preserve">Asiakirjan numero 39068</w:t>
      </w:r>
    </w:p>
    <w:p>
      <w:r>
        <w:t xml:space="preserve">First Great Westernin rautatielakko jatkuu viimeisimpien neuvottelujen epäonnistuttua</w:t>
      </w:r>
    </w:p>
    <w:p>
      <w:r>
        <w:t xml:space="preserve">Rautatie-, merenkulku- ja kuljetusalan ammattiliiton jäsenten on määrä olla lauantaista alkaen kolme päivää työtaistelussa. Ammattiliitto on kiistellyt uusien suurnopeusjunien käyttöönotosta, joka sen mukaan vaikuttaa työpaikkoihin ja junan ateriapalveluihin. Lontoosta Etelä-Walesiin ja Lounais-Englannissa liikennöivät junayhteydet ovat vaarassa häiriintyä. Ammattiliiton pääsihteeri Mick Cash kertoi jäsenilleen, että yhtiön kanssa on käyty kiireellisiä neuvotteluja, mutta sopimukseen ei ole päästy. First Great Westernin edustaja sanoi, että tiistaina käytiin "myönteisiä" keskusteluja liiton kanssa. "Olemme jälleen kerran toistaneet, että ehdotuksemme eivät sisällä uusien junien liikennöintiä ilman pätevää junanjohtajaa ja että suunnitelmamme tarkoittavat vähintään 100 junahenkilöstön lisäystä, ei vähennystä", hän sanoi. Hän lisäsi, että lisäkeskusteluja oli tarkoitus käydä myöhemmin tällä viikolla. Ammattiliiton jäsenet pitivät heinäkuussa 48 tunnin lakon samasta kiistasta ja sunnuntaina 24 tunnin lakon. Ensimmäiset Hitachi-junat kulkevat Great Westernin pääradalla vuodesta 2017 ja East Coastin pääradalla vuodesta 2018.</w:t>
      </w:r>
    </w:p>
    <w:p>
      <w:r>
        <w:rPr>
          <w:b/>
        </w:rPr>
        <w:t xml:space="preserve">Yhteenveto</w:t>
      </w:r>
    </w:p>
    <w:p>
      <w:r>
        <w:t xml:space="preserve">First Great Westernin rautatietyöläisten lakko jatkuu tänä viikonloppuna sen jälkeen, kun viimeisimmät neuvottelut sopimuksen aikaansaamiseksi ovat epäonnistuneet.</w:t>
      </w:r>
    </w:p>
    <w:p>
      <w:r>
        <w:rPr>
          <w:b/>
          <w:u w:val="single"/>
        </w:rPr>
        <w:t xml:space="preserve">Asiakirjan numero 39069</w:t>
      </w:r>
    </w:p>
    <w:p>
      <w:r>
        <w:t xml:space="preserve">Swindonin puukotusiskusta syytetty teini-ikäinen</w:t>
      </w:r>
    </w:p>
    <w:p>
      <w:r>
        <w:t xml:space="preserve">Poikaa syytetään tahallisesta vakavan ruumiinvamman aiheuttamisesta ja hyökkäysaseen hallussapidosta perjantaina iltapäivällä Mattocks Pathissa, East Wichelissä tapahtuneen hyökkäyksen yhteydessä. 17-vuotiasta, jota ei voida nimetä, syytetään myös B-luokan huumausaineen hallussapidosta ja pahoinpitelystä. Hänen on määrä tulla Swindonin tuomarin eteen maanantaina. Puukotetulla parikymppisellä miehellä ei ole hengenvaarallisia haavoja. Wiltshiren poliisin mukaan neljä muuta puukotuksen yhteydessä pidätettyä on vapautettu ehdollisella takuita vastaan tutkimusten jatkuessa. Aiheeseen liittyvät Internet-linkit HM Courts &amp; Tribunals Service (HM Courts &amp; Tribunals Service)</w:t>
      </w:r>
    </w:p>
    <w:p>
      <w:r>
        <w:rPr>
          <w:b/>
        </w:rPr>
        <w:t xml:space="preserve">Yhteenveto</w:t>
      </w:r>
    </w:p>
    <w:p>
      <w:r>
        <w:t xml:space="preserve">Swindonissa tapahtuneesta puukotuksesta on nostettu syytteet teini-ikäistä vastaan.</w:t>
      </w:r>
    </w:p>
    <w:p>
      <w:r>
        <w:rPr>
          <w:b/>
          <w:u w:val="single"/>
        </w:rPr>
        <w:t xml:space="preserve">Asiakirjan numero 39070</w:t>
      </w:r>
    </w:p>
    <w:p>
      <w:r>
        <w:t xml:space="preserve">Mid Yorkshire Hospitals NHS Trust nimittää johtajat</w:t>
      </w:r>
    </w:p>
    <w:p>
      <w:r>
        <w:t xml:space="preserve">Mid Yorkshire Hospitals NHS Trust, joka kattaa Wakefieldin ja sen lähialueen, sai hiljattain kuulla neljän ei-toimivan johtajan lähtevän. Trustin väliaikaisen puheenjohtajan David Stonen mukaan uudet "tiedot ja kokemus" olisivat korvaamattomia sen ongelmien ratkaisemisessa. Trustin on säästettävä 24 miljoonaa puntaa huhtikuuhun 2013 mennessä, ja se menettää 100 000 puntaa päivässä. Stone sanoi, että trusti nimittää kaksi uutta johtajaa myöhemmin tänä vuonna. Kolme uutta johtajaa ovat Wakefieldin kaupunginvaltuutettu Patricia Garbutt, Länsi-Yorkshiren poliisiviranomaisen jäsen Trevor Lake ja vapaaehtoissektorin työllisyyskonsultti Rosie Valerio.</w:t>
      </w:r>
    </w:p>
    <w:p>
      <w:r>
        <w:rPr>
          <w:b/>
        </w:rPr>
        <w:t xml:space="preserve">Yhteenveto</w:t>
      </w:r>
    </w:p>
    <w:p>
      <w:r>
        <w:t xml:space="preserve">Yorkshiren NHS-luottokunta on ilmoittanut nimittävänsä kolme uutta johtajaa johtokuntaansa.</w:t>
      </w:r>
    </w:p>
    <w:p>
      <w:r>
        <w:rPr>
          <w:b/>
          <w:u w:val="single"/>
        </w:rPr>
        <w:t xml:space="preserve">Asiakirjan numero 39071</w:t>
      </w:r>
    </w:p>
    <w:p>
      <w:r>
        <w:t xml:space="preserve">Ensimmäinen valkoinen kankainen sali: Kirkgate-sivuston uusimmat uudistussuunnitelmat</w:t>
      </w:r>
    </w:p>
    <w:p>
      <w:r>
        <w:t xml:space="preserve">First White Cloth Hall, Kirkgate, on peräisin vuodelta 1711, ja se on yksi Yorkshiren vanhimmista säilyneistä kangastoreista, mutta se on pahasti rappeutunut. Kiinteistöyhtiö Rushbond, joka omistaa läheisen Corn Exchange -markkinatalon, pyrkii elvyttämään II-luokan rakennuksen. Yhtiö toivoo, että rakennustyöt voidaan aloittaa vuoden 2018 alussa, jos ne hyväksytään. Lisää tarinoita West Yorkshiresta Buttress-suunnittelustudion laatimassa uudessa suunnitelmassa rakennuksen entinen länsisiipi rakennetaan uudelleen ja vanhan sisäpihan ympärille rakennetaan lasirakennus. Hallilla oli aikoinaan tärkeä rooli siinä, että Leedsistä tuli maakunnan tekstiilikaupan keskus. Rushbondin johtaja Mark Finch sanoi: "First White Cloth Hallin elpyminen on ratkaisevassa asemassa Kirkgaten meneillään olevassa elpymisessä - täällä tapahtuu paljon hienoja asioita monien eri ihmisten toimesta. "Leedsin vanhimmalla kadulla on nyt uusia tarinoita kerrottavana." Around the BBC BBC - The White Cloth Hall (Valkoinen kangas-sali)</w:t>
      </w:r>
    </w:p>
    <w:p>
      <w:r>
        <w:rPr>
          <w:b/>
        </w:rPr>
        <w:t xml:space="preserve">Yhteenveto</w:t>
      </w:r>
    </w:p>
    <w:p>
      <w:r>
        <w:t xml:space="preserve">Leedsin vanhimman kadun varrella sijaitsevan Leedsin historiallisesti merkittävimpiin kuuluvan rakennuksen osalta on jätetty suunnitelmat.</w:t>
      </w:r>
    </w:p>
    <w:p>
      <w:r>
        <w:rPr>
          <w:b/>
          <w:u w:val="single"/>
        </w:rPr>
        <w:t xml:space="preserve">Asiakirjan numero 39072</w:t>
      </w:r>
    </w:p>
    <w:p>
      <w:r>
        <w:t xml:space="preserve">Oxfordin kapea vene nostetaan joesta</w:t>
      </w:r>
    </w:p>
    <w:p>
      <w:r>
        <w:t xml:space="preserve">Ympäristövirasto on yrittänyt pumpata vettä ja hinata sitä traktorilla sen jälkeen, kun se ajautui tuuliajolle Oxfordissa. Se on toinen kahdesta veneestä, jotka irtosivat maanantaina. Se törmäsi Botleyn siltaan ja aiheutti esteen. Russell Robson, vesiväylätoiminnan ryhmän johtaja, sanoi olevansa "optimistinen", että viimeisin yritys onnistuisi. Hän sanoi, että joen olosuhteiden vuoksi oli liian vaarallista laittaa sukeltajia 25 tonnia painavan veneen sisälle. "Se on estänyt meitä käyttämästä kellukkeita saadaksemme aluksen korkeammalle veteen ja pumpataksemme sen ulos. "Aiomme kiinnittää siihen terästä ja yrittää vinssin avulla vinssata sitä joen yli ja valvoa sen ulos tuloa muiden vinssien avulla, jotka on kiinnitetty maalle molemmin puolin." "Se on kuitenkin mahdollista. "Ensisijainen tavoitteemme on tällä hetkellä avata Thames-joki uudelleen ja saada alus pois vedestä. [Vene] on jonkun koti." Toinen irronneesta veneestä on sittemmin saatu talteen.</w:t>
      </w:r>
    </w:p>
    <w:p>
      <w:r>
        <w:rPr>
          <w:b/>
        </w:rPr>
        <w:t xml:space="preserve">Yhteenveto</w:t>
      </w:r>
    </w:p>
    <w:p>
      <w:r>
        <w:t xml:space="preserve">Insinöörit yrittävät vinssata Thames-joessa loukkuun joutunutta kapeaa venettä sen jälkeen, kun useat aiemmat menetelmät sen poistamiseksi ovat epäonnistuneet.</w:t>
      </w:r>
    </w:p>
    <w:p>
      <w:r>
        <w:rPr>
          <w:b/>
          <w:u w:val="single"/>
        </w:rPr>
        <w:t xml:space="preserve">Asiakirjan numero 39073</w:t>
      </w:r>
    </w:p>
    <w:p>
      <w:r>
        <w:t xml:space="preserve">Northamptonin Sixfieldsin kehittäminen jatkuu</w:t>
      </w:r>
    </w:p>
    <w:p>
      <w:r>
        <w:t xml:space="preserve">Kaupunginvaltuusto on suostunut hyväksymään suunnitteluhakemukset, jotka koskevat Weedon Roadilla sijaitsevan Sixfieldsin lähellä sijaitsevan maa-alueen kehittämistä. Alueen kehittämisen toivotaan tuottavan lisärahaa seuralle. Neuvosto on käynyt keskusteluja Northampton FC:n kanssa noin kuuden vuoden ajan. Seuran puheenjohtaja David Cardoza sanoi olevansa iloinen päätöksestä. "Paljon tehtävää", Cardoza sanoi: "Viisi tai kuusi vuotta sitten harkitsimme laajaa vähittäiskauppaa, enkä usko, että niin tapahtuu tällä kertaa. "Olemme yritysalueella, joten meidän on luotava työpaikkoja, olipa kyse sitten toimistoista tai urheilu- ja vapaa-ajan vähittäiskaupasta. "Meidän on myös löydettävä yleisurheiluseuralle koti ja rakennettava sille uusi huipputekninen juoksurata ja -alue. Tekemistä riittää." Neuvoston johtaja David Mackintosh sanoi: "Tarkastelemme suunnitelmia, jotka hyödyttävät kaupunkia. "Haluamme nähdä jotain, joka on hyväksi Northamptonille, hyväksi Cobblersille ja hyväksi yleisurheiluseuralle. Olen varma, että Sixfieldsin ympärillä sijaitsevan maan vapauttamisella saavutetaan tämä." Seura sanoi, että se tekee yhteistyötä neuvoston ja hallituksen Homes and Communities Agencyn (HCA) kanssa kehityksen luonteen ja laajuuden määrittämiseksi.</w:t>
      </w:r>
    </w:p>
    <w:p>
      <w:r>
        <w:rPr>
          <w:b/>
        </w:rPr>
        <w:t xml:space="preserve">Yhteenveto</w:t>
      </w:r>
    </w:p>
    <w:p>
      <w:r>
        <w:t xml:space="preserve">Northampton Townin jalkapalloseuran stadionin läheisyyteen rakennetaan uusia kauppoja, toimistoja ja hotelli, ja kauppa on hyväksytty.</w:t>
      </w:r>
    </w:p>
    <w:p>
      <w:r>
        <w:rPr>
          <w:b/>
          <w:u w:val="single"/>
        </w:rPr>
        <w:t xml:space="preserve">Asiakirjan numero 39074</w:t>
      </w:r>
    </w:p>
    <w:p>
      <w:r>
        <w:t xml:space="preserve">Intian tyttöjen kimppuun hyökättiin, koska he tapasivat muslimipoikia.</w:t>
      </w:r>
    </w:p>
    <w:p>
      <w:r>
        <w:t xml:space="preserve">Teini-ikäinen kaveriporukka oli huvipuistossa, kun heidän kimppuunsa käytiin. Poliisi kertoi BBC:lle pidättäneensä kolme miestä, joiden väitetään kuuluvan oikeistoryhmään, ja etsivänsä muita epäiltyjä. Tapaus kuvattiin videolle ja jaettiin laajalti verkossa, mikä herätti närkästystä niin sanottua "moraalipoliisitoimintaa" kohtaan. Yksi miehistä näkyy kiusaamassa tyttöjä, vaikka poliisi saattoi heidät ulos puistosta. Paikallisten tiedotusvälineiden mukaan tytöt ja muslimipojat ovat saman lukion oppilaita. Poliisi kertoi BBC:lle, että puiston kävijät havaitsivat kaveriporukan ja ilmoittivat heistä oikeistolaiselle ääriryhmälle, minkä seurauksena ryhmän jäsenet ilmestyivät puistoon ja hyökkäsivät heidän kimppuunsa. Videolla näkyy, kuinka miehet lyövät oppilaita useita kertoja ja huutavat heille ja pyytävät heitä soittamaan vanhemmilleen. Moraalipoliisitoiminta - jossa järjestyksenvalvojaryhmät toimivat "moraalittomaksi" katsomaansa käytöstä vastaan - on melko yleistä Mangaloressa, ja vastaavia tapauksia on sattunut jo vuonna 2009. Niitä ovat muun muassa naisten pahoinpitelyt baareissa käymisen vuoksi, opiskelijoiden kimppuun hyökkääminen kotibileissä ja muslimimiehen pahoinpitely sen vuoksi, että hän oli puhunut hindukollegalleen.</w:t>
      </w:r>
    </w:p>
    <w:p>
      <w:r>
        <w:rPr>
          <w:b/>
        </w:rPr>
        <w:t xml:space="preserve">Yhteenveto</w:t>
      </w:r>
    </w:p>
    <w:p>
      <w:r>
        <w:t xml:space="preserve">Miesjoukko on hyökännyt kahden naisopiskelijan kimppuun Mangaloren kaupungissa Etelä-Intiassa, koska he olivat kuulemma tavanneet kaksi muslimipoikaa.</w:t>
      </w:r>
    </w:p>
    <w:p>
      <w:r>
        <w:rPr>
          <w:b/>
          <w:u w:val="single"/>
        </w:rPr>
        <w:t xml:space="preserve">Asiakirjan numero 39075</w:t>
      </w:r>
    </w:p>
    <w:p>
      <w:r>
        <w:t xml:space="preserve">Dumfriesin ja Gallowayn matkailurahaston avulla pyritään edistämään aluetta.</w:t>
      </w:r>
    </w:p>
    <w:p>
      <w:r>
        <w:t xml:space="preserve">Valtuutettuja pyydetään hyväksymään rahapaketti, joka kattaa kolmivuotisen rahoitussopimuksen viimeisen vaiheen. Käteisvaroilla on tarkoitus rahoittaa myynninedistämistoimia Dumfriesin ja Gallowayn markkinoimiseksi potentiaalisille vierailijoille. Tuoreiden lukujen mukaan matkailun arvo alueen taloudelle on yli 290 miljoonaa puntaa. On arvioitu, että kävijätulot auttavat ylläpitämään - suoraan ja välillisesti - lähes 7 000 työpaikkaa. Paikallisen matkailuelinkeinon kehittämiseksi neuvosto teki vuonna 2012 VisitScotlandin kanssa kolmivuotisen rahoitussopimuksen, jonka tarkoituksena on edistää aluetta erilaisilla kausittaisilla markkinointikampanjoilla. Sopimuksen arvo on 240 000 puntaa, ja sitä tarkistetaan vuosittain. Valtuutetuille antamassaan raportissa virkamiehet totesivat olevansa tyytyväisiä siihen, että VisitScotland oli täyttänyt kaikki tulostavoitteet viimeisten 12 kuukauden aikana, ja suosittelivat viimeisen vuoden rahoituspaketin vapauttamista. Aiheeseen liittyvät Internet-linkit Destination Dumfries and Galloway VisitScotland Dumfries and Galloway Council (Yhdistynyt kuningaskunta)</w:t>
      </w:r>
    </w:p>
    <w:p>
      <w:r>
        <w:rPr>
          <w:b/>
        </w:rPr>
        <w:t xml:space="preserve">Yhteenveto</w:t>
      </w:r>
    </w:p>
    <w:p>
      <w:r>
        <w:t xml:space="preserve">Lähes neljännesmiljoona puntaa Dumfries and Gallowayn neuvoston rahoitusta on tarkoitus vapauttaa kansalliselle matkailutoimistolle VisitScotlandille.</w:t>
      </w:r>
    </w:p>
    <w:p>
      <w:r>
        <w:rPr>
          <w:b/>
          <w:u w:val="single"/>
        </w:rPr>
        <w:t xml:space="preserve">Asiakirjan numero 39076</w:t>
      </w:r>
    </w:p>
    <w:p>
      <w:r>
        <w:t xml:space="preserve">Entinen sotilas tarjoaa Royal Anglian Regimentille 600 tuoppia</w:t>
      </w:r>
    </w:p>
    <w:p>
      <w:r>
        <w:t xml:space="preserve">Alan Choat haluaa kerätä 2000 puntaa ostaakseen tuopin jokaiselle 1. pataljoonan Royal Anglian Regimentin, joka tunnetaan nimellä Vikings, sotilaalle. Bar Hillistä kotoisin oleva entinen Royal Anglian -mies sanoi, että olut auttaisi "pesemään pölyn pois heidän suustaan". Lahjoitukset menevät The Royal Anglian Regiment Benevolent Fundille. Viikingit ovat palaamassa Helmandissa suorittamaltaan komennukselta, ja 550-600 sotilaan odotetaan palaavan tukikohtaansa Bulfordiin, Wiltshireen, tässä kuussa. Joukkojen paluukulkueet järjestetään marraskuussa Norfolkissa, Suffolkissa, Cambridgeshiressä ja Essexissä. Choat, 65, joka palveli Royal Anglians -joukoissa kaksi vuotta 1970-luvulla, sanoi: "Kun olimme ulkomailla, ajattelimme aina pihvejä, ranskalaisia, sieniä, tomaatteja ja vaahtoavaa olutta. "Ajattelin vain, että koska pataljoona paraatiin Itä-Angliassa, voisi olla mukava ele meiltä, joilla on kotona ollut mukavaa, ostaa heille jokaiselle olut." Hän sanoi, että sotilaat saavat oluensa marraskuussa järjestettävien paraatien jälkeen. Choat sanoi, että noin 500 puntaa on jo kerätty, ja hän neuvottelee panimoiden kanssa siitä, osallistuisivatko ne asian edistämiseen. Hän sanoi, että kaikki varat, jotka jäisivät jäljelle yhden tuopin jälkeen, käytettäisiin toisen oluen hankkimiseen sotilaille. Rykmentti menetti viimeisimmällä kiertueellaan korpraali Alex Guyn, joka kaatui taistelussa kesäkuussa.</w:t>
      </w:r>
    </w:p>
    <w:p>
      <w:r>
        <w:rPr>
          <w:b/>
        </w:rPr>
        <w:t xml:space="preserve">Yhteenveto</w:t>
      </w:r>
    </w:p>
    <w:p>
      <w:r>
        <w:t xml:space="preserve">Cambridgeshirestä kotoisin oleva entinen sotilas on perustanut rahaston, jonka tarkoituksena on ostaa 600 sotilaalle tuoppi olutta janon sammuttamiseksi Afganistanissa palveltuaan.</w:t>
      </w:r>
    </w:p>
    <w:p>
      <w:r>
        <w:rPr>
          <w:b/>
          <w:u w:val="single"/>
        </w:rPr>
        <w:t xml:space="preserve">Asiakirjan numero 39077</w:t>
      </w:r>
    </w:p>
    <w:p>
      <w:r>
        <w:t xml:space="preserve">Oikeudellinen toimi Commonsin Brexitin keskeyttämistä vastaan</w:t>
      </w:r>
    </w:p>
    <w:p>
      <w:r>
        <w:t xml:space="preserve">Se menee istunto-oikeuteen hakemaan niin sanottua julistusta, jonka mukaan pääministeri ei voi laillisesti neuvoa kuningatarta keskeyttämään parlamentin toimintaa. Kannattajiin kuuluu työväenpuolueen, SNP:n, liberaalidemokraattien, Plaid Cymru -puolueen ja vihreiden parlamentaarikkoja. He ovat kirjoittaneet Skotlannin julkisasiamiehelle Lord Keenille. Parlamentaarikkojen puolesta kanteen nostava lakimiesryhmä on menestynyt aiemmin, kun se totesi, että Yhdistyneellä kuningaskunnalla oli valtuudet peruuttaa 50 artikla - mekanismi, joka käynnisti Brexit-prosessin. Yhdistyneen kuningaskunnan hallitus riitautti tuon päätöksen tuloksetta korkeimmassa oikeudessa ja Euroopan yhteisöjen tuomioistuimessa. Viimeisin kanne alkaa todennäköisesti ensi viikolla Court of Sessionissa eli Skotlannin korkeimmassa siviilituomioistuimessa. Sen tukijat toivovat, että Court of Sessionin päätös saadaan ennen kuin parlamentti palaa kesätauolta.</w:t>
      </w:r>
    </w:p>
    <w:p>
      <w:r>
        <w:rPr>
          <w:b/>
        </w:rPr>
        <w:t xml:space="preserve">Yhteenveto</w:t>
      </w:r>
    </w:p>
    <w:p>
      <w:r>
        <w:t xml:space="preserve">Kansanedustajien ja kollegojen puoluerajat ylittävä ryhmä on ilmoittanut suunnittelevansa oikeustoimia Edinburghissa estääkseen parlamentin "sulkemisen" brexit-valmistelujen ajaksi.</w:t>
      </w:r>
    </w:p>
    <w:p>
      <w:r>
        <w:rPr>
          <w:b/>
          <w:u w:val="single"/>
        </w:rPr>
        <w:t xml:space="preserve">Asiakirjan numero 39078</w:t>
      </w:r>
    </w:p>
    <w:p>
      <w:r>
        <w:t xml:space="preserve">Kanavan maahanmuuttajat: 53 ihmistä ylittää kanaalin yhdessä päivässä</w:t>
      </w:r>
    </w:p>
    <w:p>
      <w:r>
        <w:t xml:space="preserve">Rajavartiolaitoksen alukset lähetettiin tapaamaan yhtä venettä noin klo 07.00 GMT sunnuntaina, ja kaksi muuta venettä havaittiin noin klo 23.30. Sisäministeriön mukaan veneessä olleet 53 ihmistä tuotiin Doveriin, jossa heidät arvioitiin lääketieteellisesti ja luovutettiin maahanmuuttoviranomaisille haastateltaviksi. Perjantain jälkeen Kanaalin on ylittänyt kuusi venettä, joissa on ainakin 74 siirtolaista. Tänä vuonna yli 1 500 ihmistä on ylittänyt onnistuneesti Kanaalin pienveneillä.</w:t>
      </w:r>
    </w:p>
    <w:p>
      <w:r>
        <w:rPr>
          <w:b/>
        </w:rPr>
        <w:t xml:space="preserve">Yhteenveto</w:t>
      </w:r>
    </w:p>
    <w:p>
      <w:r>
        <w:t xml:space="preserve">Yli 50 siirtolaista on ylittänyt Kanaalin pienissä veneissä yhden päivän aikana.</w:t>
      </w:r>
    </w:p>
    <w:p>
      <w:r>
        <w:rPr>
          <w:b/>
          <w:u w:val="single"/>
        </w:rPr>
        <w:t xml:space="preserve">Asiakirjan numero 39079</w:t>
      </w:r>
    </w:p>
    <w:p>
      <w:r>
        <w:t xml:space="preserve">West Midlandsin poliisipäällikkö lupaa leikkauksia</w:t>
      </w:r>
    </w:p>
    <w:p>
      <w:r>
        <w:t xml:space="preserve">Comprehensive Spending Review -katsauksen jälkeen poliisi ilmoitti, että sen on ehkä leikattava 123 miljoonaa puntaa vuoteen 2014 mennessä. Poliisit muodostavat 1 000 työpaikkaa poistuvista työpaikoista, se sanoi. Poliisiliitto on varoittanut, että leikkaukset voivat johtaa rikollisuuden lisääntymiseen. Poliisipäällikkö Chris Sims sanoi kuitenkin, että poliisivoimat jatkavat "tärkeiden asioiden suojelua". Hän sanoi BBC:n Politics Show'ssa West Midlandsissa: "Periaatteena on, että otamme osamme meneillään olevien menoleikkausten taakasta. "Olen varma, että voimme jatkossakin palvella ja suojella kansalaisia nykyisellä tavalla. "Kaikki tämän mittakaavan leikkaukset merkitsevät työpaikkojen vähentämistä, joten menetämme noin 2 500 työpaikkaa seuraavien neljän vuoden aikana, ja noin 1 000 niistä on poliiseja. "Mielestäni meidän on kuitenkin tarkasteltava sitä, mitä he tekevät, eikä niinkään itse työpaikkoja, ja meillä on meneillään laaja muutosohjelma, jonka tarkoituksena on suojella niitä asioita, joilla on merkitystä." Rang-and-file -jäseniä edustavan West Midlandsin poliisiliiton puheenjohtaja Andy Gilbert sanoi: Gilbert: "Tiedän, että jotkut ajattelevat, että voimme tehdä enemmän vähemmälläkin rahalla, mutta en usko niin."</w:t>
      </w:r>
    </w:p>
    <w:p>
      <w:r>
        <w:rPr>
          <w:b/>
        </w:rPr>
        <w:t xml:space="preserve">Yhteenveto</w:t>
      </w:r>
    </w:p>
    <w:p>
      <w:r>
        <w:t xml:space="preserve">West Midlandsin poliisin poliisipäällikön mukaan yleisön on odotettava, että nykyiseen palveluun ei tule muutoksia sen jälkeen, kun poliisi on vähentänyt 2 500 työpaikkaa.</w:t>
      </w:r>
    </w:p>
    <w:p>
      <w:r>
        <w:rPr>
          <w:b/>
          <w:u w:val="single"/>
        </w:rPr>
        <w:t xml:space="preserve">Asiakirjan numero 39080</w:t>
      </w:r>
    </w:p>
    <w:p>
      <w:r>
        <w:t xml:space="preserve">Coventryn neuvoston työpaikat "voivat poistua seuraavassa talousarviossa".</w:t>
      </w:r>
    </w:p>
    <w:p>
      <w:r>
        <w:t xml:space="preserve">Valtuutettu George Duggins sanoi, että olisi vaikea välttää etulinjan palveluihin kohdistuvia vaikutuksia, jos työpaikat menetetään. Hän ilmoitti asiasta ennen kuin työväenpuolueen johtama neuvosto julkaisee talousarvionsa joulukuun alussa. Valtuuston konservatiiviryhmä sanoi, ettei ennusteen taustalla ole mitään tosiasioita. Duggins sanoi, että ennusteita on vaikea tehdä ennen kuin hallitus antaa neuvostolle avustuksia koskevat luvut. Hänen mukaansa taloushallinnon virkamiehet arvioivat, että kirjanpidon tasapainottamiseksi tarvittava vaje oli noussut 14 miljoonasta punnasta 28 miljoonaan puntaan. Hän sanoi, että 800 työpaikkaa tulisi niiden 800 työpaikan lisäksi, jotka on jo menetetty kahden viime vuoden aikana. "On selvää, että julkisen sektorin menoleikkausten, jotka olivat jo ennennäkemättömiä, on oltava vielä suurempia", hän sanoi. "Meidän on tällä hetkellä hyvin vaikea tehdä yksityiskohtaisia ennusteita, koska hallitus antaa meille lukuja vasta juuri ennen joulua." Kevin Foster, neuvoston konservatiiviryhmän johtaja, sanoi, että jos "yrittää tarkastella neuvoston ennusteita, kaikki muuttuu hieman epäselväksi". "Monet ihmiset ovat huolissaan tulevaisuudestaan", hän sanoi. "Joitakin vaikeita päätöksiä on tehtävä, mutta tämä on pelkkää pelailua."</w:t>
      </w:r>
    </w:p>
    <w:p>
      <w:r>
        <w:rPr>
          <w:b/>
        </w:rPr>
        <w:t xml:space="preserve">Yhteenveto</w:t>
      </w:r>
    </w:p>
    <w:p>
      <w:r>
        <w:t xml:space="preserve">Coventryn kaupunginvaltuusto voi menettää 800 työpaikkaa, jos pelko hallituksen leikkauksista toteutuu, on sen varajohtaja sanonut.</w:t>
      </w:r>
    </w:p>
    <w:p>
      <w:r>
        <w:rPr>
          <w:b/>
          <w:u w:val="single"/>
        </w:rPr>
        <w:t xml:space="preserve">Asiakirjan numero 39081</w:t>
      </w:r>
    </w:p>
    <w:p>
      <w:r>
        <w:t xml:space="preserve">Crieff Community Hospital sulkee osaston noroviruksen vuoksi</w:t>
      </w:r>
    </w:p>
    <w:p>
      <w:r>
        <w:t xml:space="preserve">Crieff Community Hospitalin osasto 2 on suljettu useiden oksentelu- ja ripulitapausten vuoksi. NHS Tayside sanoi uskovansa, että sulkeminen johtui noroviruksen, joka tunnetaan paremmin talven oksenteluviruksena, puhkeamisesta. Terveyslautakunnan edustaja lisäsi, että infektioiden torjuntatoimenpiteet oli otettu käyttöön. NHS Taysiden mukaan päätös sulkea osasto uusilta potilailta oli varotoimenpide viruksen leviämisen estämiseksi. Sairaala pyysi kaikkia, jotka voivat tuntea olonsa huonoksi tai joilla on oksentelua ja ripulia, olemaan vierailematta ystävien ja perheenjäsenten luona Crieffin sairaalassa ennen kuin kaikki oireet ovat olleet poissa vähintään 48 tunnin ajan.</w:t>
      </w:r>
    </w:p>
    <w:p>
      <w:r>
        <w:rPr>
          <w:b/>
        </w:rPr>
        <w:t xml:space="preserve">Yhteenveto</w:t>
      </w:r>
    </w:p>
    <w:p>
      <w:r>
        <w:t xml:space="preserve">Perthshiren sairaala on sulkenut yhden osastonsa uusilta potilailta noroviruksen puhjettua.</w:t>
      </w:r>
    </w:p>
    <w:p>
      <w:r>
        <w:rPr>
          <w:b/>
          <w:u w:val="single"/>
        </w:rPr>
        <w:t xml:space="preserve">Asiakirjan numero 39082</w:t>
      </w:r>
    </w:p>
    <w:p>
      <w:r>
        <w:t xml:space="preserve">North York Moors -veistos siirrettiin väkijoukkojen aiheuttaman eroosion jälkeen</w:t>
      </w:r>
    </w:p>
    <w:p>
      <w:r>
        <w:t xml:space="preserve">Castleton Riggin istuva hahmo rakennettiin vuonna 2017, viisi vuotta sen jälkeen, kun sille oli myönnetty rakennuslupa. Maanomistajien kannettua huolta nummesta, 3-metrinen pronssiteos siirretään nyt Yorkshiren veistospuistoon (Yorkshire Sculpture Park). North Yorks Moors Authority sanoi, että taideteosta "kaivattaisiin paikallisesti". Westerdalessa kaksi vuotta kestäneen oleskelunsa aikana hahmosta oli tullut yhä suositumpi kävelijöiden ja matkailijoiden keskuudessa. Taiteilija Sean Henry teki veistoksen David Ross -säätiön toimeksiannosta. "Olen surullinen nähdessäni Seated Manin poistuvan North York Moorsin ainutlaatuisesta ympäristöstä, mutta samalla innoissani uudesta asennuksesta", Henry sanoi. "On tärkeää antaa nummen palautua." North York Moorsin kansallispuiston viranomaisen mukaan "pidetty maamerkki" olisi helpommin saatavilla Yorkshiren veistospuistossa Wakefieldin lähellä. "Sen ylivoimainen suosio johti nummien eroosioon, roskaantumiseen ja pysäköintiongelmiin, jotka huolestuttivat paikallisia maanomistajia. "On aika siirtää se Yorkshiren veistospuistoon, jossa se on muiden kansainvälisesti tunnettujen veistosten seurassa." Installaatio tulee esille toukokuussa. Seuraa BBC Yorkshirea Facebookissa, Twitterissä ja Instagramissa. Lähetä juttuideoita osoitteeseen yorkslincs.news@bbc.co.uk.</w:t>
      </w:r>
    </w:p>
    <w:p>
      <w:r>
        <w:rPr>
          <w:b/>
        </w:rPr>
        <w:t xml:space="preserve">Yhteenveto</w:t>
      </w:r>
    </w:p>
    <w:p>
      <w:r>
        <w:t xml:space="preserve">Yorkshiren kauneuskohteessa sijaitseva veistos siirretään muualle sen jälkeen, kun sen suosio kävijöiden keskuudessa aiheutti nummen eroosiota ja roskaantumista.</w:t>
      </w:r>
    </w:p>
    <w:p>
      <w:r>
        <w:rPr>
          <w:b/>
          <w:u w:val="single"/>
        </w:rPr>
        <w:t xml:space="preserve">Asiakirjan numero 39083</w:t>
      </w:r>
    </w:p>
    <w:p>
      <w:r>
        <w:t xml:space="preserve">Worcesterin roskienkerääjät irrottautuvat itsestään</w:t>
      </w:r>
    </w:p>
    <w:p>
      <w:r>
        <w:t xml:space="preserve">Kaupunginhallituksen mukaan useat työntekijät ovat nyt eristämässä itseään, mikä tarkoittaa, että henkilökuntaa ei ole riittävästi kaikkien reittien kattamiseen. Se sanoi pyrkivänsä asettamaan etusijalle kierrätykseen kelpaamattoman jätteen keräyksen mustiin astioihin. Kierrätysjätettä ja puutarhajätettä ei todennäköisesti kerätä. Worcesterin kaupunginvaltuusto on pyytänyt ihmisiä jättämään mustat jäteastiat ulos tavanomaisena suunniteltuna päivänä. Se on pyytänyt ihmisiä pitämään kierrätys- ja puutarhajätteelle tarkoitetut vihreät ja ruskeat roskat toistaiseksi paikoillaan ja laittamaan ne ulos seuraavana suunniteltuna päivänä. Paikallisviranomaiset pyrkivät julkaisemaan tarkistetun aikataulun lähipäivinä. Seuraa BBC West Midlandsia Facebookissa, Twitterissä ja Instagramissa. Lähetä juttuideasi osoitteeseen: newsonline.westmidlands@bbc.co.uk</w:t>
      </w:r>
    </w:p>
    <w:p>
      <w:r>
        <w:rPr>
          <w:b/>
        </w:rPr>
        <w:t xml:space="preserve">Yhteenveto</w:t>
      </w:r>
    </w:p>
    <w:p>
      <w:r>
        <w:t xml:space="preserve">Worcesterin roskien keräys keskeytyy seuraavien kahden viikon ajaksi, kun yksi jätteenkerääjistä on saanut positiivisen Covid-19-testin.</w:t>
      </w:r>
    </w:p>
    <w:p>
      <w:r>
        <w:rPr>
          <w:b/>
          <w:u w:val="single"/>
        </w:rPr>
        <w:t xml:space="preserve">Asiakirjan numero 39084</w:t>
      </w:r>
    </w:p>
    <w:p>
      <w:r>
        <w:t xml:space="preserve">New York Timesin verkkosivut palaavat verkkoon</w:t>
      </w:r>
    </w:p>
    <w:p>
      <w:r>
        <w:t xml:space="preserve">Lehti jatkoi twiittaamista ja juttujen julkaisemista Facebookissa epäonnistumisen aikana. "Katkos tapahtui muutamassa sekunnissa suunnitellun huoltopäivityksen jälkeen, jonka uskomme olleen syynä", sanoi tiedottaja. Wall Street Journal teki verkkosivunsa vapaaksi kahden tunnin ajaksi, mutta ilmoitti, että kyseessä oli sattuma. "Teimme sen, jotta ihmiset voisivat seurata Egyptistä tulevia uutisia", sanoi tiedottaja. Eräs bloggaaja vitsaili tapauksesta: "Jos The New York Timesin verkkosivut kaatuvat näin, heillä pitäisi olla jonkinlainen offline-painos tai jotain." Yleisradioyhtiö Fox Business kertoi aluksi, että lähteet olivat kertoneet NYT:n olevan "verkkohyökkäyksen kohteena". Myöhemmin se kuitenkin siteerasi tietoturva-asiantuntijaa, joka sanoi, että on mahdollista, että kyseessä on sisäinen "häiriö".</w:t>
      </w:r>
    </w:p>
    <w:p>
      <w:r>
        <w:rPr>
          <w:b/>
        </w:rPr>
        <w:t xml:space="preserve">Yhteenveto</w:t>
      </w:r>
    </w:p>
    <w:p>
      <w:r>
        <w:t xml:space="preserve">New York Times sanoo uskovansa, että "sisäinen ongelma" oli syynä siihen, että sen verkkosivut olivat poissa käytöstä noin tunnin ajan.</w:t>
      </w:r>
    </w:p>
    <w:p>
      <w:r>
        <w:rPr>
          <w:b/>
          <w:u w:val="single"/>
        </w:rPr>
        <w:t xml:space="preserve">Asiakirjan numero 39085</w:t>
      </w:r>
    </w:p>
    <w:p>
      <w:r>
        <w:t xml:space="preserve">Pyöräilijä jäi auton alle Erdingtonissa epäillyssä yliajossa ja pakenemisessa</w:t>
      </w:r>
    </w:p>
    <w:p>
      <w:r>
        <w:t xml:space="preserve">39-vuotias pyöräilijä vietiin sairaalaan sunnuntaina Birminghamin Erdingtonin Marlow Roadilla sattuneen onnettomuuden jälkeen. West Midlandsin poliisin mukaan auto, jota kuvailtiin suureksi hatchbackiksi tai pieneksi maasturiksi, "pysähtyi hetkeksi" sen jälkeen. Ylikonstaapeli Paul Hughes sanoi: "Kehotan kuljettajaa toimimaan oikein ja ottamaan yhteyttä meihin mahdollisimman pian, jotta voitte kertoa meille, mitä tapahtui." Hän lisäsi, että oli tärkeää saada tietoja "kaikilta osallisilta". Poliisit puhuvat silminnäkijöiden kanssa, tutkivat valvontakameroita ja tutkivat kello 17.25 BST tapahtuneen törmäyspaikan. Poliisi on kehottanut kaikkia, joilla on tietoja, ottamaan yhteyttä poliisin vakavien törmäysten tutkintaryhmään.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Poliisin mukaan pyöräilijä sai hengenvaarallisen päävamman, kun paikalta paennut auto törmäsi häneen.</w:t>
      </w:r>
    </w:p>
    <w:p>
      <w:r>
        <w:rPr>
          <w:b/>
          <w:u w:val="single"/>
        </w:rPr>
        <w:t xml:space="preserve">Asiakirjan numero 39086</w:t>
      </w:r>
    </w:p>
    <w:p>
      <w:r>
        <w:t xml:space="preserve">Gandhi-patsas "tunnustaa Manchesterin myötätunnon" Arena-iskun jälkeen</w:t>
      </w:r>
    </w:p>
    <w:p>
      <w:r>
        <w:t xml:space="preserve">2,75-metrisen pronssipatsaan takana oleva ryhmä sanoi haluavansa lahjoittaa patsaan Manchesteriin juhlistamaan hänen syntymänsä 150-vuotispäivää 2. lokakuuta. Shrimad Rajchandra Mission (SRMD) sanoi, että kaupunki osoitti Ghandin "väkivallattomuuden ja myötätunnon arvot" vuoden 2017 Arena-iskun jälkeen. Jos patsas hyväksytään, se paljastettaisiin marraskuussa. Shrimad Rajchandra Mission on maailmanlaajuinen hengellinen liike, jonka kotipaikka on Intiassa. Ryhmän tiedottajan mukaan ryhmä sai inspiraatiota Manchesterin asukkaiden "vahvuudesta, säädyllisyydestä ja yhteisöllisyydestä" 22 ihmistä surmanneen ja satoja loukkaantuneita aiheuttaneen pommi-iskun jälkimainingeissa. Järjestö on aiemmin järjestänyt kaupungissa rauhantapahtuman ja Manchesterin keskustakirjastossa Gandhista kertovan näyttelyn. Patsaan on suunnitellut intialainen taiteilija Ram V Sutar. Mohandas Gandhi - joka sai arvonimen Mahatma, joka kuvastaa hänen asemaansa kunnioitettuna henkilönä - vieraili Manchesterissa lyhyesti matkallaan Lancashiren tehtaiden työläisten luo vuonna 1931. Yhdistyneessä kuningaskunnassa on kaksi Gandhi-patsasta Lontoossa sekä yksi Cardiffissa, Birminghamissa ja Leicesterissä.</w:t>
      </w:r>
    </w:p>
    <w:p>
      <w:r>
        <w:rPr>
          <w:b/>
        </w:rPr>
        <w:t xml:space="preserve">Yhteenveto</w:t>
      </w:r>
    </w:p>
    <w:p>
      <w:r>
        <w:t xml:space="preserve">Manchesterin katedraalin edustalle on suunniteltu pystytettäväksi itsenäisyysjohtaja Mahatma Gandhin patsas.</w:t>
      </w:r>
    </w:p>
    <w:p>
      <w:r>
        <w:rPr>
          <w:b/>
          <w:u w:val="single"/>
        </w:rPr>
        <w:t xml:space="preserve">Asiakirjan numero 39087</w:t>
      </w:r>
    </w:p>
    <w:p>
      <w:r>
        <w:t xml:space="preserve">Oxfordin "Tolkienin puu" kaadettavaksi</w:t>
      </w:r>
    </w:p>
    <w:p>
      <w:r>
        <w:t xml:space="preserve">Oxfordin kaupunginvaltuuston ja yliopiston asiantuntijat tekivät päätöksen sen jälkeen, kun suuret oksat putosivat puusta lauantaina. Tohtori Alison Foster kasvitieteellisestä puutarhasta sanoi: "Se on puu, jollaista ei ole ennen ollutkaan - se on sydäntä särkevää." Puu oli JRR Tolkienin suosikki hänen Oxfordissa ollessaan. 'Halkeama ilmestyi' Fosterin mukaan henkilökunta kuuli puusta ääniä ja siirsi vierailijat pois muuripuutarhan alueelta vähän ennen kuin oksat kaatuivat. Hän sanoi: "Sitten oksat kaatuivat noin viidessä minuutissa. "On todella vaikea sanoa, mistä se johtui - se on jotakin, mitä tapahtuu vanhoissa puissa - on esitetty, että pitkäaikainen kuuma ja kuiva sää voi johtaa tällaiseen." Puun ympärillä oleva alue on suljettu yleisöltä puun kaadon ajaksi, jonka odotetaan kestävän useita viikkoja. Kasvitieteellisen puutarhan mukaan puun uskotaan istutetun vuonna 1799 siemenestä, jonka kolmas sherardialainen kasvitieteen professori John Sibthorp keräsi Itävallasta. Puutarha kertoi aikovansa lisätä mustamännystä. Tolkien kirjoitti Hobitin ja Taru sormusten herrasta asuessaan ja työskennellessään Oxfordissa.</w:t>
      </w:r>
    </w:p>
    <w:p>
      <w:r>
        <w:rPr>
          <w:b/>
        </w:rPr>
        <w:t xml:space="preserve">Yhteenveto</w:t>
      </w:r>
    </w:p>
    <w:p>
      <w:r>
        <w:t xml:space="preserve">Oxfordin yliopiston kasvitieteellisessä puutarhassa sijaitseva 215-vuotias "Tolkienin puuna" tunnettu musta mänty aiotaan kaataa, kun kaksi sen oksista oli pudonnut.</w:t>
      </w:r>
    </w:p>
    <w:p>
      <w:r>
        <w:rPr>
          <w:b/>
          <w:u w:val="single"/>
        </w:rPr>
        <w:t xml:space="preserve">Asiakirjan numero 39088</w:t>
      </w:r>
    </w:p>
    <w:p>
      <w:r>
        <w:t xml:space="preserve">Malediivien entinen presidentti Mohamed Nasheed pääsi ulkomaanmatkalle</w:t>
      </w:r>
    </w:p>
    <w:p>
      <w:r>
        <w:t xml:space="preserve">Nasheed sai viime vuonna 13 vuoden tuomion terrorisminvastaisten lakien nojalla. Malediivien hallituksen lausunnossa sanottiin, että Nasheedin oli palattava Malediiveille suorittamaan tuomionsa loppuosa. Nasheedista, entisestä ihmisoikeusaktivistista, tuli Malesian ensimmäinen demokraattisesti valittu johtaja vuonna 2008, jolloin päättyi entisen vahvan miehen Maumoon Abdul Gayoomin kolme vuosikymmentä kestänyt hallinto. Vuonna 2012 hänet pidätettiin, kun häntä syytettiin tuomarin pidätyksen määräämisestä. Hän erosi kuukausia myöhemmin armeijan kapinan ja tuomarin kohtaloa koskevien julkisten mielenosoitusten keskellä. Nasheed väitti, että hänet oli syrjäytetty vallankaappauksella, mutta hänen tilalleen tullut varapresidentti kiisti tämän. Nykyinen presidentti Abdulla Yameen valittiin kiistanalaisissa vaaleissa vuonna 2013, ja hän on 30 vuotta presidenttinä toimineen Maumoon Abdul Gayoomin velipuoli, jota syytettiin laajalti itsevaltaisesta hallinnosta.</w:t>
      </w:r>
    </w:p>
    <w:p>
      <w:r>
        <w:rPr>
          <w:b/>
        </w:rPr>
        <w:t xml:space="preserve">Yhteenveto</w:t>
      </w:r>
    </w:p>
    <w:p>
      <w:r>
        <w:t xml:space="preserve">Malediivien vangittu entinen presidentti Mohamed Nasheed on saanut luvan mennä leikkaukseen Yhdistyneessä kuningaskunnassa.</w:t>
      </w:r>
    </w:p>
    <w:p>
      <w:r>
        <w:rPr>
          <w:b/>
          <w:u w:val="single"/>
        </w:rPr>
        <w:t xml:space="preserve">Asiakirjan numero 39089</w:t>
      </w:r>
    </w:p>
    <w:p>
      <w:r>
        <w:t xml:space="preserve">Jersey Weekender -festivaali: "Super-vahva" MDMA-varoitus</w:t>
      </w:r>
    </w:p>
    <w:p>
      <w:r>
        <w:t xml:space="preserve">The Weekender on kaksipäiväinen festivaali, jossa esiintyvät muun muassa Bastille, Clean Bandit ja Jax Jones. Saaren hallituksen mukaan useat ihmiset tarvitsivat hoitoa otettuaan Skype-merkittyjä tabletteja tapahtumassa lauantaina, ja kaksi heistä joutui sairaalaan. Eräs 29-vuotias mies kuoli otettuaan MDMA:ta Jerseyssä viime kuussa. Ambulanssipalvelu sanoi, että ihmisiä "neuvotaan voimakkaasti olemaan ottamatta MDMA:ta". "Kaikkien, jotka voivat huonosti otettuaan huumeita tai jotka ovat huolissaan jonkun tuttavansa hyvinvoinnista, on hakeuduttava kiireellisesti lääkäriin", ambulanssin mukaan. Festivaali järjestetään ensimmäistä kertaa sen jälkeen, kun se korvasi Jersey Liven. Jerseyn ja Guernseyn välillä liikennöivä Condor Ferries - ainoa saarten välillä liikennöivä lauttaliikenneyhtiö - oli myöhässä, minkä vuoksi monet festivaalikävijät jäivät pois suurelta osin ensimmäisestä päivästä. Ongelmia oli myös juomamerkkien myyntiin käytettävien korttiautomaattien kanssa.</w:t>
      </w:r>
    </w:p>
    <w:p>
      <w:r>
        <w:rPr>
          <w:b/>
        </w:rPr>
        <w:t xml:space="preserve">Yhteenveto</w:t>
      </w:r>
    </w:p>
    <w:p>
      <w:r>
        <w:t xml:space="preserve">Jerseyn festivaalikävijöitä varoitetaan saarella leviävästä "supervahvasta" MDMA:sta.</w:t>
      </w:r>
    </w:p>
    <w:p>
      <w:r>
        <w:rPr>
          <w:b/>
          <w:u w:val="single"/>
        </w:rPr>
        <w:t xml:space="preserve">Asiakirjan numero 39090</w:t>
      </w:r>
    </w:p>
    <w:p>
      <w:r>
        <w:t xml:space="preserve">Telfordin tulipalo: Telfordford: Kierrätyslaitoksen tulipalo yön aikana.</w:t>
      </w:r>
    </w:p>
    <w:p>
      <w:r>
        <w:t xml:space="preserve">Noin 60 palomiestä on ollut Greenway Polymersissa Rock Roadilla, Telfordissa, noin puolenpäivän jälkeen. Palokunnan mukaan osa muovijätepaaleista oli syttynyt tuleen, ja taivaalle oli noussut suuria savupilviä. Palomiehet kertoivat aiemmin, että palo oli saatu hallintaan, mutta palomiehet pysyvät edelleen paikalla. He pyrkivät estämään palon leviämisen läheiselle M54-moottoritielle. Dan Quinn Shropshiren palo- ja pelastuspalvelusta sanoi, että ihmisten pitäisi edelleen välttää aluetta. "Jäämme paikalle yöksi, ja miehistöt jatkavat palon sammuttamista. Odotamme olevamme paikalla vielä vähintään 48 tuntia", hän sanoi. Autoilijoita kehotettiin aiemmin hidastamaan vauhtia, jotta palomiehillä olisi tilaa työskennellä, ja lähellä asuvia ihmisiä kehotettiin pitämään ikkunat ja ovet kiinni. Palokunnan mukaan suuri savupatsas näkyi kilometrien päähän. Seuraa BBC West Midlandsia Facebookissa, Twitterissä ja Instagramissa. Lähetä juttuideasi osoitteeseen: newsonline.westmidlands@bbc.co.uk Aiheeseen liittyvät Internet-linkit Shropshiren palo- ja pelastuspalvelu.</w:t>
      </w:r>
    </w:p>
    <w:p>
      <w:r>
        <w:rPr>
          <w:b/>
        </w:rPr>
        <w:t xml:space="preserve">Yhteenveto</w:t>
      </w:r>
    </w:p>
    <w:p>
      <w:r>
        <w:t xml:space="preserve">Palomiehet jatkavat kierrätyslaitoksen suuren tulipalon sammuttamista ja odottavat pysyvänsä paikalla ainakin kaksi päivää.</w:t>
      </w:r>
    </w:p>
    <w:p>
      <w:r>
        <w:rPr>
          <w:b/>
          <w:u w:val="single"/>
        </w:rPr>
        <w:t xml:space="preserve">Asiakirjan numero 39091</w:t>
      </w:r>
    </w:p>
    <w:p>
      <w:r>
        <w:t xml:space="preserve">Blunkett kritisoi Peter Hainin halventamisoikeudenkäyntiä.</w:t>
      </w:r>
    </w:p>
    <w:p>
      <w:r>
        <w:t xml:space="preserve">Entistä ulkoministeriä uhkaa oikeudenkäynti oikeuden halventamisesta, koska hän on arvostellut tuomaria muistelmissaan. Larkinille on myönnetty lupa nostaa syyte Hainia ja hänen kustantajaansa vastaan, koska hän väittää, että kirjoitus "heikentää oikeudenkäyttöä". Blunkett sanoi kuitenkin, että ihmisillä on oikeus "reiluun kommentointiin". Hän kuvaili Hainin syytteeseen asettamiseen käytettyä lainsäädäntöä "vanhentuneeksi ja huonoon valoon joutuneeksi laiksi". "Eikö oikeuslaitoksen riippumattomuuden kunnioittamisen pitäisi olla tasapainossa yksilöiden oikeuden kanssa kommentoida oikeudenmukaisesti tätä oikeuslaitosta", Blunkett sanoi. Pääministeri David Cameron vastasi, että hän suhtautuu myönteisesti tähän väitteeseen. "Kuten kaikki tiedämme, on tilanteita, joissa tuomarit esittävät kriittisiä huomautuksia poliitikoista, ja on tilanteita, joissa poliitikot esittävät kriittisiä huomautuksia tuomareista", hän sanoi. "Minusta tämä on osa elämää nykyaikaisessa demokratiassa, ja mielestäni haluamme pitää tällaiset asiat mahdollisimman kaukana tuomioistuimista." Hän sanoi, että "tämä on osa elämää nykyaikaisessa demokratiassa". Hainin huomautukset lordituomari Girvanin tapauksen käsittelystä aiheuttivat kiistaa Belfastissa, kun kirja julkaistiin.</w:t>
      </w:r>
    </w:p>
    <w:p>
      <w:r>
        <w:rPr>
          <w:b/>
        </w:rPr>
        <w:t xml:space="preserve">Yhteenveto</w:t>
      </w:r>
    </w:p>
    <w:p>
      <w:r>
        <w:t xml:space="preserve">Entinen sisäministeri David Blunkett on kritisoinut NI:n oikeusministeri John Larkinin päätöstä ryhtyä oikeustoimiin Peter Hainia vastaan.</w:t>
      </w:r>
    </w:p>
    <w:p>
      <w:r>
        <w:rPr>
          <w:b/>
          <w:u w:val="single"/>
        </w:rPr>
        <w:t xml:space="preserve">Asiakirjan numero 39092</w:t>
      </w:r>
    </w:p>
    <w:p>
      <w:r>
        <w:t xml:space="preserve">Easyjet nostaa tulosennustetta ennätyskuukauden jälkeen</w:t>
      </w:r>
    </w:p>
    <w:p>
      <w:r>
        <w:t xml:space="preserve">Lentoyhtiö kertoi kuljettaneensa elokuussa 7,06 miljoonaa matkustajaa - toinen peräkkäinen kuukausi yli seitsemän miljoonan matkustajan rajan. Täyttöaste oli ennätykselliset 94,4 prosenttia - 0,2 prosenttiyksikköä enemmän kuin viime vuoden elokuussa. Easyjet oli aiemmin ennustanut 620-660 miljoonan punnan vuosivoittoa. Lomailijoiden suosituimpia kohteita olivat Malaga, Alicante, Faro, Palma ja Barcelona. Easyjetin tiedottaja Paul Moore sanoi: "Ihmiset ovat huomanneet, että vahva punta euroon nähden saa heidän rahansa todella menemään pidemmälle lomalla." Englannin punta on viime vuoden aikana vahvistunut euroon nähden, ja sen arvo on nyt 1,36 euroa, kun se on noussut jopa 1,44 euroon. Lentoyhtiön mukaan vahva elokuu on enemmän kuin korvannut lentoliikenteen harjoittajalle aiheutuneet lisäkustannukset, kuten Ranskan lennonjohdon lakkojen aiheuttamat häiriöt huhtikuussa ja Rooman Fiumicinon lentoaseman kahden tulipalon vaikutukset. Easyjetin osakkeet nousivat 6,4 % eli 117 penniä 17,88 puntaan, mikä teki siitä FTSE 100 -listan suurimman nousijan. Yhtiön osakkeet ovat nousseet lähes 30 prosenttia viimeisten 12 kuukauden aikana, ja niiden arvo on yli 6,6 miljardia puntaa. Easyjetin täyttöaste oli vain hieman alle Ryanairin elokuussa ilmoittaman 95 prosentin luvun. Irlantilainen lentoyhtiö kertoi keskiviikkona, että se kuljetti elokuussa 10,4 miljoonaa asiakasta, mikä on 10 prosenttia enemmän kuin viime vuoden vastaavana kuukautena.</w:t>
      </w:r>
    </w:p>
    <w:p>
      <w:r>
        <w:rPr>
          <w:b/>
        </w:rPr>
        <w:t xml:space="preserve">Yhteenveto</w:t>
      </w:r>
    </w:p>
    <w:p>
      <w:r>
        <w:t xml:space="preserve">Easyjet on nostanut koko vuoden voittoennustettaan 675-700 miljoonaan puntaan sen jälkeen, kun se oli saanut elokuussa odotettua paremman tuloksen.</w:t>
      </w:r>
    </w:p>
    <w:p>
      <w:r>
        <w:rPr>
          <w:b/>
          <w:u w:val="single"/>
        </w:rPr>
        <w:t xml:space="preserve">Asiakirjan numero 39093</w:t>
      </w:r>
    </w:p>
    <w:p>
      <w:r>
        <w:t xml:space="preserve">Uudet Manxin skannerit vähentäisivät "Yhdistyneen kuningaskunnan diagnoosimatkojen tarvetta".</w:t>
      </w:r>
    </w:p>
    <w:p>
      <w:r>
        <w:t xml:space="preserve">Manx Breast Cancer Support Group ja Mannin Cancers toivovat keräävänsä 1,5 miljoonaa puntaa Mansaaren Noble's Hospitalin kahden uuden tietokonetomografiaskannerin kustannuksiin. Terveydenhuoltoministeriön tiedottajan mukaan uudet laitteet voivat "lyhentää jonotuslistoja" ja vähentää käyntejä Yhdistyneessä kuningaskunnassa. Hän lisäsi, että laitteet olisivat myös "verrattavissa mihin tahansa Yhdistyneessä kuningaskunnassa". Hän sanoi, että sairaalassa on tällä hetkellä kaksi tietokonetomografialaitetta, jotka on tarkoitus korvata vuonna 2020, ja toivottiin, että hyväntekeväisyysjärjestöjen kanssa tehtävä yhteistyö merkitsisi sitä, että osasto voisi hankkia "ehdottomasti parhaan mahdollisen laitteiston". "Hyväntekeväisyysjärjestöt haluavat hankkia... huippuluokan spektriskannerit, jotka vastaavat Yhdistyneen kuningaskunnan parhaiden syöpäkeskusten laitteita, jotta paikallisesti voidaan tarjota kaikkein kehittyneintä diagnostista kuvantamista", hän sanoi. He toivovat myös rahoittavansa "uuden tietokonetomografiaosaston, jossa on rauhallisen ja myönteisen ympäristön luova sisustus", hän lisäsi. Mannin Cancersin tiedottaja sanoi, että nämä kaksi skanneria auttaisivat "löytämään kasvaimia ja kertomaan, ovatko ne pahanlaatuisia ilman epämiellyttävää ja invasiivista hoitoa". "Jos vetoomus menestyy, skannerit ovat täällä meidän ja ystäviemme ja perheidemme käytössä", hän sanoi.</w:t>
      </w:r>
    </w:p>
    <w:p>
      <w:r>
        <w:rPr>
          <w:b/>
        </w:rPr>
        <w:t xml:space="preserve">Yhteenveto</w:t>
      </w:r>
    </w:p>
    <w:p>
      <w:r>
        <w:t xml:space="preserve">Hallitus on sanonut, että parin "huippuluokan" skannerin hankkiminen voisi tarkoittaa, että Manxin potilaiden ei enää tarvitsisi lähteä Yhdistyneeseen kuningaskuntaan diagnoosia varten.</w:t>
      </w:r>
    </w:p>
    <w:p>
      <w:r>
        <w:rPr>
          <w:b/>
          <w:u w:val="single"/>
        </w:rPr>
        <w:t xml:space="preserve">Asiakirjan numero 39094</w:t>
      </w:r>
    </w:p>
    <w:p>
      <w:r>
        <w:t xml:space="preserve">Kaasuvuoto Elginin alustalla: Kalatesti puhdas saastumisesta</w:t>
      </w:r>
    </w:p>
    <w:p>
      <w:r>
        <w:t xml:space="preserve">Totalin öljynporauslautan läheisyydestä kerätyistä kaloista tehdyissä kemiallisissa analyyseissä on todettu, ettei niissä ole ollut hiilivetysaastetta. Skotlannin hallituksen mukaan testitulokset ovat rauhoittavia, mutta ympäristön seurantaa jatketaan. Ponnistelut 25. maaliskuuta alkaneen vuodon korjaamiseksi jatkuvat. Skotlannin ympäristöministeri Richard Lochhead sanoi: "Kaikissa Marine Scotlandin tekemissä kemiallisissa ja aistinvaraisissa testeissä, jotka koskivat vuodon vaikutuksia meriympäristöön, on nyt todettu, ettei vuodolla ole suoria vaikutuksia. "Kalanäytteiden kemiallisissa testeissä ei ole löydetty todisteita saastumisesta, mikä on tietenkin rauhoittavaa. "On myös rohkaisevaa, että Total on vahvistanut kaasuvuodon hidastuneen merkittävästi." Lochhead sanoi, että seurantatyötä jatketaan kahden mailin suojavyöhykkeellä ja aiemmin näytteitä otetuissa paikoissa. Total on aloittanut porauskaivon porauksen, joka on osa kaasuvuodon pysäyttämiseen tähtäävää operaatiota.</w:t>
      </w:r>
    </w:p>
    <w:p>
      <w:r>
        <w:rPr>
          <w:b/>
        </w:rPr>
        <w:t xml:space="preserve">Yhteenveto</w:t>
      </w:r>
    </w:p>
    <w:p>
      <w:r>
        <w:t xml:space="preserve">Pohjanmerellä sijaitsevan vuotavan Elgin-kaasualustan läheisyydestä otetut kalanäytteet on hyväksytty.</w:t>
      </w:r>
    </w:p>
    <w:p>
      <w:r>
        <w:rPr>
          <w:b/>
          <w:u w:val="single"/>
        </w:rPr>
        <w:t xml:space="preserve">Asiakirjan numero 39095</w:t>
      </w:r>
    </w:p>
    <w:p>
      <w:r>
        <w:t xml:space="preserve">Koulu kunnioittaa ikkunasta pudonnutta Lincolnin poikaa</w:t>
      </w:r>
    </w:p>
    <w:p>
      <w:r>
        <w:t xml:space="preserve">William Coy kuoli sairaalassa putoamisen jälkeen talossa Lindum Avenuella, Lincolnissa, tiistaina. Monks Abbey Primary Schoolin rehtori Vicky Johnson sanoi, että William oli uskomattoman ystävällinen ja että hänellä oli "lahja tietää, milloin muut tarvitsivat apua". "Ennen kaikkea William puhui suurella hellyydellä perheestään ja tuli kouluun joka päivä hymyillen." Hän sanoi, että kaikki koulun työntekijät olivat järkyttyneitä uutisista ja että heidän ajatuksensa olivat perheen kanssa. Lisää Lincolnshiresta Perheen ystävä Amy Cash de Flores, joka perusti varainkeruusivun auttaakseen, kuvaili Williamia "ihanaksi pojaksi". Hän sanoi, että hän oli sellainen poika, joka "kosketti kaikkien sydäntä". Rahankeräyssivu keräsi 24 tunnissa yli 2 500 puntaa. Lincolnshiren poliisi sanoi, että hänen kuolemaansa pidetään onnettomuutena ja että he jatkavat perheen tukemista.</w:t>
      </w:r>
    </w:p>
    <w:p>
      <w:r>
        <w:rPr>
          <w:b/>
        </w:rPr>
        <w:t xml:space="preserve">Yhteenveto</w:t>
      </w:r>
    </w:p>
    <w:p>
      <w:r>
        <w:t xml:space="preserve">Kunnianosoituksia on annettu kuusivuotiaalle pojalle, joka kuoli vammoihinsa pudottuaan ikkunasta.</w:t>
      </w:r>
    </w:p>
    <w:p>
      <w:r>
        <w:rPr>
          <w:b/>
          <w:u w:val="single"/>
        </w:rPr>
        <w:t xml:space="preserve">Asiakirjan numero 39096</w:t>
      </w:r>
    </w:p>
    <w:p>
      <w:r>
        <w:t xml:space="preserve">Espanjan profiili - Media</w:t>
      </w:r>
    </w:p>
    <w:p>
      <w:r>
        <w:t xml:space="preserve">Televisio on tärkein uutismedia, ja satelliitti ja kaapeli ovat suosittuja digitaalisia alustoja. Kotimaiset draamasarjat, tosi-tv-ohjelmat ja pitkäaikaiset saippuaoopperat ovat televisiolähetysten vakiokalustoa. Alueellisia televisioverkkoja ylläpitävät kunkin maan hallitukset, ja paikallisia asemia on paljon. Teleyhtiö Telefonican omistama Movistar+ on suurin maksutelevisioyhtiö. Yhdysvaltalaisen Freedom House -järjestön mukaan maassa on vapaa lehdistö, joka tutkii korkean tason korruptiota. Järjestö on kuitenkin huolissaan tiedotusvälineiden omistuksen keskittymisestä ja sen mukaan poliittisesta puuttumisesta julkisiin tiedotusvälineisiin. Internetin käyttäjiä oli joulukuussa 2017 lähes 43 miljoonaa (Internetworldstats.com). Facebook on johtava sosiaalisen median alusta. Lehdistö</w:t>
      </w:r>
    </w:p>
    <w:p>
      <w:r>
        <w:rPr>
          <w:b/>
        </w:rPr>
        <w:t xml:space="preserve">Yhteenveto</w:t>
      </w:r>
    </w:p>
    <w:p>
      <w:r>
        <w:t xml:space="preserve">Espanjan yleisradioyhtiö RTVE kilpailee suurten ja vakiintuneiden kaupallisten toimijoiden kanssa.</w:t>
      </w:r>
    </w:p>
    <w:p>
      <w:r>
        <w:rPr>
          <w:b/>
          <w:u w:val="single"/>
        </w:rPr>
        <w:t xml:space="preserve">Asiakirjan numero 39097</w:t>
      </w:r>
    </w:p>
    <w:p>
      <w:r>
        <w:t xml:space="preserve">Barbara Hepworthin muotokuva tulee kotiin Wakefieldiin</w:t>
      </w:r>
    </w:p>
    <w:p>
      <w:r>
        <w:t xml:space="preserve">Kuva taiteilijasta on maalattu noin vuonna 1920, ja siinä hän on 17-vuotias. Se on tarkoitus asettaa näytteille Hepworth Wakefieldissä. Muotokuva, joka on peräisin yhdysvaltalaisesta yksityiskokoelmasta, on luovutettu Wakefieldin kaupunginvaltuustolle. Kyseessä on ensimmäinen kerta 90 vuoteen, kun maalausta esitellään julkisesti, kertoo Hepworth. Gallerian johtaja Simon Wallis sanoi: "Minusta on hienoa nähdä Hepworthin palaavan kotiin." Kun Ethel Walkerin maalaama muotokuva ostettiin huutokaupasta 1 000 punnalla, sen kohdetta ei tunnistettu. Konservointityön aikana huomattiin, että takana oli merkintä, jonka mukaan kuvaaja oli Barbara Hepworth. Taidehistorioitsija tohtori Sophie Bowness, joka on Hepworthin lapsenlapsi, pystyi vahvistamaan henkilöllisyyden. Kuva on osa lauantaina avattavaa näyttelyä. Näyttelyssä on esillä perhevalokuvia sekä joitakin Hepworthin varhaisimpia piirustuksia, maalauksia ja veistoksia. Toukokuussa 2011 avattu Hepworth Wakefield on nimetty kaupungissa vuonna 1903 syntyneen kuvanveistäjän mukaan.</w:t>
      </w:r>
    </w:p>
    <w:p>
      <w:r>
        <w:rPr>
          <w:b/>
        </w:rPr>
        <w:t xml:space="preserve">Yhteenveto</w:t>
      </w:r>
    </w:p>
    <w:p>
      <w:r>
        <w:t xml:space="preserve">Kuvanveistäjä Barbara Hepworthin varhaisin tunnettu muotokuva on tarkoitus asettaa näytteille hänen mukaansa nimettyyn galleriaan.</w:t>
      </w:r>
    </w:p>
    <w:p>
      <w:r>
        <w:rPr>
          <w:b/>
          <w:u w:val="single"/>
        </w:rPr>
        <w:t xml:space="preserve">Asiakirjan numero 39098</w:t>
      </w:r>
    </w:p>
    <w:p>
      <w:r>
        <w:t xml:space="preserve">Graham Shields on NI:n uusi vaalipäällikkö.</w:t>
      </w:r>
    </w:p>
    <w:p>
      <w:r>
        <w:t xml:space="preserve">Shields seuraa tehtävässä Douglas Bainia, jonka on määrä jäädä eläkkeelle lokakuussa 2010. Paterson sanoi, että vaalipäälliköllä on tärkeä rooli "yleisön osallistumisen varmistamisessa" NI:n vaaliprosessiin. "Olen iloinen, että olemme löytäneet Graham Shieldsin kaltaisen henkilön Douglas Bainin seuraajaksi", hän sanoi. Paterson sanoi: "Hän on palvellut Pohjois-Irlantia vaalipäällikkönä neljän vuoden ajan sitoutuneesti ja rehellisesti. "Hänen toimikautensa aikana hän on valvonut useiden tärkeiden vaalien järjestämistä Pohjois-Irlannissa ja toteuttanut useita onnistuneita aloitteita, jotka ovat parantaneet merkittävästi rekisteröintitasoa." Shieldsin nimitys tulee voimaan 11. lokakuuta 2010. Nimitys on viisivuotinen. Hän toimii tällä hetkellä apulaisvaalipäällikkönä.</w:t>
      </w:r>
    </w:p>
    <w:p>
      <w:r>
        <w:rPr>
          <w:b/>
        </w:rPr>
        <w:t xml:space="preserve">Yhteenveto</w:t>
      </w:r>
    </w:p>
    <w:p>
      <w:r>
        <w:t xml:space="preserve">Graham Shields on nimitetty Pohjois-Irlannin uudeksi vaalipäälliköksi, ilmoitti ulkoministeri Owen Paterson.</w:t>
      </w:r>
    </w:p>
    <w:p>
      <w:r>
        <w:rPr>
          <w:b/>
          <w:u w:val="single"/>
        </w:rPr>
        <w:t xml:space="preserve">Asiakirjan numero 39099</w:t>
      </w:r>
    </w:p>
    <w:p>
      <w:r>
        <w:t xml:space="preserve">Bovingtonin panssarimuseon ajoneuvojen konservointikeskus avataan</w:t>
      </w:r>
    </w:p>
    <w:p>
      <w:r>
        <w:t xml:space="preserve">Warehamin lähellä sijaitsevaan Bovingtonin panssarimuseoon rakennettavaan 2,5 miljoonan punnan laitokseen sijoitetaan jopa 100 panssarivaunua ja muuta panssaroitua ajoneuvoa. Siihen kuuluu tarkkailugalleria, jossa yleisö voi seurata käynnissä olevaa konservointityötä. Johtaja Richard Smith sanoi, että se on "valtava edistysaskel" ja luo tilaa uusille näyttelynäyttelyille muualla museossa. Bovingtonin nähtävyys on Kuninkaallisen panssarirykmentin ja Kuninkaallisen panssarijoukkojen museo. Se esittelee ajoneuvoja, joita Britannian armeija ja ulkomaiset joukot käyttävät. Uusi 40 000 neliöjalan (3 700 neliömetrin) kompleksi mahdollistaa ensimmäistä kertaa koko museon kokoelman tuomisen sisätiloihin. Smith sanoi: "Tämä uusi keskus antaa meille myös tilat jatkuvalle vapaaehtoisjohtoiselle konservointi- ja säilyttämisohjelmalle, mikä takaa kokoelmamme pitkän aikavälin tulevaisuuden." Suurin osa hankkeen rahoituksesta on saatu Heritage Lottery Fund -rahastosta.</w:t>
      </w:r>
    </w:p>
    <w:p>
      <w:r>
        <w:rPr>
          <w:b/>
        </w:rPr>
        <w:t xml:space="preserve">Yhteenveto</w:t>
      </w:r>
    </w:p>
    <w:p>
      <w:r>
        <w:t xml:space="preserve">Dorsetissa on avattu uusi keskus, jossa tehdään vanhojen sotilasajoneuvojen konservointitöitä.</w:t>
      </w:r>
    </w:p>
    <w:p>
      <w:r>
        <w:rPr>
          <w:b/>
          <w:u w:val="single"/>
        </w:rPr>
        <w:t xml:space="preserve">Asiakirjan numero 39100</w:t>
      </w:r>
    </w:p>
    <w:p>
      <w:r>
        <w:t xml:space="preserve">Jerseyn kokous tasa-arvoisesta avioliittotutkimuksesta</w:t>
      </w:r>
    </w:p>
    <w:p>
      <w:r>
        <w:t xml:space="preserve">Senaattori Ian Gorst käyttää kokousta osana kuulemistaan lain muuttamisen vaikutuksista. Aiemmin tällä viikolla osavaltiot äänestivät 24-18 äänin keskustelun lykkäämisen puolesta. Senaattori Gorst sanoi, että jos hänet valitaan uudelleen, hän tuo tuloksensa takaisin osavaltioille lokakuussa. "Perusvapaudet" Tarkistuksen jättänyt sisäministeri Ian Le Marquand sanoi, että samaa sukupuolta olevien avioliitolla voisi olla "tahattomia seurauksia". Hän vaati, että samaa sukupuolta olevien avioliittojen käyttöönottoa tarkastellaan uudelleen ennen kuin poliitikot tekevät asiasta päätöksen. Martin Gavet Liberate-järjestöstä sanoi haluavansa senaattori Gorstin ymmärtävän, miltä homoyhteisöstä tuntuu. Hän sanoi: "Aiomme kuitenkin pitää lyhyen esityksen siitä, millaista on olla [lesbo, homo, biseksuaali, transsukupuolinen] Kanaalisaarilla ja olla ilman perusvapauksia ja yhdenvertaisuutta, joita yhteiskuntamme muilta jäseniltä evätään. "Pääministeri on kertonut meille, että hän on sitoutunut kaikkien tasa-arvoon, ja toivomme, että yleiskokous tukee tätä." Senaattori Gorst oli yksi niistä 24 jäsenestä, jotka äänestivät lykkäyksen puolesta. Saaren ensimmäisen pride-tapahtuman on järjestänyt poliittinen puolue Reform Jersey, joka toi alkuperäisen esityksen samaa sukupuolta olevien avioliiton puolesta.</w:t>
      </w:r>
    </w:p>
    <w:p>
      <w:r>
        <w:rPr>
          <w:b/>
        </w:rPr>
        <w:t xml:space="preserve">Yhteenveto</w:t>
      </w:r>
    </w:p>
    <w:p>
      <w:r>
        <w:t xml:space="preserve">Jerseyn pääministeri on järjestänyt tapaamisen tasa-arvoryhmä Liberaten kanssa muutama päivä sen jälkeen, kun keskustelu samaa sukupuolta olevien avioliittojen laillistamisesta lykättiin.</w:t>
      </w:r>
    </w:p>
    <w:p>
      <w:r>
        <w:rPr>
          <w:b/>
          <w:u w:val="single"/>
        </w:rPr>
        <w:t xml:space="preserve">Asiakirjan numero 39101</w:t>
      </w:r>
    </w:p>
    <w:p>
      <w:r>
        <w:t xml:space="preserve">Nainen kuoli "nojautumalla ulos junan ikkunasta" Bathin ja Bristolin välillä</w:t>
      </w:r>
    </w:p>
    <w:p>
      <w:r>
        <w:t xml:space="preserve">Penarthista kotoisin oleva 28-vuotias kuoli onnettomuuspaikalla saatuaan vakavia päävammoja matkalla Bathin ja Keynshamin välillä. Hän oli Bristol Temple Meadsin junassa. Poliisin mukaan hänen lauantai-iltana tapahtunutta kuolemaansa ei pidetä epäilyttävänä, ja hänen perheelleen on ilmoitettu asiasta. 'Valitettavasti kuoli tapahtumapaikalla' British Transport Police -laitoksen lausunnossa sanottiin: "Poliisit kutsuttiin paikalle lauantaina kello 22.10 sen jälkeen, kun oli ilmoitettu, että nainen oli saanut vakavia päävammoja matkustaessaan junassa Bathin ja Keynshamin välillä. Se jatkui: "Myös South Western Ambulance Servicen kollegat olivat paikalla, mutta heidän parhaista ponnisteluistaan huolimatta 28-vuotias nainen Penarthista valitettavasti kuoli tapahtumapaikalla". "Jatkamme edelleen tapauksen olosuhteiden tutkimista, ja siitä on ilmoitettu rautatieonnettomuuksien tutkintaviranomaiselle (RAIB). "Kuolemaa ei pidetä epäilyttävänä, ja kuolemansyyntutkintaa varten laaditaan asiakirja."</w:t>
      </w:r>
    </w:p>
    <w:p>
      <w:r>
        <w:rPr>
          <w:b/>
        </w:rPr>
        <w:t xml:space="preserve">Yhteenveto</w:t>
      </w:r>
    </w:p>
    <w:p>
      <w:r>
        <w:t xml:space="preserve">Junassa kuollut nainen saattoi nojata ulos ikkunasta, kun hän sai iskun päähänsä, kertoo poliisi.</w:t>
      </w:r>
    </w:p>
    <w:p>
      <w:r>
        <w:rPr>
          <w:b/>
          <w:u w:val="single"/>
        </w:rPr>
        <w:t xml:space="preserve">Asiakirjan numero 39102</w:t>
      </w:r>
    </w:p>
    <w:p>
      <w:r>
        <w:t xml:space="preserve">Hatton Gardenin tallelokeron holviin murtauduttu</w:t>
      </w:r>
    </w:p>
    <w:p>
      <w:r>
        <w:t xml:space="preserve">Ryöstön uskotaan tapahtuneen pääsiäislomaviikonloppuna Hatton Gardenin tallelokeroyhtiössä. Metin lentävän osaston poliisit kutsuttiin paikalle kello 08:10 BST. Met Police sanoi lausunnossaan: "Useita tallelokeroita on murrettu". He sanoivat, että tutkimukset jatkuvat. Hatton Gardenin alue on tunnettu timantti- ja kultakaupastaan. BBC Newsin kirjeenvaihtaja Ben Ando, joka on paikalla, sanoi: "Tällä hetkellä ei ole selvää, milloin varkaat murtautuivat sisään tai miten he murtautuivat sisään. "Ymmärtääkseni he eivät tulleet sisään etuovesta, koska vartijat tarkistivat viikonlopun aikana, ettei kukaan ollut tullut etuovesta sisään, ja totesivat sen olevan lukossa." Hän sanoi, että monet tallelokerot saattavat sisältää timantteja, joita ei ole asetettu koruiksi. Alueella työskentelevä timanttikoruasiantuntija Lewis Malka sanoi, että saalis on todennäköisesti "satoja ja satoja tuhansia puntia". Hän sanoi: "Useimmat ihmiset, joilla on siellä tallelokeroita, ovat alalla toimivia ihmisiä". Lontoon koruryöstöt</w:t>
      </w:r>
    </w:p>
    <w:p>
      <w:r>
        <w:rPr>
          <w:b/>
        </w:rPr>
        <w:t xml:space="preserve">Yhteenveto</w:t>
      </w:r>
    </w:p>
    <w:p>
      <w:r>
        <w:t xml:space="preserve">Murtovarkaat ovat käyttäneet raskaita leikkuulaitteita murtautuakseen Lontoon korukorttelissa sijaitsevan holvin tallelokeroihin.</w:t>
      </w:r>
    </w:p>
    <w:p>
      <w:r>
        <w:rPr>
          <w:b/>
          <w:u w:val="single"/>
        </w:rPr>
        <w:t xml:space="preserve">Asiakirjan numero 39103</w:t>
      </w:r>
    </w:p>
    <w:p>
      <w:r>
        <w:t xml:space="preserve">Neil Kinnockin poika Stephen valittiin Aberavonin vaalipiiriin.</w:t>
      </w:r>
    </w:p>
    <w:p>
      <w:r>
        <w:t xml:space="preserve">Kinnock, 44, on naimisissa Tanskan pääministerin Helle Thorning-Schmidtin kanssa. Hän asuu Lontoossa ja työskentelee yritysneuvontayritys Xynteossa sekä British Councilissa ja Maailman talousfoorumissa. Aberavonin kansanedustaja Hywel Francis ilmoitti viime marraskuussa aikovansa luopua tehtävästään vuonna 2015. Kinnock valittiin lauantaina Aberavonissa pidetyssä paikallisessa jäsenkokouksessa. Sen jälkeen hän sanoi: "Olen iloinen voitettuani paikallisten jäsenten tuen Aberavonin työväenpuolueen ehdokkaaksi. "Hywel Francis on ollut fantastinen vaalipiirin puolestapuhuja Westminsterissä, ja hän jättää suuret saappaat täytettäväksi. "Kampanjani alkaa nyt, ja odotan innolla, että pääsen koluamaan jalkakäytäviä ja esittämään Labourin tarjouksen Aberavonin asukkaille." Tredegarissa syntynyt Kinnock on entisen työväenpuolueen johtajan Lord Kinnockin ja entisen työväenpuolueen Euroopan parlamentin jäsenen Glenys Kinnockin poika. Ilmoittaessaan aikomuksestaan pyrkiä Aberavonin vaalipiiriin hän sanoi: "Olen ollut työväenpuolueen jäsen 15-vuotiaasta lähtien, ja politiikka on tietysti veressäni. "Minulle oli kuitenkin aina tärkeää rakentaa omaa uraani ennen kuin päätin asettua ehdolle." Paikallispuolueen päätöksen jälkeen Francis sanoi: "Onnittelen Stephen Kinnockia hänen valintansa johdosta. "Annan Stephenille täyden tukeni hänen vaalikampanjassaan, jossa hän pyrkii seuraajakseni Aberavonin työväenpuolueen kansanedustajaksi ja työväenpuolueen hallituksen paluuseen vuonna 2015."</w:t>
      </w:r>
    </w:p>
    <w:p>
      <w:r>
        <w:rPr>
          <w:b/>
        </w:rPr>
        <w:t xml:space="preserve">Yhteenveto</w:t>
      </w:r>
    </w:p>
    <w:p>
      <w:r>
        <w:t xml:space="preserve">Stephen Kinnock, entisen työväenpuolueen johtajan Neil Kinnockin poika, on valittu Aberavonin työväenpuolueen ehdokkaaksi vuoden 2015 parlamenttivaaleissa.</w:t>
      </w:r>
    </w:p>
    <w:p>
      <w:r>
        <w:rPr>
          <w:b/>
          <w:u w:val="single"/>
        </w:rPr>
        <w:t xml:space="preserve">Asiakirjan numero 39104</w:t>
      </w:r>
    </w:p>
    <w:p>
      <w:r>
        <w:t xml:space="preserve">Aurinkopaneelien viljelysuunnitelmat Parhamin lentokentällä hyväksytään</w:t>
      </w:r>
    </w:p>
    <w:p>
      <w:r>
        <w:t xml:space="preserve">Lontoolainen AGRenewables ja Great Glemham Farms haluavat rakentaa sen Parhamin lentokentän 75 hehtaarin (30 hehtaarin) alueelle. Yrityksen mukaan 64 200 paneelia tuottaisi 15 megawattia sähköä, mikä riittää 4 600 kodin tarpeisiin. Suffolk Coastalin piirineuvosto on myöntänyt rakennusluvan. Neuvosto hyväksyi aiemmin tänä vuonna suunnitelmat 138 hehtaarin (56 hehtaarin) aurinkovoimalaitoksesta Stratton Hallissa Nactonissa, mutta hylkäsi ehdotuksen 127 hehtaarin (51 hehtaarin) aurinkovoimalaitoksesta Church Farmissa Hachestonissa.</w:t>
      </w:r>
    </w:p>
    <w:p>
      <w:r>
        <w:rPr>
          <w:b/>
        </w:rPr>
        <w:t xml:space="preserve">Yhteenveto</w:t>
      </w:r>
    </w:p>
    <w:p>
      <w:r>
        <w:t xml:space="preserve">Suunnitelmat aurinkopaneelifarmin rakentamiseksi entiselle Suffolkin lentokentälle on hyväksytty.</w:t>
      </w:r>
    </w:p>
    <w:p>
      <w:r>
        <w:rPr>
          <w:b/>
          <w:u w:val="single"/>
        </w:rPr>
        <w:t xml:space="preserve">Asiakirjan numero 39105</w:t>
      </w:r>
    </w:p>
    <w:p>
      <w:r>
        <w:t xml:space="preserve">Jack Lowden: "Opin näyttelemään amatöörioopperassa</w:t>
      </w:r>
    </w:p>
    <w:p>
      <w:r>
        <w:t xml:space="preserve">Jack Lowden, joka kasvoi Oxtonissa ja kävi Earlston High Schoolia, sai kunnian viikonloppuna Calibren roolistaan. Hän esiintyi paikallisissa näytöksissä lukiossaan ja Galashielsin oopperaseurassa. Hän sanoi, että ne olivat aloittaneet hänen tiensä kohti suuria elokuvarooleja. "Aika paljon puhutaan siitä, miten vaikeaa on tulla näyttelijäksi ja miten paljon rahaa tarvitaan", hän sanoi. "Ja se on tietenkin totta, kun pääsee ylempiin tasoihin, kuten Lontoon näyttelijäkouluihin ja vastaaviin kouluihin." "Harvoin auttoi" Hän sanoi kuitenkin, että tarjolla oli edullisempia reittejä - kuten hänen oma polkunsa ammattiin. "Meillä on tässä maassa Skotlannissa joitakin asioita, jotka ovat ihmisten saatavilla, jos he haluavat", hän sanoi. "Yksi tärkeimmistä asioista, jotka auttoivat minua - ja pohjimmiltaan opin näyttelemään - oli amatöörioopperassa Bordersissa. "Niitä on kaikkialla Skotlannissa, ja niistä puhutaan hyvin harvoin - tai niitä autetaan."</w:t>
      </w:r>
    </w:p>
    <w:p>
      <w:r>
        <w:rPr>
          <w:b/>
        </w:rPr>
        <w:t xml:space="preserve">Yhteenveto</w:t>
      </w:r>
    </w:p>
    <w:p>
      <w:r>
        <w:t xml:space="preserve">Skotlantilainen parhaan elokuvanäyttelijän Bafta-voittaja on antanut tunnustusta ajalleen Bordersissa harrastetussa amatöörioopperassa uransa lähtökohtana.</w:t>
      </w:r>
    </w:p>
    <w:p>
      <w:r>
        <w:rPr>
          <w:b/>
          <w:u w:val="single"/>
        </w:rPr>
        <w:t xml:space="preserve">Asiakirjan numero 39106</w:t>
      </w:r>
    </w:p>
    <w:p>
      <w:r>
        <w:t xml:space="preserve">Katutietoinen: Ikonisia hetkiä jokapäiväisestä elämästä</w:t>
      </w:r>
    </w:p>
    <w:p>
      <w:r>
        <w:t xml:space="preserve">Maailmankuulun Magnum Photos -toimiston valokuvaajat ovat jo yli kuudenkymmenen vuoden ajan kunnostautuneet tällä alalla ikonisten arkielämän hetkien kuvaamisessa. Heidän kuvansa ovat usein suorasukaisia tai omituisia, koskettavia tai humoristisia, ja ne tarjoavat kiehtovan kuvan katuelämästä eri puolilla maailmaa. Uusi kokoelma Magnum Streetwise kokoaa yhteen yli 300 valokuvaa, jotka kuraattori Stephen McLaren on poiminut laajasta arkistosta. Tässä on valikoima kuvia kirjasta. Magnum Streetwise -kirjan on julkaissut Thames &amp; Hudson.</w:t>
      </w:r>
    </w:p>
    <w:p>
      <w:r>
        <w:rPr>
          <w:b/>
        </w:rPr>
        <w:t xml:space="preserve">Yhteenveto</w:t>
      </w:r>
    </w:p>
    <w:p>
      <w:r>
        <w:t xml:space="preserve">Katukuvaus on tyylilaji, joka perustuu sattumanvaraisiin kohtaamisiin julkisilla paikoilla.</w:t>
      </w:r>
    </w:p>
    <w:p>
      <w:r>
        <w:rPr>
          <w:b/>
          <w:u w:val="single"/>
        </w:rPr>
        <w:t xml:space="preserve">Asiakirjan numero 39107</w:t>
      </w:r>
    </w:p>
    <w:p>
      <w:r>
        <w:t xml:space="preserve">Amazonin jakelukuljettaja ryöstettiin veitsellä Cardiffissa</w:t>
      </w:r>
    </w:p>
    <w:p>
      <w:r>
        <w:t xml:space="preserve">Poliisin mukaan kuljettajan pakettiauto vietiin Burnham Avenuella, Llanrumneyssä, sunnuntaina 6. joulukuuta noin puolenpäivän aikaan. Pakettiauton mukana vietiin myös noin 30 pakettia, joista osa löydettiin myöhemmin hylätyinä läheiseltä kujalta. Poliisi pidätti kaksi 31- ja 23-vuotiasta miestä Llanrumneystä. 31-vuotias pidätettiin epäiltynä ryöstöstä, ja hän on edelleen poliisin huostassa. Tapahtuman yhteydessä pidätetty 23-vuotias päästettiin vapaaksi tutkinnan alaisena, Etelä-Walesin poliisi kertoi.</w:t>
      </w:r>
    </w:p>
    <w:p>
      <w:r>
        <w:rPr>
          <w:b/>
        </w:rPr>
        <w:t xml:space="preserve">Yhteenveto</w:t>
      </w:r>
    </w:p>
    <w:p>
      <w:r>
        <w:t xml:space="preserve">Kaksi miestä on pidätetty sen jälkeen, kun Amazonin jakelukuljettaja ryöstettiin veitsellä uhaten Cardiffissa.</w:t>
      </w:r>
    </w:p>
    <w:p>
      <w:r>
        <w:rPr>
          <w:b/>
          <w:u w:val="single"/>
        </w:rPr>
        <w:t xml:space="preserve">Asiakirjan numero 39108</w:t>
      </w:r>
    </w:p>
    <w:p>
      <w:r>
        <w:t xml:space="preserve">Ihmiskauppaa koskeva oikeudenkäynti: Nainen "varastettiin" Slovakiasta</w:t>
      </w:r>
    </w:p>
    <w:p>
      <w:r>
        <w:t xml:space="preserve">25-vuotias kertoi, että hänet vietiin Slovakiasta ja lopulta tuntemattomassa kaupungissa sijaitsevaan asuntoon. Hän kertoi Glasgow'n korkeimmassa oikeudessa videoyhteyden välityksellä väitetystä tapahtumasta vuoden 2014 alusta lähtien: Hän sanoi: "He varastivat minut." Vojtech Gombar, 61, Anil Wagle, 37, Jana Sandorova, 28, ja Ratislav Adam, 31, kiistävät naiskaupan. Syyttäjät väittävät, että naiset tuotiin Slovakiasta ja heitä pidettiin "orjuudessa ja orjuuden palveluksessa" vuosina 2011-2017. 'Halusi paeta' Nainen kertoi, että hänet vedettiin kotimaassaan autoon, jossa oli vain vähän henkilökohtaisia tavaroita. Hänet vietiin tuntemattomaan kaupunkiin, jossa häntä "hakattiin" ja häneltä poistettiin henkilökortti. Valamiehistön jäsenet kuulivat, että poliisi tuli lopulta hänen avukseen. Hän sanoi: "Halusin paeta, mutta se ei ollut mahdollista. Halusin olla kotona." Oikeudenkäynti lordi Beckettin edessä jatkuu.</w:t>
      </w:r>
    </w:p>
    <w:p>
      <w:r>
        <w:rPr>
          <w:b/>
        </w:rPr>
        <w:t xml:space="preserve">Yhteenveto</w:t>
      </w:r>
    </w:p>
    <w:p>
      <w:r>
        <w:t xml:space="preserve">Nainen on kertonut ihmiskauppaa koskevassa oikeudenkäynnissä, että hänet varastettiin kotoaan ja pakotettiin harrastamaan seksiä "kahden haisevan miehen" kanssa.</w:t>
      </w:r>
    </w:p>
    <w:p>
      <w:r>
        <w:rPr>
          <w:b/>
          <w:u w:val="single"/>
        </w:rPr>
        <w:t xml:space="preserve">Asiakirjan numero 39109</w:t>
      </w:r>
    </w:p>
    <w:p>
      <w:r>
        <w:t xml:space="preserve">Coronavirus: Mies "sylkäisi poliiseja päin naamaa".</w:t>
      </w:r>
    </w:p>
    <w:p>
      <w:r>
        <w:t xml:space="preserve">Nottinghamshiren poliisin mukaan poliisit kutsuttiin Edinburgh Walkille, Worksopiin, sunnuntaina iltapäivällä, kun he olivat saaneet ilmoituksen pahoinpitelystä. Kun he johdattivat epäiltyä pois, hänen väitetään sylkeneen heidän kasvoihinsa. Edinburgh Walkilla asuvaa 32-vuotiasta Daniel Hagertya syytetään kahdesta hätätyöntekijän pahoinpitelystä. Hänet on vangittu, ja hänen on määrä saapua Nottinghamin käräjäoikeuteen tiistaina. "Virkailijoiden hyvinvoinnista huolehditaan, ja heidät testataan tarvittaessa Covid-19:n varalta", poliisi lisäsi. Seuraa BBC East Midlandsia Facebookissa, Twitterissä tai Instagramissa. Lähetä juttuideoita osoitteeseen eastmidsnews@bbc.co.uk.</w:t>
      </w:r>
    </w:p>
    <w:p>
      <w:r>
        <w:rPr>
          <w:b/>
        </w:rPr>
        <w:t xml:space="preserve">Yhteenveto</w:t>
      </w:r>
    </w:p>
    <w:p>
      <w:r>
        <w:t xml:space="preserve">Kaksi poliisia testataan Covid-19:n varalta sen jälkeen, kun mies väitetysti sylki heidän kasvoilleen.</w:t>
      </w:r>
    </w:p>
    <w:p>
      <w:r>
        <w:rPr>
          <w:b/>
          <w:u w:val="single"/>
        </w:rPr>
        <w:t xml:space="preserve">Asiakirjan numero 39110</w:t>
      </w:r>
    </w:p>
    <w:p>
      <w:r>
        <w:t xml:space="preserve">Kew Gardensin valtion rahoitus on turvattu vuoteen 2015 asti</w:t>
      </w:r>
    </w:p>
    <w:p>
      <w:r>
        <w:t xml:space="preserve">Nick Clegg kertoi, että Kewin kuninkaalliselle kasvitieteelliselle puutarhalle on myönnetty 1,5 miljoonaa puntaa, jotta se voi jatkaa työtään. Rahoituksen vähentäminen uhkaa 125 työpaikkaa Lounais-Lontoossa. Kew'n johtaja Richard Deverell sanoi olevansa tyytyväinen rahoitukseen, mutta varoitti, ettei se täytä budjetissa olevaa aukkoa. "Tämä rahoitus auttaa meitä jonkin verran Kew'n siirtymisessä kestävään tulevaisuuteen", hän sanoi. "Se ei kuitenkaan täysin korjaa sitä alkuperäistä 5 miljoonan punnan vajetta, jonka havaitsimme talousarviossamme vuosiksi 14/15 ja jota olemme hallinnoineet." Kew Gardens lisäsi, että rahoitus ei vaikuta sen suunniteltuun rakenneuudistukseen. Kesäkuussa Downing Streetille toimitettiin 100 000 ihmisen allekirjoittama vetoomus, jossa vastustettiin työpaikkojen vähentämistä. Myös puutarhatyöntekijöitä edustava GMB Union sanoi, että leikkaukset estäisivät Kew'tä täyttämästä lakisääteistä velvoitettaan opetus- ja tiedelaitoksena, ja väitti, että ne voisivat rikkoa lakia. Clegg ilmoitti, että rahoitus säilytetään samalla tasolla kuin viime varainhoitovuonna ainakin huhtikuuhun 2015 asti, mikä kumoaa 1,5 miljoonan punnan leikkauksen vuosien 2014/2015 rahoituksessa. Hän sanoi: "Tämä ei ole ainoa asia, jonka voimme ottaa huomioon: "Kew on yksi maailman tärkeimmistä tiede- ja ympäristölaitoksista. "Tiedän, että monet ihmiset ovat kampanjoineet tämän puolesta, ja se on merkittävä askel kohti ympäristömme tulevaisuuden suojelua."</w:t>
      </w:r>
    </w:p>
    <w:p>
      <w:r>
        <w:rPr>
          <w:b/>
        </w:rPr>
        <w:t xml:space="preserve">Yhteenveto</w:t>
      </w:r>
    </w:p>
    <w:p>
      <w:r>
        <w:t xml:space="preserve">Kew Gardens saa hallitukselta nykyistä rahoitusta ainakin ensi vuoden huhtikuuhun asti, ilmoitti varapääministeri.</w:t>
      </w:r>
    </w:p>
    <w:p>
      <w:r>
        <w:rPr>
          <w:b/>
          <w:u w:val="single"/>
        </w:rPr>
        <w:t xml:space="preserve">Asiakirjan numero 39111</w:t>
      </w:r>
    </w:p>
    <w:p>
      <w:r>
        <w:t xml:space="preserve">Elokuva näyttää ensimmäisen naisen kiipeämisen The Cobblerin kiipeilyreitillä</w:t>
      </w:r>
    </w:p>
    <w:p>
      <w:r>
        <w:t xml:space="preserve">Natalie Berry, joka on alun perin kotoisin Bearsdenista ja asuu nykyään Edinburghissa, nousi Dalriadaan The Cobbler -vuorella Arrochar Alpeilla. Se on luokiteltu tasolle E7 6b, mikä tarkoittaa, että sen kokonaisvaikeus on "erittäin vaikea" ja sen vaikein kohta vaatii suurta taitoa. Elokuva, Transition, saa ensi-iltansa Kendal Mountain Festivalissa. Skotlantilainen tuotantoyhtiö Hot Aches seurasi Berryä vuoden ajan, kun hän siirtyi kilpailevasta sisäkiipeilystä perinteiseen kiipeilyyn. Lochaberissa asuva ammattikiipeilijä Dave Macleod toimi hänen mentorinaan. Hän yritti Dalriadaa viime kuussa elokuvantekijöiden nopeasti lähestyvän määräajan ja odotettavissa olevan talvisään paineissa. Berry, joka on yksi Yhdistyneen kuningaskunnan johtavista naiskiipeilijöistä, oli myös viillellyt kaksi sormeaan valmistellessaan päivällistä, ja vammat uhkasivat hänen mahdollisuuksiaan suorittaa reitti loppuun.</w:t>
      </w:r>
    </w:p>
    <w:p>
      <w:r>
        <w:rPr>
          <w:b/>
        </w:rPr>
        <w:t xml:space="preserve">Yhteenveto</w:t>
      </w:r>
    </w:p>
    <w:p>
      <w:r>
        <w:t xml:space="preserve">Uudessa elokuvassa näytetään, kuinka Skotlannin vaikeimpiin kuuluvalle kiipeilyreitille nousee ensimmäisen kerran nainen.</w:t>
      </w:r>
    </w:p>
    <w:p>
      <w:r>
        <w:rPr>
          <w:b/>
          <w:u w:val="single"/>
        </w:rPr>
        <w:t xml:space="preserve">Asiakirjan numero 39112</w:t>
      </w:r>
    </w:p>
    <w:p>
      <w:r>
        <w:t xml:space="preserve">Saudi-Arabia avaa pyhät kaupungit yhdistävän suurnopeusjunan</w:t>
      </w:r>
    </w:p>
    <w:p>
      <w:r>
        <w:t xml:space="preserve">Haramain Express -linjalla, joka yhdistää Mekan ja Medinan Punaisenmeren kaupungin Jeddahin kautta, on 35 junaa, joiden nopeus on jopa 300 km/h. Viranomaiset toivovat sen kuljettavan 60 miljoonaa matkustajaa vuosittain ja helpottavan muslimipyhiinvaeltajien liikenneruuhkia. Rautatien on määrä aloittaa kaupallinen liikennöinti ensi maanantaina. Junia liikennöidään kahdeksaa vuoroa päivässä molempiin suuntiin tämän vuoden loppuun asti, jolloin vuoroväli nostetaan 12 vuoroon. "Matka Haramainin [kahden pyhän moskeijan] välillä on nyt lyhyempi ja helpompi kuin koskaan aikaisemmin", liikenneministeri Nabil al-Amoudi sanoi arvovieraille Jeddassa tiistaina järjestetyssä seremoniassa. "Hanke korostaa kuningaskunnan sitoutumista islamin ja muslimien palvelemiseen." Muslimit, jotka matkustavat Mekan ja Medinan välillä Hajj- tai Umra-pyhiinvaellusmatkalle, ovat joutuneet matkustamaan bussilla jopa kuusi tuntia. Nyt he voivat tehdä matkan junalla vain reilussa kahdessa tunnissa. Mekan asema, joka sijaitsee noin 4 kilometrin päässä suurmoskeijasta, pystyy käsittelemään jopa 20 000 matkustajaa tunnissa. Rautatie rakennettiin kahdessa vaiheessa kahdessa konsortiossa, joissa oli mukana saudiarabialaisia, ranskalaisia, kiinalaisia ja espanjalaisia yrityksiä. Sen valmistuminen on vienyt kuusi vuotta enemmän aikaa kuin alun perin suunniteltiin.</w:t>
      </w:r>
    </w:p>
    <w:p>
      <w:r>
        <w:rPr>
          <w:b/>
        </w:rPr>
        <w:t xml:space="preserve">Yhteenveto</w:t>
      </w:r>
    </w:p>
    <w:p>
      <w:r>
        <w:t xml:space="preserve">Saudi-Arabian kuningas Salman on vihkinyt käyttöön kauan odotetun 6,7 miljardin dollarin (5,1 miljardin punnan) suurnopeusjunaradan, joka yhdistää islamin kaksi pyhintä kaupunkia.</w:t>
      </w:r>
    </w:p>
    <w:p>
      <w:r>
        <w:rPr>
          <w:b/>
          <w:u w:val="single"/>
        </w:rPr>
        <w:t xml:space="preserve">Asiakirjan numero 39113</w:t>
      </w:r>
    </w:p>
    <w:p>
      <w:r>
        <w:t xml:space="preserve">Victoria Wood koe-esiintyy Manchesterin Eric ja Ernies -elokuvassa</w:t>
      </w:r>
    </w:p>
    <w:p>
      <w:r>
        <w:t xml:space="preserve">Draama kuvaa tv-kaksikon alkuvuosia, ja Wood näyttelee Eric Morecamben äitiä Sadieta. Koe-esiintymiset järjestetään 8. heinäkuuta Manchesterissa myöhemmin ilmoitettavassa paikassa. Woodin mukaan poikien ei tarvitse olla kokeneita, vaan heillä pitää vain olla "jonkinlainen Ericin ja Ernien laatu". "Se on tarina Ericistä ja Erniestä ja siitä, miten nämä kaksi pientä poikaa löysivät toisensa", Wood sanoi. "Jos siellä on poikia, jotka luulevat näyttävänsä Ericiltä ja Ernielta - ja heidän täytyy osata laulaa ja tanssia vähän. "Etsimme hieman omapäistä hauskuutta, jota Ericillä on varmasti ollut pikkupoikana." "Yli tunteellinen" Peter Bowker, jonka käsikirjoituksiin kuuluvat muun muassa Blackpool ja Occupation, on tilannut BBC Two:lta käsikirjoituksen, joka esitetään jouluna. Wood, joka murtautui valtavirran viihdealalle New Faces -kykyjenetsintäkilpailun kautta, vähätteli Manchesterin koe-esiintymisten ja X Factorin välisiä yhtäläisyyksiä. X Factoria kommentoidessaan hän sanoi: "Minulla ei ole periaatteessa mitään sitä vastaan, kunhan ihmisiä kohdellaan kunnolla. "En pidä liian tunteellisesta ja yliampuvasta ilmapiiristä", hän sanoi.</w:t>
      </w:r>
    </w:p>
    <w:p>
      <w:r>
        <w:rPr>
          <w:b/>
        </w:rPr>
        <w:t xml:space="preserve">Yhteenveto</w:t>
      </w:r>
    </w:p>
    <w:p>
      <w:r>
        <w:t xml:space="preserve">Koomikko ja näyttelijä Victoria Wood järjestää Manchesterissa avoimet koe-esiintymiskokeet, joissa etsitään kahta poikaa näyttelemään hänen rinnallaan Morecambe and Wise -elokuvassa.</w:t>
      </w:r>
    </w:p>
    <w:p>
      <w:r>
        <w:rPr>
          <w:b/>
          <w:u w:val="single"/>
        </w:rPr>
        <w:t xml:space="preserve">Asiakirjan numero 39114</w:t>
      </w:r>
    </w:p>
    <w:p>
      <w:r>
        <w:t xml:space="preserve">Boris Johnsonia kehotetaan pyytämään anteeksi Srebrenica-kommenttejaan</w:t>
      </w:r>
    </w:p>
    <w:p>
      <w:r>
        <w:t xml:space="preserve">Työväenpuolueen Tony Lloyd sanoi 30 muun kansanedustajan kanssa lähettämässään kirjeessä, että "ei voi olla mitään tekosyytä syyttää kansanmurhan uhreja kansanmurhan tekemisestä". Downing Streetin mukaan kommentit oli kuitenkin irrotettu asiayhteydestään. 8 000 muslimin surmaamisesta Srebrenicassa on kulunut 25 vuotta. Verilöyly tapahtui Bosnian sodan aikana (1992-1995), kun serbien armeija oli mukana etnisen puhdistuksen operaatiossa. Tuhannet muslimit hakeutuivat turvaan Srebrenicaan, jota YK suojasi hollantilaisten joukkojen kanssa, mutta alue kaatui heinäkuussa 1995 kenraali Ratko Mladicin johtaman serbien hyökkäyksen aikana. Kirjoittaessaan kaksi vuotta myöhemmin Ottawa Citizen -lehdessä Johnson tuomitsi tapahtumat ja kuvaili niitä "pahimmaksi verilöylyksi Euroopan maaperällä sitten Kolmannen valtakunnan", mutta totesi, että lännen olisi ollut vaikea puuttua konfliktiin. "Hyvä on, sanon minä, Srebrenican kohtalo oli kauhistuttava. Mutta eivät nämä muslimitkaan ihan enkeleitä olleet", hän sanoi. Kirjeessä yli 100 muslimijärjestöä ja yhteisön edustajaa kehotti Johnsonia pyytämään anteeksi ja väitti, että osallistuminen Srebrenican muistotilaisuuksiin "ilman aiempien kommenttienne pohtimista on loukkaus uhreja ja heidän perheitään kohtaan". Downing Street vastasi kirjeeseen seuraavasti: "Tämä lainaus on selvästi irrotettu asiayhteydestään. "Pääministeri on viimeisten 25 vuoden aikana johdonmukaisesti tuominnut Srebrenican kansanmurhan yhtenä historian pahimmista rikoksista." "Srebrenican kansanmurha on ollut yksi historian pahimmista rikoksista."</w:t>
      </w:r>
    </w:p>
    <w:p>
      <w:r>
        <w:rPr>
          <w:b/>
        </w:rPr>
        <w:t xml:space="preserve">Yhteenveto</w:t>
      </w:r>
    </w:p>
    <w:p>
      <w:r>
        <w:t xml:space="preserve">Pääministeri Boris Johnsonia on kehotettu pyytämään anteeksi vuonna 1997 kirjoittamaansa Srebrenican verilöylyä käsittelevää artikkelia, jossa hän kuvaili "näitä muslimeja" "ei aivan enkeleiksi".</w:t>
      </w:r>
    </w:p>
    <w:p>
      <w:r>
        <w:rPr>
          <w:b/>
          <w:u w:val="single"/>
        </w:rPr>
        <w:t xml:space="preserve">Asiakirjan numero 39115</w:t>
      </w:r>
    </w:p>
    <w:p>
      <w:r>
        <w:t xml:space="preserve">Aberdeenin stadionin saneeraussuunnitelma julki</w:t>
      </w:r>
    </w:p>
    <w:p>
      <w:r>
        <w:t xml:space="preserve">Aberdeenin jalkapalloseura hakee rakennuslupaa alueen kunnostamiseen ennen kuin se asetetaan myyntiin. Seura on jo aloittanut suunnitteluprosessin uuden stadionin rakentamiseksi Loirston Lochin viereen kaupungin eteläiselle laitamille. Suunnitteluhakemus on tarkoitus jättää viikkojen kuluessa. Seura toivoo voivansa rakentaa sinne uuden stadionin, johon mahtuu noin 21 000 ihmistä ja jonka kustannukset ovat jopa 40 miljoonaa puntaa. Sillä välin se jatkaa suunnitelmia nykyisen kotinsa Pittodrien kunnostamiseksi. Yleisö saa tilaisuuden tutustua alustaviin ehdotuksiin asuintalojen rakentamisesta stadionin Millers Suite -tilassa järjestettävässä kuulemistilaisuudessa. Sen järjestää arkkitehtitoimisto Halliday Fraser Munro.</w:t>
      </w:r>
    </w:p>
    <w:p>
      <w:r>
        <w:rPr>
          <w:b/>
        </w:rPr>
        <w:t xml:space="preserve">Yhteenveto</w:t>
      </w:r>
    </w:p>
    <w:p>
      <w:r>
        <w:t xml:space="preserve">Ehdotukset Pittodrie-stadionin purkamisesta ja asuinalueen rakentamisesta ovat esillä Aberdeenissa järjestettävässä yleisötilaisuudessa.</w:t>
      </w:r>
    </w:p>
    <w:p>
      <w:r>
        <w:rPr>
          <w:b/>
          <w:u w:val="single"/>
        </w:rPr>
        <w:t xml:space="preserve">Asiakirjan numero 39116</w:t>
      </w:r>
    </w:p>
    <w:p>
      <w:r>
        <w:t xml:space="preserve">Australian rasistinen paasaaminen: Nainen tunnustaa syyllisyytensä</w:t>
      </w:r>
    </w:p>
    <w:p>
      <w:r>
        <w:t xml:space="preserve">Karen Bailey, 55, sai 12 kuukauden hyvien käytöstapojen ehdon tunnustettuaan syyllisyytensä Sydneyn tuomioistuimessa. Bailey kertoi oikeudessa olevansa järkyttynyt omasta käytöksestään. Hänet kuvattiin Sydneyn ja Newcastlen välisessä junassa, kun hän solvasi matkustajia, muun muassa teki rasistisesti loukkaavia eleitä ja käytti rasistisesti loukkaavia ilmaisuja. Suurin osa loukkauksista kohdistui kahteen matkustajaan - aasialaista alkuperää olevaan naiseen ja hänen vieressään istuneeseen mieheen. Toinen matkustaja kuvasi välikohtauksen videolle ja latasi sen YouTubeen, jossa se sai valtakunnallista huomiota. Oikeudessa Bailey selitti käytöksensä johtuneen siitä, että hän ei saanut töitä elättääkseen isäänsä ja että hänellä oli polvikipuja. Tuomari Teresa O'Sullivan sanoi, että vaikka Bailey ei voinut hyväksyä tekojaan, ne olivat myös epätavallisia. Hyvän käytöksen takuu tarkoittaa, että jos Bailey ei syyllisty lain rikkomuksiin seuraavien 12 kuukauden aikana, tuomiota ei kirjata.</w:t>
      </w:r>
    </w:p>
    <w:p>
      <w:r>
        <w:rPr>
          <w:b/>
        </w:rPr>
        <w:t xml:space="preserve">Yhteenveto</w:t>
      </w:r>
    </w:p>
    <w:p>
      <w:r>
        <w:t xml:space="preserve">Nainen, jonka rasistinen puhe junassa aiheutti järkytyksen Australiassa, on myöntänyt loukkaavan käytöksensä.</w:t>
      </w:r>
    </w:p>
    <w:p>
      <w:r>
        <w:rPr>
          <w:b/>
          <w:u w:val="single"/>
        </w:rPr>
        <w:t xml:space="preserve">Asiakirjan numero 39117</w:t>
      </w:r>
    </w:p>
    <w:p>
      <w:r>
        <w:t xml:space="preserve">Jonny Duddle voittaa Waterstonesin lastenkirjapalkinnon</w:t>
      </w:r>
    </w:p>
    <w:p>
      <w:r>
        <w:t xml:space="preserve">Jonny Duddlen The Pirates Next Door kertoo merirosvoperheestä, joka muuttaa rauhalliseen merenrantakaupunkiin, Dull-On-Seaan. Duddle sai 3 000 punnan palkinnon samana päivänä, kun Hugh Grantin ja Salma Hayekin tähdittämä brittiläinen animaatio tuli elokuvateattereihin. Se valittiin myös parhaaksi kuvakirjaksi, mistä hän sai lisäksi 2 000 puntaa. Duddle voitti muiden kategorioiden voittajat ja sai himoitun pääpalkinnon. Liz Pichonin The Brilliant World of Tom Gates voitti parhaan kaunokirjallisuuden palkinnon 5-12-vuotiaille lapsille, ja Jenny Downham sai parhaan nuortenkirjan palkinnon kirjallaan Against Me. Molemmat kirjailijat saivat Lontoossa järjestetyssä seremoniassa 2000 puntaa. The Pirates Next Door on Duddlen toinen kuvakirja The Pirate Cruncherin jälkeen. Melissa Cox, joka on Waterstonesin lastenkirjojen ostaja, sanoi: "The Pirates Next Door on täynnä anarkistista nokkeluutta ja kekseliäisyyttä, jota lapset rakastavat kuvakirjoissa. "Se on raikas ja hauska, ja se on ollut valtava hitti Waterstonesin myymälöissä eri puolilla maata, ja se on saanut uskomattoman hyvän vastaanoton kirjakauppiailta, vanhemmilta ja ennen kaikkea lapsilta." "Jonny on valtava uusi lahjakkuus kuvakirjojen alalla." Järjestäjien mukaan palkinto "juhlistaa uusia ja nousevia lahjakkuuksia lastenkirjallisuuden alalla". Voittajat määrittelevät kirjakauppiaat eri puolilla maata. Palkinto on avoin kirjailijoille, jotka kirjoittavat seitsemästä 13-vuotiaille lapsille ja jotka ovat kirjoittaneet enintään kaksi kaunokirjallista teosta.</w:t>
      </w:r>
    </w:p>
    <w:p>
      <w:r>
        <w:rPr>
          <w:b/>
        </w:rPr>
        <w:t xml:space="preserve">Yhteenveto</w:t>
      </w:r>
    </w:p>
    <w:p>
      <w:r>
        <w:t xml:space="preserve">Aardmanin The Pirates -elokuvan konseptitaiteilija! Seikkailussa tiedemiesten kanssa on nimetty Waterstonesin lastenkirjapalkinnon voittajaksi.</w:t>
      </w:r>
    </w:p>
    <w:p>
      <w:r>
        <w:rPr>
          <w:b/>
          <w:u w:val="single"/>
        </w:rPr>
        <w:t xml:space="preserve">Asiakirjan numero 39118</w:t>
      </w:r>
    </w:p>
    <w:p>
      <w:r>
        <w:t xml:space="preserve">Uusia suunnitelmia Chesterin Northgaten kehittämiseksi</w:t>
      </w:r>
    </w:p>
    <w:p>
      <w:r>
        <w:t xml:space="preserve">Chesterin kaupunginvaltuusto ja rakennuttaja ING olivat joutuneet luopumaan 460 miljoonan punnan suunnitelmista Northgaten korttelin saneeraamiseksi, kun ne osoittautuivat "taloudellisesti kannattamattomiksi". ING on suostunut laatimaan uudet, kustannustehokkaammat suunnitelmat paikallisia ryhmiä kuullen. Kaupunginvaltuusto sanoi, että suunnitteluhakemus voidaan jättää 12 kuukauden kuluessa. Cheshire West and Chester Councilin johtaja Mike Jones sanoi, että neuvosto ehdotti toimeenpanevan elimen kokouksessa, että se voisi luopua vaatimuksestaan, joka koski esittävän taiteen keskusta suunnitelmassa. "Taidekeskus oli yksi ensimmäisen suunnitelman elementeistä, jotka tekivät siitä kannattamattoman, ja se olisi ollut hyvin pieni tila, joka ei olisi sopinut tämän kaupungin tarpeisiin", hän sanoi. "Harkitsemme myös sitä, että kysyisimme torikauppiailta, haluaisivatko he uuden paikan, jotta heidän nykyinen tilansa voitaisiin kunnostaa. "Kaikista näistä ideoista keskustellaan yksityiskohtaisesti paikallisten ihmisten ja yritysten kanssa, jotta uusi kehityssopimus vastaisi kaupungin tarpeita ja toiveita", Jones sanoi.</w:t>
      </w:r>
    </w:p>
    <w:p>
      <w:r>
        <w:rPr>
          <w:b/>
        </w:rPr>
        <w:t xml:space="preserve">Yhteenveto</w:t>
      </w:r>
    </w:p>
    <w:p>
      <w:r>
        <w:t xml:space="preserve">Kaupunginvaltuusto on herättänyt uudelleen henkiin suunnitelmat Chesterin kaupungin keskustan uudelleen kehittämiseksi sen jälkeen, kun aiemmat ehdotukset olivat kariutuneet taantumaan.</w:t>
      </w:r>
    </w:p>
    <w:p>
      <w:r>
        <w:rPr>
          <w:b/>
          <w:u w:val="single"/>
        </w:rPr>
        <w:t xml:space="preserve">Asiakirjan numero 39119</w:t>
      </w:r>
    </w:p>
    <w:p>
      <w:r>
        <w:t xml:space="preserve">Queen's Birthday Honours 2019: Syöpäkampanja nimitettiin MBE:ksi</w:t>
      </w:r>
    </w:p>
    <w:p>
      <w:r>
        <w:t xml:space="preserve">Jacci Woodcockista tuli Dying to Work -ohjelman kasvot sen jälkeen, kun hän kertoi, että hänen entinen työnantajansa yritti pakottaa hänet ulos, kun hänellä todettiin syöpä. Kampanjaa ovat tukeneet kymmenet kansanedustajat ja työnantajat. Derbyshiren Milfordista kotoisin oleva 61-vuotias nainen toivoo, että kunnianosoitus auttaa häntä muuttamaan lakia. Woodcock toipui rintasyövästä ensimmäisen kerran vuonna 2000, mutta kun se palasi vuonna 2012, hän sai diagnoosin, jonka mukaan hänellä oli enää 12 kuukautta elinaikaa. Hän pääsi luottamukselliseen sovintoon entisen työnantajansa kanssa, ja hänen liityttyään Dying to Work -kampanjaan hänen tapauksensa otettiin esille parlamentissa, ja silloinen pääministeri David Cameron lupasi "tarkastella asiaa hyvin huolellisesti". Työnantajat, jotka vastaavat sadoista tuhansista työntekijöistä, ovat myös allekirjoittaneet Trades Union Congressin (TUC) tukeman Dying to Work -peruskirjan, jonka tarkoituksena on antaa neuvoja siitä, miten kuolemansairaita voidaan auttaa työssä ja miten työntekijöitä voidaan suojella. Kun Woodcock sai kirjeen, jossa hänelle ilmoitettiin kunniasta, hän luuli sitä aluksi vitsiksi, mutta sanoi nyt olevansa innoissaan kuninkaallisen perheen tunnustuksesta. Seuraa BBC East Midlandsia Facebookissa, Twitterissä tai Instagramissa. Lähetä juttuideoita osoitteeseen eastmidsnews@bbc.co.uk.</w:t>
      </w:r>
    </w:p>
    <w:p>
      <w:r>
        <w:rPr>
          <w:b/>
        </w:rPr>
        <w:t xml:space="preserve">Yhteenveto</w:t>
      </w:r>
    </w:p>
    <w:p>
      <w:r>
        <w:t xml:space="preserve">Nainen, joka johti kampanjaa työlainsäädännön muuttamiseksi kuolemansairaiden hyväksi, on nimitetty MBE-kunniamaininnalla kuningattaren syntymäpäivän kunniamaininnassa.</w:t>
      </w:r>
    </w:p>
    <w:p>
      <w:r>
        <w:rPr>
          <w:b/>
          <w:u w:val="single"/>
        </w:rPr>
        <w:t xml:space="preserve">Asiakirjan numero 39120</w:t>
      </w:r>
    </w:p>
    <w:p>
      <w:r>
        <w:t xml:space="preserve">Nelson Mandelan kuolema: Zuman lausuman keskeiset lainaukset</w:t>
      </w:r>
    </w:p>
    <w:p>
      <w:r>
        <w:t xml:space="preserve">Zuma sanoi, että apartheidin vastainen ikoni kuoli rauhallisesti perheensä seurassa. Hän kutsui Mandelaa Etelä-Afrikan "suurimmaksi pojaksi" ja kehotti eteläafrikkalaisia seuraamaan hänen esimerkkiään. Tässä muutamia keskeisiä lainauksia julkilausumasta: "Syvä menetys" Kansakuntamme on menettänyt suurimman poikansa, kansamme on menettänyt isänsä. Vaikka tiesimme, että tämä päivä koittaisi, mikään ei voi vähentää syvän ja pysyvän menetyksen tunnetta. Se, mikä teki Nelson Mandelasta suuren, oli juuri se, mikä teki hänestä ihmisen. Näimme hänessä sen, mitä etsimme itsessämme, ja hänessä näimme niin paljon itseämme. Hyvät eteläafrikkalaiset, Nelson Mandela toi meidät yhteen, ja yhdessä me jätämme hänelle jäähyväiset. Kun kokoonnumme yhteen, missä tahansa maassa ja missä tahansa maailmassa, muistakaamme ne arvot, joiden puolesta Madiba taisteli. Vahvistakaamme uudelleen hänen näkemyksensä yhteiskunnasta, jossa kukaan ei ole toisen hyväksikäyttämä, sortama tai riistämä. Sitoutukaamme ponnistelemaan yhdessä, voimia ja rohkeutta säästämättä, rakentaaksemme yhtenäisen, roduttoman, ei-seksistisen, demokraattisen ja vauraan Etelä-Afrikan. Tämä on todellakin syvimmän surumme hetki. Sen on kuitenkin oltava myös suurimman päättäväisyytemme hetki. Päättäväisyys elää niin kuin Madiba on elänyt. Ponnistelemme niin kuin hän on ponnistellut, emmekä lepää ennen kuin olemme toteuttaneet hänen visionsa aidosti yhdistyneestä Etelä-Afrikasta, rauhanomaisesta ja vauraasta Afrikasta ja paremmasta maailmasta.</w:t>
      </w:r>
    </w:p>
    <w:p>
      <w:r>
        <w:rPr>
          <w:b/>
        </w:rPr>
        <w:t xml:space="preserve">Yhteenveto</w:t>
      </w:r>
    </w:p>
    <w:p>
      <w:r>
        <w:t xml:space="preserve">Etelä-Afrikan johtaja Jacob Zuma ilmoitti torstai-iltana, että maan ensimmäinen musta presidentti Nelson Mandela oli kuollut.</w:t>
      </w:r>
    </w:p>
    <w:p>
      <w:r>
        <w:rPr>
          <w:b/>
          <w:u w:val="single"/>
        </w:rPr>
        <w:t xml:space="preserve">Asiakirjan numero 39121</w:t>
      </w:r>
    </w:p>
    <w:p>
      <w:r>
        <w:t xml:space="preserve">Masto testaa Guernseyn tuulivoimaa</w:t>
      </w:r>
    </w:p>
    <w:p>
      <w:r>
        <w:t xml:space="preserve">Se on osa tutkimusta, jonka tarkoituksena on arvioida, voitaisiinko sen voima valjastaa sähköntuotantoon tuulipuistojen avulla. Osavaltioiden maatalous- ja ympäristöasioiden neuvonantaja Andrew Casebow sanoi, että jos tutkimus hyväksytään, se antaisi käsityksen teknologian mahdollisuuksista. Hän sanoi, että kaikki tulevaisuuden energiantuotantovaihtoehdot on tutkittava. Tohtori Casebow sanoi: "Meidän on siis selvitettävä, pitääkö tämä paikkansa. "Yritykset kehittävät erilaisia teknologioita, mutta emme tiedä, mikä niistä voittaa. "Emme tiedä, mikä niistä on tehokkain tai tuottaa tulevaisuudessa parhaiten ja halvimmalla sähköä, jota voimme käyttää täällä Guernseyssä." "Emme tiedä, mikä niistä on tehokkain tai tuottaa sähköä, jota voimme käyttää täällä Guernseyssä parhaiten ja halvimmalla. "Muutaman vuoden kuluttua voimme todella uskaltautua mukaan, mutta emme saa viivytellä liian kauan, meidän on periaatteessa oltava valmiita... meidän on varmistettava, että pääsemme mukaan emmekä missaa venettä."</w:t>
      </w:r>
    </w:p>
    <w:p>
      <w:r>
        <w:rPr>
          <w:b/>
        </w:rPr>
        <w:t xml:space="preserve">Yhteenveto</w:t>
      </w:r>
    </w:p>
    <w:p>
      <w:r>
        <w:t xml:space="preserve">Suunnitelmat on toimitettu tilapäistä mittausmastoa varten, jolla arvioidaan tuulen voimakkuutta Guernseyn ympärillä.</w:t>
      </w:r>
    </w:p>
    <w:p>
      <w:r>
        <w:rPr>
          <w:b/>
          <w:u w:val="single"/>
        </w:rPr>
        <w:t xml:space="preserve">Asiakirjan numero 39122</w:t>
      </w:r>
    </w:p>
    <w:p>
      <w:r>
        <w:t xml:space="preserve">#BBCtrending: Kuka ymmärtää, mitä on tapahtunut?</w:t>
      </w:r>
    </w:p>
    <w:p>
      <w:r>
        <w:t xml:space="preserve">Ongelmana on, ettei yksinkertaista vastausta ole. Jemenissä on käyty julmia taisteluita jo jonkin aikaa. Naapurimaa Saudi-Arabia aloitti 26. maaliskuuta ilmaiskut. Niiden sotilaallisen kampanjan ensimmäinen vaihe päättyi virallisesti aiemmin tällä viikolla. Saudi-Arabian johtama liittouma aloitti kuitenkin pian uudelleen ilmaiskut Jemenin kolmanteen kaupunkiin Taeziin. Maan toisella puolella etelässä raa'at taistelut jatkuvat. Ongelma tässä taistelussa on se, että se ei ole selkeä, mustavalkoinen konflikti. Siihen liittyy useita kerroksia ja lukuisia osapuolia eri syistä. Tässä on interaktiivinen video, joka opastaa sinua perusasioissa. Raportti: Mai Noman Videotoimittaja: Neil Meads.</w:t>
      </w:r>
    </w:p>
    <w:p>
      <w:r>
        <w:rPr>
          <w:b/>
        </w:rPr>
        <w:t xml:space="preserve">Yhteenveto</w:t>
      </w:r>
    </w:p>
    <w:p>
      <w:r>
        <w:t xml:space="preserve">Lontoossa asuvana jemeniläisenä minulta kysytään usein, mitä siellä oikeastaan tapahtuu.</w:t>
      </w:r>
    </w:p>
    <w:p>
      <w:r>
        <w:rPr>
          <w:b/>
          <w:u w:val="single"/>
        </w:rPr>
        <w:t xml:space="preserve">Asiakirjan numero 39123</w:t>
      </w:r>
    </w:p>
    <w:p>
      <w:r>
        <w:t xml:space="preserve">Crossrail-työt sulkevat Horlicksin sillan Slough'ssa.</w:t>
      </w:r>
    </w:p>
    <w:p>
      <w:r>
        <w:t xml:space="preserve">Slough'ssa Stoke Poges Lanella sijaitsevan Horlicks Bridge -sillan korvaamistyöt estävät kaiken liikenteen huhtikuuhun asti. Network Railin mukaan sillan poistaminen aiheuttaa melua koko joulun ajan. Crossrail yhdistää Readingin ja Heathrow'n lännessä Shenfieldiin ja Abbey Woodiin idässä. Sillan sulkemisen lisäksi myös Lansdowne Avenuen ja Simpson Wayn Horlicks-tehtaan väliset tiet suljetaan ja kiertotie on käytössä. Network Rail on asettanut turvamiehen läheiseen metroon jalankulkijoiden kiertoreitille pimeän aikana. Network Railin tiedottajan mukaan radat valmistellaan sillan poistoa varten jouluaattona, ja sitä jatketaan yötä päivää 28. joulukuuta asti. Joulukuun 27., 28. ja 29. päivänä kello 8.00-18.00 GMT väliseksi ajaksi suunnitelluissa päivätöissä leikataan ja poistetaan sillan nykyiset teräspalkit ja tuodaan materiaalit, jotta jälleenrakennus voidaan aloittaa 5. tammikuuta alkaen. Slough Borough Councilin mukaan odotettavissa on joitakin viivästyksiä. Network Railin mukaan: "Teemme parhaamme minimoidaksemme työmme vaikutukset paikallisiin asukkaisiin."</w:t>
      </w:r>
    </w:p>
    <w:p>
      <w:r>
        <w:rPr>
          <w:b/>
        </w:rPr>
        <w:t xml:space="preserve">Yhteenveto</w:t>
      </w:r>
    </w:p>
    <w:p>
      <w:r>
        <w:t xml:space="preserve">Autoilijoiden odotetaan joutuvan kohtaamaan viivytyksiä, kun Berkshiressä sijaitseva tärkeä maantiesilta suljetaan viideksi kuukaudeksi osana Crossrail-hanketta.</w:t>
      </w:r>
    </w:p>
    <w:p>
      <w:r>
        <w:rPr>
          <w:b/>
          <w:u w:val="single"/>
        </w:rPr>
        <w:t xml:space="preserve">Asiakirjan numero 39124</w:t>
      </w:r>
    </w:p>
    <w:p>
      <w:r>
        <w:t xml:space="preserve">Devonin onnettomuudessa äidin kanssa kuolleet kaksoset nimettyinä</w:t>
      </w:r>
    </w:p>
    <w:p>
      <w:r>
        <w:t xml:space="preserve">Milton Keynesin alueelta kotoisin oleva Jane Baker-Lockett, 43, ja hänen lapsensa James ja Amy Gaskin kuolivat Devonissa A361-tiellä tapahtuneessa onnettomuudessa. Hänen aviomiehensä matkusti erillisessä ajoneuvossa 14-vuotiaan poikansa kanssa ja näki onnettomuuden heidän takanaan. Heidän valkoisen Kia Sportagensa ja vastaantulevan kuorma-auton välinen kolari sattui Barnstaplen lähellä maanantaina kello 08:25 BST. Lisää onnettomuudesta ja muista uutisista Tie oli suljettuna yhdeksän tuntia, kun Exeterin vakavien onnettomuuksien tutkintayksikön poliisit tutkivat tapahtumapaikkaa. Baker-Lockett julistettiin kuolleeksi onnettomuuspaikalla. Amy todettiin kuolleeksi saapuessaan North Devonin piirisairaalaan Barnstaplessa. James, joka vietiin sairaalaan ambulanssilla, kuoli pian sen jälkeen. Tutkinta on käynnissä, ja kaikkia, joilla on tietoja, pyydetään ottamaan yhteyttä Devonin ja Cornwallin poliisiin.</w:t>
      </w:r>
    </w:p>
    <w:p>
      <w:r>
        <w:rPr>
          <w:b/>
        </w:rPr>
        <w:t xml:space="preserve">Yhteenveto</w:t>
      </w:r>
    </w:p>
    <w:p>
      <w:r>
        <w:t xml:space="preserve">Lomamatkalla onnettomuudessa kuolleet äiti ja hänen 12-vuotiaat kaksosensa on nimetty.</w:t>
      </w:r>
    </w:p>
    <w:p>
      <w:r>
        <w:rPr>
          <w:b/>
          <w:u w:val="single"/>
        </w:rPr>
        <w:t xml:space="preserve">Asiakirjan numero 39125</w:t>
      </w:r>
    </w:p>
    <w:p>
      <w:r>
        <w:t xml:space="preserve">Canning Townin pakastimet: Mies oikeudessa syytettynä hautausten estämisestä</w:t>
      </w:r>
    </w:p>
    <w:p>
      <w:r>
        <w:t xml:space="preserve">Jäännökset löydettiin vaatteet päällä ja päällekkäin Zahid Younisin asunnosta Vandome Closessa, Canning Townissa, itäisessä Lontoossa, perjantaina. Rikostutkijoiden mukaan naisten virallinen tunnistaminen voi kestää viikon. Younis, 34, saapui Wimbledon Magistrates' Court -oikeuteen syytettynä kahdesta syytteestä, jotka koskevat kuolleen ruumiin laillisen ja asianmukaisen hautaamisen estämistä. Hänet määrättiin tutkintavankeuteen, ja hänet on määrä kuulla Kingston Crown Courtissa 29. toukokuuta. Työ kuolleiden naisten tunnistamiseksi jatkuu, kertoivat murharyhmän tutkijat. Ruumiinavaukset tehdään perjantaina. Met on vedonnut kaikkiin, jotka ovat käyneet asunnossa viimeisen vuoden aikana, ottamaan yhteyttä. Murhasta epäiltynä pidätetty 50-vuotias mies on vapautettu tutkinnan ajaksi. Aiheeseen liittyvät Internet-linkit HM Courts Service</w:t>
      </w:r>
    </w:p>
    <w:p>
      <w:r>
        <w:rPr>
          <w:b/>
        </w:rPr>
        <w:t xml:space="preserve">Yhteenveto</w:t>
      </w:r>
    </w:p>
    <w:p>
      <w:r>
        <w:t xml:space="preserve">Mies on saapunut oikeuteen syytettynä kahden naisen hautaamisen estämisestä, joiden ruumiit olivat pakastimessa.</w:t>
      </w:r>
    </w:p>
    <w:p>
      <w:r>
        <w:rPr>
          <w:b/>
          <w:u w:val="single"/>
        </w:rPr>
        <w:t xml:space="preserve">Asiakirjan numero 39126</w:t>
      </w:r>
    </w:p>
    <w:p>
      <w:r>
        <w:t xml:space="preserve">Cwmduadin maanvyöryn aiheuttama kuolema: Cdwadi Cindywood: Poliisi käynnisti tutkinnan</w:t>
      </w:r>
    </w:p>
    <w:p>
      <w:r>
        <w:t xml:space="preserve">Corey Sharpling, 21, kuoli maanvyöryssä A484-tiellä lähellä Cwmduadia Carmarthenshiren maakunnassa 13. lokakuuta 2018. Dyfed-Powysin poliisi haastattelee todistajia, kertoi terveys- ja turvallisuusviranomaisen (HSE) Joy Jones esitutkinnan yhteydessä. Hän sanoi, että alueella ennen liukastumista tehdyistä töistä oli esitetty huolenaiheita. HSE:n raportti on lähetetty poliisille, hän lisäsi. Jones kertoi, että rakennustekniikan asiantuntijat olivat huolissaan siitä, että alueella tuolloin tehdyt työt saattoivat vaikuttaa maanvyöryyn. Newcastle Emlynistä kotoisin olevan Sharplingin kuoleman tutkintaa on lykätty huhtikuun loppuun, kunnes poliisitutkinta on saatu päätökseen. Kuulemisen jälkeen Dyfed-Powysin poliisi vahvisti tekevänsä yhteistyötä HSE:n kanssa Sharplingin kuoleman tutkinnassa. "Mitään pidätyksiä ei ole tehty", tiedottaja sanoi. "Tutkimukset ovat käynnissä, eikä siksi ole aiheellista kommentoida asiaa enempää tällä hetkellä."</w:t>
      </w:r>
    </w:p>
    <w:p>
      <w:r>
        <w:rPr>
          <w:b/>
        </w:rPr>
        <w:t xml:space="preserve">Yhteenveto</w:t>
      </w:r>
    </w:p>
    <w:p>
      <w:r>
        <w:t xml:space="preserve">Poliisi tutkii Callum-myrskyn aikana maanvyöryssä kuolleen miehen kuolemaa.</w:t>
      </w:r>
    </w:p>
    <w:p>
      <w:r>
        <w:rPr>
          <w:b/>
          <w:u w:val="single"/>
        </w:rPr>
        <w:t xml:space="preserve">Asiakirjan numero 39127</w:t>
      </w:r>
    </w:p>
    <w:p>
      <w:r>
        <w:t xml:space="preserve">Vuosisatoja vanha Durhamin kaivostyöläisten halli tarjoaa julkisia kierroksia</w:t>
      </w:r>
    </w:p>
    <w:p>
      <w:r>
        <w:t xml:space="preserve">Grade II -luokituksen mukainen Durhamin kaivostyöläisten sali, joka tunnetaan nimellä Redhills, avattiin vuonna 1915 ja korvasi kaupungin North Roadilla sijainneen aiemman rakennuksen. Kävijöille esitellään koristeellinen Pitman's Parliament, joka on ollut keskipisteenä kaivostyöntekijöiden sukupolvien ajan. Ross Forbes Durhamin kaivostyöläisten yhdistyksestä kuvaili rakennusta "ainutlaatuiseksi ja erikoiseksi paikaksi". Se rahoitettiin yli 150 000 yhdistyksen jäsenen maksamilla jäsenmaksuilla. 90-minuuttisten kierrosten tuotto käytetään Redhills Appeal -hankkeeseen, jonka tavoitteena on, että rakennuksesta tulee koulutus-, perintö- ja kulttuurikeskus. Kierroksia järjestetään joka kuukauden ensimmäinen sunnuntai ja keskiviikko. Ensimmäinen kierros järjestetään sunnuntaina 3. maaliskuuta, ja paikkoja on rajoitetusti 15 per tapahtuma.</w:t>
      </w:r>
    </w:p>
    <w:p>
      <w:r>
        <w:rPr>
          <w:b/>
        </w:rPr>
        <w:t xml:space="preserve">Yhteenveto</w:t>
      </w:r>
    </w:p>
    <w:p>
      <w:r>
        <w:t xml:space="preserve">Vuosisatoja vanha kaivostyöläisten sali tarjoaa opastettuja kierroksia ensimmäistä kertaa historiassaan.</w:t>
      </w:r>
    </w:p>
    <w:p>
      <w:r>
        <w:rPr>
          <w:b/>
          <w:u w:val="single"/>
        </w:rPr>
        <w:t xml:space="preserve">Asiakirjan numero 39128</w:t>
      </w:r>
    </w:p>
    <w:p>
      <w:r>
        <w:t xml:space="preserve">Yhdysvaltalainen lentoyhtiö Delta kieltää matkapuhelut lentokoneissa</w:t>
      </w:r>
    </w:p>
    <w:p>
      <w:r>
        <w:t xml:space="preserve">Liittovaltion viestintäkomissio (FCC) ilmoitti hiljattain harkitsevansa lennon aikana soitettuja puheluita koskevan kiellon poistamista. Andersonin mukaan suurin osa Deltan asiakkaista, joille tehtiin kysely, totesi, että puhelut häiritsisivät matkakokemusta. Hän lisäsi, että myös lentohenkilökunta vastusti matkapuhelinten käytön sallimista. "Teknologian kehittyessä ja säännösten muuttuessa emme ainoastaan harkitse, mitä voimme tehdä, vaan yhtä tärkeää on, että harkitsemme myös sitä, mikä on oikein asiakkaidemme ja työntekijöidemme kannalta", Anderson sanoi henkilöstölle lähettämässään muistiossa. FCC on ilmoittanut olevansa valmis muuttamaan sääntöjään, mutta toinen yhdysvaltalainen virasto - liikenneministeriö - on ilmoittanut harkitsevansa oman kiellon käyttöönottoa. Uutistoimisto Associated Pressin hiljattain tekemän kyselyn mukaan 48 prosenttia amerikkalaisista vastusti matkapuhelujen sallimista lennon aikana. Viime vuonna vähintään kerran lentäneiden keskuudessa osuus oli 59 prosenttia.</w:t>
      </w:r>
    </w:p>
    <w:p>
      <w:r>
        <w:rPr>
          <w:b/>
        </w:rPr>
        <w:t xml:space="preserve">Yhteenveto</w:t>
      </w:r>
    </w:p>
    <w:p>
      <w:r>
        <w:t xml:space="preserve">Deltan pomo Richard Anderson sanoi, että lentoyhtiö kieltää matkapuhelujen soittamisen lentokoneissa, vaikka Yhdysvaltain sääntelyviranomaiset sallivat teknologian käytön lennon aikana.</w:t>
      </w:r>
    </w:p>
    <w:p>
      <w:r>
        <w:rPr>
          <w:b/>
          <w:u w:val="single"/>
        </w:rPr>
        <w:t xml:space="preserve">Asiakirjan numero 39129</w:t>
      </w:r>
    </w:p>
    <w:p>
      <w:r>
        <w:t xml:space="preserve">Hudsonin viisi vinkkiä musiikilliseen menestykseen</w:t>
      </w:r>
    </w:p>
    <w:p>
      <w:r>
        <w:t xml:space="preserve">Laulaja on vieraillut Red Bull Music Academyssa, joka on tilapäinen opisto, joka perustetaan joka vuosi muutamaksi viikoksi auttamaan ihmisiä pääsemään alkuun musiikkialalla. Hän oli opiskelijana, kun Seattle isännöi tapahtumaa vuonna 2005. "En ollut koskaan aiemmin käynyt Amerikassa", hän sanoi. "Olin työttömyyskorvauksen varassa, teeskentelin bussikorttia, söin sardiineja päivälliseksi, ja minut lennätettiin Seattleen, jossa vietin todella inspiroivat kaksi viikkoa." Hän oli yksi niistä 30 ihmisestä, jotka valittiin mukaan hankkeeseen. Muutaman viikon ajan opiskelijat saavat mahdollisuuden verkostoitua ja oppia musiikkialalla jo työskenteleviltä ja vakiintuneilta ihmisiltä. "Se muutti elämäni. Palasin Lontooseen rohkeasti, kokosin itseni ja sain levytyssopimuksen." Hän jatkaa. Tällä kertaa opiskelupaikka on Lontoossa. Kaupungissa sijaitseva rakennus on kunnostautunut, ja siellä on uusimmat studiot, jotka on varustettu uusimmilla musiikin tekemiseen tarvittavilla välineillä. Opiskelijoiden ei kuitenkaan kannata odottaa Jay-Z:n soittoa heti. Hudson on luultavasti akatemian menestynein entinen oppilas, ja hän myöntää, että on joutunut paiskimaan töitä sen jälkeen, mutta hän ei ole unohtanut kokemuksen antamia taukoja. "Haluan vain tulla takaisin auttamaan, olipa kyse sitten teen keittämisestä tai siitä, että puhun ihmisille tarinastani tai vain jammailen heidän kanssaan... oikeastaan mikä tahansa tekosyy päästä rakennukseen", hän sanoi.</w:t>
      </w:r>
    </w:p>
    <w:p>
      <w:r>
        <w:rPr>
          <w:b/>
        </w:rPr>
        <w:t xml:space="preserve">Yhteenveto</w:t>
      </w:r>
    </w:p>
    <w:p>
      <w:r>
        <w:t xml:space="preserve">Hudson on nykyään tottunut hengailemaan Kanye Westin ja Jay-Z:n kaltaisten ihmisten kanssa, mutta hän on ottanut aikalisän A-listan kavereistaan palatakseen takaisin kouluun.</w:t>
      </w:r>
    </w:p>
    <w:p>
      <w:r>
        <w:rPr>
          <w:b/>
          <w:u w:val="single"/>
        </w:rPr>
        <w:t xml:space="preserve">Asiakirjan numero 39130</w:t>
      </w:r>
    </w:p>
    <w:p>
      <w:r>
        <w:t xml:space="preserve">Avustus "elintärkeä" Guernseyn avustusohjelmalle</w:t>
      </w:r>
    </w:p>
    <w:p>
      <w:r>
        <w:t xml:space="preserve">Komissiolle myönnettiin vuonna 2009 75 330 punnan avustus, johon sisältyy yhdeksän osa-aikaisen työntekijän palkkojen maksaminen. Toimikunta järjestää Street Sportsia, 11-19-vuotiaille suunnattua maksutonta liikuntaharrastusohjelmaa, kolmena iltana viikossa. "Emme pystyisi pyörittämään sitä ilman avustusta, ja arvostamme sitä suuresti", urheilun kehittämisestä vastaava Jenny Rees sanoi. "Saarella on paljon varainhankintamahdollisuuksia Children in Need -ohjelmalle, mutta harva hakee rahoitusta. "Se on melko pitkä prosessi lomakkeiden täyttämisen ja muiden asioiden osalta, mutta se on ehdottomasti sen arvoista." Shirley Ann Parker ohjelmasta kertoi, että he järjestävät kursseja eri urheilulajeissa, kuten koripallossa, jalkapallossa ja polttopallossa. "Joillakin nuorilla ei välttämättä ole mahdollisuutta harrastaa näitä lajeja, ja se auttaa heitä pysymään aktiivisina, ja jotkut heistä ovat kysyneet meiltä, miten he voivat harrastaa jotain tiettyä lajia", hän sanoi. "Koska pidämme harjoitukset siellä, missä he asuvat, heillä on mahdollisuus kokoontua yhteen yhteisönä ja saada tunne osallistumisesta ja joukkuehengestä - ja yritämme edistää sitä." Yli 100 saarelaista osallistuu ohjelmaan viikoittain.</w:t>
      </w:r>
    </w:p>
    <w:p>
      <w:r>
        <w:rPr>
          <w:b/>
        </w:rPr>
        <w:t xml:space="preserve">Yhteenveto</w:t>
      </w:r>
    </w:p>
    <w:p>
      <w:r>
        <w:t xml:space="preserve">BBC:n Children in Need -ohjelmalta saatu kolmivuotinen avustus on ollut elintärkeä urheilun avustusohjelmalle, kertoo Guernseyn urheilukomissio.</w:t>
      </w:r>
    </w:p>
    <w:p>
      <w:r>
        <w:rPr>
          <w:b/>
          <w:u w:val="single"/>
        </w:rPr>
        <w:t xml:space="preserve">Asiakirjan numero 39131</w:t>
      </w:r>
    </w:p>
    <w:p>
      <w:r>
        <w:t xml:space="preserve">Suunnitelmat avata uudelleen walesilainen Pantycelyn-sali Aberystwythissä hyväksytään.</w:t>
      </w:r>
    </w:p>
    <w:p>
      <w:r>
        <w:t xml:space="preserve">Yliopiston neuvosto ilmoitti myös, että se aikoo kunnostaa Pantycelynin majoituspaikan. Neuvosto totesi kuitenkin, että tarvittava rahoitus on varmistettava, jotta se voisi antaa lopullisen sitoumuksen. Opiskelijat ovat aiemmin osoittaneet mieltään ehdotetun sulkemisen vuoksi ja vaatineet, että se säilytetään walesilaisena asuntolana. Keskiviikkona valtuuston jäsenet tukivat aikataulua, jonka mukaan työt on saatava päätökseen syyskuun 2019 sisäänpääsyyn mennessä. Neuvosto ilmoitti pyytäneensä yliopiston johtoa esittämään lokakuussa raportin, jossa esitetään hankkeen rahoitusvaihtoehdot. Sir Emyr Jones Parry, neuvoston puheenjohtaja ja yliopiston kansleri, sanoi: "Tänään otamme jälleen yhden askeleen eteenpäin aikeessamme tarjota Pantycelyniin tulevaisuuteen soveltuvia majoitustiloja Aberystwythiin tuleville walesinkielisille opiskelijoille." Aberystwythin walesinkielisten opiskelijoiden liiton puheenjohtaja Hanna Merrigan oli tyytyväinen neuvoston päätökseen. "Ajatus vetoomuksesta, jolla kerätään varoja hanketta varten, on hyvä ajatus - se on tapa pitää vauhtia yllä", hän sanoi.</w:t>
      </w:r>
    </w:p>
    <w:p>
      <w:r>
        <w:rPr>
          <w:b/>
        </w:rPr>
        <w:t xml:space="preserve">Yhteenveto</w:t>
      </w:r>
    </w:p>
    <w:p>
      <w:r>
        <w:t xml:space="preserve">Aberystwythin yliopiston walesinkielisten opiskelijoiden asuntoloiden uudelleen avaamista koskevat suunnitelmat on hyväksytty.</w:t>
      </w:r>
    </w:p>
    <w:p>
      <w:r>
        <w:rPr>
          <w:b/>
          <w:u w:val="single"/>
        </w:rPr>
        <w:t xml:space="preserve">Asiakirjan numero 39132</w:t>
      </w:r>
    </w:p>
    <w:p>
      <w:r>
        <w:t xml:space="preserve">Swansea: Singleton Parkissa raportoitu yhdeksän seksuaalista hyökkäystä</w:t>
      </w:r>
    </w:p>
    <w:p>
      <w:r>
        <w:t xml:space="preserve">Etelä-Walesin poliisin mukaan pahoinpitelyt tapahtuivat Swansean Singleton Parkissa ja sen ympäristössä perjantaina kello 08:00 GMT ja 13:00 välillä. Perjantaina pidätetty 24-vuotias mies on vapautettu ilman jatkotoimia. Poliisi on kehottanut valvontakameran tallentamaa pyöräilijää ilmoittautumaan. "Ymmärrämme, että nämä tapaukset huolestuttavat paikallisia asukkaita, jotka käyttävät puistoa säännöllisesti lukituksen aikana", Det Insppect Peter Collins sanoi. "Suhtaudumme asiaan hyvin vakavasti, ja tutkimukset ovat käynnissä. Meillä on myös ylimääräisiä partioita puistossa ja sen ympäristössä." Hän kehotti kaikkia, joilla on tietoa, ottamaan yhteyttä poliisiin. Aiheeseen liittyvät Internet-linkit Etelä-Walesin poliisi</w:t>
      </w:r>
    </w:p>
    <w:p>
      <w:r>
        <w:rPr>
          <w:b/>
        </w:rPr>
        <w:t xml:space="preserve">Yhteenveto</w:t>
      </w:r>
    </w:p>
    <w:p>
      <w:r>
        <w:t xml:space="preserve">Yhdeksän seksuaalista hyökkäystä tapahtui kaupungin puistossa vain viiden tunnin aikana, kertoo poliisi.</w:t>
      </w:r>
    </w:p>
    <w:p>
      <w:r>
        <w:rPr>
          <w:b/>
          <w:u w:val="single"/>
        </w:rPr>
        <w:t xml:space="preserve">Asiakirjan numero 39133</w:t>
      </w:r>
    </w:p>
    <w:p>
      <w:r>
        <w:t xml:space="preserve">Lockerbien pommi-isku: Libyan vierailu "myönteinen</w:t>
      </w:r>
    </w:p>
    <w:p>
      <w:r>
        <w:t xml:space="preserve">Frank Mulholland QC johti tällä viikolla Tripoliin skotlantilaisten ja yhdysvaltalaisten lainvalvontaviranomaisten ja syyttäjien valtuuskuntaa. Se seurasi Libyan valtakunnansyyttäjän ilmoitusta, jonka mukaan hän oli nimittänyt kaksi syyttäjää tapaukseen. Vierailu tarjosi heille tilaisuuden tavata skotlantilaisia ja yhdysvaltalaisia kollegoitaan. Mullhollandin mukaan Libyan viranomaiset ovat sitoutuneet edistämään tutkintaa. "Libyan viranomaisille on esitetty tutkintapyyntöjä, ja libyalaisille syyttäjille on toimitettu tietoja, jotka auttavat heitä ymmärtämään tapausta", hän lisäsi. "Keskusteluissa keskityttiin tarpeeseen luoda yhteistyöpuitteet keskinäisen oikeusavun ja Libyan rikosprosessilain osalta. "Sovittiin, että tapaamisia järjestetään säännöllisesti kehityksen ja edistymisen arvioimiseksi." Pan Am -lento 103:n pommi-isku Lockerbien yllä 21. joulukuuta 1988 vaati 270 kuolonuhria. Libyalainen Abdelbaset al-Megrahi oli ainoa henkilö, joka tuomittiin pommi-iskusta. Hän kuoli vuonna 2012 vapauduttuaan vankilasta myötätuntosyistä.</w:t>
      </w:r>
    </w:p>
    <w:p>
      <w:r>
        <w:rPr>
          <w:b/>
        </w:rPr>
        <w:t xml:space="preserve">Yhteenveto</w:t>
      </w:r>
    </w:p>
    <w:p>
      <w:r>
        <w:t xml:space="preserve">Lordiasiamies on todennut, että tapaamiset Libyan kongressin johtavien jäsenten kanssa Lockerbien pommi-iskusta keskustelemiseksi olivat "erittäin myönteisiä".</w:t>
      </w:r>
    </w:p>
    <w:p>
      <w:r>
        <w:rPr>
          <w:b/>
          <w:u w:val="single"/>
        </w:rPr>
        <w:t xml:space="preserve">Asiakirjan numero 39134</w:t>
      </w:r>
    </w:p>
    <w:p>
      <w:r>
        <w:t xml:space="preserve">Miehet haastavat yliopiston oikeuteen väittäen, että naisille maksettiin enemmän palkkaa</w:t>
      </w:r>
    </w:p>
    <w:p>
      <w:r>
        <w:t xml:space="preserve">Miespuoliset talonmiehet ja huoltohenkilöstö väittävät, että heitä syrjitään seksuaalisesti. Kahdeksan muun miehen tapausten käsittelyä on lykätty, kunnes Cardiffissa meneillään olevan oikeusprosessin tulos on selvillä. Työntekijät vaativat yli 700 000 punnan palkkaa, joka heidän mukaansa olisi pitänyt maksaa heille kuuden vuoden ajalta. Työtuomioistuin selvittää, onko miehiä syrjitty. Kaikki olivat alun perin Swansea Metropolitan Universityn palveluksessa, joka yhdistyi viime vuoden elokuussa Walesin Trinity Saint Davidin yliopiston kanssa. Miesten kanteet koskevat muutoksia työsopimuksiin, joissa otettiin käyttöön 37-tuntiset työviikot. Aikaisemmin miehet olivat työskennelleet 45-tuntisella viikolla. Kuulemistilaisuudessa kerrottiin, että yliopiston virkamiehet suostuivat jatkossakin tarjoamaan miehille kahdeksan tuntia ylimääräistä ylityötä viikossa. Mutta kun uudet sopimukset otettiin käyttöön, työntekijät sanoivat, että he saivat pienempää tuntipalkkaa kuin samassa palkkaluokassa työskentelevät naiset. Walesin Trinity Saint Davidin yliopiston edustaja Peter Wallington QC kertoi tuomioistuimelle, että kyseessä on "monimutkainen tapaus" ja että hän väittää yliopiston puolustautuvan tasa-arvolain nojalla. Kuuleminen jatkuu.</w:t>
      </w:r>
    </w:p>
    <w:p>
      <w:r>
        <w:rPr>
          <w:b/>
        </w:rPr>
        <w:t xml:space="preserve">Yhteenveto</w:t>
      </w:r>
    </w:p>
    <w:p>
      <w:r>
        <w:t xml:space="preserve">Kahdeksantoista miestä, jotka väittävät saavansa vähemmän palkkaa kuin naispuoliset kollegansa, haastaa Walesin Trinity Saint Davidin yliopiston oikeuteen korvausten saamiseksi.</w:t>
      </w:r>
    </w:p>
    <w:p>
      <w:r>
        <w:rPr>
          <w:b/>
          <w:u w:val="single"/>
        </w:rPr>
        <w:t xml:space="preserve">Asiakirjan numero 39135</w:t>
      </w:r>
    </w:p>
    <w:p>
      <w:r>
        <w:t xml:space="preserve">Lontoo 2012: Viisi kaupunkia isännöi paralympialaisten liekkitapahtumia</w:t>
      </w:r>
    </w:p>
    <w:p>
      <w:r>
        <w:t xml:space="preserve">Liekki sytytetään 25. elokuuta 2012 Belfastin suuralueella sekä Cookstownissa, Ballymenassa, Londonderryssä, Newry and Mournessa ja Carrickfergusissa. Se on osa viisipäiväistä pääkaupunkien relettä eri puolilla Yhdistynyttä kuningaskuntaa. Se saapuu Lontooseen 29. elokuuta kisojen avajaisseremoniaan. Pohjois-Irlannin urheiluministeri Caral Ni Chuilin on kehottanut yleisöä tukemaan paralympialaisten soihtuviestiä, kun se saapuu Pohjois-Irlantiin. Dame Mary Peters, joka voitti kultamitalin vuoden 1972 olympialaisissa, kehotti myös Pohjois-Irlannin yleisöä tukemaan paralympiaurheilijoita tapahtuman aikana. Kun liekki on sytytetty, se viedään paikallisille yhteisöryhmille ja keskeisille paikoille kussakin kaupungissa ja sen ympäristössä. Kaikkiaan 580 soihdunkantajaa, jotka työskentelevät viiden hengen ryhmissä, kantaa paralympiatulta, joka sytyttää kattilan Lontoon 2012 kisojen avajaisseremoniassa.</w:t>
      </w:r>
    </w:p>
    <w:p>
      <w:r>
        <w:rPr>
          <w:b/>
        </w:rPr>
        <w:t xml:space="preserve">Yhteenveto</w:t>
      </w:r>
    </w:p>
    <w:p>
      <w:r>
        <w:t xml:space="preserve">Viidessä Pohjois-Irlannin kaupungissa järjestetään "liekin juhlatapahtumia", joissa paralympiasoihtu sytytetään liekillä kussakin paikassa.</w:t>
      </w:r>
    </w:p>
    <w:p>
      <w:r>
        <w:rPr>
          <w:b/>
          <w:u w:val="single"/>
        </w:rPr>
        <w:t xml:space="preserve">Asiakirjan numero 39136</w:t>
      </w:r>
    </w:p>
    <w:p>
      <w:r>
        <w:t xml:space="preserve">Guernseyn ja Jerseyn oikeudenkäyntikulut LVCR:n osalta paljastuivat</w:t>
      </w:r>
    </w:p>
    <w:p>
      <w:r>
        <w:t xml:space="preserve">Guernsey ja Jersey hävisivät maaliskuussa 2012 oikeudellisen haasteen sen jälkeen, kun Yhdistyneen kuningaskunnan valtiovarainministeriö ilmoitti lopettavansa Low Value Consignment Relief (LVCR) -järjestelmän. Saaret määrättiin korvaamaan Yhdistyneen kuningaskunnan oikeudenkäyntikulut. Huhtikuun 1. päivänä päättynyt huojennus merkitsi sitä, että alle 15 punnan arvoiset tavarat voitiin myydä saarilta Yhdistyneeseen kuningaskuntaan arvonlisäverotta. Lopullisia oikeudenkäyntikuluja, joista Guernseyn ja Jerseyn osavaltiot olivat yhteisvastuussa, alennettiin 50 prosenttia, koska Yhdistyneen kuningaskunnan hallitus muutti väitteitään muutoksenhaun loppuvaiheessa, mikä aiheutti saarelle lisäkustannuksia. Guernseyn poliittisen neuvoston mukaan saaren 35 000 punnan oikeudenkäyntikulut merkitsivät sitä, että osavaltiot olivat käyttäneet yhteensä 105 652,92 puntaa oikeudenkäyntiin.</w:t>
      </w:r>
    </w:p>
    <w:p>
      <w:r>
        <w:rPr>
          <w:b/>
        </w:rPr>
        <w:t xml:space="preserve">Yhteenveto</w:t>
      </w:r>
    </w:p>
    <w:p>
      <w:r>
        <w:t xml:space="preserve">Kanaalisaaret joutuu maksamaan Yhdistyneen kuningaskunnan hallitukselle 70 000 puntaa oikeudenkäyntikuluja epäonnistuneen muutoksenhaun jälkeen, joka koski verohelpotuksen lakkauttamista.</w:t>
      </w:r>
    </w:p>
    <w:p>
      <w:r>
        <w:rPr>
          <w:b/>
          <w:u w:val="single"/>
        </w:rPr>
        <w:t xml:space="preserve">Asiakirjan numero 39137</w:t>
      </w:r>
    </w:p>
    <w:p>
      <w:r>
        <w:t xml:space="preserve">Supermalli Eva Herzigova avaa Harrodsin myynnin</w:t>
      </w:r>
    </w:p>
    <w:p>
      <w:r>
        <w:t xml:space="preserve">Häntä tervehti eläkkeelle jäävä omistaja Mohamed Al Fayed, ennen kuin hän poseerasi valokuvissa. Kaksikon seuraan punaisella matolla liittyi Khalifa Al Kuwari, Qatar Holdingsin operatiivinen johtaja. Qatar Holdings ostaa myymälän Qatarin kuningasperheen puolesta 1,5 miljardilla punnalla. Viime kuussa ilmoitettiin, että Al Fayed, joka on nykyään Harrodsin kunniapuheenjohtaja, oli päättänyt myydä liikkeen. Harrodsin yritysasioista vastaava johtaja Katharine Witty kunnioitti Al Fayedia, joka on omistanut liikkeen vuodesta 1985. Hän lisäsi: "Hän on ottanut instituution haltuunsa ja luonut tämän ihanan, ylellisen liikkeen, joka se on nykyään, joten herra Al Fayed kiittää meidän kaikkien puolesta kaikesta siitä, mitä olet tehnyt." Hän lisäsi: "Hän on tehnyt kaiken, mitä olet tehnyt." Al Fayed ja Herzigova osallistuivat sitten lähtölaskentaan, ennen kuin asiakasjonot virtasivat ovista sisään ja alkoivat metsästää löytöjä. Malli vitsaili toimittajille: "Kävimme läpi kenkä-, laukku- ja asusteosaston, joten saatan kurkistaa sinne uudestaan." Harrods järjestää alennusmyynnin kahdesti vuodessa, ja kesämyynti kestää 11. heinäkuuta asti. Herzigova kutsuttiin avaamaan tapahtuma sen jälkeen, kun Joanna Lumley joutui aikataulukiistan vuoksi vetäytymään.</w:t>
      </w:r>
    </w:p>
    <w:p>
      <w:r>
        <w:rPr>
          <w:b/>
        </w:rPr>
        <w:t xml:space="preserve">Yhteenveto</w:t>
      </w:r>
    </w:p>
    <w:p>
      <w:r>
        <w:t xml:space="preserve">Supermalli Eva Herzigova on avannut Harrodsin kesämyynnin Lontoon keskustassa saavuttuaan paikalle hevosvaunuilla, joita reunustavat liikkeen vihreään asuun pukeutuneet jalkamiehet.</w:t>
      </w:r>
    </w:p>
    <w:p>
      <w:r>
        <w:rPr>
          <w:b/>
          <w:u w:val="single"/>
        </w:rPr>
        <w:t xml:space="preserve">Asiakirjan numero 39138</w:t>
      </w:r>
    </w:p>
    <w:p>
      <w:r>
        <w:t xml:space="preserve">Tulipalon runtelema Christie-sairaalan syöpätutkimusyksikkö muuttaa uuteen kotiin Cheshiressä</w:t>
      </w:r>
    </w:p>
    <w:p>
      <w:r>
        <w:t xml:space="preserve">The Christie -syöpäsairaalan yhteydessä toimivan Cancer Research UK Manchester Institute -instituutin työt keskeytyivät huhtikuussa syttyneeseen suureen tulipaloon. Yksikön tutkimusta jatketaan 15 kilometrin päässä Macclesfieldin lähellä sijaitsevalla Alderley Parkin biotieteellisellä kampuksella. Instituutin johtaja, professori Richard Marais sanoi, että paluu alkuperäiseen paikkaan on "edelleen ensisijainen tavoitteemme". Hän sanoi kuitenkin olevansa kiitollinen Alderley Parkille, joka tarjosi tilapäisen kodin "muutaman päivän kuluessa tapahtumasta". "Olemme iloisia", ja hän lisäsi, että tämä "antaa meille varmuuden ja kaiken, mitä tarvitsemme yhdessä paikassa tieteellisten tilojemme osalta". Wilmslow Roadilla Manchesterissa sijaitsevan Paterson Buildingin tulipalo aiheutti huomattavia vahinkoja ja arvokkaiden laitteiden ja tutkimustulosten menetyksiä, instituutti kertoi. Instituuttia rahoittaa Cancer Research UK, joka käyttää vuosittain noin 22 miljoonaa puntaa Manchesterin tutkimukseen. Palon syyn tutkinta jatkuu.</w:t>
      </w:r>
    </w:p>
    <w:p>
      <w:r>
        <w:rPr>
          <w:b/>
        </w:rPr>
        <w:t xml:space="preserve">Yhteenveto</w:t>
      </w:r>
    </w:p>
    <w:p>
      <w:r>
        <w:t xml:space="preserve">Tulipalossa pahoin vaurioitunut syöpätutkimuskeskus muuttaa uuteen väliaikaiseen kotiin Cheshiressä.</w:t>
      </w:r>
    </w:p>
    <w:p>
      <w:r>
        <w:rPr>
          <w:b/>
          <w:u w:val="single"/>
        </w:rPr>
        <w:t xml:space="preserve">Asiakirjan numero 39139</w:t>
      </w:r>
    </w:p>
    <w:p>
      <w:r>
        <w:t xml:space="preserve">Ex-Northampton Town FC:n puheenjohtaja torjuu 180 000 punnan vaatimuksen.</w:t>
      </w:r>
    </w:p>
    <w:p>
      <w:r>
        <w:t xml:space="preserve">Korkeimman oikeuden tuomari päätti, että David Cardozan ei tarvitse vielä maksaa takaisin 180 000 puntaa, jotka hän sai seuralta vuonna 2015. Neuvosto, joka menetti 10,25 miljoonaa puntaa lainaa epäonnistunutta stadionin uudistamista varten, sanoi vievänsä tapauksen oikeuteen. Cardoza kertoi BBC:lle toimineensa "aina rehellisesti ja rehellisesti". "Jatkuvassa yrityksessään saada tappiot takaisin neuvosto jatkaa satojentuhansien punnan kulujen maksamista oikeudenkäynneistä, jotka ovat tuomittuja epäonnistumaan", hän sanoi. Tuomioistuin hylkäsi neuvoston hakemuksen välittömästä summaarisesta tuomiosta 180 000 punnan osalta, joka on vain osa paljon suurempaa vaatimusta. Neuvosto yrittää saada takaisin yli 3 miljoonaa puntaa Cardozalta ja hänen isältään Anthonylta oikeudenkäynnissä. Northamptonshiren poliisi vahvisti, että Cardoza on edelleen takuita vastaan vapaalla jalalla, kun he jatkavat lainaan liittyvien "väitettyjen taloudellisten väärinkäytösten" tutkimista. Todistuksensa mukaan Cardoza sai rahat seuralta, koska hän "tosiasiassa luopui palkastaan ja sai sen sijaan takaisin rahat, jotka seura oli hänelle velkaa johtajien lainatilin osalta". Cardoza, joka jätti jalkapalloseuran 16 kuukautta sitten, sanoi olevansa tyytyväinen tuomioistuimen päätökseen. "Tuomio on selvä, että vaikka neuvosto menestyisi vaatimuksessaan, jalkapalloseura olisi velkaa minulle saman summan", hän sanoi. Neuvoston edustaja sanoi: "Hyväksymme tuomioistuimen päätöksen, mutta asia on nyt vietävä oikeuteen."</w:t>
      </w:r>
    </w:p>
    <w:p>
      <w:r>
        <w:rPr>
          <w:b/>
        </w:rPr>
        <w:t xml:space="preserve">Yhteenveto</w:t>
      </w:r>
    </w:p>
    <w:p>
      <w:r>
        <w:t xml:space="preserve">Tuomioistuin on tukenut Northampton Townin jalkapalloseuran entistä puheenjohtajaa neuvoston viimeisimmässä yrityksessä saada takaisin epäonnistuneen lainan vuoksi menetetyt julkiset varat.</w:t>
      </w:r>
    </w:p>
    <w:p>
      <w:r>
        <w:rPr>
          <w:b/>
          <w:u w:val="single"/>
        </w:rPr>
        <w:t xml:space="preserve">Asiakirjan numero 39140</w:t>
      </w:r>
    </w:p>
    <w:p>
      <w:r>
        <w:t xml:space="preserve">Neuvosto palauttaa 3 miljoonan punnan rahoituksen Cheltenhamin asuntosuunnitelman romuttamisen jälkeen.</w:t>
      </w:r>
    </w:p>
    <w:p>
      <w:r>
        <w:t xml:space="preserve">Suunnitelmat Cheltenhamin parkkipaikan uudelleenrakentamisesta on hylätty sen jälkeen, kun rakennuttaja oli laittanut alueen myyntiin. Kiinteistörakennuttaja MF Freeman sanoi, että sen oli "arvioitava uudelleen vaihtoehtonsa" koronaviruspandemian vuoksi. Cheltenham Borough Council sanoi, että se aikoo nyt tutkia muita alueita, joille voitaisiin rakentaa asuntoja. "Erittäin pettymys" Valtuutetut olivat toivoneet, että Portland Streetin pysäköintialueesta tehtäisiin "vaikuttava kaupunkikeskusta". Talousjohtaja Paul Jones sanoi: "Tämä on suuri pettymys kaikille osapuolille. Vaikka neuvosto ei omista aluetta, sen virkamiehet ovat pyrkineet tukemaan ja helpottamaan aluetta." Valtion rahoitus oli varmistettu kehittämistä varten, mutta ilman tonttia "ei ollut muuta vaihtoehtoa kuin palauttaa rahat takaisin", sanoi liberaalidemokraattien valtuustoryhmän johtaja Rowena Hay. Hän sanoi: "Etenemme eteenpäin ja etsimme muita paikkoja, meillä on paljon suunnitelmissa." Aiheeseen liittyvät Internet-linkit Cheltenham Borough Council MF Freeman (MF Freeman)</w:t>
      </w:r>
    </w:p>
    <w:p>
      <w:r>
        <w:rPr>
          <w:b/>
        </w:rPr>
        <w:t xml:space="preserve">Yhteenveto</w:t>
      </w:r>
    </w:p>
    <w:p>
      <w:r>
        <w:t xml:space="preserve">Valtuusto on joutunut palauttamaan 3 miljoonaa puntaa valtion rahoitusta sen jälkeen, kun hanke 200 kohtuuhintaisen asunnon rakentamiseksi Gloucestershireen kariutui.</w:t>
      </w:r>
    </w:p>
    <w:p>
      <w:r>
        <w:rPr>
          <w:b/>
          <w:u w:val="single"/>
        </w:rPr>
        <w:t xml:space="preserve">Asiakirjan numero 39141</w:t>
      </w:r>
    </w:p>
    <w:p>
      <w:r>
        <w:t xml:space="preserve">Modburyn Jubilee-silta suljettu tulvavahinkojen jälkeen</w:t>
      </w:r>
    </w:p>
    <w:p>
      <w:r>
        <w:t xml:space="preserve">Insinöörit havaitsivat, että Modburyn Jubilee-silta oli kärsinyt "laajoja vaurioita" viime vuoden lopun tulvien seurauksena ja oli "vaarassa romahtaa", Devonin kreivikunnanvaltuusto kertoi. Se "pysyisi suljettuna joitakin kuukausia", neuvosto lisäsi. Silta rakennettiin vuonna 1887 kuningatar Victorian 50-vuotispäivän kunniaksi. Neuvoston insinöörit saivat ensimmäisenä tiedon ongelmasta sen jälkeen, kun yleisö oli ilmoittanut tiessä olevasta painaumasta. He havaitsivat, että siltaa tukeva joen pohjamateriaali oli hävinnyt ja liikenteen paino oli aiheuttanut painauman.</w:t>
      </w:r>
    </w:p>
    <w:p>
      <w:r>
        <w:rPr>
          <w:b/>
        </w:rPr>
        <w:t xml:space="preserve">Yhteenveto</w:t>
      </w:r>
    </w:p>
    <w:p>
      <w:r>
        <w:t xml:space="preserve">Devonin kaupungissa sijaitseva 126 vuotta vanha silta on suljettu tulvan vaurioittamana.</w:t>
      </w:r>
    </w:p>
    <w:p>
      <w:r>
        <w:rPr>
          <w:b/>
          <w:u w:val="single"/>
        </w:rPr>
        <w:t xml:space="preserve">Asiakirjan numero 39142</w:t>
      </w:r>
    </w:p>
    <w:p>
      <w:r>
        <w:t xml:space="preserve">Suoratoistovideosivusto Hulun omistajat peruvat myynnin</w:t>
      </w:r>
    </w:p>
    <w:p>
      <w:r>
        <w:t xml:space="preserve">Walt Disney, 21st Century Fox ja NBC Universal ilmoittivat pitävänsä omistusosuutensa ja investoivansa 750 miljoonaa dollaria (496 miljoonaa puntaa) sivuston kasvuun. "Uskomme, että Hulun paras tie eteenpäin on merkittävä pääomarakenteen vahvistaminen", sanoi Foxin johtaja Chase Carey. Direct TV:n ja AT&amp;T:n kerrottiin jättäneen miljardin dollarin tarjouksia viime kuukausina. Hulun omistajat "kävivät merkityksellisiä keskusteluja useiden mahdollisten kumppaneiden ja ostajien kanssa, joilla kaikilla oli vaikuttavia suunnitelmia ja vastaavia tarjouksia", Carey sanoi. Lopulta yhtiöt päättivät kuitenkin, että paras tapa edetä oli jatkaa investointeja sivustoon ja käyttää sen teknologiaa kilpailussa kilpailevaa Netflixiä vastaan. Hululla on yli 30 miljoonaa kuukausittaista kävijää, ja se tuottaa yli 700 miljoonan dollarin tulot tilausten ja ilmaisen mainosrahoitteisen palvelun kautta. "Hulu on noussut yhdeksi digitaalisen aikakauden kuluttajaystävällisimmistä ja teknologisesti innovatiivisimmista katselualustoista", sanoi Disneyn toimitusjohtaja Bob Iger lausunnossaan. Hulu-kiinteistölle etsittiin ostajaa aiemmin vuonna 2011.</w:t>
      </w:r>
    </w:p>
    <w:p>
      <w:r>
        <w:rPr>
          <w:b/>
        </w:rPr>
        <w:t xml:space="preserve">Yhteenveto</w:t>
      </w:r>
    </w:p>
    <w:p>
      <w:r>
        <w:t xml:space="preserve">Kuukausia kestäneiden tuloksettomien etsintöjen jälkeen suoratoistovideosivusto Hulun omistajat ovat lopettaneet ostajan etsimisen.</w:t>
      </w:r>
    </w:p>
    <w:p>
      <w:r>
        <w:rPr>
          <w:b/>
          <w:u w:val="single"/>
        </w:rPr>
        <w:t xml:space="preserve">Asiakirjan numero 39143</w:t>
      </w:r>
    </w:p>
    <w:p>
      <w:r>
        <w:t xml:space="preserve">Pembrokeshiren rannikolta löytyi harvinaisia meriliskoja.</w:t>
      </w:r>
    </w:p>
    <w:p>
      <w:r>
        <w:t xml:space="preserve">Natural Resources Walesin (NRW) mukaan Pembrokeshiren rannikolta löydetyt harvinaiset meriliskot ovat kuitenkin juuri sitä. "Nudibranchit" havaittiin syvällä meressä Skomer Islandin lähellä, ja niitä on useita eri muotoja ja värejä. NRW:n mukaan noin 68 prosenttia kaikista Yhdistyneen kuningaskunnan lajeista löytyy Pembrokeshiren 13 kilometrin (8,2 mailin) alueelta. Kate Lock NRW:stä kertoi, että merisimpukoita on 51 eri lajia. Hän lisäsi: "Meriötökät ovat lihansyöjiä, ravintoketjun huipulla, joten niiden esiintyminen kertoo paljon koko ekosysteemistä. "Skomerilla on onneksi niin suuri lajivalikoima, ja kaikki lajit ovat ainutlaatuisen näyttäviä."</w:t>
      </w:r>
    </w:p>
    <w:p>
      <w:r>
        <w:rPr>
          <w:b/>
        </w:rPr>
        <w:t xml:space="preserve">Yhteenveto</w:t>
      </w:r>
    </w:p>
    <w:p>
      <w:r>
        <w:t xml:space="preserve">"Näyttävä" ei ehkä ole ensimmäinen sana, jolla kuvailisit etanoita.</w:t>
      </w:r>
    </w:p>
    <w:p>
      <w:r>
        <w:rPr>
          <w:b/>
          <w:u w:val="single"/>
        </w:rPr>
        <w:t xml:space="preserve">Asiakirjan numero 39144</w:t>
      </w:r>
    </w:p>
    <w:p>
      <w:r>
        <w:t xml:space="preserve">SSE sitoutunut "vankkoihin" hankkeisiin</w:t>
      </w:r>
    </w:p>
    <w:p>
      <w:r>
        <w:t xml:space="preserve">Kuningatar avasi Fort Augustusin lähellä sijaitsevan tehtaan virallisesti kesäkuussa 2009, mutta toiminta keskeytettiin saman vuoden elokuussa. Työt keskeytettiin sen jälkeen, kun kallio putosi tunnelissa, jossa vettä kuljetettiin kukkulalla sijaitsevasta säiliöstä massiiviseen turbiiniin. Sähköntuotannon odotetaan jatkuvan tänä kesänä. SSE:n koko vuoden 2012 tulostiedotteessa puheenjohtaja Lord Smith of Kelvin sanoi, että yhtiö jatkaa suurhankkeiden toteuttamista. Hän sanoi: "SSE on edelleen sitoutunut rakentamaan vankkoja omaisuuseriä, joista voidaan saada tuloja luotettavasti ja pitkällä aikavälillä ja jotka tuottavat voittoa osinkojen tulevan kasvun tukemiseksi. "Tämä edellyttää suurten pääomahankkeiden kustannusten tarkkaa tarkastelua ja valvontaa sekä selkeää keskittymistä tuottoon, joka valmistuneiden hankkeiden pitäisi tuottaa. "Tämän mukaisesti SSE seuraa tarkasti investointiohjelmansa taloudellista arviointia varmistaakseen, että se tekee jatkossakin oikeita investointipäätöksiä." SSE:n tavoitteena on varmistaa, että SSE:n investoinnit ovat oikeat.</w:t>
      </w:r>
    </w:p>
    <w:p>
      <w:r>
        <w:rPr>
          <w:b/>
        </w:rPr>
        <w:t xml:space="preserve">Yhteenveto</w:t>
      </w:r>
    </w:p>
    <w:p>
      <w:r>
        <w:t xml:space="preserve">Sähköyhtiö SSE on sanonut, että se on edelleen sitoutunut rakentamaan "vankkaa omaisuutta" huolimatta ongelmista, joita sen 140 miljoonan punnan Glendoe-vesivoimalaitoksessa Highlandsissa on ilmennyt.</w:t>
      </w:r>
    </w:p>
    <w:p>
      <w:r>
        <w:rPr>
          <w:b/>
          <w:u w:val="single"/>
        </w:rPr>
        <w:t xml:space="preserve">Asiakirjan numero 39145</w:t>
      </w:r>
    </w:p>
    <w:p>
      <w:r>
        <w:t xml:space="preserve">Windsorin herttuan natsivierailun valokuva-albumi myyntiin</w:t>
      </w:r>
    </w:p>
    <w:p>
      <w:r>
        <w:t xml:space="preserve">Albumin kokosi kuningas Edvard VIII:n entinen ratsumies Sir Dudley Forwood, ja se on siitä lähtien ollut hänen perheensä hallussa. Siinä on 60 valokuvaa, joista osa on aiemmin näkemättömiä, joissa herttua tapaa natseja, kuten Adolf Hitlerin. Albumi tulee myyntiin Duke's of Dorchesteriin 10. maaliskuuta. Siinä kerrotaan yksityiskohtaisesti vierailusta, jonka herttua teki uuden vaimonsa Wallis Simpsonin kanssa. Sir Dudley sanoi vuosia myöhemmin, että matka ei tehty tukeakseen natsihallintoa, kuten monet luulivat, vaan jotta herttuatar saisi kokea valtiovierailun. Myös ratsumestarin kutsu Windsorin herttuattaren hautajaisiin vuonna 1986 on myynnissä. Timothy Medhurst huutokauppatalosta sanoi: "Siinä pariskunta näkyy rennossa ympäristössä, kun natsit, jotka ovat selvästi ylpeitä kansakunnastaan, esittelevät sitä. "Kyseessä on ainutlaatuinen historiankappale, joka on koottu aikana, jolloin natsien sotakoneisto valmistautui Euroopan valloitukseen ja miljoonien ihmisten järjestelmälliseen teurastamiseen." Valokuvissa herttua ja hänen vaimonsa vierailevat monissa paikoissa, kuten kaivoksessa, talviavun päämajassa, hehkulampputehtaassa ja koulussa. Edward ja Wallis Lähde: Edward ja Wallis: BBC History</w:t>
      </w:r>
    </w:p>
    <w:p>
      <w:r>
        <w:rPr>
          <w:b/>
        </w:rPr>
        <w:t xml:space="preserve">Yhteenveto</w:t>
      </w:r>
    </w:p>
    <w:p>
      <w:r>
        <w:t xml:space="preserve">Valokuvista, jotka kuvaavat Windsorin herttuan vierailua natsi-Saksassa vuonna 1937, odotetaan saatavan huutokaupassa jopa 1 000 puntaa.</w:t>
      </w:r>
    </w:p>
    <w:p>
      <w:r>
        <w:rPr>
          <w:b/>
          <w:u w:val="single"/>
        </w:rPr>
        <w:t xml:space="preserve">Asiakirjan numero 39146</w:t>
      </w:r>
    </w:p>
    <w:p>
      <w:r>
        <w:t xml:space="preserve">Powysin louhokselle suunnitellaan vihreää energiaa käyttävää jätteenpolttolaitosta</w:t>
      </w:r>
    </w:p>
    <w:p>
      <w:r>
        <w:t xml:space="preserve">Welshpoolin lähellä sijaitseva Buttingtonin louhos on varattu hankkeelle, jossa voitaisiin tuottaa sähköä jopa 150 000 tonnia vuodessa kierrätykseen kelpaamatonta jätettä. Broad Energyn mukaan energian talteenottolaitos loisi 35 pysyvää työpaikkaa ja 300 työpaikkaa rakentamisen aikana. Yritys pyytää lausuntoja ennen suunnitteluhakemuksen jättämistä. Broad Groupin toimitusjohtaja Alistair Hilditch-Brown väitti, että hanke auttaisi Powysia nousemaan "vihreän energian edelläkävijäksi". Laitos toimittaisi sähköä ekologiselle yrityspuistolle, joka on osa louhoksen omistajien laajempia kehityssuunnitelmia, mutta sitä voitaisiin tarjota myös muille käyttäjille. Polttoaine koostuisi pääasiassa Powysin ja naapurikuntien teollisuuden ja kaupan jätteistä. Broad Energyn mukaan Hitachi Zosen Inovan suunnittelema, rakentama ja operoima laitos auttaisi vähentämään kaatopaikalle sijoitettavan jätteen määrää. Koska kyseessä on valtakunnallisesti merkittävä hanke, kaikki hakemukset käsitellään Powysin kreivikunnanvaltuuston sijasta Englannin ja Walesin kaavoitustarkastusvirastossa (Planning Inspectorate for England and Wales).</w:t>
      </w:r>
    </w:p>
    <w:p>
      <w:r>
        <w:rPr>
          <w:b/>
        </w:rPr>
        <w:t xml:space="preserve">Yhteenveto</w:t>
      </w:r>
    </w:p>
    <w:p>
      <w:r>
        <w:t xml:space="preserve">Powysin alueelle suunnitellaan 114 miljoonan punnan arvoista jätteenpolttolaitosta, jonka kehittäjät väittävät voivansa tuottaa sähköä yli 20 000 kotiin.</w:t>
      </w:r>
    </w:p>
    <w:p>
      <w:r>
        <w:rPr>
          <w:b/>
          <w:u w:val="single"/>
        </w:rPr>
        <w:t xml:space="preserve">Asiakirjan numero 39147</w:t>
      </w:r>
    </w:p>
    <w:p>
      <w:r>
        <w:t xml:space="preserve">Saksan "luksuspiispa" tapaa paavi Franciscuksen Roomassa</w:t>
      </w:r>
    </w:p>
    <w:p>
      <w:r>
        <w:t xml:space="preserve">Franz-Peter Tebartz-van Elst, jota media kutsuu lempinimellä "Blingin piispa", on joutunut kohtaamaan eronpyyntöjä. Vatikaani ei ole vielä kommentoinut hänen lyhyttä tapaamistaan paavi Franciscuksen kanssa. Hän käytti 31 miljoonaa euroa (26 miljoonaa puntaa; 42 miljoonaa dollaria) Limburgissa sijaitsevaan residenssiinsä, jonka kustannusarvio oli noin 5,5 miljoonaa euroa vuonna 2010. Häntä arvosteltiin myös ensimmäisen luokan lennosta Intiaan köyhien luo. Kirjeenvaihtajien mukaan roomalaiskatolisen piispan tyyli on jyrkässä ristiriidassa paavi Franciscuksen tyylin kanssa, joka juhlii nöyryyttä ja köyhien palvelemista. 53-vuotias piispa lensi Roomaan kahdeksan päivää sitten. Syytökset ovat herättäneet kiistaa katolilaisten keskuudessa Saksassa, jossa Martin Luther käynnisti uskonpuhdistuksen Euroopassa viisi vuosisataa sitten vastauksena hänen mukaansa kirkon ylilyönteihin ja väärinkäytöksiin. Myös aktiiviset saksalaiset katolilaiset maksavat kirkolle veroa osana tuloveroaan, ja monet ovat järkyttyneitä ilmeisestä taloudellisesta tuhlauksesta - jotkut ovatkin järjestäneet mielenosoituksia piispan asuinpaikan ulkopuolella Limburgissa, joka sijaitsee Hessenin osavaltiossa lähellä Frankfurt-on-Mainia Etelä-Saksassa.</w:t>
      </w:r>
    </w:p>
    <w:p>
      <w:r>
        <w:rPr>
          <w:b/>
        </w:rPr>
        <w:t xml:space="preserve">Yhteenveto</w:t>
      </w:r>
    </w:p>
    <w:p>
      <w:r>
        <w:t xml:space="preserve">Saksalainen piispa, jota on arvosteltu hänen väitetyistä tuhlailevista menoistaan, on tavannut paavin Roomassa keskustellakseen käytöksestään.</w:t>
      </w:r>
    </w:p>
    <w:p>
      <w:r>
        <w:rPr>
          <w:b/>
          <w:u w:val="single"/>
        </w:rPr>
        <w:t xml:space="preserve">Asiakirjan numero 39148</w:t>
      </w:r>
    </w:p>
    <w:p>
      <w:r>
        <w:t xml:space="preserve">Moottoripyöräilijä ampui miestä Birkenheadissa</w:t>
      </w:r>
    </w:p>
    <w:p>
      <w:r>
        <w:t xml:space="preserve">Moottoripyörän matkustaja avasi tulen hieman kello 16:00 GMT jälkeen lähellä huoltoasemaa Balls Road Eastin ja Borough Roadin risteyksessä Birkenheadissa, Merseysidessa. Uhri sai ei-hengenvaarallisia vammoja olkapäähän ja jalkaan. Kyseessä on viides ammuskelu viiden päivän aikana Merseysidessä, muun muassa nainen, joka ammuttiin tyttärensä nähden. Viimeisimmässä hyökkäyksessä Merseysiden poliisin mukaan kahden moottoripyörän nähtiin myöhemmin ajavan kohti Tranmere Roversin Prenton Parkin stadionia. Hylsyjä löytyi läheisestä Shellin korjaamosta. Komisario Kevin Chatterton sanoi: "Laukausten ampuminen päätiellä iltapäivällä on henkeäsalpaavan holtitonta, ja olemme päättäneet löytää syylliset ja poistaa heidät ja heidän aseensa kaduilta."</w:t>
      </w:r>
    </w:p>
    <w:p>
      <w:r>
        <w:rPr>
          <w:b/>
        </w:rPr>
        <w:t xml:space="preserve">Yhteenveto</w:t>
      </w:r>
    </w:p>
    <w:p>
      <w:r>
        <w:t xml:space="preserve">Moottoripyörällä liikkunut asemies on ampunut miehen "henkeäsalpaavan holtittomassa" hyökkäyksessä, kertoo poliisi.</w:t>
      </w:r>
    </w:p>
    <w:p>
      <w:r>
        <w:rPr>
          <w:b/>
          <w:u w:val="single"/>
        </w:rPr>
        <w:t xml:space="preserve">Asiakirjan numero 39149</w:t>
      </w:r>
    </w:p>
    <w:p>
      <w:r>
        <w:t xml:space="preserve">Mersea Islandilta kerättiin 1,7 kiloa painava osteri "peto".</w:t>
      </w:r>
    </w:p>
    <w:p>
      <w:r>
        <w:t xml:space="preserve">Richard Haward löysi 29 cm (11 tuumaa) x 12 cm (5 tuumaa) kokoisen nilviäisen Mersea Islandilla, Essexissä sijaitsevasta osteripedistään. Hänen poikansa Tom Haward sanoi, etteivät viljellyt osterit yleensä "pääse elämään näin pitkään ja kasvamaan näin suuriksi". Hän lisäsi, että osterin on täytynyt olla piilossa joen pohjan mutaisessa syvennyksessä, jotta se olisi selvinnyt hengissä niin kauan. Hawardin perhe on viljellyt nilviäisiä Blackwater-joen varrella sijaitsevalla 14 hehtaarin (5,6 hehtaarin) osterialustallaan 1800-luvun puolivälistä lähtien. Pohjaa ruopataan säännöllisesti, minkä vuoksi he olivat yllättyneitä siitä, että he löysivät näin suuren eloonjääneen yksilön. Tom Haward, 37, kertoi, että ravintolakelpoinen osteri painoi 140 grammaa (5 unssia), ja suurin heidän myymänsä osteri oli yleensä 300 grammaa (10 unssia). Hän lisäsi: "Isäni opetti minut kuorimaan ostereita 11-vuotiaana, ja olen nähnyt vain kerran tai kahdesti aiemmin näin suuren osterin - se on peto. "Olen 99-prosenttisen varma, että jos kuorisin sen, se olisi täynnä lihaa." Hänen isänsä on kuitenkin vihjannut, että se saatetaan pelastaa, ja kirjoitti asiasta yrityksen Facebook-sivustolla: "Ajattelemme laittaa sen osteripenkkeihimme, jotta näemme, kuinka paljon se kasvaa ensi vuonna." Perhe arvioi, että se voisi kokonsa vuoksi olla "15-20 vuotta vanha". Maailman suurin osteri oli 35,5 senttimetriä (13,97 tuumaa) pitkä ja 10,7 senttimetriä (4,21 tuumaa) leveä. Se löydettiin Tanskasta joulukuussa 2013, Guinness World Records kertoi.</w:t>
      </w:r>
    </w:p>
    <w:p>
      <w:r>
        <w:rPr>
          <w:b/>
        </w:rPr>
        <w:t xml:space="preserve">Yhteenveto</w:t>
      </w:r>
    </w:p>
    <w:p>
      <w:r>
        <w:t xml:space="preserve">Seitsemännen sukupolven osterimies on korjannut 1,7 kiloa painavan ja jopa 20 vuotta vanhan osterin.</w:t>
      </w:r>
    </w:p>
    <w:p>
      <w:r>
        <w:rPr>
          <w:b/>
          <w:u w:val="single"/>
        </w:rPr>
        <w:t xml:space="preserve">Asiakirjan numero 39150</w:t>
      </w:r>
    </w:p>
    <w:p>
      <w:r>
        <w:t xml:space="preserve">Redcar Allied Healthcare "menetti hallinnan" henkilökunnan maastamuuton suhteen</w:t>
      </w:r>
    </w:p>
    <w:p>
      <w:r>
        <w:t xml:space="preserve">Noin 70 prosenttia Allied Healthcare -yhtiön henkilökunnasta Teessidessä oli "kadonnut", ottanut suunnittelemattomia lomia tai irtisanoutunut ilman irtisanomisaikaa, vahvistettiin. Yrityksen aluejohtaja Tracey Walshaw sanoi, että kyseessä oli "ainutkertainen tapaus". "Tapahtumien sarja... kärjistyi juhlapyhäviikonlopuksi, jonka hallinta on täysin menetetty", hän sanoi. Yhtiö ei pystynyt hoitamaan 190 puhelua 24. ja 26. elokuuta välisenä aikana. Redcarin ja Clevelandin neuvoston henkilökunta tarjosi ylimääräistä hoitoa. Redcarin ja Clevelandin kaupunginvaltuutettu Ian Jeffrey sanoi, että yritykselle olisi pitänyt olla "itsestään selvää", että henkilöstön palkkaaminen nollatuntisopimuksilla tarkoittaa, että he voivat valita, milloin työskentelevät. Hän kysyi Walshaw'lta neuvoston aikuisten ja yhteisöjen tarkastus- ja parannuskomitean kokouksessa: "Miksi ihmeessä ette nähneet tätä?" Hän kysyi: "Miksi ihmeessä ette nähneet tätä?" Hän sanoi, että "ihmiset eivät aina halua taattuja työtunteja", vaikka niitä tarjottiin. Henkilöstökriisi tuli ilmi sen jälkeen, kun Alliedin johtaja ilmoitti asiasta neuvostolle vastoin yrityksen johtoryhmän ohjeita, kertoi Local Democracy Reporting Service. Yhtiö oli myös kieltäytynyt johtajan pyynnöstä kutsua paikalle vuokratukea, jotta puheluihin vastattaisiin, valtuutetuille kerrottiin. Neuvoston henkilökunta tarjosi ylimääräistä hoitoa. Allied Healthcaren sopimus neuvoston kanssa on lyhennetty 950 tunnista 140 tuntiin, kuultiin kokouksessa. Jäljelle jääneet potilaat olivat päättäneet pysyä Alliedin palveluksessa.</w:t>
      </w:r>
    </w:p>
    <w:p>
      <w:r>
        <w:rPr>
          <w:b/>
        </w:rPr>
        <w:t xml:space="preserve">Yhteenveto</w:t>
      </w:r>
    </w:p>
    <w:p>
      <w:r>
        <w:t xml:space="preserve">Hoitotyöntekijöiden, joista monet työskentelivät nollatuntisopimuksilla, maastamuutto aiheutti sen, että yksityinen palveluntarjoaja ei pystynyt huolehtimaan lähes 200 ihmisestä juhlapyhäviikonlopun aikana.</w:t>
      </w:r>
    </w:p>
    <w:p>
      <w:r>
        <w:rPr>
          <w:b/>
          <w:u w:val="single"/>
        </w:rPr>
        <w:t xml:space="preserve">Asiakirjan numero 39151</w:t>
      </w:r>
    </w:p>
    <w:p>
      <w:r>
        <w:t xml:space="preserve">Filtonin lentokentän kehittämissuunnitelmat hyväksyttiin</w:t>
      </w:r>
    </w:p>
    <w:p>
      <w:r>
        <w:t xml:space="preserve">South Gloucestershiren neuvoston suunnittelijat äänestivät liike- ja asuntorakentamista koskevien suunnitelmien puolesta yhdeksällä äänellä, kolme pidättyi äänestämästä. Se on osa laajempia suunnitelmia, joiden mukaan Bristolin laitamille rakennetaan noin 5 700 uutta asuntoa seuraavan vuosikymmenen aikana. Cribbs Causewayn lähellä sijaitsevan 140 hehtaarin alueen omistaa BAE Systems. Suunnitelmissa on tuhansia asuntoja, liiketiloja, 120 vuodepaikan hotelli, yläkoulu, kaksi alakoulua, kaksi päiväkotia, puisto ja supermarket. BAE Systemsin mukaan alueesta tulee "työllisyyden keskus", joka luo ajan mittaan 7 785 uutta työpaikkaa. Suunnitelmissa on myös museo Concorde 216:lle, joka on pysäköity kentälle kattamattomana sen viimeisen yliäänilennon jälkeen vuonna 2003. Liikenteen lisääntyminen jo ennestään ruuhkaisella alueella on herättänyt huolta. Bristolin luoteisosan kansanedustaja Charlotte Leslie varoitti viime vuonna, että laajemmat Filtonin ja Patchwayn asuntosuunnitelmat olivat "suunniteltu ruuhkautumista ja talouden pysähtyneisyyttä varten". Bristolin kaupunginvaltuusto, jota on kuultu hakemuksesta, sanoo kuitenkin, että asiassa on nyt saavutettu "merkittävää edistystä".</w:t>
      </w:r>
    </w:p>
    <w:p>
      <w:r>
        <w:rPr>
          <w:b/>
        </w:rPr>
        <w:t xml:space="preserve">Yhteenveto</w:t>
      </w:r>
    </w:p>
    <w:p>
      <w:r>
        <w:t xml:space="preserve">Filtonin entisen lentokentän alueelle on hyväksytty ehdotus jopa 2 675 asunnon rakentamisesta, vaikka pelätään, että se aiheuttaa ruuhkia ympäröiville alueille.</w:t>
      </w:r>
    </w:p>
    <w:p>
      <w:r>
        <w:rPr>
          <w:b/>
          <w:u w:val="single"/>
        </w:rPr>
        <w:t xml:space="preserve">Asiakirjan numero 39152</w:t>
      </w:r>
    </w:p>
    <w:p>
      <w:r>
        <w:t xml:space="preserve">Rocketman lentää lipputuloissa - mutta jää Bohemian Rhapsodyn jalkoihin</w:t>
      </w:r>
    </w:p>
    <w:p>
      <w:r>
        <w:t xml:space="preserve">Rocketman, jonka pääosassa Taron Egerton näyttelee Sir Eltonia, avattiin keskiviikkona. Vahvoista luvuistaan huolimatta se on viikoittaisessa lipputulotilastossa toisena Aladdinin jälkeen, joka keräsi 7,1 miljoonaa puntaa. Bohemian Rhapsody - johon Rocketmania on verrattu - oli suuri hitti, sillä se tuotti 9,5 miljoonaa puntaa viiden ensimmäisen päivän aikana viime lokakuussa. Sir Eltonin elokuva on kuitenkin Isossa-Britanniassa luokiteltu 15-luokituksella, kun taas Bohemian Rhapsodyn luokitus oli 12A, mikä avaa sen laajemmalle perheyleisölle. Rocketmanin ohjasi Dexter Fletcher, joka otti Queen-elokuvan ohjat käsiinsä alkuperäisen ohjaajan Bryan Singerin erottua. Bohemian Rhapsody tuotti maailmanlaajuisesti yli 900 miljoonaa dollaria, ja sen tähti Rami Malek voitti Freddie Mercuryn roolista parhaan näyttelijän Oscarin. Rocketmanin Britannian ja Irlannin lipputulojen mukaan se on edellä muita viimeaikaisia musikaalielokuvia, kuten Lady Gagan A Star Is Born, jonka avausviikonlopputulot olivat 4,1 miljoonaa puntaa, ja The Greatest Showman (4,8 miljoonaa puntaa), mutta jäljessä on Mamma Mia: Here We Go Again (9,7 miljoonaa puntaa). Seuraa meitä Facebookissa, Twitterissä @BBCNewsEnts tai Instagramissa bbcnewsents. Jos sinulla on juttuehdotus, lähetä sähköpostia osoitteeseen entertainment.news@bbc.co.uk.</w:t>
      </w:r>
    </w:p>
    <w:p>
      <w:r>
        <w:rPr>
          <w:b/>
        </w:rPr>
        <w:t xml:space="preserve">Yhteenveto</w:t>
      </w:r>
    </w:p>
    <w:p>
      <w:r>
        <w:t xml:space="preserve">Sir Elton Johnin elämäkertaelokuva Rocketman tuotti viiden ensimmäisen päivän aikana 5,4 miljoonaa puntaa Yhdistyneen kuningaskunnan lippuluukuilla - mutta jäi Queen-elokuvan Bohemian Rhapsody jälkeen.</w:t>
      </w:r>
    </w:p>
    <w:p>
      <w:r>
        <w:rPr>
          <w:b/>
          <w:u w:val="single"/>
        </w:rPr>
        <w:t xml:space="preserve">Asiakirjan numero 39153</w:t>
      </w:r>
    </w:p>
    <w:p>
      <w:r>
        <w:t xml:space="preserve">Kehitysvirasto HIE iloitsee kuitulaajakaistan käyttöönotosta</w:t>
      </w:r>
    </w:p>
    <w:p>
      <w:r>
        <w:t xml:space="preserve">Sen mukaan Digital Highlands and Islands -hankkeen seuraavan sukupolven laajakaistahankkeen osuus on 85 prosenttia alueen toimitiloista. HIE:n mukaan tavoitteet on saavutettu tai ylitetty kullakin paikallishallinnon alueella. Kehitysviraston alueeseen kuuluvat Pohjoissaaret, Länsisaaret, Highlands, Moray ja Argyll. Luvut sisältyvät viraston tilinpäätökseen vuosilta 2017-18. Digital Highlands and Islands on osa laajempaa, Skotlannin hallituksen rahoittamaa Digital Scotland -hanketta. Hallitus on sitoutunut siihen, että Skotlannissa on 100 prosentin supernopea kattavuus vuoteen 2021 mennessä. Lääketehdas HIE:n vuosikertomuksessa kerrotaan myös yksityiskohtaisesti sen investoinneista useisiin infrastruktuurihankkeisiin. Niihin kuuluu 2,8 miljoonan punnan laajennus ja muutostyöt tehtaassa, joka on vuokrattu uusiutuvan energian yritykselle CS Wind Machrihanishissa, Kintyressä, Argyllin osavaltiossa. Western Isles -saarilla saatiin päätökseen HIE:n omistaman Breascleten lääketehtaan laajennus Lewisin kaupungissa. HIE:n mukaan tämä on antanut vuokralaiselle, BASF Pharmalle, mahdollisuuden jatkaa kasvuaan ja laajentaa nykyistä 80 työpaikkaa käsittävää työvoimaansa.</w:t>
      </w:r>
    </w:p>
    <w:p>
      <w:r>
        <w:rPr>
          <w:b/>
        </w:rPr>
        <w:t xml:space="preserve">Yhteenveto</w:t>
      </w:r>
    </w:p>
    <w:p>
      <w:r>
        <w:t xml:space="preserve">Yli 230 000 Highlands and Islands Enterprisen (HIE) alueella sijaitsevassa kodissa on nyt kuitupohjainen laajakaista, virasto on ilmoittanut.</w:t>
      </w:r>
    </w:p>
    <w:p>
      <w:r>
        <w:rPr>
          <w:b/>
          <w:u w:val="single"/>
        </w:rPr>
        <w:t xml:space="preserve">Asiakirjan numero 39154</w:t>
      </w:r>
    </w:p>
    <w:p>
      <w:r>
        <w:t xml:space="preserve">Levingtonin The Ship -pubin tulipalo tuhoaa kattotiilikaton</w:t>
      </w:r>
    </w:p>
    <w:p>
      <w:r>
        <w:t xml:space="preserve">Nukkekattoinen tulipalo syttyi The Shipissä, Levingtonissa, lähellä Ipswichiä, noin klo 09:30 GMT. Suffolkin palo- ja pelastuspalvelu vahvisti lähettäneensä paikalle 16 laitetta, ja myös Essexin palomiehiä on kutsuttu mukaan taistelemaan paloa vastaan. Nick Attfield pubin omistajalta Adnamsilta kutsui paloa "tuhoisaksi". Twitterissä palokunta kertoi, että palokunnan odotetaan pysyvän paikalla koko loppupäivän. Myös useita teitä on suljettu. Ryhmän komentaja Nigel Vincent sanoi, että miehistöt olivat yrittäneet "poistaa kattoa, jotta palon leviäminen päärakennukseen saataisiin estettyä". The Ship Inn -hotellissa, josta on näkymät Orwellin suistoon Ipswichin ja Felixstowen välillä, ei syty tulipalo ensimmäistä kertaa. Pubi suljettiin kahdeksi vuodeksi tulipalon tuhottua kattorakenteet vuonna 2001. Southwoldissa sijaitsevan Adnamsin pubien, majatalojen ja hotellien johtaja Attfield vahvisti, että koko henkilökunta on turvassa, mutta sanoi: "On luonnollisesti järkyttävää nähdä näin kaunis, ikoninen pubi siinä kunnossa kuin se on."</w:t>
      </w:r>
    </w:p>
    <w:p>
      <w:r>
        <w:rPr>
          <w:b/>
        </w:rPr>
        <w:t xml:space="preserve">Yhteenveto</w:t>
      </w:r>
    </w:p>
    <w:p>
      <w:r>
        <w:t xml:space="preserve">Lähes 50 palomiestä kahdesta maakunnasta on torjunut "merkittävän tulipalon" historiallisessa pubissa, joka on peräisin 13. vuosisadalta.</w:t>
      </w:r>
    </w:p>
    <w:p>
      <w:r>
        <w:rPr>
          <w:b/>
          <w:u w:val="single"/>
        </w:rPr>
        <w:t xml:space="preserve">Asiakirjan numero 39155</w:t>
      </w:r>
    </w:p>
    <w:p>
      <w:r>
        <w:t xml:space="preserve">Alicia Keys menee naimisiin Swizz Beatzin kanssa</w:t>
      </w:r>
    </w:p>
    <w:p>
      <w:r>
        <w:t xml:space="preserve">Pariskunta vannoi valan lauantaina tuntemattomassa välimerellisessä paikassa. Keysin edustaja vahvisti vihkimisen Associated Pressille sunnuntaina. Grammy-palkittu laulaja ja Swizz Beatz - oikealta nimeltään Kasseem Dean - ovat olleet yhdessä vuodesta 2008. Us Weekly -lehden verkkosivuilla oli kuva pariskunnasta, jossa Keys oli kreikkalaistyylisessä kermanvärisessä mekossa ja Beatz smokissa. Keys, 29, on voittanut 12 Grammy-palkintoa sen jälkeen, kun hän julkaisi debyyttialbuminsa Songs In A Minor vuonna 2001. Dean, 31, jolla on kaksi poikaa edellisestä avioliitosta, on kirjoittanut ja tuottanut hittejä muun muassa Beyoncelle ja tämän aviomiehelle Jay-Z:lle. Keys lauloi kesäkuussa MM-kisojen avajaisseremoniassa.</w:t>
      </w:r>
    </w:p>
    <w:p>
      <w:r>
        <w:rPr>
          <w:b/>
        </w:rPr>
        <w:t xml:space="preserve">Yhteenveto</w:t>
      </w:r>
    </w:p>
    <w:p>
      <w:r>
        <w:t xml:space="preserve">Alicia Keys on avioitunut viikonloppuna yksityisessä seremoniassa musiikkituottaja Swizz Beatzin kanssa, jonka kanssa hän odottaa lasta.</w:t>
      </w:r>
    </w:p>
    <w:p>
      <w:r>
        <w:rPr>
          <w:b/>
          <w:u w:val="single"/>
        </w:rPr>
        <w:t xml:space="preserve">Asiakirjan numero 39156</w:t>
      </w:r>
    </w:p>
    <w:p>
      <w:r>
        <w:t xml:space="preserve">Bangorin asuntosuunnitelma hylätty walesin kielen pelon takia</w:t>
      </w:r>
    </w:p>
    <w:p>
      <w:r>
        <w:t xml:space="preserve">Gwyneddin neuvosto hylkäsi ensimmäisen kerran huhtikuussa 2016 Morbainen suunnitelman, joka koski asuntoja Pen Y Ffriddissä, Penrhosgarneddissa, Bangorissa. Kampanjoijat väittivät, että rakennushanke vähentäisi alueella asuvien walesinkielisten määrää vähintään 10 prosentilla. Suunnittelutarkastuslaitos hylkäsi valituksen tiistaina. Noin 52 prosenttia alueen asukkaista puhuu sujuvasti walesia, mutta kampanjoijat Cymdeithas yr Iaithin mukaan kieltä ei otettu huomioon alkuperäisessä suunnitteluhakemuksessa, kun sitä jätettiin. Se mainitsi myös vaikutukset tieverkkoon, kouluihin ja läheiseen Ysbyty Gwynedd -sairaalaan syinä valituksen hylkäämiseen. Suunnittelutarkastaja Kay Sheffield kirjoitti: "En ole enää vakuuttunut siitä, että toimitetut tiedot todistavat, ettei rakennushankkeella olisi haitallisia vaikutuksia walesin kieleen." Valtuutettu Gareth Roberts, joka edustaa alueen asukkaita Gwyneddin neuvostossa, sanoi: "Olimme tässä asiassa päättäväisiä alusta alkaen. "Paikalliset asukkaat eivät halunneet nähdä tämän kokoista rakennushanketta tulevan alueelle. Sen vaikutus olisi ollut hyvin haitallinen." Morbaine ei halunnut kommentoida asiaa.</w:t>
      </w:r>
    </w:p>
    <w:p>
      <w:r>
        <w:rPr>
          <w:b/>
        </w:rPr>
        <w:t xml:space="preserve">Yhteenveto</w:t>
      </w:r>
    </w:p>
    <w:p>
      <w:r>
        <w:t xml:space="preserve">Valitus 366 asunnon hylätystä kaavoitushakemuksesta on hylätty, koska sillä on saattanut olla kielteinen vaikutus walesin kieleen.</w:t>
      </w:r>
    </w:p>
    <w:p>
      <w:r>
        <w:rPr>
          <w:b/>
          <w:u w:val="single"/>
        </w:rPr>
        <w:t xml:space="preserve">Asiakirjan numero 39157</w:t>
      </w:r>
    </w:p>
    <w:p>
      <w:r>
        <w:t xml:space="preserve">Target seuraa kilpailija Walmartia palkankorotuksessa</w:t>
      </w:r>
    </w:p>
    <w:p>
      <w:r>
        <w:t xml:space="preserve">Palkankorotus alkaisi kaikissa sen 1 800 yhdysvaltalaisessa myymälässä huhtikuussa. Toimenpide seuraa maailman suurimman vähittäiskauppiaan Walmartin ja TJ Maxxin omistajan TJX:n ilmoituksia palkankorotuksista viime kuussa. Yhdysvaltalaiset työväenryhmät ovat vaatineet "elämiseen riittävää palkkaa" vähittäiskauppoihin ja pikaruokaravintoloihin. Yhdysvaltain liittovaltion minimipalkka, joka on 7,25 dollaria tunnilta, ei ole noussut sitten vuoden 2009, vaikka presidentti Barack Obama on pyrkinyt nostamaan työntekijöiden ansioita. Target on ilmoittanut maksavansa liittovaltion minimipalkkaa korkeampaa palkkaa kaikissa myymälöissään. Yhtiö ei vastannut BBC:n kommenttipyyntöihin. Alan muutos Walmart johti rynnistystä, kun se ilmoitti maksavansa työntekijöilleen huhtikuusta alkaen yhdeksän dollarin minimipalkan ja noin kuusi kuukautta koulutetut työntekijät saisivat vähintään 10 dollaria tunnilta vuonna 2016. TJX seurasi pian perässä ja ilmoitti vastaavansa 9 dollarin määrään kesäkuussa TJ Maxx- ja Marshalls-myymälöissään. Targetia on puolestaan painostettu nostamaan palkkoja sen jälkeen, kun naisten etujärjestö Ultraviolet järjesti vähittäiskauppaa vastaan verkkovetoomuksen, joka keräsi tuhansia allekirjoituksia. Toimenpiteet tapahtuvat samaan aikaan, kun Yhdysvaltojen talous kasvaa ja työttömyysaste on 5,5 prosenttia, mikä on alhaisin taso kuuteen vuoteen. Palkankorotuksia ei kuitenkaan ole tullut monille työntekijöille, vaikka maailman suurimmassa taloudessa on rohkaisevia merkkejä kasvusta. Vuonna 2015 minimipalkka nousee vaihtelevasti 23 Yhdysvaltain osavaltiossa ja Washingtonissa vuoden 2014 välivaalien äänestäjien toimesta.</w:t>
      </w:r>
    </w:p>
    <w:p>
      <w:r>
        <w:rPr>
          <w:b/>
        </w:rPr>
        <w:t xml:space="preserve">Yhteenveto</w:t>
      </w:r>
    </w:p>
    <w:p>
      <w:r>
        <w:t xml:space="preserve">Raporttien mukaan yhdysvaltalainen vähittäiskaupan jättiläinen Target nostaa työntekijöilleen maksamansa vähimmäispalkan 9 dollariin (6 puntaan) tunnilta sen jälkeen, kun kilpailijat ovat ilmoittaneet vastaavista toimista.</w:t>
      </w:r>
    </w:p>
    <w:p>
      <w:r>
        <w:rPr>
          <w:b/>
          <w:u w:val="single"/>
        </w:rPr>
        <w:t xml:space="preserve">Asiakirjan numero 39158</w:t>
      </w:r>
    </w:p>
    <w:p>
      <w:r>
        <w:t xml:space="preserve">Maailmanlaajuinen kiinnostus Linda Norgrovea kohtaan Lewisissa</w:t>
      </w:r>
    </w:p>
    <w:p>
      <w:r>
        <w:t xml:space="preserve">Uudessa-Seelannissa, Saksassa, Kanadassa ja Papua-Uudessa-Guineassa asuvat ihmiset ovat ostaneet t-paitoja ensi kuun tapahtumaa varten Lewisin läntisillä saarilla. Järjestäjien mukaan yksi t-paidoista ostettiin netistä Mount Everestin perusleirillä sijaitsevalta tietokoneelta. Lewisilta kotoisin oleva 36-vuotias Norgrove sai surmansa, kun hänet yritettiin pelastaa panttivanginottajilta Afganistanissa. Varainkeruujuoksu järjestetään 8. lokakuuta. Norgrove otettiin panttivangiksi syyskuussa 2010, ja kranaatti tappoi hänet seuraavassa kuussa. Tänä vuonna hänelle myönnettiin postuumisti Yhdistyneiden Kansakuntien ja Vihreän Ristin kansainvälinen Green Star -palkinto ja Robert Burnsin humanitaarinen palkinto.</w:t>
      </w:r>
    </w:p>
    <w:p>
      <w:r>
        <w:rPr>
          <w:b/>
        </w:rPr>
        <w:t xml:space="preserve">Yhteenveto</w:t>
      </w:r>
    </w:p>
    <w:p>
      <w:r>
        <w:t xml:space="preserve">Ihmiset eri puolilta maailmaa ovat pyrkineet auttamaan avustustyöntekijä Linda Norgroven muistoksi järjestettävää hyväntekeväisyys 10 kilometrin juoksua.</w:t>
      </w:r>
    </w:p>
    <w:p>
      <w:r>
        <w:rPr>
          <w:b/>
          <w:u w:val="single"/>
        </w:rPr>
        <w:t xml:space="preserve">Asiakirjan numero 39159</w:t>
      </w:r>
    </w:p>
    <w:p>
      <w:r>
        <w:t xml:space="preserve">Plaid Cymru vaatii, että vaalikeskustelut sisällytetään televisiokeskusteluihin.</w:t>
      </w:r>
    </w:p>
    <w:p>
      <w:r>
        <w:t xml:space="preserve">Plaid-puolueen parlamentin jäsen Rhun ap Iorwerth sanoi, että "walesilaiset äänestäjät jätettiin" vuoden 2010 keskustelujen ulkopuolelle, koska hänen puolueensa ei osallistunut niihin. Hän sanoi, että Plaidin pitäisi osallistua keskusteluihin SNP:n ja vihreiden kanssa. Työväenpuolueen, liberaalidemokraattien ja UKIP:n johtajat pyytävät lähetystoiminnan harjoittajia järjestämään väittelyt, vaikka pääministeri David Cameron kieltäytyisi osallistumasta. Cameron sanoi osallistuvansa vain, jos vihreät ovat mukana. Ap Iorwerth sanoi BBC Radio Walesin Morning Call -ohjelmassa: "Olemme muistuttaneet lähetystoiminnan harjoittajia viime kuukausien aikana järjestämissämme tapaamisissa, että niillä on vaikutusvaltaa ja että niiden on suhtauduttava tähän vaikutusvaltaan hyvin vakavasti. "Niiden on otettava vastuunsa hyvin, hyvin vakavasti, eikä se ole vastuu Plaidille vaan Walesin äänestäjille."</w:t>
      </w:r>
    </w:p>
    <w:p>
      <w:r>
        <w:rPr>
          <w:b/>
        </w:rPr>
        <w:t xml:space="preserve">Yhteenveto</w:t>
      </w:r>
    </w:p>
    <w:p>
      <w:r>
        <w:t xml:space="preserve">Televisiossa esitettävien parlamenttivaalikeskustelujen pitäisi sisältää Plaid Cymru, on eräs puolueen jäsen sanonut.</w:t>
      </w:r>
    </w:p>
    <w:p>
      <w:r>
        <w:rPr>
          <w:b/>
          <w:u w:val="single"/>
        </w:rPr>
        <w:t xml:space="preserve">Asiakirjan numero 39160</w:t>
      </w:r>
    </w:p>
    <w:p>
      <w:r>
        <w:t xml:space="preserve">Maanviljelijät harkitsevat muovijätteen polttamista tai hautaamista.</w:t>
      </w:r>
    </w:p>
    <w:p>
      <w:r>
        <w:t xml:space="preserve">Ainoa yritys, joka kerää sitä Walesin maatiloilta, on keskeyttänyt toimintansa vuodeksi. Pontardaweissa sijaitseva Birch Farm Plastics syytti käyttämäänsä kierrätyslaitosta siitä, että se perii nyt maksuja sen sijaan, että maksaisi maatilojen muovista. Liitto NFU Cymru kehotti maanviljelijöitä ja Walesin hallitusta löytämään ratkaisun. Sääntöjen mukaan maanviljelijät saavat varastoida muovijätettä 12 kuukauden ajan, mutta sen jälkeen ne on hävitettävä asianmukaisesti. Jotkut kertoivat kuitenkin BBC Walesille olevansa huolissaan siitä, miten he hävittävät muovinsa. Carmarthenshiren Nantgaredigissa maatilalla työskentelevä Mathew Jones sanoi, että maanviljelijöiden keskuudessa on puhuttu muovin polttamisesta tai hautaamisesta kustannusten vuoksi, mutta he haluaisivat mieluummin kierrättää muovijätteen. Birch Farm Plasticsin mukaan uudet kustannukset merkitsevät sitä, että jatkaminen ei ole kannattavaa. Sen mukaan on tehtävä enemmän, jotta kierrätyslaitokset ottaisivat vastaan enemmän muovia maatiloilta. Walesin hallitus totesi: "Maatilojen muovin hävittäminen on viljelijöiden, muovikalvojätteen kerääjien ja niiden laitosten välinen kaupallinen asia, jotka voivat kierrättää muovin ja kierrättävät sen. "Viljelijöillä on vastuu siitä, että heidän muovinsa hävitetään oikein."</w:t>
      </w:r>
    </w:p>
    <w:p>
      <w:r>
        <w:rPr>
          <w:b/>
        </w:rPr>
        <w:t xml:space="preserve">Yhteenveto</w:t>
      </w:r>
    </w:p>
    <w:p>
      <w:r>
        <w:t xml:space="preserve">Maanviljelijät saattavat turvautua muovijätteen polttamiseen tai hautaamiseen, koska muuta keinoa sen hävittämiseen ei ole, on väitetty.</w:t>
      </w:r>
    </w:p>
    <w:p>
      <w:r>
        <w:rPr>
          <w:b/>
          <w:u w:val="single"/>
        </w:rPr>
        <w:t xml:space="preserve">Asiakirjan numero 39161</w:t>
      </w:r>
    </w:p>
    <w:p>
      <w:r>
        <w:t xml:space="preserve">Unionin lipun protestit: Belfastin pubikauppa "pudonnut jyrkänteeltä</w:t>
      </w:r>
    </w:p>
    <w:p>
      <w:r>
        <w:t xml:space="preserve">Colin Neill sanoi, että mielenosoitukset olivat vaikuttaneet pahasti anniskelukauppaan. Hän kertoi Stormontin yritysvaliokunnalle, että jäsenten joulukuun liikevaihto oli "pudonnut jyrkästi". Loyalistien mielenosoituksia on järjestetty 3. joulukuuta lähtien, jolloin Belfastin kaupunginvaltuusto äänesti ammattiliiton lipun liehuttamisen rajoittamisesta kaupungintalolla. Suurin osa mielenosoituksista sujui ilman välikohtauksia, mutta osa johti vakaviin mellakoihin. Neill sanoi, että majoitus- ja ravitsemisala saa yleensä kolmanneksen vuosituloistaan vuoden viiden viimeisen viikon aikana, mutta viime vuonna tänä keskeisenä ajanjaksona oli tapahtunut 54 prosentin lasku, ja tämä oli "kestämätöntä". Neill sanoi, että vaikka Backin' Belfast -kampanja oli ollut menestys, tilanne oli "niin herkkä", ja "jokainen sana protestista" sai asiakkaat "katoamaan". Hän sanoi myös, että lippumielenosoitusta koskeva kansainvälinen raportointi vahingoitti Pohjois-Irlannin mainetta maailmanlaajuisesti. "Se antoi vaikutelman, että koko Belfast oli kiellettyä aluetta", hän sanoi. "Meillä on suuri työ yrittää korjata Pohjois-Irlannin kansainvälinen imago." Pohjois-Irlannin itsenäisen vähittäiskaupan liiton toimitusjohtaja Glyn Roberts iloitsi Backin' Belfast -kampanjan onnistumisesta ja sanoi, että Twitterissä on jatkuvasti lähetetty uudelleen tarjouksia, joilla ihmisiä kannustetaan ostamaan ja syömään kaupungin keskustassa. "Joskus kriisiaikoina parhaat innovaatiot tulevat esiin", hän sanoi.</w:t>
      </w:r>
    </w:p>
    <w:p>
      <w:r>
        <w:rPr>
          <w:b/>
        </w:rPr>
        <w:t xml:space="preserve">Yhteenveto</w:t>
      </w:r>
    </w:p>
    <w:p>
      <w:r>
        <w:t xml:space="preserve">Jotkut Belfastin pubit ja ravintolat "eivät selviä" lippumielenosoitusten aiheuttamasta kaupan laskusta, Pubs of Ulster -järjestön toimitusjohtaja on sanonut.</w:t>
      </w:r>
    </w:p>
    <w:p>
      <w:r>
        <w:rPr>
          <w:b/>
          <w:u w:val="single"/>
        </w:rPr>
        <w:t xml:space="preserve">Asiakirjan numero 39162</w:t>
      </w:r>
    </w:p>
    <w:p>
      <w:r>
        <w:t xml:space="preserve">Energiajätti Wood "hyvällä tiellä" tappiosta huolimatta</w:t>
      </w:r>
    </w:p>
    <w:p>
      <w:r>
        <w:t xml:space="preserve">Wood - joka tunnettiin aiemmin nimellä Wood Group - teki 97 miljoonan punnan (127 miljoonan dollarin) liikevoiton ennen poikkeuksellisia eriä. Toimitusjohtaja Robin Watson sanoi, että yhtiö on kehittynyt viime vuosina öljy- ja kaasualan laskusuhdanteen vuoksi. Öljyn ja kaasun osuus liiketoiminnasta on nyt noin 60 prosenttia, kun se aiemmin oli 95 prosenttia. Liikevaihto kasvoi 13 prosenttia 4,2 miljardiin puntaan (5,38 miljardia dollaria). Watson sanoi BBC:n Good Morning Scotland -ohjelmassa olevansa "erittäin tyytyväinen" viimeisimpiin tuloksiin. Hän sanoi: "Olemme kasvattaneet liiketoimintaa. Se on merkittävästi erilainen organisaatio." Fracking-infrastruktuuri Toimitusjohtaja sanoi uskovansa, että öljy ja kaasu pysyvät yhtiön ensisijaisena painopistealueena lähitulevaisuudessa. Hän lisäsi: "Olen todella tyytyväinen siihen, missä olemme. "Ensimmäisen vuosipuoliskon tulos on ohjeistuksemme yläpäässä. "Olemme edelleen aikataulussa, jonka mukaan kasvamme vuonna 2018 aiempien ohjeiden ja markkinoiden odotusten mukaisesti." Wood on mukana myös murtohiilivoiman infrastruktuurin toimittamisessa Yhdysvalloissa. Kysyttäessä hänen näkemyksiään Skotlannissa tapahtuvasta fracking-toiminnasta Watson vastasi: "Se on luultavasti enemmänkin poliittinen kysymys." Hän lisäsi: "Olemme säilyttäneet perintömme, pääkonttorimme on edelleen Aberdeenissa." Hän lisäsi: "Olemme säilyttäneet perintömme, pääkonttorimme on edelleen Aberdeenissa."</w:t>
      </w:r>
    </w:p>
    <w:p>
      <w:r>
        <w:rPr>
          <w:b/>
        </w:rPr>
        <w:t xml:space="preserve">Yhteenveto</w:t>
      </w:r>
    </w:p>
    <w:p>
      <w:r>
        <w:t xml:space="preserve">Aberdeenissa toimiva energiapalveluiden jättiyhtiö Wood on ilmoittanut, että sen taloudellinen tulos on edelleen vuoden aikana suunnitelmien mukainen, vaikka se teki 40 miljoonan punnan (52 miljoonan dollarin) tappion ensimmäiseltä kuudelta kuukaudelta.</w:t>
      </w:r>
    </w:p>
    <w:p>
      <w:r>
        <w:rPr>
          <w:b/>
          <w:u w:val="single"/>
        </w:rPr>
        <w:t xml:space="preserve">Asiakirjan numero 39163</w:t>
      </w:r>
    </w:p>
    <w:p>
      <w:r>
        <w:t xml:space="preserve">Alkuperäinen Queen Mary -höyrylaiva edelleen myynnissä huutokaupan jälkeen</w:t>
      </w:r>
    </w:p>
    <w:p>
      <w:r>
        <w:t xml:space="preserve">Turbiinihöyrylaiva rakennettiin Clydeen vuonna 1933, mutta sen omistajat luopuivat myöhemmin sen nimestä Cunardille. Cunardin kuuluisa Queen Mary jatkoi Southampton-New York-reittiä, ja höyrylaivasta tuli TS Queen Mary 2. Richard Lane, Capital Marine Services -yrityksestä Wightin saarelta, sanoi: "Toivomme löytävämme ostajan noin viikon kuluessa". Lanen mukaan aluksesta ovat kiinnostuneita yritysryhmät, yksityishenkilöt ja konservaattorit ympäri maailmaa. "Se on varmasti herättänyt mielikuvituksen", hän sanoi. Vuonna 1977 eläkkeelle jäänyt höyrylaiva on tällä hetkellä telakoituna Tilburyn satamassa Lontoossa. Sen uskotaan olevan ainoa säilynyt esimerkki Clyden turbiinihöyrylaivojen luokasta. Keskiviikkona järjestetyssä nettihuutokaupassa ohjehinta oli 150 000-200 000 puntaa.</w:t>
      </w:r>
    </w:p>
    <w:p>
      <w:r>
        <w:rPr>
          <w:b/>
        </w:rPr>
        <w:t xml:space="preserve">Yhteenveto</w:t>
      </w:r>
    </w:p>
    <w:p>
      <w:r>
        <w:t xml:space="preserve">1930-luvun höyrylaiva, joka antoi nimensä valtamerialus Queen Marylle, ei löytänyt ostajaa nettihuutokaupassa.</w:t>
      </w:r>
    </w:p>
    <w:p>
      <w:r>
        <w:rPr>
          <w:b/>
          <w:u w:val="single"/>
        </w:rPr>
        <w:t xml:space="preserve">Asiakirjan numero 39164</w:t>
      </w:r>
    </w:p>
    <w:p>
      <w:r>
        <w:t xml:space="preserve">Nollahiilirakennus Bristolin elvytyshankkeeseen</w:t>
      </w:r>
    </w:p>
    <w:p>
      <w:r>
        <w:t xml:space="preserve">Sean ja Paul Warren-Cox toteuttivat vihreän muodonmuutoksen osana St Paulsin uudistamishanketta. Yhdeksän duplex-tilaa sisältää asuin- ja työtiloja. Ne rakennettiin kestäviä materiaaleja käyttäen, ja ne on suunniteltu käyttämään kierrätettyä sadevettä ja aurinkoenergiaa ympäristöystävällisten ominaisuuksiensa saavuttamiseksi. Rakennus on jo voittanut paikallisen Built in Quality and Sustainability -palkinnon, ja se sijoittui toiseksi kansallisesti. Sen uskotaan olevan yksi ensimmäisistä laatuaan, ja sen aurinkopaneelit tuottavat noin 2 000 kWh sähköä vuodessa. Paul Warren-Cox sanoi toivovansa, että rakennus toimisi vertailukohtana kaupungin kestävälle kehitykselle.</w:t>
      </w:r>
    </w:p>
    <w:p>
      <w:r>
        <w:rPr>
          <w:b/>
        </w:rPr>
        <w:t xml:space="preserve">Yhteenveto</w:t>
      </w:r>
    </w:p>
    <w:p>
      <w:r>
        <w:t xml:space="preserve">Kaksi veljestä kertoo suunnitelleensa ja rakentaneensa hiilidioksidipäästöttömän rakennuksen entisen bristolilaisen pysäköintialueen paikalle.</w:t>
      </w:r>
    </w:p>
    <w:p>
      <w:r>
        <w:rPr>
          <w:b/>
          <w:u w:val="single"/>
        </w:rPr>
        <w:t xml:space="preserve">Asiakirjan numero 39165</w:t>
      </w:r>
    </w:p>
    <w:p>
      <w:r>
        <w:t xml:space="preserve">Mohammed Jibreel: Jibre Mohamed: Toinen mies syytettynä murhasta</w:t>
      </w:r>
    </w:p>
    <w:p>
      <w:r>
        <w:t xml:space="preserve">Mohammed Jibreel, 21, löydettiin loukkaantuneena St Matthewsin alueelta 21. syyskuuta, ja hän kuoli sairaalassa. Abdullahi Botan, 18, Rainworth Roadilta, Leicesteristä, esiintyi Leicesterin tuomaristuomioistuimessa, ja hänen on määrä esiintyä uudelleen Nottinghamin kruununoikeudessa perjantaina. Ali Mohamedia, 19, Pembroke Streetiltä, Leicesteristä, syytettiin aiemmin Jibreelin murhasta. Hänet vangittiin, ja hänen on määrä saapua Leicester Crown Courtiin seuraavan kerran 11. marraskuuta. Kolme poikaa, kaksi 16-vuotiasta ja yksi 15-vuotias, kaikki Leicesteristä, jotka pidätettiin epäiltynä salaliitosta murhaan, ovat edelleen poliisin huostassa. Seuraa BBC East Midlandsia Facebookissa, Twitterissä tai Instagramissa. Lähetä juttuideoita osoitteeseen eastmidsnews@bbc.co.uk.</w:t>
      </w:r>
    </w:p>
    <w:p>
      <w:r>
        <w:rPr>
          <w:b/>
        </w:rPr>
        <w:t xml:space="preserve">Yhteenveto</w:t>
      </w:r>
    </w:p>
    <w:p>
      <w:r>
        <w:t xml:space="preserve">Miestä on syytetty murhasta Leicesterissä tapahtuneesta puukotuksesta.</w:t>
      </w:r>
    </w:p>
    <w:p>
      <w:r>
        <w:rPr>
          <w:b/>
          <w:u w:val="single"/>
        </w:rPr>
        <w:t xml:space="preserve">Asiakirjan numero 39166</w:t>
      </w:r>
    </w:p>
    <w:p>
      <w:r>
        <w:t xml:space="preserve">Kiina kutsuu takaisin Shaanxin vauvanmaitojauheet</w:t>
      </w:r>
    </w:p>
    <w:p>
      <w:r>
        <w:t xml:space="preserve">Joissakin maitojauheista otetuissa näytteissä havaittiin liian korkeita nitraattipitoisuuksia, ja tuotteet leimattiin huonolaatuisiksi, uutistoimisto Xinhua kertoi. Valvoja kehotti Shaanxia rankaisemaan tuottajia, joiden havaittiin rikkoneen lakeja. Maitotuotteiden laatu on edelleen arka aihe Kiinassa vuonna 2008 sattuneen tappavan pilaantuneen maitoskandaalin jälkeen. Ainakin kuusi lasta kuoli ja noin 300 000 sairastui nautittuaan tuolloin melamiinin saastuttamia maitotuotteita. Tuontimaidosta tuli skandaalin jälkeen Kiinassa erittäin arvostettua. Vuonna 2013 Manner-Kiina kuitenkin kielsi väliaikaisesti kaiken maitojauheen tuonnin Uudesta-Seelannista sen jälkeen, kun sen tärkein maidonviejä Fonterra löysi joistakin tuotteistaan bakteerikannan, joka voi aiheuttaa botulismia. Kiina on edelleen riippuvainen Uudesta-Seelannista lähes kaiken maitojauheen tuonnissa.</w:t>
      </w:r>
    </w:p>
    <w:p>
      <w:r>
        <w:rPr>
          <w:b/>
        </w:rPr>
        <w:t xml:space="preserve">Yhteenveto</w:t>
      </w:r>
    </w:p>
    <w:p>
      <w:r>
        <w:t xml:space="preserve">Kiinan elintarviketurvallisuusviranomainen on pyytänyt kolmea Shaanxin maakunnan maidontuottajaa vetämään takaisin äidinmaidonkorvikejauhetta, kertovat Kiinan valtion tiedotusvälineet.</w:t>
      </w:r>
    </w:p>
    <w:p>
      <w:r>
        <w:rPr>
          <w:b/>
          <w:u w:val="single"/>
        </w:rPr>
        <w:t xml:space="preserve">Asiakirjan numero 39167</w:t>
      </w:r>
    </w:p>
    <w:p>
      <w:r>
        <w:t xml:space="preserve">Valtava tulipalo tuhoaa Newarkin vanhan vapaa-ajankeskuksen kompleksin</w:t>
      </w:r>
    </w:p>
    <w:p>
      <w:r>
        <w:t xml:space="preserve">Miehistöt kutsuttiin Grove-vapaa-ajankeskukseen Baldertonissa lähellä Newarkia perjantaina hieman 20:00 BST: n jälkeen, ja sen korkeudella jopa 50 palomiestä puuttui liekkeihin. Liekit saatiin hallintaan useiden tuntien ajan, ja savu aiheutti häiriöitä läheiselle A1-tielle. Poliisi ilmoitti, ettei heillä ole tietoja loukkaantumisista. Yksikerroksinen kompleksi rakennettiin 1960-luvulla, ja se suljettiin huhtikuussa 2016. Tiet olivat edelleen suljettuina alueella lauantain aikana. Naapurissa sijaitseva Newark Academy ei avaudu opiskelijoille maanantaina, jotta palokunta ja urakoitsijat voivat turvata alueen.</w:t>
      </w:r>
    </w:p>
    <w:p>
      <w:r>
        <w:rPr>
          <w:b/>
        </w:rPr>
        <w:t xml:space="preserve">Yhteenveto</w:t>
      </w:r>
    </w:p>
    <w:p>
      <w:r>
        <w:t xml:space="preserve">Nottinghamshiressä tyhjillään olevan vapaa-ajankeskuksen tuhonneen suuren tulipalon syytä tutkitaan.</w:t>
      </w:r>
    </w:p>
    <w:p>
      <w:r>
        <w:rPr>
          <w:b/>
          <w:u w:val="single"/>
        </w:rPr>
        <w:t xml:space="preserve">Asiakirjan numero 39168</w:t>
      </w:r>
    </w:p>
    <w:p>
      <w:r>
        <w:t xml:space="preserve">Scunthorpen vapaa-ajankeskus puretaan</w:t>
      </w:r>
    </w:p>
    <w:p>
      <w:r>
        <w:t xml:space="preserve">Scunthorpessa Carlton Streetillä sijaitseva 27 vuotta vanha rakennus puretaan syksyllä osana kaupungin uudistamista. North Lincolnshiren neuvoston mukaan se oli tullut käyttöikänsä päähän. Neuvoston virkamiesten mukaan vähittäiskauppa- ja kaupalliset yritykset ovat olleet kiinnostuneita rakennuksesta. "Uusia työpaikkoja" Vapaa-ajankeskuksen henkilökunta siirretään Ashby Roadilla sijaitsevaan uuteen The Pods -nimiseen keskukseen, jonka on määrä avautua kesällä. North Lincolnshiren neuvoston johtaja Mark Kirk sanoi, että alue tarjoaa mahdollisuuden houkutella sijoittajia. Hän sanoi: "Se auttaa uudistamaan kaupungin keskustaa, luomaan yhdeksän uutta työpaikkaa ja antamaan merkittävän sysäyksen Scunthorpelle. "Se sijaitsee aivan hiljattain uudistetun Church Squaren ja palkitun 20-21-taidekeskuksen vieressä. "Suunnitelmat tämän alueen kehittämiseksi täydentävät siis jo tehtyä työtä." Aiheeseen liittyvät Internet-linkit North Lincolnshire Council</w:t>
      </w:r>
    </w:p>
    <w:p>
      <w:r>
        <w:rPr>
          <w:b/>
        </w:rPr>
        <w:t xml:space="preserve">Yhteenveto</w:t>
      </w:r>
    </w:p>
    <w:p>
      <w:r>
        <w:t xml:space="preserve">Pohjois-Lincolnshiren kaupungin valtuutetut aikovat hyväksyä suunnitelmat vapaa-ajankeskuksen purkamisesta ja alueen käyttämisestä "ensisijaisena rakennusmaana".</w:t>
      </w:r>
    </w:p>
    <w:p>
      <w:r>
        <w:rPr>
          <w:b/>
          <w:u w:val="single"/>
        </w:rPr>
        <w:t xml:space="preserve">Asiakirjan numero 39169</w:t>
      </w:r>
    </w:p>
    <w:p>
      <w:r>
        <w:t xml:space="preserve">Berkeley Bandit: Biggleswaden autotuotanto alkaa uudelleen</w:t>
      </w:r>
    </w:p>
    <w:p>
      <w:r>
        <w:t xml:space="preserve">Berkeley Banditin tuotanto alkaa vuonna 2021 Old Wardenin lentopaikalla Biggleswadessa, Bedfordshiressä. Ajoneuvoja valmistetaan 60 kappaletta, ja kukin maksaa 40 000-60 000 puntaa. Berkeley Coachworksin mukaan ajoneuvon perustana on kestävä teknologia, ja tarjolla on myös täyssähköinen vaihtoehto. Insinöörit ovat suunnitelleet komposiittirungon, jossa käytetään kasvipohjaisia materiaaleja, kuten pellavaa hiilikuidun korvaamiseksi ja puista saatavaa tahmeaa hartsia kemikaalien korvaamiseksi. Ostajat voivat valita nestemäisellä polttoaineella toimivan moottorin, vetykennon tai täyssähkömoottorin välillä. Berkeley Coachworksin toimitusjohtaja Simon Scleater sanoi: "Tällä hetkellä, kun sekä pandemia että ilmastonmuutos haastavat normeja, meidän on luotava ajoneuvoratkaisuja, jotka vastaavat yleisön huolenaiheita, ja vastattava niihin laadukkailla suunnittelu- ja insinööriratkaisuilla." Berkeley SA322 oli 1950-luvulla ensimmäinen lasikuitua käyttävä komposiittituotantoauto. Ajoneuvoa ajoi Sir Stirling Moss Goodwoodissa syyskuussa 1956. Etsi BBC News: East of England Facebookissa, Instagramissa ja Twitterissä. Jos sinulla on juttuehdotus, lähetä sähköpostia osoitteeseen eastofenglandnews@bbc.co.uk.</w:t>
      </w:r>
    </w:p>
    <w:p>
      <w:r>
        <w:rPr>
          <w:b/>
        </w:rPr>
        <w:t xml:space="preserve">Yhteenveto</w:t>
      </w:r>
    </w:p>
    <w:p>
      <w:r>
        <w:t xml:space="preserve">Yritys, joka rakensi urheiluautoja 1950-luvulla, on ilmoittanut valmistavansa jälleen ajoneuvoja samassa paikassa, joka sulki ovensa 60 vuotta sitten.</w:t>
      </w:r>
    </w:p>
    <w:p>
      <w:r>
        <w:rPr>
          <w:b/>
          <w:u w:val="single"/>
        </w:rPr>
        <w:t xml:space="preserve">Asiakirjan numero 39170</w:t>
      </w:r>
    </w:p>
    <w:p>
      <w:r>
        <w:t xml:space="preserve">Maanviljelijät ovat velkaa tuhansia Cheshiren karjamarkkinoiden romahtamisen jälkeen.</w:t>
      </w:r>
    </w:p>
    <w:p>
      <w:r>
        <w:t xml:space="preserve">Wright Marshall, joka hoiti maakunnan viimeistä karjamarkkinaa Beestonissa, meni konkurssiin 26. kesäkuuta ja vahvisti sulkemisen verkkosivuillaan. Vuodesta 1843 toimineen karjamarkkinoiden kaikki 37 työntekijää on irtisanottu. BBC:n tietojen mukaan jopa 1 100 maanviljelijää on menettänyt rahaa. Pesänhoitajat Antony Collier ja Ben Woolrych sanoivat, että "haastavat" kaupankäyntiolosuhteet ja kassavirtaongelmat jättivät yritykselle vaihtoehdoksi vain lopettamisen. Niiden joukossa, joita asia koskee, on Ben Patterson, lypsylehmien kasvattaja Mobberleystä, joka sanoi olevansa velkaa 30 000 puntaa. 28-vuotias mies kertoi myyneensä hiljattain 60 vasikkaa Beestonin markkinoilla, mutta hän ei ole saanut mitään rahoista. Paterson sanoi ottaneensa useita lainoja aloittaakseen lypsävasikoiden kasvatusyrityksensä äitinsä tilalla kaksi vuotta sitten. Patersonin äiti Louise Paterson sanoi Facebookissa markkinoiden sulkemiseen viitaten, että hänen poikansa "tuntee nyt, ettei hän voi jatkaa. Hän on liian paljon velkaa lainatakseen kaiken ja aloittaakseen alusta". Rouva Patersonin perustama joukkorahoitussivu, jolla hän yrittää saada osan rahoista takaisin, on tähän mennessä kerännyt lähes 13 000 puntaa. Wright Marshallin kiinteistönvälitys- ja taidehuutokauppatoimistot jatkavat toimintaansa. Aiheeseen liittyvät Internet-linkit National Farmers Union</w:t>
      </w:r>
    </w:p>
    <w:p>
      <w:r>
        <w:rPr>
          <w:b/>
        </w:rPr>
        <w:t xml:space="preserve">Yhteenveto</w:t>
      </w:r>
    </w:p>
    <w:p>
      <w:r>
        <w:t xml:space="preserve">Cheshireläinen karjahuutokauppa on joutunut konkurssiin, minkä seurauksena sadat maanviljelijät ovat jääneet kymmenien tuhansien puntien varattomiksi.</w:t>
      </w:r>
    </w:p>
    <w:p>
      <w:r>
        <w:rPr>
          <w:b/>
          <w:u w:val="single"/>
        </w:rPr>
        <w:t xml:space="preserve">Asiakirjan numero 39171</w:t>
      </w:r>
    </w:p>
    <w:p>
      <w:r>
        <w:t xml:space="preserve">The Rolling Stones siirtää kiertuepäiviä Mick Jaggerin leikkauksen jälkeen</w:t>
      </w:r>
    </w:p>
    <w:p>
      <w:r>
        <w:t xml:space="preserve">No Filter -kiertue jatkuu Chicagossa 21. kesäkuuta. Veteraanibändi lykkäsi useita keikkoja viime kuussa. Sir Mickin kerrottiin joutuneen leikkaukseen, jossa hänen sydämeensä vaihdettiin läppä. 75-vuotias esitteli leikkauksen jälkeisiä liikkeitään keskiviikkona julkaistulla sosiaalisen median videolla. "Ei ihme, että @MickJagger pysyy kunnossa ja on yhä maailman paras rock-esiintyjä", kirjoitti popin impresario Nigel Lythgoe Twitterissä. "Ei hemmetin tekosyitä kenellekään nuoremmalle, joka iskee lavoille", yhtyi Public Enemy -räppäri Chuck D. Viime kuussa Sir Mick kiitti faneja heidän tuestaan sanomalla: "Voin nyt paljon paremmin ja olen paranemaan päin - ja suuri kiitos myös koko sairaalan henkilökunnalle loistavasta työstä." Ilmoittaessaan uusista päivämääristä Stones sanoi, että he "eivät malta odottaa, että pääsevät taas tien päälle". Alkuperäisen päivämäärän liput lunastetaan, ja niille faneille, jotka eivät pääse uusille keikoille, tarjotaan hyvityksiä. Seuraa meitä Facebookissa, Twitterissä @BBCNewsEnts tai Instagramissa bbcnewsents. Jos sinulla on juttuehdotus, lähetä sähköpostia osoitteeseen entertainment.news@bbc.co.uk.</w:t>
      </w:r>
    </w:p>
    <w:p>
      <w:r>
        <w:rPr>
          <w:b/>
        </w:rPr>
        <w:t xml:space="preserve">Yhteenveto</w:t>
      </w:r>
    </w:p>
    <w:p>
      <w:r>
        <w:t xml:space="preserve">Rolling Stones on ilmoittanut 17 Yhdysvaltain ja Kanadan kiertuepäivää, jotka on siirretty laulaja Sir Mick Jaggerin äskettäisen leikkauksen vuoksi.</w:t>
      </w:r>
    </w:p>
    <w:p>
      <w:r>
        <w:rPr>
          <w:b/>
          <w:u w:val="single"/>
        </w:rPr>
        <w:t xml:space="preserve">Asiakirjan numero 39172</w:t>
      </w:r>
    </w:p>
    <w:p>
      <w:r>
        <w:t xml:space="preserve">Jay-Z haastaa australialaisen jälleenmyyjän oikeuteen nimensä ja sanoitustensa käytöstä</w:t>
      </w:r>
    </w:p>
    <w:p>
      <w:r>
        <w:t xml:space="preserve">The Little Homie on verkkokauppa, joka myy "hiphop-vaikutteisia" vaatteita ja kirjoja. Taiteilija, jonka oikea nimi on Shawn Carter, väittää, että yritys on loukannut hänen teollis- ja tekijänoikeuksiaan, muun muassa AB to Jay-Z -nimisessä lastenkirjassa. Kirja perustuu hänen 99 Problems -hittinsä sanoituksiin. AB to Jay-Z -kirjan mainoksessa lukee: "Jos sinulla on aakkosongelmia, olen pahoillani puolestasi, poika, minulla on 99 ongelmaa, mutta minun ABC:ni ei ole yksi niistä!". Kappaleen sanoituksiin viitataan myös kirjan takakannessa, jossa opetetaan kirjaimia viittaamalla muiden kuuluisien räppäreiden, kuten Snoop Doggin ja Biggie Smallsin, nimiin. Little Homie ei heti vastannut kommenttipyyntöihin. Carter jätti kanteen Australian liittovaltion tuomioistuimeen 22. marraskuuta. Sen mukaan yhtiö käytti hyväkseen hänen kuvaansa ja loukkasi 99 Problems -kappaleen sanoitusten tekijänoikeuksia, kertoo australialainen The Age -sanomalehti. The Age kertoi, että Carterin asianajajat pyysivät vähittäismyyjää lopettamaan tuotteiden myynnin vuonna 2018, mutta tilanne jäi ratkaisematta. Sen mukaan liike käytti edelleen "tarkoituksellisesti ja tietoisesti" hänen kuvaansa "räikeällä ja räikeällä" tavalla. Myöskään Carterin asianajajat eivät heti vastanneet kommenttipyyntöihin.</w:t>
      </w:r>
    </w:p>
    <w:p>
      <w:r>
        <w:rPr>
          <w:b/>
        </w:rPr>
        <w:t xml:space="preserve">Yhteenveto</w:t>
      </w:r>
    </w:p>
    <w:p>
      <w:r>
        <w:t xml:space="preserve">Yhdysvaltalainen hiphop-artisti Jay-Z on nostanut kanteen pientä australialaista vähittäiskauppaa vastaan, koska se on käyttänyt hänen nimeään ja sanoituksiaan tuotteissaan.</w:t>
      </w:r>
    </w:p>
    <w:p>
      <w:r>
        <w:rPr>
          <w:b/>
          <w:u w:val="single"/>
        </w:rPr>
        <w:t xml:space="preserve">Asiakirjan numero 39173</w:t>
      </w:r>
    </w:p>
    <w:p>
      <w:r>
        <w:t xml:space="preserve">Sheffieldin topiaristi "inhoaa kännistä hedge-seksiä</w:t>
      </w:r>
    </w:p>
    <w:p>
      <w:r>
        <w:t xml:space="preserve">Keith Tyssen on pitänyt "yksityisneitoaan" Sheffieldin kodissaan vuodesta 2000, mutta häiriintyneet ohikulkijat herättävät hänet usein yöllä. "He kiipeilevät hänen päälleen ja vetävät hänen jalkojaan erilleen - se on ällöttävää", hän sanoo. Tyssen on harkinnut kyltin tai hälytyslaitteen asettamista käytöksen hillitsemiseksi. Tyssen on veistänyt pensasaidan viimeisten 40 vuoden aikana, ja alun perin se oli kreikkalainen jumala, mutta hän muutti sen makaavaksi naiseksi vuosituhannen vaihteessa. Saatat olla myös kiinnostunut: "Kurkkasin ulos noin kello 04:30 aamulla, ja siellä oli mies naisen päällä ja harrasti seksiä naisen kanssa", hän sanoi. "Se saa minut todella voimaan pahoin. Se ei vain ole oikea tapa käyttäytyä - monella tapaa." Hän lisäsi: "Itse asiassa se ei ole aina mies, joskus naiset kiipeävät hänen päälleen." Hän lisäsi: "Se ei ole aina mies, joskus se on nainen, joka kiipeää hänen päälleen." Taiteilija ja hopeaseppä kertoi, että naisen idea sai inspiraationsa Benvenuto Cellinin tunnetusta 1500-luvun kultaveistoksesta nimeltä Saliera. Tyssen lisäsi: "En halua, että he käyttäytyvät niin yksityisnaiseni kanssa. "Hän on liian yksityinen, tai yksityinen, tiedäthän?"</w:t>
      </w:r>
    </w:p>
    <w:p>
      <w:r>
        <w:rPr>
          <w:b/>
        </w:rPr>
        <w:t xml:space="preserve">Yhteenveto</w:t>
      </w:r>
    </w:p>
    <w:p>
      <w:r>
        <w:t xml:space="preserve">Eräs topiaristi kertoo joutuvansa korjaamaan pensasaitaansa säännöllisesti, koska humalaiset ihmiset teeskentelevät harrastavansa seksiä sen kanssa.</w:t>
      </w:r>
    </w:p>
    <w:p>
      <w:r>
        <w:rPr>
          <w:b/>
          <w:u w:val="single"/>
        </w:rPr>
        <w:t xml:space="preserve">Asiakirjan numero 39174</w:t>
      </w:r>
    </w:p>
    <w:p>
      <w:r>
        <w:t xml:space="preserve">Dame Judi Dench tervehtii Merseysiden uutta Shakespeare-teatteria</w:t>
      </w:r>
    </w:p>
    <w:p>
      <w:r>
        <w:t xml:space="preserve">Nosturit ovat siirtyneet Prescotissa sijaitsevalle rakennustyömaalle, jonne tulee Shakespeare North Playhouse. Tämä 350-paikkainen Elisabetin aikainen teatteri on esitetty Lontoon ja Stratford-upon-Avonin yhdistävän "Bard-kolmion" kolmanneksi pisteeksi. Shakespearen uskotaan jo pitkään käyneen Prescotissa. Näytelmäkirjailijan liikkeistä alueella ei ole varmoja todisteita, mutta alueella sijaitsi hänen elinaikanaan ainoa Lontoon ulkopuolelle rakennettu Elisabetin aikainen teatteri. Se rakennettiin vuonna 1593, ja sitä käytettiin mahdollisesti tukikohtana näyttelijöille, jotka olivat lähteneet pääkaupungista, kun teatterit suljettiin ruton aikana. Dame Judi, joka on Shakespeare Northin suojelija, sanoi: "On jännittävää nähdä jotain uutta ja kokea jotain, mitä ei ehkä ole koskaan ajatellut. "Kaikkien pitäisi pystyä seuraamaan Shakespearen kolmiota. Lontoosta Stratford-upon-Avoniin ja Prescotiin. Kuinka jännittävää se onkaan." Uuden teatterin on määrä avautua vuonna 2022.</w:t>
      </w:r>
    </w:p>
    <w:p>
      <w:r>
        <w:rPr>
          <w:b/>
        </w:rPr>
        <w:t xml:space="preserve">Yhteenveto</w:t>
      </w:r>
    </w:p>
    <w:p>
      <w:r>
        <w:t xml:space="preserve">Näyttelijä Dame Judi Dench on kuvaillut olevansa "innoissaan", kun Merseysidelle rakennetaan uutta 27 miljoonan punnan Shakespeare-teatteria.</w:t>
      </w:r>
    </w:p>
    <w:p>
      <w:r>
        <w:rPr>
          <w:b/>
          <w:u w:val="single"/>
        </w:rPr>
        <w:t xml:space="preserve">Asiakirjan numero 39175</w:t>
      </w:r>
    </w:p>
    <w:p>
      <w:r>
        <w:t xml:space="preserve">Tilehurstin kaksoispuukotus: Tilesthile: Poika, 14, pidätetty murhayrityksestä</w:t>
      </w:r>
    </w:p>
    <w:p>
      <w:r>
        <w:t xml:space="preserve">Kaksi 16-vuotiasta poikaa sai veitsivammoja hyökkäyksessä Lucey Closessa Tilehurstissa Readingissä myöhään lauantaina. Toinen pojista on edelleen sairaalassa vakavassa mutta vakaassa tilassa. Toinen on sittemmin päässyt kotiutumaan, kertoi Thames Valleyn poliisi. Myös nuorempi poika on pidätetty epäiltynä vakavan ruumiinvamman aiheuttamisesta. Poliisi on toistamiseen kehottanut silminnäkijöitä ilmoittautumaan. Det Ch Insp Mike Hall kehotti ihmisiä olemaan spekuloimatta olosuhteilla tai jakamatta sosiaalisessa mediassa kuvia tai kuvamateriaalia, joita heillä saattaa olla. Puukotuksen jälkeen poliisi antoi 60 §:n mukaisen pysäytys- ja etsintämääräyksen, joka kattaa A4 Bath Roadin, A329 Oxford Roadin ja West Readingin rautatieaseman välisen alueen. Aiheeseen liittyvät Internet-linkit Thames Valley Police</w:t>
      </w:r>
    </w:p>
    <w:p>
      <w:r>
        <w:rPr>
          <w:b/>
        </w:rPr>
        <w:t xml:space="preserve">Yhteenveto</w:t>
      </w:r>
    </w:p>
    <w:p>
      <w:r>
        <w:t xml:space="preserve">14-vuotias poika on pidätetty epäiltynä murhayrityksestä kaksoispuukotuksen jälkeen.</w:t>
      </w:r>
    </w:p>
    <w:p>
      <w:r>
        <w:rPr>
          <w:b/>
          <w:u w:val="single"/>
        </w:rPr>
        <w:t xml:space="preserve">Asiakirjan numero 39176</w:t>
      </w:r>
    </w:p>
    <w:p>
      <w:r>
        <w:t xml:space="preserve">Kiinan osta presidentti Xi ja David Cameron vierailevat pubissa</w:t>
      </w:r>
    </w:p>
    <w:p>
      <w:r>
        <w:t xml:space="preserve">SinoFortone on ostanut The Ploughin Cadsdenista, joka sijaitsee lähellä Princes Risborough'ta Buckinghamshiressä. Cameron vei Xi:n sinne valtiovierailullaan Yhdistyneeseen kuningaskuntaan lokakuussa 2015. SinoFortone on mukana Lontoon uuden Paramount-teemapuiston kehittämisessä ja ehdotetussa Crossrail 2 -reitissä Lontoon läpi. Se on mukana myös Abu Dhabin ja Kuwaitin uusissa metrojärjestelmissä. Johtajat kävivät The Plough -ravintolassa, joka on muutaman minuutin päässä pääministerin virallisesta maaseutukodista Chequersistä, nauttimassa fish and chips -illallisen ja tuopin. SinoFortone Investmentin toimitusjohtaja Peter Zhang sanoi: "Englantilaisen pubin konsepti kasvaa hyvin nopeasti Kiinassa, ja se on kulttuurisesti paras tapa yhdistää eri maista tulevia ihmisiä ja luoda ystävyyssuhteita." Pubin myi kiinteistöyhtiö Christie and Co. Yrityksen pubien toimitusjohtaja Neil Morgan sanoi: "Pubista tuli kuuluisa kiinalaisissa piireissä presidentti Xi Jinpingin vierailun jälkeen, ja siitä on sittemmin tullut melkoinen turistinähtävyys kiinalaisille vierailijoille."</w:t>
      </w:r>
    </w:p>
    <w:p>
      <w:r>
        <w:rPr>
          <w:b/>
        </w:rPr>
        <w:t xml:space="preserve">Yhteenveto</w:t>
      </w:r>
    </w:p>
    <w:p>
      <w:r>
        <w:t xml:space="preserve">Kiinalainen suuryritys on ostanut kyläpubin, joka tuli tunnetuksi Kiinan presidentin Xi Jinpingin ja silloisen pääministerin David Cameronin vierailun ansiosta.</w:t>
      </w:r>
    </w:p>
    <w:p>
      <w:r>
        <w:rPr>
          <w:b/>
          <w:u w:val="single"/>
        </w:rPr>
        <w:t xml:space="preserve">Asiakirjan numero 39177</w:t>
      </w:r>
    </w:p>
    <w:p>
      <w:r>
        <w:t xml:space="preserve">Chilen ja Perun raja avataan uudelleen maamiinatapauksen jälkeen</w:t>
      </w:r>
    </w:p>
    <w:p>
      <w:r>
        <w:t xml:space="preserve">Armeijan pomminraivausasiantuntijat antoivat virallisten viranomaisten mukaan luvan räjäytettyään useita laitteita kontrolloiduissa räjähdyksissä. Sulkemisen vuoksi sadat matkustajat olivat jääneet jumiin. Chile asetti tuhansia miinoja pohjoisrajalleen 1970-luvulla Perun kanssa vallinneiden jännitteiden aikana. Chilen armeija kertoi, että rankkasateet olivat siirtäneet yli 100 maamiinaa ja huuhtoneet ne rotkoon Chilen Arican ja Perun Tacnan yhdistävän tien läheisyyteen. Miinojen raivaamisen lisäksi armeijan insinöörit kaivoivat kuivatuskanavia estääkseen tapauksen toistumisen. Chilen ulkoministeriö ilmoitti, että erityinen bussisaattue lähetettiin tuomaan kotiin satoja Tacnaan jumiin jääneitä chileläisiä. Ajoittaiset rajakiistat ovat perintöä 1800-luvun Tyynenmeren sodasta, joka päättyi siihen, että Chile sai haltuunsa osan Perun eteläosaa ja Bolivian rannikkoa. Chile on allekirjoittanut jalkaväkimiinat kieltävän Ottawan sopimuksen, ja se on pyrkinyt puhdistamaan aluetta miinoista. Sen tavoitteena on olla miinaton vuoteen 2020 mennessä.</w:t>
      </w:r>
    </w:p>
    <w:p>
      <w:r>
        <w:rPr>
          <w:b/>
        </w:rPr>
        <w:t xml:space="preserve">Yhteenveto</w:t>
      </w:r>
    </w:p>
    <w:p>
      <w:r>
        <w:t xml:space="preserve">Chile on avannut uudelleen tärkeimmän rajanylityspaikkansa Perun kanssa suljettuaan sen maanantaina, kun rankkasade huuhtoi maamiinoja tielle.</w:t>
      </w:r>
    </w:p>
    <w:p>
      <w:r>
        <w:rPr>
          <w:b/>
          <w:u w:val="single"/>
        </w:rPr>
        <w:t xml:space="preserve">Asiakirjan numero 39178</w:t>
      </w:r>
    </w:p>
    <w:p>
      <w:r>
        <w:t xml:space="preserve">Huumeita kuljettava lennokki löytyi HMP Manchesterin vankilan alueelta</w:t>
      </w:r>
    </w:p>
    <w:p>
      <w:r>
        <w:t xml:space="preserve">Sen uskotaan lentäneen perjantaina Manchesterin vankilan ulkopuolelta, joka tunnettiin aiemmin nimellä Strangeways, ennen kuin se "onnistuttiin pysäyttämään". Poliisi uskoo, että siinä oli matkapuhelimia, SIM-kortteja ja huumeita. Vankeinhoitolaitoksen edustaja sanoi: "Kaikki salakuljetettu tavara takavarikoitiin ja luovutettiin poliisille tutkittavaksi". "Lennokkeihin liittyvät tapaukset ovat harvinaisia, mutta olemme jatkuvasti valppaina kaikkien vankiloiden turvallisuuteen kohdistuvien uusien uhkien suhteen", hän lisäsi. "Vahvistamme valtuuksiamme varmistaaksemme, että ne, jotka havaitaan käyttävän droneja materiaalin salakuljettamiseen vankilaan, saavat rangaistuksen." Rikoksesta tuomittua uhkaa jopa kahden vuoden vankeusrangaistus. Lisätutkimuksia odotetaan tehtäväksi myöhemmin, sanoi poliisin tiedottaja. Oikeusministeriö raportoi yhdeksästä yrityksestä käyttää lennokkeja vankiloihin soluttautumiseen Englannissa ja Walesissa vuoden 2015 viiden ensimmäisen kuukauden aikana - niiden joukossa oli Bedfordin vankilaan matkapuhelimia ja huumeita kuljettanut lennokki, jonka vankilavirkailijat saivat kiinni. Huumeiden ja muiden esineiden heittäminen vankilan muurin yli on jo nyt rikos. HMP Manchester on korkean turvallisuuden vankila, jossa on noin 1 200 vankia.</w:t>
      </w:r>
    </w:p>
    <w:p>
      <w:r>
        <w:rPr>
          <w:b/>
        </w:rPr>
        <w:t xml:space="preserve">Yhteenveto</w:t>
      </w:r>
    </w:p>
    <w:p>
      <w:r>
        <w:t xml:space="preserve">Vartijat ovat ottaneet talteen lennokin, jota käytettiin salakuljetukseen vankilan alueelle, oikeusministeriö (MoJ) on kertonut.</w:t>
      </w:r>
    </w:p>
    <w:p>
      <w:r>
        <w:rPr>
          <w:b/>
          <w:u w:val="single"/>
        </w:rPr>
        <w:t xml:space="preserve">Asiakirjan numero 39179</w:t>
      </w:r>
    </w:p>
    <w:p>
      <w:r>
        <w:t xml:space="preserve">Ava-May Littleboy: Beach-kuolema puhallettava omistaja "oli poistunut paikalta</w:t>
      </w:r>
    </w:p>
    <w:p>
      <w:r>
        <w:t xml:space="preserve">Ava-May Littleboy heittäytyi ilmaan, kun Gorlestonin vetonaula Norfolkissa puhkesi 1. heinäkuuta 2018. Suffolkin Lower Somershamista kotoisin oleva tyttö sai kohtalokkaan päävamman. Teinipoika kertoi tutkinnassaan, että omistaja Curt Johnson oli lähtenyt ennen kuin asiakkaita oli saapunut paikalle. Poika, jonka nimi on raportointirajoitusten vuoksi herra A, todisti Skypen välityksellä perjantaina Norwichissa järjestetyssä kuulemisessa ja kyseenalaisti herra Johnsonin version tapahtumista, jonka mukaan häntä oli käsketty pitämään silmällä laitetta, kun se puhalsi. Vanhempi kuolinsyyntutkija Jacqueline Lake sanoi: "Olemme kuulleet Curtin [Johnsonin] todisteita siitä, että hän pyysi sinua pitämään silmällä tuuletinta trampoliinin päällä. "Muistatteko sitä lainkaan?" Herra A sanoi: "En kuullut hänen sanovan sitä." Hän sanoi, että Johnson oli poistunut paikalta "ennen kuin asiakkaita tuli sisään", ja lisäsi: "Muistan hänen sanoneen vain 'Minä lähden nyt', ja siinä kaikki." Poika kertoi, että hänelle maksettiin 20 puntaa käteisellä päivän työstä. Poika sanoi, että "ei ollut mitään tiettyä koulutusta", ja sanoi, että hänen koulutuksensa oli se, miten lapset saatiin Minions-aiheiseen pomppulinnaan ja pois sieltä. Mahdollinen lisäkoulutus "oli enemmänkin kertomista minulle, jos menin väärin", hän sanoi. Johnson kertoi lähettäneensä tekstiviestin alle 16-vuotiaalle työntekijälle, joka valvoi trampoliinin täyttämistä, ja kertoi hänelle, että hän "ei tehnyt niin kuin pyysin", koska ei kertonut vaimolleen Giselle Johnsonille, milloin laite oli valmis. Herra A sanoi, että hän muisti nähneensä Ava-Mayn saapuvan tätinsä ja ystävänsä kanssa, mutta luovutti sen kollegalle, koska hän ei ollut varma hinnoittelusta. Tutkinta jatkuu.</w:t>
      </w:r>
    </w:p>
    <w:p>
      <w:r>
        <w:rPr>
          <w:b/>
        </w:rPr>
        <w:t xml:space="preserve">Yhteenveto</w:t>
      </w:r>
    </w:p>
    <w:p>
      <w:r>
        <w:t xml:space="preserve">Poika on kiistänyt väitteen, jonka mukaan hän sai ohjeita puhallettavan trampoliinin omistajalta sinä päivänä, kun trampoliini räjähti ja tappoi kolmevuotiaan tytön.</w:t>
      </w:r>
    </w:p>
    <w:p>
      <w:r>
        <w:rPr>
          <w:b/>
          <w:u w:val="single"/>
        </w:rPr>
        <w:t xml:space="preserve">Asiakirjan numero 39180</w:t>
      </w:r>
    </w:p>
    <w:p>
      <w:r>
        <w:t xml:space="preserve">Liverpoolin museossa miljoona kävijää</w:t>
      </w:r>
    </w:p>
    <w:p>
      <w:r>
        <w:t xml:space="preserve">Liverpoolin tarinaa esittelevän rantarakennuksen kävijämäärä oli ensimmäisenä vuotenaan ennusteiden mukaan 750 000 kävijää. Liverpoolin kansallisten museoiden johtaja David Fleming sanoi: "Vastaanotto on ollut valtava, ei vain merseysiläisiltä vaan myös kaupungin vierailijoilta kaikkialta maailmasta". Kuningatar avasi museon virallisesti joulukuussa 2011. Fleming lisäsi: "Liverpoolissa ja sen ympäristössä asuvat ihmiset ovat aina tienneet, että se on hyvin erityinen kaupunki, ja nyt Liverpoolin museo on ehdoton vierailukohde, jossa voi tutustua ja juhlia kaupungin historiaa ja kulttuuria." Museon avajaisviikko vuonna 2011 on edelleen museon vilkkain, jolloin se houkutteli 77 667 ihmistä. Huhtikuussa 2012 noin 60 000 ihmistä vieraili kahden viikon pääsiäisloman aikana ja yli 22 000 ihmistä Giant Spectacular Sea Odyssey -tapahtuman aikana. Museossa on neljä päägalleriaa, joissa käsitellään kaupungin kehitystä ja sen maailmanlaajuisia yhteyksiä, urheiluhistoriaa ja ihmisiä.</w:t>
      </w:r>
    </w:p>
    <w:p>
      <w:r>
        <w:rPr>
          <w:b/>
        </w:rPr>
        <w:t xml:space="preserve">Yhteenveto</w:t>
      </w:r>
    </w:p>
    <w:p>
      <w:r>
        <w:t xml:space="preserve">Museo on ilmoittanut, että miljoona ihmistä on käynyt Liverpoolin museossa sen jälkeen, kun se avattiin heinäkuussa 2011.</w:t>
      </w:r>
    </w:p>
    <w:p>
      <w:r>
        <w:rPr>
          <w:b/>
          <w:u w:val="single"/>
        </w:rPr>
        <w:t xml:space="preserve">Asiakirjan numero 39181</w:t>
      </w:r>
    </w:p>
    <w:p>
      <w:r>
        <w:t xml:space="preserve">Dounreayn ydinvoimalaitoksen turvallisuus "paranee".</w:t>
      </w:r>
    </w:p>
    <w:p>
      <w:r>
        <w:t xml:space="preserve">Dounreay Site Restoration Limitedin (DSRL) johtajat totesivat vuosikertomuksessaan, että maaliskuun 2009-2010 aikana ei menetetty yhtään työaikaa onnettomuuksien vuoksi. Heidän mukaansa työntekijät altistuivat pienille säteilyannoksille, mikä osoittaa, että turvallisuus on asetettu etusijalle. Kaksi työntekijää altistui säteilylle viime heinäkuussa. DSRL ilmoitti myöhemmin, että he eivät kärsineet tapahtumasta pysyviä haittoja. Vuosikertomuksesta kävi ilmi, että DSRL odotti tutkimuksen tulosta siitä, miksi radioaktiivisten aineiden siirroissa ei noudatettu kaikkia menettelyjä. Kalifornium 252:n (Cf 252) pullo kuljetettiin laitoksen läpi marraskuussa 2009 ilman valvontaa. Nuclear Installations Inspectorate (NII) on suorittanut tutkimuksen. Cf 252:ta käytetään mineraalien analysoinnissa sekä räjähteiden ja maamiinojen havaitsemisessa.</w:t>
      </w:r>
    </w:p>
    <w:p>
      <w:r>
        <w:rPr>
          <w:b/>
        </w:rPr>
        <w:t xml:space="preserve">Yhteenveto</w:t>
      </w:r>
    </w:p>
    <w:p>
      <w:r>
        <w:t xml:space="preserve">Dounreayn ydinvoimalan turvallisuus paranee jatkuvasti, kertovat Caithnessin ydinvoimalan puhdistusta johtavan yhtiön pomot.</w:t>
      </w:r>
    </w:p>
    <w:p>
      <w:r>
        <w:rPr>
          <w:b/>
          <w:u w:val="single"/>
        </w:rPr>
        <w:t xml:space="preserve">Asiakirjan numero 39182</w:t>
      </w:r>
    </w:p>
    <w:p>
      <w:r>
        <w:t xml:space="preserve">Dorsetin metsäpalo syttyy keskellä keltaista maastopalovaroitusta</w:t>
      </w:r>
    </w:p>
    <w:p>
      <w:r>
        <w:t xml:space="preserve">Dorsetin ja Wiltshiren palo- ja pelastuspalvelun (DWFRS) mukaan Puddletown Forestissa ilmoitettiin suuresta tulipalosta pian 11:00 BST jälkeen. Palomiehet käyttivät palomiehiä ja vesisuihkuja liekkien sammuttamiseen. Aiemmin tällä viikolla palvelu varoitti maastopalojen leviävän helposti kuivien ja tuulisten olosuhteiden vuoksi. Palon syttymissyytä ei vielä tiedetä. DWFRS kertoi, että metsäalue, jonka pinta-ala oli 20 metriä kertaa 30 metriä, oli tulessa, kun palomiehet saapuivat paikalle. Alueen kosteuttamiseen käytettiin erikoisajoneuvoa, jotta tulipalo ei syttynyt uudelleen. Ryhmän johtaja Jason Moncrieff kehotti ihmisiä olemaan sytyttämättä nuotioita tai kertakäyttögrillejä metsissä ja nummilla. "Vaikka ymmärrämme, että joidenkin lukitusrajoitusten poistaminen ja kuiva sää saavat ihmiset haluamaan lähteä ulos ja liikkumaan, emme voi tarpeeksi korostaa, että on tärkeää olla tietoinen tulipaloista", hän sanoi. Suuri tulipalo tuhosi Wareham Forestin 550 hehtaaria (220 hehtaaria) viime toukokuussa. Aiheeseen liittyvät Internet-linkit Dorsetin ja Wiltshiren palo- ja pelastuspalvelu.</w:t>
      </w:r>
    </w:p>
    <w:p>
      <w:r>
        <w:rPr>
          <w:b/>
        </w:rPr>
        <w:t xml:space="preserve">Yhteenveto</w:t>
      </w:r>
    </w:p>
    <w:p>
      <w:r>
        <w:t xml:space="preserve">Tulipalo on vahingoittanut osaa Dorsetin metsästä sen jälkeen, kun maakuntaan julistettiin keltainen maastopalovaroitus.</w:t>
      </w:r>
    </w:p>
    <w:p>
      <w:r>
        <w:rPr>
          <w:b/>
          <w:u w:val="single"/>
        </w:rPr>
        <w:t xml:space="preserve">Asiakirjan numero 39183</w:t>
      </w:r>
    </w:p>
    <w:p>
      <w:r>
        <w:t xml:space="preserve">Jalkapallobussinkuljettaja todettiin syylliseksi huumausaineen käyttörikokseen</w:t>
      </w:r>
    </w:p>
    <w:p>
      <w:r>
        <w:t xml:space="preserve">Brightonin ja Newcastlen välisen ottelun loppupuolella poliisi kävi linja-autossa ja pidätti kaksi miestä. Northumberlandista kotoisin olevaa 49-vuotiasta Michael Sandersonia syytettiin huumausaineiden käyttökiellon ylittämisestä. Hän ei saapunut Brighton Magistrates' Courtin kuulusteluun, ja hänet tuomittiin poissaollessaan. Noin 50 Newcastle Unitedin fania oli matkustanut bussilla 27. huhtikuuta Valioliigan otteluun Brighton and Hove Albionia vastaan Amex Stadiumilla Falmerissa, East Sussexissa. Kun poliisi kävi bussissa, se "haisi" kannabikselle, oikeudelle kerrottiin. Bussissa olleet kaksi kuljettajaa eivät läpäisseet huumetestejä, ja heidät pidätettiin. Ainoastaan Sandersonia, joka asuu Rosalind Streetillä Ashingtonissa, Northumberlandissa, syytettiin ajoneuvon kuljettamisesta kannabiksen sallitun raja-arvon ylittäessä. Syyttäjä Roger Booth sanoi, että molemmat kuljettajat olivat kuljettaneet Newcastle-faneja otteluun ja aikoivat jakaa tehtävät paluumatkalla. Sanderson, jolla oli avaimet hallussaan, kertoi poliiseille, ettei hän ollut uskonut epäonnistuvansa testissä. Hänen on määrä saada tuomio samassa tuomioistuimessa 27. maaliskuuta.</w:t>
      </w:r>
    </w:p>
    <w:p>
      <w:r>
        <w:rPr>
          <w:b/>
        </w:rPr>
        <w:t xml:space="preserve">Yhteenveto</w:t>
      </w:r>
    </w:p>
    <w:p>
      <w:r>
        <w:t xml:space="preserve">Jalkapallofanit jäivät jumiin 300 kilometrin päähän kotoa, kun heidän linja-autonkuljettajansa pidätettiin bussissa, joka "haisi" kannabikselle, kuten oikeus kuuli.</w:t>
      </w:r>
    </w:p>
    <w:p>
      <w:r>
        <w:rPr>
          <w:b/>
          <w:u w:val="single"/>
        </w:rPr>
        <w:t xml:space="preserve">Asiakirjan numero 39184</w:t>
      </w:r>
    </w:p>
    <w:p>
      <w:r>
        <w:t xml:space="preserve">Avunantajat lykkäävät Kilinochchin kokousta</w:t>
      </w:r>
    </w:p>
    <w:p>
      <w:r>
        <w:t xml:space="preserve">Maailmanpankista, Aasian kehityspankista (ADB) ja Kansainvälisestä valuuttarahastosta (IMF) koostuvan valtuuskunnan vierailua on siirretty hallituksen ja tamilitiikerien välisten Geneven neuvottelujen jälkeen. "Geneven neuvottelujen onnistuminen on suuri toivo, eivätkä virastot halunneet tehdä mitään sellaista, mikä voisi vaikuttaa kielteisesti tämän tapahtuman valmisteluihin", Maailmanpankin antamassa lausunnossa sanottiin. JHU:n vastalauseet Jathika Hela Urumaya (JHU) ja Kansan vapautusrintama (JVP) ovat vastustaneet avunantajien ehdotettua vierailua tapaamaan LTTE:n poliittista siipeä, SP Thamilselvania. JHU:n pääsihteeri Champika Ranawaka kyseenalaisti kansainvälisen yhteisön "kaksinaismoraalin". "Ne, jotka kieltäytyivät tekemästä sopimusta Hamasin kanssa vaalivoiton jälkeen, aikovat keskustella kansainvälisestä avusta yhden häikäilemättömän terroristijärjestön kanssa", hän sanoi BBC Sandeshayalle (bbcsinhala.com). Avunantajat sanoivat, että päätös kokouksen lykkäämisestä oli tehty hallituksen ja LTTE:n kanssa käytyjen neuvottelujen jälkeen. Tekninen ryhmä on kuitenkin matkannut Kilinochchiin tarkastelemaan käynnissä olevien tsunami- ja konfliktin jälkeisten elvytysohjelmien täytäntöönpanon esteitä, avunantajajärjestöt kertoivat.</w:t>
      </w:r>
    </w:p>
    <w:p>
      <w:r>
        <w:rPr>
          <w:b/>
        </w:rPr>
        <w:t xml:space="preserve">Yhteenveto</w:t>
      </w:r>
    </w:p>
    <w:p>
      <w:r>
        <w:t xml:space="preserve">Sri Lankan kansainväliset avunantajat ovat lykänneet vierailua kapinallisten hallussa olevaan Kilinochchiin hallituksen liittolaisten protestoinnin jälkeen.</w:t>
      </w:r>
    </w:p>
    <w:p>
      <w:r>
        <w:rPr>
          <w:b/>
          <w:u w:val="single"/>
        </w:rPr>
        <w:t xml:space="preserve">Asiakirjan numero 39185</w:t>
      </w:r>
    </w:p>
    <w:p>
      <w:r>
        <w:t xml:space="preserve">Kanada "antaa oleskeluluvan" ex-moguli Conrad Blackille</w:t>
      </w:r>
    </w:p>
    <w:p>
      <w:r>
        <w:t xml:space="preserve">Blackille myönnetään vuoden määräaikainen oleskelulupa, vaikka hän luopui Kanadan kansalaisuudesta vuonna 2001 ottaakseen vastaan kuninkaallisen arvonimen Britannian ylähuoneessa. Black, 67-vuotias, istuu tuomiota petoksesta ja oikeuden estämisestä Miamissa Floridassa sijaitsevassa vankilassa. Hänen odotetaan vapautuvan tällä viikolla. Kanadan maahanmuuttoministeri Jason Kenney kieltäytyy kuitenkin kommentoimasta asiaa julkisesti. Black tuomittiin 78 kuukauden vankeuteen vuonna 2007 mediaholdingyhtiö Hollingerin osakkeenomistajien huijaamisesta 6,1 miljoonalla dollarilla (3,8 miljoonalla punnalla), mutta hänet vapautettiin vuonna 2010 sen jälkeen, kun Yhdysvaltain korkeimman oikeuden tuomioistuin totesi korruption vastaisen lain perustuslain vastaiseksi. Viime kesäkuussa yhdysvaltalainen piirituomari tuomitsi Blackin uudelleen 42 kuukauden vankeusrangaistukseen petoksesta ja esteellisyydestä. Hän istuu nyt 13 kuukautta, koska hän on jo istunut tuomionsa. Black hallitsi aikoinaan mediaimperiumia, johon kuuluivat muun muassa Daily Telegraph Yhdistyneessä kuningaskunnassa, Chicago Sun-Times ja muita sanomalehtiä Yhdysvalloissa ja Kanadassa.</w:t>
      </w:r>
    </w:p>
    <w:p>
      <w:r>
        <w:rPr>
          <w:b/>
        </w:rPr>
        <w:t xml:space="preserve">Yhteenveto</w:t>
      </w:r>
    </w:p>
    <w:p>
      <w:r>
        <w:t xml:space="preserve">Kanadan hallituslähteiden mukaan häpäisty entinen mediamoguli Conrad Black saa asua Kanadassa sen jälkeen, kun hän on suorittanut vankilatuomionsa Yhdysvalloissa.</w:t>
      </w:r>
    </w:p>
    <w:p>
      <w:r>
        <w:rPr>
          <w:b/>
          <w:u w:val="single"/>
        </w:rPr>
        <w:t xml:space="preserve">Asiakirjan numero 39186</w:t>
      </w:r>
    </w:p>
    <w:p>
      <w:r>
        <w:t xml:space="preserve">Roger Wheat search: Dove-joesta löydetty ruumis</w:t>
      </w:r>
    </w:p>
    <w:p>
      <w:r>
        <w:t xml:space="preserve">Roger Wheat katosi tiistaina sen jälkeen, kun hänet oli nähty Ellastonen sillan läheisyydessä Ellastonen Dove-joella. Staffordshiren poliisi kertoi, että joesta tehdyn etsinnän aikana oli löydetty ruumis, jonka uskottiin olevan kadonneen 79-vuotiaan miehen ruumis, ja lisäsi, että poliisit eivät usko epäilyttäviin olosuhteisiin. Wheatin perheelle on ilmoitettu asiasta. Poliisi kertoo, että virallinen tunnistaminen tapahtuu aikanaan, ja kuolemansyyntutkijalle laaditaan asiakirja. Seuraa BBC West Midlandsia Facebookissa ja Twitterissä ja tilaa paikalliset uutispäivitykset suoraan puhelimeesi.</w:t>
      </w:r>
    </w:p>
    <w:p>
      <w:r>
        <w:rPr>
          <w:b/>
        </w:rPr>
        <w:t xml:space="preserve">Yhteenveto</w:t>
      </w:r>
    </w:p>
    <w:p>
      <w:r>
        <w:t xml:space="preserve">Kadonnutta miestä, joka on viimeksi nähty kalastamassa Staffordshiressä, etsittiin ruumiin löytymisen yhteydessä.</w:t>
      </w:r>
    </w:p>
    <w:p>
      <w:r>
        <w:rPr>
          <w:b/>
          <w:u w:val="single"/>
        </w:rPr>
        <w:t xml:space="preserve">Asiakirjan numero 39187</w:t>
      </w:r>
    </w:p>
    <w:p>
      <w:r>
        <w:t xml:space="preserve">O'Connor korvaa Womackin Womadissa.</w:t>
      </w:r>
    </w:p>
    <w:p>
      <w:r>
        <w:t xml:space="preserve">Steve HawkesBBC News Amerikkalainen laulaja, lauluntekijä ja kitaristi kuoli 70-vuotiaana kaksi viikkoa sitten. O'Connor saavutti maailmanlaajuisen menestyksen vuonna 1990 versiollaan Princen kappaleesta Nothing Compares 2 U. Viime aikoina hän nousi otsikoihin arvosteltuaan julkisesti Miley Cyrusta Twitterissä. Youssou N'Dour, Manu Dibango ja Richard Thompson ovat myös pääesiintyjinä. Jopa 40 000 ihmisen odotetaan osallistuvan jokaiselle festivaalin neljälle päivälle 24. heinäkuuta alkaen. Tiedottaja sanoi: "Juuri kun luuli, ettei tämän vuoden mahtavaan kokoonpanoon voisi enää puristaa lisää merkittäviä nimiä... toinenkin tulee, pakottava ja tinkimätön esiintyjä Sinead O'Connor." Festivaalin koko ohjelmistossa on noin 100 artistia 40 maasta Charlton Park Estate -festivaalilla Malmesburyn lähellä.</w:t>
      </w:r>
    </w:p>
    <w:p>
      <w:r>
        <w:rPr>
          <w:b/>
        </w:rPr>
        <w:t xml:space="preserve">Yhteenveto</w:t>
      </w:r>
    </w:p>
    <w:p>
      <w:r>
        <w:t xml:space="preserve">Irlantilainen laulaja Sinead O'Connor korvaa edesmenneen soul-legenda Bobby Womackin tämän vuoden Womad-festivaalin päätösesiintyjänä Wiltshiressä.</w:t>
      </w:r>
    </w:p>
    <w:p>
      <w:r>
        <w:rPr>
          <w:b/>
          <w:u w:val="single"/>
        </w:rPr>
        <w:t xml:space="preserve">Asiakirjan numero 39188</w:t>
      </w:r>
    </w:p>
    <w:p>
      <w:r>
        <w:t xml:space="preserve">Simon Hamilton ilmoittaa Stormontin osaston rahankäytön lisäämisestä.</w:t>
      </w:r>
    </w:p>
    <w:p>
      <w:r>
        <w:t xml:space="preserve">Työllisyys- ja oppimisministeriöön kohdistui talousarvioesityksessä lähes 11 prosentin leikkaus. Se herätti kritiikkiä, koska pelättiin, että se voisi johtaa yliopistopaikkojen merkittävään vähenemiseen. Valtiovarainministeri Simon Hamilton sanoi kuitenkin toivovansa, että tämä korjataan osittain lopullisessa talousarviossa. Sekä työllisyys- ja oppimisministeri Stephen Farry että Queen's University ovat todenneet, että on liian aikaista kommentoida ehdotuksia siitä, että lisärahoitus merkitsisi vähemmän leikkauksia opiskelupaikkoihin. BBC News NI:n talous- ja yritystoiminnan toimittaja John Campbell sanoi: "Ministeriö rahoittaa kahta paikallista yliopistoa, ja he sanoivat, että tämän suuruinen leikkaus voisi johtaa 1 000 yliopistopaikan vähenemiseen. "Yritysryhmät ja muut kritisoivat tätä ratkaisua ja sanoivat, että valmistuneiden määrän väheneminen olisi huono asia taloudelle." Kun ministerit hyväksyivät asiakirjan viime lokakuussa, Hamilton sanoi, että se perustuu "koviin valintoihin". Vain DUP ja Sinn Féin äänestivät talousarvioesityksen puolesta. NUS-USI:n puheenjohtaja Rebecca Hall sanoi tiistaina, että on "elintärkeää", että Hamilton ja Stormontin toimeenpaneva elin peruuttavat "budjettiesityksessä ehdotetun leikkauksen työllisyys- ja oppimisministeriölle".</w:t>
      </w:r>
    </w:p>
    <w:p>
      <w:r>
        <w:rPr>
          <w:b/>
        </w:rPr>
        <w:t xml:space="preserve">Yhteenveto</w:t>
      </w:r>
    </w:p>
    <w:p>
      <w:r>
        <w:t xml:space="preserve">Ministeri on ilmoittanut, että työllisyys- ja oppimisministeriölle osoitetaan lisää rahaa, kun Stormontin toimeenpaneva elin hyväksyy lopullisen talousarvion.</w:t>
      </w:r>
    </w:p>
    <w:p>
      <w:r>
        <w:rPr>
          <w:b/>
          <w:u w:val="single"/>
        </w:rPr>
        <w:t xml:space="preserve">Asiakirjan numero 39189</w:t>
      </w:r>
    </w:p>
    <w:p>
      <w:r>
        <w:t xml:space="preserve">Pidätyksiä kuolemaan johtaneen Withybush Woodsin joutsenen ampumisen jälkeen</w:t>
      </w:r>
    </w:p>
    <w:p>
      <w:r>
        <w:t xml:space="preserve">Joutsenet saivat kuolettavia vammoja, kun niitä ammuttiin todennäköisesti ilmakiväärillä Haverfordwestin Withybush Woodsissa. Myös vahingoittumaton pikkujoutsen saatiin talteen ja luovutettiin RSPCA:n huostaan. Komisario Tim Davies Dyfed-Powysin poliisista sanoi: "Tämä oli järkyttävä tapaus, ja olemme tietoisia sen vaikutuksista paikallisyhteisössä." Hän lisäsi: "Tutkimme perusteellisesti tätä vakavaa luontorikosta." Hän vetosi myös kaikkiin, joilla on tietoja ampumisista, joista ilmoitettiin poliisille lauantaina, ottamaan yhteyttä poliisiin. RSPCA sanoi olevansa "hyvin järkyttynyt ja surullinen" kuultuaan kuolemantapauksista. Joutsen on Yhdistyneessä kuningaskunnassa suojeltu laji, ja sen vahingoittaminen on rikos.</w:t>
      </w:r>
    </w:p>
    <w:p>
      <w:r>
        <w:rPr>
          <w:b/>
        </w:rPr>
        <w:t xml:space="preserve">Yhteenveto</w:t>
      </w:r>
    </w:p>
    <w:p>
      <w:r>
        <w:t xml:space="preserve">Pembrokeshireläisessä metsässä tapahtunutta kolmen joutsenen tappamista tutkiva poliisi on tehnyt kaksi pidätystä.</w:t>
      </w:r>
    </w:p>
    <w:p>
      <w:r>
        <w:rPr>
          <w:b/>
          <w:u w:val="single"/>
        </w:rPr>
        <w:t xml:space="preserve">Asiakirjan numero 39190</w:t>
      </w:r>
    </w:p>
    <w:p>
      <w:r>
        <w:t xml:space="preserve">Whitesandsin tulvaohjelman tutkinta-aikataulu on vahvistettu.</w:t>
      </w:r>
    </w:p>
    <w:p>
      <w:r>
        <w:t xml:space="preserve">Whitesands-hanketta koskevan kuulemisen todisteita varten on varattu neljä viikkoa. Dumfries and Gallowayn neuvoston hallinto on sanonut uskovansa, että hanke tarjoaisi oikean tason suojelua ja edistäisi uudistumista. Vastustajat ovat kuitenkin ilmaisseet huolensa kustannuksista, vaikutuksesta jokirannanäkymiin ja pysäköintipaikoista. Viimeinen yritys saada paikallisviranomainen luopumaan suunnitelmasta epäonnistui viime kuussa. Tutkinta alkaa 6. marraskuuta, ja siinä tarkastellaan visuaalisia ja kulttuuriperintöön liittyviä vaikutuksia, vaikutuksia matkailuun ja pysäköintiin sekä yhteisön sitoutumista ja teknisiä kysymyksiä. Sen on määrä kestää 7. joulukuuta asti. Aiheeseen liittyvät Internet-linkit Dumfries and Galloway Council (Dumfries and Gallowayn neuvosto)</w:t>
      </w:r>
    </w:p>
    <w:p>
      <w:r>
        <w:rPr>
          <w:b/>
        </w:rPr>
        <w:t xml:space="preserve">Yhteenveto</w:t>
      </w:r>
    </w:p>
    <w:p>
      <w:r>
        <w:t xml:space="preserve">Dumfriesin 25 miljoonan punnan tulvasuojelusuunnitelmaa koskevan julkisen tutkimuksen aikataulu on vahvistettu.</w:t>
      </w:r>
    </w:p>
    <w:p>
      <w:r>
        <w:rPr>
          <w:b/>
          <w:u w:val="single"/>
        </w:rPr>
        <w:t xml:space="preserve">Asiakirjan numero 39191</w:t>
      </w:r>
    </w:p>
    <w:p>
      <w:r>
        <w:t xml:space="preserve">Walesilaiset "tyytyväisiä" kouluihin ja NHS-järjestelmään kansallisen tutkimuksen mukaan</w:t>
      </w:r>
    </w:p>
    <w:p>
      <w:r>
        <w:t xml:space="preserve">Kansallisessa kyselytutkimuksessa haastateltiin yli 14 000:ta Walesin hallituksen tutkimukseen osallistunutta henkilöä. Kyselyyn vastanneista 90 prosenttia ilmoitti olevansa tyytyväisiä NHS:n sairaalahoitoon, ja 92 prosenttia vanhemmista oli tyytyväisiä lapsensa peruskouluun. Mutta vain 48 prosenttia sanoi pystyvänsä maksamaan kuukausittaiset laskut. Tutkimus on ensimmäinen kokonainen vuosi, jona se on toteutettu osana Walesin hallituksen lupausta selvittää, mitä mieltä kansalaiset ovat muun muassa koulutuksesta, terveydenhuollosta ja taloudesta sekä siitä, miten hallitus toimii. Walesin hallitusta pyydettiin arvioimaan 0:n ja 10:n väliltä, tekeekö se hyvää työtä. "Parempi paikka" Keskimääräinen arvosana oli 5,8, kun taas Yhdistyneen kuningaskunnan hallituksen keskiarvo oli 4,3 ja Euroopan hallitusten 3,8. Muita kohokohtia olivat: "Olemme sitoutuneet varmistamaan, että päätöksissämme otetaan huomioon palvelemiemme ihmisten näkemykset", sanoi valtiovarainministeri Jane Hutt. "Kansallinen kyselytutkimus on yksi tärkeimmistä tietolähteistämme, joista saamme tietoa ihmisten näkemyksistä ja olosuhteista." "Käytämme näitä tuloksia politiikan kehittämiseen, julkisten palvelujen tarjoamiseen ja Walesin asukkaiden hyvinvoinnin selvittämiseen, jotta voimme tehdä Walesista paremman paikan elää ja työskennellä", Hutt lisäsi.</w:t>
      </w:r>
    </w:p>
    <w:p>
      <w:r>
        <w:rPr>
          <w:b/>
        </w:rPr>
        <w:t xml:space="preserve">Yhteenveto</w:t>
      </w:r>
    </w:p>
    <w:p>
      <w:r>
        <w:t xml:space="preserve">Walesilaiset ovat "erittäin tyytyväisiä" kouluihin ja NHS:ään, mutta ovat edelleen huolissaan taloudesta, käy ilmi virallisesta tutkimuksesta.</w:t>
      </w:r>
    </w:p>
    <w:p>
      <w:r>
        <w:rPr>
          <w:b/>
          <w:u w:val="single"/>
        </w:rPr>
        <w:t xml:space="preserve">Asiakirjan numero 39192</w:t>
      </w:r>
    </w:p>
    <w:p>
      <w:r>
        <w:t xml:space="preserve">Miestä syytetään murhasta pojan puukottamisesta Oxfordissa</w:t>
      </w:r>
    </w:p>
    <w:p>
      <w:r>
        <w:t xml:space="preserve">Birminghamin alueelta kotoisin oleva teinipoika Harun Jama löydettiin Friars Wharfissa sijaitsevan lasten leikkikentän läheltä keskiviikkona kello 19.55 GMT. Craig Ford, 33, Luther Streetiltä Oxfordista, on saanut syytteen murhasta. Häntä syytetään myös ryöstöstä, teräaseiden hallussapidosta ja hallussapidosta, jonka tarkoituksena on toimittaa A-luokan huumausaineita, poliisi kertoi. Alice Ashcroftia, 25, Luther Streetiltä, Oxfordista, on syytetty hallussapidosta, jonka tarkoituksena oli toimittaa A-luokan huumausaineita. Molemmat syytetyt saapuivat aiemmin Oxfordin käräjäoikeuteen, ja heitä odotetaan nyt tiistaina Oxfordin kruununoikeuteen. Ruumiinavauksessa todettiin teinin kuolinsyyksi vatsaan, jalkaan ja rintaan kohdistuneet puukoniskut. Poliisi kertoi, että puukotuspaikalle asetettu vartiointikielto on nyt poistettu ja alueen kävelysillat on avattu uudelleen.</w:t>
      </w:r>
    </w:p>
    <w:p>
      <w:r>
        <w:rPr>
          <w:b/>
        </w:rPr>
        <w:t xml:space="preserve">Yhteenveto</w:t>
      </w:r>
    </w:p>
    <w:p>
      <w:r>
        <w:t xml:space="preserve">Miestä on syytetty Oxfordissa puukotettuna löydetyn 16-vuotiaan pojan murhasta.</w:t>
      </w:r>
    </w:p>
    <w:p>
      <w:r>
        <w:rPr>
          <w:b/>
          <w:u w:val="single"/>
        </w:rPr>
        <w:t xml:space="preserve">Asiakirjan numero 39193</w:t>
      </w:r>
    </w:p>
    <w:p>
      <w:r>
        <w:t xml:space="preserve">Poika luuli Bournemouthin jalkapalloilijan puhelua aprillipilaksi</w:t>
      </w:r>
    </w:p>
    <w:p>
      <w:r>
        <w:t xml:space="preserve">Yksitoistavuotias George, jota hoidetaan munuaissairauden vuoksi, oli ällistynyt saadessaan puhelun AFC Bournemouthin maalivahdilta Aaron Ramsdalelta. 21-vuotias maalivahti soitti Georgelle sen jälkeen, kun pojan isä Chris oli pyytänyt allekirjoitettua kuvaa piristykseksi. George purskahti kyyneliin, kun hän tajusi, että puhelimessa oli Ramsdale. 'Aivan mielettömän iloinen', hän sanoi: "Oli huhtikuun 1. päivä, joten luulin, että linjan toisella puolella oli isäni, ja luulin, että hän huijaa minua, mutta sitten tunnistin hänen äänensä ja olin järkyttynyt. "Olin niin onnellinen, koska olin hieman huonossa kunnossa sinä päivänä, ja se helpotti päivääni, ja olen edelleen aivan haltioissaan puhelun johdosta." Hän kertoi, että hän oli hyvin iloinen. "Luulen, että Bournemouth olisi paljon suuremmissa vaikeuksissa, jos häntä ei olisi ollut. Rakastan häntä ehdottomasti ihmisenä." AFCB TV:n sosiaalisessa mediassa julkaiseman puhelinkatkelman aikana kaksikon kuulee keskustelevan kauden suosikkipeleistään. Georgea hoidetaan Poole Hospitalissa, kun hänellä kuukausi sitten diagnosoitiin nefroottinen oireyhtymä, joka aiheuttaa munuaisissa proteiinivuotoa. Hänen isänsä kertoi lähettäneensä alun perin sähköpostia jollekin seuran edustajalle ja pyytäneensä allekirjoitettua kuvaa, mutta oli "sanaton", kun "Rambo" sen sijaan vastasi puhelimeen. Hän sanoi: Se antoi Georgelle tarvitsemansa piristysruiskeen." Hän sanoi: "Se ei olisi voinut tulla parempana päivänä, koska meillä oli niin huonot päivät, ja se antoi Georgelle tarvitsemansa piristysruiskeen." Aiheeseen liittyvät Internet-linkit AFC Bournemouth</w:t>
      </w:r>
    </w:p>
    <w:p>
      <w:r>
        <w:rPr>
          <w:b/>
        </w:rPr>
        <w:t xml:space="preserve">Yhteenveto</w:t>
      </w:r>
    </w:p>
    <w:p>
      <w:r>
        <w:t xml:space="preserve">Nuori jalkapallofani, joka sai sairaalassa ollessaan puhelinsoiton yhdeltä sankareistaan, kertoi aluksi luulleensa sitä aprillipilaksi.</w:t>
      </w:r>
    </w:p>
    <w:p>
      <w:r>
        <w:rPr>
          <w:b/>
          <w:u w:val="single"/>
        </w:rPr>
        <w:t xml:space="preserve">Asiakirjan numero 39194</w:t>
      </w:r>
    </w:p>
    <w:p>
      <w:r>
        <w:t xml:space="preserve">Auto törmää Yorkin kotiin ja uppoaa seinään</w:t>
      </w:r>
    </w:p>
    <w:p>
      <w:r>
        <w:t xml:space="preserve">North Yorkshiren palo- ja pelastustoimen mukaan kukaan ei loukkaantunut onnettomuudessa, joka tapahtui noin klo 03:00 GMT kaupungin Rawcliffen alueella. Länsi-Yorkshiren palo- ja pelastuspalvelun erikoisryhmä kutsuttiin paikalle auttamaan auton irrottamisessa ja kodin vakauttamisessa. Poliisi twiittasi, että mies oli pidätetty epäiltynä vaarallisesta ajamisesta hänen paettuaan paikalta. Seuraa BBC Yorkshirea Facebookissa, Twitterissä ja Instagramissa. Lähetä juttuideoita osoitteeseen yorkslincs.news@bbc.co.uk.</w:t>
      </w:r>
    </w:p>
    <w:p>
      <w:r>
        <w:rPr>
          <w:b/>
        </w:rPr>
        <w:t xml:space="preserve">Yhteenveto</w:t>
      </w:r>
    </w:p>
    <w:p>
      <w:r>
        <w:t xml:space="preserve">Auto törmäsi bungalowiin Yorkissa ja jätti sen seinään upotettuna.</w:t>
      </w:r>
    </w:p>
    <w:p>
      <w:r>
        <w:rPr>
          <w:b/>
          <w:u w:val="single"/>
        </w:rPr>
        <w:t xml:space="preserve">Asiakirjan numero 39195</w:t>
      </w:r>
    </w:p>
    <w:p>
      <w:r>
        <w:t xml:space="preserve">Italia murskaa "jihadistisen" tunisialaisen pikaveneen salakuljetusjengin.</w:t>
      </w:r>
    </w:p>
    <w:p>
      <w:r>
        <w:t xml:space="preserve">Kussakin veneessä oli jopa 15 siirtolaista, jotka maksoivat kukin jopa 5 000 euroa (6 100 dollaria; 4 400 puntaa) neljän tunnin matkasta Nabeulista Trapaniin, poliisi kertoi. Eräässä kuunnellussa puhelussa jengitoveri kertoi suunnitelleensa itsemurhaiskua Ranskassa ja pyysi rukouksia. Kolmetoista ihmistä on pidätetty. Heidän joukossaan oli epäiltyjä Italiasta, Tunisiasta ja Marokosta, poliisi kertoi. Joillakin jengin jäsenillä oli jihadistisympatioita ja he olivat osoittaneet "vihamielisiä asenteita länsimaista kulttuuria kohtaan" ja levittäneet "propagandaa" väärennettyjen profiilien kautta sosiaalisessa mediassa, poliisin lausunnossa sanottiin. Jengi salakuljetti myös savukkeita, jolloin kunkin matkan kokonaisarvo oli noin 70 000 euroa. He pystyivät tekemään kaksi matkaa viikossa, AP kertoi.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talousmuuttajina.</w:t>
      </w:r>
    </w:p>
    <w:p>
      <w:r>
        <w:rPr>
          <w:b/>
        </w:rPr>
        <w:t xml:space="preserve">Yhteenveto</w:t>
      </w:r>
    </w:p>
    <w:p>
      <w:r>
        <w:t xml:space="preserve">Italian poliisi kertoo hajottaneensa Tunisian ja Sisilian välillä pikaveneillä liikkuneen ihmiskauppajengin, jonka jäsenillä oli jihadistisympatioita.</w:t>
      </w:r>
    </w:p>
    <w:p>
      <w:r>
        <w:rPr>
          <w:b/>
          <w:u w:val="single"/>
        </w:rPr>
        <w:t xml:space="preserve">Asiakirjan numero 39196</w:t>
      </w:r>
    </w:p>
    <w:p>
      <w:r>
        <w:t xml:space="preserve">Sir Elton John saa ensimmäisen Brits Icon -palkinnon</w:t>
      </w:r>
    </w:p>
    <w:p>
      <w:r>
        <w:t xml:space="preserve">Hän saa Brits Icon -palkinnon syyskuussa järjestettävässä show'ssa, jonka ITV lähettää myöhemmin. Palkinnon on luonut musiikkialan ammattijärjestö BPI. Se myönnetään artistille, jonka sävellykset, levytykset ja esitykset ovat vaikuttaneet pysyvästi brittikulttuuriin. Sir Elton, 66, jota hoidettiin hiljattain umpilisäkkeen takia, joutui perumaan esiintymisensä Hyde Parkissa tässä kuussa. "Valtava kunnia" Hänen odotetaan kuitenkin toipuvan ajoissa esiintyäkseen Brit Icon -palkintogaalassa 2. syyskuuta. Hän sanoi: "En ole koskaan nähnyt tällaista: "Minulle on valtava kunnia ja todellinen jännitys, että työni tunnustetaan tällä tavoin, ja odotan innolla, että pääsen osallistumaan tähän hyvin erityiseen tilaisuuteen". BPI:n ja Brit Awardsin toimitusjohtaja Geoff Taylor lisäsi, että Sir Elton oli "saavuttanut niin suuren tason taiteellisessa luovuudessa ja omaperäisyydessä, kriitikoiden suosiossa, maailmanlaajuisessa tunnustuksessa ja suosiossa", että hän ansaitsi tulla tunnustetuksi "kulttuurielämämme todellisena ikonina". Sir Elton on myynyt maailmanlaajuisesti yli 250 miljoonaa levyä. Hänen kappaleensa Candle in the Wind '97, joka julkaistiin Walesin prinsessa Dianan kuoleman jälkeen ja jonka hän esitti Dianan hautajaisissa, on kaikkien aikojen myydyin single, jota on myyty 33 miljoonaa kappaletta. Esityksen tuotto menee Brit Trustille ja Royal Academy of Musicille, jossa Sir Elton kouluttautui.</w:t>
      </w:r>
    </w:p>
    <w:p>
      <w:r>
        <w:rPr>
          <w:b/>
        </w:rPr>
        <w:t xml:space="preserve">Yhteenveto</w:t>
      </w:r>
    </w:p>
    <w:p>
      <w:r>
        <w:t xml:space="preserve">Pop-tähti ja lauluntekijä Sir Elton John on ensimmäinen, joka saa Brit Awards -kilpailun järjestäjien lanseeraaman uuden vuotuisen kunnianosoituksen, jolla juhlistetaan musiikin suurmiehiä.</w:t>
      </w:r>
    </w:p>
    <w:p>
      <w:r>
        <w:rPr>
          <w:b/>
          <w:u w:val="single"/>
        </w:rPr>
        <w:t xml:space="preserve">Asiakirjan numero 39197</w:t>
      </w:r>
    </w:p>
    <w:p>
      <w:r>
        <w:t xml:space="preserve">Neljä edelleen sairaalassa Stevenagen "autokruisailun" onnettomuuden jälkeen</w:t>
      </w:r>
    </w:p>
    <w:p>
      <w:r>
        <w:t xml:space="preserve">Kahdeksantoista loukkaantui kahden auton törmäyksessä Monkswood Waylla Stevenagessa 18. heinäkuuta. Hertfordshiren poliisin mukaan sairaalassa olevien tila oli vakava mutta vakaa. Poliisi ilmoitti, että tutkinta jatkuu ja että "useita todistajanlausuntoja otetaan edelleen vastaan". Viime viikolla poliisi ilmoitti, että "lisäresursseja" oli otettu käyttöön avuksi. Molempia kuljettajia on "haastateltu osana meneillään olevaa tutkintaa", mutta pidätyksiä ei ole tehty. Videomateriaalilla näkyy, kuinka toinen auto ohittaa toisen auton ennen kuin ne törmäävät toisiinsa, ja toinen törmää tienvarressa seisoviin ihmisiin, kun taas toinen törmää keskikaistalla oleviin katsojiin. Poliisi on pyytänyt silminnäkijöitä lähettämään kuvamateriaalia onnettomuudesta tutkijoille. Cruise-Herts suunnitteli tapahtuman, johon ihmisten oli määrä kokoontua katsomaan muunneltuja autoja. Järjestäjä Rix Sidhu kertoi järjestäneensä vastaavia tapaamisia 17 vuoden ajan, ja viimeisimmän tapaamisen tarkoituksena oli kerätä rahaa hyväntekeväisyyteen. Facebookissa antamassaan lausunnossa hän sanoi, että he eivät enää järjestä tällaisia tapahtumia.</w:t>
      </w:r>
    </w:p>
    <w:p>
      <w:r>
        <w:rPr>
          <w:b/>
        </w:rPr>
        <w:t xml:space="preserve">Yhteenveto</w:t>
      </w:r>
    </w:p>
    <w:p>
      <w:r>
        <w:t xml:space="preserve">Neljä ihmistä on edelleen sairaalassa lähes kaksi viikkoa sen jälkeen, kun autokruisailuautot törmäsivät katsojiin.</w:t>
      </w:r>
    </w:p>
    <w:p>
      <w:r>
        <w:rPr>
          <w:b/>
          <w:u w:val="single"/>
        </w:rPr>
        <w:t xml:space="preserve">Asiakirjan numero 39198</w:t>
      </w:r>
    </w:p>
    <w:p>
      <w:r>
        <w:t xml:space="preserve">Brexit: Lords tukevat parlamentin keskeyttämisen lopettamista</w:t>
      </w:r>
    </w:p>
    <w:p>
      <w:r>
        <w:t xml:space="preserve">Hallitus oli pyytänyt kollegoja hylkäämään Pohjois-Irlannin toimeenpanovallan muodostamista koskevaan lakiehdotukseen tehtyyn tarkistukseen sisältyvän siirron. Hallituksen esitys hylättiin kuitenkin 30 minuutin keskustelun jälkeen 114 äänen enemmistöllä. Lakiehdotus palaa parlamentin alahuoneeseen myöhemmin tällä viikolla. Muutos rajoittaa pääministeriä keskeyttämästä parlamentin työnteon - proroguing - saadakseen aikaan Brexitin ilman sopimusta ennen 31. lokakuuta päättyvää määräaikaa. Se edellyttää, että parlamentti kutsutaan takaisin keskustelemaan poliittisesta edistymisestä Pohjois-Irlannissa lokakuun ja joulukuun välisenä aikana. Pohjois-Irlannin kansliaministeri Lord Duncan sanoi, että tämän lakiesityksen tarkoituksena on "ensisijaisesti palauttaa neuvottelut Pohjois-Irlannissa" eikä "valmistaa keskusteluja Brexitistä". Hän kuvasi kansanedustajien siirtoa "valitettavaksi kaappaukseksi" lakiesitykselle, jota tarvittiin Pohjois-Irlannin hajauttamisen palauttamiseksi. Myös Ulster Unionistien jäsen Lord Empey kritisoi siirtoa. Hänen mukaansa se vaikeuttaa entisestään toimeenpanovallan muodostamista. Hän lisäsi, että alkuperäistä lakiesitystä on "vääristelty". Pohjois-Irlannin toimeenpanovallan perustamista koskeva lakiesitys saa nyt kuninkaallisen puoltavan lausunnon.</w:t>
      </w:r>
    </w:p>
    <w:p>
      <w:r>
        <w:rPr>
          <w:b/>
        </w:rPr>
        <w:t xml:space="preserve">Yhteenveto</w:t>
      </w:r>
    </w:p>
    <w:p>
      <w:r>
        <w:t xml:space="preserve">Parlamentin ylähuone on tukenut kansanedustajien pyrkimystä estää uutta pääministeriä keskeyttämästä parlamentin toimintaa, jotta se voisi pakottaa läpi Brexitin, josta ei päästä sopimukseen.</w:t>
      </w:r>
    </w:p>
    <w:p>
      <w:r>
        <w:rPr>
          <w:b/>
          <w:u w:val="single"/>
        </w:rPr>
        <w:t xml:space="preserve">Asiakirjan numero 39199</w:t>
      </w:r>
    </w:p>
    <w:p>
      <w:r>
        <w:t xml:space="preserve">Edinburgh Tram Inquiry: Raitiovaunun laajentaminen "oppii aiemmista virheistä</w:t>
      </w:r>
    </w:p>
    <w:p>
      <w:r>
        <w:t xml:space="preserve">Väite esitettiin viimeisenä todistuspäivänä raitiovaunuja koskevassa tutkimuksessa, jossa on tutkittu hankkeen valtavaa ylikulutusta ja pitkiä viivästyksiä. Lordi Hardien loppuraportille ei ole asetettu aikataulua. Valtuutetut päättävät myöhemmin tänä vuonna, jatketaanko nykyistä linjaa kaupungin keskustasta Leithiin. Lordi Hardien tehtävänä oli selvittää, miksi Edinburghin raitiovaunulinja myöhästyi viisi vuotta ja maksoi 750 miljoonaa puntaa, mikä on kaksi kertaa enemmän kuin alkuperäinen arvio. Torstaina tutkimuksessa, joka on tähän mennessä maksanut 9 miljoonaa puntaa, kuultiin viimeiset lausunnot. Kuulemisten aikana Edinburghin kaupunginhallitus on syyttänyt hankkeen lakimiehiä puutteellisista ja epätarkoista neuvoista. Asianajajat ovat puolustautuneet väittäen, että neuvosto ei ole lukenut ja ymmärtänyt sopimusta.</w:t>
      </w:r>
    </w:p>
    <w:p>
      <w:r>
        <w:rPr>
          <w:b/>
        </w:rPr>
        <w:t xml:space="preserve">Yhteenveto</w:t>
      </w:r>
    </w:p>
    <w:p>
      <w:r>
        <w:t xml:space="preserve">Edinburghin nykyisen raitiovaunulinjan jatkaminen tarjoaa neuvoston mukaan tilaisuuden osoittaa, että aiemmista kokemuksista on otettu opiksi.</w:t>
      </w:r>
    </w:p>
    <w:p>
      <w:r>
        <w:rPr>
          <w:b/>
          <w:u w:val="single"/>
        </w:rPr>
        <w:t xml:space="preserve">Asiakirjan numero 39200</w:t>
      </w:r>
    </w:p>
    <w:p>
      <w:r>
        <w:t xml:space="preserve">Cardiffin Walesin kielen keskuksen suunnitelmat hyväksytty</w:t>
      </w:r>
    </w:p>
    <w:p>
      <w:r>
        <w:t xml:space="preserve">Tilan, johon kuuluu kahvila-baari, opetustiloja ja näyttelytiloja, tavoitteena on suojella kieltä ja tarjota ihmisille paikka, jossa he voivat puhua walesin kieltä. Se toimii The Old Library -kirjastossa The Hayesissa jo toimivan Cardiff Story -museon rinnalla. Suunnitelmat ovat riippuvaisia Walesin hallituksen myöntämästä avustuksesta. Rahat ovat osa suunnitelmaa, jonka tarkoituksena on perustaa vastaavia keskuksia eri puolille maata, jotta yhä useammat ihmiset oppisivat ja käyttäisivät kieltä. Keskukseen on suunniteltu muun muassa Cardiffin yliopiston järjestämiä walesin kielen kursseja ja walesilaisten bändien musiikkitapahtumia, joita järjestää yökerho Clwb Ifor Bach.</w:t>
      </w:r>
    </w:p>
    <w:p>
      <w:r>
        <w:rPr>
          <w:b/>
        </w:rPr>
        <w:t xml:space="preserve">Yhteenveto</w:t>
      </w:r>
    </w:p>
    <w:p>
      <w:r>
        <w:t xml:space="preserve">Valtuusto on hyväksynyt suunnitelmat Walesin kielen ja kulttuurin keskuksen avaamisesta Cardiffiin.</w:t>
      </w:r>
    </w:p>
    <w:p>
      <w:r>
        <w:rPr>
          <w:b/>
          <w:u w:val="single"/>
        </w:rPr>
        <w:t xml:space="preserve">Asiakirjan numero 39201</w:t>
      </w:r>
    </w:p>
    <w:p>
      <w:r>
        <w:t xml:space="preserve">Teessiden yliopisto aloittaa kirjastossa vauvakiellon</w:t>
      </w:r>
    </w:p>
    <w:p>
      <w:r>
        <w:t xml:space="preserve">Huhtikuussa yliopisto kielsi lasten kanssa opiskelevia opiskelijoita opiskelemasta kirjastossa, mutta sanoi, että he voivat tuoda lapset mukanaan palauttaessaan kirjoja. Toisen vuoden opiskelija Natalie Purvis, 36, sanoi, että vanhemmille opiskelijoille ei anneta riittävästi tukea. Yliopisto pani muutoksen täytäntöön opiskelijoiden meluvalitusten jälkeen. Viime viikolla neiti Purvisilta evättiin pääsy kirjastoon seitsemän kuukauden ikäisen tyttärensä kanssa, ja hän etsii nyt muuta paikkaa, jossa hän voi suorittaa kuvataidekurssinsa loppuun. Uusi käytäntö ohjaa pitkään opiskelevat vanhemmat opiskelijat kampuksen muihin osiin. Aiemmin lapset päästettiin tiloihin ennen kello 19:00. "Käytäntöä on muutettu kuulematta niitä, joita asia koskee", neiti Purvis sanoi. "Harkitsen siirtymistä Sunderlandiin, koska en voi nyt mennä Teessideen tilapäisesti." Teessiden yliopiston mukaan vanhemmat, joilla on mukana lapsia, voivat mennä kirjastoon "lyhyiksi ajoiksi" palauttamaan kirjoja. Teessiden yliopiston tiedottaja sanoi: "Kampuksella on useita vaihtoehtoisia tiloja, joissa opiskelijat voivat istua ja opiskella pidempiä aikoja lasten kanssa. "Muutokset julkaistiin sosiaalisessa mediassa, verkkosivuilla ja kirjastossa näkyvillä ilmoituksilla." Yliopisto on luvannut pitää uutta käytäntöä silmällä.</w:t>
      </w:r>
    </w:p>
    <w:p>
      <w:r>
        <w:rPr>
          <w:b/>
        </w:rPr>
        <w:t xml:space="preserve">Yhteenveto</w:t>
      </w:r>
    </w:p>
    <w:p>
      <w:r>
        <w:t xml:space="preserve">Teessiden yliopistossa opiskeleva äiti on sanonut, että hän saattaa vaihtaa yliopistoa sen jälkeen, kun kirjasto otti käyttöön uuden lapsikieltokäytännön.</w:t>
      </w:r>
    </w:p>
    <w:p>
      <w:r>
        <w:rPr>
          <w:b/>
          <w:u w:val="single"/>
        </w:rPr>
        <w:t xml:space="preserve">Asiakirjan numero 39202</w:t>
      </w:r>
    </w:p>
    <w:p>
      <w:r>
        <w:t xml:space="preserve">Hollantilainen lenkkeilijä löysi leijonanpennun</w:t>
      </w:r>
    </w:p>
    <w:p>
      <w:r>
        <w:t xml:space="preserve">Poikanen, jonka uskotaan olevan neljän kuukauden ikäinen, löydettiin pienestä häkistä Utrechtin ulkopuolelta. Se vietiin Pohjois-Hollannissa sijaitsevaan leijonasäätiöön sen jälkeen, kun eläinlääkäri oli tutkinut sen, kertoo yleisradioyhtiö NOS. Paikallinen poliisi on esittänyt julkisen vetoomuksen, jossa pyydetään tietoja pennun omistajasta. Tämä ei todellakaan ollut tavanomaista toimintaa Tienhovenissa, noin 10 kilometriä Utrechtin pohjoispuolella sijaitsevassa kylässä partioiville poliiseille. Twitterissä he kirjoittivat: "Tänä aamuna kollegat saivat hyvin erikoisen ilmoituksen Tienhovenissa. Oletteko nähneet tai kuulleet mitään?" Eläinlääkäri Peter Klaver kertoi RTL Nieuwsille, että hän oli järkyttynyt saapuessaan paikalle. "Olen matkustanut ympäri maailmaa tainnuttamaan eläimiä, jopa leijonia ja tiikereitä, mutta en ole koskaan kokenut mitään tällaista", hän sanoi. Hän totesi, että häkki ei ollut kovin tukeva ja sanoi, että pentu olisi voinut karata. "Loppujen lopuksi leijona, häkki ja kaikki saatiin kuitenkin laitettua autoon, joten sitä ei tarvinnut tainnuttaa." Poliisi sanoi haluavansa kuulla "keneltä tahansa, joka on hiljattain ostanut leijonan" tai keneltä tahansa, joka voisi auttaa tiedoilla tästä nimenomaisesta pennusta. Saatat myös pitää tästä:</w:t>
      </w:r>
    </w:p>
    <w:p>
      <w:r>
        <w:rPr>
          <w:b/>
        </w:rPr>
        <w:t xml:space="preserve">Yhteenveto</w:t>
      </w:r>
    </w:p>
    <w:p>
      <w:r>
        <w:t xml:space="preserve">Alankomaiden keskiosassa sijaitsevan pellon läpi juokseva lenkkeilijä koki sunnuntaina yllätyksen, kun reitille ilmestyi hylätty leijona.</w:t>
      </w:r>
    </w:p>
    <w:p>
      <w:r>
        <w:rPr>
          <w:b/>
          <w:u w:val="single"/>
        </w:rPr>
        <w:t xml:space="preserve">Asiakirjan numero 39203</w:t>
      </w:r>
    </w:p>
    <w:p>
      <w:r>
        <w:t xml:space="preserve">Flintshiren valtuusto harkitsee suuren mittakaavan energiantuotantopaikkoja</w:t>
      </w:r>
    </w:p>
    <w:p>
      <w:r>
        <w:t xml:space="preserve">Flintshiren valtuuston kabinetti kokoontuu torstaina ja harkitsee 50 000 punnan myöntämistä tutkittaville alueille. Ehdotuksia ovat muun muassa aurinkovoimalaitokset, vesivoima, tuuliturbiinit ja biomassalaitos, jossa poltetaan puuhaketta. Jälkimmäisen osalta raportissa sanotaan, että olisi "järkevää ja asianmukaista harkita sopivien maiden istuttamista, jotta ne voitaisiin korjata tulevina vuosina". Neuvosto voisi päättää kehittää alueen itse tai tehdä sopimuksen naapuriviranomaisen kanssa. Raportissa todetaan, että neuvostolla on "huomattavaa maaomaisuutta, joka ulottuu neuvoston maatiloista kaatopaikkoihin, puistoihin ja metsäalueisiin sekä moniin muihin maa-alueisiin. "Monilla niistä on potentiaalia joko kehittää energiajärjestelmiä tai edistää kestävämpää ja kannattavampaa tulevaisuutta."</w:t>
      </w:r>
    </w:p>
    <w:p>
      <w:r>
        <w:rPr>
          <w:b/>
        </w:rPr>
        <w:t xml:space="preserve">Yhteenveto</w:t>
      </w:r>
    </w:p>
    <w:p>
      <w:r>
        <w:t xml:space="preserve">Pohjois-Walesissa on tarkoitus tutkia kohteita, joilla voitaisiin kehittää laajamittaisesti uusiutuvaa energiaa.</w:t>
      </w:r>
    </w:p>
    <w:p>
      <w:r>
        <w:rPr>
          <w:b/>
          <w:u w:val="single"/>
        </w:rPr>
        <w:t xml:space="preserve">Asiakirjan numero 39204</w:t>
      </w:r>
    </w:p>
    <w:p>
      <w:r>
        <w:t xml:space="preserve">Krefeldin eläintarhan kädellisiä tapettiin, kun suojelualue paloi poroksi</w:t>
      </w:r>
    </w:p>
    <w:p>
      <w:r>
        <w:t xml:space="preserve">Krefeldin eläintarha kertoi aluksi, että kaikki eläimet oli tapettu, mutta myöhemmin se ilmoitti, että kaksi simpanssia oli selvinnyt hengissä. 2 000 neliömetrin apinatalossa asui harvinaisia borneolaisia orankeja, simpansseja ja marmosetteja. Poliisin mukaan tulipalo on saattanut johtua kiinalaisista lyhdyistä, joita käytettiin uudenvuoden viettoon. "Ihmiset kertoivat nähneensä näitä taivaslyhtyjä lentävän matalalla eläintarhan lähellä, ja sitten se alkoi palaa", sanoi kaupungin rikospoliisin päällikkö Gerd Hoppmann. Hänen mukaansa tutkijat olivat löytäneet myös käytettyjä lyhtyjä palaneen aitauksen läheltä. Palovaarallisina tunnetut taivaslyhdyt on kielletty Saksassa. Krefeldin eläintarhan apinatalo rakennettiin vuonna 1975, ja se loi trooppisen ilmaston sademetsän asukkaille, joihin kuului hedelmälepakoita ja vapaasti lentäviä lintuja sekä kädellisiä. Krefeldin eläintarhan mukaan oli "ihme", että kaksi simpanssia, Bally ja Limbo, selvisivät palosta. Ne ovat lievästi loukkaantuneet, mutta eläinlääkärit hoitavat niitä. Eläintarha vahvisti myös, että lähellä sijaitseva Gorilla Garden, jossa asuu länsimaiden gorilloja, säästyi tulipalolta. Kidogo - gorilla, joka asuu siellä perheensä kanssa - oli kunnossa, Krefeldin eläintarha kertoi. Eläintarha kiitti ihmisiä "ylivoimaisesta myötätunnon aallosta". "Pyydämme ymmärrystänne, ettemme voi olla paikalla tänään", eläintarha totesi päätöksestään sulkea eläintarha uudenvuodenpäivänä. Saatat myös olla kiinnostunut...</w:t>
      </w:r>
    </w:p>
    <w:p>
      <w:r>
        <w:rPr>
          <w:b/>
        </w:rPr>
        <w:t xml:space="preserve">Yhteenveto</w:t>
      </w:r>
    </w:p>
    <w:p>
      <w:r>
        <w:t xml:space="preserve">Saksalainen eläintarha on vahvistanut, että sen "pahimmat pelot ovat käyneet toteen" tulipalon tuhottua aitauksen ja tapettua lähes kaikki kädelliset.</w:t>
      </w:r>
    </w:p>
    <w:p>
      <w:r>
        <w:rPr>
          <w:b/>
          <w:u w:val="single"/>
        </w:rPr>
        <w:t xml:space="preserve">Asiakirjan numero 39205</w:t>
      </w:r>
    </w:p>
    <w:p>
      <w:r>
        <w:t xml:space="preserve">Kaksi keilarataa "istui varastossa" Alderneyssä</w:t>
      </w:r>
    </w:p>
    <w:p>
      <w:r>
        <w:t xml:space="preserve">Kujat lahjoitettiin saarelle marraskuussa 2005, ja niistä oli tarkoitus tehdä osa urheilukeskusta, mutta suunnitelmat muuttuivat. Myöhemmin hyväksyttiin pienempi keskus, jossa ei järjestäjien mukaan ole tilaa keilailutiloille. Ratojen lahjoittajina olivat miljardööri Barclayn veljekset. Lisää Kanaalisaarten uutisia. Niiden oli tarkoitus olla osa paljon suurempaa keskusta, johon kuului tanssistudio, squash-kenttä, kuntosali ja uima-allas, mutta saaren hallitus, Alderneyn osavaltiot, hylkäsi suunnitelmat heinäkuussa 2005. Lopulliset suunnitelmat, jotka eivät ole vielä valmistuneet, sisältävät vain uima-altaan ja kuntosalin. Rosemary James, joka on hallitusta hankkeesta lobannut Alderney Sports Centre Trust -järjestön edunvalvoja, sanoi saaneensa "ihanan viestin" miljardööriveljeksiltä, jotka tarjosivat niitä laitoksen rakentamiseen. Alderney Shipping nouti kontit vuonna 2005 Barclayn veljesten omistamalta Brecqhoun saarelta, ja yhtiön johtaja Bruno Kay-Mouat sanoi, että kontit "odottavat nyt innolla uudelleenkäyttöä".</w:t>
      </w:r>
    </w:p>
    <w:p>
      <w:r>
        <w:rPr>
          <w:b/>
        </w:rPr>
        <w:t xml:space="preserve">Yhteenveto</w:t>
      </w:r>
    </w:p>
    <w:p>
      <w:r>
        <w:t xml:space="preserve">Kaksi täysin toimintakuntoista keilarataa on ollut Alderneyn saarella suljetuissa konteissa 13 vuoden ajan, kuten on paljastunut.</w:t>
      </w:r>
    </w:p>
    <w:p>
      <w:r>
        <w:rPr>
          <w:b/>
          <w:u w:val="single"/>
        </w:rPr>
        <w:t xml:space="preserve">Asiakirjan numero 39206</w:t>
      </w:r>
    </w:p>
    <w:p>
      <w:r>
        <w:t xml:space="preserve">Samia Shahidin "kunniamurha": Raiskattiin ennen kuolemaa</w:t>
      </w:r>
    </w:p>
    <w:p>
      <w:r>
        <w:t xml:space="preserve">Bradfordista kotoisin oleva Samia Shahid, 28, kuoli heinäkuussa Pohjois-Punjabissa. Pakistanilainen päätutkija kertoi BBC:lle myös, että Shahidin isä ja entinen aviomies tekivät hänen murhansa. Hän lisäsi pyrkivänsä palauttamaan Shahidin äidin ja siskon Pakistaniin kuulusteltavaksi heidän osuudestaan murhaan. Lue lisää tästä ja muista Leedsin ja West Yorkshiren alueen jutuista Kaksi miestä on jo saapunut Pakistanissa oikeuteen Shahidin kuolemaan liittyen. Hänen entistä aviomiestään Chaudhry Muhammad Shakeelia syytetään murhasta, ja paikallisen poliisin mukaan hänen kerrotaan tunnustaneen kuristaneensa hänet huivillaan. Hänen isäänsä Chaudhry Muhammad Shahidia pidetään osallisena murhaan. Molemmat ovat olleet tutkintavankeudessa 5. syyskuuta asti. Shahid oli kuollessaan käymässä sukulaistensa luona Pandorin kylässä, ja hänen sukulaisensa väittivät aluksi, että hän oli saanut sydänkohtauksen. Hänen toinen aviomiehensä Syed Mukhtar Kazim uskoo, että hän joutui niin sanotun kunniamurhan uhriksi, koska hänen perheensä ei hyväksynyt heidän avioliittoaan. Ruumiinavaus vahvisti, että hän kuoli kuristamisen seurauksena.</w:t>
      </w:r>
    </w:p>
    <w:p>
      <w:r>
        <w:rPr>
          <w:b/>
        </w:rPr>
        <w:t xml:space="preserve">Yhteenveto</w:t>
      </w:r>
    </w:p>
    <w:p>
      <w:r>
        <w:t xml:space="preserve">Pakistanissa niin sanotussa kunniamurhassa kuollut brittiläinen nainen raiskattiin ennen kuolemaansa, on tutkinnasta vastannut poliisi kertonut.</w:t>
      </w:r>
    </w:p>
    <w:p>
      <w:r>
        <w:rPr>
          <w:b/>
          <w:u w:val="single"/>
        </w:rPr>
        <w:t xml:space="preserve">Asiakirjan numero 39207</w:t>
      </w:r>
    </w:p>
    <w:p>
      <w:r>
        <w:t xml:space="preserve">BBC:n televisioraportissa nähty Leistonin kadonnut pöllö saatiin takaisin.</w:t>
      </w:r>
    </w:p>
    <w:p>
      <w:r>
        <w:t xml:space="preserve">Dawn oli toinen niistä kahdesta linnusta, jotka karkasivat Leistonissa sijaitsevasta lintuhuoneesta, kun portti oli jätetty vahingossa auki kaksi viikkoa sitten. Toinen pöllö - Misty - saatiin takaisin sunnuntaina. Dawn nähtiin lyhyesti BBC Look Eastin uutislähetyksessä. Se saatiin takaisin jo aiemmin, kun naapurit olivat havainneet sen torstaina puussa. "En olisi pystynyt siihen ilman paikallisten ihmisten apua, jotka ovat pitäneet sitä silmällä", sanoi lintutarhan omistaja Alec Mayhew. "Kun nousin eilen illalla puuhun, se oli jo kadonnut. Tänä aamuna se nousi toiseen puuhun, ja verkko, jolla yritin pyydystää sen, jäi kiinni oksiin. "Lopulta se lensi tien yli asuinalueelle ja laskeutui lopulta puutarhan aidalle, ja silloin sain sen turvallisesti kiinni."</w:t>
      </w:r>
    </w:p>
    <w:p>
      <w:r>
        <w:rPr>
          <w:b/>
        </w:rPr>
        <w:t xml:space="preserve">Yhteenveto</w:t>
      </w:r>
    </w:p>
    <w:p>
      <w:r>
        <w:t xml:space="preserve">Pöllö, joka nähtiin televisioraportissa omasta katoamisestaan, on saatu takaisin.</w:t>
      </w:r>
    </w:p>
    <w:p>
      <w:r>
        <w:rPr>
          <w:b/>
          <w:u w:val="single"/>
        </w:rPr>
        <w:t xml:space="preserve">Asiakirjan numero 39208</w:t>
      </w:r>
    </w:p>
    <w:p>
      <w:r>
        <w:t xml:space="preserve">Lohikäärme ihastuttaa väkijoukkoja Carrbridgen moottorisahakilpailussa</w:t>
      </w:r>
    </w:p>
    <w:p>
      <w:r>
        <w:t xml:space="preserve">Ensikertalaisen Ramondas Uzdravisin teos voitti Carve Carrbridge -tapahtuman himoitun Claymore Trophyn. Liettualainen Uzdravis voitti myös Cairngorms-tapahtuman Carvers Choice Award -palkinnon ja hänet nimettiin parhaaksi uudeksi osallistujaksi. Kilpailuun, joka järjestetään nyt 15. kerran, osallistuvilta on kielletty kaikkien muiden työkalujen kuin moottorisahan käyttö luomuksissaan. Tämänvuotiseen tapahtumaan, joka toimii myös Scottish Open Chainsaw Carving Championships -kilpailuna, osallistui 24 kilpailijaa eri puolilta maailmaa. Carve Carrbridge -kilpailun kokenut osallistuja Tim Burgess sijoittui toiseksi Good Knight -teoksellaan, kun taas kolmannen sijan ja Peoples Choice Award -palkinnon vei entinen mestari Pete Bowsher golfari Four Carrbridge -teoksellaan. Tapahtumaan osallistui yli 4 000 ihmistä, ja sen tarkoituksena oli nähdä, mitä veistäjät voivat tehdä neljässä tunnissa halkaisijaltaan 22 tuuman ja kahdeksan jalan pituisesta Sitka-kuusipalasta.</w:t>
      </w:r>
    </w:p>
    <w:p>
      <w:r>
        <w:rPr>
          <w:b/>
        </w:rPr>
        <w:t xml:space="preserve">Yhteenveto</w:t>
      </w:r>
    </w:p>
    <w:p>
      <w:r>
        <w:t xml:space="preserve">Lohikäärmeen taidokas veistos on voittanut pääpalkinnon tämänvuotisessa moottorisahan veistokilpailussa.</w:t>
      </w:r>
    </w:p>
    <w:p>
      <w:r>
        <w:rPr>
          <w:b/>
          <w:u w:val="single"/>
        </w:rPr>
        <w:t xml:space="preserve">Asiakirjan numero 39209</w:t>
      </w:r>
    </w:p>
    <w:p>
      <w:r>
        <w:t xml:space="preserve">Carlislen nainen kärsii vakavasta seksuaalisesta pahoinpitelystä</w:t>
      </w:r>
    </w:p>
    <w:p>
      <w:r>
        <w:t xml:space="preserve">Kolmekymppisen uhrin kimppuun hyökättiin perjantaina noin kello 17.00 GMT Stonegarthissa sijaitsevan Co-operative-myymälän lähellä Mortonin kaupunginosassa. Cumbrian poliisin mukaan hyökkääjä oli valkoihoinen mies, jonka uskotaan olevan noin 30-vuotias ja jolla oli korvanpituiset vaaleat hiukset, jotka oli erotettu keskeltä. Hän oli noin 1,7 metriä pitkä, hänellä oli englantilainen aksentti ja hänellä oli yllään musta takki ja housut, poliisi kertoi. Poliisit etsivät myös tunnistamaan toista miestä, jonka uskotaan olevan parikymppinen tai kolmekymppinen ja joka oli alueella. Hän oli valkoinen, noin 1,76 metriä pitkä ja hänellä oli myös tummat vaatteet. Ylikonstaapeli James Aiston kertoi, että poliisit tutkivat "useita tutkintalinjoja".</w:t>
      </w:r>
    </w:p>
    <w:p>
      <w:r>
        <w:rPr>
          <w:b/>
        </w:rPr>
        <w:t xml:space="preserve">Yhteenveto</w:t>
      </w:r>
    </w:p>
    <w:p>
      <w:r>
        <w:t xml:space="preserve">Carlislessa on tehty vakava seksuaalinen hyökkäys naisen kimppuun, kertoo poliisi.</w:t>
      </w:r>
    </w:p>
    <w:p>
      <w:r>
        <w:rPr>
          <w:b/>
          <w:u w:val="single"/>
        </w:rPr>
        <w:t xml:space="preserve">Asiakirjan numero 39210</w:t>
      </w:r>
    </w:p>
    <w:p>
      <w:r>
        <w:t xml:space="preserve">Nainen kuljetettiin sairaalaan ja kaksi kuljettajaa pidätettiin törmäyksen vuoksi</w:t>
      </w:r>
    </w:p>
    <w:p>
      <w:r>
        <w:t xml:space="preserve">Se tapahtui sunnuntaina noin kello 01:10 BST Friar Gaten ja Stafford Streetin risteyksessä. Sininen Renault Clio ja hopeanvärinen Mercedes E320 törmäsivät toisiinsa, ja Clion naismatkustaja loukkaantui vakavasti. Nainen on edelleen kriittisessä tilassa, ja kaksi mieskuljettajaa, jotka pidätettiin tapahtumapaikalla, on vapautettu tutkimusten jatkuessa. Myös he saivat lieviä vammoja. Kaikkia, joilla on kojelautakamerakuvaa tai jotka näkivät onnettomuuden, pyydetään ottamaan yhteyttä poliisiin. Seuraa BBC East Midlandsia Facebookissa, Twitterissä tai Instagramissa. Lähetä juttuideoita osoitteeseen eastmidsnews@bbc.co.uk.</w:t>
      </w:r>
    </w:p>
    <w:p>
      <w:r>
        <w:rPr>
          <w:b/>
        </w:rPr>
        <w:t xml:space="preserve">Yhteenveto</w:t>
      </w:r>
    </w:p>
    <w:p>
      <w:r>
        <w:t xml:space="preserve">18-vuotias nainen on lennätetty sairaalaan hengenvaarallisten vammojen vuoksi Derbyssä sattuneen onnettomuuden jälkeen.</w:t>
      </w:r>
    </w:p>
    <w:p>
      <w:r>
        <w:rPr>
          <w:b/>
          <w:u w:val="single"/>
        </w:rPr>
        <w:t xml:space="preserve">Asiakirjan numero 39211</w:t>
      </w:r>
    </w:p>
    <w:p>
      <w:r>
        <w:t xml:space="preserve">Stormy Daniels haastaa Trumpin oikeuteen "salassapitosopimuksesta</w:t>
      </w:r>
    </w:p>
    <w:p>
      <w:r>
        <w:t xml:space="preserve">Stormy Daniels sanoo, että ennen vuoden 2016 vaaleja laadittu sopimus on "mitätön", koska hän ei allekirjoittanut sitä. Trumpin henkilökohtainen asianajaja Michael Cohen vahvisti viime kuussa maksaneensa Danielsille yksityisesti 130 000 dollaria (95 000 puntaa). Kanteessa väitetään, että Cohen yritti "pelotella häntä vaikenemaan". Vuonna 2011 InTouch-lehden haastattelussa näyttelijä kertoi aloittaneensa seksisuhteen Trumpin kanssa vuonna 2006 pian sen jälkeen, kun hänen vaimonsa Melania oli synnyttänyt hänen poikansa Barronin. Kertomukset nousivat uudelleen esiin tammikuussa, kun Wall Street Journal kertoi, että hänelle maksettiin vuoden 2016 vaalien alla salassapitosopimuksen allekirjoittamisesta, joka esti häntä keskustelemasta väitetystä suhteesta. Cohen on sanonut, että presidentti "kiistää jyrkästi" kaiken romanttisen suhteen aikuisfilmitähden kanssa. Los Angelesissa tiistaina jätetyssä siviilikanteessa sanotaan, että vain muutama päivä ennen vaaleja Clifford ja Cohen allekirjoittivat "salassapitosopimuksen", mutta Trump ei allekirjoittanut sitä, "jolloin se on oikeudellisesti mitätön eikä sillä ole mitään merkitystä". Siinä lisätään: "Selvyyden vuoksi on todettava, että yritykset pelotella neiti Clifford vaikenemaan ja 'hiljentää' hänet 'herra Trumpin suojelemiseksi' jatkuvat edelleen." Vaikka Cohen vahvisti maksaneensa rahat Cliffordille, hän ei kertonut, mihin tarkoitukseen ne maksettiin. Hän sanoi viime kuussa, ettei herra Trump tai Trump Organization ollut osapuolena liiketoimessa. "Maksu neiti Cliffordille oli laillinen, eikä se ollut kenenkään kampanjalahjoitus tai kampanjakulu", hän sanoi.</w:t>
      </w:r>
    </w:p>
    <w:p>
      <w:r>
        <w:rPr>
          <w:b/>
        </w:rPr>
        <w:t xml:space="preserve">Yhteenveto</w:t>
      </w:r>
    </w:p>
    <w:p>
      <w:r>
        <w:t xml:space="preserve">Aikuisfilminäyttelijä, jonka väitetään seurustelleen Donald Trumpin kanssa, on nostanut häntä vastaan kanteen, jonka mukaan hänen allekirjoittamansa salassapitosopimus on pätemätön.</w:t>
      </w:r>
    </w:p>
    <w:p>
      <w:r>
        <w:rPr>
          <w:b/>
          <w:u w:val="single"/>
        </w:rPr>
        <w:t xml:space="preserve">Asiakirjan numero 39212</w:t>
      </w:r>
    </w:p>
    <w:p>
      <w:r>
        <w:t xml:space="preserve">Suunnitelmat 300 miljoonan punnan tehohoitoyksiköstä Cwmbranissa jatkuvat uudelleen.</w:t>
      </w:r>
    </w:p>
    <w:p>
      <w:r>
        <w:t xml:space="preserve">Cwmbraniin suunnitellun 292 miljoonan punnan erikoissairaalan kehittäminen keskeytettiin viime vuoden tammikuussa. Terveysministeri Edwina Hart määräsi lisätutkimuksia, jotta voidaan varmistaa, että suunnitelmat ovat "vankat". Nyt tehohoitoyksikkö on sisällytetty entisen Gwentin alueen NHS-palveluja hallinnoivan Aneurin Bevan Health Boardin viisivuotissuunnitelmaan. Suunnitelmassa todetaan, että Llanfrechfa Grangen alueella sijaitseva erikoislääkäri- ja tehohoitokeskus on "tie eteenpäin" terveydenhuoltolautakunnan palvelemalle yhteisölle. Suunnitelmassa myönnetään kuitenkin, että keskuksen toteuttaminen voi kestää 5-10 vuotta. Uusi sairaalapalvelujen visio merkitsisi kuuden paikallisen sairaalan verkostoa, johon kuuluisivat Ysbyty Ystrad Fawr Caerphillyssä ja Ysbyty Aneurin Bevan Ebbw Valessa, Blaenau Gwentissä. Pienempi yleissairaala sijaitsisi edelleen Newportissa.</w:t>
      </w:r>
    </w:p>
    <w:p>
      <w:r>
        <w:rPr>
          <w:b/>
        </w:rPr>
        <w:t xml:space="preserve">Yhteenveto</w:t>
      </w:r>
    </w:p>
    <w:p>
      <w:r>
        <w:t xml:space="preserve">Walesin ensimmäisen kriittisesti sairaille tarkoitetun supersairaalan perustamista koskevat suunnitelmat on otettu uudelleen asialistalle.</w:t>
      </w:r>
    </w:p>
    <w:p>
      <w:r>
        <w:rPr>
          <w:b/>
          <w:u w:val="single"/>
        </w:rPr>
        <w:t xml:space="preserve">Asiakirjan numero 39213</w:t>
      </w:r>
    </w:p>
    <w:p>
      <w:r>
        <w:t xml:space="preserve">Syö vain: McDonald's ja Greggs auttavat lisäämään tilauksia 40 prosenttia.</w:t>
      </w:r>
    </w:p>
    <w:p>
      <w:r>
        <w:t xml:space="preserve">Yhtiö myös kiitti lukituksen vaikutusta toimitettuaan 46 miljoonaa brittitilausta heinäkuun ja syyskuun välisenä aikana. Se sanoi, että yhä useammat ruokailijat työskentelivät kotoa käsin ja välttivät yhteydenpitoa ulkopuolisiin. Yritys, joka fuusioitui hollantilaisen kilpailijan Takeaway.comin kanssa helmikuussa, odottaa kasvun jatkuvan tänä syksynä ja talvena. Konserni näki kysynnän kasvavan myös Saksan, Kanadan ja Australian kaltaisilla markkinoilla, ja se teki kolmannella neljänneksellä 151,4 miljoonaa tilausta maailmanlaajuisesti, mikä merkitsee 46 prosentin kasvua. "Lukitusrajoitusten jatkuminen mantereella ja Yhdistyneessä kuningaskunnassa pitäisi pitää kysynnän kasvussa", sanoo Markets.comin päämarkkina-analyytikko Neil Wilson. Just Eatin osakkeenomistajat hyväksyivät aiemmin tässä kuussa yhdysvaltalaisen kilpailijan Grubhubin 7,3 miljardin dollarin (5,75 miljardin punnan) yritysoston. Kauppa on määrä saada päätökseen ensi vuoden alussa. Eat Eat teki oston sen jälkeen, kun Grubhubin ja Uberin fuusiosuunnitelmat kariutuivat kilpailutarkasteluihin. Elokuussa Just Eatin pomo Jitse Groen kertoi BBC:lle aikovansa lopettaa keikkatyöskentelyn yrityksessään kaikkialla Euroopassa. Hän sanoi johtavansa yritystään mieluummin sellaisten työntekijöiden kanssa, jotka saavat etuuksia ja enemmän työsuojelua. Tätä mallia hän on käyttänyt Takeaway.com-yrityksessä, jonka hän perusti 20 vuotta sitten. Keikkatyöntekijöillä on joustavat työajat, mutta yleensä ei etuja, kuten lomarahaa. Keskiviikkona Just Eat Takeway.comin osakkeet nousivat Lontoossa 5,8 prosenttia 93,52 puntaan kappaleelta.</w:t>
      </w:r>
    </w:p>
    <w:p>
      <w:r>
        <w:rPr>
          <w:b/>
        </w:rPr>
        <w:t xml:space="preserve">Yhteenveto</w:t>
      </w:r>
    </w:p>
    <w:p>
      <w:r>
        <w:t xml:space="preserve">Takeaway-toimitusyritys Just Eat kertoo, että sen tilaukset ovat kasvaneet 43 prosenttia Yhdistyneessä kuningaskunnassa sen jälkeen, kun se on lisännyt verkostoonsa 800 McDonald's-ravintolaa ja 300 Greggsin toimipistettä.</w:t>
      </w:r>
    </w:p>
    <w:p>
      <w:r>
        <w:rPr>
          <w:b/>
          <w:u w:val="single"/>
        </w:rPr>
        <w:t xml:space="preserve">Asiakirjan numero 39214</w:t>
      </w:r>
    </w:p>
    <w:p>
      <w:r>
        <w:t xml:space="preserve">PC Harper: Poliisihevonen nimetty tapetun poliisin mukaan</w:t>
      </w:r>
    </w:p>
    <w:p>
      <w:r>
        <w:t xml:space="preserve">Poliisit nimesivät uuden alokkaansa Harperiksi poliisi Andrew Harperin mukaan, joka kuoli, kun hän vastasi varkausilmoitukseen Sulhamsteadin lähellä Berkshiressä elokuussa 2019. 28-vuotiaan leski Lissie vieraili "suuren ystävällisen jättiläisen" luona ja sanoi, että hän oli "aivan täydellinen". Poliisivoimien liiton puheenjohtaja PC Craig O'Leary sanoi, että nimi oli "sopiva kunnianosoitus" PC Harperille. Hän sanoi olevansa "aivan haltioissaan" ratsastajaosaston päätöksestä ja sanoi, että Oxfordshiren Wallingfordista kotoisin oleva Harper oli "meidän kaikkien suuressa arvossa". PC Harperin murhasta syytettyjen kolmen miehen oikeudenkäynnin odotetaan alkavan tiistaina sen jälkeen, kun coronavirus-pandemia keskeytti käsittelyn.</w:t>
      </w:r>
    </w:p>
    <w:p>
      <w:r>
        <w:rPr>
          <w:b/>
        </w:rPr>
        <w:t xml:space="preserve">Yhteenveto</w:t>
      </w:r>
    </w:p>
    <w:p>
      <w:r>
        <w:t xml:space="preserve">Ratsupoliisiyksikkö on nimennyt uusimman hevosensa virantoimituksessa kuolleen poliisin mukaan.</w:t>
      </w:r>
    </w:p>
    <w:p>
      <w:r>
        <w:rPr>
          <w:b/>
          <w:u w:val="single"/>
        </w:rPr>
        <w:t xml:space="preserve">Asiakirjan numero 39215</w:t>
      </w:r>
    </w:p>
    <w:p>
      <w:r>
        <w:t xml:space="preserve">Viranomaiset peruuttivat suunnitelmat Wrexhamin paloauton poistamiseksi kirveellä.</w:t>
      </w:r>
    </w:p>
    <w:p>
      <w:r>
        <w:t xml:space="preserve">Pohjois-Walesin palo- ja pelastusviranomainen oli suunnitellut leikkaavansa palvelua säästääkseen lähes miljoona puntaa vuoteen 2020 mennessä. Maanantaina pidetyssä kokouksessa viranomainen päätti kuitenkin peruuttaa ehdotukset, joiden mukaan yhdestä kaupungin moottorista luovutaan "toistaiseksi". Kampanjoija Marc Jones sanoi, että tämä oli "kansanvallan fantastinen voitto". Paloviranomaisen puheenjohtaja Meirick Davies sanoi, että toukokuun vaalien jälkeen perustettava uusi viranomainen tarkastelee leikkauksia uudelleen. Viime vuoden syyskuussa järjestettiin mielenosoitus, jossa vastustettiin suunnitelmia leikata yhtä kahdesta kokopäiväisestä paloautosta ja 24 palomiehen virkaa. Mielenosoitus sattui samaan aikaan, kun kaupunkiin avattiin uusi 15 miljoonan punnan yhdistetty palo- ja ambulanssiasema.</w:t>
      </w:r>
    </w:p>
    <w:p>
      <w:r>
        <w:rPr>
          <w:b/>
        </w:rPr>
        <w:t xml:space="preserve">Yhteenveto</w:t>
      </w:r>
    </w:p>
    <w:p>
      <w:r>
        <w:t xml:space="preserve">Suunnitelmat leikata yksi Wrexhamin kahdesta kokopäivätoimisesta paloautosta on hylätty - ainakin toukokuun vaalien jälkeen.</w:t>
      </w:r>
    </w:p>
    <w:p>
      <w:r>
        <w:rPr>
          <w:b/>
          <w:u w:val="single"/>
        </w:rPr>
        <w:t xml:space="preserve">Asiakirjan numero 39216</w:t>
      </w:r>
    </w:p>
    <w:p>
      <w:r>
        <w:t xml:space="preserve">South Lakes Safari Zoo peruuttaa sulkemispäätöksensä</w:t>
      </w:r>
    </w:p>
    <w:p>
      <w:r>
        <w:t xml:space="preserve">South Lakes Safari Zoo, jossa tiikeri tappoi eläintenhoitajan vuonna 2013, sai viime kuussa Barrow'n neuvostolta 28 päivää aikaa todistaa, että sen ilmakävelytiet ovat turvallisia. Lisäksi pelättiin, että paviaanit voisivat paeta kiipeämällä sarvikuonon lantakasaa pitkin. Eläintarha ilmoitti sulkevansa ovensa lauantaina ja syytti neuvostoa häirinnästä, mutta päätös on nyt kumottu. Lupakomitean joulukuussa tekemien päätösten jälkeen eläintarhan johtajat sanoivat, ettei eläintarha voi toimia tällaisissa olosuhteissa. Sulkemisen oli määrä olla väliaikaista, mutta uudelleen avaamiselle ei ollut varmaa päivämäärää. Eläintarhan johdon ja neuvoston pääjohtajan järjestettyä uuden kokouksen eläintarha pysyy kuitenkin auki, mutta alueet on eristetty työn ajaksi. Eläintarha kertoi Facebook-sivullaan: "Vastauksena tähän erittäin myönteiseen ja rakentavaan siirtoon ja hyvän tahdon osoituksena eläintarhan johto on suostunut olemaan avoinna koko neuvottelujen ajan." On myös käynyt ilmi, että eläintarhasta tulee hyväntekeväisyysjärjestö - perustaja ja luvanhaltija David Gill jää eläkkeelle ja lahjoittaa yrityksen Safari Zoo Nature Foundationille.</w:t>
      </w:r>
    </w:p>
    <w:p>
      <w:r>
        <w:rPr>
          <w:b/>
        </w:rPr>
        <w:t xml:space="preserve">Yhteenveto</w:t>
      </w:r>
    </w:p>
    <w:p>
      <w:r>
        <w:t xml:space="preserve">Eläintarha, joka sanoi sulkevansa toimintansa sen jälkeen, kun paikallinen neuvosto oli korostanut turvallisuuskysymyksiä, pysyy auki neuvottelujen ajan.</w:t>
      </w:r>
    </w:p>
    <w:p>
      <w:r>
        <w:rPr>
          <w:b/>
          <w:u w:val="single"/>
        </w:rPr>
        <w:t xml:space="preserve">Asiakirjan numero 39217</w:t>
      </w:r>
    </w:p>
    <w:p>
      <w:r>
        <w:t xml:space="preserve">YK:n mukaan Kolumbian Farc on saanut aseistariisunnan päätökseen</w:t>
      </w:r>
    </w:p>
    <w:p>
      <w:r>
        <w:t xml:space="preserve">YK:n mukaan yhteensä 7 132 asetta on rekisteröity ja varastoitu. Tarkkailijat kertoivat myös löytäneensä ja tyhjentäneensä 77 Farcin 900:sta eri puolille maaseutua kätketystä asekätköstä. Aseiden luovuttaminen on viime vuonna tehdyn rauhansopimuksen keskeinen ehto. Sopimuksella pyritään lopettamaan yli viisi vuosikymmentä kestänyt konflikti ja neuvottelut Kolumbian suurimman vasemmistokapinallisryhmän ja hallituksen välillä. Yhdysvaltalaiset tarkkailijat ovat kuitenkin varoittaneet, että Farcin jäljellä olevien kätköjen paikantaminen ja tyhjentäminen voi kestää useita kuukausia, koska niihin on vaikea päästä käsiksi. Joihinkin niistä pääsee vain jokea pitkin tai jalan tiheän viidakon ja vuoriston läpi. Monet niistä ovat ansoitettuja, ja ne on purettava vaivalloisesti. Monet kolumbialaiset ovat huolissaan siitä, että jos viivästys jatkuu, aseet voivat joutua rikollisten, puolisotilaallisten joukkojen tai Kolumbian toiseksi suurimman vasemmistokapinallisryhmän ELN:n käsiin. Kaikki nämä ryhmät pyrkivät valtaamaan Farcin rauhansopimuksen nojalla luovuttaman alueen ja ottamaan haltuunsa sen huumekauppatoiminnan. Tällä välin presidentti Juan Manuel Santosin, joka sai Nobelin palkinnon ponnisteluistaan rauhansopimuksen aikaansaamiseksi Farcin kanssa, odotetaan osallistuvan tiistaina Bogotan eteläpuolella sijaitsevassa Mesetasin kaupungissa järjestettävään symboliseen seremoniaan aseistariisuntaprosessin päättymisen merkiksi. Mesetas oli aikoinaan Farcin tukikohta 52 vuotta kestäneen konfliktin aikana, jossa 260 000 ihmistä menetti henkensä.</w:t>
      </w:r>
    </w:p>
    <w:p>
      <w:r>
        <w:rPr>
          <w:b/>
        </w:rPr>
        <w:t xml:space="preserve">Yhteenveto</w:t>
      </w:r>
    </w:p>
    <w:p>
      <w:r>
        <w:t xml:space="preserve">Kolumbian Farc-kapinalliset ovat luovuttaneet kaikki henkilökohtaiset aseensa, ja YK:n tarkkailijat Kolumbiassa kertovat, että aseiden siirto on saatu päätökseen päivää ennen tarkistettua aikataulua.</w:t>
      </w:r>
    </w:p>
    <w:p>
      <w:r>
        <w:rPr>
          <w:b/>
          <w:u w:val="single"/>
        </w:rPr>
        <w:t xml:space="preserve">Asiakirjan numero 39218</w:t>
      </w:r>
    </w:p>
    <w:p>
      <w:r>
        <w:t xml:space="preserve">Pyöräilijä kuoli kolarissa auton kanssa Fulbournissa</w:t>
      </w:r>
    </w:p>
    <w:p>
      <w:r>
        <w:t xml:space="preserve">Se tapahtui Shelford Roadilla Fulbournin ulkopuolella Cambridgeshiren osavaltiossa noin klo 16:15 GMT. Poliisin mukaan miespuolinen pyöräilijä kuoli onnettomuuspaikalla, kun taas Vauxhall Corsan naiskuljettaja oli järkyttynyt, mutta ei loukkaantunut. Kaksi muuta autoilijaa pysähtyi auttamaan ennen kuin he jatkoivat matkaansa, ja poliisit vetoavat heihin ja muihin ohikulkeviin silminnäkijöihin, jotta he ottaisivat yhteyttä.</w:t>
      </w:r>
    </w:p>
    <w:p>
      <w:r>
        <w:rPr>
          <w:b/>
        </w:rPr>
        <w:t xml:space="preserve">Yhteenveto</w:t>
      </w:r>
    </w:p>
    <w:p>
      <w:r>
        <w:t xml:space="preserve">Pyöräilijä on kuollut kolarissa, jossa oli osallisena auto.</w:t>
      </w:r>
    </w:p>
    <w:p>
      <w:r>
        <w:rPr>
          <w:b/>
          <w:u w:val="single"/>
        </w:rPr>
        <w:t xml:space="preserve">Asiakirjan numero 39219</w:t>
      </w:r>
    </w:p>
    <w:p>
      <w:r>
        <w:t xml:space="preserve">Denbighshiren kotitalouksille sakkoja kierrätyksen laiminlyönnistä</w:t>
      </w:r>
    </w:p>
    <w:p>
      <w:r>
        <w:t xml:space="preserve">Noin 600 kotitaloutta ei kierrättänyt ruokajätettä 3 000 kiinteistön tarkastelun aikana, sanoi neuvosto. Viranomainen haluaa siirtyä neljän viikon välein tapahtuvaan muiden kuin kierrätysmateriaalien keräykseen. Se aikoo myös aloittaa useampien kierrätysmateriaalien, kuten vaatteiden, sähkölaitteiden ja vaippojen keräyksen. Kotitaloudet, jotka eivät laita ruokajäteastiaansa ulos viikoittaista ovikeräystä varten, saavat aluksi tiedotteen. Mutta jos he eivät noudata neuvoja, he voivat odottaa "kierrätysneuvojien ryhmän" vierailua, jotta he näkevät, miten ongelmat voidaan parhaiten korjata. "Neuvosto voi sakottaa ihmisiä, jotka toistuvasti laiminlyövät roskien lajittelun, joten on tärkeää, että ihmiset käyttävät aikaa oikean jätteen laittamiseen oikeaan astiaan", sanoi ympäristövaikutuksista vastaava kabinettijäsen Brian Jones. Walesin paikallishallintoyhdistyksen (Welsh Local Government Association) mukaan myös muilla walesilaisilla neuvostoilla on valtuudet antaa sakkoja "viimeisenä keinona". Swanseassa on lähetetty noin 5 000 varoituskirjettä koteihin, joissa mustat pussit ovat sisältäneet kierrätysmateriaalia, ja tänä vuonna on annettu kaksi kiinteää rangaistusvaatimusta. Denbighshiressä kierrätykseen kelpaamattomien jätteiden kahden viikon välein tapahtuvaan mustien jätesäkkien keräykseen siirrytään kerran neljässä viikossa vuodesta 2021 alkaen. Muita muutoksia ovat mm: Melidenin, Dyserthin ja West Rhylin kunnissa tehdyssä valtuustotarkastuksessa havaittiin, että 20 prosenttia kotitalouksista ei kierrättänyt ruokajätettä. Jones kertoi BBC Radio Walesin aamiaisohjelmassa Claire Summersin kanssa, että viranomainen haluaa tehdä yhteistyötä asukkaiden kanssa, jotta he "löytäisivät ratkaisuja" kierrätyksen lisäämiseksi. "Tämä on hyvin ajankohtainen aloite, kun valmistelemme suunnitelmia merkittävää jäte- ja kierrätyshanketta varten, joka käynnistetään vuonna 2021", hän sanoi.</w:t>
      </w:r>
    </w:p>
    <w:p>
      <w:r>
        <w:rPr>
          <w:b/>
        </w:rPr>
        <w:t xml:space="preserve">Yhteenveto</w:t>
      </w:r>
    </w:p>
    <w:p>
      <w:r>
        <w:t xml:space="preserve">Asukkaat, jotka toistuvasti eivät erottele ruokajätettä muista kuin kierrätettävistä roskista, voivat joutua valtuuston virkamiesten käynneille tai saada sakon osana Denbighshiren uudistusta.</w:t>
      </w:r>
    </w:p>
    <w:p>
      <w:r>
        <w:rPr>
          <w:b/>
          <w:u w:val="single"/>
        </w:rPr>
        <w:t xml:space="preserve">Asiakirjan numero 39220</w:t>
      </w:r>
    </w:p>
    <w:p>
      <w:r>
        <w:t xml:space="preserve">Nissan tekee Sunderlandin Qashqai-päätöksen "ensi kuussa".</w:t>
      </w:r>
    </w:p>
    <w:p>
      <w:r>
        <w:t xml:space="preserve">Yritys on hiljattain ehdottanut, että investoinnit tehtaaseen voitaisiin lopettaa, jos Brexit vaikuttaa sen taloudelliseen kilpailukykyyn. Tehdas on Britannian suurin autotehdas, ja se työllistää lähes 7 000 ihmistä. Hallituksen tiedottajan mukaan neuvottelut yhtiön kanssa ovat "käynnissä". Wearsiden tehdas valmisti viime vuonna 475 000 ajoneuvoa, joista 80 prosenttia vietiin. Toimitusjohtaja Carlos Ghosn puhui toimittajille japanilaisen yhtiön pääkonttorissa Yokohamassa, uutistoimisto Reuters kertoi. Se seurasi tapaamista pääministeri Theresa Mayn kanssa Downing Streetillä viime viikolla. 'Kilpailukyvyn säilyttäminen' Hän sanoi: "Emme pyydä mitään etua [Britannian hallitukselta], mutta emme halua menettää kilpailukykyä riippumatta siitä, millaisia keskusteluja käydään." Ghosn sanoi saaneensa vakuutuksen siitä, että Britannian hallitus olisi "erittäin varovainen" tehtaan "kilpailukyvyn säilyttämisessä". "Niin kauan kuin minulla on tämä takuu... voin katsoa Sunderlandin tulevaisuutta helpommin." Seuraavan Qashqai-mallin tuotannon odotetaan alkavan vuonna 2018 tai 2019. Uuden auton tuotantoon saattamiseen kuluva aika tarkoittaa, että Nissanin on päätettävä pian, missä se valmistaa seuraavan sukupolven mallinsa. Yritykset ovat olleet huolissaan siitä, että Iso-Britannia on menossa kohti "kovaa brexitiä", joka jättäisi sen yhtenäismarkkinoiden ulkopuolelle ja autoviennin jopa 10 prosentin tullimaksuihin.</w:t>
      </w:r>
    </w:p>
    <w:p>
      <w:r>
        <w:rPr>
          <w:b/>
        </w:rPr>
        <w:t xml:space="preserve">Yhteenveto</w:t>
      </w:r>
    </w:p>
    <w:p>
      <w:r>
        <w:t xml:space="preserve">Autojätti Nissan sanoo tekevänsä ensi kuussa päätöksen siitä, valmistetaanko seuraavaa Qashqai-maasturia Sunderlandin tehtaalla sen jälkeen, kun Iso-Britannia on äänestänyt Euroopan unionista eroamisesta.</w:t>
      </w:r>
    </w:p>
    <w:p>
      <w:r>
        <w:rPr>
          <w:b/>
          <w:u w:val="single"/>
        </w:rPr>
        <w:t xml:space="preserve">Asiakirjan numero 39221</w:t>
      </w:r>
    </w:p>
    <w:p>
      <w:r>
        <w:t xml:space="preserve">Hondurasin jalkapallopomo Yankel Rosenthal syytteessä Yhdysvalloissa</w:t>
      </w:r>
    </w:p>
    <w:p>
      <w:r>
        <w:t xml:space="preserve">Entinen sijoitusministeri Yankel Rosenthal pidätettiin tiistaina laskeuduttuaan Miamin lentokentälle. Myös hänen serkkunsa Yani ja setänsä Jaime Rolando, nelinkertainen presidenttiehdokas ja sanomalehden omistaja, saivat syytteet. He tulevat yhdestä Hondurasin rikkaimmista perheistä. Tulliviranomaiset pidättivät kolme miestä heidän laskeuduttuaan Miamin lentokentälle tiistaiaamuna. He saapuivat keskiviikkona Miamissa liittovaltion tuomarin eteen. 'Erityisiksi nimettyjä huumekauppiaita' Kolme miestä tarjosivat "rahanpesu- ja muita palveluja, jotka tukevat useiden keskiaamerikkalaisten huumekauppiaiden ja heidän rikollisjärjestöjensä kansainvälistä huumekauppaa", Yhdysvaltain valtiovarainministeriö totesi lausunnossaan. Seitsemän heidän yrityksistään leimattiin Yhdysvaltojen Kingpin Act -lain nojalla "erityisesti nimetyiksi huumekauppiaiksi". Heitä on syytetty Efe-uutistoimiston mukaan huumerahojen siirtämisestä New Yorkissa ja Hondurasissa sijaitsevien tilien välillä vuosina 2004-2015. Myös heidän asianajajansa Andres Acosta Garcia pidätettiin tiistaina Miamin lentokentällä ja häntä vastaan nostettiin syytteet. Yankel Rosenthal toimi ministerinä presidentti Juan Orlando Hernandezin hallinnossa, mutta jätti tehtävän yllättäen kesäkuussa. Hän johti kautensa aikana Club Deportivo Marathonin useisiin liigamestaruuksiin. Hän myös rakensi luoteiseen San Pedro Sulan kaupunkiin upouuden stadionin, joka on nimetty hänen mukaansa.</w:t>
      </w:r>
    </w:p>
    <w:p>
      <w:r>
        <w:rPr>
          <w:b/>
        </w:rPr>
        <w:t xml:space="preserve">Yhteenveto</w:t>
      </w:r>
    </w:p>
    <w:p>
      <w:r>
        <w:t xml:space="preserve">Yhden Hondurasin tunnetuimman jalkapalloseuran puheenjohtajaa on syytetty Yhdysvalloissa huumekaupasta ja rahanpesusta.</w:t>
      </w:r>
    </w:p>
    <w:p>
      <w:r>
        <w:rPr>
          <w:b/>
          <w:u w:val="single"/>
        </w:rPr>
        <w:t xml:space="preserve">Asiakirjan numero 39222</w:t>
      </w:r>
    </w:p>
    <w:p>
      <w:r>
        <w:t xml:space="preserve">Grindr-huijari apteekkari "nyyhkytti vaimonsa yli" päiviä tämän kuoleman jälkeen</w:t>
      </w:r>
    </w:p>
    <w:p>
      <w:r>
        <w:t xml:space="preserve">Jessica Patel, 34, löydettiin kuolleena pariskunnan Middlesbroughin kodista toukokuussa. Mitesh Patel kiistää Jessica Patelin murhan, jonka syyttäjä väittää tapahtuneen, jotta hän voisi vaatia 2 miljoonan punnan henkivakuutusmaksua. Hänen isänsä ja sisarensa kertoivat Teesside Crown Courtille, että 37-vuotias halasi heitä nähdessään hänet. Sisar Minal Patel kertoi käyneensä Patelin luona pian murhan jälkeen, kun poliisi vielä hoiti häntä todistajana. Hän sanoi: "Hän tarttui minuun ja hautasi päänsä olkapäähäni nyyhkyttäen ja nyyhkyttäen. "Hän sanoi, että jos hän koskaan saisi murhaajan käsiinsä, hän tappaisi tämän itse." Sitten hän halasi muita perheenjäseniä ennen kuin istui alas kertomaan oman versionsa siitä, mitä sinä yönä oli tapahtunut, hän sanoi. Hän kertoi saapuneensa kotiin ja nähneensä vaimonsa olohuoneen lattialla, ikkunan vieressä, ikään kuin "hän olisi yrittänyt päästä ulos". Syyttäjä väittää, että hän lavasti kohtauksen, jotta se näyttäisi murtovarkaudelta. Aiemmin oikeudelle kerrottiin, että Patel oli pettänyt vaimoaan miesten kanssa, jotka hän oli tavannut deittisovellus Grindrin kautta, ja halusi aloittaa uuden elämän Australiassa miespuolisen rakastajansa kanssa. Oikeudenkäynti jatkuu.</w:t>
      </w:r>
    </w:p>
    <w:p>
      <w:r>
        <w:rPr>
          <w:b/>
        </w:rPr>
        <w:t xml:space="preserve">Yhteenveto</w:t>
      </w:r>
    </w:p>
    <w:p>
      <w:r>
        <w:t xml:space="preserve">Mies, jota syytetään vaimonsa kuristamisesta, jotta hän voisi aloittaa uuden elämän poikaystävänsä kanssa, nyyhkytti surusta vaimonsa siskon olkapäälle muutama päivä tämän kuoleman jälkeen, on kerrottu valamiehistölle.</w:t>
      </w:r>
    </w:p>
    <w:p>
      <w:r>
        <w:rPr>
          <w:b/>
          <w:u w:val="single"/>
        </w:rPr>
        <w:t xml:space="preserve">Asiakirjan numero 39223</w:t>
      </w:r>
    </w:p>
    <w:p>
      <w:r>
        <w:t xml:space="preserve">Wrexhamin entisen poliisiaseman purkaminen hyväksytään</w:t>
      </w:r>
    </w:p>
    <w:p>
      <w:r>
        <w:t xml:space="preserve">Bodhyfrydissa sijaitseva 10-kerroksinen 1970-luvun kortteli suljettiin vuonna 2019, ja virkamiehet siirtyivät uuteen 21,5 miljoonan punnan arvoiseen osastotukikohtaan Llayhin. Yritys saada kiinteistö historialliseksi epäonnistui, ja 365 ihmistä allekirjoitti vetoomuksen, jossa vaadittiin parempaa käyttöä. Suunnittelijat hylkäsivät myös kilpailevan supermarket Asdan väitteet, joiden mukaan uusi myymälä aiheuttaisi liikaa liikennettä. Valtuutetuille kerrottiin, että kun otetaan huomioon alueen aiempi käyttö poliisin päämajana, liikenteen lisäys olisi alle 5 prosenttia eikä sitä pidettäisi merkittävänä. Yksi jäsen oli ilmaissut huolensa läheisen alakoulun oppilaille aiheutuvasta saastumisvaarasta ja kysyi, tarvitaanko kaupungin keskustaan toista supermarkettia. Vastauksessaan virkamiehet totesivat, että Lidl oli onnistuneesti osoittanut uuden supermarketin tarpeen neuvoston tekemän vähittäiskaupan arvioinnin tulosten perusteella. He lisäsivät, että läpikulkevaa kahvilaa käyttävien autojen määrä ei todennäköisesti vaikuta saasteisiin. Paikallisen demokratian raportointipalvelun (Local Democracy Reporting Service) mukaan suunnittelukomitea äänesti yksimielisesti suunnitelman hyväksymisen puolesta.</w:t>
      </w:r>
    </w:p>
    <w:p>
      <w:r>
        <w:rPr>
          <w:b/>
        </w:rPr>
        <w:t xml:space="preserve">Yhteenveto</w:t>
      </w:r>
    </w:p>
    <w:p>
      <w:r>
        <w:t xml:space="preserve">Suunnitelmille purkaa Wrexhamin entinen poliisiasema Lidl-supermarketin ja kahvilan rakentamiseksi on annettu lupa.</w:t>
      </w:r>
    </w:p>
    <w:p>
      <w:r>
        <w:rPr>
          <w:b/>
          <w:u w:val="single"/>
        </w:rPr>
        <w:t xml:space="preserve">Asiakirjan numero 39224</w:t>
      </w:r>
    </w:p>
    <w:p>
      <w:r>
        <w:t xml:space="preserve">Mies, 74, syytetään historiallisen hoitokodin väärinkäytöstä</w:t>
      </w:r>
    </w:p>
    <w:p>
      <w:r>
        <w:t xml:space="preserve">Peter Steen on kolmas henkilö, jota vastaan nostetaan syytteitä National Crime Agency (NCA) -viraston (National Crime Agency, NCA) tutkimuksessa (Operaatio Pallial). Rikosten väitetään kohdistuneen neljään 13-16-vuotiaaseen poikaan ja yhteen tyttöön vuosina 1978-1986. Hänet on vapautettu takuita vastaan Moldin tuomareiden eteen 12. kesäkuuta 2014. Operaatio Pallial käynnistettiin sen jälkeen, kun Pohjois-Walesissa sijaitsevissa hoitokodeissa vuosina 1953-1995 olleiden 6-19-vuotiaiden lasten esittämät väitteet hyväksikäytöstä tulivat ilmi. Maanantaina Richard Dafydd Vevaria, 62, Wrexhamista syytettiin siveettömästä pahoinpitelystä. Häntä syytetään 13-16-vuotiaan pojan pahoinpitelystä. Rikosten väitetään tapahtuneen vuosina 1986-1989. Toinen mies, John Allen, 72, odottaa oikeudenkäyntiä myöhemmin tänä vuonna yhteensä 39 syytekohdasta, joista 29:ää syytetään siveettömästä pahoinpitelystä. Hän kiistää kaikki syytteet. Hoitokodit Kaksikymmentä henkilöä on pidätetty sen jälkeen, kun operaatio Pallial alkoi marraskuussa 2012. NCA tutkii parhaillaan 212 henkilön tietoja, jotka ovat peräisin 255 henkilön ilmoittamista syytöksistä. Operaatio Pallial tutkii 28 hoitokotia Pohjois-Walesissa.</w:t>
      </w:r>
    </w:p>
    <w:p>
      <w:r>
        <w:rPr>
          <w:b/>
        </w:rPr>
        <w:t xml:space="preserve">Yhteenveto</w:t>
      </w:r>
    </w:p>
    <w:p>
      <w:r>
        <w:t xml:space="preserve">74-vuotiasta wrexhamilaista miestä on syytetty seitsemästä pahoinpitelystä ja lasten hyväksikäytöstä lastenkodeissa tapahtunutta historiallista hyväksikäyttöä koskevan tutkinnan yhteydessä.</w:t>
      </w:r>
    </w:p>
    <w:p>
      <w:r>
        <w:rPr>
          <w:b/>
          <w:u w:val="single"/>
        </w:rPr>
        <w:t xml:space="preserve">Asiakirjan numero 39225</w:t>
      </w:r>
    </w:p>
    <w:p>
      <w:r>
        <w:t xml:space="preserve">Southeastern: Näkövammainen mies kuoli Bromleyn laituriputouksen jälkeen</w:t>
      </w:r>
    </w:p>
    <w:p>
      <w:r>
        <w:t xml:space="preserve">Nimeämätön uhri kuoli Eden Parkin asemalla lähellä Bromleya Kaakkois-Lontoossa 26. helmikuuta. Laiturilla ei ollut taktiilipintaa, joka olisi varoittanut huononäköisiä ihmisiä siitä, että he olivat lähellä reunaa, Rail Accident Investigation Branch (RAIB) totesi. Southeastern ilmoitti tekevänsä yhteistyötä RAIB:n tutkinnan kanssa. Junayhtiö liikennöi Eden Parkissa, ja myös miehen päälle ajanut juna kuului Southeasternin kalustoon. Tutkijoiden mukaan mies putosi laiturilta, ja Hayesista Lontoon Charing Crossiin kulkeva juna törmäsi häneen "lähes välittömästi". RAIB:n tutkimuksessa pyritään selvittämään tapahtumien kulku ja pohtimaan tekijöitä, jotka liittyvät asemalaitureiden tuntopintojen tarjoamiseen. Southeasternin ja Network Railin edustaja sanoi: "Teemme täyttä yhteistyötä RAIB:n tutkinnassa, joka koskee miehen kuolemaa Eden Parkin asemalla 26. helmikuuta. "Arvostamme kaikkien pelastuspalvelujen ja henkilökuntamme ponnisteluja, jotka osallistuivat tähän traagiseen tapahtumaan. Ajatuksemme ovat hänen läheistensä luona."</w:t>
      </w:r>
    </w:p>
    <w:p>
      <w:r>
        <w:rPr>
          <w:b/>
        </w:rPr>
        <w:t xml:space="preserve">Yhteenveto</w:t>
      </w:r>
    </w:p>
    <w:p>
      <w:r>
        <w:t xml:space="preserve">Näkövammainen mies kuoli, kun juna osui häneen pudottuaan asemalaiturilta, kertoivat tutkijat.</w:t>
      </w:r>
    </w:p>
    <w:p>
      <w:r>
        <w:rPr>
          <w:b/>
          <w:u w:val="single"/>
        </w:rPr>
        <w:t xml:space="preserve">Asiakirjan numero 39226</w:t>
      </w:r>
    </w:p>
    <w:p>
      <w:r>
        <w:t xml:space="preserve">Intia kehottaa Pakistania nopeuttamaan Mumbain iskujen oikeudenkäyntiä</w:t>
      </w:r>
    </w:p>
    <w:p>
      <w:r>
        <w:t xml:space="preserve">Intian pääministeri Manmohan Singh ja Pakistanin presidentti Asif Ali Zardari keskustelivat asiasta liittoutumattomien maiden liikkeen (Nam) kokouksessa Iranissa. Mumbain iskuissa kuoli 166 ihmistä. Myös yhdeksän asemiestä sai surmansa. Iskujen jälkeen keskeytyneet rauhanneuvottelut aloitettiin uudelleen viime vuonna. Suhteet ovat jatkuvasti parantuneet. Intia syytti iskuista Pakistanissa toimivia militantteja. Vuonna 2009 Pakistan pidätti ja nosti syytteen seitsemää henkilöä vastaan, mukaan lukien epäilty pääsuunnittelija Zaki-ur-Rehman Lakhvi, jonka väitetään johtaneen Pakistanissa toimivaa Lashkar-e-Taiba-taistelijaryhmää. Intian ulkoministeri Ranjan Mathai kertoi toimittajille, että Singh "korosti terrorismiin liittyviä huolenaiheitamme" presidentti Zardarin kanssa pidetyssä tapaamisessa. "Hän vaati 26/11 [Mumbain iskujen] oikeudenkäynnin pikaista päättämistä ja sanoi, että tällä alalla [terrorismin] toteutetut toimet olisivat merkittävä luottamusta lisäävä toimenpide maiden välillä, Mathai sanoi. Presidentti Zardari sanoi Singhille, että molempien maiden on ponnisteltava määrätietoisesti ja keskityttävä edelleen vuoropuheluun. Hän sanoi Pakistanin odottavan Singhin vierailua maassa "pian". Singhin ja Zardarin tapaaminen Teheranissa tapahtui päivä sen jälkeen, kun Intian korkein oikeus oli pitänyt voimassa pakistanilaisen Mohammad Qasabin kuolemantuomion. Mohammad Qasab oli ainoa hengissä selvinnyt Mumbain vuoden 2008 iskujen ampuja.</w:t>
      </w:r>
    </w:p>
    <w:p>
      <w:r>
        <w:rPr>
          <w:b/>
        </w:rPr>
        <w:t xml:space="preserve">Yhteenveto</w:t>
      </w:r>
    </w:p>
    <w:p>
      <w:r>
        <w:t xml:space="preserve">Intia on sanonut Pakistanille, että Pakistanissa vuoden 2008 Mumbain iskuihin liittyen vangittujen henkilöiden nopea oikeudenkäynti auttaisi parantamaan suhteita.</w:t>
      </w:r>
    </w:p>
    <w:p>
      <w:r>
        <w:rPr>
          <w:b/>
          <w:u w:val="single"/>
        </w:rPr>
        <w:t xml:space="preserve">Asiakirjan numero 39227</w:t>
      </w:r>
    </w:p>
    <w:p>
      <w:r>
        <w:t xml:space="preserve">Hastings Pierin osakkeiden määräaikaa pidennetään</w:t>
      </w:r>
    </w:p>
    <w:p>
      <w:r>
        <w:t xml:space="preserve">Osakkeita on myyty lokakuun jälkeen yli 170 000 punnan arvosta - 100 punnan kappalehintaan - mikä on 30 000 puntaa vähemmän kuin Hastings Pier Charityn vähimmäistavoite. Osakkeiden tarjouksen oli määrä päättyä 4. tammikuuta, mutta sitä on nyt lykätty 5. huhtikuuta. 140 vuotta vanhaa laituria rakennetaan uudelleen vuonna 2010 sattuneen vakavan tulipalon jälkeen. Suurin osa rakennelman kunnostamiseen tarvittavasta 14 miljoonasta punnasta on saatu Heritage Lottery Fund -rahastosta, mutta Hastings Pier Charity toivoo, että osakkeiden myynnillä saadaan kerättyä 500 000 puntaa lisää. Hastings Pier Charityn toimitusjohtaja Simon Opie sanoi: "Olemme jo keränneet reilusti yli 170 000 puntaa, ja suurin osa siitä on paikallisia sijoittajia ja pieniä summia, mutta tarvitsemme noin 500 000 puntaa, jotta voimme viimeistellä rakennuksen ja tuoda laiturille vierailijoita houkuttelevia nähtävyyksiä".</w:t>
      </w:r>
    </w:p>
    <w:p>
      <w:r>
        <w:rPr>
          <w:b/>
        </w:rPr>
        <w:t xml:space="preserve">Yhteenveto</w:t>
      </w:r>
    </w:p>
    <w:p>
      <w:r>
        <w:t xml:space="preserve">Määräaikaa Hastingsin laiturin osakkeiden ostamiselle on pidennetty, jotta voidaan kerätä lisää rahaa II-luokan rakennuksen kunnostamiseen.</w:t>
      </w:r>
    </w:p>
    <w:p>
      <w:r>
        <w:rPr>
          <w:b/>
          <w:u w:val="single"/>
        </w:rPr>
        <w:t xml:space="preserve">Asiakirjan numero 39228</w:t>
      </w:r>
    </w:p>
    <w:p>
      <w:r>
        <w:t xml:space="preserve">Mies kuoli ja neljä loukkaantui kolmen auton kolarissa Villassa</w:t>
      </w:r>
    </w:p>
    <w:p>
      <w:r>
        <w:t xml:space="preserve">Onnettomuus, jossa oli osallisena asuntovaunua vetävä Land Rover ja kaksi muuta autoa, sattui A352-tiellä Woolissa hieman kello 17.30 BST jälkeen sunnuntaina. Lontoosta kotoisin oleva kolmekymppinen mies kuoli onnettomuuspaikalla. Neljä muuta ihmistä vietiin sairaalaan, mutta heidän vammansa eivät ole hengenvaarallisia. Dorsetin poliisi sulki tien Woolbridgen liikenneympyrän ja Woolin rautatieaseman välillä. Onnettomuudessa olivat osallisina musta Land Rover Defender, joka veti asuntovaunua, harmaa Hyundai Tucson ja musta Ford Fiesta. Poliisit ovat vedonneet silminnäkijöihin tai kaikkiin, joilla on kojelautakameran tallenteita, jotta he ottaisivat yhteyttä poliisiin. Aiheeseen liittyvät Internet-linkit Dorsetin poliisi</w:t>
      </w:r>
    </w:p>
    <w:p>
      <w:r>
        <w:rPr>
          <w:b/>
        </w:rPr>
        <w:t xml:space="preserve">Yhteenveto</w:t>
      </w:r>
    </w:p>
    <w:p>
      <w:r>
        <w:t xml:space="preserve">Mies on kuollut ja neljä muuta on loukkaantunut onnettomuudessa Dorsetissa.</w:t>
      </w:r>
    </w:p>
    <w:p>
      <w:r>
        <w:rPr>
          <w:b/>
          <w:u w:val="single"/>
        </w:rPr>
        <w:t xml:space="preserve">Asiakirjan numero 39229</w:t>
      </w:r>
    </w:p>
    <w:p>
      <w:r>
        <w:t xml:space="preserve">Brasilian presidentti Temer "estää" kiistellyn lahjuskiellon armahduksen</w:t>
      </w:r>
    </w:p>
    <w:p>
      <w:r>
        <w:t xml:space="preserve">Brasilialaiset ovat viime viikkoina osoittaneet mieltään toimenpidettä vastaan. Ehdotus tulee valtion öljy-yhtiössä Petrobrasissa meneillään olevan laajan korruptiotutkinnan keskellä. Temer astui virkaansa toukokuussa ja lupasi puuttua korruptioon Dilma Rousseffin viraltapanon jälkeen. Useat hänen kabinettinsa jäsenet ovat kuitenkin jo eronneet vallan väärinkäyttöä koskevien syytösten vuoksi. Vasemmisto-oppositio, joka on yhä vihainen Rousseffin erottamisesta, oli luvannut taistella epäsuosittua armahduslakia vastaan. Temer ilmoitti estävänsä lakiesityksen ja sanoi: "Tasavallan presidentin olisi mahdotonta hyväksyä tällaista ehdotusta". "Oli välttämätöntä kuunnella kadun ääntä", hän lisäsi. "Me kaikki olimme yhtä mieltä siitä, ettei ole pienintäkään perustetta jatkaa tätä ehdotusta." Kongressin alahuoneen puhemies Rodrigo Maia kertoi lehdistötilaisuudessa, että lainsäätäjät äänestävät korruption vastaisesta lakiesityksestä tiistaina. Hän oli kuitenkin senaatin puhemiehen Renan Calheirosin ja Temerin kanssa samaa mieltä siitä, että puoluejohtajat on saatava vakuuttuneiksi siitä, ettei kiistanalaista muutosehdotusta, joka hyödyttäisi edellisissä vaaleissa ilmoittamattomia lahjoituksia saaneita poliitikkoja, pitäisi jättää käsiteltäväksi. Oppositio on myös vastustanut lainsäädäntöä, jolla sosiaalimenoja ja muita ohjelmia leikataan huomattavasti Dilma Rousseffin ja Luiz Inacio Lula da Silvan hallitusten viimeisten 13 vuoden aikana toteuttamien leikkausten vuoksi. Temer sanoi, että hänen hallituksensa on toimittava julkisten menojen valvomiseksi ja maan auttamiseksi pois taantumasta.</w:t>
      </w:r>
    </w:p>
    <w:p>
      <w:r>
        <w:rPr>
          <w:b/>
        </w:rPr>
        <w:t xml:space="preserve">Yhteenveto</w:t>
      </w:r>
    </w:p>
    <w:p>
      <w:r>
        <w:t xml:space="preserve">Brasilian presidentti Michel Temer on ilmoittanut estävänsä yritykset hyväksyä kiistanalainen laki, jolla armahdetaan poliitikot, jotka ovat saaneet laittomia lahjoituksia kampanjoihinsa.</w:t>
      </w:r>
    </w:p>
    <w:p>
      <w:r>
        <w:rPr>
          <w:b/>
          <w:u w:val="single"/>
        </w:rPr>
        <w:t xml:space="preserve">Asiakirjan numero 39230</w:t>
      </w:r>
    </w:p>
    <w:p>
      <w:r>
        <w:t xml:space="preserve">Ride to Rio Jane Tomlinsonin muistoksi päättyy</w:t>
      </w:r>
    </w:p>
    <w:p>
      <w:r>
        <w:t xml:space="preserve">Tämä 4 828 kilometrin (3 000 mailin) matka on 10. vuosipäivä siitä, kun rouva Tomlinson teki sen ennen kuolemaansa. Leedsin syöpäjärjestö pyöräili 6 759 kilometriä Amerikan halki vuonna 2006. Ride to Rio -joukkue pyöräili viimeisenä päivänään Rion kuuluisalle Kristus Lunastajan patsaalle, josta on näkymät Rioon. Suorat päivitykset tähän ja muihin Länsi-Yorkshiren juttuihin Rouva Tomlinsonilla diagnosoitiin syöpä vuonna 2000 ja hän kuoli vuonna 2007 kerättyään lähes 2 miljoonaa puntaa hyväntekeväisyyteen. Hänen miehensä Mike ja tukijoukko, johon kuuluivat muun muassa tv-juontaja Charlie Webster sekä entiset rugbyliigan ammattilaiset Keith Senior ja Paul Highton, lähtivät kesäkuussa Queen Elizabeth Olympic Parkista Lontoosta. Verkossa luvattuja varoja on tähän mennessä kertynyt noin 14 000 puntaa. Rouva Tomlinson toimi Lontoon vuoden 2012 olympialaishakemuksen lähettiläänä.</w:t>
      </w:r>
    </w:p>
    <w:p>
      <w:r>
        <w:rPr>
          <w:b/>
        </w:rPr>
        <w:t xml:space="preserve">Yhteenveto</w:t>
      </w:r>
    </w:p>
    <w:p>
      <w:r>
        <w:t xml:space="preserve">Pyöräilijäjoukkue on ajanut Yhdistyneestä kuningaskunnasta Brasiliaan Jane Tomlinson CBE:n kunniaksi.</w:t>
      </w:r>
    </w:p>
    <w:p>
      <w:r>
        <w:rPr>
          <w:b/>
          <w:u w:val="single"/>
        </w:rPr>
        <w:t xml:space="preserve">Asiakirjan numero 39231</w:t>
      </w:r>
    </w:p>
    <w:p>
      <w:r>
        <w:t xml:space="preserve">Headley Courtin puolustusvoimien kuntoutuskeskus voisi pysyä auki yksityisten investointien avulla.</w:t>
      </w:r>
    </w:p>
    <w:p>
      <w:r>
        <w:t xml:space="preserve">Ainakin kaksi yritystä on kiinnostunut, kertoi kuningatar Elisabetin vammaissäätiön (Queen Elizabeth's Foundation for Disabled People, QEF) puheenjohtaja. Rob Douglas sanoi, että toivotaan, että Surreyn keskus saataisiin yleisön käyttöön NHS:n kautta. Puolustusministeriö jättää Headley Courtin ja muuttaa Leicestershireen vuonna 2018. Se ilmoitti viime vuonna perustavansa uuden puolustus- ja kansallisen kuntoutuskeskuksen Stanford Halliin. NHS-potilaat Leatherheadin lähellä sijaitsevassa Headley Courtin puolustuslääketieteellisessä kuntoutuskeskuksessa hoidetaan vuosittain noin 20 000 loukkaantunutta sotilasta. "Haluaisimme, että tämä resurssi jatkaisi toimintaansa ja tarjoaisi palvelua niille, jotka tarvitsevat neurokuntoutusta", Douglas sanoi. "Sitä käyttäisi luultavasti ensisijaisesti NHS, mutta mahdollisesti myös muut yksityiset sairaalat ja hyväntekeväisyysjärjestöt, kuten Queen Elizabeth Foundation." Hän kertoi, että kaksi Headley Courtin ostamisesta kiinnostunutta yksityistä yritystä osallistui Leatherheadissa sijaitsevan QEF:n järjestämään kokoukseen viime kuussa. Kokouksessa oli mukana Surreyn kreivikunnanvaltuuston, Mole Valleyn piirineuvoston ja alueen omistavan hyväntekeväisyysjärjestön edunvalvojia. Headleyn seurakuntaneuvoston puheenjohtaja David Preedy sanoi, että Headley Courtin tulevaisuus on ratkaistava nopeasti. "Meidän on päästävä pisteeseen, jossa henkilökunta näkee, että sillä on tulevaisuus, jotta he eivät lähde", hän sanoi. "Headley Court on hyvin suuri laitos, ja se tarvitsee suuren potilasalueen, jotta ratkaisut olisivat toteuttamiskelpoisia. Se vaatisi paljon yhteistyötä muun muassa terveysviranomaisilta." Hän totesi, että "tämä on jotain, mikä vaatii paljon yhteistyötä".</w:t>
      </w:r>
    </w:p>
    <w:p>
      <w:r>
        <w:rPr>
          <w:b/>
        </w:rPr>
        <w:t xml:space="preserve">Yhteenveto</w:t>
      </w:r>
    </w:p>
    <w:p>
      <w:r>
        <w:t xml:space="preserve">Yksityiset sijoittajat voisivat auttaa säilyttämään Headley Courtin sotilaallisen kuntoutuskeskuksen neurokuntoutuskeskuksena, kun puolustusministeriö lähtee, sanoi hyväntekeväisyysjärjestön pomo.</w:t>
      </w:r>
    </w:p>
    <w:p>
      <w:r>
        <w:rPr>
          <w:b/>
          <w:u w:val="single"/>
        </w:rPr>
        <w:t xml:space="preserve">Asiakirjan numero 39232</w:t>
      </w:r>
    </w:p>
    <w:p>
      <w:r>
        <w:t xml:space="preserve">Invernessin uudelle terveydenhuoltolaitokselle suositellaan vihreää valoa.</w:t>
      </w:r>
    </w:p>
    <w:p>
      <w:r>
        <w:t xml:space="preserve">NHS Highland on ehdottanut ortopedisen ja silmätautien elektiivisen hoitokeskuksen rakentamista Inverness Campusiin. Highland Councilin suunnitteluviranomaiset ovat suositelleet, että kaupunginvaltuutetut hyväksyvät suunnitelmat ensi tiistain kokouksessa. Pohjois-Skotlantia palvelevassa laitoksessa olisi 24 vuodepaikan vuodeosastohuoneita, leikkaussaleja, klinikoita ja poliklinikoita. Aiempiin suunnitelmiin sisältyi monialainen biotieteiden keskus. Highlands and Islands Enterprise ja University of Highlands and Islands ehdottavat tämän laitoksen rakentamista erilliselle tontille Invernessin kampukselle.</w:t>
      </w:r>
    </w:p>
    <w:p>
      <w:r>
        <w:rPr>
          <w:b/>
        </w:rPr>
        <w:t xml:space="preserve">Yhteenveto</w:t>
      </w:r>
    </w:p>
    <w:p>
      <w:r>
        <w:t xml:space="preserve">Uusi luu-, lihas- ja silmäsairauksien hoitokeskus näyttää saavan ensi viikolla vihreää valoa.</w:t>
      </w:r>
    </w:p>
    <w:p>
      <w:r>
        <w:rPr>
          <w:b/>
          <w:u w:val="single"/>
        </w:rPr>
        <w:t xml:space="preserve">Asiakirjan numero 39233</w:t>
      </w:r>
    </w:p>
    <w:p>
      <w:r>
        <w:t xml:space="preserve">Batleyn murhasta pidätys miehen kuoleman jälkeen</w:t>
      </w:r>
    </w:p>
    <w:p>
      <w:r>
        <w:t xml:space="preserve">Poliisit kutsuttiin Batleyn Park Croftiin noin kello 22:30 BST sunnuntaina, kun poliisi oli saanut ilmoituksen "riidasta". Poliisi on nimennyt uhriksi Bradley Gledhillin, 20, Heckmondwikesta. West Yorkshiren poliisin mukaan toinen mies on pidätetty murhasta epäiltynä ja on edelleen pidätettynä. Poliisi on vedonnut silminnäkijöihin. Seuraa BBC Yorkshirea Facebookissa, Twitterissä ja Instagramissa. Lähetä juttuideoita osoitteeseen yorkslincs.news@bbc.co.uk tai lähetä video tästä.</w:t>
      </w:r>
    </w:p>
    <w:p>
      <w:r>
        <w:rPr>
          <w:b/>
        </w:rPr>
        <w:t xml:space="preserve">Yhteenveto</w:t>
      </w:r>
    </w:p>
    <w:p>
      <w:r>
        <w:t xml:space="preserve">Mies on pidätetty epäiltynä murhasta toisen miehen kuoleman jälkeen Länsi-Yorkshiressä.</w:t>
      </w:r>
    </w:p>
    <w:p>
      <w:r>
        <w:rPr>
          <w:b/>
          <w:u w:val="single"/>
        </w:rPr>
        <w:t xml:space="preserve">Asiakirjan numero 39234</w:t>
      </w:r>
    </w:p>
    <w:p>
      <w:r>
        <w:t xml:space="preserve">Soutaja Tom Jamesin kultainen postilaatikko ja postimerkkikunnia</w:t>
      </w:r>
    </w:p>
    <w:p>
      <w:r>
        <w:t xml:space="preserve">James, 28, joka kasvoi Coedpoethissa, Wrexhamissa, voitti joukkuetovereidensa kanssa kultaa miesten perämiehettömässä nelosessa Lontoossa 2012. Royal Mail maalaa postilaatikon brittiläisten olympiavoittajien kotikaupunkeihin. Wrexhamin kultainen postilaatikko liittyy Cardiffissa sijaitsevaan postilaatikkoon, joka on tehty perjantaina ykköseksi tulleen pyöräilijä Geraint Thomasin kunniaksi. Lauantaina James oli yksi kuudesta kultamitalista, jotka brittiläiset urheilijat, kuten Jessica Ennis ja Mo Farah, voittivat. Sunnuntaiaamuna maalarit aloittivat Wrexhamissa sijaitsevan Townhillin postitoimiston ulkopuolella sijaitsevan postilaatikon kunnostamisen. Sekä Tom James että Geraint Thomas voittivat lajeissaan myös Pekingin olympialaisissa neljä vuotta sitten. Molempien urheilijoiden kunniaksi on painettu myös erikoispostimerkkejä. Thomasin postimerkit ovat myynnissä normaaliin 60 pennin hintaan ensimmäisen luokan postimerkkeinä. Jamesia ja hänen joukkuetovereitaan esittävät postimerkit tulevat myyntiin sunnuntaina lounasaikaan mennessä yli 500 postitoimistossa eri puolilla Yhdistynyttä kuningaskuntaa. Royal Mailin mukaan tämä on ensimmäinen kerta, kun se laskee postimerkkejä liikkeeseen sunnuntaina. Thomas, 26, oli ensimmäinen walesilainen urheilija, joka voitti kultamitalit peräkkäisissä olympialaisissa sitten ratsastaja Richard Meaden vuosina 1968 ja 1972. Päivää myöhemmin James, 28, puolusti omaa olympiakruunuaan lauantaina. He ovat niitä vain viittä walesilaista urheilijaa, jotka ovat voittaneet useamman kuin yhden olympiakullan.</w:t>
      </w:r>
    </w:p>
    <w:p>
      <w:r>
        <w:rPr>
          <w:b/>
        </w:rPr>
        <w:t xml:space="preserve">Yhteenveto</w:t>
      </w:r>
    </w:p>
    <w:p>
      <w:r>
        <w:t xml:space="preserve">Soutaja Tom Jamesin ensiluokkainen soutuponnistus on johtanut siihen, että Walesin toinen postilaatikko on maalattu kullanväriseksi ja erityinen olympiapostimerkki on tulossa myyntiin.</w:t>
      </w:r>
    </w:p>
    <w:p>
      <w:r>
        <w:rPr>
          <w:b/>
          <w:u w:val="single"/>
        </w:rPr>
        <w:t xml:space="preserve">Asiakirjan numero 39235</w:t>
      </w:r>
    </w:p>
    <w:p>
      <w:r>
        <w:t xml:space="preserve">Grenfellin neuvoston anteeksipyyntö maksuvirheestä</w:t>
      </w:r>
    </w:p>
    <w:p>
      <w:r>
        <w:t xml:space="preserve">Kensingtonin ja Chelsean neuvoston varajohtaja Kim Taylor-Smith sanoi, että kyseessä oli viranomaisen virhe, ja sen korjaamiseksi oli ryhdytty toimiin. Kymmenen sanottiin olevan Grenfell Towerista ja muista läheisistä evakuoiduista kodeista. Neuvosto sanoi maksaneensa yli 440 ylimääräistä jouluruokaa. Monet perheistä, jotka evakuoitiin Länsi-Lontoossa sijaitsevan tornitalon tulipalon jälkeen, jossa kuoli 71 ihmistä kesäkuussa, asuvat edelleen tilapäismajoituksessa - joko hotelleissa tai palveluasunnoissa, joista joissakin ei ole keittomahdollisuutta. Koska neuvosto oli huolissaan siitä, että joulun kustannukset saattavat nousta, se tarjosi 140 punnan lisämaksun ruokaan henkilöä kohti. Taylor-Smith sanoi maksamatta jääneistä maksuista, jotka koskivat myös kahdeksaa muuta kotitaloutta laajemmalla alueella: "Tämä oli meidän virheemme, ja olemme pahoillamme siitä ja olemme ryhtyneet toimiin niiden kotitalouksien osalta, joista olemme tietoisia." Hän sanoi, että kotitaloudet voivat saada rahat prepaid-luottokortille välittömästi, mutta jos he haluavat rahat suoraan pankkitilille, käsittely kestää muutaman päivän. Hän sanoi, että asukkaat voivat ottaa yhteyttä Care for Grenfell -tiimiin, jos he tarvitsevat apua.</w:t>
      </w:r>
    </w:p>
    <w:p>
      <w:r>
        <w:rPr>
          <w:b/>
        </w:rPr>
        <w:t xml:space="preserve">Yhteenveto</w:t>
      </w:r>
    </w:p>
    <w:p>
      <w:r>
        <w:t xml:space="preserve">Grenfell Towerista vastaava neuvosto on pyytänyt anteeksi sen jälkeen, kun 10 katastrofin vuoksi kodittomaksi jäänyttä kotitaloutta ei saanut luvattuja jouluhelpotuksia.</w:t>
      </w:r>
    </w:p>
    <w:p>
      <w:r>
        <w:rPr>
          <w:b/>
          <w:u w:val="single"/>
        </w:rPr>
        <w:t xml:space="preserve">Asiakirjan numero 39236</w:t>
      </w:r>
    </w:p>
    <w:p>
      <w:r>
        <w:t xml:space="preserve">Kielder Forestin kalasääsket: Kuudes poikanen lentää</w:t>
      </w:r>
    </w:p>
    <w:p>
      <w:r>
        <w:t xml:space="preserve">Kielder Waterin ja Forest Parkin kahdessa pesässä on nyt kolme poikasta. Kuudes kuoriutui torstaina. Forestry Commissionin henkilökunta tarkkailee lintuja, jotta nähdään, selviävätkö ne myrskyisestä säästä. Pesivät kalasääsket palasivat Koillismaalle vuonna 2009 ensimmäistä kertaa 200 vuoteen. Siitä lähtien alueella on vuosittain syntynyt kolme poikasta, mutta Forestry Commission toivoo, että kaikki kuusi selviytyvät tänä vuonna. Tiedottaja sanoi: "Pidämme peukkuja. Uusia tulokkaita on ollut vaikea nähdä, koska vanhemmat suojaavat niitä sateelta ja yrittävät estää niitä kylmettymästä. "Kaikki poikaset ovat haavoittuvia, koska ne palelevat, ja vanhempien on myös vaikea metsästää kalaa huonolla säällä. "Jos kaikki poikaset selviävät hengissä, se on meille ennätysmäärä kalasääskiä." "Jos kaikki poikaset selviävät hengissä, se on meille ennätysmäärä kalasääskiä." Kuoriutuvia poikasia on seurattu Kielderin linnan vierailijakeskuksen kameroista.</w:t>
      </w:r>
    </w:p>
    <w:p>
      <w:r>
        <w:rPr>
          <w:b/>
        </w:rPr>
        <w:t xml:space="preserve">Yhteenveto</w:t>
      </w:r>
    </w:p>
    <w:p>
      <w:r>
        <w:t xml:space="preserve">Kuudes kalasääsken poikanen on kuoriutunut Northumberlandin metsäsatamassa - kaksinkertainen määrä viime vuoteen verrattuna.</w:t>
      </w:r>
    </w:p>
    <w:p>
      <w:r>
        <w:rPr>
          <w:b/>
          <w:u w:val="single"/>
        </w:rPr>
        <w:t xml:space="preserve">Asiakirjan numero 39237</w:t>
      </w:r>
    </w:p>
    <w:p>
      <w:r>
        <w:t xml:space="preserve">Holyheadin venesataman hylyn aiheuttama saastuminen leviää rannikolle</w:t>
      </w:r>
    </w:p>
    <w:p>
      <w:r>
        <w:t xml:space="preserve">Holyheadin venesatamaan iski viime viikolla kova myrsky, joka vaurioitti 80 venettä, joista useat upposivat. Venesatamaan tulvineen saasteen, kuten polystyreenin, uskotaan vaikuttaneen kilometrien pituiseen Angleseyn rannikkoon. Yleisöä on varoitettu keräämästä rannoille mahdollisesti huuhtoutuvia merisoihtuja. Viime viikon myrskyt saivat aikaan sen, että kelluntavälineet hajosivat ja niiden sisältö valui veteen, kun veneet hajosivat kovassa tuulessa. MCA:n päivystävän valvojan Alex Smithin mukaan noin 18 mailia Holyheadin ja Rhosneigerin välistä rannikkoa ja kahdeksan mailia Holyheadin ja Carmel Headin välistä rannikkoa on todennäköisesti saastunut. Puomeja on asetettu estämään polystyreenin ja roskien leviämistä. Venesatama on myös suljettu veneiltä turvallisuussyistä. MCA, Holyheadin venesatama, Anglesey Council, Pohjois-Walesin poliisi, Stena Line UKIE (joka ylläpitää Holyheadin satamaa) ja Natural Resources Wales osallistuvat puhdistustöihin. MCA:n mukaan on epäselvää, kuinka kauan prosessi kestää. Smith varoitti yleisöä jättämään puhdistustyöt viranomaisten tehtäväksi ja ilmoittamaan kaikista havaitsemistaan lähirannoille huuhtoutuneista esineistä. "Voi olla, että rantaan huuhtoutuu pyroteknisiä merisoihtuja - jos joku näkee jotain tällaista, älkää poimiko tai koskeko siihen - ne ovat erittäin vaarallisia, jos niitä käytetään väärin tai laukaistaan vahingossa", hän sanoi.</w:t>
      </w:r>
    </w:p>
    <w:p>
      <w:r>
        <w:rPr>
          <w:b/>
        </w:rPr>
        <w:t xml:space="preserve">Yhteenveto</w:t>
      </w:r>
    </w:p>
    <w:p>
      <w:r>
        <w:t xml:space="preserve">Myrsky Emmassa tuhoutuneiden veneiden hylyistä peräisin oleva saastuminen on saattanut levitä 26 meripeninkulman päähän, merenkulku- ja rannikkovartiovirasto (MCA) on ilmoittanut.</w:t>
      </w:r>
    </w:p>
    <w:p>
      <w:r>
        <w:rPr>
          <w:b/>
          <w:u w:val="single"/>
        </w:rPr>
        <w:t xml:space="preserve">Asiakirjan numero 39238</w:t>
      </w:r>
    </w:p>
    <w:p>
      <w:r>
        <w:t xml:space="preserve">Oswestryn tie suljettu kaasunhajun jälkeen</w:t>
      </w:r>
    </w:p>
    <w:p>
      <w:r>
        <w:t xml:space="preserve">Church Street suljettiin Smithfield Streetin ja Cross Streetin risteysten väliltä sen jälkeen, kun palokunnalle oli soitettu kello 08:25 BST. Sen mukaan hajusta ilmoitettiin William Hill -vedonvälittäjän ja Nat West -pankin läheisyydessä, jotka sijaitsevat vastakkain. Joukoittain työntekijöitä kerääntyi kadun molempiin päihin, ja kaupat olivat kiinni, Shropshire Star -sanomalehti kertoi. Tie avattiin uudelleen kello 12.10 BST. Scottish Power oli päättänyt eristää sähköt Church Streetiltä, Shropshiren palo- ja pelastuspalvelu kertoi. Palokunnan mukaan sähkö- ja kaasuinsinöörit kävivät tarkistamassa alueen turvallisuuden. Aiheeseen liittyvät Internet-linkit Shropshiren palo- ja pelastuspalvelu</w:t>
      </w:r>
    </w:p>
    <w:p>
      <w:r>
        <w:rPr>
          <w:b/>
        </w:rPr>
        <w:t xml:space="preserve">Yhteenveto</w:t>
      </w:r>
    </w:p>
    <w:p>
      <w:r>
        <w:t xml:space="preserve">Oswestryn pääkatu, joka oli suljettu kaasun hajun vuoksi, on avattu uudelleen.</w:t>
      </w:r>
    </w:p>
    <w:p>
      <w:r>
        <w:rPr>
          <w:b/>
          <w:u w:val="single"/>
        </w:rPr>
        <w:t xml:space="preserve">Asiakirjan numero 39239</w:t>
      </w:r>
    </w:p>
    <w:p>
      <w:r>
        <w:t xml:space="preserve">Twilight-tähteä ei kutsuttu Eclipse UK:n ensi-iltaan</w:t>
      </w:r>
    </w:p>
    <w:p>
      <w:r>
        <w:t xml:space="preserve">Viime viikolla uutisoitiin, että vampyyrisaagan kolmannen elokuvan kolme suurinta tähteä eivät osallistuisi elokuvaan. Pääosanäyttelijäkolmikon Robert Pattinsonin, Kristen Stewartin ja Taylor Lautnerin uskotaan olevan muiden työkiireidensa vuoksi kiireisiä. Mutta Anna Kendrick sanoo, ettei hän tahallaan jättänyt Britannian ensi-iltaa väliin, häntä ei vain kutsuttu. Hän sanoi: "Minua ei ole pyydetty Britannian ensi-iltaan. Luulen, että se on hullu, hullu lehdistökiertue, joten he vain laittoivat pari päähenkilöä sellaisen pyörremyrskyn läpi. "Kukaan ei snobbaa ketään, mutta se ei todellakaan tarkoita, että 'päätin olla tulematta' tai jotain sellaista." Twilightin päätähtien kerrotaan nauhoittavan videoviestejä, jotka välitetään faneille Britannian ensi-illassa. Eclipse julkaistaan 9. heinäkuuta, ja se on kolmas osa elokuvasarjaa, jossa on jo nähty Twilight ja New Moon. Anna Kendrick kiisti Glamour Women Of The Year -palkinnon yhteydessä myös väitteet, joiden mukaan Twilight olisi menettämässä vetovoimaansa fanien keskuudessa. 24-vuotias näyttelijä sanoi: "Jos se meteli, jonka kuulen joka kerta, kun mainitsen Twilightin nuorten tyttöjen seurassa, on merkki siitä, että se ei ehkä ole totta. "Mutta jos se on totta, niin olkoon sitten niin. Luulen, että se on sellainen asia, johon ei voi vaikuttaa."</w:t>
      </w:r>
    </w:p>
    <w:p>
      <w:r>
        <w:rPr>
          <w:b/>
        </w:rPr>
        <w:t xml:space="preserve">Yhteenveto</w:t>
      </w:r>
    </w:p>
    <w:p>
      <w:r>
        <w:t xml:space="preserve">Twilight-elokuvasarjassa Jessicaa näyttelevä Anna Kendrick sanoo, ettei häntä ole kutsuttu Eclipse-elokuvan Britannian ensi-iltaan 1. heinäkuuta.</w:t>
      </w:r>
    </w:p>
    <w:p>
      <w:r>
        <w:rPr>
          <w:b/>
          <w:u w:val="single"/>
        </w:rPr>
        <w:t xml:space="preserve">Asiakirjan numero 39240</w:t>
      </w:r>
    </w:p>
    <w:p>
      <w:r>
        <w:t xml:space="preserve">Karkuun päässyttä vankia Jerry Monervillea koskeva riita viivästyttää hälytystä.</w:t>
      </w:r>
    </w:p>
    <w:p>
      <w:r>
        <w:t xml:space="preserve">Jerry Monerville, 49, joka istui kahdeksan vuoden tuomiota, oli saanut käydä Lontoossa Suffolkin rannikolla sijaitsevasta Hollesley Bayn vankilasta. Suffolkin poliisi- ja rikoskomissaari (PCC) on kritisoinut viivästystä. Suffolkin poliisi ilmoitti, että yleisöä varoitetaan jatkossa nopeammin. PCC kyseenalaisti samanlaisen viivästyksen, kun 25-vuotias kidnappaaja Daniel Best katosi viime vuonna. "Erittäin pettynyt" Poliisin mukaan Monervillen oli määrä palata Hollesleyyn tiistaina klo 15.30 BST, minkä jälkeen hänet ilmoitettiin kadonneeksi. Tiedotusvälineissä julkaistiin tietopyyntö vasta keskiviikkona hieman ennen kello 13:00 BST. Tim Passmore, Suffolkin poliisipäällikkö, sanoi: "Olen hyvin pettynyt - tämä tapahtui viime vuonna, ja yleisön tietoon saattaminen näytti vievän poikkeuksellisen kauan. "Jos kyse on vain viestinnästä, se ei ole hyväksyttävää - olisin ajatellut, että pari tuntia tämän arvioimiseksi on hyvä. "En ymmärrä, miksi tämän tiedon välittäminen vie 19 tai 20 tuntia." Suffolkin piirikunnan poliisipäällikkö Jon Brighton sanoi: "Olemme olleet hitaita julkistamaan [tietoa Monervillen katoamisesta], mutta olemme todellakin tehneet tutkimuksia vangin löytämiseksi." Monervillellä on kuvailtu olevan yhteyksiä Tower Hamletsiin Itä-Lontoossa ja Herne Bayhin Kentissä. Poliisin mukaan häntä ei pitäisi lähestyä. Aiheeseen liittyvät Internet-linkit Suffolkin poliisi Suffolkin poliisi- ja rikoskomissaari Oikeusministeriö</w:t>
      </w:r>
    </w:p>
    <w:p>
      <w:r>
        <w:rPr>
          <w:b/>
        </w:rPr>
        <w:t xml:space="preserve">Yhteenveto</w:t>
      </w:r>
    </w:p>
    <w:p>
      <w:r>
        <w:t xml:space="preserve">Suffolkin poliisi on pyytänyt anteeksi 20 tunnin viivettä, kun se kertoi yleisölle, että ryöstäjä ei ollut palannut avovankilaan kotiloman jälkeen.</w:t>
      </w:r>
    </w:p>
    <w:p>
      <w:r>
        <w:rPr>
          <w:b/>
          <w:u w:val="single"/>
        </w:rPr>
        <w:t xml:space="preserve">Asiakirjan numero 39241</w:t>
      </w:r>
    </w:p>
    <w:p>
      <w:r>
        <w:t xml:space="preserve">Venäjä keskeyttää Ukrainan kauppasopimuksen</w:t>
      </w:r>
    </w:p>
    <w:p>
      <w:r>
        <w:t xml:space="preserve">Ukraina aikoo liittyä EU:n vapaakauppa-alueeseen kyseisestä päivästä alkaen. Putin vetosi "poikkeuksellisiin olosuhteisiin, jotka vaikuttavat Venäjän etuihin ja taloudelliseen turvallisuuteen". Maiden väliset jännitteet ovat olleet korkealla sen jälkeen, kun Venäjä liitti Ukrainan Krimin niemimaan viime vuonna. Kiova ja länsi ovat myös syyttäneet Venäjää Moskovan-mielisten separatistien tukemisesta maan itäosassa. Venäläisen Interfax-uutistoimiston mukaan asetus mitätöi Venäjän ja Ukrainan välisen sopimuksen vuodelta 2011. Venäjän mukaan Ukrainan ja EU:n välinen sopimus voi johtaa siihen, että eurooppalaista tuontia tulee sen omien rajojen yli. 'Valmiina maksamaan hinnan' Ukraina odottaa asetuksen aiheuttavan jonkin verran taloudellista vahinkoa, sanoi presidentti Petro Poroshenko. "Ukraina on tietoinen näistä rajoituksista ja odotettavissa olevista vahingoista Ukrainan taloudelle. Olemme kuitenkin valmiita maksamaan tämän hinnan vapaudestamme ja eurooppalaisesta valinnastamme", hän sanoi. Samaan aikaan Ukrainan hallitus on ilmoittanut kieltävänsä kaupankäynnin Krimin kanssa 30 päivän kuluttua. Venäjän talousministeri Aleksei Uljukajev sanoi kuitenkin BBC:lle, että Venäjä on edelleen valmis neuvottelemaan sekä Ukrainan että Euroopan unionin kanssa. "Neuvotteluja käydään tietenkin", Uljukajev sanoi ja lisäsi, ettei Venäjä ole "sulkenut ovea" sopimukselta, jos osallistujien välillä on "hyvää tahtoa". Hän sanoi, että Venäjä on ehdottanut Ukrainalle "kolmisuuntaista tietojenvaihtojärjestelmää", jonka avulla tuotteiden alkuperää voitaisiin seurata. Hänen mukaansa ehdotus on edelleen käsiteltävänä, mutta 1. tammikuuta jälkeen "taloudellinen todellisuus olisi erilainen".</w:t>
      </w:r>
    </w:p>
    <w:p>
      <w:r>
        <w:rPr>
          <w:b/>
        </w:rPr>
        <w:t xml:space="preserve">Yhteenveto</w:t>
      </w:r>
    </w:p>
    <w:p>
      <w:r>
        <w:t xml:space="preserve">Venäjän presidentti Vladimir Putin on allekirjoittanut asetuksen, jolla Ukraina suljetaan 1. tammikuuta alkaen entiset Neuvostoliiton maat käsittävän vapaakauppa-alueen ulkopuolelle.</w:t>
      </w:r>
    </w:p>
    <w:p>
      <w:r>
        <w:rPr>
          <w:b/>
          <w:u w:val="single"/>
        </w:rPr>
        <w:t xml:space="preserve">Asiakirjan numero 39242</w:t>
      </w:r>
    </w:p>
    <w:p>
      <w:r>
        <w:t xml:space="preserve">Turvallisuushälytys, kun yhden kuukauden ikäistä hoidetaan vakavan auringonpolttaman vuoksi</w:t>
      </w:r>
    </w:p>
    <w:p>
      <w:r>
        <w:t xml:space="preserve">Queen Victoria -sairaalan palovammoihin erikoistuneen yksikön henkilökunta kertoi hoitaneensa kesäkuun alusta lähtien 13 lasta vakavien auringonpolttamien vuoksi. Lisäksi 18 lasta oli tarvinnut erikoishoitoa grillaukseen liittyvien palovammojen vuoksi. Plastiikkakirurgian erikoislääkäri Nora Nugent sanoi, että palovammayksikössä hoidettiin odottamattoman paljon tapauksia. Live: Nugent sanoi: "Cool, call and cover" - palovammojen ensiapu: Hän sanoi: "Yksikään vanhempi ei halua, että hänen lapsensa palaa auringossa, ja onnettomuuksia sattuu." Hän kehotti ihmisiä käyttämään aurinkovoidetta ja pitämään lapset kaukana kuumista hiilistä. Suurin osa grillivammoista oli sattunut, kun lapset olivat leikkineet grillin lähellä, joka oli käytössä tai ei ollut jäähtynyt, hän lisäsi. East Grinsteadin sairaala tunnetaan historiastaan toisen maailmansodan pahoin palaneita sotilaita hoitaneen Archibald McIndoen työn jälkeen. Se on edelleen johtava palovamma- ja korjausleikkausten keskus.</w:t>
      </w:r>
    </w:p>
    <w:p>
      <w:r>
        <w:rPr>
          <w:b/>
        </w:rPr>
        <w:t xml:space="preserve">Yhteenveto</w:t>
      </w:r>
    </w:p>
    <w:p>
      <w:r>
        <w:t xml:space="preserve">Erikoislääkärit ovat hoitaneet kuukauden ikäistä vauvaa vakavan auringonpolttaman vuoksi Sussexissa sijaitsevassa yksikössä, mikä on aiheuttanut turvallisuusvaroituksia.</w:t>
      </w:r>
    </w:p>
    <w:p>
      <w:r>
        <w:rPr>
          <w:b/>
          <w:u w:val="single"/>
        </w:rPr>
        <w:t xml:space="preserve">Asiakirjan numero 39243</w:t>
      </w:r>
    </w:p>
    <w:p>
      <w:r>
        <w:t xml:space="preserve">Varoitus viallisista diabetesmittareista</w:t>
      </w:r>
    </w:p>
    <w:p>
      <w:r>
        <w:t xml:space="preserve">Medicines and Healthcare products Regulatory Agency (MHRA) sanoi, että noin 22 000 ihmistä käyttää One Touch Verio Pro- ja One Touch Verio IQ -mittareita. Molemmat mallit, joita käytetään kaikkialla Yhdistyneessä kuningaskunnassa, ovat LifeScanin valmistamia. MHRA:n mukaan Pro antaa virheellisen alhaisia lukemia, ja IQ-laite kytkeytyy pois päältä, jos henkilön lukema on erittäin korkea. Ongelma koskee myös mittareita, joita terveydenhuollon ammattilaiset käyttävät sairaaloissa ja muissa ympäristöissä. Myös heille on lähetetty varoitus. MHRA varoitti, että ohjelmistovirhe voi johtaa diagnoosin ja hoidon viivästymiseen. Lääkinnällisten laitteiden johtaja John Wilkinson sanoi: "Äärimmäisen korkeat verensokeriarvot ovat ihmisillä harvinaisia, mutta jos niitä esiintyy, henkilö tarvitsee välitöntä lääkärinhoitoa." Viallisen Pro-mallin sarjanumerot alkavat kirjaimilla RA, RB, RC, RD ja RE, kun taas IQ-numerot alkavat kirjaimilla TA tai TB. Ihmisiä, joilla on mittari, pyydetään ottamaan yhteyttä LifeScaniin numeroon 0800 279 9118, ja mittari vaihdetaan maksutta.</w:t>
      </w:r>
    </w:p>
    <w:p>
      <w:r>
        <w:rPr>
          <w:b/>
        </w:rPr>
        <w:t xml:space="preserve">Yhteenveto</w:t>
      </w:r>
    </w:p>
    <w:p>
      <w:r>
        <w:t xml:space="preserve">Diabeetikkoja kehotetaan tarkistamaan verensokerimittarinsa sen jälkeen, kun kahdessa mallissa havaittiin mahdollisesti vaarallinen vika.</w:t>
      </w:r>
    </w:p>
    <w:p>
      <w:r>
        <w:rPr>
          <w:b/>
          <w:u w:val="single"/>
        </w:rPr>
        <w:t xml:space="preserve">Asiakirjan numero 39244</w:t>
      </w:r>
    </w:p>
    <w:p>
      <w:r>
        <w:t xml:space="preserve">Optimismi Koillis-Atlantin ambulanssin viivytykset A &amp; E: ssä voivat "parantua</w:t>
      </w:r>
    </w:p>
    <w:p>
      <w:r>
        <w:t xml:space="preserve">Mahdollisia ratkaisuja ovat potilaiden ohjaaminen "vaihtoehtoisiin hoitoympäristöihin" ja muiden kuin hätäpuhelujen vähentäminen 999-järjestelmään. Joitakin potilaita on pidetty ajoneuvojen takapenkillä yli kaksi tuntia ennen kuin heidät on otettu vastaan. Paul Liversidge myönsi, että viivytykset vaikuttivat myös 999-puhelujen vasteaikoihin. Palvelu ja NHS:n johtajat ovat keskustelleet ambulanssien tavoitteiden saavuttamatta jättämisestä. "On olemassa ehdoton halu varmistaa, että olosuhteet paranevat", Liversidge sanoi. Northumberlandissa sijaitsevaa Hexham General -sairaalaa lukuun ottamatta kaikki sairaalat, joissa on NEAS:n käyttämä päivystysosasto, eivät saavuta 25 minuutin tavoitetta. Joulukuussa 625 ambulanssia myöhästyi yhdestä kahteen tuntia ja 87 ambulanssia jäi seisomaan yli kahdeksi tunniksi. North Tees and Hartlepool NHS Foundation Trustin toimitusjohtaja Alan Foster sanoi: "Tämä on selvästi jotain, mitä emme halua nähdä. "Ihmisistä huolehditaan hyvin, mutta meidän on varmistettava, että kun he joutuvat sairaalaan, heidät otetaan vastaan ja viedään ensiapuun mahdollisimman nopeasti." NEAS:n mukaan talvi on ollut yksi NHS:n kaikkien aikojen "haastavimmista" ja syyttää norovirusta lisääntyneestä kliinisestä kysynnästä.</w:t>
      </w:r>
    </w:p>
    <w:p>
      <w:r>
        <w:rPr>
          <w:b/>
        </w:rPr>
        <w:t xml:space="preserve">Yhteenveto</w:t>
      </w:r>
    </w:p>
    <w:p>
      <w:r>
        <w:t xml:space="preserve">North East Ambulance Service (NEAS) -operaatioiden johtaja on sanonut olevansa "optimistinen", että se voi kääntää epäonnistumisensa A&amp;E:n luovutusaikojen noudattamisessa.</w:t>
      </w:r>
    </w:p>
    <w:p>
      <w:r>
        <w:rPr>
          <w:b/>
          <w:u w:val="single"/>
        </w:rPr>
        <w:t xml:space="preserve">Asiakirjan numero 39245</w:t>
      </w:r>
    </w:p>
    <w:p>
      <w:r>
        <w:t xml:space="preserve">Laajakaistan nopeudet: BT pyytää anteeksi Gwyneddin yritykseltä</w:t>
      </w:r>
    </w:p>
    <w:p>
      <w:r>
        <w:t xml:space="preserve">Reilun kaupan vaatteita ja leluja vauvoille myyvä Babi Pur avasi hiljattain uuden myymälän Porthmadogiin, Gwyneddiin, ja se työllistää noin 30 työntekijää. Omistajat kertoivat BT:lle, että he aikovat muuttaa heinäkuussa, mutta työntekijät kamppailevat ilman kunnollisia yhteyksiä. BT:n mukaan viivytyksen syynä ovat ongelmat kaapeleiden asennusluvan saamisessa. Jolene Barton, joka omistaa yrityksen yhdessä miehensä Peterin kanssa, kertoi, että puhelin- ja nopeat laajakaistayhteydet tilattiin heinäkuussa, mutta niitä ei ollut vielä tehty, kun he muuttivat uuteen yksikköönsä. Hän sanoi, että henkilökunnan oli ollut pakko tehdä pidempiä työpäiviä tai työskennellä kotoa käsin, jotta he olisivat voineet käyttää internetiä. "Kaikki kestää paljon kauemmin kuin on tarpeen, ja joskus yhteys pätkii", hän sanoi. BT sanoi: "Tiedämme, miten tärkeitä huippunopeat laajakaistayhteydet ovat yrityksille, joten pidämme Babipuria ajan tasalla heidän tilauksestaan ja teemme kovasti töitä, jotta kaikki toimisi mahdollisimman pian. "Uusien tilojen sijainti on edellyttänyt uuden kuitukaapelin asentamista. Openreachin insinööreillä on ollut viiveitä, kun he ovat saaneet maanomistajalta suostumuksen kaapeleiden asentamiseen heidän maansa yli. "Tiedämme, että Openreach tekee kovasti töitä saadakseen työnsä valmiiksi mahdollisimman pian."</w:t>
      </w:r>
    </w:p>
    <w:p>
      <w:r>
        <w:rPr>
          <w:b/>
        </w:rPr>
        <w:t xml:space="preserve">Yhteenveto</w:t>
      </w:r>
    </w:p>
    <w:p>
      <w:r>
        <w:t xml:space="preserve">BT on pyytänyt anteeksi yritykseltä, joka on ollut ilman nopeaa laajakaistaa lähes kolme kuukautta laajennettuaan uusiin tiloihin.</w:t>
      </w:r>
    </w:p>
    <w:p>
      <w:r>
        <w:rPr>
          <w:b/>
          <w:u w:val="single"/>
        </w:rPr>
        <w:t xml:space="preserve">Asiakirjan numero 39246</w:t>
      </w:r>
    </w:p>
    <w:p>
      <w:r>
        <w:t xml:space="preserve">Manxin opetusministeri "ei kiusannut ammattiliittoa".</w:t>
      </w:r>
    </w:p>
    <w:p>
      <w:r>
        <w:t xml:space="preserve">Graham Cregeenin käytöstä ja kielenkäyttöä koskeva tutkimus käynnistettiin sen jälkeen, kun National Association of Head Teachers (NAHT) teki heinäkuussa valituksen. Valtioneuvoston kanslian toimeksiannosta tehdyssä tutkimuksessa todettiin "joitakin arviointivirheitä [mutta] tämä ei ollut kiusaamista". Cregeen sanoi olevansa pahoillaan, jos hänen kommenttinsa on ymmärretty väärin. NAHT on kieltäytynyt kommentoimasta tutkimusta, eikä tarkastelun kaikkia tuloksia ole julkistettu. Hallitus totesi lausunnossaan, että tutkija totesi, että ministeri Cregeen teki joitakin arviointivirheitä ja osoitti, ettei hän ollut tietoinen toisten herkistä asioista, mutta tämä ei kuitenkaan ollut kiusaamista. Pääministeri Howard Quayle sanoi, että tutkinta käynnistettiin sen jälkeen, kun liitto pyysi virallista tutkimusta "vakavasta väitteestä". "Vaikka virheitä on tehty, riippumaton tutkija on tehnyt selväksi, ettei kiusaamisesta ole todisteita", hän sanoi ja lisäsi, että raportti "vetää rajan asian alle".</w:t>
      </w:r>
    </w:p>
    <w:p>
      <w:r>
        <w:rPr>
          <w:b/>
        </w:rPr>
        <w:t xml:space="preserve">Yhteenveto</w:t>
      </w:r>
    </w:p>
    <w:p>
      <w:r>
        <w:t xml:space="preserve">Manxin niemimaan opetusministeri teki "arviointivirheitä" tapaamisissa opettajien liiton kanssa, mutta hän ei ollut kiusaaja, kuten riippumattomassa selvityksessä on todettu.</w:t>
      </w:r>
    </w:p>
    <w:p>
      <w:r>
        <w:rPr>
          <w:b/>
          <w:u w:val="single"/>
        </w:rPr>
        <w:t xml:space="preserve">Asiakirjan numero 39247</w:t>
      </w:r>
    </w:p>
    <w:p>
      <w:r>
        <w:t xml:space="preserve">Koulu saa miljoonia nappeja holokaustin muistomerkkiä varten</w:t>
      </w:r>
    </w:p>
    <w:p>
      <w:r>
        <w:t xml:space="preserve">Windermeren lähellä sijaitseva Lakes School oli toivonut saavansa 1,5 miljoonaa nappia, yhden jokaista tapettua lasta kohden. Oppilaiden vetoomus levisi kuitenkin maailmanlaajuiseksi tammikuussa tapahtuneen käynnistämisen jälkeen, ja nappeja on lähetetty kaikkialta maailmasta. Trevor Avery Lake District Holocaust Project -hankkeesta kertoi, että nyt laaditaan suunnitelmia kaikkien nappien esittelemiseksi. "Sen laajuus on hämmentävä, jopa yli villeimpienkin uniemme", hän lisäsi. Avery kertoi BBC Cumbrialle, että nappien paino oli yhtä suuri ongelma kuin niiden määrä. Paikallinen yritys, Lakeland, on suostunut viemään napit varastoon sen jälkeen, kun kiinnitykset "veivät yli puoli luokkahuonetta". Hanke sai alkunsa, kun holokaustista selvinnyt henkilö vieraili oppilaiden luona. Avery kertoi, että eräs oppilaista sanoi, ettei hän pystynyt hahmottamaan holokaustissa kuolleiden ihmisten määrää, joten hän keksi käyttää nappeja, jotka edustaisivat jokaista henkilöä. Lakes School on rakennettu vanhan koulun paikalle, jossa asui noin 300 lasta, jotka selvisivät keskitysleireiltä toisen maailmansodan jälkeen. Avery sanoi, että pitkän aikavälin suunnitelmana on luoda kouluun "pysyvä muistomerkki", jossa on nappeja, mutta "emme vielä tiedä, miltä se näyttää". Saatat myös pitää siitä:</w:t>
      </w:r>
    </w:p>
    <w:p>
      <w:r>
        <w:rPr>
          <w:b/>
        </w:rPr>
        <w:t xml:space="preserve">Yhteenveto</w:t>
      </w:r>
    </w:p>
    <w:p>
      <w:r>
        <w:t xml:space="preserve">Eräälle koululle on lähetetty yli viisi miljoonaa nappia sen jälkeen, kun se käynnisti vetoomuksen holokaustin uhrien muistoksi.</w:t>
      </w:r>
    </w:p>
    <w:p>
      <w:r>
        <w:rPr>
          <w:b/>
          <w:u w:val="single"/>
        </w:rPr>
        <w:t xml:space="preserve">Asiakirjan numero 39248</w:t>
      </w:r>
    </w:p>
    <w:p>
      <w:r>
        <w:t xml:space="preserve">Vale of Levenin C.diff-tutkimus kuulee hoitohenkilökuntaa</w:t>
      </w:r>
    </w:p>
    <w:p>
      <w:r>
        <w:t xml:space="preserve">Lordi MacLeanin johtama tutkinta kokoontuu myöhemmin uudelleen kolmanteen istuntoon Maryhill Community Central Hallsissa Glasgow'ssa. Yhteensä 55 potilasta sairastui C.diff:hen ja 18 kuoli Vale of Levenin sairaalassa joulukuun 2007 ja kesäkuun 2008 välisenä aikana. C.diff:tä syytettiin yhdeksästä kuolemantapauksesta ja se oli osasyynä yhdeksään muuhun kuolemantapaukseen. Tutkinnan sihteeri Julie-Anne Jamieson sanoi: "Kolmas suullinen kuulemisjakso alkaa 16. toukokuuta ja jatkuu heinäkuun loppuun asti. Aluksi Edinburghin yliopiston mikrobiologian professori Ian Poxton esittelee alustavasti C.diff:tä. "Sen jälkeen tutkimuksessa keskitytään Vale of Levenin sairaalan hoitohenkilökunnan ja useiden riippumattomien hoitotyön asiantuntijoiden todistuksiin. "Elokuussa, kesätauon jälkeen, tutkinta kuulee Vale of Levenin sairaalan hoitohenkilökunnan ja useiden riippumattomien lääketieteellisten asiantuntijoiden todisteita." Tutkinnan suullisen todistelun odotetaan päättyvän vuoden loppupuolella, ja lopullinen raportti ja suositukset julkaistaan syyskuussa 2012.</w:t>
      </w:r>
    </w:p>
    <w:p>
      <w:r>
        <w:rPr>
          <w:b/>
        </w:rPr>
        <w:t xml:space="preserve">Yhteenveto</w:t>
      </w:r>
    </w:p>
    <w:p>
      <w:r>
        <w:t xml:space="preserve">Skotlannin pahinta Vale of Levenin sairaalassa puhjennutta Clostridium difficile (C.diff) -epidemiaa tutkiva tutkinta aikoo kuulla hoitohenkilökuntaa.</w:t>
      </w:r>
    </w:p>
    <w:p>
      <w:r>
        <w:rPr>
          <w:b/>
          <w:u w:val="single"/>
        </w:rPr>
        <w:t xml:space="preserve">Asiakirjan numero 39249</w:t>
      </w:r>
    </w:p>
    <w:p>
      <w:r>
        <w:t xml:space="preserve">Japanin BKT hidastuu 0,5 prosenttiin vuoden 2017 viimeisellä neljänneksellä</w:t>
      </w:r>
    </w:p>
    <w:p>
      <w:r>
        <w:t xml:space="preserve">Maailman kolmanneksi suurin talous kasvoi vuositasolla 0,5 prosenttia neljänneksellä, kun analyytikkojen ennuste oli 0,9 prosenttia. Kyseessä on kuitenkin maan kahdeksas peräkkäinen kasvuvuosineljännes - pisin kasvuputki sitten 1980-luvun lopun. BKT-lukuja verrataan edellisen neljänneksen 2,2 prosentin vuosikasvuun. Annualisoitu kasvuvauhti kuvaa kasvun arvoa, jos muutosvauhti edellisestä neljänneksestä säilyisi koko vuoden ajan. "Positiivinen tilanne" Huolimatta pettymyksen tuottavista tiedoista japanilaisten ostajien keskuudessa oli merkkejä luottamuksesta. Kulutusmenot, jotka muodostavat noin 60 prosenttia Japanin taloudesta, kasvoivat 0,5 prosenttia edelliseen vuosineljännekseen verrattuna, kun odotukset olivat 0,4 prosenttia. Tokiossa toimiva ekonomisti Jesper Koll kertoi BBC:lle, että ensimmäistä kertaa 30 vuoteen maan talous oli positiivisessa tilassa. "Palkat nousevat, ja työpaikkojen laatu paranee, joten kulutuksen yleinen ympäristö on nyt positiivinen, kun se viimeisten 30 vuoden aikana oli negatiivinen", sanoi Koll WisdomTree-varainhoitoyhtiöstä. "Tämä on keskeinen seikka, joka ajaa Japanin tasaista kasvua."</w:t>
      </w:r>
    </w:p>
    <w:p>
      <w:r>
        <w:rPr>
          <w:b/>
        </w:rPr>
        <w:t xml:space="preserve">Yhteenveto</w:t>
      </w:r>
    </w:p>
    <w:p>
      <w:r>
        <w:t xml:space="preserve">Japanin talouskasvu hidastui vuoden 2017 kolmen viimeisen kuukauden aikana ja jäi odotuksista, osoittavat alustavat viralliset luvut.</w:t>
      </w:r>
    </w:p>
    <w:p>
      <w:r>
        <w:rPr>
          <w:b/>
          <w:u w:val="single"/>
        </w:rPr>
        <w:t xml:space="preserve">Asiakirjan numero 39250</w:t>
      </w:r>
    </w:p>
    <w:p>
      <w:r>
        <w:t xml:space="preserve">Sussexin PCC:n palokunnan ostotarjousta vastustetaan</w:t>
      </w:r>
    </w:p>
    <w:p>
      <w:r>
        <w:t xml:space="preserve">Siirto on osa kansallista palokuntauudistusta, jonka sisäministeri Theresa May esitteli viime viikolla. Sussexin poliisipäällikkö Katy Bourne sanoi, että uuden lakiehdotuksen mukaan pelastuspalveluilla olisi entistä suurempi velvollisuus tehdä yhteistyötä. West Sussex County Council (WSCC) sanoi kuitenkin, että sillä on jo nyt erinomainen malli. East Sussexin paloviranomainen sanoi tekevänsä yhteistyötä PCC:n kanssa, mutta uskoi, että yhteistyö voidaan toteuttaa ilman perusteellisia rakenteellisia muutoksia. Bourne kertoi kirjoittaneensa WSCC:n johtajalle Louise Goldsmithille ja East Sussexin paloviranomaisen puheenjohtajalle Phil Howsonille ja pyytäneensä, että nämä ryhtyisivät tutkimaan, olisiko molempien palokuntien saattaminen hänen alaisuuteensa mahdollista. "Aivan kuten meillä on yksi poliisivoima, joka hallinnoi tehokkaasti maakuntaa, meidän on ymmärrettävä, voisiko sama onnistua yhdellä eikä kahdella palokunnalla", hän sanoi. Bournen kirje sai osakseen puoluerajat ylittävää vastustusta WSCC:ssä. Goldsmith kutsui myös sisäministerin vierailemaan West Sussexissa ja näkemään vaihtoehdon hallituksen suosimalle suunnitelmalle. Goldsmith sanoi, että West Sussexin palokunta on jo integroitu valtuustoon ja palvelee yhteisöjä. Hän lisäsi, että viime vuoden Shorehamin lentokatastrofi osoitti, miten West Sussexin pelastuspalvelut jo toimivat yhdessä. East Sussexin paloviranomainen sanoi olevansa valmis tekemään yhteistyötä PCC:n kanssa selvittääkseen, voisivatko ehdotukset parantaa palvelujen tarjontaa ja luoda tehokkuusetuja. Se lisäsi lausunnossaan: "[Paloviranomainen] uskoo, että vaikka tiivis yhteistyö pelastuspalvelujen välillä on välttämätöntä, se voidaan saavuttaa ilman perusteellisia rakenteellisia muutoksia. "Paloviranomainen on myös sitä mieltä, että se on paremmin vastuussa yhteisölle, jota se palvelee, koska sen jäsenet ovat vaaleilla valittuja valtuutettuja."</w:t>
      </w:r>
    </w:p>
    <w:p>
      <w:r>
        <w:rPr>
          <w:b/>
        </w:rPr>
        <w:t xml:space="preserve">Yhteenveto</w:t>
      </w:r>
    </w:p>
    <w:p>
      <w:r>
        <w:t xml:space="preserve">Sussexin poliisi- ja rikoskomisarion (PCC) suunnitelmat ottaa vastuu Itä- ja Länsi-Sussexin palopalveluista - ja mahdollisesti yhdistää ne - ovat kohdanneet vastustusta.</w:t>
      </w:r>
    </w:p>
    <w:p>
      <w:r>
        <w:rPr>
          <w:b/>
          <w:u w:val="single"/>
        </w:rPr>
        <w:t xml:space="preserve">Asiakirjan numero 39251</w:t>
      </w:r>
    </w:p>
    <w:p>
      <w:r>
        <w:t xml:space="preserve">Lontoon lentoasemat saavuttavat täyden kapasiteetin vuoteen 2034 mennessä</w:t>
      </w:r>
    </w:p>
    <w:p>
      <w:r>
        <w:t xml:space="preserve">Liikenneministeriön (DfT) mukaan ilman laajennusta nämä viisi lentoasemaa ovat täynnä vuoteen 2034 mennessä, koska lentojen kysyntä kasvaa. Se esitti arvion, kun se jatkoi Heathrow'n laajennusta koskevaa kuulemisjaksoa kahdella kuukaudella. Liikenneministeri Chris Grayling sanoi, että kolmannen kiitotien rakentaminen Heathrow'hun on "yhtä vahvaa kuin koskaan". Uusi arvio lentoaseman kapasiteetista auttaa vauhdittamaan laajentamisvaatimuksia muilla kaakkoisilla lentoasemilla. Gatwick toisti tiistaina lupauksensa rakentaa toinen kiitorata riippumatta siitä, mitä Heathrow'ssa tapahtuu. Yhdistyneen kuningaskunnan liikenneministeriö on julkaissut useita uusia raportteja Yhdistyneen kuningaskunnan suurimman lentoaseman laajentamisen vaikutuksista, muun muassa päivitetyn meluanalyysin ja uuden ilmanlaatusuunnitelman. Kuuleminen luonnoksesta Airports National Policy Statement, jossa esitetään hallituksen tuki Heathrow-hankkeelle, päättyi alun perin toukokuussa, mutta se on nyt avattu uudelleen 19. joulukuuta asti.</w:t>
      </w:r>
    </w:p>
    <w:p>
      <w:r>
        <w:rPr>
          <w:b/>
        </w:rPr>
        <w:t xml:space="preserve">Yhteenveto</w:t>
      </w:r>
    </w:p>
    <w:p>
      <w:r>
        <w:t xml:space="preserve">Lontoon lentoasemien täysi kapasiteetti saavutetaan kuusi vuotta odotettua aikaisemmin, kertovat hallituksen uudet luvut.</w:t>
      </w:r>
    </w:p>
    <w:p>
      <w:r>
        <w:rPr>
          <w:b/>
          <w:u w:val="single"/>
        </w:rPr>
        <w:t xml:space="preserve">Asiakirjan numero 39252</w:t>
      </w:r>
    </w:p>
    <w:p>
      <w:r>
        <w:t xml:space="preserve">80-vuotias mies kuoli kerrostalopalossa Kidderminsterissä</w:t>
      </w:r>
    </w:p>
    <w:p>
      <w:r>
        <w:t xml:space="preserve">Hänet julistettiin kuolleeksi perjantaina tapahtumapaikalla Coniston Housessa, Hurcott Roadilla, kertoi poliisi. Kolme muuta ihmistä tarvitsi sairaalahoitoa tulipalon jälkeen, jota ei uskottu sytytetyn tahallaan. West Mercian poliisin mukaan mies, nainen ja lapsi saivat savumyrkytyksen, mutta heidän tilansa ei katsottu olevan hengenvaarallinen. Herefordin ja Worcesterin palokunta oli aiemmin kertonut, että seitsemännessä kerroksessa syttynyt tulipalo oli sammutettu tunnin kuluessa siitä, kun siitä oli ilmoitettu, mutta palomiehet jäivät paikalle sammuttamaan paloa. Seuraa BBC West Midlandsia Facebookissa ja Twitterissä ja tilaa paikalliset uutispäivitykset suoraan puhelimeesi. Aiheeseen liittyvät Internet-linkit Hereford &amp; Worcesterin palo- ja pelastuspalvelu West Mercian poliisi</w:t>
      </w:r>
    </w:p>
    <w:p>
      <w:r>
        <w:rPr>
          <w:b/>
        </w:rPr>
        <w:t xml:space="preserve">Yhteenveto</w:t>
      </w:r>
    </w:p>
    <w:p>
      <w:r>
        <w:t xml:space="preserve">80-vuotias mies on kuollut tulipalossa seitsemännen kerroksen asunnossa Kidderminsterissä.</w:t>
      </w:r>
    </w:p>
    <w:p>
      <w:r>
        <w:rPr>
          <w:b/>
          <w:u w:val="single"/>
        </w:rPr>
        <w:t xml:space="preserve">Asiakirjan numero 39253</w:t>
      </w:r>
    </w:p>
    <w:p>
      <w:r>
        <w:t xml:space="preserve">Blue Peter -juontaja Helen Skelton lopettaa Twitterissä</w:t>
      </w:r>
    </w:p>
    <w:p>
      <w:r>
        <w:t xml:space="preserve">Hänen viimeinen viestinsä sivustolla julkaistiin keskiviikkoiltana. Siinä luki: "Kävi ilmi, että minulla ei sittenkään ole kovin paksu nahka, joten suljen Twitter-tilini. Nauttikaa peleistä. Signing off, skelts x" Hänen profiilinsa ei ole enää saatavilla sosiaalisessa verkostossa, ja se on ilmeisesti suljettu viimeisen twiitin lähettämisen jälkeen. Muut mikrobloggaajat ovat sittemmin twiitanneet hänelle ja tarjonneet tukeaan. Cumbriassa syntynyt Helen Skelton tunnetaan parhaiten CBBC:n Blue Peter -ohjelman juontajana. Viime aikoina hän on työskennellyt BBC:n toimittajana Lontoon 2012 olympialaisissa. Hän on myös suorittanut äärimmäisiä fyysisiä haasteita hyväntekeväisyysjärjestö Sport Reliefin hyväksi. Niihin kuuluu muun muassa Amazonin melonta ja ensimmäisenä henkilönä polkupyörällä etelänavalle pääseminen. Aiemmin tällä viikolla Tom Daley teki ilmoituksen Twitter-käyttäjästä, joka oli lähettänyt hänelle loukkaavia viestejä sen jälkeen, kun hän ei ollut saavuttanut olympiamitalia 10 metrin synkronisukelluksessa. Käyttäjä pidätettiin ja hänelle annettiin varoitus.</w:t>
      </w:r>
    </w:p>
    <w:p>
      <w:r>
        <w:rPr>
          <w:b/>
        </w:rPr>
        <w:t xml:space="preserve">Yhteenveto</w:t>
      </w:r>
    </w:p>
    <w:p>
      <w:r>
        <w:t xml:space="preserve">Helen Skelton on sulkenut Twitter-tilinsä sanottuaan, ettei hän kestä negatiivisia kommentteja.</w:t>
      </w:r>
    </w:p>
    <w:p>
      <w:r>
        <w:rPr>
          <w:b/>
          <w:u w:val="single"/>
        </w:rPr>
        <w:t xml:space="preserve">Asiakirjan numero 39254</w:t>
      </w:r>
    </w:p>
    <w:p>
      <w:r>
        <w:t xml:space="preserve">Cambridgeshiren opastettu linja-auto odottaa miljoonatta matkustajaa.</w:t>
      </w:r>
    </w:p>
    <w:p>
      <w:r>
        <w:t xml:space="preserve">Huntingdonin ja Cambridgen sekä Addenbrooke's Hospitalin yhdistävä linja-autoreitti avattiin kaksi vuotta myöhässä, elokuussa. Andy Campbell Stagecoachilta, joka on toinen kahdesta bussireitin ylläpitäjästä, sanoi odottavansa 2,5 miljoonan matkustajan kuljettamista ensimmäisen vuoden loppuun mennessä. Hän sanoi, että hän on jo aloittanut neuvottelut uusien bussien tilaamisesta reitille. Bob Menzies, konservatiivien hallitseman Cambridgeshiren kreivikunnanvaltuuston linja-autoreittien kehittämisestä vastaava johtaja, sanoi: "Huippuhetki oli ehdottomasti bussiväylän avaaminen. "Siihen osallistui enemmän ihmisiä kuin oli vastustanut sitä alun perin." "Enemmän ihmisiä tuli paikalle kuin oli vastustanut sitä." Tim Phillips raideliikennettä kannattavasta Cast.Iron-ryhmästä, joka kampanjoi bussiväylää vastaan, sanoi: "En voi kiistää, etteikö betonikourun päällä kulkeva bussi toimisi, mutta se ei tarkoita, että se olisi menestys liikenteessä." Hän sanoi, että ryhmä uskoo edelleen, että St Ivesin ja Cambridgen välisen käytöstä poistetun rautatien palauttaminen takaisin käyttöön sekä uuden bussiliikenteen luominen olisi ollut paras ratkaisu maakunnan liikenneruuhkiin.</w:t>
      </w:r>
    </w:p>
    <w:p>
      <w:r>
        <w:rPr>
          <w:b/>
        </w:rPr>
        <w:t xml:space="preserve">Yhteenveto</w:t>
      </w:r>
    </w:p>
    <w:p>
      <w:r>
        <w:t xml:space="preserve">Cambridgeshiren opastetun bussin odotetaan kuljettavan miljoonannen matkustajansa tammikuun alussa, ennustavat neuvoston pomot.</w:t>
      </w:r>
    </w:p>
    <w:p>
      <w:r>
        <w:rPr>
          <w:b/>
          <w:u w:val="single"/>
        </w:rPr>
        <w:t xml:space="preserve">Asiakirjan numero 39255</w:t>
      </w:r>
    </w:p>
    <w:p>
      <w:r>
        <w:t xml:space="preserve">Richard Burton Trail -verkkosivusto avattu</w:t>
      </w:r>
    </w:p>
    <w:p>
      <w:r>
        <w:t xml:space="preserve">Richard Burton Trail on neljän mailin (4,8 km) kävelyreitti Pontrhydyfenin ja Oakwoodin kylien ympäri, jota ympäröi Afan Forest Park. Sivustolla on myös Burtonin ystävien ja perheenjäsenten haastatteluja. Neath Port Talbotin kunta toivoo, että se houkuttelee edesmenneen tähden faneja ympäri maailmaa. Polku alkaa Burtonin syntymäkodista Pontrhydyfenistä. Sen jälkeen vierailijat voivat kuunnella, kun Oscar-ehdokkuuden saanut tähti siteeraa katkelmaa hänen suosikkirunoilijansa Dylan Thomasin näytelmästä Under Milk Wood. Polun varrella on opastetauluja, joissa kerrotaan Burtonin lapsuudesta ja urasta. "Hyvin muistettu" Neuvoston johtaja Ali Thomas sanoi, että paikka on erittäin suosittu Afanin metsäpuistossa ja on jo houkutellut satoja kävijöitä. Kaivosmiehen poika Burton syntyi vuonna 1925, ja hänen isosiskonsa kasvatti hänet Port Talbotissa äitinsä kuoleman jälkeen. Hollywood-urallaan hän oli ehdolla kuuden parhaan näyttelijän Oscarin saajaksi. "Richard Burton muistetaan edelleen hyvin paikallisyhteisössä, ja hänellä on suuri fanijoukko ympäri maailmaa", Thomas sanoi. "Omatoiminen verkkosivu edistää Richard Burtonin fanien kiinnostusta polkua ja aluetta kohtaan entistä tehokkaammin." Polun on luonut kunnan matkailuosasto Cwmavonin asukkaiden toimintaryhmän, Forestry Commission Walesin ja Swansean yliopiston Richard Burtonin neuvoa-antavan ryhmän avustuksella. Polkua toivotaan laajennettavan Taibachiin, jossa tähti kävi koulua.</w:t>
      </w:r>
    </w:p>
    <w:p>
      <w:r>
        <w:rPr>
          <w:b/>
        </w:rPr>
        <w:t xml:space="preserve">Yhteenveto</w:t>
      </w:r>
    </w:p>
    <w:p>
      <w:r>
        <w:t xml:space="preserve">Hollywood-legenda Richard Burtonin synnyinpaikka toivoo voivansa lisätä matkailua avaamalla verkkosivuston, jolla mainostetaan joitakin hänen paikallisia vierailukohteitaan.</w:t>
      </w:r>
    </w:p>
    <w:p>
      <w:r>
        <w:rPr>
          <w:b/>
          <w:u w:val="single"/>
        </w:rPr>
        <w:t xml:space="preserve">Asiakirjan numero 39256</w:t>
      </w:r>
    </w:p>
    <w:p>
      <w:r>
        <w:t xml:space="preserve">Brasilialainen jalkapallofani kuoli kilpailevien kannattajien yhteenotossa</w:t>
      </w:r>
    </w:p>
    <w:p>
      <w:r>
        <w:t xml:space="preserve">Yhteenotot tapahtuivat Nilton Santosin stadionin ulkopuolella ennen Rion osavaltion mestaruusottelua. Paikallisten tiedotusvälineiden mukaan jännitys oli kova ennen ottelua, jonka Flamengo voitti 2-1. Laukauksia kuului, ja osalla loukkaantuneista oli luodinhaavoja. Botafogon 28-vuotias kannattaja Diego Silva dos Santos kuoli sen jälkeen, kun hänet oli viety sairaalaan rintaan saamaansa ampumahaavaa. Silminnäkijöiden mukaan häntä oli ammuttu liikkuvasta autosta Nilton Santosin stadionin ulkopuolella, joka tunnetaan myös nimellä Engenhao. Botafogo julkaisi lausunnon [portugaliksi], jossa kerhon sanottiin torjuvan kaikenlaisen väkivallan Flamengo ilmaisi myös surunvalittelunsa Twitterissä [portugaliksi], jossa sanottiin: "Pahoittelemme fanin kuolemaa ja sitä, mitä Engenhaossa tapahtui. Rauhaa aina. Jalkapallo on onnea." Stadionilla järjestettiin yleisurheilukilpailut olympialaisissa, joita Rio isännöi viime vuonna. Vaikka ei ole epätavallista, että kilpailevien joukkueiden fanit ottavat yhteen, kuolemantapaukset eivät ole yleisiä.</w:t>
      </w:r>
    </w:p>
    <w:p>
      <w:r>
        <w:rPr>
          <w:b/>
        </w:rPr>
        <w:t xml:space="preserve">Yhteenveto</w:t>
      </w:r>
    </w:p>
    <w:p>
      <w:r>
        <w:t xml:space="preserve">Jalkapallofani kuoli ja seitsemän loukkaantui, kun kilpailevien Botafogo- ja Flamengo-joukkueiden kannattajat ottivat yhteen Riossa sunnuntaina.</w:t>
      </w:r>
    </w:p>
    <w:p>
      <w:r>
        <w:rPr>
          <w:b/>
          <w:u w:val="single"/>
        </w:rPr>
        <w:t xml:space="preserve">Asiakirjan numero 39257</w:t>
      </w:r>
    </w:p>
    <w:p>
      <w:r>
        <w:t xml:space="preserve">Lutonin muslimielokuvantekijä pyrkii torjumaan vihaa ja ääriliikkeitä.</w:t>
      </w:r>
    </w:p>
    <w:p>
      <w:r>
        <w:t xml:space="preserve">Lutonissa asuva Rizwan Wadan, 38, on The Error in Terror -hankkeen takana ja haluaa "antaa muslimeille äänen". Hänen mukaansa muslimeihin kohdistuva "negatiivisuus" on "pahenemassa". Ottamalla opittuja taitoja "vakauttamalla kameroita" alalla hän haluaa "vakauttaa maailmaa", hän sanoi. "Positiivisia tarinoita on tuotava esiin", hän sanoi, joten hän sijoitti 70 000 puntaa omia varojaan saadakseen hankkeen käyntiin yhdessä muiden sijoittajien rahoituksen kanssa. "Minun on ratkaistava ongelmia kuvauspaikalla ja tasapainotettava ja vakautettava kameroita, mutta minusta tuntui, että 'mitä järkeä on tehdä sitä, kun maailma on epätasapainoinen ja epätasapainoinen'? "Ota siis ne taidot ja ajattelutapa, joita opetetaan elokuva-alalla, ja sovella niitä sitten reaalimaailmassa." Hän on tehnyt neljä elokuvaa, jotka ovat saaneet inspiraationsa "traagisista tosielämän tapahtumista": "Elokuvissa, draamassa, uutisissa ja syyskuun 11. päivän jälkeen on niin paljon negatiivisuutta. Se pahenee koko ajan", Wadan sanoi. "Jos visuaalinen kuva jakaa meidät, visuaalisen kuvan kautta voimme yhdistää ihmisiä." Kaikki neljä elokuvaa, jotka ovat sekoitus lyhytelokuvia ja pidempiä elokuvia, esitetään ensimmäistä kertaa julkisesti Lutonissa sijaitsevassa The Bricklayers Arms -ravintolassa lauantaina klo 12.00 ja 16.00 välisenä aikana. Wadan työskentelee Pinewoodin studiolla Iver Heathissa Buckinghamshiressä, ja hän sanoi, että hänellä on kunnianhimoisia tavoitteita perustaa brittiläinen muslimielokuvainstituutti.</w:t>
      </w:r>
    </w:p>
    <w:p>
      <w:r>
        <w:rPr>
          <w:b/>
        </w:rPr>
        <w:t xml:space="preserve">Yhteenveto</w:t>
      </w:r>
    </w:p>
    <w:p>
      <w:r>
        <w:t xml:space="preserve">Muslimiohjaaja, joka on työskennellyt Star Wars -elokuvan ja The Favourite -elokuvan parissa, on tuottanut neljä lyhytelokuvaa 1,2 miljoonan punnan hanketta varten, jonka tarkoituksena on "torjua vihaa, ääriliikkeitä ja terrorismia".</w:t>
      </w:r>
    </w:p>
    <w:p>
      <w:r>
        <w:rPr>
          <w:b/>
          <w:u w:val="single"/>
        </w:rPr>
        <w:t xml:space="preserve">Asiakirjan numero 39258</w:t>
      </w:r>
    </w:p>
    <w:p>
      <w:r>
        <w:t xml:space="preserve">Ai Weiwei paljastaa kadonneiden meksikolaisten opiskelijoiden Lego-muotokuvat</w:t>
      </w:r>
    </w:p>
    <w:p>
      <w:r>
        <w:t xml:space="preserve">Hän esitteli provokatiiviset taideteokset galleriassa Mexico Cityssä torstaina. Niissä on kuvattu Meksikon Igualassa siepattujen ja kadonneiden 43 Ayotzinapan maaseutuopettajaopiston oppilaan kasvot. Näyttelyssä on noin miljoona Lego-palikkaa, ja sen on tarkoitus olla kommentti ratkaisemattomiin tapauksiin. Muotokuvien alapuolelle on sijoitettu aikajana keskeisistä päivämääristä, kuten heidän katoamisestaan ja hallituksen virallisen version julkaisemisesta tapahtumista. 63-vuotias mainitsi teosten motiivina rikollisuuden, joka "myrkyttää yhteiskuntaamme", hän kertoi uutistoimisto Reutersille. Hän sanoi myös, että Legon "demokraattinen" hyöty on ollut pohjana näyttelylle, jonka nimi on Reestablishing Memories. Meksikon pääkaupungissa sijaitsevassa yliopiston nykytaiteen museossa (MUAC) näyttely on esillä 6. lokakuuta asti. Ai, yksi maailman johtavista nykytaiteilijoista, tunnetaan poliittisesti latautuneista hankkeistaan ja Kiinan hallituksen arvostelusta. Kiinan kommunistihallitus pidätti hänet vuonna 2011. Viime vuoden lokakuussa Ai syytti Legoa sensuurista, kun se kieltäytyi myymästä tiiliä suoraan hänelle. Yhtiö sanoi, että sen politiikkana oli hylätä pyynnöt, jos se uskoi, että tiiliä käytettäisiin poliittisen kannanoton antamiseen. Myöhemmin se perui käytäntöään julkisen paheksunnan seurauksena. Kuvat ovat tekijänoikeuden alaisia</w:t>
      </w:r>
    </w:p>
    <w:p>
      <w:r>
        <w:rPr>
          <w:b/>
        </w:rPr>
        <w:t xml:space="preserve">Yhteenveto</w:t>
      </w:r>
    </w:p>
    <w:p>
      <w:r>
        <w:t xml:space="preserve">Kiinalainen toisinajattelijataiteilija Ai Weiwei on avannut uuden näyttelyn, jossa on Lego-muotokuvia meksikolaisista opiskelijoista, jotka tiettävästi teurastettiin vuonna 2014.</w:t>
      </w:r>
    </w:p>
    <w:p>
      <w:r>
        <w:rPr>
          <w:b/>
          <w:u w:val="single"/>
        </w:rPr>
        <w:t xml:space="preserve">Asiakirjan numero 39259</w:t>
      </w:r>
    </w:p>
    <w:p>
      <w:r>
        <w:t xml:space="preserve">Middlesbroughin entinen opettaja myöntää lasten hyväksikäyttökuvien hallussapidon</w:t>
      </w:r>
    </w:p>
    <w:p>
      <w:r>
        <w:t xml:space="preserve">Richard Swinnerton, 30, myönsi kolme syytettä, kun hän saapui Teessiden käräjäoikeuteen maanantaina. Swinnerton oli aiemmin irtisanoutunut Middlesbroughissa sijaitsevan St Clare's Catholic Primary Schoolin johtajan virastaan. Hänen rikoksensa ei liittynyt hänen työhönsä siellä. Hänet vapautettiin ehdollisella takuita vastaan Teesside Crown Courtissa annettavaan tuomioon. National Crime Agency (NCA) kertoi, että Swinnerton oli katsellut siveettömiä kuvia kahden vuoden ajan ennen pidätystään kotonaan 15. toukokuuta. Tiedottajan mukaan poliisit eivät löytäneet todisteita siitä, että kuvia olisi otettu koulussa, eikä fyysistä hyväksikäyttöä ole väitetty tapahtuneen. Swinnerton, joka asuu Middlesbroughissa sijaitsevassa Coulby Newhamissa, myönsi hallussaan olleen kaikkein vakavimman luokan eli A-luokan kuvia ja videoita sekä B- ja C-luokan kuvia. NCA:n mukaan hän käytti pimeää verkkoa kuvien hankkimiseen, ja hänellä oli kannettavalla tietokoneella 87 vakavimpaan luokkaan kuuluvaa videota. Koulun rehtori Elizabeth Eddies sanoi aiemmin, että tapaus oli "syvästi järkyttävä uutinen kaikille St Clare'sissa mukana oleville". Hänen tuomionsa päivämäärää ei ole vielä vahvistettu. Seuraa BBC North East &amp; Cumbrian uutisia Twitterissä, Facebookissa ja Instagramissa. Lähetä juttuideoita osoitteeseen northeastandcumbria@bbc.co.uk.</w:t>
      </w:r>
    </w:p>
    <w:p>
      <w:r>
        <w:rPr>
          <w:b/>
        </w:rPr>
        <w:t xml:space="preserve">Yhteenveto</w:t>
      </w:r>
    </w:p>
    <w:p>
      <w:r>
        <w:t xml:space="preserve">Peruskoulun entinen apulaisrehtori on myöntänyt pitäneensä hallussaan sopimattomia kuvia lapsista, mukaan lukien videoita raiskauksista.</w:t>
      </w:r>
    </w:p>
    <w:p>
      <w:r>
        <w:rPr>
          <w:b/>
          <w:u w:val="single"/>
        </w:rPr>
        <w:t xml:space="preserve">Asiakirjan numero 39260</w:t>
      </w:r>
    </w:p>
    <w:p>
      <w:r>
        <w:t xml:space="preserve">Dovercourtin rantaluistelukentän julkisivun kohotus</w:t>
      </w:r>
    </w:p>
    <w:p>
      <w:r>
        <w:t xml:space="preserve">Dovercourtin Lower Marine Paraden jäähalli kunnostetaan 30 000 punnan remontilla, joka alkaa marraskuussa. Tendringin piirineuvosto toteuttaa hankkeen parantaakseen alueen matkailutarjontaa. Parannuksiin kuuluu myös vammaisten luiska kaukalolle ja klubitalolle. Hanke on osa 130 000 punnan hanketta, jolla pyritään kohentamaan Dovercourtin ilmettä, joka on kärsinyt ilkivallasta. Myös veneilyjärvi on saamassa uuden ilmeen, ja hiljattain rakennettiin uudet käymälät.</w:t>
      </w:r>
    </w:p>
    <w:p>
      <w:r>
        <w:rPr>
          <w:b/>
        </w:rPr>
        <w:t xml:space="preserve">Yhteenveto</w:t>
      </w:r>
    </w:p>
    <w:p>
      <w:r>
        <w:t xml:space="preserve">Essexin rannalla sijaitseva rullaluistelurata otetaan käyttöön jouluksi.</w:t>
      </w:r>
    </w:p>
    <w:p>
      <w:r>
        <w:rPr>
          <w:b/>
          <w:u w:val="single"/>
        </w:rPr>
        <w:t xml:space="preserve">Asiakirjan numero 39261</w:t>
      </w:r>
    </w:p>
    <w:p>
      <w:r>
        <w:t xml:space="preserve">Suunnitelmat 150 miljoonan punnan Darlingtonin aseman uudistamiseksi paljastuivat</w:t>
      </w:r>
    </w:p>
    <w:p>
      <w:r>
        <w:t xml:space="preserve">Darlingtonin neuvosto haluaa uudistaa aseman ja rakentaa uudet laiturit, jotta siitä tulisi "moderni portti" Tees Valleyhin. Neuvoston johtaja Bill Dixon sanoi, että matka-aikoja on lyhennettävä, jotta yrityksiä voidaan vauhdittaa ja tehdä niistä kilpailukykyisempiä. Neuvosto pyytää rahaa liikenneministeriöltä ja saa tietää, onnistuuko se ensi vuonna. Dixon sanoi: "150 miljoonan punnan investoinnilla Darlingtonista lähtevät vuorot vuorovälien tihentyminen ja nopeutuminen Teessiden, Durhamin kreivikunnan ja Pohjois-Yorkshiren kautta. "Brysseliin tai Pariisiin pääsee luultavasti nopeammin kuin Birminghamiin, ja yritysjohtajiemme mukaan tämä vaikuttaa heidän investointiohjelmiinsa." Jos asema uudistetaan, se pystyy ottamaan vastaan uusia HS2-junia, jotka lyhentävät matka-aikoja Yhdistyneen kuningaskunnan suurimpiin kaupunkeihin - myös Lontooseen - 30 minuutilla, Dixon sanoi. Darlingtonin asemaa käyttää vuosittain yli miljoona ihmistä.</w:t>
      </w:r>
    </w:p>
    <w:p>
      <w:r>
        <w:rPr>
          <w:b/>
        </w:rPr>
        <w:t xml:space="preserve">Yhteenveto</w:t>
      </w:r>
    </w:p>
    <w:p>
      <w:r>
        <w:t xml:space="preserve">Darlingtonin rautatieasemalle aiotaan käyttää 150 miljoonaa puntaa, jotta se voi ottaa vastaan supernopeita junia.</w:t>
      </w:r>
    </w:p>
    <w:p>
      <w:r>
        <w:rPr>
          <w:b/>
          <w:u w:val="single"/>
        </w:rPr>
        <w:t xml:space="preserve">Asiakirjan numero 39262</w:t>
      </w:r>
    </w:p>
    <w:p>
      <w:r>
        <w:t xml:space="preserve">Huddersfield voitti vuoden yliopiston tittelin</w:t>
      </w:r>
    </w:p>
    <w:p>
      <w:r>
        <w:t xml:space="preserve">Titteli myönnetään oppilaitokselle, joka on "osoittanut poikkeuksellista suorituskykyä" lukuvuoden 2011/12 aikana. Yliopisto voitti huhtikuussa myös kaksi Queen's Awards for Enterprise -palkintoa. Palkinnon vastaanottanut yliopiston vararehtori, professori Bob Cryan totesi: "Se on kunnianosoitus koko henkilöstölle, joka on tehnyt kovasti töitä." Sir Patrick Stewart, joka on syntynyt läheisessä Mirfieldissä, on yliopiston kansleri. Yliopistossa opiskelee 14 379 perustutkinto-opiskelijaa, 3 539 jatko-opiskelijaa ja sen 3 000 ulkomaista opiskelijaa 130 maasta. Voittajayliopisto voitti muun muassa Birminghamin, East Anglian, Newcastlen, Northamptonin ja York St Johnin.</w:t>
      </w:r>
    </w:p>
    <w:p>
      <w:r>
        <w:rPr>
          <w:b/>
        </w:rPr>
        <w:t xml:space="preserve">Yhteenveto</w:t>
      </w:r>
    </w:p>
    <w:p>
      <w:r>
        <w:t xml:space="preserve">Huddersfield on nimetty vuoden 2013 brittiläiseksi yliopistoksi Times Higher Education Awards -kilpailussa.</w:t>
      </w:r>
    </w:p>
    <w:p>
      <w:r>
        <w:rPr>
          <w:b/>
          <w:u w:val="single"/>
        </w:rPr>
        <w:t xml:space="preserve">Asiakirjan numero 39263</w:t>
      </w:r>
    </w:p>
    <w:p>
      <w:r>
        <w:t xml:space="preserve">Pikkulapsi Ayeeshia Jane Smith kuoli sen jälkeen, kun häntä oli "poljettu".</w:t>
      </w:r>
    </w:p>
    <w:p>
      <w:r>
        <w:t xml:space="preserve">Ayeeshia Jane Smithin äiti Kathryn Smith ja hänen kumppaninsa Matthew Rigby kiistävät murhan, kuolemantuottamuksen ja lapsen julmuuden. 21-kuukautinen tyttö kuoli sydämen repeämään heidän kotonaan Burton-upon-Trentissä Staffordshiren osavaltiossa toukokuussa 2014. Monien sisäelinten vammat olivat sopusoinnussa polkemisen tai murskaamisen kanssa, sisäministeriön patologi sanoi. Molemmat syytetyt itkivät, kun nauhoitus heidän 999-puhelustaan soitettiin valamiehistölle Birminghamin kruununoikeudessa. Nottinghamin Sandfield Roadilta kotoisin olevan 23-vuotiaan Smithin kuultiin kertovan operaattorille, että hänen tyttärensä oli saanut kohtauksen. Hän sanoi: Hän ei hengitä, siellä ei ole mitään, hän on kuollut." Hän sanoi: "Hän ei hengitä, siellä ei ole mitään, hän on kuollut." Ensihoitajien saapuessa paikalle he eivät pystyneet elvyttämään tyttöä. Sisäministeriön patologi, tohtori Alexander Kolar sanoi, että Ayeeshian vammoja voidaan verrata auto-onnettomuuden uhreilla nähtyihin vammoihin. Rigby, 22, Sloan Drivesta, Nottinghamista, on Smithin ohella tunnustanut syyttömyytensä. Oikeudenkäynti jatkuu.</w:t>
      </w:r>
    </w:p>
    <w:p>
      <w:r>
        <w:rPr>
          <w:b/>
        </w:rPr>
        <w:t xml:space="preserve">Yhteenveto</w:t>
      </w:r>
    </w:p>
    <w:p>
      <w:r>
        <w:t xml:space="preserve">Pikkulapsi "tallattiin" ja hän sai "auto-onnettomuuden kaltaisia vammoja" ennen kuolemaansa, kerrottiin oikeudessa.</w:t>
      </w:r>
    </w:p>
    <w:p>
      <w:r>
        <w:rPr>
          <w:b/>
          <w:u w:val="single"/>
        </w:rPr>
        <w:t xml:space="preserve">Asiakirjan numero 39264</w:t>
      </w:r>
    </w:p>
    <w:p>
      <w:r>
        <w:t xml:space="preserve">Kevin Beattie: Ipswich Townin legendan hautajaisten yksityiskohdat paljastuivat</w:t>
      </w:r>
    </w:p>
    <w:p>
      <w:r>
        <w:t xml:space="preserve">Kevin Beattie, jota pidetään yhtenä Ipswich Townin suurimmista pelaajista, kuoli äkillisesti 16. syyskuuta 64-vuotiaana. Ipswich Star -lehdessä julkaistussa ilmoituksessa hänen perheensä kertoi, että kulkue kulkee Townin Portman Roadin kentän ja entisen valmentajan Sir Bobby Robsonin patsaan ohi. Hautajaiset pidetään Nactonin krematoriossa perjantaina 26. lokakuuta. "Beat" saapui Portman Roadille 15-vuotiaana ja eteni nuorisoriveissä, ja debytoi Manchester Unitedia vastaan vuonna 1972. Beattie pelasi seurassa 296 kertaa, teki 32 maalia ja oli jatkuvasti kannattajien äänestyksessä Ipswich Townin kaikkien aikojen paras pelaaja. Hän voitti Robsonin alaisuudessa FA Cupin ja Uefa Cupin ja voitti yhdeksän maajoukkuekapselia Englannissa, vaikka loukkaantumiset haittasivatkin hänen uraansa. Lehti-ilmoituksessa sanottiin: "Beatsin elämä oli jalkapallo, ja monet ystävät ja fanit rakastivat ja ihailivat häntä. "Kotona hän oli vain meidän 'Kev', joka ihaili perhettään, kuten hekin häntä. "Kunnianosoituksena Ipswich Townille ja Bobby Robsonille, joka antoi Keville ensimmäisen tilaisuutensa ja jossa Kev piti 'kotiaan', hautajaiskulkue ajaa hänen rakkaan seuransa ohi noin kello 14.30."."</w:t>
      </w:r>
    </w:p>
    <w:p>
      <w:r>
        <w:rPr>
          <w:b/>
        </w:rPr>
        <w:t xml:space="preserve">Yhteenveto</w:t>
      </w:r>
    </w:p>
    <w:p>
      <w:r>
        <w:t xml:space="preserve">Entisen englantilaisjalkapalloilijan hautajaiskulkue antaa sen seuran faneille, jossa hän teki nimensä, mahdollisuuden osoittaa kunnioitusta.</w:t>
      </w:r>
    </w:p>
    <w:p>
      <w:r>
        <w:rPr>
          <w:b/>
          <w:u w:val="single"/>
        </w:rPr>
        <w:t xml:space="preserve">Asiakirjan numero 39265</w:t>
      </w:r>
    </w:p>
    <w:p>
      <w:r>
        <w:t xml:space="preserve">Mies pidätetty Daria Pionkon murhasta Leedsissä</w:t>
      </w:r>
    </w:p>
    <w:p>
      <w:r>
        <w:t xml:space="preserve">Leedsistä kotoisin olevaa 24-vuotiasta miestä kuulustellaan Daria Pionkon, 21, kuolemasta. Daria Pionko löydettiin loukkaantuneena kaupungista 23. joulukuuta, ja hän kuoli sairaalassa. Poliisin mukaan ruumiinavauksessa todettiin, että puolalainen seksityöläinen Pionko kuoli pään ja kasvojen vammoihin. Aiemmin pidätetty 38-vuotias mies on vapautettu ilman syytteitä. West Yorkshiren poliisi kertoi, että Pionko löydettiin Springwell Roadilta, joka sijaitsee kaupungin hallinnoidulla alueella, jossa seksityöntekijät toimivat tiettyinä aikoina. Hallittu alue on ollut toiminnassa vuodesta 2014 lähtien. Poliisi, neuvosto ja muut virastot ottivat sen käyttöön pyrkiessään vähentämään prostituution vaikutuksia asukkaisiin ja tekemään parempaa yhteistyötä seksityöntekijöiden kanssa.</w:t>
      </w:r>
    </w:p>
    <w:p>
      <w:r>
        <w:rPr>
          <w:b/>
        </w:rPr>
        <w:t xml:space="preserve">Yhteenveto</w:t>
      </w:r>
    </w:p>
    <w:p>
      <w:r>
        <w:t xml:space="preserve">Mies on pidätetty epäiltynä kaksi päivää ennen joulua kuolleen naisen murhasta.</w:t>
      </w:r>
    </w:p>
    <w:p>
      <w:r>
        <w:rPr>
          <w:b/>
          <w:u w:val="single"/>
        </w:rPr>
        <w:t xml:space="preserve">Asiakirjan numero 39266</w:t>
      </w:r>
    </w:p>
    <w:p>
      <w:r>
        <w:t xml:space="preserve">Samantha Eastwoodin kuolema: Kätilön murhasta vapautettiin kaksi tutkijaa</w:t>
      </w:r>
    </w:p>
    <w:p>
      <w:r>
        <w:t xml:space="preserve">Stoke-on-Trentissä asuva Samantha Eastwood, 28, löydettiin kuolleena Caverswallista 4. elokuuta, kahdeksan päivää katoamisen jälkeen. Kaksi 28- ja 60-vuotiasta miestä, jotka pidätettiin epäiltynä rikoksentekijän avustamisesta, eivät joudu jatkotoimiin. Michael Stirlingiä, 32, Gratton Roadilta, Bucknallista, syytetään Eastwoodin murhasta. Midlands Live: Stirling on Eastwoodin entisen kihlatun John Peaken lanko. Eastwood nähtiin viimeksi 27. heinäkuuta aamulla, kun hän poistui Royal Stoke -sairaalasta univormussa yövuoron jälkeen. Hänen ruumiinsa löydettiin matalasta haudasta pussilakanaan käärittynä, ja hänen silmänsä ja suunsa oli peitetty teipillä. Hänen kuolinsyynsä selvittämiseksi on vielä tehtävä lisäkokeita, sillä alustavassa ruumiinavauksessa ei havaittu ampuma-, puukotus- tai läpilyöntivammoja. Stirlingin on määrä saapua 5. lokakuuta Northamptonin kruununoikeuteen syytteen käsittelyyn.</w:t>
      </w:r>
    </w:p>
    <w:p>
      <w:r>
        <w:rPr>
          <w:b/>
        </w:rPr>
        <w:t xml:space="preserve">Yhteenveto</w:t>
      </w:r>
    </w:p>
    <w:p>
      <w:r>
        <w:t xml:space="preserve">Kaksi kadonneen kätilön murhan tutkinnan yhteydessä pidätettyä miestä on vapautettu.</w:t>
      </w:r>
    </w:p>
    <w:p>
      <w:r>
        <w:rPr>
          <w:b/>
          <w:u w:val="single"/>
        </w:rPr>
        <w:t xml:space="preserve">Asiakirjan numero 39267</w:t>
      </w:r>
    </w:p>
    <w:p>
      <w:r>
        <w:t xml:space="preserve">Pyhän Johanneksen sairaalan lastenosaston rajoitettu avaaminen alkaa</w:t>
      </w:r>
    </w:p>
    <w:p>
      <w:r>
        <w:t xml:space="preserve">Livingstonissa sijaitsevan St John's -sairaalan osasto on avoinna arkisin vain kello 8.00-20.00 ja suljettu viikonloppuisin seuraavien kolmen viikon ajan. Siellä arvioidaan potilaita edelleen arkipäivisin, mutta lapset siirretään Edinburghiin, jos he tarvitsevat sairaalahoitoa. Pääministeri Alex Salmond ja West Lothianin neuvosto ovat arvostelleet väliaikaista sulkemista. NHS Lothianin mukaan syynä on henkilöstöpula. NHS Lothianin lääketieteellinen johtaja David Farquharson sanoi: "Lastenosaston palveluiden vähentäminen väliaikaisesti on ollut hyvin vaikea päätös, mutta riskit, joita aiheutuisi, jos tähän toimenpiteeseen ei ryhdyttäisi, ovat liian suuret." Mark David Farhsonin mukaan "lastenosaston palvelujen vähentäminen väliaikaisesti on ollut hyvin vaikea päätös. "Olen vakuuttunut siitä, että järjestelyt ovat kunnossa tämän tilapäisen palvelumuutoksen hallitsemiseksi ja että tämä on potilaiden kannalta turvallisin vaihtoehto."</w:t>
      </w:r>
    </w:p>
    <w:p>
      <w:r>
        <w:rPr>
          <w:b/>
        </w:rPr>
        <w:t xml:space="preserve">Yhteenveto</w:t>
      </w:r>
    </w:p>
    <w:p>
      <w:r>
        <w:t xml:space="preserve">Länsi-Lothianin sairaalan lastenosastolla on aloitettu rajoitetut aukioloajat.</w:t>
      </w:r>
    </w:p>
    <w:p>
      <w:r>
        <w:rPr>
          <w:b/>
          <w:u w:val="single"/>
        </w:rPr>
        <w:t xml:space="preserve">Asiakirjan numero 39268</w:t>
      </w:r>
    </w:p>
    <w:p>
      <w:r>
        <w:t xml:space="preserve">Meksikolainen kartelli tukkii katuja Monterreyssä</w:t>
      </w:r>
    </w:p>
    <w:p>
      <w:r>
        <w:t xml:space="preserve">Aseistautuneet miehet raahasivat kuljettajia ulos ajoneuvoistaan, ja heidän autojaan käytettiin koilliskaupungin teiden katkaisemiseen. Saarto tapahtui Meksikon armeijan ja huumekartellin väitettyjen jäsenten välisen ampumavälikohtauksen jälkeen, jossa kuoli neljä ihmistä. Poliisin mukaan kartellit tukkivat kadut voimannäyttönä. Turvallisuusjoukkojen mukaan ampumavälikohtaus tapahtui kaupungin eteläosassa, kun partiossa olleet sotilaat ajoivat takaa kahta epäilyttävänä pitämäänsä panssariautoa. Toinen panssariautoista ajoi kolarin, ja sen matkustajat avasivat tulen sotilaita kohti. Neljä heistä ammuttiin, kun he yrittivät paeta jalan, viides pääsi pakoon. Paikallisten tiedotusvälineiden mukaan yksi surmansa saaneista oli El Sonrics-nimellä tunnettu mies, joka on Meksikon tehokkaimpiin ja väkivaltaisimpiin kuuluvien huumekartellien väitetty paikallinen johtaja. El Sonricsin sanotaan ottaneen haltuunsa Los Zetasin johtajan tehtävät Monterreyssä sen jälkeen, kun sotilaat ottivat Hector Raul Luna Lunan kiinni kesäkuussa. Monterrey on Meksikon rikkain kaupunki ja teollisuuspääkaupunki, ja rikollisuus on lisääntynyt jyrkästi sen jälkeen, kun Los Zetas laajensi toimintaansa sinne.</w:t>
      </w:r>
    </w:p>
    <w:p>
      <w:r>
        <w:rPr>
          <w:b/>
        </w:rPr>
        <w:t xml:space="preserve">Yhteenveto</w:t>
      </w:r>
    </w:p>
    <w:p>
      <w:r>
        <w:t xml:space="preserve">Meksikon poliisin mukaan huumekartellin jäsenet tukkivat ainakin 13 päätietä Monterreyssä lauantaina.</w:t>
      </w:r>
    </w:p>
    <w:p>
      <w:r>
        <w:rPr>
          <w:b/>
          <w:u w:val="single"/>
        </w:rPr>
        <w:t xml:space="preserve">Asiakirjan numero 39269</w:t>
      </w:r>
    </w:p>
    <w:p>
      <w:r>
        <w:t xml:space="preserve">Miehet kiistävät Dudleyn naisen Julia Rawsonin murhan</w:t>
      </w:r>
    </w:p>
    <w:p>
      <w:r>
        <w:t xml:space="preserve">David Leesley ja Nathan Maynard-Ellis myönsivät Wolverhamptonin kruununoikeudessa järjestetyssä kuulemistilaisuudessa olevansa syyttömiä Julia Rawsonin murhaan. Dudleystä kotoisin oleva 42-vuotias Rawson nähtiin viimeksi elossa 12. toukokuuta, ja hänen ruumiinsa löydettiin Mission Drivesta Tiptonista 12. kesäkuuta. Ensimmäisessä ruumiinavauksessa ei saatu selville kuolinsyytä, West Midlandsin poliisi kertoi aiemmin. Poliisiin on otettu yhteyttä, jotta tiedusteltaisiin, onko kuolinsyy sittemmin selvinnyt. Maynard-Ellis, 28, Mission Drivesta, Tiptonista, ja Leesley, 23, Dereton Closesta Russells Hallissa, Dudleyssa, olivat tutkintavankeudessa 14. lokakuuta pidettävään lisäkuulusteluun asti. Seuraa BBC West Midlandsia Facebookissa ja Twitterissä ja tilaa paikalliset uutispäivitykset suoraan puhelimeesi.</w:t>
      </w:r>
    </w:p>
    <w:p>
      <w:r>
        <w:rPr>
          <w:b/>
        </w:rPr>
        <w:t xml:space="preserve">Yhteenveto</w:t>
      </w:r>
    </w:p>
    <w:p>
      <w:r>
        <w:t xml:space="preserve">Kaksi miestä on kiistänyt murhanneensa naisen, jonka ruumis löydettiin viime kuussa.</w:t>
      </w:r>
    </w:p>
    <w:p>
      <w:r>
        <w:rPr>
          <w:b/>
          <w:u w:val="single"/>
        </w:rPr>
        <w:t xml:space="preserve">Asiakirjan numero 39270</w:t>
      </w:r>
    </w:p>
    <w:p>
      <w:r>
        <w:t xml:space="preserve">Olympialaisten soutaja Alex Gregory kouluttaa Atlantin tarjouksen amatöörejä</w:t>
      </w:r>
    </w:p>
    <w:p>
      <w:r>
        <w:t xml:space="preserve">Nick Rees Rowledgesta Surreysta ja Ed Curtis Angleseystä aloittavat matkansa joulukuussa. Ystävät, jotka molemmat ovat 37-vuotiaita, toivovat keräävänsä 250 000 puntaa Breakthrough Breast Cancer -järjestölle. Gregory, joka voitti kultaa miesten perämiehettömässä nelosessa Lontoossa 2012, valmentaa miehiä Henley-on-Thamesissa Oxfordshiressä. Kaksikko lähtee 3 000 mailin Atlantin-matkalle Kanariansaarilta 2. joulukuuta, ja heidän odotetaan saapuvan Antiguaan tammikuun lopussa. Rees, jonka 37-vuotiaalla vaimolla Ellenillä todettiin rintasyöpä vuonna 2009, sanoi, että matkan aikana hän ja Curtis soutaisivat 7 metriä pitkää venettään 24 tuntia vuorokaudessa soutamalla vuorotellen kaksi tuntia päälle ja kaksi pois. Miehet harjoittelevat Gregoryn kanssa Leander Clubilla ja toivovat myös voivansa soutaa Angleseyn ympäri heinäkuussa.</w:t>
      </w:r>
    </w:p>
    <w:p>
      <w:r>
        <w:rPr>
          <w:b/>
        </w:rPr>
        <w:t xml:space="preserve">Yhteenveto</w:t>
      </w:r>
    </w:p>
    <w:p>
      <w:r>
        <w:t xml:space="preserve">Olympiavoittaja Alex Gregory auttaa kouluttamaan kahta amatöörisoutajaa heidän pyrkimyksessään ylittää Atlantti.</w:t>
      </w:r>
    </w:p>
    <w:p>
      <w:r>
        <w:rPr>
          <w:b/>
          <w:u w:val="single"/>
        </w:rPr>
        <w:t xml:space="preserve">Asiakirjan numero 39271</w:t>
      </w:r>
    </w:p>
    <w:p>
      <w:r>
        <w:t xml:space="preserve">Independent lähettää Facebookissa väärennettyä "live"-avaruusvideota.</w:t>
      </w:r>
    </w:p>
    <w:p>
      <w:r>
        <w:t xml:space="preserve">Yli 180 000 ihmistä katsoi videon "suoran" lähetyksen aikana, ja ainakin 2 000 jakoi postauksen. Lähetys lopetettiin pian sen jälkeen, kun BBC oli ottanut yhteyttä lehteen, ja se on sittemmin poistettu. Independentin tiedottaja pahoitteli "inhimillistä virhettä, joka johti virheeseen". Alkuperäisen kuvamateriaalin nauhoitti astronautti Terry Virts avaruuskävelyn aikana helmikuussa 2015. Tunnin mittainen tallenne avaruuskävelystä julkaistiin YouTubessa saman vuoden huhtikuussa. Kyseessä ei ole ensimmäinen kerta, kun tätä tiettyä tallennetta avaruudesta on jaettu sosiaalisessa mediassa ja sen on virheellisesti sanottu olevan suora lähetys. Vuonna 2015 noin 26 miljoonaa ihmistä katsoi täsmälleen samaa materiaalia Viral USA -Facebook-sivulla. Vuonna 2016 puolestaan erittäin suosittu Facebook-sivu Unilad jakoi samanlaisen "suoran" lähetyksen. Tällä videolla näyttäisi olevan venäläisiä kosmonautteja kansainvälisellä avaruusasemalla. The Independent pyysi videon katsojia kommentoimaan videota ja ilmoittamaan, mistä he katsoivat sitä. On epäselvää, mistä lehti sai videon, tai miksi se päätti lähettää sen suoratoistona sunnuntaina. Sen tiedottaja kertoi BBC:lle: "The Independent poisti sosiaalisen median julkaisun tänään iltapäivällä sen jälkeen, kun saimme tietää, että videostream, jonka uskoimme olevan - ja jota kuvailimme suorana lähetyksenä - oli itse asiassa kuvamateriaalia jonkin aikaa sitten." Nasa on aiemmin kehottanut ihmisiä tarkistamaan sen viralliset sosiaalisen median tilit nähdäkseen, onko kyseessä "suora" lähetys. George Pierpoint, UGC and Social News.</w:t>
      </w:r>
    </w:p>
    <w:p>
      <w:r>
        <w:rPr>
          <w:b/>
        </w:rPr>
        <w:t xml:space="preserve">Yhteenveto</w:t>
      </w:r>
    </w:p>
    <w:p>
      <w:r>
        <w:t xml:space="preserve">Independent-verkkolehti on lähettänyt Facebook-sivullaan videon, jota se kuvasi "suorana lähetyksenä avaruudesta", mutta kuvamateriaali on kuvattu vuonna 2015.</w:t>
      </w:r>
    </w:p>
    <w:p>
      <w:r>
        <w:rPr>
          <w:b/>
          <w:u w:val="single"/>
        </w:rPr>
        <w:t xml:space="preserve">Asiakirjan numero 39272</w:t>
      </w:r>
    </w:p>
    <w:p>
      <w:r>
        <w:t xml:space="preserve">Eläinten hyväksikäyttöä koskevat tapaukset nousevat Walesissa viiden vuoden huippulukemiin</w:t>
      </w:r>
    </w:p>
    <w:p>
      <w:r>
        <w:t xml:space="preserve">Vuonna 2015 hyväntekeväisyysjärjestö sai 89 tuomiota, ja viime vuonna määrä oli lähes kaksinkertainen. RSPCA:n mukaan rikoksentekijät ovat jääneet kiinni kameran eteen tai kuvaavat avoimesti itseään vahingoittamassa eläimiä. Hyväntekeväisyysjärjestö kutsui vuotta 2018 "käsittämättömän julmuuden vuodeksi". 164 tuomiosta yksi tapaus koski kahta miestä, jotka saivat ehdollisen vankeusrangaistuksen sen jälkeen, kun kissa heitettiin ilmaan "julmassa, vaarallisessa ja tunteettomassa pilassa", joka kuvattiin ja julkaistiin sosiaalisessa mediassa. Kaksi nuorta tuomittiin myös "järjettömästä tappamisesta", kun he olivat houkutelleet kissan auton alta ja laskeneet koiran sen kimppuun - hyökkäys tallentui valvontakameraan. Martyn Hubbard RSPCA Cymru -järjestöstä kuvaili tapauksia "järkyttäviksi, häiritseviksi ja järkyttäviksi". Vanessa Waddon Hope Rescue -hyväntekeväisyysjärjestöstä, joka hoitaa kulkukoiria, sanoi, että eläimiä laiminlyödään usein eläinlääkärimaksujen vuoksi. Hän kertoi BBC Radio Walesille: "Se oli selvästi hylätty, koska jalan korjaaminen oli maksanut paljon." Vuoden 2018 tuomioista 91 koski koiria, 37 kissoja ja 21 hevosia ja poneja. Herra Hubbard sanoi: "Joskus on vaikea sanoa, että he ovat olleet vastuussa eläimistä: "Tarkastusyksikkömme käsitteli joitakin käsittämättömiä julmuuksia - ja joitakin todella järkyttäviä, järkyttäviä ja järkyttäviä tapauksia tallentui kameraan. "Viestimme on selvä: emme suvaitse eläinten julmuutta Walesissa."</w:t>
      </w:r>
    </w:p>
    <w:p>
      <w:r>
        <w:rPr>
          <w:b/>
        </w:rPr>
        <w:t xml:space="preserve">Yhteenveto</w:t>
      </w:r>
    </w:p>
    <w:p>
      <w:r>
        <w:t xml:space="preserve">RSPCA:n tekemät tuomiot ovat nousseet Walesissa viiden vuoden huippulukemiin, ja jotkut ihmiset ovat jääneet kiinni, kun he ovat kuvanneet itsensä tekemässä julmuuksia.</w:t>
      </w:r>
    </w:p>
    <w:p>
      <w:r>
        <w:rPr>
          <w:b/>
          <w:u w:val="single"/>
        </w:rPr>
        <w:t xml:space="preserve">Asiakirjan numero 39273</w:t>
      </w:r>
    </w:p>
    <w:p>
      <w:r>
        <w:t xml:space="preserve">York Minsteriin asennetaan uusi groteskikokoelma</w:t>
      </w:r>
    </w:p>
    <w:p>
      <w:r>
        <w:t xml:space="preserve">Neljä Salomonin tuomioon perustuvaa veistosta korvaa 1700-luvulta peräisin olevat vanhentuneet veistokset. Kymmenvuotinen hanke katedraalin eteläisen käytävän korjaamiseksi ja konservoimiseksi on käynnissä. Groteskit ovat yleensä demonien, lohikäärmeiden tai muiden myyttisten olentojen veistoksia, joita käytettiin usein katedraalien ja kirkkojen koristeluun. Kaiverrusten tarkoituksena oli suojella rakennuksia pahoilta hengiltä. Groteskit sekoitetaan toisinaan vesipukkeihin, jotka näyttävät samankaltaisilta, mutta joiden suussa on vesikouru. Kaiverrukset perustuvat alkuperäisten kaiverrusten muotoiluun, ja niissä on kuningas Salomo, kaksi naista - toinen heistä kantaa vauvaa - ja lohikäärme, joka pitää hanhea hampaissaan. Kunkin veistoksen valmistamiseen on kulunut kolmelta kivimieheltä 180-200 tuntia. Groteskien korvaamisen lisäksi korjataan ja vaihdetaan kiveä ja lasia 15 ikkuna-aukion kohdalla.</w:t>
      </w:r>
    </w:p>
    <w:p>
      <w:r>
        <w:rPr>
          <w:b/>
        </w:rPr>
        <w:t xml:space="preserve">Yhteenveto</w:t>
      </w:r>
    </w:p>
    <w:p>
      <w:r>
        <w:t xml:space="preserve">York Minsterin restauroinnin yhteydessä veistetyt uudet groteskit nostetaan paikoilleen.</w:t>
      </w:r>
    </w:p>
    <w:p>
      <w:r>
        <w:rPr>
          <w:b/>
          <w:u w:val="single"/>
        </w:rPr>
        <w:t xml:space="preserve">Asiakirjan numero 39274</w:t>
      </w:r>
    </w:p>
    <w:p>
      <w:r>
        <w:t xml:space="preserve">Kaliforniasta siepattu Sherri Papini löytyi kolmen viikon jälkeen</w:t>
      </w:r>
    </w:p>
    <w:p>
      <w:r>
        <w:t xml:space="preserve">Sherri Papini oli yhä sidottuna, kun hän onnistui torstaina pysäyttämään auton noin 140 mailin (225 km) päässä paikasta, jossa hänet viimeksi nähtiin. Poliisi, jonka mukaan vangitsijat vapauttivat hänet, etsii kahta naista, jotka liittyvät hänen katoamiseensa. Papinin aviomies oli ilmoittanut hänet kadonneeksi, kun hän ei ollut hakenut heidän lapsiaan päivähoidosta. Hänen 2. marraskuuta Reddingissä, Pohjois-Kaliforniassa tapahtuneen sieppauksensa motiivi on edelleen epäselvä. Piirikunnan seriffi Tom Bosenko kertoi toimittajille, että Papini sai lääkärinhoitoa läheisessä sairaalassa vammojen vuoksi, jotka eivät olleet hengenvaarallisia. "Olemme hyvin kiitollisia tänä päivänä [kiitospäivänä] siitä, että hänet löydettiin turvallisesti ja että hän pääsi takaisin perheensä luo. Papinin kiinniottamisesta vastuussa olevien henkilöiden löytämisestä on luvassa 50 000 dollarin (40 200 punnan) palkkio. Tutkijat olivat haastatelleet satoja paikallisia asukkaita hänen katoamisestaan ja saaneet noin 400 vihjettä.</w:t>
      </w:r>
    </w:p>
    <w:p>
      <w:r>
        <w:rPr>
          <w:b/>
        </w:rPr>
        <w:t xml:space="preserve">Yhteenveto</w:t>
      </w:r>
    </w:p>
    <w:p>
      <w:r>
        <w:t xml:space="preserve">Kaliforniassa kadonnut kahden lapsen äiti on löydetty kolme viikkoa sen jälkeen, kun hänet siepattiin lenkillä.</w:t>
      </w:r>
    </w:p>
    <w:p>
      <w:r>
        <w:rPr>
          <w:b/>
          <w:u w:val="single"/>
        </w:rPr>
        <w:t xml:space="preserve">Asiakirjan numero 39275</w:t>
      </w:r>
    </w:p>
    <w:p>
      <w:r>
        <w:t xml:space="preserve">Kaikki 263 vuodepaikkaa Mansaaren sairaaloissa korvataan 300 000 punnan edestä.</w:t>
      </w:r>
    </w:p>
    <w:p>
      <w:r>
        <w:t xml:space="preserve">Monet Noble's- ja Ramsey Cottage -sairaaloiden vuoteista olivat yli 15 vuotta vanhoja ja vaativat "usein huoltoa", sanoi hallituksen edustaja. Uudet sängyt, jotka on varustettu sängyn alla olevalla valolla, ovat säädettävämpiä, kevyempiä ja helpompia puhdistaa, hän lisäsi. Hanke maksoi yli 300 000 puntaa, ja sen toteuttaminen kesti vain reilut kolme päivää. Hoitotyön johtaja Cath Quilliam sanoi, että potilaiden hoito on ollut "keskeytymätöntä". Hän lisäsi, että molempien sairaaloiden potilaiden "yksityisyys ja ihmisarvo" säilyivät muutosten aikana. Ramsey Cottage Hospitalin ystäväyhdistyksen Leonard Singer sanoi ryhmän olevan "erittäin tyytyväinen" uusiin sänkyihin. "Viisitoista vuotta on pitkä aika sellaiselle, jota on käytetty jatkuvasti", hän sanoi ja lisäsi, että uudet laitteet ovat "hyväksi potilaille ja hoitajille". Braddanissa sijaitsevan saaren pääsairaalan sängyt vaihdettiin viimeksi, kun Noble's avattiin vuonna 2003, mutta varaosia ei ole enää saatavilla.</w:t>
      </w:r>
    </w:p>
    <w:p>
      <w:r>
        <w:rPr>
          <w:b/>
        </w:rPr>
        <w:t xml:space="preserve">Yhteenveto</w:t>
      </w:r>
    </w:p>
    <w:p>
      <w:r>
        <w:t xml:space="preserve">Kaikki 263 vuodepaikkaa kahdessa Mansaaren sairaalassa on vaihdettu, ilmoitti terveysministeriö.</w:t>
      </w:r>
    </w:p>
    <w:p>
      <w:r>
        <w:rPr>
          <w:b/>
          <w:u w:val="single"/>
        </w:rPr>
        <w:t xml:space="preserve">Asiakirjan numero 39276</w:t>
      </w:r>
    </w:p>
    <w:p>
      <w:r>
        <w:t xml:space="preserve">Caerphillyn hepatiitti A -epidemia leviää Penywaunin kouluun.</w:t>
      </w:r>
    </w:p>
    <w:p>
      <w:r>
        <w:t xml:space="preserve">Vahvistettuja tapauksia on nyt 11, joista viimeisin on Rhondda Cynon Taffin Penywaunissa sijaitsevan Ysgol Rhydywaunin oppilas. Public Health Walesin mukaan "ei ole viitteitä siitä, että virus olisi levinnyt koulussa", ja molemmilla uusilla tapauksilla on yhteyksiä Glyn Gaerin peruskouluun Gelligaerissa, jossa on diagnosoitu yhdeksän ihmistä. Vanhemmille lähetetään kirjeitä kotiin. Heather Lewis Public Health Walesista sanoi: "Olemme varmoja, että tähän mennessä on toteutettu kaikki kansanterveydelliset toimet, joita tarvitaan tämän taudinpurkauksen hallitsemiseksi, ja että yleisölle aiheutuva riski on edelleen vähäinen. Koska hepatiitti A:n itämisaika on hyvin pitkä, tapauksia voi kuitenkin tulla lisää." Public Health Wales jatkaa taudinpurkauksen tutkimista yhdessä Aneurin Bevan University Health Boardin ja Caerphillyn neuvoston kanssa.</w:t>
      </w:r>
    </w:p>
    <w:p>
      <w:r>
        <w:rPr>
          <w:b/>
        </w:rPr>
        <w:t xml:space="preserve">Yhteenveto</w:t>
      </w:r>
    </w:p>
    <w:p>
      <w:r>
        <w:t xml:space="preserve">Kaksi uutta A-hepatiittitapausta on vahvistettu Caerphillyn kreivikunnassa sijaitsevassa koulussa puhjenneen tautitapauksen jälkeen.</w:t>
      </w:r>
    </w:p>
    <w:p>
      <w:r>
        <w:rPr>
          <w:b/>
          <w:u w:val="single"/>
        </w:rPr>
        <w:t xml:space="preserve">Asiakirjan numero 39277</w:t>
      </w:r>
    </w:p>
    <w:p>
      <w:r>
        <w:t xml:space="preserve">Libyan profiili - Johtajat</w:t>
      </w:r>
    </w:p>
    <w:p>
      <w:r>
        <w:t xml:space="preserve">Kansallinen siirtymävaiheen neuvosto (NTC), kapinallisten johtokunta, joka oli taistellut Gaddafin hallituksen syrjäyttämiseksi, julisti Libyan "vapautetuksi" lokakuussa 2011 ja otti maan johtamisen haltuunsa. Sillä oli kuitenkin vaikeuksia saada järjestystä aikaan monien aseistettujen miliisien keskuudessa, jotka olivat aktivoituneet Gaddafin syrjäyttämistä edeltäneiden kuukausien aikana. Elokuussa 2012 NTC luovutti vallan yleiselle kansalliskongressille (GNC), vaaleilla valitulle parlamentille, joka valitsi väliaikaisen valtionpäämiehen. Äänestäjät valitsivat kesäkuussa 2014 GNC:n tilalle uuden parlamentin, edustajaneuvoston, joka muutti Tobrukiin. Islamistien hallitsema entinen GNC kokoontui pian sen jälkeen uudelleen ja valitsi oman pääministerinsä, mikä haastoi AK:n vallan taistelujen aikana, jolloin jopa pääkaupunki Tripoli vaihtoi omistajaa. Yhdistyneet Kansakunnat aloitti syyskuussa neuvottelut näiden kahden ryhmittymän sovittamiseksi yhteen, ja se ilmoitti väliaikaisesta hallituksesta tammikuussa 2016. Sen auktoriteettia eivät kuitenkaan ole tunnustaneet Tripolin eivätkä Tobrukin parlamentit, ja Libyan tilannetta pidetään niin vaarallisena, että hallitus on sijoittautunut naapurimaahan Tunisiaan.</w:t>
      </w:r>
    </w:p>
    <w:p>
      <w:r>
        <w:rPr>
          <w:b/>
        </w:rPr>
        <w:t xml:space="preserve">Yhteenveto</w:t>
      </w:r>
    </w:p>
    <w:p>
      <w:r>
        <w:t xml:space="preserve">Pitkäaikaisen johtajan Muammar Gaddafin kukistaminen vuonna 2011 johti valtatyhjiöön ja epävakauteen, eikä mikään viranomainen ollut täysin hallinnassa.</w:t>
      </w:r>
    </w:p>
    <w:p>
      <w:r>
        <w:rPr>
          <w:b/>
          <w:u w:val="single"/>
        </w:rPr>
        <w:t xml:space="preserve">Asiakirjan numero 39278</w:t>
      </w:r>
    </w:p>
    <w:p>
      <w:r>
        <w:t xml:space="preserve">Kiinalainen hotellikonserni tutkii miljoonien asiakkaiden tietojen mahdollista vuotoa</w:t>
      </w:r>
    </w:p>
    <w:p>
      <w:r>
        <w:t xml:space="preserve">Mainos tarjoaa 140 gigatavun kokoista tietomäärää Bitcoinia vastaan pimeän verkon foorumilla. Tietoturva-asiantuntijat uskovat, että yrityksen tietokanta on saatettu ladata vahingossa internetiin. Huazhu Hotels kertoi BBC:lle antamassaan lausunnossa, että se "soitti poliisille viipymättä". Shanghain poliisi tutkii mahdollista tietomurtoa. Tietomurrot eivät ole Kiinalle uutta, mutta asiakastietojen laajuus on johtanut siihen, että hotelliryhmä on saanut kansainvälistä huomiota lehdistössä. Se on yksi Kiinan suurimmista hotelliketjuista, jolla on yli 3 500 majoituspaikkaa 13 tuotemerkillä, joihin kuuluvat Ibis ja Mercure. Kyberturvallisuusyritys Zibao kertoi paikalliselle uutistoimistolle, että se uskoo tietomurron johtuneen siitä, että hotelliryhmän ohjelmistokehittäjät latasivat vahingossa tietokannan Github-palveluun, jossa kehittäjät voivat tehdä yhteistyötä. Konserni kertoi BBC:lle antamassaan lausunnossa: "Olemme kiinnittäneet asiaan huomattavaa huomiota ja toteuttaneet välittömästi sisäisen tarkastuksen taataksemme vieraidemme tietojen turvallisuuden." Se lisäsi, että se käyttää ulkopuolisia yrityksiä tarkistamaan, onko vuoto tapahtunut.</w:t>
      </w:r>
    </w:p>
    <w:p>
      <w:r>
        <w:rPr>
          <w:b/>
        </w:rPr>
        <w:t xml:space="preserve">Yhteenveto</w:t>
      </w:r>
    </w:p>
    <w:p>
      <w:r>
        <w:t xml:space="preserve">Kiinalainen hotellikonserni tutkii miljoonien asiakastietojen mahdollista vuotoa, sillä ne näyttävät olevan myynnissä internetissä.</w:t>
      </w:r>
    </w:p>
    <w:p>
      <w:r>
        <w:rPr>
          <w:b/>
          <w:u w:val="single"/>
        </w:rPr>
        <w:t xml:space="preserve">Asiakirjan numero 39279</w:t>
      </w:r>
    </w:p>
    <w:p>
      <w:r>
        <w:t xml:space="preserve">Eddie Largien kuolema: "Vaikeinta oli olla hänen kanssaan, kun hän kuoli.</w:t>
      </w:r>
    </w:p>
    <w:p>
      <w:r>
        <w:t xml:space="preserve">Large - oikealta nimeltään Hugh McGinnis - joka oli osa kaksikon Little ja Large, kuoli sairaalassa koronavirukseen 78-vuotiaana. Koomikon perhe kertoi, etteivät he olleet voineet vierailla hänen luonaan sairaalassa virukseen liittyvien rajoitusten vuoksi. Hänen vaimonsa Patsy McGinnis sanoi, etteivät he koskaan odottaneet hänen sairastuvan tautiin. Covid-19 oli se, joka "vain lopetti hänet", hän sanoi. "Olimme järkyttyneitä, kun saimme tietää, että hänellä oli se; hänen terveytensä ei ollut hyvä, ja tiesin, että yhteinen aikamme ei olisi ollut kovin pitkä", McGinnis sanoi. Hänen poikansa Ryan puhui kotonaan Portisheadissa, lähellä Bristolia, ja sanoi, että isän terveydentila "alkoi vain pahentua ja pahentua". "Se oli vaikeinta, kun en voinut olla isän kanssa [sairaalassa], ja se tekee minut kaikkein surullisimmaksi", hän sanoi. "Toivoimme aina, että isä pääsisi kotiin, mutta heti kun hänellä todettiin Covid-19, hänen tilansa heikkeni melko nopeasti, ja se oli valitettavasti loppu". "Kun puhuit hänen kanssaan [videopuhelussa], näytti siltä, että hän oli kuoleman kynnyksellä ja että hänellä oli vaikeuksia puhua meille. "Mutta sitten kuulit kameran ulkopuolelta, kun hoitaja tuli huoneeseen, ja isän silmät avautuivat ja hän sanoi: 'Tässä hän on, minun ykköseni, Miss Southmead 1978 -kilpailun kakkonen'. "Kuului hoitajien nauru, ja ajatteli, että hän on niin lähellä sitä, että hän ei ehkä ole enää kanssamme, ja silti hän sai heidät nauramaan. "Se oli kaikki mitä hän halusi tehdä, ja sitä hän teki koko ajan."</w:t>
      </w:r>
    </w:p>
    <w:p>
      <w:r>
        <w:rPr>
          <w:b/>
        </w:rPr>
        <w:t xml:space="preserve">Yhteenveto</w:t>
      </w:r>
    </w:p>
    <w:p>
      <w:r>
        <w:t xml:space="preserve">Koomikko Eddie Largeen perhe sanoo, että se, ettei voinut olla hänen kanssaan, kun hän kuoli, "oli vaikeinta" ja "se, mikä teki meistä kaikkein surullisimpia".</w:t>
      </w:r>
    </w:p>
    <w:p>
      <w:r>
        <w:rPr>
          <w:b/>
          <w:u w:val="single"/>
        </w:rPr>
        <w:t xml:space="preserve">Asiakirjan numero 39280</w:t>
      </w:r>
    </w:p>
    <w:p>
      <w:r>
        <w:t xml:space="preserve">Vauva syntyi Lontooseen menevässä suurnopeusjunassa</w:t>
      </w:r>
    </w:p>
    <w:p>
      <w:r>
        <w:t xml:space="preserve">Ensihoitajat kutsuttiin palveluun Lontoon Stratford Internationaliin auttamaan naista synnyttämään pian kello 20:55 GMT torstaina. Liikennöinti keskeytettiin, jotta ambulanssimiehistö pääsi junaan, mikä aiheutti viivästyksiä Southeastern-rautatieliikenteessä. Southeastern sanoi: "Äiti ja vauva vietiin sairaalaan, ja lähetämme molemmille lämpimät onnittelumme. "Meillä oli ilo toivottaa tervetulleeksi uusi tulokas Stratfordin kansainväliselle asemalle torstai-iltana, kun poikavauva syntyi yhdessä suurnopeusjunistamme." Sosiaalisessa mediassa matkustajat näyttivät antavan junayhtiölle anteeksi myöhästymiset. Eräs henkilö kirjoitti: "Olen yhdessä myöhästyneistä junista ja kerrankin en välitä. Onnittelut!"</w:t>
      </w:r>
    </w:p>
    <w:p>
      <w:r>
        <w:rPr>
          <w:b/>
        </w:rPr>
        <w:t xml:space="preserve">Yhteenveto</w:t>
      </w:r>
    </w:p>
    <w:p>
      <w:r>
        <w:t xml:space="preserve">Vauva on syntynyt junassa sen jälkeen, kun hänen äitinsä synnytys käynnistyi junassa.</w:t>
      </w:r>
    </w:p>
    <w:p>
      <w:r>
        <w:rPr>
          <w:b/>
          <w:u w:val="single"/>
        </w:rPr>
        <w:t xml:space="preserve">Asiakirjan numero 39281</w:t>
      </w:r>
    </w:p>
    <w:p>
      <w:r>
        <w:t xml:space="preserve">Shrewsburyn asunnottomien keskus suljetaan turvallisuussyistä</w:t>
      </w:r>
    </w:p>
    <w:p>
      <w:r>
        <w:t xml:space="preserve">Shrewsburyssä sijaitsevan The Ark -rakennuksen rakennekatselmus paljasti "useita ongelmia", jotka liittyivät korjauksiin, palo-uloskäynteihin ja pesutiloihin. Puheenjohtaja Karen Higgins sanoi, että rakennus ei ole vaarassa romahtaa, mutta sen auki pitäminen ei ole tarkoituksenmukaista. Vapaaehtoiset lisäävät avustavaa työtään jatkaakseen ihmisten tukemista. Higgins sanoi, että huolenaiheet otettiin esille viime viikolla, ja lääninhallitus teki tiistaina tutkimuksen. "Se toi esiin, että emme ole välittömässä vaarassa romahtaa, mikä on hienoa, mutta se toi esiin useita muita asioita, joiden vuoksi olemme päättäneet, että ennen kuin rakennukseen on tehty joitakin maksuja, meidän ei ole tarkoituksenmukaista avata sitä." Keskus on suljettu useiden viikkojen ajan, kunnes työt on saatu päätökseen. Seuraa BBC West Midlandsia Facebookissa ja Twitterissä ja tilaa paikalliset uutispäivitykset suoraan puhelimeesi.</w:t>
      </w:r>
    </w:p>
    <w:p>
      <w:r>
        <w:rPr>
          <w:b/>
        </w:rPr>
        <w:t xml:space="preserve">Yhteenveto</w:t>
      </w:r>
    </w:p>
    <w:p>
      <w:r>
        <w:t xml:space="preserve">Asunnottomille ja haavoittuvassa asemassa oleville henkilöille tarkoitettu vastaanottokeskus on suljettu rakennuksen turvallisuuteen liittyvien huolenaiheiden vuoksi.</w:t>
      </w:r>
    </w:p>
    <w:p>
      <w:r>
        <w:rPr>
          <w:b/>
          <w:u w:val="single"/>
        </w:rPr>
        <w:t xml:space="preserve">Asiakirjan numero 39282</w:t>
      </w:r>
    </w:p>
    <w:p>
      <w:r>
        <w:t xml:space="preserve">Port Meadow'n "roskatulva" tappaa lehmän ja vahingoittaa hevosia.</w:t>
      </w:r>
    </w:p>
    <w:p>
      <w:r>
        <w:t xml:space="preserve">Oxfordin Port Meadowissa työskentelevät työntekijät ovat raivanneet päivittäin kolme tonnia jätettä tieteellisesti erityisen kiinnostavalta alueelta (SSSI). Oxfordin kaupunginvaltuuston mukaan alueelle kerääntyneet väkijoukot ovat "vaikuttaneet kielteisesti" siellä asuviin poneihin, hevosiin ja karjaan. Kuollut lehmä oli syönyt muovipusseja ja ilmapalloja. Viisi hevosta on myös loukkaantunut, ja kymmenen nautaa on saanut lasihaavoja, viranomainen kertoi. "Itsekästä ja ajattelematonta" Se syytti "lähinnä nuorten myöhäisillan kokoontumisten" lisääntymistä sen jälkeen, kun joitakin sulkemissääntöjä lievennettiin. "Ongelmaa on pahentanut lämmin sää, joka houkuttelee yhä enemmän ihmisiä alueelle", neuvosto sanoi. Linda Smith, vapaa-ajasta ja puistoista vastaava kabinettijäsen, sanoi: "Tarvitaan vain muutama itsekäs ja ajattelematon yksilö, jotka pilaavat ympäristön kaikille muille jättämällä roskia ympäriinsä." Hän sanoi, että neuvosto aikoo lisätä valvontatoimia kesän aikana ja antaa sakkoja, jos ihmiset jäävät kiinni roskaamisesta.</w:t>
      </w:r>
    </w:p>
    <w:p>
      <w:r>
        <w:rPr>
          <w:b/>
        </w:rPr>
        <w:t xml:space="preserve">Yhteenveto</w:t>
      </w:r>
    </w:p>
    <w:p>
      <w:r>
        <w:t xml:space="preserve">Lehmä on kuollut ja useita eläimiä on loukkaantunut "valtavasti lisääntyneen roskaantumisen" vuoksi eräällä kauneuskohteella.</w:t>
      </w:r>
    </w:p>
    <w:p>
      <w:r>
        <w:rPr>
          <w:b/>
          <w:u w:val="single"/>
        </w:rPr>
        <w:t xml:space="preserve">Asiakirjan numero 39283</w:t>
      </w:r>
    </w:p>
    <w:p>
      <w:r>
        <w:t xml:space="preserve">Twitter-pomo pahoittelee valkoisen ylivallan mainosta</w:t>
      </w:r>
    </w:p>
    <w:p>
      <w:r>
        <w:t xml:space="preserve">Mainoksessa mainostettiin artikkelia, joka oli otsikoitu "Yhdysvallat perustettiin valkoisten tasavallaksi". Dorsey twiittasi, että yritys oli "tehnyt virheen" ja syytti automaattista järjestelmää. Raporttien mukaan Twitter oli kuitenkin alun perin sanonut, että kuvakaappaus mainoksesta näytti väärennetyltä. Kun kirjailija ja muusikko Ariana Lenarsky toi mainoksen ensimmäisen kerran Twitterin tietoon, tiedottaja kertoi Motherboard-sivustolle, että hänen toimittamansa kuvakaappaus näytti "joko vanhalta tai photoshopatulta". Lenarsky sanoi jättävänsä sivuston, kunnes yritys pyytää anteeksi. "Kuittaus [Jack Dorseyltä] &amp; [Twitteriltä] on hienoa, mutta se ei todellakaan ole ohi", hän on nyt twiitannut. "Meidän on edelleen pidettävä jalat tulessa näissä asioissa." Mainoksen takana olevan New Order -nimisen ryhmän Twitter-tili on nyt suljettu. Viime vuonna oikeistolainen aktivisti väitti, että hän oli pystynyt mainostamaan twiittiä, joka alkoi "valkoisten täytyy puolustaa toisiaan" Twitterin mainostyökalujen avulla kohdentamalla sitä tiettyihin käyttäjiin, uutisoi Slate. Tällä viikolla Twitter ilmoitti uusista työkaluista, joilla se voi puuttua väärinkäytöksiin, joihin kuuluu myös vihapuhe, alustallaan.</w:t>
      </w:r>
    </w:p>
    <w:p>
      <w:r>
        <w:rPr>
          <w:b/>
        </w:rPr>
        <w:t xml:space="preserve">Yhteenveto</w:t>
      </w:r>
    </w:p>
    <w:p>
      <w:r>
        <w:t xml:space="preserve">Twitterin toimitusjohtaja Jack Dorsey on pyytänyt anteeksi sen jälkeen, kun sosiaalisen median alustalle ilmestyi valkoista ylivaltaa edustavan ryhmän mainos.</w:t>
      </w:r>
    </w:p>
    <w:p>
      <w:r>
        <w:rPr>
          <w:b/>
          <w:u w:val="single"/>
        </w:rPr>
        <w:t xml:space="preserve">Asiakirjan numero 39284</w:t>
      </w:r>
    </w:p>
    <w:p>
      <w:r>
        <w:t xml:space="preserve">Kilpikonnat kadonneet Lincolnissa varastetun auton jälkeen</w:t>
      </w:r>
    </w:p>
    <w:p>
      <w:r>
        <w:t xml:space="preserve">Ne olivat auton tavaratilassa sinisessä muovilaatikossa, joka vietiin Lincoln Centralista lauantaina kello 11.30 ja 13.00 GMT välisenä aikana. Kilpikonnat, jotka ovat molemmat yhdeksänvuotiaita, varastettiin vihreän Mazda 325 -auton mukana pitkäaikaisparkkipaikalta. Toinen oli kreikkalaisen lajin uros ja toinen naaras Marginated-kilpikonna. Konstaapeli Kristene Mikkonen British Transport Policesta kertoi: "Sen lisäksi, että ne ovat arvokkaita, omistaja ja minä olemme huolissamme matelijoiden turvallisuudesta ja hyvinvoinnista. "Pyydän kaikkia, joilla on tietoa niiden olinpaikasta tai tietoja auton varastamisesta vastuussa olevista henkilöistä, ottamaan pikaisesti yhteyttä BTP:hen. "Myös kaikkien, joille tarjotaan kilpikonnia epätavallisissa olosuhteissa, tulisi ilmoittaa asiasta."</w:t>
      </w:r>
    </w:p>
    <w:p>
      <w:r>
        <w:rPr>
          <w:b/>
        </w:rPr>
        <w:t xml:space="preserve">Yhteenveto</w:t>
      </w:r>
    </w:p>
    <w:p>
      <w:r>
        <w:t xml:space="preserve">Rautatieaseman parkkipaikalta on varastettu auto, jossa oli kaksi talvehtivaa kilpikonnaa.</w:t>
      </w:r>
    </w:p>
    <w:p>
      <w:r>
        <w:rPr>
          <w:b/>
          <w:u w:val="single"/>
        </w:rPr>
        <w:t xml:space="preserve">Asiakirjan numero 39285</w:t>
      </w:r>
    </w:p>
    <w:p>
      <w:r>
        <w:t xml:space="preserve">Derbyshiren kaistalta löydetty asbestia</w:t>
      </w:r>
    </w:p>
    <w:p>
      <w:r>
        <w:t xml:space="preserve">Erewash Borough Council pyytää tietoja sen jälkeen, kun asbestia oli jätetty No Man's Lanelle Dale Abbeyssa noin viikko sitten. Neuvoston mukaan asbestin poisti erikoisurakoitsija. Naapuruston vartijat ovat etsineet jätteestä johtolankoja, joiden avulla voidaan selvittää, kuka jätteen jätti. Neuvosto sanoi: "Jos joku on nähnyt jätteen kaatopaikalle heittämisen, tietää asbestista tehdystä ulkorakennuksesta, joka on ehkä hiljattain poistettu kiinteistöstä, tai jos hänellä on muuta tietoa, pyydämme ottamaan yhteyttä." Laittomasta jätteiden sijoittamisesta voidaan määrätä 80 punnan sakot paikan päällä ja jopa 50 000 punnan sakot.</w:t>
      </w:r>
    </w:p>
    <w:p>
      <w:r>
        <w:rPr>
          <w:b/>
        </w:rPr>
        <w:t xml:space="preserve">Yhteenveto</w:t>
      </w:r>
    </w:p>
    <w:p>
      <w:r>
        <w:t xml:space="preserve">Roskakuskit ovat heittäneet kasan asbestijätettä Derbyshiren kylän lähellä olevalle tielle.</w:t>
      </w:r>
    </w:p>
    <w:p>
      <w:r>
        <w:rPr>
          <w:b/>
          <w:u w:val="single"/>
        </w:rPr>
        <w:t xml:space="preserve">Asiakirjan numero 39286</w:t>
      </w:r>
    </w:p>
    <w:p>
      <w:r>
        <w:t xml:space="preserve">Teini-ikäinen ja mies loukkaantuivat Sheffieldin ammuskelussa</w:t>
      </w:r>
    </w:p>
    <w:p>
      <w:r>
        <w:t xml:space="preserve">Poliisin mukaan laukauksia ammuttiin hopeiseen Volkswagen Golfiin lähellä Thirlwell Roadia Sheffieldin Heeleyn alueella noin kello 00.50 GMT lauantaina. Autossa olleet 16-vuotias poika ja mies, 30, loukkaantuivat. Poika on edelleen sairaalassa vakavassa tilassa. Mies sai lieviä vammoja, ja hänet on pidätetty epäiltynä rikosaseiden hallussapidosta ja rattijuopumuksesta. Etelä-Yorkshiren poliisin mukaan poikaa uskotaan ammuttaneen selkään. Poliisi on lisännyt poliisin läsnäoloa alueella, kun poliisit yrittävät selvittää, mitä tapahtui. Seuraa BBC East Yorkshire ja Lincolnshire Facebookissa, Twitterissä ja Instagramissa. Lähetä juttuideasi osoitteeseen yorkslinc</w:t>
      </w:r>
    </w:p>
    <w:p>
      <w:r>
        <w:rPr>
          <w:b/>
        </w:rPr>
        <w:t xml:space="preserve">Yhteenveto</w:t>
      </w:r>
    </w:p>
    <w:p>
      <w:r>
        <w:t xml:space="preserve">Teini-ikäinen ja mies ovat loukkaantuneet ammuskelussa Etelä-Yorkshiressä.</w:t>
      </w:r>
    </w:p>
    <w:p>
      <w:r>
        <w:rPr>
          <w:b/>
          <w:u w:val="single"/>
        </w:rPr>
        <w:t xml:space="preserve">Asiakirjan numero 39287</w:t>
      </w:r>
    </w:p>
    <w:p>
      <w:r>
        <w:t xml:space="preserve">Boikotoivia opettajia "uhkaillaan</w:t>
      </w:r>
    </w:p>
    <w:p>
      <w:r>
        <w:t xml:space="preserve">Lanka Teachers' Association (LTA) sanoi, että viranomaiset käyttävät poliisia opettajien pelotteluun sen jälkeen, kun viranomaisten ja ammattiliittojen väliset neuvottelut kariutuivat keskiviikkona. Opettajat ovat lähes 20 päivän ajan boikotoineet A/L-kokeiden arvostelua ja vaatineet viranomaisia korjaamaan palkkaepätasapainon. Palkkaepätasapainotukset LTA:n pääsihteeri Joseph Stalin kertoi BBC Sandeshayalle, että poliisiviranomaiset ympäri saarta pelottelevat opettajia sen jälkeen, kun neuvottelut päättyivät ilman sopimusta. "Poliisiviranomaiset vierailevat opettajien asunnoilla kyselemässä, ovatko he valmiita merkitsemään paperit", hän sanoi. Hänen mukaansa poliisin toiminta on uhkailua. "Monet opettajat määrättiin ilmoittautumaan poliisille", Joseph Stalin sanoi BBCSinhala.comille. Opettajien ammattiliitot aikovat järjestää ulosmarssin torstaina, koska talousviranomaiset kieltäytyivät muuttamasta palkkakiertokirjettä opetusministeriön kanssa sovitulla tavalla, hän lisäsi.</w:t>
      </w:r>
    </w:p>
    <w:p>
      <w:r>
        <w:rPr>
          <w:b/>
        </w:rPr>
        <w:t xml:space="preserve">Yhteenveto</w:t>
      </w:r>
    </w:p>
    <w:p>
      <w:r>
        <w:t xml:space="preserve">Sri Lankan opettajien ammattiliitot syyttävät viranomaisia opettajien pelottelusta, koska nämä boikotoivat A/L-kokeiden arvostelua.</w:t>
      </w:r>
    </w:p>
    <w:p>
      <w:r>
        <w:rPr>
          <w:b/>
          <w:u w:val="single"/>
        </w:rPr>
        <w:t xml:space="preserve">Asiakirjan numero 39288</w:t>
      </w:r>
    </w:p>
    <w:p>
      <w:r>
        <w:t xml:space="preserve">Jordania karkottaa satoja sudanilaisia turvapaikanhakijoita</w:t>
      </w:r>
    </w:p>
    <w:p>
      <w:r>
        <w:t xml:space="preserve">Turvallisuusjoukot veivät keskiviikkona noin 800 sudanilaista kuningatar Alian kansainväliselle lentokentälle, mutta karkotuksia lykättiin perjantaihin "logistisiin syihin" vedoten. Sudanilaiset olivat osoittaneet mieltään pakolaisaseman puolesta Ammanin UNHCR:n toimiston ulkopuolella kuukauden ajan. UNHCR sanoi olevansa "erittäin huolissaan" heidän turvallisuudestaan. Kolme konetta, joissa oli 430 turvapaikanhakijaa, lähti varhain perjantaina Khartumin lentokentälle, kertoi pakolaisjärjestön Jordanian tiedottaja Aoife McDonnell AP:lle. Hän sanoi, että "jotkut, joskaan eivät monet" ovat rekisteröityneet pakolaisiksi ja turvapaikanhakijoiksi UNHCR:ssä. Paikallisten tiedotusvälineiden mukaan kolme koneeseen noususta kieltäytynyttä kuoli, kun poliisi käytti kyynelkaasua heitä vastaan. Jordanian viranomaiset eivät ole kommentoineet asiaa. Elena Habersky, joka opetti joillekin turvapaikanhakijoille englantia heidän ollessaan Jordaniassa, kertoi BBC:lle, että monet heistä olivat paenneet Darfurin kansanmurhaa. "He ovat kauhuissaan. He kertoivat minulle, että jos he palaavat Sudaniin, heidät joko vangitaan tai tapetaan", hän sanoi. Jordanian tiedotusministeri Mohammed Momani sanoi, että sudanilaiset olivat maassa hakeutumassa hoitoon, mutta sitten he alkoivat vaatia, että heidät tunnustetaan pakolaisiksi.</w:t>
      </w:r>
    </w:p>
    <w:p>
      <w:r>
        <w:rPr>
          <w:b/>
        </w:rPr>
        <w:t xml:space="preserve">Yhteenveto</w:t>
      </w:r>
    </w:p>
    <w:p>
      <w:r>
        <w:t xml:space="preserve">Jordania on karkottanut satoja Sudanin kansalaisia huolimatta YK:n pakolaisjärjestön UNHCR:n varoituksista, joiden mukaan heitä uhkaa vaino Sudanissa.</w:t>
      </w:r>
    </w:p>
    <w:p>
      <w:r>
        <w:rPr>
          <w:b/>
          <w:u w:val="single"/>
        </w:rPr>
        <w:t xml:space="preserve">Asiakirjan numero 39289</w:t>
      </w:r>
    </w:p>
    <w:p>
      <w:r>
        <w:t xml:space="preserve">Poliiseja machetella uhannut mies pidätettiin</w:t>
      </w:r>
    </w:p>
    <w:p>
      <w:r>
        <w:t xml:space="preserve">Nottinghamshiren poliisi tutki aluksi kannabiksen hajua Pleasleyssä sijaitsevassa kiinteistössä. Mutta kun he lähestyivät Chesterfield Road Northissa sijaitsevaa kotia lauantaina kello 01.52, mies "tuli ovelle machete kädessään". 32-vuotias epäilty pidätettiin, ja hän on edelleen pidätettynä. Pidätyksen aikana poliisit löysivät myös pesäpallomailan, lukkoveitsen, rystyset ja kaksi ilmakivääriä. Poliisi löysi myös kannabiksen kasvatusvälineitä. Seuraa BBC East Midlandsia Facebookissa, Twitterissä tai Instagramissa. Lähetä juttuideoita osoitteeseen eastmidsnews@bbc.co.uk.</w:t>
      </w:r>
    </w:p>
    <w:p>
      <w:r>
        <w:rPr>
          <w:b/>
        </w:rPr>
        <w:t xml:space="preserve">Yhteenveto</w:t>
      </w:r>
    </w:p>
    <w:p>
      <w:r>
        <w:t xml:space="preserve">Poliiseja machetella uhannut mies on pidätetty epäiltynä pahoinpitelystä.</w:t>
      </w:r>
    </w:p>
    <w:p>
      <w:r>
        <w:rPr>
          <w:b/>
          <w:u w:val="single"/>
        </w:rPr>
        <w:t xml:space="preserve">Asiakirjan numero 39290</w:t>
      </w:r>
    </w:p>
    <w:p>
      <w:r>
        <w:t xml:space="preserve">Äiti valittaa tuomiosta amputaatiovauvan pahoinpitelystä</w:t>
      </w:r>
    </w:p>
    <w:p>
      <w:r>
        <w:t xml:space="preserve">Jody Simpson, 24, Whitstablesta, Kentistä, oli kiistänyt pahoinpitelyn, pahoinpitelyn tai lapsensa laiminlyönnin, mutta valamiehistö totesi hänet syylliseksi helmikuussa. Hän ja lapsen isä Tony Smith saivat molemmat 10 vuoden vankeustuomion. Paula Hudgell on adoptoinut nyt kolmevuotiaan Tony Smith Jr:n. Hän sanoi olevansa "kauhuissaan" uutisesta. Hovioikeus vahvisti, että Simpson "on hakenut lupaa valittaa tuomiosta". Yksittäinen tuomari eväsi valitusluvan, mutta Simpson kuitenkin uudisti hakemuksen, ja asia käsitellään täysistunnossa myöhemmin vahvistettavana ajankohtana. Hudgell sanoi: "Olin järkyttynyt ja kauhistunut. Hän ei tunne minkäänlaista katumusta tai syyllisyyttä siitä, mitä hän on tehnyt Tonylle. "Tony kärsii joka päivä koko elämänsä ajan, joten tuomion lieventämisen pyytäminen tuntuu todella uskomattomalta." Hän sanoi, että Simpsonin tuomiota pitäisi pidentää, ei lyhentää. Hudgell kampanjoi nyt lasten laiminlyönnistä ja hyväksikäytöstä annettavien tuomioiden koventamisen puolesta, ja hänen Tonbridge and Mallingin alueen kansanedustaja Tom Tugendhat tukee häntä.</w:t>
      </w:r>
    </w:p>
    <w:p>
      <w:r>
        <w:rPr>
          <w:b/>
        </w:rPr>
        <w:t xml:space="preserve">Yhteenveto</w:t>
      </w:r>
    </w:p>
    <w:p>
      <w:r>
        <w:t xml:space="preserve">Nainen, joka joutui vankilaan, koska hän oli murtanut kuusiviikkoisen poikansa jalat niin pahasti, että ne oli amputoitava, vetoaa tuomionsa lieventämiseksi.</w:t>
      </w:r>
    </w:p>
    <w:p>
      <w:r>
        <w:rPr>
          <w:b/>
          <w:u w:val="single"/>
        </w:rPr>
        <w:t xml:space="preserve">Asiakirjan numero 39291</w:t>
      </w:r>
    </w:p>
    <w:p>
      <w:r>
        <w:t xml:space="preserve">M48 Severnin silta suljetaan tietullien poistamisen vuoksi.</w:t>
      </w:r>
    </w:p>
    <w:p>
      <w:r>
        <w:t xml:space="preserve">Silta suljetaan myös sunnuntaina 28. huhtikuuta kello 07.00 ja 19.00 välisenä aikana. Englannista Walesiin matkustavia autoilijoita on kehotettu käyttämään sen sijaan M4 Prince of Walesin siltaa. Highways Englandin mukaan tiistai-illan sulkeminen mahdollistaisi kiertotien käyttöönoton, joka olisi voimassa kahdeksan viikkoa töiden loppuun saattamisen ajan. Liikenne ohjataan pois M48-tieltä risteyksen 1 liittymästä ja palaa takaisin tulosuunnan liittymää pitkin. Insinöörit päällystävät tien uudelleen, asentavat ajoradan ja liukutien uudelleen ja parantavat reunakivet, kuivatusjärjestelmän ja turva-aidat. "Ymmärrämme, että tämä vaikuttaa autoilijoihin, ja pyydämme etukäteen anteeksi tästä mahdollisesti aiheutuvaa haittaa", sanoo Hannah Milliner Highways Englandista.</w:t>
      </w:r>
    </w:p>
    <w:p>
      <w:r>
        <w:rPr>
          <w:b/>
        </w:rPr>
        <w:t xml:space="preserve">Yhteenveto</w:t>
      </w:r>
    </w:p>
    <w:p>
      <w:r>
        <w:t xml:space="preserve">M48 Severnin silta suljetaan tiistaina yön yli yhteen suuntaan, kun tietullien poistaminen jatkuu.</w:t>
      </w:r>
    </w:p>
    <w:p>
      <w:r>
        <w:rPr>
          <w:b/>
          <w:u w:val="single"/>
        </w:rPr>
        <w:t xml:space="preserve">Asiakirjan numero 39292</w:t>
      </w:r>
    </w:p>
    <w:p>
      <w:r>
        <w:t xml:space="preserve">Nykyaikainen orjuus pidätetty Barnsleyn autopesulan ratsioiden jälkeen</w:t>
      </w:r>
    </w:p>
    <w:p>
      <w:r>
        <w:t xml:space="preserve">Kaksi romanialaista miestä, joilla oli palovammoja käsissään ja käsivarsissaan, pelastettiin sen jälkeen, kun Barnsleyssä oli torstaina tehty ratsia kahteen rakennukseen. Heidän henkilökorttinsa ja matkapuhelimensa oli pidätetty, kertoi Gangmasters and Labour Abuse Authority (GLAA). 24-vuotiasta romanialaista miestä kuulusteltiin, ja hänet on vapautettu lisätutkimuksia odotellessa. GLAA:n mukaan uhrit saivat vammoja käsiin ja käsivarsiin, koska heillä ei ollut asianmukaisia suojavarusteita ajoneuvoja puhdistaessaan. GLAA kertoi takavarikoineensa matkapuhelimia ja valvontakamerakuvaa työmailta, ja useita työntekijöitä haastateltiin työ- ja elinolosuhteistaan. GLAA suoritti etsinnät yhdessä South Yorkshiren poliisin, HMRC:n ja Barnsley Metropolitan Borough Councilin virkamiesten kanssa.</w:t>
      </w:r>
    </w:p>
    <w:p>
      <w:r>
        <w:rPr>
          <w:b/>
        </w:rPr>
        <w:t xml:space="preserve">Yhteenveto</w:t>
      </w:r>
    </w:p>
    <w:p>
      <w:r>
        <w:t xml:space="preserve">Mies on pidätetty epäiltynä nykyaikaiseen orjuuteen liittyvistä rikoksista autopesuloihin tehtyjen ratsioiden jälkeen.</w:t>
      </w:r>
    </w:p>
    <w:p>
      <w:r>
        <w:rPr>
          <w:b/>
          <w:u w:val="single"/>
        </w:rPr>
        <w:t xml:space="preserve">Asiakirjan numero 39293</w:t>
      </w:r>
    </w:p>
    <w:p>
      <w:r>
        <w:t xml:space="preserve">Lahoren hyökkäys: pääsiäisräjähdyksen jälkeen Pakistan "pidättää 200".</w:t>
      </w:r>
    </w:p>
    <w:p>
      <w:r>
        <w:t xml:space="preserve">Punjabin lakiministeri sanoi, että pidätetyt olivat yksi yli 5 000:sta, jotka kuulusteltiin laajamittaisessa terrorismin vastaisessa hyökkäyksessä. Turvallisuusjoukkojen ratsioissa on takavarikoitu myös aseita ja ampumatarvikkeita. Talebanin hajaannusryhmä Jamaat-ul-Ahrar sanoi tehneensä iskun pääsiäistä viettäviä kristittyjä vastaan, vaikka suurin osa surmansa saaneista oli muslimeja. Pakistanin terrorismin vastainen hyökkäys Gulshan-i-Iqbalin puiston ympäristössä oli tavallista enemmän väkeä, sillä Lahoren kristityn vähemmistöyhteisön jäsenet olivat kokoontuneet juhlimaan pääsiäistä siellä järjestettyyn tivoliin. Uhreista ainakin 29 oli lapsia. Lisäksi 300 ihmistä loukkaantui, ja viranomaiset sanoivat odottavansa kuolonuhrien määrän nousevan. "Punjabissa ei ole militanttien turvasatamia tai kieltoalueita", sanoi lakiministeri Rana Sanaullah lehdistötilaisuudessa Lahoressa. Hän sanoi, että poliisi, puolisotilaalliset joukot, armeija ja tiedustelujoukot olivat toteuttaneet yhdessä 56 tiedusteluoperaatiota. Sekä Pakistanin pääministeri että voimakas armeijan päällikkö ovat vannoneet, että hyökkääjät saatetaan oikeuden eteen. Raporttien mukaan armeija valmistautuu käynnistämään uuden iskun Punjabissa, Pakistanin väkirikkaimmassa ja rikkaimmassa maakunnassa, joka on pääministeri Nawaz Sharifin tukijamaata. Jamaat-ul-Ahrarin tiedottaja pilkkasi Sharifia tiistaina sanomalla, että sota on "saapunut hänen ovelleen". Pakistanin kristityt Lue lisää: Keitä ovat Pakistanin kristityt?</w:t>
      </w:r>
    </w:p>
    <w:p>
      <w:r>
        <w:rPr>
          <w:b/>
        </w:rPr>
        <w:t xml:space="preserve">Yhteenveto</w:t>
      </w:r>
    </w:p>
    <w:p>
      <w:r>
        <w:t xml:space="preserve">Pakistanissa on pidätetty yli 200 ihmistä jahdattaessa pääsiäissunnuntaina Lahoressa ainakin 72 ihmistä tappaneen pommi-iskun tekijöitä.</w:t>
      </w:r>
    </w:p>
    <w:p>
      <w:r>
        <w:rPr>
          <w:b/>
          <w:u w:val="single"/>
        </w:rPr>
        <w:t xml:space="preserve">Asiakirjan numero 39294</w:t>
      </w:r>
    </w:p>
    <w:p>
      <w:r>
        <w:t xml:space="preserve">Hampshiren kierrätyskeskuksissa syntyvän DIY-jätteen kaatopaikkamaksut käyttöön otettu</w:t>
      </w:r>
    </w:p>
    <w:p>
      <w:r>
        <w:t xml:space="preserve">Uudet maksut koskevat "DIY-rakennusjätteeksi" luokiteltuja materiaaleja, kuten maa-ainesta ja kipsilevyjä. Hampshiren kreivikunnanvaltuuston mukaan maksuja tarvitaan jätteiden hävittämisestä aiheutuvien kustannusten kattamiseksi. Maksut, jotka tulevat voimaan 1. lokakuuta, vaihtelevat 2,50 punnasta pussillinen multaa ja 10 puntaan kipsilevyarkki. Yksittäisistä esineistä, kuten pesualtaista ja käymälöistä, peritään myös 2,50 punnan maksu. Viranomaisen mukaan keskuksista peräisin olevan tee-se-itse- ja rakennusjätteen hävittäminen maksaa vuosittain noin miljoona puntaa. Ympäristöasioista vastaava valtuutettu Rob Humby sanoi: "Korostan, että nämä maksut koskevat vain mainittuja jätetyyppejä, eikä kotitalouksien odoteta maksavan tavallisesta kotitalousjätteestä, vihreästä puutarhajätteestä tai kierrätyskelpoisista materiaaleista, kuten metalli- tai lasijätteestä." Heinäkuussa hyväksyttiin suunnitelmat aukioloaikojen lyhentämisestä ja kierrätyskeskusten sulkemisesta torstaisin eri puolilla maakuntaa.</w:t>
      </w:r>
    </w:p>
    <w:p>
      <w:r>
        <w:rPr>
          <w:b/>
        </w:rPr>
        <w:t xml:space="preserve">Yhteenveto</w:t>
      </w:r>
    </w:p>
    <w:p>
      <w:r>
        <w:t xml:space="preserve">Hampshiren jätteiden kierrätyskeskuksissa on tarkoitus ottaa käyttöön maksuja, jotta kreivikunnanvaltuusto säästäisi rahaa.</w:t>
      </w:r>
    </w:p>
    <w:p>
      <w:r>
        <w:rPr>
          <w:b/>
          <w:u w:val="single"/>
        </w:rPr>
        <w:t xml:space="preserve">Asiakirjan numero 39295</w:t>
      </w:r>
    </w:p>
    <w:p>
      <w:r>
        <w:t xml:space="preserve">Wikipedia estetty Kiinassa kaikilla kielillä</w:t>
      </w:r>
    </w:p>
    <w:p>
      <w:r>
        <w:t xml:space="preserve">Internetin sensuurin tutkijat havaitsivat, että Wikipedia on liittynyt tuhansien muiden verkkosivujen joukkoon, joita ei voi käyttää Kiinassa. Maa oli jo aiemmin kieltänyt sivuston kiinankielisen version, mutta nyt estoa on laajennettu. Wikimedia sanoi, ettei se ollut saanut "mitään ilmoitusta" siirrosta. Säätiö sanoi lausunnossaan: "Huhtikuun lopulla Wikimedia-säätiö totesi, että Wikipedia ei ole enää käytettävissä Kiinassa. Analysoituamme tarkasti sisäisiä liikenneraporttejamme voimme vahvistaa, että Wikipedia on tällä hetkellä estetty kaikilla kieliversioilla." Viranomaiset eri puolilla maailmaa ovat ajoittain estäneet vapaan, yhteisön muokkaaman tietosanakirjan käytön. Vuonna 2017 sivusto oli estetty Turkissa ja tänä vuonna se on ollut ajoittain estettynä Venezuelassa.</w:t>
      </w:r>
    </w:p>
    <w:p>
      <w:r>
        <w:rPr>
          <w:b/>
        </w:rPr>
        <w:t xml:space="preserve">Yhteenveto</w:t>
      </w:r>
    </w:p>
    <w:p>
      <w:r>
        <w:t xml:space="preserve">Wikimedia-säätiö on vahvistanut, että kaikki Wikipedian kieliset versiot on estetty Manner-Kiinassa huhtikuusta lähtien.</w:t>
      </w:r>
    </w:p>
    <w:p>
      <w:r>
        <w:rPr>
          <w:b/>
          <w:u w:val="single"/>
        </w:rPr>
        <w:t xml:space="preserve">Asiakirjan numero 39296</w:t>
      </w:r>
    </w:p>
    <w:p>
      <w:r>
        <w:t xml:space="preserve">Glencoe Mountain avautuu lumilajeille</w:t>
      </w:r>
    </w:p>
    <w:p>
      <w:r>
        <w:t xml:space="preserve">Keskuksen mukaan lunta oli riittävästi, jotta osa sen laduista, joille pääsee tuoli- ja hiihtohisseillä, oli käytettävissä. CairnGorm Mountain, Nevis Range ja Lecht toivovat, että ne voidaan avata pian odotettavissa olevien uusien lumisateiden ansiosta. Glenshee ilmoitti, että sillä on tällä hetkellä riittävästi lunta kelkkailuun. Skotlannin ulkoilukeskuksista ensimmäisenä avasi uuden kauden Lowther Hillsin hiihtokeskus Etelä-Skotlannissa. Alue pystyi avautumaan lumilajeille perjantaina, lauantaina ja sunnuntaina. Viime kauden skotlantilaista lumilajikautta on kuvailtu haastavaksi, sillä lämpötila oli leuto ja lunta oli vähän. Vuodesta 1956 peräisin oleva Glencoe Mountain sanoi, että viime kausi oli sen historian huonoin. Huonoissa olosuhteissa oli mahdollista hiihtää vain 32 päivää.</w:t>
      </w:r>
    </w:p>
    <w:p>
      <w:r>
        <w:rPr>
          <w:b/>
        </w:rPr>
        <w:t xml:space="preserve">Yhteenveto</w:t>
      </w:r>
    </w:p>
    <w:p>
      <w:r>
        <w:t xml:space="preserve">Glencoe Mountainista on tullut ensimmäinen Skotlannin vuoristoalueen ulkoilmaurheilukeskus, joka on avattu hiihto- ja lumilautailukäyttöön uudeksi kaudeksi.</w:t>
      </w:r>
    </w:p>
    <w:p>
      <w:r>
        <w:rPr>
          <w:b/>
          <w:u w:val="single"/>
        </w:rPr>
        <w:t xml:space="preserve">Asiakirjan numero 39297</w:t>
      </w:r>
    </w:p>
    <w:p>
      <w:r>
        <w:t xml:space="preserve">Bicester Village tuo jouluksi paikalle liikennepoliiseja</w:t>
      </w:r>
    </w:p>
    <w:p>
      <w:r>
        <w:t xml:space="preserve">Bicester Village jouduttiin sulkemaan väliaikaisesti viime kuun mustana perjantaina, kun kauppakylään johtavat tiet tukkeutuivat täysin autoista. Johtajat ovat työskennelleet poliisin ja lääninhallituksen kanssa asian parissa. Ylikonstaapeli Steve Willis Thames Valleyn poliisista sanoi, että liikenneongelmien ratkaisemiseksi on nyt tehty suunnitelmia. "Näimme ongelmat omakohtaisesti mustana perjantaina ja olemme kuunnelleet palautetta", hän lisäsi. Myymälän uusi liikennöitsijä marsalkkaili Lontoon olympialaisten aikana vuonna 2012. Se on myös hakenut väliaikaisia liikennemääräyksiä, jotka voivat johtaa sakkoihin, jos ostajat pysäköivät asuinalueille. Näiden odotetaan olevan voimassa ennen Boxing Dayta, joka on perinteisesti outletin vuoden vilkkain päivä. Bicester Village vahvisti myös, että se korjaa kaikki nurmikentät, jotka autoilijat ovat vaurioittaneet pysäköidessään asuinalueille mustana perjantaina.</w:t>
      </w:r>
    </w:p>
    <w:p>
      <w:r>
        <w:rPr>
          <w:b/>
        </w:rPr>
        <w:t xml:space="preserve">Yhteenveto</w:t>
      </w:r>
    </w:p>
    <w:p>
      <w:r>
        <w:t xml:space="preserve">Eräs ostoskeskus on ottanut käyttöön liikennevalvojia ja sähköisiä opasteita vähentääkseen ruuhkia joulun aikana.</w:t>
      </w:r>
    </w:p>
    <w:p>
      <w:r>
        <w:rPr>
          <w:b/>
          <w:u w:val="single"/>
        </w:rPr>
        <w:t xml:space="preserve">Asiakirjan numero 39298</w:t>
      </w:r>
    </w:p>
    <w:p>
      <w:r>
        <w:t xml:space="preserve">Kuolonkolarin poikien äiti kiittää Coventryn yhteisöä</w:t>
      </w:r>
    </w:p>
    <w:p>
      <w:r>
        <w:t xml:space="preserve">Corey, kuusi, ja Casper Platt-May, kaksi, olivat matkalla Coventryn puistossa, kun he jäivät auton alle 22. helmikuuta. Louise Platt-May sanoi, ettei hän pysty puhumaan siitä, mitä hänen pojilleen tapahtui, mutta että hän oli "häkeltynyt" yhteisön avusta. Perheen hautajaiskulujen kattamiseksi perustettu lahjoitussivu on kerännyt lähes 25 000 puntaa. Poikien äiti kirjoitti kiitosviestinsä Facebookissa ja sanoi: "Haluan kiittää teitä suuresti kaikesta tuesta, jota olemme saaneet viime viikolla. "Kaikki kukat, kortit, nallekarhut, rahat, viestit, ruoka ja niin paljon muuta, mitä ihmiset ovat tehneet tämän perheen hyväksi. "Se on hyvin musertavaa, mutta arvostan sitä kaikkea." Corey ja Casper olivat äitinsä ja jopa yhdeksän lapsen ryhmän kanssa auttamassa Macdonald Roadin poikki Stoken kaupunginosassa, kun heihin osui isku. Heidät vietiin sairaalaan vakavien vammojen vuoksi, mutta Casperia ei saatu elvytettyä, ja hän kuoli vähän myöhemmin. Corey kiidätettiin leikkaukseen, mutta hän kuoli myöhemmin.</w:t>
      </w:r>
    </w:p>
    <w:p>
      <w:r>
        <w:rPr>
          <w:b/>
        </w:rPr>
        <w:t xml:space="preserve">Yhteenveto</w:t>
      </w:r>
    </w:p>
    <w:p>
      <w:r>
        <w:t xml:space="preserve">Tien ylityksessä kuolleiden kahden pojan äiti on kiittänyt yhteisöä sen tuesta.</w:t>
      </w:r>
    </w:p>
    <w:p>
      <w:r>
        <w:rPr>
          <w:b/>
          <w:u w:val="single"/>
        </w:rPr>
        <w:t xml:space="preserve">Asiakirjan numero 39299</w:t>
      </w:r>
    </w:p>
    <w:p>
      <w:r>
        <w:t xml:space="preserve">Medway Maritime Hospital A&amp;E "ei pysty selviytymään", sanovat tarkastajat.</w:t>
      </w:r>
    </w:p>
    <w:p>
      <w:r>
        <w:t xml:space="preserve">Gillinghamissa sijaitseva Medway Maritime Hospital on ollut erityistoimenpiteissä heinäkuusta 2013 lähtien sen jälkeen, kun se arvioitiin riittämättömäksi. CQC sanoi harkitsevansa, pitäisikö se käyttää "kiireellisiä valtuuksia". Sen tarkastajat kävivät sairaalassa elokuussa seuraamassa heinäkuussa 2014 havaittuja ongelmia. Elokuun tarkastuksen jälkeen CQC totesi olevansa huolissaan "aktiivisen kliinisen johtamisen puutteesta onnettomuus- ja päivystysosastolla ja siitä aiheutuvasta potilasturvallisuusriskistä". Se totesi, että kiireisimpinä aikoina yksikkö ei kyennyt selviytymään potilaiden määrästä. Sairaaloiden ylitarkastaja, professori Sir Mike Richards sanoi, että potilaat odottivat liian kauan lääkärin vastaanotolle pääsyä tai heidät jätettiin hoitamatta odottaessaan. CQC on ottanut nämä huolenaiheet esille trustin ja paikallisten tilaajien kanssa. Professori Richards lisäsi: "Jos meillä olisi lisää huolenaiheita palvelun turvallisuudesta, harkitsisimme kiireellisten valtuuksien käyttämistä suojellaksemme palveluun turvautuvien ihmisten turvallisuutta ja hyvinvointia." Vastauksena CQC:n lausuntoon Medway NHS Foundation Trustin tiedottaja sanoi: "Olemme tietoisia CQC:n väliaikaisista havainnoista ja työskentelemme terveydenhuollon yhteistyökumppaneidemme kanssa NHS Englandissa ja Kentin alueella heidän esiin tuomiensa kysymysten ratkaisemiseksi. "Olemme yhtä mieltä CQC:n sitoumuksesta tarjota erinomaista potilashoitoa ja teemme kaikkemme sen toteuttamiseksi." CQC sanoi jatkavansa trustin tarkkaa seurantaa ja julkaisevansa tarkastuksen yksityiskohtaiset tulokset "aikanaan".</w:t>
      </w:r>
    </w:p>
    <w:p>
      <w:r>
        <w:rPr>
          <w:b/>
        </w:rPr>
        <w:t xml:space="preserve">Yhteenveto</w:t>
      </w:r>
    </w:p>
    <w:p>
      <w:r>
        <w:t xml:space="preserve">Care Quality Commission (CQC) on paljastanut, että Kentissä sijaitsevan sairaalan päivystysyksikkö ei pysty selviytymään kiireisinä aikoina saapuvien potilaiden määrästä, mikä vaarantaa potilaat.</w:t>
      </w:r>
    </w:p>
    <w:p>
      <w:r>
        <w:rPr>
          <w:b/>
          <w:u w:val="single"/>
        </w:rPr>
        <w:t xml:space="preserve">Asiakirjan numero 39300</w:t>
      </w:r>
    </w:p>
    <w:p>
      <w:r>
        <w:t xml:space="preserve">Coronavirus: Skotlannin hallitus ilmoitti 24 kuolemantapauksesta lisää</w:t>
      </w:r>
    </w:p>
    <w:p>
      <w:r>
        <w:t xml:space="preserve">Skotlannin hallituksen mukaan 5 912 ihmistä on nyt testattu positiivisesti viruksen varalta, mikä on 322 enemmän kuin lauantaina. Kaikkiaan 31 114 potilasta on testattu koko maassa. Lauantaina sairaalassa oli yhteensä 1 755 ihmistä, joilla oli joko vahvistettu tai epäilty koronavirus, joista 221 oli tehohoidossa. Perjantaina sairaalahoidossa oli 1 855 ihmistä, mikä on ensimmäinen kerta, kun luku on laskenut taudinpurkauksen alkamisen jälkeen. Terveysministeri Jeane Freeman on varoittanut lukemasta liikaa skotlantilaisissa sairaaloissa olevien potilaiden määrän laskusta. "On liian aikaista lukea siitä mitään", hän sanoi. Seuraa viimeisimpiä päivityksiä live-sivulta</w:t>
      </w:r>
    </w:p>
    <w:p>
      <w:r>
        <w:rPr>
          <w:b/>
        </w:rPr>
        <w:t xml:space="preserve">Yhteenveto</w:t>
      </w:r>
    </w:p>
    <w:p>
      <w:r>
        <w:t xml:space="preserve">Uusien lukujen mukaan Skotlannissa on kuollut 24 ihmistä, jotka ovat sairastuneet coronavirukseen, joten kuolleiden määrä on nyt 566.</w:t>
      </w:r>
    </w:p>
    <w:p>
      <w:r>
        <w:rPr>
          <w:b/>
          <w:u w:val="single"/>
        </w:rPr>
        <w:t xml:space="preserve">Asiakirjan numero 39301</w:t>
      </w:r>
    </w:p>
    <w:p>
      <w:r>
        <w:t xml:space="preserve">Raskauden aikainen tupakointi Englannissa "alhaisinta koskaan</w:t>
      </w:r>
    </w:p>
    <w:p>
      <w:r>
        <w:t xml:space="preserve">Pippa StephensTerveystoimittaja, BBC News Alueelliset erot olivat kuitenkin suuria: Lontoossa 5 prosenttia tupakoi, kun taas Koillismaalla lähes 21 prosenttia. Terveys- ja sosiaalihuollon tiedotuskeskuksen mukaan luvut ovat laskeneet 16 prosenttia sen jälkeen, kun ne mitattiin ensimmäisen kerran vuosina 2006-7. Tupakointi raskauden aikana voi vahingoittaa vauvan sydäntä. Se voi myös lisätä keskenmenon ja ennenaikaisen synnytyksen riskiä. Hallitus on asettanut tavoitteeksi vähentää tupakoivien naisten osuutta niin, että vuoteen 2015 mennessä 11 prosenttia tai vähemmän naisista tupakoi synnytyksen aikana. Raportin mukaan 39 prosenttia paikallisista terveysalueista on tähän mennessä saavuttanut tavoitteen. HSCIC:n puheenjohtajan Kingsley Manningin mukaan on "rohkaisevaa", että tupakoivien raskaana olevien naisten määrä on vähentynyt. Hän lisäsi kuitenkin, että kansallisen tavoitteen saavuttamiseen on vielä matkaa. "Tämänpäiväiset luvut osoittavat, että työtä on vielä tehtävä, ja on tärkeää, että tulevat äidit ovat tietoisia tupakoinnin haitallisista vaikutuksista vauvalleen." NHS Blackpoolissa oli korkein tupakointiluku, 28 prosenttia raskaana olevista naisista tupakoi. Muita alueita, joilla raskaudenaikainen tupakointi oli yleistä, olivat Etelä-Devon, Isle of Wight, Wiltshire ja Lincolnshire. Lontoossa oli alhaisin osuus, 2 prosenttia.</w:t>
      </w:r>
    </w:p>
    <w:p>
      <w:r>
        <w:rPr>
          <w:b/>
        </w:rPr>
        <w:t xml:space="preserve">Yhteenveto</w:t>
      </w:r>
    </w:p>
    <w:p>
      <w:r>
        <w:t xml:space="preserve">Vuosien 2013-2014 luvut osoittavat, että raskauden aikana tupakoivien naisten määrä on vähentynyt 12 prosenttiin koko Englannissa, mikä on alhaisin tilastoitu taso.</w:t>
      </w:r>
    </w:p>
    <w:p>
      <w:r>
        <w:rPr>
          <w:b/>
          <w:u w:val="single"/>
        </w:rPr>
        <w:t xml:space="preserve">Asiakirjan numero 39302</w:t>
      </w:r>
    </w:p>
    <w:p>
      <w:r>
        <w:t xml:space="preserve">Wokingin kirkko vaihtaa penkit jäähalliin</w:t>
      </w:r>
    </w:p>
    <w:p>
      <w:r>
        <w:t xml:space="preserve">Woking United Reformed Church -seurakunta poistaa istuimet, jotta tilalle voidaan rakentaa synteettinen jäähalli puolen lukukauden ajaksi. Pastori Lucy Brierley sanoi, että sen lisäksi, että tilat hyödyttävät yhteisöä, niitä käyttää myös erityislasten hyväntekeväisyysjärjestö. "Haluamme, että ihmiset tulevat paikalle ja pitävät hauskaa", hän sanoi. Jäähalli on avoinna tiistaista perjantaihin, ja keskiviikko on varattu Children with Special Needs Foundationille. Brierley sanoi: "Se antaa ihmisille syyn tulla kirkkoon, ja toivottavasti he huomaavat, etteivät kristityt täällä ole pelottavia, vaan toivottavat heidät tervetulleiksi ja avaavat heille kätensä." Hän lisäsi, että tapahtumasta koituu pieni maksu, ja rahat menevät hyväntekeväisyysjärjestölle ja Wokingin sairaalalle.</w:t>
      </w:r>
    </w:p>
    <w:p>
      <w:r>
        <w:rPr>
          <w:b/>
        </w:rPr>
        <w:t xml:space="preserve">Yhteenveto</w:t>
      </w:r>
    </w:p>
    <w:p>
      <w:r>
        <w:t xml:space="preserve">Surreyssä sijaitseva kirkko vaihtaa virsikirjat ja kirkonpenkit luistimiin ja jäähalliin toivoen, että se saisi lisää ihmisiä ovilleen.</w:t>
      </w:r>
    </w:p>
    <w:p>
      <w:r>
        <w:rPr>
          <w:b/>
          <w:u w:val="single"/>
        </w:rPr>
        <w:t xml:space="preserve">Asiakirjan numero 39303</w:t>
      </w:r>
    </w:p>
    <w:p>
      <w:r>
        <w:t xml:space="preserve">Poliisi yhdistää neljä Didcotin juoksijoihin kohdistunutta seksuaalista hyökkäystä toisiinsa</w:t>
      </w:r>
    </w:p>
    <w:p>
      <w:r>
        <w:t xml:space="preserve">Hyökkäykset tapahtuivat tiistaina kello 19:00 ja 20:15 GMT välisenä aikana Broadwaylla ja Wantage Roadilla Didcotissa. Thames Valleyn poliisin mukaan kaikkiin tapauksiin liittyi 22-54-vuotiaiden naisten "sopimaton koskettelu". Poliisin mukaan kaikkien neljän hyökkäyksen epäiltyä kuvattiin mustaksi mieheksi, joka oli noin 20- ja 30-vuotiaiden välissä. Poliisien mukaan hänellä oli yllään mustat vaatteet, pipomallinen hattu ja kirurginen kasvonaamari. Poliisitarkastaja Alyssa Weymouth sanoi, että naisten kuvaukset epäillystä olivat "hyvin samankaltaisia", ja pyysi silminnäkijöitä ottamaan yhteyttä poliisiin.</w:t>
      </w:r>
    </w:p>
    <w:p>
      <w:r>
        <w:rPr>
          <w:b/>
        </w:rPr>
        <w:t xml:space="preserve">Yhteenveto</w:t>
      </w:r>
    </w:p>
    <w:p>
      <w:r>
        <w:t xml:space="preserve">Poliisi on yhdistänyt neljän suositulla reitillä juoksevan naisen seksuaaliset pahoinpitelyt toisiinsa.</w:t>
      </w:r>
    </w:p>
    <w:p>
      <w:r>
        <w:rPr>
          <w:b/>
          <w:u w:val="single"/>
        </w:rPr>
        <w:t xml:space="preserve">Asiakirjan numero 39304</w:t>
      </w:r>
    </w:p>
    <w:p>
      <w:r>
        <w:t xml:space="preserve">Weymouthin rantakadun valaistussuunnitelman suunnittelua tuetaan.</w:t>
      </w:r>
    </w:p>
    <w:p>
      <w:r>
        <w:t xml:space="preserve">Weymouthin ja Portlandin neuvoston suunnittelijoiden on vielä hyväksyttävä ehdotukset järjestelmästä, johon kuuluu lyhtypylväiden värillisiä valoja. Se rahoitetaan hallituksen rannikkoyhteisöjen rahaston (Coastal Communities Fund) avustuksella. Nykyisissä, vuoden 2012 olympialaisia varten asennetuissa valaisimissa on lasersäteitä, jotka lähtevät pylväistä rannan poikki ja mereen. Lyhtypylväiden valot suunnitellaan niin, että ne voivat toimia joko lasersäteillä tai ilman niitä, mutta kuulemisessa 70 prosenttia ihmisistä sanoi, että he eivät pidä niistä. Neuvoston johtaja Jeff Cant sanoi: "Yritämme yhdistää kaupungin 2000-luvun tulevaisuuden ja menneisyyden nostalgian." Jos rakennuslupa hyväksytään, uusi valaistusjärjestelmä kulkee Weymouth Esplanaden pituudelta, ja se voitaisiin ottaa käyttöön keväällä 2019. Nykyisten lasereiden tulevaisuudesta ei ole vielä päätetty.</w:t>
      </w:r>
    </w:p>
    <w:p>
      <w:r>
        <w:rPr>
          <w:b/>
        </w:rPr>
        <w:t xml:space="preserve">Yhteenveto</w:t>
      </w:r>
    </w:p>
    <w:p>
      <w:r>
        <w:t xml:space="preserve">Weymouthin kaupunginvaltuutetut ovat tukeneet uutta 200 000 punnan valaistussuunnitelmaa.</w:t>
      </w:r>
    </w:p>
    <w:p>
      <w:r>
        <w:rPr>
          <w:b/>
          <w:u w:val="single"/>
        </w:rPr>
        <w:t xml:space="preserve">Asiakirjan numero 39305</w:t>
      </w:r>
    </w:p>
    <w:p>
      <w:r>
        <w:t xml:space="preserve">Tyttö jäi ruohonleikkurin alle Birminghamissa</w:t>
      </w:r>
    </w:p>
    <w:p>
      <w:r>
        <w:t xml:space="preserve">Kone osui jalankulkijana olleeseen tyttöön kello 07:51 GMT Bristol Road Southilla lähellä Black Horse -pubia Northfieldissä Birminghamissa. Tyttöä hoidettiin paikan päällä ja hänet vietiin ambulanssilla Birminghamin lastensairaalaan. Hänen vammojensa ei uskota olevan hengenvaarallisia, West Midlands Ambulance Service kertoi. West Midlandsin poliisi kertoi, että se sai myös ilmoituksen, jonka mukaan ruohonleikkuri oli osunut jalankulkijaan. Vakavia vammoja ei ollut, poliisin edustaja sanoi. Seuraa BBC West Midlandsia Facebookissa ja Twitterissä ja tilaa paikalliset uutispäivitykset suoraan puhelimeesi.</w:t>
      </w:r>
    </w:p>
    <w:p>
      <w:r>
        <w:rPr>
          <w:b/>
        </w:rPr>
        <w:t xml:space="preserve">Yhteenveto</w:t>
      </w:r>
    </w:p>
    <w:p>
      <w:r>
        <w:t xml:space="preserve">Teinityttö jäi ruohonleikkurin alle aamuruuhkassa.</w:t>
      </w:r>
    </w:p>
    <w:p>
      <w:r>
        <w:rPr>
          <w:b/>
          <w:u w:val="single"/>
        </w:rPr>
        <w:t xml:space="preserve">Asiakirjan numero 39306</w:t>
      </w:r>
    </w:p>
    <w:p>
      <w:r>
        <w:t xml:space="preserve">Yli 2 000 allekirjoittajaa Mansaaren merentakaista apua koskevassa vetoomuksessa</w:t>
      </w:r>
    </w:p>
    <w:p>
      <w:r>
        <w:t xml:space="preserve">Point 1 -kampanjaryhmä haluaa, että saari lisää merentakaiseen apuun sitoutumistaan 0,07 prosentista bruttokansantulostaan 0,1 prosenttiin vuoteen 2013 mennessä. Kristina Crawford ryhmästä sanoi: "Mansaaren on osoitettava, että se tekee oman osansa kansainvälisesti." "Mansaaren on osoitettava, että se tekee oman osansa kansainvälisesti." Vuonna 2004 Tynwald sitoutui käyttämään 0,07 prosenttia bruttokansantulosta ulkomaanapuun vuoteen 2015 mennessä. Mansaaren pääministeri Allan Bell sanoi olevansa "periaatteessa samaa mieltä", mutta "ei ole mitään mahdollisuutta, että tavoite saavutettaisiin ajoissa vuoden 2013 talousarvioon mennessä". "Ei missään nimessä mahdollista", Bell sanoi: "Tunnustamme antamamme sitoumuksen, mutta tunnustamme myös, että elämme taloudellisesti hyvin, hyvin vaikeita aikoja, ja siksi ei ole mitään mahdollisuutta, että tämä luku saavutettaisiin vuoden 2013 talousarvioon mennessä." Mansaari antaa tällä hetkellä noin 0,07 prosenttia bruttokansantulosta eli alle 28 puntaa henkilöä kohden. Mansaaren merentakaisen avun komitean puheenjohtaja Phil Gawne MHK sanoi: "Ei ole epäilystäkään siitä, että saari ei saavuta YK:n asettamaa 0,7 prosentin tavoitetta, mutta autamme monissa tärkeissä hankkeissa eri puolilla maailmaa." Mansaari maksaa tällä hetkellä vähemmän kuin Jersey ja Guernsey. Vuonna 2011 Guernsey maksoi 0,14 prosenttia bruttokansantulostaan ja Jersey lähes 0,2 prosenttia.</w:t>
      </w:r>
    </w:p>
    <w:p>
      <w:r>
        <w:rPr>
          <w:b/>
        </w:rPr>
        <w:t xml:space="preserve">Yhteenveto</w:t>
      </w:r>
    </w:p>
    <w:p>
      <w:r>
        <w:t xml:space="preserve">Pääministerille on luovutettu vetoomus, jonka on allekirjoittanut 2 000 ihmistä, jotka haluavat Mansaaren lisäävän sitoutumistaan merentakaiseen apuun.</w:t>
      </w:r>
    </w:p>
    <w:p>
      <w:r>
        <w:rPr>
          <w:b/>
          <w:u w:val="single"/>
        </w:rPr>
        <w:t xml:space="preserve">Asiakirjan numero 39307</w:t>
      </w:r>
    </w:p>
    <w:p>
      <w:r>
        <w:t xml:space="preserve">Snaefell Mountain Railwayn 120-vuotisjuhlavuosi juhlittiin</w:t>
      </w:r>
    </w:p>
    <w:p>
      <w:r>
        <w:t xml:space="preserve">Rautatie kuljettaa matkustajia kahdeksan kilometrin matkan Laxeyn ja Snaefellin huipun välillä, joka on saaren korkein huippu (2 034 jalkaa). Juhlallisuuksiin kuuluu erityisesti tilatun musiikkikappaleen julkistaminen, opastettuja keskusteluja ja kierroksia raitiovaunuissa. Tiedottajan mukaan erikoispalvelut ovat käytössä koko päivän. "Musiikki elää" Hän sanoi: "Manxin kukkulat elävät musiikin äänistä, kun erityisesti tilattu kamarikokoonpano saa ensiesityksensä. "Tarjolla on myös luontokävelyjä ja mahdollisuus oppia kaikenlaista palvelun historiasta ja alueen luonnosta." Raitiovaunuhistorioitsija ja kirjailija Andrew Scarffe selostaa huipulta lähteviä ja palaavia raitiovaunuja. Palvelu, joka rakennettiin ja avattiin 20. elokuuta 1895, on yhteydessä Manx Electric Railwayyn (MER) Laxeyssa.</w:t>
      </w:r>
    </w:p>
    <w:p>
      <w:r>
        <w:rPr>
          <w:b/>
        </w:rPr>
        <w:t xml:space="preserve">Yhteenveto</w:t>
      </w:r>
    </w:p>
    <w:p>
      <w:r>
        <w:t xml:space="preserve">Mansaarella sijaitsevan Snaefell Mountain Railwayn 120-vuotisjuhlan kunniaksi järjestetään torstaina joukko juhlallisuuksia.</w:t>
      </w:r>
    </w:p>
    <w:p>
      <w:r>
        <w:rPr>
          <w:b/>
          <w:u w:val="single"/>
        </w:rPr>
        <w:t xml:space="preserve">Asiakirjan numero 39308</w:t>
      </w:r>
    </w:p>
    <w:p>
      <w:r>
        <w:t xml:space="preserve">Jodie Foster ohjaa Black Mirror -jakson</w:t>
      </w:r>
    </w:p>
    <w:p>
      <w:r>
        <w:t xml:space="preserve">Silence of the Lambs -tähti ohjaa jakson sarjan neljännellä kaudella, joka saa ensi-iltansa Netflixissä vuonna 2017. Rosemarie DeWitt, joka nähdään tällä hetkellä Oscar-palkitussa La La Land -elokuvassa, esiintyy Fosterin jaksossa. Black Mirrorin kolmas sarja debytoi Netflixissä perjantaina sen jälkeen, kun se siirtyi Channel 4:ltä. Se on ensimmäinen kahdesta kuuden jakson mittaisesta sarjasta. Brooker twiittasi uudelleen linkin Varietylle, joka kertoi Fosterin ja DeWittin osallistumisesta sarjaan, sanoen: "Tämä on totta." Foster voitti Oscar-palkinnot suorituksistaan elokuvissa The Accused (Syytetty) ja The Silence of the Lambs (Karitsojen hiljaisuus) vuosina 1989 ja 1992. Sittemmin 53-vuotias on siirtynyt ohjaajaksi muun muassa elokuvissa Little Man Tate, The Beaver ja Money Monster. Netflix kuvailee Black Mirroria "antologiasarjaksi, joka pureutuu kollektiiviseen levottomuuteemme nykymaailmaa kohtaan". Bryce Dallas Howard, Kelly MacDonald ja Game of Thronesin Jerome Flynn ovat sarjan kolmannen sarjan tähtiä. Seuraa meitä Twitterissä @BBCNewsEnts, Instagramissa tai jos sinulla on juttuehdotus, lähetä sähköpostia osoitteeseen entertainment.news@bbc.co.uk.</w:t>
      </w:r>
    </w:p>
    <w:p>
      <w:r>
        <w:rPr>
          <w:b/>
        </w:rPr>
        <w:t xml:space="preserve">Yhteenveto</w:t>
      </w:r>
    </w:p>
    <w:p>
      <w:r>
        <w:t xml:space="preserve">Näyttelijä ja ohjaaja Jodie Foster ohjaa jakson Charlie Brookerin satiirisesta draamasarjasta Black Mirror.</w:t>
      </w:r>
    </w:p>
    <w:p>
      <w:r>
        <w:rPr>
          <w:b/>
          <w:u w:val="single"/>
        </w:rPr>
        <w:t xml:space="preserve">Asiakirjan numero 39309</w:t>
      </w:r>
    </w:p>
    <w:p>
      <w:r>
        <w:t xml:space="preserve">Toinen mies pidätetty Wombwellin murhatutkimuksessa</w:t>
      </w:r>
    </w:p>
    <w:p>
      <w:r>
        <w:t xml:space="preserve">Jill Hibberdin, 73, ruumis löydettiin 31. toukokuuta talosta Roy Kilner Roadilla Wombwellissa, lähellä Barnsleyta. Wakefieldistä kotoisin oleva 22-vuotias mies on pidätetty epäiltynä murhasta, murtovarkaudesta ja varkaudesta. Etelä-Yorkshiren poliisi kertoi, että Hibberdin auto, joka oli ollut kateissa 30. toukokuuta lähtien, löydettiin tiistaina Finch Avenuelta Newmillerdamista. Lisää tarinoita eri puolilta Yorkshireä 40-vuotias mies, jota syytetään Hibberdin kuolemasta, saapui Sheffieldin kruununoikeuteen torstaina. Willow Garthissa, Wombwellissa asuva Lee Trevor Fueloep myönsi olevansa syytön murhaan, ja hänet määrättiin tutkintavankeuteen, kunnes hän saapuu seuraavan kerran kruununoikeuteen 9. heinäkuuta. Aiheeseen liittyvät Internet-linkit HM Courts &amp; Tribunals Service (HM Courts &amp; Tribunals Service)</w:t>
      </w:r>
    </w:p>
    <w:p>
      <w:r>
        <w:rPr>
          <w:b/>
        </w:rPr>
        <w:t xml:space="preserve">Yhteenveto</w:t>
      </w:r>
    </w:p>
    <w:p>
      <w:r>
        <w:t xml:space="preserve">Toinen mies on pidätetty epäiltynä kotonaan puukotetun naisen murhasta.</w:t>
      </w:r>
    </w:p>
    <w:p>
      <w:r>
        <w:rPr>
          <w:b/>
          <w:u w:val="single"/>
        </w:rPr>
        <w:t xml:space="preserve">Asiakirjan numero 39310</w:t>
      </w:r>
    </w:p>
    <w:p>
      <w:r>
        <w:t xml:space="preserve">IOM:n ja Yhdistyneen kuningaskunnan suhde "kypsyy" - Sir Alan Beith sanoo</w:t>
      </w:r>
    </w:p>
    <w:p>
      <w:r>
        <w:t xml:space="preserve">Parlamentin jäsen Alan Beith johtaa oikeusasioita käsittelevän valiokunnan selvitystä siitä, miten Yhdistyneen kuningaskunnan ja Crown Dependencies -alueiden välistä suhdetta voidaan parantaa. Tällä viikolla hän vieraili saarella keskustelemassa pääministeri Allan Bellin kanssa. Beith sanoi, että näiden kahden hallituksen välinen suhde on saavuttanut "kypsyyden ja keskinäisen luottamuksen" vaiheen. Oikeusministeriö vastaa suhteista Guernseyyn, Jerseyyn ja Mansaareen. Vuonna 2010 komitea ehdotti muutoksia, joilla pyritään parantamaan Yhdistyneen kuningaskunnan ja kruununvarustamoiden välisiä suhteita. Komitean puheenjohtaja Sir Alan Beith, kansanedustaja, sanoi haluavansa nähdä, mitä muutoksia oli tehty ja kuinka tehokkaita ne olivat olleet. Vierailunsa aikana hän tapasi myös Tynwaldin jäseniä ja paikallisen oikeuslaitoksen edustajia. Allan Bell sanoi: "Keskustelimme siitä, miten Mansaari on viime vuosina yhä enemmän edustanut omia etujaan maailmanpolitiikassa. "Etsimme nyt uusia tapoja vahvistaa poliittisia ja taloudellisia suhteitamme muihin maihin." Beith lisäsi: "Olemme olleet rohkaistuneita käytännön ja myönteisestä edistyksestä, jota on saavutettu vuoden 2010 kertomuksemme jälkeen, ja tarkastelemme, mitä mahdollisuuksia kumppanuutemme lujittamiseksi edelleen on."</w:t>
      </w:r>
    </w:p>
    <w:p>
      <w:r>
        <w:rPr>
          <w:b/>
        </w:rPr>
        <w:t xml:space="preserve">Yhteenveto</w:t>
      </w:r>
    </w:p>
    <w:p>
      <w:r>
        <w:t xml:space="preserve">Mansaaren suhde Yhdistyneen kuningaskunnan hallitukseen "kypsyy edelleen", toteaa asiaa koskevaa parlamentin alahuoneen tarkastelua johtava kansanedustaja.</w:t>
      </w:r>
    </w:p>
    <w:p>
      <w:r>
        <w:rPr>
          <w:b/>
          <w:u w:val="single"/>
        </w:rPr>
        <w:t xml:space="preserve">Asiakirjan numero 39311</w:t>
      </w:r>
    </w:p>
    <w:p>
      <w:r>
        <w:t xml:space="preserve">Allekirjoittamaton laulaja Ebony Day voittaa MTV:n Brand New -tittelin</w:t>
      </w:r>
    </w:p>
    <w:p>
      <w:r>
        <w:t xml:space="preserve">Ebony Day, 19, on voittanut suuren yleisöäänestyksen jälkeen monet suurten levy-yhtiöiden tukemat artistit ja saanut MTV:n vuotuisen Brand New -tittelin. Day joutui jättämään koulun kesken, kun hänellä todettiin allergia neljä vuotta sitten, ja hän alkoi kirjoittaa musiikkia. Hänen videoitaan on nyt katsottu YouTubessa yli 19 miljoonaa kertaa. Day, joka on ensimmäinen allekirjoittamaton artisti, joka on voittanut tittelin, sai kaksi viidesosaa äänistä 10 ehdokkaan listalta. Hän sanoi: "Day on yksi parhaista äänistä, joita hän sai: "Olen niin häkeltynyt siitä, että fanini ovat tehneet tämän voiton mahdolliseksi. "Voiton saaminen on heidän jatkuvan tukensa ja kovan työnsä ansiota", sanoi Day. "Tämä on unelmieni täyttymys, en ole koskaan ollut onnellisempi." 19-vuotias asuu Guildfordissa ja opiskelee musiikkia kaupungin Academy of Contemporary Music Collegessa. Hän päihitti Gabrielle Aplinin, Angel Haze, Tom Odellin, Haimin, Rascalsin ja Kodalinen kaltaiset laulajat. Viime vuoden voittaja oli Conor Maynard.</w:t>
      </w:r>
    </w:p>
    <w:p>
      <w:r>
        <w:rPr>
          <w:b/>
        </w:rPr>
        <w:t xml:space="preserve">Yhteenveto</w:t>
      </w:r>
    </w:p>
    <w:p>
      <w:r>
        <w:t xml:space="preserve">Surreysta kotoisin oleva laulaja, joka kääntyi musiikin puoleen jouduttuaan ruoka-aineallergian vuoksi asumaan kotonaan, on voittanut MTV:n Next Big Thing -palkinnon.</w:t>
      </w:r>
    </w:p>
    <w:p>
      <w:r>
        <w:rPr>
          <w:b/>
          <w:u w:val="single"/>
        </w:rPr>
        <w:t xml:space="preserve">Asiakirjan numero 39312</w:t>
      </w:r>
    </w:p>
    <w:p>
      <w:r>
        <w:t xml:space="preserve">A38:n onnettomuus: Tuhopolttopidätys auton törmättyä taloon</w:t>
      </w:r>
    </w:p>
    <w:p>
      <w:r>
        <w:t xml:space="preserve">Poliisit joutuivat pelastamaan A38 Glyn Valley Roadilla lähellä Bodminia Cornwallissa sijaitsevan talon asukkaat ja "suuren määrän koiria". Devonin ja Cornwallin poliisin mukaan Bodminista kotoisin oleva kuljettaja, 27, oli aluksi jäänyt palon vuoksi auton sisälle. Hänet vietiin sairaalaan murtuneen käden ja pehmytkudosvammojen vuoksi. Poliisin tiedottajan mukaan poliisit kutsuttiin paikalle sunnuntaina kello 19.30 BST. Tiedottajan mukaan kuljettaja, joka oli tajuissaan ja hengitti, vaikka hänellä oli kova shokki ja huomattavia kipuja, saatiin ulos autostaan hieman ennen poliisin saapumista. Hänet pidätettiin myöhemmin epäiltynä tahallisesta tuhopoltosta, ja hänet vapautettiin poliisin takuita vastaan Derrifordin sairaalaan Plymouthissa, jossa hän on edelleen. Tie suljettiin useiden tuntien ajaksi, kun tapausta tutkittiin ja palomiehet suorittivat "pitkällisiä sammutustöitä". Twiitissä Fowey Community Fire Station sanoi, että sen palomiehet tarkistavat kiinteistön mahdollisten kuumien pisteiden varalta. Twiitissä lisättiin: "Hidastakaa vauhtia, jos ajatte ohi, ja pitäkää silmänne tiellä."</w:t>
      </w:r>
    </w:p>
    <w:p>
      <w:r>
        <w:rPr>
          <w:b/>
        </w:rPr>
        <w:t xml:space="preserve">Yhteenveto</w:t>
      </w:r>
    </w:p>
    <w:p>
      <w:r>
        <w:t xml:space="preserve">Kuljettaja, jonka auto törmäsi taloon ja aiheutti sen ja auton syttymisen tuleen, on pidätetty epäiltynä tuhopoltosta.</w:t>
      </w:r>
    </w:p>
    <w:p>
      <w:r>
        <w:rPr>
          <w:b/>
          <w:u w:val="single"/>
        </w:rPr>
        <w:t xml:space="preserve">Asiakirjan numero 39313</w:t>
      </w:r>
    </w:p>
    <w:p>
      <w:r>
        <w:t xml:space="preserve">Lontoon puistoista voi tulla yleisön ulottumattomissa olevia.</w:t>
      </w:r>
    </w:p>
    <w:p>
      <w:r>
        <w:t xml:space="preserve">Valtuutettu Julian Bell sanoi, että "hirvittävät" leikkaukset vaarantavat puistot, jos neuvostojen on pakko myydä ne. Hänen kommenttinsa tulivat, kun järjestö varoittaa, että kuntien menot puistoihin ovat laskeneet 18 prosenttia viimeisten neljän vuoden aikana. Hallituksen mukaan valtuustojen olisi tehtävä yhteistyötä yhteisöjen kanssa, jotta puistojen käyttömahdollisuudet voidaan varmistaa. Vaikka kuninkaallisia puistoja suojeltaisiin yksityistämiseltä, Lontoon kaupungin mukaan pääkaupungissa on noin 40 prosenttia viheralueita. London Councils, joka edustaa 32 kaupunginosaa ja Lontoon kaupunkia, sanoi, että budjettileikkaukset ovat aiheuttaneet paineita paikallisille palveluille, kuten sosiaalihuollolle. Se varoitti, että puistoja ylläpitävien yhteisöryhmien ja vapaaehtoisten rahoitus on uhattuna, koska ne asettavat etusijalle muut palvelut, kuten asunnottomien hoidon. Se varoitti, että jos leikkaukset jatkuvat, neuvostot eivät ehkä pysty estämään puistojen myyntiä ja yksityistä hoitoa vuoteen 2025 mennessä. London Councilsin liikenne- ja ympäristökomitean puheenjohtaja Julian Bell sanoi: "Meidän on tehtävä kaikkemme suojellaksemme puistojamme tulevaa sukupolvea varten." Hän arveli, että eräänä skenaariona voisi olla, että terveysklubit ostaisivat tilat, koska niitä pidetään "fantastisena omaisuutena", jolloin yleisöllä ei olisi pääsyä niihin, koska ne voitaisiin varata vain jäsenille. Yhteisöjen ja paikallishallinnon ministeriön tiedottaja sanoi: "Kaikkien valtuustojen olisi tehtävä yhteistyötä paikallisyhteisöjen kanssa varmistaakseen, että niillä on mahdollisuus käyttää erinomaisia puistoja ja viheralueita."</w:t>
      </w:r>
    </w:p>
    <w:p>
      <w:r>
        <w:rPr>
          <w:b/>
        </w:rPr>
        <w:t xml:space="preserve">Yhteenveto</w:t>
      </w:r>
    </w:p>
    <w:p>
      <w:r>
        <w:t xml:space="preserve">Lontoon puistot voivat muuttua yleisön ulottumattomiin, koska rahoituksen puutteen vuoksi on yhä todennäköisempää, että ne myydään yksityisille yrityksille, varoitti komitean puheenjohtaja.</w:t>
      </w:r>
    </w:p>
    <w:p>
      <w:r>
        <w:rPr>
          <w:b/>
          <w:u w:val="single"/>
        </w:rPr>
        <w:t xml:space="preserve">Asiakirjan numero 39314</w:t>
      </w:r>
    </w:p>
    <w:p>
      <w:r>
        <w:t xml:space="preserve">Bradford Pals -yksikön ensimmäisen maailmansodan muistokivi paljastettiin Ranskassa</w:t>
      </w:r>
    </w:p>
    <w:p>
      <w:r>
        <w:t xml:space="preserve">Bradfordin lordipormestari paljasti lauantaina Serren kylän lähellä sijaitsevan kiven, joka on sotilaiden taistelussa käyttämien juoksuhautojen yläpuolella. Se on kopio Bradfordin Memorial Gardensissa olevasta kivestä. Ystäväpataljoonat muodostettiin, kun ystävät ja kollegat värväytyivät yhdessä, ja monet niistä muodostettiin pohjoisen kaupungeissa. Kiven kaiverruksessa lukee: "Bradfordin Pals-pataljoonan sotilaiden ja muiden suuressa sodassa 1914-18 palvelleiden West Yorkshiren sotilaiden muistolle. 'Ja katso, mahtava armeija tuli pohjoisesta."" Kivi louhittiin Bradfordissa ja kuljetettiin Ranskaan. Ensimmäinen Bradford Pals -pataljoona perustettiin Bradfordin mekaanikkoinstituutissa vuonna 1914, ja paljastustilaisuudessa käytettiin sata vuotta vanhaa union jackia, joka lensi instituutin yllä. Paikalliset arvohenkilöt olivat läsnä veteraaniryhmien ja Commonwealth War Graves Commissionin edustajien kanssa. Bradfordin pormestari Geoff Reid sanoi: "Olemme valtavan kiitollisuudenvelassa näille Bradfordin urheille miehille, jotka antoivat henkensä ensimmäisen maailmansodan aikana."</w:t>
      </w:r>
    </w:p>
    <w:p>
      <w:r>
        <w:rPr>
          <w:b/>
        </w:rPr>
        <w:t xml:space="preserve">Yhteenveto</w:t>
      </w:r>
    </w:p>
    <w:p>
      <w:r>
        <w:t xml:space="preserve">Yorkshireläiselle sotilasyksikölle omistettu muistokivi on paljastettu Ranskassa 100 vuotta Sommen taistelun viimeisen päivän jälkeen.</w:t>
      </w:r>
    </w:p>
    <w:p>
      <w:r>
        <w:rPr>
          <w:b/>
          <w:u w:val="single"/>
        </w:rPr>
        <w:t xml:space="preserve">Asiakirjan numero 39315</w:t>
      </w:r>
    </w:p>
    <w:p>
      <w:r>
        <w:t xml:space="preserve">Sat-navigaattori jumittaa 50-jalkaisen kuorma-auton Hertfordshiren kylässä.</w:t>
      </w:r>
    </w:p>
    <w:p>
      <w:r>
        <w:t xml:space="preserve">Kylä oli tukossa useita tunteja sen jälkeen, kun ajoneuvo oli juuttunut Walkern High Streetille Hertfordshiressä tiistaina iltapäivällä. Poliisi twiittasi: "Kysymys, mikä on 50 jalkaa pitkä ja tuskin mahtuu Walkernin kapeiden katujen läpi#satnavfail." Kuorma-auto poistettiin myöhemmin. Lisää tästä ja muista jutuista BBC Beds, Herts and Bucks Live -lehdessä Maneassa sijaitsevan kuljetusliike D&amp;R Hankinsin tiedottaja kertoi, että kuljettaja oli käynyt maatilalla Walkernissa ja oli palaamassa Cambridgeshiren tukikohtaansa. Kuljettajan navigaattori oli vienyt hänet kylän kapeiden katujen läpi, hän vahvisti. Kuorma-auto kärsi vain vähän vaurioita, ja hinausauto lähetettiin pelastamaan sitä vaikeasta tilanteesta, hän lisäsi.</w:t>
      </w:r>
    </w:p>
    <w:p>
      <w:r>
        <w:rPr>
          <w:b/>
        </w:rPr>
        <w:t xml:space="preserve">Yhteenveto</w:t>
      </w:r>
    </w:p>
    <w:p>
      <w:r>
        <w:t xml:space="preserve">Kuljettajan mukaan 15-metrinen kuorma-auto kiilautui pienelle kyläkadulle sen jälkeen, kun navigaattori oli ohjannut sen sinne.</w:t>
      </w:r>
    </w:p>
    <w:p>
      <w:r>
        <w:rPr>
          <w:b/>
          <w:u w:val="single"/>
        </w:rPr>
        <w:t xml:space="preserve">Asiakirjan numero 39316</w:t>
      </w:r>
    </w:p>
    <w:p>
      <w:r>
        <w:t xml:space="preserve">Cumbrian Sellafieldin laitoksessa siirretään ensimmäistä kertaa ydinpolttoainetta 50 vuoteen.</w:t>
      </w:r>
    </w:p>
    <w:p>
      <w:r>
        <w:t xml:space="preserve">Ydinvoimalassa poistetaan käytöstä Pile Fuel Storage Pond (PFSP), joka oli ensimmäinen laitokselle rakennettu ydinpolttoaineen varastointiallas. Sitä käytettiin alun perin Windscale Pile -reaktoreiden polttoaineen varastointiin, ja se on maailman suurin ulkoilmassa sijaitseva ydinvoiman varastointiallas. Tämä on ensimmäinen kerta, kun laitoksella siirretään ydinpolttoainetta vuoden 1964 jälkeen. Lammikko rakennettiin vuosina 1948-1952 varastoimaan ydinpolttoainetta ja isotooppeja Windscalen reaktoreista, joissa tuotettiin materiaalia puolustusteollisuudelle. Se lopetti toimintansa 1970-luvulla, mutta se on yksi laitoksen neljästä laitosalueesta, jotka on määritelty riskien ja vaarojen vähentämisen kannalta ensisijaisiksi kohteiksi ja yhdeksi haastavimmista käytöstäpoistohankkeista. Dave Polkey Sellafieldistä sanoi: "Tämä on merkittävä saavutus, sillä ensimmäistä kertaa sitten vuoden 1964 olemme pystyneet viemään turvallisesti ydinpolttoainetta, josta suurin osa poltettiin Windscale Piles -reaktoreissa." Tämä on merkittävä saavutus. Käytöstäpoisto-ohjelman sanotaan olevan viisi vuotta edellä tavoitettaan, ja voimalaitos toivoo saavansa kaiken polttoaineen talteen vuoteen 2015 mennessä.</w:t>
      </w:r>
    </w:p>
    <w:p>
      <w:r>
        <w:rPr>
          <w:b/>
        </w:rPr>
        <w:t xml:space="preserve">Yhteenveto</w:t>
      </w:r>
    </w:p>
    <w:p>
      <w:r>
        <w:t xml:space="preserve">Cumbriassa sijaitseva Sellafield on saavuttanut virstanpylvään siirrettyään onnistuneesti ensimmäisen ydinpolttoaineensa 50 vuoteen.</w:t>
      </w:r>
    </w:p>
    <w:p>
      <w:r>
        <w:rPr>
          <w:b/>
          <w:u w:val="single"/>
        </w:rPr>
        <w:t xml:space="preserve">Asiakirjan numero 39317</w:t>
      </w:r>
    </w:p>
    <w:p>
      <w:r>
        <w:t xml:space="preserve">Swansean Brangwyn Hallin paneelit paljastettiin uudistuksen jälkeen.</w:t>
      </w:r>
    </w:p>
    <w:p>
      <w:r>
        <w:t xml:space="preserve">Paneelit olivat olleet salassa yli vuoden ajan, kun Grade I -luokituksen saaneessa konsertti- ja konferenssipaikassa tehtiin töitä. Ensimmäisen maailmansodan aikainen sotataiteilija Sir Frank Brangwyn sai tehtäväkseen valmistaa paneelit ylähuoneen tiloihin. Vuonna 1933 parlamentin jäsenet kuitenkin päättivät, että kuvat eri puolilta Britannian imperiumia olivat liian hienotunteisia heidän istuntosaliinsa. Paneeleista tuli tarjouksia eri puolilta maailmaa, mutta Swanseasta tuli niiden koti. Brangwyn Hall avattiin vuonna 1934, ja se on kaupungin ikonin asemassa, sillä se on selvinnyt toisen maailmansodan aikaisesta salamaniskusta. Ainoan kerran taulut poistettiin näkyvistä tuon konfliktin aikana, kun natsien radiopropagandisti Lord Haw-Haw viittasi salin olevan Luftwaffen kohde Swansean salamaniskun aikana. Nykyaikaista uudelleenavaamista juhlistettiin Elvis Costellon konsertilla viime viikolla. Salissa tehtiin muun muassa parannuksia vammaisten kulkuyhteyksiin, parannettiin lämmitystä ja valaistusta sekä asennettiin erikoislavalaitteita esityksiä ja konsertteja varten. Swansean kaupunginvaltuuston uudistamisesta vastaava kabinettijäsen Nick Bradley sanoi: "Historialliset paneelit ovat Brangwyn Hallin keskeisiä piirteitä ja tärkeä osa Swansean kulttuuriperintöä. "Tämän vuoksi salin restauroinnin aikana otettiin mukaan taidekonservaattoreita, jotka laativat suunnitelman niiden suojelemiseksi kunnostustöiden aikana."</w:t>
      </w:r>
    </w:p>
    <w:p>
      <w:r>
        <w:rPr>
          <w:b/>
        </w:rPr>
        <w:t xml:space="preserve">Yhteenveto</w:t>
      </w:r>
    </w:p>
    <w:p>
      <w:r>
        <w:t xml:space="preserve">Swansean Brangwyn Hallin nimen antaneen taiteilijan seitsemäntoista koristepaneelia ovat jälleen esillä rakennuksen 6 miljoonan punnan remontin jälkeen.</w:t>
      </w:r>
    </w:p>
    <w:p>
      <w:r>
        <w:rPr>
          <w:b/>
          <w:u w:val="single"/>
        </w:rPr>
        <w:t xml:space="preserve">Asiakirjan numero 39318</w:t>
      </w:r>
    </w:p>
    <w:p>
      <w:r>
        <w:t xml:space="preserve">Bryan Adamsin konserttikuva esittelee Delhin saasteet</w:t>
      </w:r>
    </w:p>
    <w:p>
      <w:r>
        <w:t xml:space="preserve">Hän jakoi Instagramissa kuvan, jossa hänen varjonsa heittäytyy aavemaisesti pölyiseen ja savuiseen ilmaan konserttiyleisön yläpuolella. Postauksessa sanottiin, että musiikkiveteraani ei ollut "koskaan nähnyt" ilmiötä aiemmin ja kuvaili sitä "maagiseksi". Intian kaupungit hallitsevat maailman saasteiden rankingia huonon ilmanlaadun vuoksi. Intian pääkaupunki on Maailman terveysjärjestön (WHO) tietojen mukaan maailman kuudenneksi pahin saastumispaikka. Olosuhteet Delhissä ja sen ympäristössä ovat huonontuneet tällä viikolla, ja ne luokitellaan tällä hetkellä "huonoiksi". Delhin ympäristössä on käynnistetty Graded Response Action Plan (GRAP), hallituksen kiireellinen aloite olosuhteiden parantamiseksi. Siinä kielletään muun muassa roskien polttaminen ilmanlaadun parantamiseksi alueella. Adams otti valokuvan, jossa aavemainen hahmo näkyy konserttiyleisön yläpuolella puhelimen valot kädessään, Leisure Valley Parkissa Gurgaonissa, Delhin lounaispuolella. Laulaja on parhaillaan keskellä 66-päiväistä maailmankiertuetta, johon kuuluu viisi Intian-keikkaa. Intialaiset fanit kiittivät häntä sosiaalisessa mediassaan antamissaan kommenteissa "legendaarisesta" esityksestä konsertissa, johon osallistui tuhansia ihmisiä. Eräs käyttäjä kommentoi epätavallista "haamukuva"-efektiä: "Kaikki Delhin saasteet ovat tulleet hyvään käyttöön hahahahaha."</w:t>
      </w:r>
    </w:p>
    <w:p>
      <w:r>
        <w:rPr>
          <w:b/>
        </w:rPr>
        <w:t xml:space="preserve">Yhteenveto</w:t>
      </w:r>
    </w:p>
    <w:p>
      <w:r>
        <w:t xml:space="preserve">Kanadalainen laulaja-lauluntekijä Bryan Adams osoitti sunnuntaina rakkauttaan intialaisille faneilleen sosiaalisessa mediassa julkaisemassaan viestissä, joka kiinnitti huomiota myös maan saasteongelmaan.</w:t>
      </w:r>
    </w:p>
    <w:p>
      <w:r>
        <w:rPr>
          <w:b/>
          <w:u w:val="single"/>
        </w:rPr>
        <w:t xml:space="preserve">Asiakirjan numero 39319</w:t>
      </w:r>
    </w:p>
    <w:p>
      <w:r>
        <w:t xml:space="preserve">Seinfeldin ja Big Bang Theoryn sopimukset todistavat, että vanha on kultaa suoratoistosodissa</w:t>
      </w:r>
    </w:p>
    <w:p>
      <w:r>
        <w:t xml:space="preserve">The Big Bang Theory -sarjan kaikki 12 tuotantokautta tulevat HBO Max -kanavalle ensi keväänä 500 miljoonan dollarin (400 miljoonan punnan) sopimuksen jälkeen. Netflix on saanut Seinfeldin oikeudet, tiettävästi myös yli 500 miljoonalla dollarilla. Netflix on menettänyt kaksi suosituinta ohjelmaansa: Friendsin HBO Maxille 425 miljoonalla dollarilla (340 miljoonalla punnalla) ja The Officen NBC:n uudelle Peacock-palvelulle 500 miljoonalla dollarilla. Sopimukset ovat osoitus kovasta kilpailusta, kun uudet suoratoistopalvelut valmistautuvat käynnistymään Yhdysvalloissa, ja komediasuosikkien jatkuvasta vetovoimasta katsojien keskuudessa. Peacock esiteltiin tiistaina, ja sen lisäksi, että se sai oikeudet The Officen yhdysvaltalaiseen versioon, se toivoo voivansa tehdä myös uuden version. NBCUniversalin Bonnie Hammer kertoi Deadlinelle: "Toiveeni ja tavoitteeni on, että teemme Office-uudelleenfilmatisoinnin." Alustalla tullaan esittämään myös Parks and Recreation ja rebootit klassikoista Battlestar Galactica, Saved By the Bell ja Punky Brewster. Peacock aloittaa toimintansa ensi huhtikuussa. Muista uusista suoratoistopalveluista Disney Plus ja Apple TV Plus käynnistyvät Yhdysvalloissa marraskuussa, ja HBO Maxin odotetaan olevan saatavilla ensi keväänä. Big Bang Theory -sopimuksesta puhuessaan sarjan luoja Chuck Lorre sanoi, että "12 kautta naurua on lahja, jota pitää vaalia". Hän lisäsi: "Nyt olemme erittäin innoissamme siitä, että TBBT liittyy HBO Maxin valikoimaan ja on sekä nykyisten että tulevien fanien saatavilla. Naurulla on jalat!" Seuraa meitä Facebookissa tai Twitterissä @BBCNewsEnts. Jos sinulla on juttuehdotus, lähetä sähköpostia osoitteeseen entertainment.news@bbc.co.uk.</w:t>
      </w:r>
    </w:p>
    <w:p>
      <w:r>
        <w:rPr>
          <w:b/>
        </w:rPr>
        <w:t xml:space="preserve">Yhteenveto</w:t>
      </w:r>
    </w:p>
    <w:p>
      <w:r>
        <w:t xml:space="preserve">Seinfeldin ja The Big Bang Theoryn suuret suoratoistosopimukset on tehty, mikä osoittaa tuttujen tv-sarjojen vetovoiman suoratoistosodan kiihtyessä.</w:t>
      </w:r>
    </w:p>
    <w:p>
      <w:r>
        <w:rPr>
          <w:b/>
          <w:u w:val="single"/>
        </w:rPr>
        <w:t xml:space="preserve">Asiakirjan numero 39320</w:t>
      </w:r>
    </w:p>
    <w:p>
      <w:r>
        <w:t xml:space="preserve">P&amp;O Pride of Hull ankkuroitui Humberiin konehuonepalon jälkeen.</w:t>
      </w:r>
    </w:p>
    <w:p>
      <w:r>
        <w:t xml:space="preserve">Tulipalosta P&amp;O Pride of Hull -aluksella ilmoitettiin noin klo 21.00 BST tiistaina, kertoi HM Coastguard. Kaikki 264 matkustajaa ja miehistön jäsentä ovat turvassa Hullista Rotterdamiin matkalla olleella lautalla. Se on ankkuroitunut Humber-jokeen tulipalon jälkeen, rannikkovartiosto lisäsi. P&amp;O Ferries sanoi, että se palaa myöhemmin satamaan ja arvioi vahingot, jotka aiheutuivat tulipalosta yhdessä konehuoneessa. Associated British Portsin edustaja sanoi: "Jatkamme aluksen tukemista ja autamme sitä palaamaan turvallisesti Hullin satamaan mahdollisimman pian." Merenkulku- ja rannikkovartiovirasto kertoi saaneensa raportin, jonka mukaan Pride of Hull -aluksen sähköt olivat katkenneet ja konehuoneesta oli löytynyt savua. "Alun perin paikalle lähetettiin kaksi hinaajaa ja Humber RNLI:n pelastusvene. Yksi hinaajista on edelleen aluksen luona", virasto lisäsi. P&amp;O:n mukaan Pride of Hull on Euroopan suurimpia lauttoja, sillä se on 215 metriä pitkä (705 jalkaa) ja siihen mahtuu 1 360 matkustajaa, 250 henkilöautoa ja 400 rahtiajoneuvoa. Seuraa BBC East Yorkshire ja Lincolnshire -lehtiä Facebookissa, Twitterissä ja Instagramissa. Lähetä juttuideoita osoitteeseen yorkslincs.news@bbc.co.uk.</w:t>
      </w:r>
    </w:p>
    <w:p>
      <w:r>
        <w:rPr>
          <w:b/>
        </w:rPr>
        <w:t xml:space="preserve">Yhteenveto</w:t>
      </w:r>
    </w:p>
    <w:p>
      <w:r>
        <w:t xml:space="preserve">Lähes 300 matkustajaa mukanaan pitäneen lautan, joka oli jäänyt jumiin konehuoneessa sattuneen tulipalon vuoksi, odotetaan palaavan Hulliin "mahdollisimman pian".</w:t>
      </w:r>
    </w:p>
    <w:p>
      <w:r>
        <w:rPr>
          <w:b/>
          <w:u w:val="single"/>
        </w:rPr>
        <w:t xml:space="preserve">Asiakirjan numero 39321</w:t>
      </w:r>
    </w:p>
    <w:p>
      <w:r>
        <w:t xml:space="preserve">Piccadilly Line Tube -linjan kuljettajat järjestävät uuden lakon</w:t>
      </w:r>
    </w:p>
    <w:p>
      <w:r>
        <w:t xml:space="preserve">RMT-liitto on kehottanut jäseniään marraskuun 7. päivänä kello 12.00 BST alkavaan ulosmarssiin, joka jatkuu seuraavana päivänä kello 12.00 BST. Ammattiliiton pääsihteeri Mick Cash sanoi, että liitto on "turhautunut" siihen, miten Tube-pomot ovat käsitelleet "koko joukon kysymyksiä". Transport for London (TfL) sanoi olevansa "pettynyt" uuteen lakkoon. Piccadilly-linjan kuljettajat pitivät viime kuussa 48 tunnin lakon, joka häiritsi tuhansien matkustajien matkoja. Cash sanoi: "Olemme turhautuneita hitaaseen ja mutkikkaaseen prosessiin, jolla Piccadilly Line -linjan johto on saatu käsittelemään kaikkia tämän kiistan ytimessä olevia kysymyksiä." Nick Dent London Undergroundista kertoi, että pomot olivat tavanneet RMT:n kanssa pyrkien ratkaisemaan ongelmat. Hän lisäsi: "Olemme pettyneitä siihen, että RMT:n johto on päättänyt nimetä uusia lakkopäiviä näiden rakentavien keskustelujen aikana, ja kehotamme heitä jatkamaan yhteistyötä kanssamme tämän kiistan ratkaisemiseksi ja säästämään asiakkaitamme lisähäiriöiltä."</w:t>
      </w:r>
    </w:p>
    <w:p>
      <w:r>
        <w:rPr>
          <w:b/>
        </w:rPr>
        <w:t xml:space="preserve">Yhteenveto</w:t>
      </w:r>
    </w:p>
    <w:p>
      <w:r>
        <w:t xml:space="preserve">Piccadilly-linjan metronkuljettajat aikovat järjestää uuden 24-tunnin lakon, koska he ovat riidelleet henkilöstöstä ja työoloista.</w:t>
      </w:r>
    </w:p>
    <w:p>
      <w:r>
        <w:rPr>
          <w:b/>
          <w:u w:val="single"/>
        </w:rPr>
        <w:t xml:space="preserve">Asiakirjan numero 39322</w:t>
      </w:r>
    </w:p>
    <w:p>
      <w:r>
        <w:t xml:space="preserve">Swanagen rannikolla varoitus uuden maanvyörymän jälkeen</w:t>
      </w:r>
    </w:p>
    <w:p>
      <w:r>
        <w:t xml:space="preserve">Portlandin rannikkovartiosto kertoi, että sen pelastusryhmä oli ilmoittanut uudesta putoamisesta Swanagen rannan pohjoisosassa. Vahtipäällikkö Malcolm Wright sanoi: "He näkivät materiaalin putoavan alas ja ilmoittivat hälytystasosta." Rannikkovartioston pelastusryhmät sekä poliisi ja palomiehet oli lähetetty selvittämään putoamisen laajuutta. Wright sanoi: "Kalliomateriaali on kyllästynyt veteen - ylimääräisen painon alla ja veden toimiessa voiteluaineena se liukuu pois. "Yritämme selvittää, onko alueella kiinteistöjä ja niiden puutarhoja, jotka rajoittuvat tälle alueelle. Arviointia tehdään parhaillaan sen selvittämiseksi, onko omaisuudelle vaaraa." Portlandin rannikkovartiosto ilmoitti ensimmäisestä Swanagen Grand-hotellin lähellä tapahtuneesta maanvyörystä perjantaina noin kello 16.00 GMT. Alueella liikkuvia kävelijöitä kehotetaan ottamaan huomioon varoitusmerkit.</w:t>
      </w:r>
    </w:p>
    <w:p>
      <w:r>
        <w:rPr>
          <w:b/>
        </w:rPr>
        <w:t xml:space="preserve">Yhteenveto</w:t>
      </w:r>
    </w:p>
    <w:p>
      <w:r>
        <w:t xml:space="preserve">Rankkasateet ovat aiheuttaneet "merkittävän" maanvyörymän Dorsetin rannikolla jo toisena päivänä peräkkäin.</w:t>
      </w:r>
    </w:p>
    <w:p>
      <w:r>
        <w:rPr>
          <w:b/>
          <w:u w:val="single"/>
        </w:rPr>
        <w:t xml:space="preserve">Asiakirjan numero 39323</w:t>
      </w:r>
    </w:p>
    <w:p>
      <w:r>
        <w:t xml:space="preserve">Selly Oakin puukotus: Kolme poikaa loukkaantui Birminghamin yliopiston koulun lähellä</w:t>
      </w:r>
    </w:p>
    <w:p>
      <w:r>
        <w:t xml:space="preserve">Pelastusmiehistö kutsuttiin Birminghamin yliopiston kouluun, joka sijaitsee yliopiston kampuksella Weoley Park Roadilla, Selly Oakissa noin klo 16:20 GMT. Poikien vammojen ei uskottu olevan hengenvaarallisia, West Midlands Ambulance Service (WMAS) kertoi. Poliisi on sulkenut osan tietä ja sanoi, että tutkimukset ovat käynnissä "syyllisten löytämiseksi". Birminghamin yliopiston koulu on kieltäytynyt kommentoimasta asiaa. Koulu on Birminghamin yliopiston ensimmäinen oma lukio. Seuraa BBC West Midlandsia Facebookissa ja Twitterissä ja tilaa paikalliset uutispäivitykset suoraan puhelimeesi.</w:t>
      </w:r>
    </w:p>
    <w:p>
      <w:r>
        <w:rPr>
          <w:b/>
        </w:rPr>
        <w:t xml:space="preserve">Yhteenveto</w:t>
      </w:r>
    </w:p>
    <w:p>
      <w:r>
        <w:t xml:space="preserve">Kolme teini-ikäistä poikaa on viety sairaalaan sen jälkeen, kun heitä oli puukotettu koulun ulkopuolella koulupäivän päätteeksi.</w:t>
      </w:r>
    </w:p>
    <w:p>
      <w:r>
        <w:rPr>
          <w:b/>
          <w:u w:val="single"/>
        </w:rPr>
        <w:t xml:space="preserve">Asiakirjan numero 39324</w:t>
      </w:r>
    </w:p>
    <w:p>
      <w:r>
        <w:t xml:space="preserve">Bawsey Pitsin tutkimukset: Balogunin kuolema "tapaturmainen": Umar Balogunin kuolema "tapaturmainen</w:t>
      </w:r>
    </w:p>
    <w:p>
      <w:r>
        <w:t xml:space="preserve">Waltham Forestista Lontoosta kotoisin oleva 16-vuotias Umar Balogun kuoli heinäkuussa 2013 Bawsey Pitsissä lähellä King's Lynniä Norfolkissa. Umar, joka oli hoidossa Castle Homes -keskuksessa Cambridgeshiressä, oli järvellä toisen pojan ja kahden hoitotyöntekijän kanssa. Henkilökunta ei ollut nähnyt asiakirjaa, jossa sanottiin, että Umar oli "suuri riski" uida, Norfolkin Coroner's Court kuuli. Huolimatta kyltistä, jossa luki "Ei uintia", pojat menivät veteen ja alkoivat räiskiä, kunnes Umar katosi yhtäkkiä pinnan alle, kuolinsyyntutkijaoikeudelle kerrottiin. Sukeltaja löysi myöhemmin hänen ruumiinsa järven pohjasta. Hoitohenkilökunnan todisteet Oikeus kuuli kahta hoitohenkilökuntaa - Vanda Cawleyta ja Kevin Rowethia - jotka veivät Umarin ja toisen pojan Bawseyyn 16. heinäkuuta. Vanda Cawley oli tuotu tänne päiväksi toisesta kodista. Roweth, joka oli aloittanut työnsä pari viikkoa aiemmin, on tällä hetkellä Health and Safety Executiven tutkinnan kohteena. Molemmat työntekijät sanoivat, etteivät he tunteneet poikien riskinarviointilomakkeita. Valamiehistö antoi tuomion tapaturmaisesta kuolemasta neljä päivää kestäneen tutkinnan jälkeen.</w:t>
      </w:r>
    </w:p>
    <w:p>
      <w:r>
        <w:rPr>
          <w:b/>
        </w:rPr>
        <w:t xml:space="preserve">Yhteenveto</w:t>
      </w:r>
    </w:p>
    <w:p>
      <w:r>
        <w:t xml:space="preserve">Tutkintalautakunta on antanut tuomion tapaturmaisesta kuolemasta, kun poika hukkui uidessaan entisessä louhoksessa.</w:t>
      </w:r>
    </w:p>
    <w:p>
      <w:r>
        <w:rPr>
          <w:b/>
          <w:u w:val="single"/>
        </w:rPr>
        <w:t xml:space="preserve">Asiakirjan numero 39325</w:t>
      </w:r>
    </w:p>
    <w:p>
      <w:r>
        <w:t xml:space="preserve">Harris johtaa Ministryn NYE-juhlia</w:t>
      </w:r>
    </w:p>
    <w:p>
      <w:r>
        <w:t xml:space="preserve">Greg CochraneNewsbeat-musiikkitoimittaja 31. joulukuuta järjestettävän tapahtuman järjestävät tanssin promoottorit Ministry of Sound ja AEG. Yhdeksän tuntia kestävään tapahtumaan, jonka hinnat alkavat 50 punnasta, tulee huomisesta (2. lokakuuta) alkaen saataville 15 000 lippua. Music Weekille puhunut Ministry Soundin kiertueiden ja tapahtumien johtaja Jenni Cochrane sanoi, että juhlista tulee "valtava tuotanto", jossa on useita lavoja ja LED-ilmakäytävä, jossa artistit voivat esiintyä yleisön yläpuolella. 18-vuotiaiden illassa nähdään myös DJ-settejä Eric Prydziltä ja Dave Spoonilta.</w:t>
      </w:r>
    </w:p>
    <w:p>
      <w:r>
        <w:rPr>
          <w:b/>
        </w:rPr>
        <w:t xml:space="preserve">Yhteenveto</w:t>
      </w:r>
    </w:p>
    <w:p>
      <w:r>
        <w:t xml:space="preserve">Chart-toppari Calvin Harris on uudenvuoden juhlien pääesiintyjä Lontoon O2-areenalla.</w:t>
      </w:r>
    </w:p>
    <w:p>
      <w:r>
        <w:rPr>
          <w:b/>
          <w:u w:val="single"/>
        </w:rPr>
        <w:t xml:space="preserve">Asiakirjan numero 39326</w:t>
      </w:r>
    </w:p>
    <w:p>
      <w:r>
        <w:t xml:space="preserve">Superneuvoston suunnitelma Kaakkois-Dorsetiin</w:t>
      </w:r>
    </w:p>
    <w:p>
      <w:r>
        <w:t xml:space="preserve">Ehdotettu liittouma on Bournemouthin, Christchurchin, East Dorsetin ja Poolen viranomaisten välinen. Yhtenäinen viranomainen palvelisi yhteensä noin 487 000 asukasta. Kaikkien neljän valtuuston on nyt virallisesti hyväksyttävä ehdotus kevääseen 2016 mennessä. Jos ehdotus hyväksytään, uusi valtuusto muodostettaisiin huhtikuussa 2019. Bournemouth Borough Councilin johtaja John Beesley sanoi: "Tämä on valtava tilaisuus. Tämä maantieteellinen yhdistelmä on järkevin paikallisten asukkaiden kannalta." Beesley sanoi, että "valtaosa" neuvoston henkilöstöstä tarvittaisiin edelleen riippumatta siitä, miten viranomainen muodostetaan. Mahdollista nimeä elimelle, jonka vuotuinen käyttövaltuus olisi yli miljardi puntaa, ei ole vielä päätetty.</w:t>
      </w:r>
    </w:p>
    <w:p>
      <w:r>
        <w:rPr>
          <w:b/>
        </w:rPr>
        <w:t xml:space="preserve">Yhteenveto</w:t>
      </w:r>
    </w:p>
    <w:p>
      <w:r>
        <w:t xml:space="preserve">Neljä alueen paikallisviranomaista voisi muodostaa yhdistetyn Kaakkois-Dorsetin superneuvoston.</w:t>
      </w:r>
    </w:p>
    <w:p>
      <w:r>
        <w:rPr>
          <w:b/>
          <w:u w:val="single"/>
        </w:rPr>
        <w:t xml:space="preserve">Asiakirjan numero 39327</w:t>
      </w:r>
    </w:p>
    <w:p>
      <w:r>
        <w:t xml:space="preserve">Brynmawr nimetty vuoden elokuvateatteriksi Britanniassa</w:t>
      </w:r>
    </w:p>
    <w:p>
      <w:r>
        <w:t xml:space="preserve">Blaenau Gwentissä sijaitseva Bynmawr-elokuvateatteri, joka toimii kaupungin kauppahallissa, sai kunnianosoituksen Lontoossa järjestetyssä Screen Awards 2014 -kilpailussa. Elokuvateatterin johtaja Ralph Price sanoi: "Vastassamme oli elokuvateattereita kaikkialta Yhdistyneestä kuningaskunnasta. "Useimmat muut olivat hienoja monisalisia elokuvateattereita, jotka esittivät taideteoksia ja tarjoilivat luomutofua. Me näytämme menestyselokuvia ja tarjoilemme suolaa ja etikkaa sisältäviä sipsejä." 350-paikkainen, yhden valkokankaan elokuvateatteri avattiin vuonna 1894. Vuonna 2013 elokuvateatteri siirtyi paikalliselta viranomaiselta yhteisöryhmälle.</w:t>
      </w:r>
    </w:p>
    <w:p>
      <w:r>
        <w:rPr>
          <w:b/>
        </w:rPr>
        <w:t xml:space="preserve">Yhteenveto</w:t>
      </w:r>
    </w:p>
    <w:p>
      <w:r>
        <w:t xml:space="preserve">Walesin vanhin elokuvateatteri on valittu Yhdistyneen kuningaskunnan vuoden elokuvateatteriksi.</w:t>
      </w:r>
    </w:p>
    <w:p>
      <w:r>
        <w:rPr>
          <w:b/>
          <w:u w:val="single"/>
        </w:rPr>
        <w:t xml:space="preserve">Asiakirjan numero 39328</w:t>
      </w:r>
    </w:p>
    <w:p>
      <w:r>
        <w:t xml:space="preserve">Durhamin PCC nimittää Jo Farrellin ensisijaiseksi poliisipäälliköksi</w:t>
      </w:r>
    </w:p>
    <w:p>
      <w:r>
        <w:t xml:space="preserve">Maaliskuussa Mike Barton ilmoitti luopuvansa tehtävästään seitsemän vuoden jälkeen. Poliisi- ja rikoskomissaari Ron Hogg on nyt nimennyt nykyisen sijaisen, Jo Farrellin, ensisijaiseksi valinnaksi. Siirto, joka on seurausta "tiukasta rekrytointiprosessista", edellyttää poliisi- ja rikospaneelin vahvistuskäsittelyä 6. kesäkuuta. Jo Farrellista tuli Durhamin apulaispoliisipäällikkö vuonna 2016 siirryttyään Northumbrian poliisista, jossa hän toimi apulaispoliisipäällikkönä. Hogg sanoi, että viimeisimpään rekrytointiprosessiin sisältyi johtavista julkisuuden henkilöistä, yhteisön edustajasta ja ulkopuolisesta henkilöstöasiantuntijasta koostuvan paneelin haastattelut sekä fokusryhmät ja psykometriset testit. Hän sanoi: "Jon laaja ja monipuolinen ura useissa eri yksiköissä tuo laaja-alaista ja syvällistä kokemusta tehtävään, joka tulee olemaan erittäin haastava ja monipuolinen." Hoggog totesi, että hänellä on myös paljon kokemusta.</w:t>
      </w:r>
    </w:p>
    <w:p>
      <w:r>
        <w:rPr>
          <w:b/>
        </w:rPr>
        <w:t xml:space="preserve">Yhteenveto</w:t>
      </w:r>
    </w:p>
    <w:p>
      <w:r>
        <w:t xml:space="preserve">Durhamin poliisin apulaispoliisipäällikkö on ensisijainen ehdokas poliisin uudeksi johtajaksi.</w:t>
      </w:r>
    </w:p>
    <w:p>
      <w:r>
        <w:rPr>
          <w:b/>
          <w:u w:val="single"/>
        </w:rPr>
        <w:t xml:space="preserve">Asiakirjan numero 39329</w:t>
      </w:r>
    </w:p>
    <w:p>
      <w:r>
        <w:t xml:space="preserve">Avoketin poikaset kuoriutuvat Slimbridgen kosteikkokeskuksessa.</w:t>
      </w:r>
    </w:p>
    <w:p>
      <w:r>
        <w:t xml:space="preserve">Slimbridgen kosteikkokeskuksessa pesivälle parille on syntynyt kaksi avokitikan poikasta, ja kolmannen munan kuoriutuminen on mahdollista. Slimbridgen tiedottaja sanoi uskovansa, että kyseessä on ensimmäinen kerta, kun linnut pesivät Gloucestershiressä. Henkilökunta on rakentanut pesän ympärille sähköaidan suojellakseen sitä saalistajilta. "Erittäin haavoittuvainen" Tunnusomaiset mustavalkoiset linnut kuolivat sukupuuttoon Britanniassa 1800-luvulla elinympäristöjen tuhoutumisen ja ihmisten keräämien nahkojen ja munien vuoksi. Laji palautettiin Yhdistyneeseen kuningaskuntaan vuonna 1940, ja keskuksen mukaan lajin määrä on nyt hiljalleen elpynyt. Slimbridgen suojelualueen johtaja Dave Paynter sanoi, että henkilökunta oli seurannut pesää jo pitkään. "Seuraavat päivät ja viikot ovat kriittisiä, sillä ne ovat hyvin haavoittuvia ennen kuin ne kasvavat hieman isommiksi", hän sanoi. "Pidämme peukkuja niiden puolesta ja seuraamme niiden edistymistä."</w:t>
      </w:r>
    </w:p>
    <w:p>
      <w:r>
        <w:rPr>
          <w:b/>
        </w:rPr>
        <w:t xml:space="preserve">Yhteenveto</w:t>
      </w:r>
    </w:p>
    <w:p>
      <w:r>
        <w:t xml:space="preserve">Gloucestershiressä on kuoriutunut kahlaajalintulaji, joka oli aikoinaan ajettu sukupuuttoon Britanniassa.</w:t>
      </w:r>
    </w:p>
    <w:p>
      <w:r>
        <w:rPr>
          <w:b/>
          <w:u w:val="single"/>
        </w:rPr>
        <w:t xml:space="preserve">Asiakirjan numero 39330</w:t>
      </w:r>
    </w:p>
    <w:p>
      <w:r>
        <w:t xml:space="preserve">Luke Evans ja Dan Stevens liittyvät Emma Watsonin kanssa Kaunotar ja hirviö -elokuvassa</w:t>
      </w:r>
    </w:p>
    <w:p>
      <w:r>
        <w:t xml:space="preserve">Harry Potter -näyttelijä esittää Belleä Disney-klassikon uusintaversiossa. Hän twiittasi, että Downton Abbey -elokuvasta tuttu Dan Stevens esittää Hirviötä, kun taas Luke Evans ottaa Gastonin roolin. Uudelle versiolle ei ole toistaiseksi julkaisupäivää. Paljastaessaan uutisen Stevensistä Watson twiittasi: "En voisi olla onnellisempi, että tämä mies tulee olemaan Peto!!!! Tervetuloa mukaan." Aiemmin Stevens vihjasi roolistaan twiittaamalla "Beast Mode" vahvistetulta tililtään. Elokuvan ohjaa Bill Condon, joka on aiemmin tehnyt Twilightin: Breaking Dawnin osat 1 ja 2. Kaunotar ja hirviö -elokuvan animaatioversio julkaistiin vuonna 1991 ja se sai kuusi Oscar-ehdokkuutta. Uudelle versiolle ei ole tällä hetkellä julkaisupäivää. Aiemmin Watson sanoi: "Voin vihdoin kertoa teille... että näyttelen Belleä Disneyn uudessa live-action-kaunottaressa Kaunotar ja hirviö. "Tuntuu melkein epätodelliselta, että saan tanssia 'Be Our Guest' -kappaleen ja laulaa 'Something There'.". Kuusivuotias minäni on katossa. Sydän puhkeaa." Seuraa @BBCNewsbeat Twitterissä, BBCNewsbeat Instagramissa ja Radio1Newsbeat YouTubessa.</w:t>
      </w:r>
    </w:p>
    <w:p>
      <w:r>
        <w:rPr>
          <w:b/>
        </w:rPr>
        <w:t xml:space="preserve">Yhteenveto</w:t>
      </w:r>
    </w:p>
    <w:p>
      <w:r>
        <w:t xml:space="preserve">Emma Watson on vahvistanut, että brittinäyttelijät Luke Evans ja Dan Stevens liittyvät Kaunotar ja hirviö -elokuvan live action -näyttelijöihin.</w:t>
      </w:r>
    </w:p>
    <w:p>
      <w:r>
        <w:rPr>
          <w:b/>
          <w:u w:val="single"/>
        </w:rPr>
        <w:t xml:space="preserve">Asiakirjan numero 39331</w:t>
      </w:r>
    </w:p>
    <w:p>
      <w:r>
        <w:t xml:space="preserve">Filippiinit: Manila valittiin maailman huonoimmaksi kaupungiksi ajaa</w:t>
      </w:r>
    </w:p>
    <w:p>
      <w:r>
        <w:t xml:space="preserve">By News from Elsewhere......as found by BBC Monitoring Tienavigointisovelluksen käyttäjät osallistuivat "Global Driver Satisfaction Index" -kyselyyn, jossa he äänestivät paikallisesta ajokokemuksestaan sellaisten tekijöiden perusteella kuin liikennemäärät, tien laatu, pysäköinti ja polttoaineen hinta, kertoo Philippine Daily Inquirer. Waze-sovellusyhteisön jäsenten mukaan, jotka osallistuivat kyselyyn 167 suurkaupunkialueella, Manila sai 0,4 pistettä 10:stä, ja seuraavaksi eniten pisteitä saivat Jakarta Indonesiassa sekä Rio de Janeiro ja Sao Paulo Brasiliassa. Tämä tulos on saanut hallituksen virkamiehet lupaamaan, että kuljettajien auttamiseksi on tehtävä enemmän kaupungissa, jossa keskimääräinen työmatka kestää yli 45 minuuttia. Tiedotustilaisuudessa viestintäministeri Herminio Coloma sanoi, että virkamiehet etsivät jo tehokkaita ratkaisuja kaupungin liikenneongelmiin, mutta korosti, että pitkän aikavälin toimenpiteet ovat parempia kuin pikaratkaisut. Manilan liikenne ei ainoastaan haittaa taloudellista toimintaa, vaan vaikuttaa myös autoilijoiden ja työmatkalaisten terveyteen, GMA Network siteerasi häntä. Yksi näistä ratkaisuista voisi olla joukkoliikennejärjestelmä. Manila Bulletin -sanomalehdelle puhuessaan Francis Toletino Metropolitan Manila Development Authoritysta sanoi, että suunniteltu "Mega Manila Subway -metrolinja" auttaisi helpottamaan kaupungin liikenneongelmia. Kaupunkia palvelee tällä hetkellä kevytrautatiejärjestelmä, joka kuljettaa miljoonia matkustajia päivittäin, ja nykyisissä suunnitelmissa toivotaan, että suuret liikennehankkeet, mukaan lukien uusi metrojärjestelmä, saataisiin valmiiksi vuoteen 2030 mennessä. "Metro ratkaisee ongelmamme", Tolentino sanoo. Seuraava juttu: Käytä #NewsfromElsewhere, jos haluat pysyä ajan tasalla uutisistamme Twitterin kautta.</w:t>
      </w:r>
    </w:p>
    <w:p>
      <w:r>
        <w:rPr>
          <w:b/>
        </w:rPr>
        <w:t xml:space="preserve">Yhteenveto</w:t>
      </w:r>
    </w:p>
    <w:p>
      <w:r>
        <w:t xml:space="preserve">Filippiinien pääkaupungin Manilan virkamiehet sanovat ryhtyvänsä toimenpiteisiin sen jälkeen, kun kaupunki sai ei-toivotun kunnian olla maailman pahin liikennelaitos, kerrotaan.</w:t>
      </w:r>
    </w:p>
    <w:p>
      <w:r>
        <w:rPr>
          <w:b/>
          <w:u w:val="single"/>
        </w:rPr>
        <w:t xml:space="preserve">Asiakirjan numero 39332</w:t>
      </w:r>
    </w:p>
    <w:p>
      <w:r>
        <w:t xml:space="preserve">Panasonic ennustaa 9,6 miljardin dollarin tappiota myynnin laskiessa</w:t>
      </w:r>
    </w:p>
    <w:p>
      <w:r>
        <w:t xml:space="preserve">Se on ennustanut 765 miljardin jenin (9,6 miljardin dollarin; 5,9 miljardin punnan) nettotappiota. Aiemmin se oli ennustanut 50 miljardin jenin voittoa. Yritys on yrittänyt toteuttaa liiketoimintansa uudelleenjärjestelyjä, ja siihen liittyvien kustannusten odotetaan olevan lähes 11 kertaa suuremmat kuin aiemmin arvioitiin. Sen myyntiä ovat heikentäneet televisioiden kysynnän hidastuminen ja vahva jeni. Panasonic ilmoitti myös, että se teki 698 miljardin jenin tappion heinä-syyskuun neljänneksellä. Yrityksen mukaan euroalueen velkakriisin aiheuttama epävarmuus maailmantaloudessa ja Aasian talouksien, kuten Kiinan, hidastuminen ovat heikentäneet elektroniikkatuotteiden kysyntää. Samaan aikaan Japanin kotimainen kulutus pysyy edelleen vaimeana. Elektroniikkajätti kertoi, että sen myynti Japanissa laski 11 prosenttia syyskuun loppuun päättyneiden kolmen kuukauden aikana verrattuna viime vuoden vastaavaan ajanjaksoon, kun taas myynti ulkomailla laski 14 prosenttia. Myös televisiovalmistajien voittomarginaalit ovat pienentyneet, koska kysynnän hidastuminen ja kilpailun lisääntyminen ovat johtaneet vähittäishintojen laskuun.</w:t>
      </w:r>
    </w:p>
    <w:p>
      <w:r>
        <w:rPr>
          <w:b/>
        </w:rPr>
        <w:t xml:space="preserve">Yhteenveto</w:t>
      </w:r>
    </w:p>
    <w:p>
      <w:r>
        <w:t xml:space="preserve">Panasonic on ennakoinut tekevänsä tappiota kuluvana tilikautena myynnin laskun ja uudelleenjärjestelykulujen kasvun vuoksi.</w:t>
      </w:r>
    </w:p>
    <w:p>
      <w:r>
        <w:rPr>
          <w:b/>
          <w:u w:val="single"/>
        </w:rPr>
        <w:t xml:space="preserve">Asiakirjan numero 39333</w:t>
      </w:r>
    </w:p>
    <w:p>
      <w:r>
        <w:t xml:space="preserve">Mooning ja striimaaminen kielletty Victorian osavaltiossa Australiassa</w:t>
      </w:r>
    </w:p>
    <w:p>
      <w:r>
        <w:t xml:space="preserve">Mooning-nimellä tunnettu röyhkeä rikos oli aiemmin rangaistava muiden lakien nojalla, mutta nyt se on kielletty erityislainsäädännöllä. Ensikertalaisia uhkaa jopa kahden kuukauden vankeusrangaistus, kun taas toistuvasti rikoksentekijät voivat joutua telkien taakse kuudeksi kuukaudeksi. Muutos oli yksi yli 50 rikoksesta, jotka sisällytettiin seksuaalirikoksia koskevien lakien uudistamiseen. Päivitetyn lainsäädännön tarkoituksena on osittain erottaa toisistaan alastomuutta sisältävät pilat ja seksuaaliset paljastukset. Yhteenvetolaissa todetaan, että "käyttäytyminen, joka on säädytöntä loukkaavaa tai loukkaavaa, sisältää käyttäytymisen, jossa henkilö paljastaa (missä määrin tahansa) peräaukon tai sukupuolielinten alueen". Siinä mainitaan erityisesti "mooning tai striaking" esimerkkinä tällaisesta rikoksesta. Laissa kielletään myös "säädyttömän laulun tai balladin" laulaminen ja "mellakoiva, säädytön, loukkaava tai solvaava käyttäytyminen".</w:t>
      </w:r>
    </w:p>
    <w:p>
      <w:r>
        <w:rPr>
          <w:b/>
        </w:rPr>
        <w:t xml:space="preserve">Yhteenveto</w:t>
      </w:r>
    </w:p>
    <w:p>
      <w:r>
        <w:t xml:space="preserve">Paljaiden pakaroiden paljastamisesta julkisesti on tehty virallisesti rikos Australian Victorian osavaltiossa.</w:t>
      </w:r>
    </w:p>
    <w:p>
      <w:r>
        <w:rPr>
          <w:b/>
          <w:u w:val="single"/>
        </w:rPr>
        <w:t xml:space="preserve">Asiakirjan numero 39334</w:t>
      </w:r>
    </w:p>
    <w:p>
      <w:r>
        <w:t xml:space="preserve">Wigan Athletic: Äidin ylpeys kuolleen poikavauvan "ensimmäisestä pelistä": Äidin ylpeys kuolleen poikavauvan "ensimmäisestä pelistä</w:t>
      </w:r>
    </w:p>
    <w:p>
      <w:r>
        <w:t xml:space="preserve">Jack Stout kuoli elokuussa 2015 ennen kuin hänet vietiin Wigan Athleticiin, hänen äitinsä Christine Lamb kertoi. Hän pääsi lopulta DW Stadiumille, sillä hänen kuvansa oli yksi fanien pahvileikkeistä suljetuin ovin pelatussa ottelussa Blackburn Roversia vastaan. "Harmi, etten päässyt paikalle, mutta hän toi heille onnea, kun he voittivat 2-0." Hän lisäsi: "Se oli niin tunteikasta. Olin järkyttynyt koko päivän... mutta vielä erikoisempaa oli se, että voitimme. "Heidän pitäisi ottaa hänet mukaan myös vieraspeleihin." Glasgow'sta kotoisin oleva, mutta Wiganissa asuva neiti Lamb kertoi olleensa Laticsin fani 20 vuoden ajan ja tavanneensa Jackin isän yhdessä ottelussa vuonna 2013, jolloin seura voitti FA Cupin. Seuran kapteeni Sam Morsy twiittasi neiti Lambille Blackburn-ottelun jälkeen ja toivoi, että pelaajat "tekivät hänet ylpeäksi". Kun seura sai selville, että hän oli maksanut Jackin osallistumisesta virtuaaliseen yleisöön, hänen rahansa palautettiin. Neiti Lamb sanoi lahjoittaneensa summan Latics Community Trustille Jackin muistoksi. "Se oli ihana ele", hän sanoi päätöksestä palauttaa hänelle rahat. "Se oli todella mukavaa. He ovat todellinen perheseura - maailman paras seura."</w:t>
      </w:r>
    </w:p>
    <w:p>
      <w:r>
        <w:rPr>
          <w:b/>
        </w:rPr>
        <w:t xml:space="preserve">Yhteenveto</w:t>
      </w:r>
    </w:p>
    <w:p>
      <w:r>
        <w:t xml:space="preserve">Äkilliseen imeväiskuolemaan kuolleen viiden kuukauden ikäisen pojan äiti on kertonut poikansa koskettavasta "ensimmäisestä pelistä" jalkapallojoukkueensa kotona.</w:t>
      </w:r>
    </w:p>
    <w:p>
      <w:r>
        <w:rPr>
          <w:b/>
          <w:u w:val="single"/>
        </w:rPr>
        <w:t xml:space="preserve">Asiakirjan numero 39335</w:t>
      </w:r>
    </w:p>
    <w:p>
      <w:r>
        <w:t xml:space="preserve">Äidin ja vauvan kotona tapahtuvaa kaltoinkohtelua koskeva tutkimus tilattu</w:t>
      </w:r>
    </w:p>
    <w:p>
      <w:r>
        <w:t xml:space="preserve">Tutkimuksen toteuttavat Queen's Universityn ja Ulster Universityn tutkijat, ja sen odotetaan kestävän 12 kuukautta. Se kattaa vuodet 1922-1999. Ilmoitus on seurausta NI:n entisen toimeenpanevan elimen päätöksestä tutkia laitoksia, joita ei ole tutkittu historiallisen institutionaalisen väärinkäytön (HIA) tutkimuksessa. Terveysministeriö on tilannut tutkimuksen. Tutkimuksessa kuullaan henkilöitä, joilla on suoraa kokemusta eri laitoksista, ja tutkitaan myös hallituksen ja laitosten arkistoja. Entisen toimeenpanovallan käyttäjän perustaman ministeriöiden välisen työryhmän puheenjohtaja Norah Gibbons oli tyytyväinen uutiseen. "On tärkeää, että kehitämme vahvan tietopohjan näiden laitosten toiminnasta viime vuosisadalla", hän sanoi. Patrick Corrigan Pohjois-Irlannissa toimivasta Amnesty Internationalista sanoi, että ryhmä olisi "huolissaan", jos tutkimus olisi vaihtoehto tutkinnalle. "Norah Gibbonsin ja työryhmän on tavattava näiden laitosten uhreja, jotta he voivat suoraan kuulla ja ottaa huomioon heidän vetoomuksensa", hän sanoi.</w:t>
      </w:r>
    </w:p>
    <w:p>
      <w:r>
        <w:rPr>
          <w:b/>
        </w:rPr>
        <w:t xml:space="preserve">Yhteenveto</w:t>
      </w:r>
    </w:p>
    <w:p>
      <w:r>
        <w:t xml:space="preserve">Entisten äiti- ja lastenkotien ja Magdaleenan pesuloiden toimintaa Pohjois-Irlannissa on tarkoitus tutkia.</w:t>
      </w:r>
    </w:p>
    <w:p>
      <w:r>
        <w:rPr>
          <w:b/>
          <w:u w:val="single"/>
        </w:rPr>
        <w:t xml:space="preserve">Asiakirjan numero 39336</w:t>
      </w:r>
    </w:p>
    <w:p>
      <w:r>
        <w:t xml:space="preserve">Kuorma-auto törmää taloon ja laskeutuu Aberdeenshiren puutarhaan</w:t>
      </w:r>
    </w:p>
    <w:p>
      <w:r>
        <w:t xml:space="preserve">Onnettomuus tapahtui A947-tiellä Fyvien lähellä noin kello 08:15, kun kuorma-auto törmäsi seinän läpi ja päätyi kyljelleen puutarhaan. Skotlannin poliisin mukaan sekä kuorma-auton että vaurioituneen henkilöauton kuljettajat vietiin varotoimena sairaalaan, eikä vakavia vammoja näyttäisi olevan. Tie suljettiin molempiin suuntiin onnettomuuden vuoksi.</w:t>
      </w:r>
    </w:p>
    <w:p>
      <w:r>
        <w:rPr>
          <w:b/>
        </w:rPr>
        <w:t xml:space="preserve">Yhteenveto</w:t>
      </w:r>
    </w:p>
    <w:p>
      <w:r>
        <w:t xml:space="preserve">Kuorma-auto on törmännyt taloon Aberdeenshiressä.</w:t>
      </w:r>
    </w:p>
    <w:p>
      <w:r>
        <w:rPr>
          <w:b/>
          <w:u w:val="single"/>
        </w:rPr>
        <w:t xml:space="preserve">Asiakirjan numero 39337</w:t>
      </w:r>
    </w:p>
    <w:p>
      <w:r>
        <w:t xml:space="preserve">Lokakuu on kaikkien aikojen pahin pitkien A&amp;E-odotusten osalta, luvut osoittavat.</w:t>
      </w:r>
    </w:p>
    <w:p>
      <w:r>
        <w:t xml:space="preserve">Lähes 4 000 potilasta joutui odottamaan pitkään, mikä on kuudenneksi suurin määrä kuukauden aikana sen jälkeen, kun kirjaukset aloitettiin vuonna 2013. Tämä siitä huolimatta, että Walesin päivystysosastoille saapui vähemmän potilaita kuin lokakuussa 2017. Samaan aikaan 80 prosenttia potilaista otettiin vastaan neljän tunnin kuluessa, kun edelliskuussa vastaava luku oli 80,3 prosenttia. Tavoite on 95 prosenttia. Walesin hallituksen viimeisimmät kuukausittaiset tulosluvut osoittavat parannuksia kahdessa huonoimmin suoriutuvassa A&amp;E-yksikössä jo toisena kuukautena peräkkäin. Sekä Wrexham Maelorin että Glan Clwydin sairaaloiden odotusaikoja koskevat ennätyksellisen alhaiset luvut olivat elokuussa. Suuntaviivojen mukaan kukaan ei saisi odottaa päivystysosastolla yli 12 tuntia, ja 95,6 prosenttia potilaista otettiin vastaan tämän tavoitteen mukaisesti jo toisena kuukautena peräkkäin. Koko Walesissa 3 961 potilasta odotti kuitenkin pidempään - 157 potilasta enemmän kuin syyskuussa ja eniten sitten maaliskuun, talven pahimpien paineiden jälkeen. Eniten potilaita odotti pitkään Glan Clwydin sairaalassa, jossa 819 potilasta odotti yli 12 tuntia ensiapupoliklinikalla. Lokakuussa 54,1 prosenttia potilaista otettiin vastaan Wrexham Maelorissa neljän tunnin kuluessa. Elokuussa alle puolet potilaista otettiin vastaan tavoiteajassa. Glan Clwydissa 58,5 prosenttia potilaista otettiin vastaan neljän tunnin tavoiteajassa. Wales pyrkii nopeuttamaan syövän hoitoa "Huonoimmat" päivystysyksiköt ovat parantuneet "Järkyttävät tilastot" Pohjois-Walesin päivystysyksiköistä Luvut osoittavat myös seuraavaa:</w:t>
      </w:r>
    </w:p>
    <w:p>
      <w:r>
        <w:rPr>
          <w:b/>
        </w:rPr>
        <w:t xml:space="preserve">Yhteenveto</w:t>
      </w:r>
    </w:p>
    <w:p>
      <w:r>
        <w:t xml:space="preserve">Yli 12 tuntia onnettomuus- ja päivystyspoliklinikoilla odottaneiden potilaiden määrää koskevat luvut osoittavat, että viime kuukausi oli kaikkien aikojen huonoin lokakuu.</w:t>
      </w:r>
    </w:p>
    <w:p>
      <w:r>
        <w:rPr>
          <w:b/>
          <w:u w:val="single"/>
        </w:rPr>
        <w:t xml:space="preserve">Asiakirjan numero 39338</w:t>
      </w:r>
    </w:p>
    <w:p>
      <w:r>
        <w:t xml:space="preserve">Guernseyn osavaltioiden vammaismestarin vaalit pidettiin</w:t>
      </w:r>
    </w:p>
    <w:p>
      <w:r>
        <w:t xml:space="preserve">Ehdokkaat ovat varajäsenet John Gollop, Lester Queripel ja Arrun Wilkie, ja äänet on annettava 1. kesäkuuta mennessä. Tehtävään kuuluu yhteydenpito saaren hallitukseen ja Guernseyn vammaisliittoon. Puheenjohtaja Shelaine Green kehotti kaikkia rekisteröityneitä varmistamaan, että he äänestävät. Äänioikeutettuja ovat vammaiset saarelaiset, heidän läheiset perheenjäsenensä, hoitajat, vammaisjärjestöjen henkilökunta ja vapaaehtoiset sekä terveydenhuollon ja sosiaalihuollon ammattilaiset. Virka perustettiin ensimmäisen kerran maaliskuussa 2009, ja siihen nimitettiin Jane Stephens, mutta hän joutui luopumaan tehtävästä, kun häntä ei valittu uudelleen huhtikuun parlamenttivaaleissa.</w:t>
      </w:r>
    </w:p>
    <w:p>
      <w:r>
        <w:rPr>
          <w:b/>
        </w:rPr>
        <w:t xml:space="preserve">Yhteenveto</w:t>
      </w:r>
    </w:p>
    <w:p>
      <w:r>
        <w:t xml:space="preserve">Yli 600 ihmistä on ilmoittautunut äänestämään Guernseyn osavaltioiden vammaismestarin vaaleissa.</w:t>
      </w:r>
    </w:p>
    <w:p>
      <w:r>
        <w:rPr>
          <w:b/>
          <w:u w:val="single"/>
        </w:rPr>
        <w:t xml:space="preserve">Asiakirjan numero 39339</w:t>
      </w:r>
    </w:p>
    <w:p>
      <w:r>
        <w:t xml:space="preserve">Bluebell Railwayn laajentaminen East Grinsteadiin loppuvaiheessa</w:t>
      </w:r>
    </w:p>
    <w:p>
      <w:r>
        <w:t xml:space="preserve">Työt Bluebell Railwayn laajentamiseksi kahdella maililla, jotta junat voisivat kulkea East Grinsteadiin, alkoivat yli kolme vuotta sitten. Tuhansia tonneja kotitalousjätettä jouduttiin poistamaan osasta rataa Imberhornen leikkauksen kohdalla 2 miljoonan punnan kustannuksella, koska sitä oli käytetty kaatopaikkana. Nyt tarvitaan vielä 800 000 puntaa, jotta radan rakentaminen ja merkinanto saadaan päätökseen. Bluebell Railway kulkee tällä hetkellä yhdeksän mailin matkan Sheffield Parkista Kingscoteen, mutta jatke yhdistää sen kansalliseen rautatieverkkoon ja houkuttelee mahdollisesti lisää kävijöitä. Rautatie käynnistää "Funding for the Finish" -kampanjan kerätäkseen varoja hankkeen viimeiseen vaiheeseen. "Tarvitsemme noin 800 000 puntaa, ja se on tämän viimeisen osan kustannukset", sanoi puheenjohtaja Roy Watts. "Sen avulla voimme profiloida leikkauksen uudelleen, asentaa radan ja merkinantolaitteet. "Olen varma, että meillä on hyvässä uskossa juna, joka kulkee East Grinsteadista etelään Sheffield Parkiin tämän vuoden syksyllä."</w:t>
      </w:r>
    </w:p>
    <w:p>
      <w:r>
        <w:rPr>
          <w:b/>
        </w:rPr>
        <w:t xml:space="preserve">Yhteenveto</w:t>
      </w:r>
    </w:p>
    <w:p>
      <w:r>
        <w:t xml:space="preserve">Sussexissa sijaitsevan historiallisen höyryjunaradan uudelleenrakentamishanke on siirtymässä viimeiseen vaiheeseensa.</w:t>
      </w:r>
    </w:p>
    <w:p>
      <w:r>
        <w:rPr>
          <w:b/>
          <w:u w:val="single"/>
        </w:rPr>
        <w:t xml:space="preserve">Asiakirjan numero 39340</w:t>
      </w:r>
    </w:p>
    <w:p>
      <w:r>
        <w:t xml:space="preserve">Great North Air Ambulance saa lentää pimeässä</w:t>
      </w:r>
    </w:p>
    <w:p>
      <w:r>
        <w:t xml:space="preserve">GNAAS-lentäjät saavat kuljettaa potilaita pimeässä, mutta heidän on kuitenkin laskeuduttava paikalle päivänvalossa. Potilaat voidaan kuljettaa laskeutumisalueille Newcastlen, Middlesbrough'n ja Carlislen sairaaloiden hoitoa varten. Päälentäjä JJ Smith sanoi, että se tarkoittaa, että aluetta palvellaan paremmin. Vaikka Smith ja hänen kollegansa hyväntekeväisyysjärjestössä olivat sotilaspalveluksensa aikana lentäneet satoja yölentotunteja sota-alueilla eri puolilla maailmaa, hän ja hänen kollegansa olivat aiemmin saaneet lentää vain päiväsaikaan. Kaikkien siviilihelikoptereiden, myös ambulanssien, liikkumista yöllä on rajoitettu. Smith sanoi: "Olen ollut GNAAS:ssa kolme vuotta, ja on ollut tilanteita, joissa olemme voineet laskeutua, mutta meidän on täytynyt jättää lääkäri ja ensihoitaja paikalle, koska meillä ei ole ollut oikeaa pätevyyttä lentää yöllä. "Tämä on nyt onneksi menneisyyttä, ja se tarkoittaa, että hyväntekeväisyysjärjestö palvelee entistäkin paremmin niitä alueita, jotka katamme."</w:t>
      </w:r>
    </w:p>
    <w:p>
      <w:r>
        <w:rPr>
          <w:b/>
        </w:rPr>
        <w:t xml:space="preserve">Yhteenveto</w:t>
      </w:r>
    </w:p>
    <w:p>
      <w:r>
        <w:t xml:space="preserve">Great North Air Ambulance Service (GNAAS) pystyy lentämään pimeässä sen jälkeen, kun sen lentäjät ovat saaneet koulutuksen siviili-ilmailuviranomaisen yölentosääntöjen noudattamiseksi.</w:t>
      </w:r>
    </w:p>
    <w:p>
      <w:r>
        <w:rPr>
          <w:b/>
          <w:u w:val="single"/>
        </w:rPr>
        <w:t xml:space="preserve">Asiakirjan numero 39341</w:t>
      </w:r>
    </w:p>
    <w:p>
      <w:r>
        <w:t xml:space="preserve">Mansaaren mielenterveyspalvelut "tarvitsevat investointeja".</w:t>
      </w:r>
    </w:p>
    <w:p>
      <w:r>
        <w:t xml:space="preserve">Martyn Quaylen mukaan mielenterveysongelmat koskettavat noin neljäsosaa saaren väestöstä. Tynwaldissa käsiteltyjen tilastojen mukaan saarella pääsee vuosittain osastohoitoon keskimäärin noin 50 ihmistä. Quayle sanoi: "On aiheellista tunnustaa, että Yhdistynyt kuningaskunta on kaikista leikkauksista huolimatta lisännyt mielenterveysmäärärahoja." Englannin uudessa mielenterveysstrategiassa luvataan 400 miljoonaa puntaa lisää terapioihin, kuten neuvontaan. Mansaaren hallitus joutuu nyt miettimään, miten vastata tähän kasvavaan tarpeeseen ja samalla jatkaa huomattavia säästöjä. Quayle jatkoi: "Emme pystyisi palkkaamaan lisää henkilöstöä tässä vaiheessa, kun otetaan huomioon kohtaamamme taloudelliset haasteet, joten henkilöstön lisääminen tällä alalla olisi toteutettava vähentämällä henkilöstöä jollakin muulla alalla. "Tämä ei tapahdu yhdessä yössä."</w:t>
      </w:r>
    </w:p>
    <w:p>
      <w:r>
        <w:rPr>
          <w:b/>
        </w:rPr>
        <w:t xml:space="preserve">Yhteenveto</w:t>
      </w:r>
    </w:p>
    <w:p>
      <w:r>
        <w:t xml:space="preserve">Mansaaren mielenterveyspalvelut tarvitsevat sosiaalihuoltoministerin mukaan lisää investointeja.</w:t>
      </w:r>
    </w:p>
    <w:p>
      <w:r>
        <w:rPr>
          <w:b/>
          <w:u w:val="single"/>
        </w:rPr>
        <w:t xml:space="preserve">Asiakirjan numero 39342</w:t>
      </w:r>
    </w:p>
    <w:p>
      <w:r>
        <w:t xml:space="preserve">Trainspotting-tähdet Princes Streetin sprintissä</w:t>
      </w:r>
    </w:p>
    <w:p>
      <w:r>
        <w:t xml:space="preserve">Näyttelijät nähtiin keskiviikkona Trainspotting 2:n kuvauksissa, joissa ilmeisesti toistettiin vuoden 1996 alkuperäisen elokuvan ikoninen alkukohtaus. Danny Boylen ohjaaman elokuvan jatko-osan nimi on T2, ja se julkaistaan tammikuussa 2017. McGregor ja Bremner, jotka esittävät hahmoja Renton ja Spud, nähtiin spurttaamassa ulos Urban Outfittersista. Kaupan uskotaan muuttuneen päiväksi Apple Storeksi. Katsojat kerääntyivät ympärille, kun Danny Boyle ohjasi parin poistumaan nopeasti kaupasta, ja osa kadusta oli väliaikaisesti aidattu koko aamun ajan. Fanit tarttuivat sosiaaliseen mediaan katsottuaan elokuvan kuvauksia. Eräs twiittasi: "Rakastan työskentelyä Edinburghissa! Havaitsin juuri @mcgregor-ewan kuvaamassa Trainspotting 2:ta.". Toinen kirjoitti: "Se on kuin elokuvan kuvaaminen: "Olin siis juuri Edinburghissa ihmettelemässä, miksi meidän suuntaamme osoitti elokuvakamera, sitten Ewan McGregor lensi ohi #trainspotting2." Trainspotting 2:n näyttelijät ja kuvausryhmä on nähty viime kuukausien aikana kuvaamassa eri puolilla Edinburghia ja muualla Skotlannissa. Kauan odotettu elokuva perustuu todennäköisesti löyhästi kirjailija Irvine Welshin vuonna 2002 ilmestyneeseen Trainspottingin jatko-osaan Porno.</w:t>
      </w:r>
    </w:p>
    <w:p>
      <w:r>
        <w:rPr>
          <w:b/>
        </w:rPr>
        <w:t xml:space="preserve">Yhteenveto</w:t>
      </w:r>
    </w:p>
    <w:p>
      <w:r>
        <w:t xml:space="preserve">Trainspotting-tähdet Ewan McGregor ja Ewen Bremner ovat nähneet fanit spurttaamassa Princes Streetillä Edinburghissa.</w:t>
      </w:r>
    </w:p>
    <w:p>
      <w:r>
        <w:rPr>
          <w:b/>
          <w:u w:val="single"/>
        </w:rPr>
        <w:t xml:space="preserve">Asiakirjan numero 39343</w:t>
      </w:r>
    </w:p>
    <w:p>
      <w:r>
        <w:t xml:space="preserve">Hastings Pier osakkeiden myynti yhteensä yli £ 70k</w:t>
      </w:r>
    </w:p>
    <w:p>
      <w:r>
        <w:t xml:space="preserve">Yli 400 sijoittajaa osti ne sen jälkeen, kun 140 vuotta vanha rakennus tuhoutui tulipalossa lokakuussa 2010. Laituri rakennetaan uudelleen 14 miljoonalla punnalla, joka kerättiin pääasiassa Heritage Lottery Fund -rahaston kautta. Hastings Pier Charity toivoo, että 300 000 puntaa saadaan kerättyä myymällä 3 000 osaketta 100 punnan kappalehintaan. Hyväntekeväisyysjärjestön mukaan kerätyt rahat käytetään osana kunnostusta. Osakkeet tulivat myyntiin 5. lokakuuta.</w:t>
      </w:r>
    </w:p>
    <w:p>
      <w:r>
        <w:rPr>
          <w:b/>
        </w:rPr>
        <w:t xml:space="preserve">Yhteenveto</w:t>
      </w:r>
    </w:p>
    <w:p>
      <w:r>
        <w:t xml:space="preserve">Hastings Pierin osakkeita on myyty 10 päivän aikana yli 70 000 punnan arvosta.</w:t>
      </w:r>
    </w:p>
    <w:p>
      <w:r>
        <w:rPr>
          <w:b/>
          <w:u w:val="single"/>
        </w:rPr>
        <w:t xml:space="preserve">Asiakirjan numero 39344</w:t>
      </w:r>
    </w:p>
    <w:p>
      <w:r>
        <w:t xml:space="preserve">Uusi lauttaräjähdys: Blasio oikeudessa</w:t>
      </w:r>
    </w:p>
    <w:p>
      <w:r>
        <w:t xml:space="preserve">Kaksi ihmistä loukkaantui vakavasti New Ferryssä maaliskuussa 2017 tapahtuneessa räjähdyksessä. Gillinghamista, Kentistä kotoisin oleva 56-vuotias Pascal Blasio saapui Wirralin tuomaristuomioistuimeen syytettynä hengenvaarallisen räjähdyksen aiheuttamisesta. Blasio, joka on räjähdyspaikalla sijaitsevan huonekaluliikkeen omistaja, saapuu Liverpooliin Crown Courtiin 2. toukokuuta. Noin 20 yleisön jäsentä osallistui lyhyeen kuulemiseen, jossa Blasio vapautettiin ehdottomalla takuita vastaan. Myös Yorkshiren Harrogatessa sijaitsevan Contract Natural Gas -yhtiön edustajat saapuivat oikeuteen, ja heitä syytetään yleisen terveys- ja turvallisuusvelvollisuuden laiminlyönnistä muuta henkilöä kuin työntekijää kohtaan. Yritystä syytetään siitä, että se ei varmistanut, että Homes in Style -myymälän tarpeeton kaasupalvelu katkaistiin mittarin poistamisen jälkeen. Syytteisiin ei vastattu.</w:t>
      </w:r>
    </w:p>
    <w:p>
      <w:r>
        <w:rPr>
          <w:b/>
        </w:rPr>
        <w:t xml:space="preserve">Yhteenveto</w:t>
      </w:r>
    </w:p>
    <w:p>
      <w:r>
        <w:t xml:space="preserve">Kaupan omistaja, jota syytetään räjähdyksen aiheuttamisesta, jonka seurauksena useita rakennuksia tuhoutui ja 31 ihmistä loukkaantui, on saapunut oikeuteen.</w:t>
      </w:r>
    </w:p>
    <w:p>
      <w:r>
        <w:rPr>
          <w:b/>
          <w:u w:val="single"/>
        </w:rPr>
        <w:t xml:space="preserve">Asiakirjan numero 39345</w:t>
      </w:r>
    </w:p>
    <w:p>
      <w:r>
        <w:t xml:space="preserve">Derek Bonnardin väärinkäytöskäsittely kestää jopa kolme viikkoa</w:t>
      </w:r>
    </w:p>
    <w:p>
      <w:r>
        <w:t xml:space="preserve">Derek Bonnardia, 49, syytettiin törkeästä virkavirheestä yhdessä poliisipäällikkö Sean Pricen kanssa. Price, 55, sai potkut riippumattoman poliisin valituslautakunnan (IPCC) tutkimuksen jälkeen. Kuuleminen seitsemästä törkeästä väärinkäytöksestä Bonnardia vastaan, joka kiistää kaikki väärinkäytökset, alkaa 12. marraskuuta. Clevelandin poliisiviranomainen ilmoitti, että se pidetään yksityisenä. Syytökset koskevat julkisten varojen ja yrityksen luottokorttien väärinkäyttöä. Yhden mahdolliseen törkeään väärinkäytökseen liittyvän asian käsittelyä on lykätty, kunnes Operation Sacristy -operaatiossa meneillään olevan laajemman rikostutkinnan tulos on selvillä. Bonnard, joka pidätettiin 3. elokuuta 2011, on sittemmin vapautettu takuita vastaan, mutta hänet on edelleen pidätetty virantoimituksesta.</w:t>
      </w:r>
    </w:p>
    <w:p>
      <w:r>
        <w:rPr>
          <w:b/>
        </w:rPr>
        <w:t xml:space="preserve">Yhteenveto</w:t>
      </w:r>
    </w:p>
    <w:p>
      <w:r>
        <w:t xml:space="preserve">Clevelandin hyllytetyn apulaispoliisipäällikön väärinkäytöskäsittelyn odotetaan kestävän jopa kolme viikkoa.</w:t>
      </w:r>
    </w:p>
    <w:p>
      <w:r>
        <w:rPr>
          <w:b/>
          <w:u w:val="single"/>
        </w:rPr>
        <w:t xml:space="preserve">Asiakirjan numero 39346</w:t>
      </w:r>
    </w:p>
    <w:p>
      <w:r>
        <w:t xml:space="preserve">Corrie Mckeaguen veli yrittää palauttaa kadonneen lentäjän urheiluauton</w:t>
      </w:r>
    </w:p>
    <w:p>
      <w:r>
        <w:t xml:space="preserve">Lentomies nähtiin viimeksi syyskuussa 2016 Bury St Edmundsissa, Suffolkissa. Darroch Mckeague, 24, kävi hakemassa sammaloituneen MG TF:n läheiseltä RAF Honingtonilta aikomuksenaan romuttaa se. "Mutta heti kun istuin siihen, tiesin, etten voi tehdä sitä", Mckeague sanoi ja aikoo nyt kunnostaa auton, jolla on hänelle "suuri tunnearvo". RAF:n rykmentin tykkimies, joka oli kotoisin Dunfermlinestä, Fifestä, oli 23-vuotias, kun hän katosi illanvietossa. Hänet nähtiin viimeksi valvontakameran kuvissa menevän roskien lastauslaiturille, mutta hänen ei nähty palaavan sieltä. Poliisi uskoo, että hän joutui johonkin roskikseen, mutta hänen jäännöksiään ei löydetty, vaikka Miltonissa, Cambridgen lähellä sijaitsevaa kaatopaikkaa tutkittiin 20 viikon ajan. Mckeague on käynnistänyt joukkorahoitusvetoomuksen hankkeen rahoittamiseksi. Hän kirjoitti YouTube-videolle: "Corrie joutui siinä melko suureen onnettomuuteen ja sai uuden auton. Hän ei koskaan halunnut myydä sitä, hän rakasti sitä. "Tavoitteeni on kunnostaa tämä auto vähitellen, mikä ei varmasti ole helppoa, koska se on istunut samassa paikassa ulkona noin neljä vuotta. "Toivon kerääväni tarpeeksi varoja, jotta saisin auton takaisin alkuperäiseen kuntoonsa, ja olisi hienoa, jos voisin korjata veljeni ensimmäisen auton."</w:t>
      </w:r>
    </w:p>
    <w:p>
      <w:r>
        <w:rPr>
          <w:b/>
        </w:rPr>
        <w:t xml:space="preserve">Yhteenveto</w:t>
      </w:r>
    </w:p>
    <w:p>
      <w:r>
        <w:t xml:space="preserve">Kadonneen Corrie Mckeaguen veli on pelastanut lentäjän "rakastetun" ensimmäisen auton, joka on ollut RAF:n tukikohdassa sen jälkeen, kun hän katosi yli kolme vuotta sitten.</w:t>
      </w:r>
    </w:p>
    <w:p>
      <w:r>
        <w:rPr>
          <w:b/>
          <w:u w:val="single"/>
        </w:rPr>
        <w:t xml:space="preserve">Asiakirjan numero 39347</w:t>
      </w:r>
    </w:p>
    <w:p>
      <w:r>
        <w:t xml:space="preserve">Michael Schumacher "ei pysty kävelemään", saksalainen tuomioistuin kuulee.</w:t>
      </w:r>
    </w:p>
    <w:p>
      <w:r>
        <w:t xml:space="preserve">Felix Damm kertoi yksityiskohtaisesti Schumacherin vammojen laajuudesta oikeudenkäynnissä saksalaista Bunte-lehteä vastaan. Lehti oli kertonut viime jouluna, että seitsenkertainen maailmanmestari voisi taas kävellä. Damm kuitenkin sanoi, että Schumacher, 47, "ei pysty kävelemään" yli kaksi ja puoli vuotta onnettomuuden jälkeen. Bunte oli viime vuoden lopulla siteerannut lähdettä, jonka mukaan Schumacher selviytyi terapeuttien avulla joistakin askeleista ja pystyi nostamaan kättä. Tuolloin Schumacherin agentti Sabine Kehm antoi lausunnon, jossa hän kiisti jutun: "Valitettavasti joudumme äskettäisen lehtitiedon vuoksi selventämään, että väite, jonka mukaan Michael voisi liikkua uudelleen, ei pidä paikkaansa. "Tällaiset spekulaatiot ovat vastuuttomia, koska hänen vammojensa vakavuuden vuoksi hänen yksityisyytensä on hyvin tärkeää. Valitettavasti ne antavat myös vääriä toiveita monille asianosaisille." Schumacher sai päävamman hiihto-onnettomuudessa Ranskassa vuonna 2013. Hän joutui kuuden kuukauden ajaksi lääkkeelliseen koomaan ennen kuin hänet siirrettiin kotiinsa Sveitsiin jatkamaan hoitojaan. Urheiluikonin toipumisesta tiedetään hyvin vähän, sillä hänen perheensä on suojellut voimakkaasti hänen yksityisyyttään. Helmikuussa hänen entinen Ferrarin pomonsa Luca di Montezemolo sanoi: "Minulla on uutisia ja valitettavasti ne eivät ole hyviä."</w:t>
      </w:r>
    </w:p>
    <w:p>
      <w:r>
        <w:rPr>
          <w:b/>
        </w:rPr>
        <w:t xml:space="preserve">Yhteenveto</w:t>
      </w:r>
    </w:p>
    <w:p>
      <w:r>
        <w:t xml:space="preserve">Michael Schumacherin asianajaja on kertonut saksalaiselle tuomioistuimelle, että entinen Formula 1 -maailmanmestari "ei pysty kävelemään" hiihtovammansa jälkeen.</w:t>
      </w:r>
    </w:p>
    <w:p>
      <w:r>
        <w:rPr>
          <w:b/>
          <w:u w:val="single"/>
        </w:rPr>
        <w:t xml:space="preserve">Asiakirjan numero 39348</w:t>
      </w:r>
    </w:p>
    <w:p>
      <w:r>
        <w:t xml:space="preserve">Melojat löytyivät turvassa Rhandirmwynissä, lähellä Llandoverya.</w:t>
      </w:r>
    </w:p>
    <w:p>
      <w:r>
        <w:t xml:space="preserve">Pariskunta onnistui pääsemään turvaan, mutta ei ennen kuin pelastajat lähetettiin paikalle Rhandirmwynissä, lähellä Llandoverya, hieman ennen kello 13:00 GMT lauantaina. Paikallisen kaupan omistaja Sian Thomas sanoi, ettei hän ollut aiemmin nähnyt Towy-joen vedenpinnan olevan näin korkealla. Keski- ja Länsi-Walesin palo- ja pelastuspalvelun miehistö oli kutsuttu paikalle ambulanssipalvelun toimesta. Aluksi kerrottiin, että yksi meloja oli kateissa. Myöhemmin kävi ilmi, että pelastuspalvelut kutsuttiin paikalle, kun kaksi ihmistä oli kaatunut ja joutunut veteen. Kaksikko, johon kuului 60-vuotias mies Lontoon alueelta, löydettiin kuitenkin pian vahingoittumattomina.</w:t>
      </w:r>
    </w:p>
    <w:p>
      <w:r>
        <w:rPr>
          <w:b/>
        </w:rPr>
        <w:t xml:space="preserve">Yhteenveto</w:t>
      </w:r>
    </w:p>
    <w:p>
      <w:r>
        <w:t xml:space="preserve">Kaksi melojaa on löydetty turvallisesti kaaduttuaan Carmarthenshiren turvonneessa joessa.</w:t>
      </w:r>
    </w:p>
    <w:p>
      <w:r>
        <w:rPr>
          <w:b/>
          <w:u w:val="single"/>
        </w:rPr>
        <w:t xml:space="preserve">Asiakirjan numero 39349</w:t>
      </w:r>
    </w:p>
    <w:p>
      <w:r>
        <w:t xml:space="preserve">Coronavirus: Virtuaalinen pub tietokilpailu menestys "ylivoimainen</w:t>
      </w:r>
    </w:p>
    <w:p>
      <w:r>
        <w:t xml:space="preserve">Darwenista, Lancashiren osavaltiosta kotoisin oleva Jay Flynn aloitti joka torstai Facebookin ja YouTuben kautta järjestettävän tietokilpailun, jonka tarkoituksena oli "kohottaa paikallisten ihmisten mielialaa". Viimeisin, hänen 38-vuotissyntymäpäivänään järjestetty tietokilpailu tavoitti 150 000 ihmistä. Hän myös pysähtyy jokaisen tapahtuman aikana seuraamaan Clap for Carers -tunnustusta vaimonsa kanssa, joka on NHS:n työntekijä. Sen jälkeen kun pubit oli pakko sulkea ennen koko Yhdistyneen kuningaskunnan laajuista koronaviruksen aiheuttamaa lukitusta, Flynn päätti yrittää kerätä rahaa, kun hänen ensimmäinen tietokilpailunsa keräsi odotettua suuremman yleisön verkossa. "Torstai-ilta oli tietokilpailuilta, olinpa sitten järjestämässä niitä tai osallistumassa niihin", hän sanoi. Flynn sanoi, että hän oli alkanut tottua suureen yleisöön, sillä se ei ollut "kuin seisoisi Wembley-stadionilla, jossa 150 000 ihmistä tuijottaa sinua". "Olen vain idiootti, joka esittää kysymyksiä kameran edessä", hän sanoi. Osallistujat lähettävät pistemääränsä sosiaalisen median kautta ja tekevät sitten vapaaehtoisen lahjoituksen NHS:lle tai muulle valitulle hyväntekeväisyysjärjestölle. Flynn sanoi: Flynn sanoi: "Tiedän, että ihmisillä on vaikeuksia tällä hetkellä, eikä ihmisillä ole varaa välttämättä ajatella hyväntekeväisyysjärjestöjä tällä hetkellä... Jos sinusta tuntuu, että voit lahjoittaa, se on hienoa". Hän aikoo nyt järjestää lauantaina hyväntekeväisyyteen keskittyvän tietokilpailun, johon liittyy kiitoskuva avaintyöntekijöille, jotka hänen mukaansa ansaitsevat varainkeruun tietokilpailusta, koska he ovat "etulinjassa".</w:t>
      </w:r>
    </w:p>
    <w:p>
      <w:r>
        <w:rPr>
          <w:b/>
        </w:rPr>
        <w:t xml:space="preserve">Yhteenveto</w:t>
      </w:r>
    </w:p>
    <w:p>
      <w:r>
        <w:t xml:space="preserve">Entinen vuokranantaja, joka on kerännyt yli 93 000 puntaa NHS:lle järjestämällä virtuaalisen pubikilpailun, sanoo, että vastaus on ollut "ylivoimainen".</w:t>
      </w:r>
    </w:p>
    <w:p>
      <w:r>
        <w:rPr>
          <w:b/>
          <w:u w:val="single"/>
        </w:rPr>
        <w:t xml:space="preserve">Asiakirjan numero 39350</w:t>
      </w:r>
    </w:p>
    <w:p>
      <w:r>
        <w:t xml:space="preserve">Telfordin ja Wrekinin neuvosto hahmottelee budjettileikkaussuunnitelman.</w:t>
      </w:r>
    </w:p>
    <w:p>
      <w:r>
        <w:t xml:space="preserve">Telfordin ja Wrekinin neuvosto ilmoitti kuitenkin jatkavansa suurten uudistushankkeiden ja koulurakennusten parannusohjelman rahoittamista. Se ehdottaa myös kunnallisveron jäädyttämistä. Suunnitelmista keskustellaan 11. tammikuuta, minkä jälkeen järjestetään julkinen kuuleminen ennen niiden lopullista hyväksymistä. Viranomaisen tiedottajan mukaan viranomainen on valmistautunut noin 25 miljoonan punnan leikkauksiin budjetissaan ja aloittanut arviointiohjelman vuonna 2009. Neuvoston johtaja Andrew Eade sanoi: "Ensisijaisena tavoitteenamme on tarjota palveluja, jotka ovat yhteisön mielestä kaikkein tärkeimpiä, kuten uusia kouluja, jatkaa aloittamaamme laajamittaista uudistamista eri puolilla kaupunginosaa ja lisätä palveluja yhteisön heikoimmassa asemassa oleville jäsenille." Tarkasteltaviin palveluihin kuuluvat muun muassa katuvalojen sammuttamisen jatkaminen muilla kuin asuinalueilla, liikennepalvelujen tarkistaminen ja koulumaitopalvelujen tarjoaminen alakouluissa. Eade sanoi, että neuvoston ylimmän johdon virkojen määrä on myös puolittunut kahden vuoden takaisesta 28:sta 14:ään, mikä säästää viranomaisen mukaan 1,75 miljoonaa puntaa vuodessa.</w:t>
      </w:r>
    </w:p>
    <w:p>
      <w:r>
        <w:rPr>
          <w:b/>
        </w:rPr>
        <w:t xml:space="preserve">Yhteenveto</w:t>
      </w:r>
    </w:p>
    <w:p>
      <w:r>
        <w:t xml:space="preserve">Valtuusto ehdottaa, että tuettuja matkoja, katuvalaistuksen korjauksia ja ympäristön kunnossapitoa leikataan osana 15 miljoonan punnan säästöjä vuonna 2011.</w:t>
      </w:r>
    </w:p>
    <w:p>
      <w:r>
        <w:rPr>
          <w:b/>
          <w:u w:val="single"/>
        </w:rPr>
        <w:t xml:space="preserve">Asiakirjan numero 39351</w:t>
      </w:r>
    </w:p>
    <w:p>
      <w:r>
        <w:t xml:space="preserve">Fitzwilliam-museo tekee tarjouksen itkevästä neitsytveistoksesta.</w:t>
      </w:r>
    </w:p>
    <w:p>
      <w:r>
        <w:t xml:space="preserve">Pedro de Menan Mater Dolorosa -veistos on ollut esillä Cambridgen Fitzwilliam-museossa osana ostopyyntöä. Museon johtaja Tim Knox sanoi, että Menan veistoksen ja maalauksen laatu tekee siitä "erittäin haluttavan". Museon on kerättävä 85 000 puntaa syyskuuhun mennessä varmistaakseen hankinnan. "Fantastinen lisäys", Knox sanoi: "Suuri osa Menan töistä tuhoutui Espanjan sisällissodan aikana, eikä Yhdistyneen kuningaskunnan museoissa ole yhtään Menan nimikirjoituksia. "Mater Dolorosa [Suruneitsyt] olisi fantastinen lisä pieneen mutta merkittävään... puuveistoskokoelmaamme." Todennäköisesti yksityistä kappelia, työhuonetta tai makuukammiota varten luotu 33,6 senttimetrin (13,2 tuuman) patsas, joka on lainassa Fitzwilliamille yksityisestä kokoelmasta, sisältää lasista tehdyt silmät ja ihmiskarvoista luodut silmäripset. Espanjalainen kuvanveistäjä Pedro de Mena (1628-1688) oppi puunveiston taidon isältään Alonsolta, joka oli arvostettu perinteisten uskonnollisten kuvien kuvanveistäjä Granadassa.</w:t>
      </w:r>
    </w:p>
    <w:p>
      <w:r>
        <w:rPr>
          <w:b/>
        </w:rPr>
        <w:t xml:space="preserve">Yhteenveto</w:t>
      </w:r>
    </w:p>
    <w:p>
      <w:r>
        <w:t xml:space="preserve">Museo on paljastanut suunnitelmansa hankkia 1700-luvun puinen itkevän neitsyen rintakuva, jonka sanotaan olevan yksi hienoimmista esimerkeistä lajissaan.</w:t>
      </w:r>
    </w:p>
    <w:p>
      <w:r>
        <w:rPr>
          <w:b/>
          <w:u w:val="single"/>
        </w:rPr>
        <w:t xml:space="preserve">Asiakirjan numero 39352</w:t>
      </w:r>
    </w:p>
    <w:p>
      <w:r>
        <w:t xml:space="preserve">Coronavirus: Sotaveteraani, 98, kerää rahaa saattohoitokodille.</w:t>
      </w:r>
    </w:p>
    <w:p>
      <w:r>
        <w:t xml:space="preserve">Owen Hillier, 98, kävelee 100 metriä päivässä ja sanoo jatkavansa, kunnes sulkutoimenpiteet lopetetaan. Dorothy Housen auttamisen lisäksi herra Hillier jatkaa varainkeruuta, jonka hänen auto-onnettomuudessa menehtynyt pojanpoikansa James, 27, aloitti. Hän on jo ylittänyt alkuperäisen 1 000 punnan tavoitteensa. Perhe on jatkanut hänen ponnisteluitaan ja kerännyt pojan kuoleman jälkeen lähes 72 000 puntaa. Hillierin tytär Sue sanoi: "Isä on aina tehnyt asioita hyväntekeväisyyden ja yhteisön hyväksi, ja tämä oli jotain, mitä hän tunsi voivansa tarjota. "James olisi ylpeä isoisästään." Nunneyssä Fromen lähellä asuvalle Hillerille, joka kuului RAF:n pommikomennuskunnan palvelupoliisiin, myönnettiin MBE-palkinto hänen palveluksistaan yhteisölle. Hän kertoi sota-ajan palveluksestaan: "Minun ei tarvinnut liittyä armeijaan, koska olin varattua ammattia, mutta ilmoittauduin vapaaehtoiseksi 19-vuotiaana, koska ajattelin, että se auttaisi maatani. "Muutin pienestä kylästä tuhansien ihmisten joukkoon. Kasvoin aikuiseksi, ja se teki minusta sen miehen, joka olen tänään." Dorothy Housen toimitusjohtaja Wayne de Leeuw sanoi: "Hänen tukensa auttaa meitä vastaamaan yhteisömme tarpeisiin, kun pyrimme omalta osaltamme kohtaamaan tämän pandemian."</w:t>
      </w:r>
    </w:p>
    <w:p>
      <w:r>
        <w:rPr>
          <w:b/>
        </w:rPr>
        <w:t xml:space="preserve">Yhteenveto</w:t>
      </w:r>
    </w:p>
    <w:p>
      <w:r>
        <w:t xml:space="preserve">Näkövammainen toisen maailmansodan veteraani on aloittanut kävelyhaasteen kerätäkseen rahaa Somersetissa sijaitsevalle saattohoitokodille pojanpoikansa muistoksi.</w:t>
      </w:r>
    </w:p>
    <w:p>
      <w:r>
        <w:rPr>
          <w:b/>
          <w:u w:val="single"/>
        </w:rPr>
        <w:t xml:space="preserve">Asiakirjan numero 39353</w:t>
      </w:r>
    </w:p>
    <w:p>
      <w:r>
        <w:t xml:space="preserve">Bristolin eläintarhan punainen panda saa kaverin lisääntymisen vauhdittamiseksi.</w:t>
      </w:r>
    </w:p>
    <w:p>
      <w:r>
        <w:t xml:space="preserve">Kolmevuotias uros Sir Ed on matkustanut Wellingtonista, kun sen todettiin olevan sopiva geneettinen pari Bristolin nartun Jasminan kanssa. Henkilökunnan mukaan Sir Ed oli "hyvin älykäs ja aktiivinen ja on sopeutunut hyvin". Punapandat ovat haavoittuva laji, ja tämän parin toivotaan tuottavan tulevaisuudessa poikasia. "Sir Ed saapui turvallisesti, ja nyt hän tutkii uutta kotiaan ja tutustuu uuteen kumppaniinsa Jasmiinaan", sanoi eläinten vanhempi intendentti John Partridge. Jasmina, joka on myös kolmevuotias, syntyi Rotterdamissa ja saapui Bristolin eläintarhaan heinäkuussa 2009. Punapandoja pidettiin aikoinaan läheisinä sukulaisina jättiläispandojen kanssa, mutta genetiikka on osoittanut, että ne ovat läheisempiä sukulaisia supikoiran ja näädän kanssa. Ne viettävät suurimman osan päivästään nukkumalla käpertyneenä häntä päänsä ympärille kiedottuna. Punapandat ovat kotoisin Nepalin ja Lounais-Kiinan vuoristoalueilta. Niiden suurin uhka on elinympäristön tuhoutuminen, mutta myös turkismetsästäjät metsästävät niitä.</w:t>
      </w:r>
    </w:p>
    <w:p>
      <w:r>
        <w:rPr>
          <w:b/>
        </w:rPr>
        <w:t xml:space="preserve">Yhteenveto</w:t>
      </w:r>
    </w:p>
    <w:p>
      <w:r>
        <w:t xml:space="preserve">Bristolin eläintarhan punaisella pandanaaraalla on uusi kosija, kun henkilökunta on tuonut uroksen Uudesta-Seelannista kasvatusohjelman tehostamiseksi.</w:t>
      </w:r>
    </w:p>
    <w:p>
      <w:r>
        <w:rPr>
          <w:b/>
          <w:u w:val="single"/>
        </w:rPr>
        <w:t xml:space="preserve">Asiakirjan numero 39354</w:t>
      </w:r>
    </w:p>
    <w:p>
      <w:r>
        <w:t xml:space="preserve">Obinwanne Okeke: Nigerialainen sähköpostihuijari vangittiin 10 vuodeksi Yhdysvalloissa</w:t>
      </w:r>
    </w:p>
    <w:p>
      <w:r>
        <w:t xml:space="preserve">Obinwanne Okeke, joka tunnetaan myös nimellä Invictus Obi, käytti nigerialaisia yrityksiä huijatakseen ihmisiä Yhdysvalloissa. Hänen yrityksensä käyttivät phishing-sähköposteja varastamaan varoja uhreilta. Vuonna 2016 Forbes Africa listasi Okeken alle 30-vuotiaiden vaikutusvaltaisimpien liikemiesten joukkoon. Noin vuodesta 2015 vuoteen 2019 hän oli osa ryhmää, joka osallistui salaliittoon erilaisten tietokonepohjaisten petosten toteuttamiseksi, mukaan lukien väärennettyjen verkkosivustojen luominen, Yhdysvaltain Virginian itäisen piirikunnan syyttäjänvirasto sanoi lausunnossaan hänen tuomionsa jälkeen. Se lisäsi, että 33-vuotias, joka pidätettiin kaksi vuotta sitten, käytti "huijausta ja esiintymistä" houkutellakseen uhrinsa. Okeken Invictus Group -yrityksiä syytettiin myös yhteistyöstä salaliittolaisten kanssa satojen uhrien profiilien luomiseksi, joiden joukossa oli ihmisiä Yhdysvaltain Virginian itäisessä piirikunnassa. Eräässä vuonna 2018 tehdyssä phishing-hyökkäyksessä huijarit onnistuivat saamaan pääsyn Caterpillarin raskaiden teollisuus- ja maatalouskoneiden vientimyyntitoimiston Unatrac Holding Limitedin johtajan sähköpostiin. He tekivät petollisia tilisiirtoja lähes 11 miljoonan dollarin arvosta ja siirsivät varat ulkomaille. Okeken tuomitseminen osoitti Yhdysvaltojen viranomaisten päättäväisyyttä ajaa takaa kansainvälisiä verkkorikollisia riippumatta siitä, missä he tekivät rikoksensa, Virginian itäisen piirikunnan syyttäjänviraston lausunnossa sanottiin.</w:t>
      </w:r>
    </w:p>
    <w:p>
      <w:r>
        <w:rPr>
          <w:b/>
        </w:rPr>
        <w:t xml:space="preserve">Yhteenveto</w:t>
      </w:r>
    </w:p>
    <w:p>
      <w:r>
        <w:t xml:space="preserve">Nigerialainen liikemies, joka oli aikoinaan Forbes-lehden kannessa, on tuomittu Yhdysvalloissa 10 vuodeksi vankeuteen verkkohuijauksesta, jonka seurauksena häneltä varastettiin noin 11 miljoonaa dollaria (8 miljoonaa puntaa).</w:t>
      </w:r>
    </w:p>
    <w:p>
      <w:r>
        <w:rPr>
          <w:b/>
          <w:u w:val="single"/>
        </w:rPr>
        <w:t xml:space="preserve">Asiakirjan numero 39355</w:t>
      </w:r>
    </w:p>
    <w:p>
      <w:r>
        <w:t xml:space="preserve">Borders Railway: Kultaisen lipun matkustajat pääsevät tutustumaan junaan</w:t>
      </w:r>
    </w:p>
    <w:p>
      <w:r>
        <w:t xml:space="preserve">Kultaisen lipun omistajat matkustivat kolmessa junassa, jotka lähtivät Tweedbankista, Galashielsista ja Stow'sta ja joissa kussakin oli 160 matkustajaa. Monilla on erityisiä yhteyksiä linjaan, sillä he ovat kampanjoineet sen palauttamisen puolesta tai olleet mukana vanhan Waverley-linjan toiminnassa. Muut matkalle osallistuneet olivat yleisön ehdottamia tai voittaneet kilpailuja. Bordersissa sijaitsevan Tweedbankin ja Edinburghin välinen 30 mailin pituinen uusi rataosuus avataan yleisölle sunnuntaina. Kuningatar järjestää myös virallisen avajaisseremonian keskiviikkona. Reitti on pisin Britanniaan rakennettu uusi kotimaan rata yli 100 vuoteen. Se noudattelee osittain Edinburghin ja Carlislen välillä kulkeneen vanhan Waverley Line -radan reittiä. Linja suljettiin vuonna 1969, minkä vuoksi Scottish Bordersin alue jäi ilman rautatieasemia. Uudella reitillä on nyt kolme pysäkkiä: Tweedbank, Galashiels ja Stow.</w:t>
      </w:r>
    </w:p>
    <w:p>
      <w:r>
        <w:rPr>
          <w:b/>
        </w:rPr>
        <w:t xml:space="preserve">Yhteenveto</w:t>
      </w:r>
    </w:p>
    <w:p>
      <w:r>
        <w:t xml:space="preserve">Erikoisvalitut matkustajat ovat tehneet matkan Borders-Edinburgh-radalla päivää ennen sen avaamista yleisölle.</w:t>
      </w:r>
    </w:p>
    <w:p>
      <w:r>
        <w:rPr>
          <w:b/>
          <w:u w:val="single"/>
        </w:rPr>
        <w:t xml:space="preserve">Asiakirjan numero 39356</w:t>
      </w:r>
    </w:p>
    <w:p>
      <w:r>
        <w:t xml:space="preserve">Harvey Weinsteinin Philomena-elokuva "valittaa R-luokituksesta</w:t>
      </w:r>
    </w:p>
    <w:p>
      <w:r>
        <w:t xml:space="preserve">Philomena sai luokituslaitokselta luokitusluokituksen, koska elokuvassa esiintyi kahta kertaa pahaa kieltä. Weinstein Company aikoo kuitenkin nyt virallisesti valittaa luokituksesta, kertoo The Hollywood Reporter. Brittiläisen Stephen Frearsin draaman pääosissa nähdään Dame Judi Dench ja Steve Coogan. Elokuva perustuu BBC:n kirjeenvaihtaja Martin Sixsmithin vuonna 2009 julkaistuun tutkivaan kirjaan, joka kertoo irlantilaiskatolisen Philomena Leen etsinnöistä poikansa löytämiseksi sen jälkeen, kun hänet oli pakotettu antamaan hänet adoptoitavaksi vuosikymmeniä aiemmin. Weinstein Company aikoo julkaista elokuvan Yhdysvalloissa kiitospäivän aikaan ensi kuussa, mutta se on väittänyt, että R-luokitus vaikuttaa elokuvan katsojien määrään. Rajoitettu R-luokitus tarkoittaa, että alle 17-vuotiaat voivat katsoa elokuvan vain vanhemman tai huoltajan seurassa. Yhdistyneessä kuningaskunnassa British Board of Film Classification on antanut elokuvalle 12A-luokituksen, jonka mukaan alle 12-vuotiaiden lasten on oltava aikuisen seurassa. Weinsteinin studio ajautui vuonna 2012 riitaan Motion Picture Association of American (MPAA) -järjestön kanssa Bully-dokumenttielokuvasta, koska elokuvassa käytettiin rumaa kieltä. Elokuva avattiin Los Angelesissa ja New Yorkissa ilman luokitusta, kun Weinstein Company päätti olla välittämättä MPAA:n alkuperäisestä R-luokituksesta. Studio suostui lopulta poistamaan kielenkäytön, ja elokuvan editoitu versio sai PG-13-luokituksen.</w:t>
      </w:r>
    </w:p>
    <w:p>
      <w:r>
        <w:rPr>
          <w:b/>
        </w:rPr>
        <w:t xml:space="preserve">Yhteenveto</w:t>
      </w:r>
    </w:p>
    <w:p>
      <w:r>
        <w:t xml:space="preserve">Elokuvatuottaja Harvey Weinstein aikoo raporttien mukaan valittaa Yhdysvaltain elokuvasensuurin päätöksestä antaa hänen studionsa uusimmalle elokuvalle R-luokitus.</w:t>
      </w:r>
    </w:p>
    <w:p>
      <w:r>
        <w:rPr>
          <w:b/>
          <w:u w:val="single"/>
        </w:rPr>
        <w:t xml:space="preserve">Asiakirjan numero 39357</w:t>
      </w:r>
    </w:p>
    <w:p>
      <w:r>
        <w:t xml:space="preserve">Scottish Bordersin neuvosto hyväksyi Union Chain Bridge -sillan kunnostuksen.</w:t>
      </w:r>
    </w:p>
    <w:p>
      <w:r>
        <w:t xml:space="preserve">Scottish Borders Council (SBC) hyväksyi keskiviikkona Union Chain Bridge -hankkeen. Northumberlandin kreivikunnanvaltuusto (NCC) näytti vihreää valoa omalta puoleltaan seuraavana päivänä. Nyt toivotaan, että hanke voi saada lisää tukea National Lottery Heritage Fund -rahastosta, jotta sitä voidaan jatkaa. Union Chain Bridge ylittää Tweed-joen Berwickshiren Fishwickistä Northumberlandin Horncliffeen. Se valmistui vuonna 1820, ja sen uskotaan olevan maailman vanhin toiminnassa oleva riippusilta, joka kantaa yhä ajoneuvoja. Sekä NCC että SBC ovat jo myöntäneet kumpikin miljoona puntaa sillan kunnostamiseen, jonka tarkoituksena on turvata sen tulevaisuus pitkällä aikavälillä. Ensimmäisen kierroksen kansallisen lottorahoitushakemuksen avulla saatiin 360 000 punnan kehittämisavustus, ja toisen kierroksen hakemus on tarkoitus jättää toukokuussa. Sillä välin se on saanut rakennusluvan rajan molemmin puolin.</w:t>
      </w:r>
    </w:p>
    <w:p>
      <w:r>
        <w:rPr>
          <w:b/>
        </w:rPr>
        <w:t xml:space="preserve">Yhteenveto</w:t>
      </w:r>
    </w:p>
    <w:p>
      <w:r>
        <w:t xml:space="preserve">Skotlannissa ja Englannissa on myönnetty suunnittelulupa 7,3 miljoonan punnan suuruiselle parannushankkeelle lähes 200 vuotta vanhalla rajanylityssillalla.</w:t>
      </w:r>
    </w:p>
    <w:p>
      <w:r>
        <w:rPr>
          <w:b/>
          <w:u w:val="single"/>
        </w:rPr>
        <w:t xml:space="preserve">Asiakirjan numero 39358</w:t>
      </w:r>
    </w:p>
    <w:p>
      <w:r>
        <w:t xml:space="preserve">"Luonnollinen ratkaisu" Guernseyn kaatopaikan hajuun</w:t>
      </w:r>
    </w:p>
    <w:p>
      <w:r>
        <w:t xml:space="preserve">Valitukset hajusta ja lisääntyneestä roskaantumisesta Mont Cuetin ympäristössä ovat lisääntyneet viime vuosina. Huoli on kasvanut epävarmuudessa siitä, miten saaren jätteistä huolehditaan tulevaisuudessa, sillä uutta strategiaa ollaan parhaillaan laatimassa. Green Homes Guernsey sanoi uskovansa, että bakteerit voisivat ainakin vähentää epämiellyttäviä hajuja. Toimitusjohtaja David de Carteret sanoi: "Se on ystävällinen bakteeri... [se] kilpailee hajua tuottavien bakteerien kanssa." Hänen mukaansa bakteeri sisälsi myös luonnollista kärpäskarkotetta ja auttoi nopeuttamaan tiettyjen materiaalien hajoamista. De Carteret sanoi, että brittiläisen yrityksen tuottaman tuotteen viimeaikaiset kokeet olivat osoittautuneet "erittäin onnistuneiksi", ja yritys aikoo viedä ehdotuksensa julkisten palvelujen osastolle. Helmikuussa osavaltiot peruuttivat saaren jätehuoltostrategiaan keskeisesti kuuluvan suunnitellun jätteenpolttolaitoksen, ja julkisia palveluja pyydettiin laatimaan uusi strategia tyhjästä. Nykyisellä kaatopaikkamäärällä kaatopaikan odotetaan kestävän vuoteen 2019 asti.</w:t>
      </w:r>
    </w:p>
    <w:p>
      <w:r>
        <w:rPr>
          <w:b/>
        </w:rPr>
        <w:t xml:space="preserve">Yhteenveto</w:t>
      </w:r>
    </w:p>
    <w:p>
      <w:r>
        <w:t xml:space="preserve">Erään paikallisen yrityksen mukaan Guernseyn kaatopaikan hajuongelmaan on olemassa luonnollinen ratkaisu.</w:t>
      </w:r>
    </w:p>
    <w:p>
      <w:r>
        <w:rPr>
          <w:b/>
          <w:u w:val="single"/>
        </w:rPr>
        <w:t xml:space="preserve">Asiakirjan numero 39359</w:t>
      </w:r>
    </w:p>
    <w:p>
      <w:r>
        <w:t xml:space="preserve">Margaret ja Gwendoline Davies -museo avataan Llandinamiin</w:t>
      </w:r>
    </w:p>
    <w:p>
      <w:r>
        <w:t xml:space="preserve">Margaret ja Gwendoline Davies keräsivät suuren kokoelman ja lahjoittivat suuren osan siitä Walesin kansallismuseolle. Nyt ihmiset voivat vierailla Llandinamin lähellä sijaitsevassa Plas Dinamissa, jossa he asuivat 38 vuoden ajan vuoteen 1923 asti. Museon virallisesti avannut kirjailija Trevor Fishlock sanoi: "He olivat merkittäviä naisia... He uskoivat, että taiteella on kauneuden voima." Museossa, johon voi tutustua ajanvarauksella, on perheeseen liittyviä asiakirjoja ja valokuvia sekä joitakin taideteoksia. Sisaret testamenttasivat Walesin kansallismuseolle 260 taideteosta, muun muassa Renoirin La Parisienne, Monet'n Rouenin katedraali ja Rodinin Suudelma. Gwendoline kuoli vuonna 1951 ja hänen sisarensa vuonna 1963. Fishlock, joka on myös kirjoittanut kirjan Daviesin perheestä, lisäsi: "Kyse on itse talosta - sisar asui siellä 38 vuotta, he rakastivat sitä; Margaret kirjoitti siitä sanoin 'koti suloinen koti'."</w:t>
      </w:r>
    </w:p>
    <w:p>
      <w:r>
        <w:rPr>
          <w:b/>
        </w:rPr>
        <w:t xml:space="preserve">Yhteenveto</w:t>
      </w:r>
    </w:p>
    <w:p>
      <w:r>
        <w:t xml:space="preserve">Powysin maalaistalossa on avattu yksityinen museo kahden Walesin kuuluisimman taidekeräilijän kunniaksi.</w:t>
      </w:r>
    </w:p>
    <w:p>
      <w:r>
        <w:rPr>
          <w:b/>
          <w:u w:val="single"/>
        </w:rPr>
        <w:t xml:space="preserve">Asiakirjan numero 39360</w:t>
      </w:r>
    </w:p>
    <w:p>
      <w:r>
        <w:t xml:space="preserve">Mostonin puukotus: Moston: Kolmas murhasta tehty pidätys</w:t>
      </w:r>
    </w:p>
    <w:p>
      <w:r>
        <w:t xml:space="preserve">Alan Murphyn kimppuun hyökättiin Whitstable Roadilla Mostonissa, Manchesterissa, noin klo 04:45 GMT torstaina. 39-vuotias vietiin sairaalaan rintaan ja käteen saamiensa haavojen vuoksi, mutta hän kuoli myöhemmin. 25-vuotiaan miehen pidätys on seurausta toisen 26-vuotiaan miehen ja 43-vuotiaan naisen aiemmista pidätyksistä murhasta epäiltynä. Kaikki kolme ovat edelleen pidätettyinä. Seuraa BBC North West -kanavaa Facebookissa, Twitterissä ja Instagramissa. Voit myös lähettää juttuideoita osoitteeseen northwest.newsonline@bbc.co.uk Aiheeseen liittyvät Internet-linkit Greater Manchester Police</w:t>
      </w:r>
    </w:p>
    <w:p>
      <w:r>
        <w:rPr>
          <w:b/>
        </w:rPr>
        <w:t xml:space="preserve">Yhteenveto</w:t>
      </w:r>
    </w:p>
    <w:p>
      <w:r>
        <w:t xml:space="preserve">Kolmas henkilö on pidätetty epäiltynä murhasta isän kuolemaan johtaneen puukotuksen vuoksi.</w:t>
      </w:r>
    </w:p>
    <w:p>
      <w:r>
        <w:rPr>
          <w:b/>
          <w:u w:val="single"/>
        </w:rPr>
        <w:t xml:space="preserve">Asiakirjan numero 39361</w:t>
      </w:r>
    </w:p>
    <w:p>
      <w:r>
        <w:t xml:space="preserve">Mies kuoli vedettyään hänet merestä Preussinlahdella</w:t>
      </w:r>
    </w:p>
    <w:p>
      <w:r>
        <w:t xml:space="preserve">Mies nähtiin Prussia Coven lähellä Penzancea noin kello 12:50 BST. Hänet tuotiin Praa Sandsiin ja ambulanssimiehet hoitivat häntä, mutta hänet todettiin kuolleeksi paikan päällä. Kuolemaa ei tällä hetkellä pidetä epäilyttävänä, ja hänen lähiomaisensa löytäminen jatkuu. Torstaina kaksi miestä kuoli sen jälkeen, kun RNLI:n pelastusvene oli nostanut heidät vedestä Babbacombessa Devonissa. Prussia Cove on vartioimaton ranta, ja läheisen Praa Sandsin hengenpelastajat joutuivat laskemaan ilmatäytteisen pelastusveneensä vesille päästäkseen miehen luo. Myös RNLI:n pelastusveneet, ilma-ambulanssi sekä Devonin ja Cornwallin poliisi osallistuivat tapaukseen.</w:t>
      </w:r>
    </w:p>
    <w:p>
      <w:r>
        <w:rPr>
          <w:b/>
        </w:rPr>
        <w:t xml:space="preserve">Yhteenveto</w:t>
      </w:r>
    </w:p>
    <w:p>
      <w:r>
        <w:t xml:space="preserve">Mies on kuollut sen jälkeen, kun hengenpelastaja oli nostanut hänet merestä Cornwallissa.</w:t>
      </w:r>
    </w:p>
    <w:p>
      <w:r>
        <w:rPr>
          <w:b/>
          <w:u w:val="single"/>
        </w:rPr>
        <w:t xml:space="preserve">Asiakirjan numero 39362</w:t>
      </w:r>
    </w:p>
    <w:p>
      <w:r>
        <w:t xml:space="preserve">Sopimus estää maahanmuuttajia nousemasta La Bestia -junaan</w:t>
      </w:r>
    </w:p>
    <w:p>
      <w:r>
        <w:t xml:space="preserve">Kymmenettuhannet siirtolaiset ahtautuvat vuosittain junaan, joka tunnetaan nimellä La Bestia (Peto). Sadat loukkaantuvat tai kuolevat pudotessaan junan pyörien alle. Monia muita ryöstetään tai jengit hyökkäävät heidän kimppuunsa. Kolme maata ilmoitti perustavansa lisää tarkastuspisteitä. Guatemalan ylin maahanmuuttoviranomainen Alejandra Gordillo kertoi, että sopimukseen päästiin Guatemalan presidentin Otto Perez Molinan, Meksikon presidentin Enrique Pena Nieton ja Yhdysvaltain varapresidentin Joe Bidenin tapaamisissa. Biden matkusti Keski-Amerikkaan viime kuussa yrittäen pysäyttää ilman huoltajaa tulevien alaikäisten kasvavaa virtaa alueelta Yhdysvaltoihin. Yhdysvaltain sisäisen turvallisuuden mukaan Yhdysvaltojen ja Meksikon väliselle rajalle saapui 52 000 ilman huoltajaa olevaa lasta lokakuun 2013 ja 15. kesäkuuta 2014 välisenä aikana. Vaaralliset kiskot Monet keski-amerikkalaiset siirtolaiset hyppäävät La Bestian päälle matkalla pohjoiseen, takertuvat vaarallisesti sen kylkiin tai istuvat sen katolla. He joutuvat säännöllisesti rikollisjengien kohteeksi, jotka ryöstävät heiltä heidän omaisuutensa tai sieppaavat heidät pakottaakseen heidät liittymään riveihinsä. Ne, jotka uupuneina putoavat junan katolta, menettävät usein raajansa joutuessaan junan pyörien alle. Junassa matkustaminen on laitonta, mutta viranomaisten on ollut vaikea estää siirtolaisia nousemasta junaan sen tuhansia kilometrejä pitkin. Ei ole selvää, kuinka monta tarkastuspistettä perustettaisiin osana sopimusta. La Bestia pysähtyy Yhdysvaltojen rajan eteläpuolella, ja niin pitkälle pääseviä siirtolaisia odottaa edelleen vaarallinen matka jalan aavikon halki tai jokea pitkin.</w:t>
      </w:r>
    </w:p>
    <w:p>
      <w:r>
        <w:rPr>
          <w:b/>
        </w:rPr>
        <w:t xml:space="preserve">Yhteenveto</w:t>
      </w:r>
    </w:p>
    <w:p>
      <w:r>
        <w:t xml:space="preserve">Guatemala, Meksiko ja Yhdysvallat ovat Guatemalan viranomaisten mukaan päässeet sopimukseen, jolla pyritään estämään siirtolaisia hyppäämästä tavarajunaan yrittäessään päästä Yhdysvaltoihin.</w:t>
      </w:r>
    </w:p>
    <w:p>
      <w:r>
        <w:rPr>
          <w:b/>
          <w:u w:val="single"/>
        </w:rPr>
        <w:t xml:space="preserve">Asiakirjan numero 39363</w:t>
      </w:r>
    </w:p>
    <w:p>
      <w:r>
        <w:t xml:space="preserve">Työpaikat menevät Northamptonshiren kreivikunnan neuvoston leikatessa 33,6 miljoonaa puntaa.</w:t>
      </w:r>
    </w:p>
    <w:p>
      <w:r>
        <w:t xml:space="preserve">Kabinetti on hyväksynyt 437,9 miljoonan punnan tulobudjetin, ja se menee koko neuvoston käsiteltäväksi torstaina. Talousarviossa jäädytetään sen osuus kunnallisverosta. Lasten sosiaalihuoltoon kohdistuu 3,65 miljoonan punnan leikkaus, ja Northamptonshiren palokunnan budjetista katoaa 420 000 puntaa. Konservatiivien hallitseman neuvoston johtaja Jim Harker sanoi: "Kun käynnistimme nelivuotisen toimintakehyksemme viime vuonna, lupasimme jäädyttää kunnallisveron, tehdä uusia säästöjä ja löytää uusia tapoja tehdä yhteistyötä, jotta säästöjä saataisiin vielä enemmän. "Sitouduimme tukemaan jatkossakin maakunnan kasvua ja vaurautta sekä tarjoamaan palveluja siellä, missä ihmiset eivät voi auttaa itseään." Lääninhallituksen tiedottaja sanoi, että palokuntasäästöt tehtäisiin tiiviimmällä yhteistyöllä Warwickshiren palo- ja pelastuspalvelun (Warwickshire Fire and Rescue Service) kanssa. Hän lisäsi: "Talousarviossa ehdotetaan lasten sosiaalihuoltopalvelujen uudelleensuunnittelua, jossa keskitytään enemmän kohdennettuihin ennaltaehkäiseviin palveluihin. "Tarkistuksessa pyritään suojelemaan päteviä sosiaalityöntekijöiden virkoja mahdollisuuksien mukaan." Talousarvio esitellään seuraavassa täysistunnossa torstaina 21. helmikuuta.</w:t>
      </w:r>
    </w:p>
    <w:p>
      <w:r>
        <w:rPr>
          <w:b/>
        </w:rPr>
        <w:t xml:space="preserve">Yhteenveto</w:t>
      </w:r>
    </w:p>
    <w:p>
      <w:r>
        <w:t xml:space="preserve">Northamptonshiren kreivikunnanvaltuustosta saattaa poistua jopa 150 kokopäivätoimista virkaa osana 33,6 miljoonan punnan leikkauspakettia, joka sisältyy sen vuosien 2013-14 talousarvioon.</w:t>
      </w:r>
    </w:p>
    <w:p>
      <w:r>
        <w:rPr>
          <w:b/>
          <w:u w:val="single"/>
        </w:rPr>
        <w:t xml:space="preserve">Asiakirjan numero 39364</w:t>
      </w:r>
    </w:p>
    <w:p>
      <w:r>
        <w:t xml:space="preserve">Coronavirus: Coupar Angusissa 11 tapausta 177:ään tehtaalla</w:t>
      </w:r>
    </w:p>
    <w:p>
      <w:r>
        <w:t xml:space="preserve">Terveysviranomaisten mukaan Coupar Angusissa sijaitsevan 2 Sistersin kanatehtaan 157 työntekijää on nyt testattu positiivisesti. Tapauksista kaksikymmentä on yhteisön ihmisiä, jotka ovat olleet kosketuksissa heidän kanssaan. Tehdas, joka työllistää 1 200 työntekijää, joista noin 300 on vuokratyöntekijöitä, suljettiin 17. elokuuta kahdeksi viikoksi. Taysidessa on testattu viime viikolla yli 5 000 ihmistä. Kaikki tehtaan muut kuin vuokratyöntekijät saavat täyttä palkkaa tehtaan sulkemisen ajan. Perthin ja Kinrossin, Dundeen ja Angusin kunnat tarjoavat kaikille työntekijöille tukea, muun muassa ruokapaketteja. Työntekijöitä ja heidän kotitalouteensa kuuluvia henkilöitä, myös lapsia, on kehotettu eristämään itsensä 31. elokuuta asti, vaikka heidän testinsä olisivat olleet negatiivisia viruksen suhteen. Tehtaan on määrä avautua uudelleen maanantaina.</w:t>
      </w:r>
    </w:p>
    <w:p>
      <w:r>
        <w:rPr>
          <w:b/>
        </w:rPr>
        <w:t xml:space="preserve">Yhteenveto</w:t>
      </w:r>
    </w:p>
    <w:p>
      <w:r>
        <w:t xml:space="preserve">Coupar Angusissa sijaitsevaan elintarviketeollisuuslaitokseen liittyvien positiivisten Covid-19-tapausten määrä on noussut 11:llä 177:ään.</w:t>
      </w:r>
    </w:p>
    <w:p>
      <w:r>
        <w:rPr>
          <w:b/>
          <w:u w:val="single"/>
        </w:rPr>
        <w:t xml:space="preserve">Asiakirjan numero 39365</w:t>
      </w:r>
    </w:p>
    <w:p>
      <w:r>
        <w:t xml:space="preserve">Shakespearen Globe suoratoistaa näytelmän ensimmäistä kertaa verkossa.</w:t>
      </w:r>
    </w:p>
    <w:p>
      <w:r>
        <w:t xml:space="preserve">Tämä on ensimmäinen kerta, kun näytelmä on suoratoistettu suorana lähetyksenä pelipaikalta. Lähetys on saatavilla verkkoyleisölle ilmaiseksi Shakespeare Lives -sivustolla ja BBC iPlayerin kautta 11. syyskuuta. Huhtikuussa ensi-iltansa saanut tuotanto on Emma Ricen ensimmäinen sen jälkeen, kun hänestä tuli Globen taiteellinen johtaja. Rice sanoi: "En ole koskaan nähnyt tällaista: "Olen innoissani siitä, että ensimmäinen tuotantoni Globe-teatterissa kuvataan tällä innovatiivisella ja energisellä tavalla." Näytelmä sai lämpimät arvostelut kriitikoilta, kun se avattiin Lontoon South Bankilla sijaitsevassa teatterissa. Suora lähetys, jonka juontaa näyttelijä ja koomikko Meera Syal, on näytelmän viimeinen ilta Globe-teatterissa. Shakespeare Lives on BBC:n ja British Councilin yhdessä kuratoima digitaalinen verkkofestivaali, joka on käynnissä koko vuoden ajan juhlistaakseen 400 vuotta näytelmäkirjailijan kuolemasta. Hankkeen johtaja Cortina Butler sanoi: "Olemme iloisia voidessamme olla mukana tekemässä mahdolliseksi, että todella kansainvälinen yleisö voi kokea taianomaisen, modernin tuotannon Shakespeare's Globe -teatterista." Seuraa meitä Twitterissä @BBCNewsEnts, Instagramissa tai jos sinulla on juttuehdotus, lähetä sähköpostia osoitteeseen entertainment.news@bbc.co.uk.</w:t>
      </w:r>
    </w:p>
    <w:p>
      <w:r>
        <w:rPr>
          <w:b/>
        </w:rPr>
        <w:t xml:space="preserve">Yhteenveto</w:t>
      </w:r>
    </w:p>
    <w:p>
      <w:r>
        <w:t xml:space="preserve">Lontoossa sijaitsevasta Globe-teatterista lähetetään verkossa Bollywood-vaikutteinen juhannusyön unelma -esitys.</w:t>
      </w:r>
    </w:p>
    <w:p>
      <w:r>
        <w:rPr>
          <w:b/>
          <w:u w:val="single"/>
        </w:rPr>
        <w:t xml:space="preserve">Asiakirjan numero 39366</w:t>
      </w:r>
    </w:p>
    <w:p>
      <w:r>
        <w:t xml:space="preserve">Lawrennyyn, Pembrokeshireen, suunnitellaan 39 asunnon "ekokylää".</w:t>
      </w:r>
    </w:p>
    <w:p>
      <w:r>
        <w:t xml:space="preserve">Pembrokeshiren Lawrennyssä sijaitsevan 39 asunnon, seitsemän työpaikan ja kylän viheralueen suunnitelmat alkavat nyt toukokuussa. Lawrenny sijaitsee Cleddau-joen suistossa, ja siellä on kirkko, pubi ja kauppa. Maanomistajien, Lort-Phillipsin perheen, mukaan kehittämisessä on kyse "maaseudun elvyttämisestä". Adrian Lort-Phillips sanoi: "Taloissa on monia kestäviä elementtejä, kuten kaukolämpöjärjestelmä, joka perustuu maatilalla kasvatetuista puista saatavaan biomassaan, ja niissä käytetään erilaisia tekniikoita, joilla luodaan hiilidioksidipäästötön elämä. "Kyllä, se on suuri kehitys, mutta mikseivät pienet kylät voisi kasvaa samalla tavalla kuin suuremmat kaupungit." Tom ja Birte Bromby muuttivat Lawrennyyn asuttuaan Englannin etelärannikolla. Ravintoloitsijapariskunta asuu Lawrennyn tilalla sijaitsevassa muunnetussa pumppuhuoneessa, ja uusi rakennuskohde on aivan heidän kotiovellaan. Rouva Bromby sanoi: "Toivon, että uusi rakennuskohde houkuttelee perheitä ja ihmisiä, jotka haluavat asua täällä eivätkä vain lomailla täällä." Asukas Stephen Oats oli kuitenkin huolissaan siitä, että kehitys muuttaisi Lawrennyn luonnetta. "Huolestuttavaa on sen mittakaava - se kaksinkertaistaa kylän koon", hän sanoi. Pembrokeshiren rannikon kansallispuiston viranomainen kertoi BBC Walesille, että ehdotukset tarjoaisivat "uusia asuinkiinteistöjä, mutta samalla säilytettäisiin paikallinen luonne, eivätkä ne vaikuttaisi haitallisesti kansallispuiston erityisominaisuuksiin".</w:t>
      </w:r>
    </w:p>
    <w:p>
      <w:r>
        <w:rPr>
          <w:b/>
        </w:rPr>
        <w:t xml:space="preserve">Yhteenveto</w:t>
      </w:r>
    </w:p>
    <w:p>
      <w:r>
        <w:t xml:space="preserve">Suunnitelmat niin sanotusta "ekokylästä" on hyväksytty huolimatta huolista, jotka koskevat lisäliikennettä ja sen vaikutuksia alueelle.</w:t>
      </w:r>
    </w:p>
    <w:p>
      <w:r>
        <w:rPr>
          <w:b/>
          <w:u w:val="single"/>
        </w:rPr>
        <w:t xml:space="preserve">Asiakirjan numero 39367</w:t>
      </w:r>
    </w:p>
    <w:p>
      <w:r>
        <w:t xml:space="preserve">James-yhtyeen jäsen arpoo klassisen Sit Down -hopealevyn</w:t>
      </w:r>
    </w:p>
    <w:p>
      <w:r>
        <w:t xml:space="preserve">Andy Diagram haluaa tukea Joel Danzigeria, 19, jolla on aggressiivinen aivosyöpä. Hän sanoi: Danziger sanoi: "Olen aina sanonut, että kun päästän levyn irti, se on jotain tällaista varten." "Olen aina sanonut, että kun päästän sen irti, se on jotain tällaista varten." Muistoesine luotiin sen kunniaksi, että bändi saavutti 200 000 myydyn levyn määrän vuonna 1991. Diagrammi sanoi: "Kuka ikinä sen voittaa, toivon, että he tekevät saman uudelleen. Olisi kiva nähdä, että se olisi ikuinen varainkeruu." "Pala historiaa" Joel on manchesterilaisen Dislocation Dance -yhtyeen laulajan Ian Runacresin poika, jossa Diagram soitti ennen Jamesiin liittymistään. Hänellä diagnosoitiin glioblastoomasyöpä viime vuonna yliopisto-opintojensa aloittamisen kynnyksellä. Hänen perheensä mukaan ainoa toivo hänen elämänsä pidentämiseksi oli kallis uraauurtava hoito, joka on tehtävä erityisesti Joelin omasta aivokudoksesta. Diagram päätti järjestää arpajaiset eikä huutokauppaa, jotta kaikilla faneilla olisi mahdollisuus voittaa pala Manchesterin musiikkihistoriaa. Kappale nousi alun perin listasijalle 77 vuonna 1988, mutta se julkaistiin myöhemmin uudelleen suuren suosionsa vuoksi. BBC Radio Twon kyselyssä Sit Down listattiin neljänneksi parhaaksi kappaleeksi, joka ei ole koskaan noussut listaykköseksi. "Se on kappale, joka koskettaa ihmisiä silloin, kun he ovat alamaissa ja tarvitsemme jonkun kurottuvan puoleemme", Diagram sanoi.</w:t>
      </w:r>
    </w:p>
    <w:p>
      <w:r>
        <w:rPr>
          <w:b/>
        </w:rPr>
        <w:t xml:space="preserve">Yhteenveto</w:t>
      </w:r>
    </w:p>
    <w:p>
      <w:r>
        <w:t xml:space="preserve">Yhtyeen trumpetisti arpoo manchesterilaisen James-yhtyeen hymnisen Sit Down -kappaleen hopeisen levyn kerätäkseen rahaa aivokasvaimesta kärsivälle teini-ikäiselle.</w:t>
      </w:r>
    </w:p>
    <w:p>
      <w:r>
        <w:rPr>
          <w:b/>
          <w:u w:val="single"/>
        </w:rPr>
        <w:t xml:space="preserve">Asiakirjan numero 39368</w:t>
      </w:r>
    </w:p>
    <w:p>
      <w:r>
        <w:t xml:space="preserve">Black Eyed Peas soittaa Lontoon Hyde Parkissa</w:t>
      </w:r>
    </w:p>
    <w:p>
      <w:r>
        <w:t xml:space="preserve">I Got A Feeling -yhtye on mukana kokoonpanossa, jossa esiintyvät myös Plan B, Tinie Tempah ja Example. Tanssikaksikko The Chemical Brothers on tapahtuman toisen illan pääesiintyjä lauantaina 2. heinäkuuta yhdessä Chase &amp; Statusin ja Neron kanssa. Liput tulevat yleiseen myyntiin perjantaina 11. helmikuuta. Pulp vahvistaa reunionin vuodelle 2011 The Chemical Brothersin päivänä esiintyvät myös Aphex Twin, Chromeo, Janelle Monae, Battles ja The Whip. Kuten aiemmin on ilmoitettu, festivaalin kolmantena iltana soittaa yhdistetty Pulp-yhtye. Viime vuonna tapahtuman pääesiintyjinä olivat Jay-Z ja Pink.</w:t>
      </w:r>
    </w:p>
    <w:p>
      <w:r>
        <w:rPr>
          <w:b/>
        </w:rPr>
        <w:t xml:space="preserve">Yhteenveto</w:t>
      </w:r>
    </w:p>
    <w:p>
      <w:r>
        <w:t xml:space="preserve">Black Eyed Peas on tämän vuoden Wireless-festivaalin pääesiintyjä Lontoon Hyde Parkissa perjantaina 1. heinäkuuta.</w:t>
      </w:r>
    </w:p>
    <w:p>
      <w:r>
        <w:rPr>
          <w:b/>
          <w:u w:val="single"/>
        </w:rPr>
        <w:t xml:space="preserve">Asiakirjan numero 39369</w:t>
      </w:r>
    </w:p>
    <w:p>
      <w:r>
        <w:t xml:space="preserve">Operaatio Maple puuttuu Aberdeenin rikollisuuteen</w:t>
      </w:r>
    </w:p>
    <w:p>
      <w:r>
        <w:t xml:space="preserve">Kymmeniä Grampianin poliisin poliiseja ottaa lähipäivinä kohteekseen useita osoitteita tiedusteluun perustuvassa operaatiossa. Poliisi ilmoitti, että operaatio käynnistettiin vastauksena paikallisilta asukkailta saatuun palautteeseen heitä huolestuttavista asioista. Myös NHS Grampian, Aberdeen City Council ja Grampian Fire and Rescue Service osallistuvat operaatioon. Ylikomisario Adrian Watson Grampianin poliisista sanoi: "Olemme jakaneet muiden yksiköiden kollegojemme kanssa tietoa siitä, missä kaupungin haasteet ovat. "Nyt teemme yhteistyötä vähentääkseen alkoholin ja huumeiden väärinkäyttöä, epäsosiaalista käyttäytymistä ja väkivaltaa."</w:t>
      </w:r>
    </w:p>
    <w:p>
      <w:r>
        <w:rPr>
          <w:b/>
        </w:rPr>
        <w:t xml:space="preserve">Yhteenveto</w:t>
      </w:r>
    </w:p>
    <w:p>
      <w:r>
        <w:t xml:space="preserve">Poliisi on käynnistänyt laajamittaisen huumausaineiden, väkivallan ja epäsosiaalisen käyttäytymisen vastaisen kampanjan Aberdeenissa.</w:t>
      </w:r>
    </w:p>
    <w:p>
      <w:r>
        <w:rPr>
          <w:b/>
          <w:u w:val="single"/>
        </w:rPr>
        <w:t xml:space="preserve">Asiakirjan numero 39370</w:t>
      </w:r>
    </w:p>
    <w:p>
      <w:r>
        <w:t xml:space="preserve">Coronavirus: Rishi Sunak kehuu tukea NI-yrityksille</w:t>
      </w:r>
    </w:p>
    <w:p>
      <w:r>
        <w:t xml:space="preserve">Rishi Sunak sanoi, että lähes 26 000 NI-yritystä on hyötynyt yli miljardin punnan valtion lainajärjestelyistä. Luvut osoittavat, että 809 miljoonaa puntaa on tarjottu Bounce Bank Loans Scheme -lainajärjestelmän puitteissa. Coronavirus Business Interruption Loan Scheme -ohjelman puitteissa on tarjottu lainoja ja tukea 237 miljoonan punnan arvosta. Liittokansleri sanoi myös, että kolmasosa Pohjois-Irlannin työntekijöistä on ollut lomautettuna, ja noin 76 000 itsenäistä ammatinharjoittajaa on käyttänyt toimeentulotukijärjestelmää. "Olemme laatineet Pohjois-Irlannille ennennäkemättömän rahoituspaketin, jolla tuetaan yli 25 000 yritystä ja joka sisältää yli 1,8 miljardia puntaa Barnettin [kaavan] kautta", liittokansleri sanoi. "Olemme sitoutuneet antamaan yrityksille mahdollisuuden menestyä." Pohjois-Irlannin ministeri Brandon Lewis sanoi, että luvut osoittavat hallituksen sitoutumisen Pohjois-Irlannin yrityksiin. "Jatkamme tämän tuen pohjalta mahdollisuuksien lisäämistä ja tason nostamista Pohjois-Irlannissa ja koko Yhdistyneessä kuningaskunnassa", hän sanoi.</w:t>
      </w:r>
    </w:p>
    <w:p>
      <w:r>
        <w:rPr>
          <w:b/>
        </w:rPr>
        <w:t xml:space="preserve">Yhteenveto</w:t>
      </w:r>
    </w:p>
    <w:p>
      <w:r>
        <w:t xml:space="preserve">Pohjois-Irlannin yritykset ovat saaneet ennennäkemättömän tukipaketin, joka auttaa niitä selviytymään koronaviruskriisistä, valtiovarainministeri on sanonut.</w:t>
      </w:r>
    </w:p>
    <w:p>
      <w:r>
        <w:rPr>
          <w:b/>
          <w:u w:val="single"/>
        </w:rPr>
        <w:t xml:space="preserve">Asiakirjan numero 39371</w:t>
      </w:r>
    </w:p>
    <w:p>
      <w:r>
        <w:t xml:space="preserve">Coronavirus: £1m tappion jälkeen: Lincolnin opiskelijayhdistys irtisanoo 34 työntekijää £1m tappion jälkeen</w:t>
      </w:r>
    </w:p>
    <w:p>
      <w:r>
        <w:t xml:space="preserve">Liiton lausunnossa sanottiin, että kaikki sen tapahtumapaikat oli suljettu lukitustoimenpiteiden käyttöönoton jälkeen. "Valitettavasti tämä on jättänyt suuren aukon resursseihin, joita meillä on aiemmin ollut opiskelijoiden tukemiseen", liitto totesi. Liiton mukaan esimerkiksi toimintojen ja neuvontapisteen rahoitus on suojattu. Koulutuksen varapuheenjohtaja Georgia Petts sanoi: "Ylioppilaskunta on hyväntekeväisyysjärjestö, ja suurin osa saamastamme rahoituksesta tulee kaupallisten tapahtumapaikkojemme tuottamista varoista. "Nämä rahat menevät neuvontakeskukseemme, urheiluun ja yhdistyksiin, edustajiin... ja kaikkeen, mitä teemme." Ylioppilaskunnan mukaan pandemian vuoksi sen baarit ja klubit olivat olleet suljettuina yli viisi kuukautta, mikä aiheutti noin miljoonan punnan tulojen menetyksen. "Tämä yhdistettynä ensi vuotta koskeviin odotuksiimme on merkinnyt sitä, että meidän on säästettävä valtavasti rahaa sekä suunniteltava ja budjetoitava huolellisesti", ULSU sanoi. Se lisäsi, että yksi sen suosituimmista tapahtumapaikoista, The Engine Shed, jota pidetään piirikunnan suurimpana elävän musiikin tapahtumapaikkana, pysyy suljettuna tulevan lukuvuoden ajan, "koska on epätodennäköistä, että suosikkimme suurtapahtumat olisivat mahdollisia". Sen sijaan sitä käytetään opiskelijoiden majoitustilana, jossa voi tavata ystäviä ja opiskella. Seuraa BBC East Yorkshire and Lincolnshirea Facebookissa, Twitterissä ja Instagramissa. Lähetä juttuideoita osoitteeseen yorkslincs.news@bbc.co.uk.</w:t>
      </w:r>
    </w:p>
    <w:p>
      <w:r>
        <w:rPr>
          <w:b/>
        </w:rPr>
        <w:t xml:space="preserve">Yhteenveto</w:t>
      </w:r>
    </w:p>
    <w:p>
      <w:r>
        <w:t xml:space="preserve">Lincolnin yliopiston opiskelijayhdistys (ULSU) ilmoitti, että se on irtisanonut 34 työntekijää menetettyään miljoona puntaa tulojaan koronaviruspandemian vuoksi.</w:t>
      </w:r>
    </w:p>
    <w:p>
      <w:r>
        <w:rPr>
          <w:b/>
          <w:u w:val="single"/>
        </w:rPr>
        <w:t xml:space="preserve">Asiakirjan numero 39372</w:t>
      </w:r>
    </w:p>
    <w:p>
      <w:r>
        <w:t xml:space="preserve">Zomato India -kuljettaja sai potkut syötyään asiakkaan noutoruokaa</w:t>
      </w:r>
    </w:p>
    <w:p>
      <w:r>
        <w:t xml:space="preserve">Videolla, joka kuvattiin Maduraissa Etelä-Intiassa, näkyy Zomato-paitainen mies istumassa mopolla syömässä ruokaa laatikkotilauksista, sitten sulkee ne uudelleen ja laittaa ne takaisin toimituspussiin. Videota on katsottu tuhansia kertoja sosiaalisessa mediassa. Zomato sanoi, että sillä on "nollatoleranssipolitiikka" ruoan peukaloinnin suhteen, ja se on antanut kyseiselle jakelijalle potkut. Zomato myönsi lausunnossaan, että video viittaa siihen, että mies söi asiakkaille tarkoitettua ruokaa. Yhtiö sanoi: "Olemme keskustelleet hänen kanssaan pitkään, ja vaikka ymmärrämme, että kyseessä oli inhimillinen arviointivirhe, olemme poistaneet hänet alustaltamme." Zomato sanoo myös ottavansa pian käyttöön "väärentämisen varmat nauhat" ja "kouluttavansa jakelukalustoaan" lisätoimenpiteenä ruoan väärentämistä vastaan. Saatat olla myös kiinnostunut: Kris Bramwell, BBC:n UGC- ja sosiaalisten uutisten tiimi.</w:t>
      </w:r>
    </w:p>
    <w:p>
      <w:r>
        <w:rPr>
          <w:b/>
        </w:rPr>
        <w:t xml:space="preserve">Yhteenveto</w:t>
      </w:r>
    </w:p>
    <w:p>
      <w:r>
        <w:t xml:space="preserve">Take away -kuljetusyritys Zomato on pyytänyt anteeksi sen jälkeen, kun yksi sen kuljettajista kuvattiin Intiassa syömässä asiakkaan ruokaa ja sulkemassa pakkauksia uudelleen.</w:t>
      </w:r>
    </w:p>
    <w:p>
      <w:r>
        <w:rPr>
          <w:b/>
          <w:u w:val="single"/>
        </w:rPr>
        <w:t xml:space="preserve">Asiakirjan numero 39373</w:t>
      </w:r>
    </w:p>
    <w:p>
      <w:r>
        <w:t xml:space="preserve">Triathlonkuoleman mies "oli vaikeuksissa uinnin aikana</w:t>
      </w:r>
    </w:p>
    <w:p>
      <w:r>
        <w:t xml:space="preserve">All or Nothing Events -tapahtuman mukaan 43-vuotiaan kilpailijan avuksi lähetettiin turvallisuusryhmä sunnuntaina Barry Islandilla järjestetyn SWYD Sprint Triathlonin aikana. Hätäpalvelut kutsuttiin Whitmore Beachilla järjestettyyn triathloniin hieman kello 07:30 BST:n jälkeen. Ambulanssihenkilökunta ja rannikkovartiosto yrittivät pelastaa miestä, jonka uskotaan saaneen sydänpysähdyksen. Järjestäjät sanoivat: "Suhtaudumme kilpailijoiden turvallisuuteen erittäin vakavasti ja noudatamme tiukkoja ohjeita, jotta voimme tarjota turvallisen ja miellyttävän kokemuksen. "Tämänkaltainen tragedia on järkyttävää kaikille asianosaisille, myös kaikille muille osallistuneille kilpailijoille. "Haluamme välittää syvimmät osanottomme kilpailijan perheelle ja ystäville ja kiittää pelastuspalveluja heidän ponnisteluistaan." Triathlon sisälsi 750 metrin meriuinnin, jota seurasi 20 kilometrin pyöräily ja 5 kilometrin juoksu.</w:t>
      </w:r>
    </w:p>
    <w:p>
      <w:r>
        <w:rPr>
          <w:b/>
        </w:rPr>
        <w:t xml:space="preserve">Yhteenveto</w:t>
      </w:r>
    </w:p>
    <w:p>
      <w:r>
        <w:t xml:space="preserve">Triathlonin, jossa mies kuoli, järjestäjät kertoivat, että mies joutui vaikeuksiin uidessaan.</w:t>
      </w:r>
    </w:p>
    <w:p>
      <w:r>
        <w:rPr>
          <w:b/>
          <w:u w:val="single"/>
        </w:rPr>
        <w:t xml:space="preserve">Asiakirjan numero 39374</w:t>
      </w:r>
    </w:p>
    <w:p>
      <w:r>
        <w:t xml:space="preserve">"Kolme vuosisataa" kaikkien Amazonin puulajien luettelointiin</w:t>
      </w:r>
    </w:p>
    <w:p>
      <w:r>
        <w:t xml:space="preserve">Scientific Reports -lehdessä julkaistussa tutkimuksessa tarkastettiin yli 500 000 museonäytettä 300 vuoden ajalta. Heidän mukaansa tähän mennessä on löydetty lähes 12 000 puulajia. Tämän luvun perusteella he ennustivat, että noin 4 000 harvinaista lajia on vielä löytämättä ja kuvaamatta. Tutkijat sanovat, että lajiluettelo auttaa niitä, jotka yrittävät suojella maailman monimuotoisinta sademetsää. "Tarkastusluettelo antaa tutkijoille paremman käsityksen siitä, mitä Amazonin altaassa todella kasvaa, ja se auttaa suojelupyrkimyksissä", sanoi yksi tutkimuksen tekijöistä, tohtori Hans ter Steege Naturalis Biodiversity Centrestä Alankomaiden Leidenin kaupungissa. Tutkimuksen mahdollisti museoiden kokoelmatietojen digitointi maailmanlaajuisesti.</w:t>
      </w:r>
    </w:p>
    <w:p>
      <w:r>
        <w:rPr>
          <w:b/>
        </w:rPr>
        <w:t xml:space="preserve">Yhteenveto</w:t>
      </w:r>
    </w:p>
    <w:p>
      <w:r>
        <w:t xml:space="preserve">Amazonin sademetsän puulajeja on niin paljon ja erilaisia, että niiden luetteloiminen veisi kolme vuosisataa, on arvioitu laajassa tutkimuksessa.</w:t>
      </w:r>
    </w:p>
    <w:p>
      <w:r>
        <w:rPr>
          <w:b/>
          <w:u w:val="single"/>
        </w:rPr>
        <w:t xml:space="preserve">Asiakirjan numero 39375</w:t>
      </w:r>
    </w:p>
    <w:p>
      <w:r>
        <w:t xml:space="preserve">Jerseyssä myytävät elintarvikkeet voitaisiin vapauttaa GST:stä</w:t>
      </w:r>
    </w:p>
    <w:p>
      <w:r>
        <w:t xml:space="preserve">Senaattori Philip Ozouf on ainoa ministerineuvoston jäsen, joka voi muuttaa talousarviota. Vaikka hän on tuonut ehdotuksen, hän ei ole samaa mieltä siitä, että se pitäisi poistaa elintarvikkeista. Ministeri sanoi, että jos elintarvikkeet vapautetaan verosta, GST:n pitäisi nousta 6 prosenttiin kaikista muista tavaroista. Hän sanoi: "[Ministerineuvosto] on pyytänyt minua jättämään muutosehdotuksen keskustelun helpottamiseksi." Hän sanoi: "[Ministerineuvosto] on pyytänyt minua jättämään muutosehdotuksen keskustelun helpottamiseksi. "Vähiten huonoin vaihtoehto minulle on ainakin varmistaa, että se ei aiheuta tuloja. "En kannata 6 prosentin GST:tä, haluan tehdä sen täysin selväksi, mutta ymmärrän kyllä, että jotkut jäsenet haluavat käydä keskustelua elintarvikevapautuksista." Jerseyn taloutta tutkivat riippumattomat taloustieteilijät sanovat, että GST pitäisi pitää yksinkertaisena ja että vapautuksia pitäisi olla vähän. Finanssipoliittisen paneelin puheenjohtaja Joly Dixon sanoi, että elintarvikkeita koskevat vapautukset voisivat olla ongelmallisia. Hän sanoi: "Verotus on erittäin poliittinen päätös, ja näemme, miten vaikeaa tämä keskustelu on. "Mutta puhtaasti taloustieteilijöinä kannatamme veroja, jotka aiheuttavat mahdollisimman vähän vääristymiä, ja GST-vero, jossa ei ole vapautuksia, aiheuttaa todellakin vähemmän vääristymiä kuin vero, jossa on vapautuksia." Dixon Dixon totesi, että verojärjestelmä, jossa ei ole vapautuksia, aiheuttaa vähemmän vääristymiä.</w:t>
      </w:r>
    </w:p>
    <w:p>
      <w:r>
        <w:rPr>
          <w:b/>
        </w:rPr>
        <w:t xml:space="preserve">Yhteenveto</w:t>
      </w:r>
    </w:p>
    <w:p>
      <w:r>
        <w:t xml:space="preserve">Jerseyn valtiovarainministeri on esittänyt vuoden 2011 talousarvioon muutoksen, jolla poistetaan elintarvikkeiden tavara- ja palvelumaksu (GST).</w:t>
      </w:r>
    </w:p>
    <w:p>
      <w:r>
        <w:rPr>
          <w:b/>
          <w:u w:val="single"/>
        </w:rPr>
        <w:t xml:space="preserve">Asiakirjan numero 39376</w:t>
      </w:r>
    </w:p>
    <w:p>
      <w:r>
        <w:t xml:space="preserve">Poliisi kävi Blackpoolin metalliromuvarkaiden luona</w:t>
      </w:r>
    </w:p>
    <w:p>
      <w:r>
        <w:t xml:space="preserve">Varkaudet ovat lisääntyneet kaupungissa, ja kohteina ovat olleet tyhjät kiinteistöt, kodit, koulut ja kirkot. Lancashiren poliisi uskoo varkaiden hyödyntävän metallien hintojen nousua. Poliisit ovat käyneet niin sanottujen 10 tärkeimmän rikollisen luona kertomassa heille, että heitä tarkkaillaan tarkasti. Komisario Becky Smith sanoi: "Romumetallivarkauksien uhrit joutuvat yleensä maksamaan laskun varastettujen materiaalien korvaamisesta, mutta myös varkaiden aiheuttamien vahinkojen korjaamisesta, kun he murtautuvat kiinteistöihin ja repivät metalliesineitä. "Tiedämme, että useat rikolliset ovat syyllistyneet aiemmin tällaisiin rikoksiin. "Olemme ottaneet heihin yhteyttä kertoaksemme heille, ettemme suvaitse metalliromun varastamista ja että jos epäilemme heidän syyllistyvän uusintarikoksiin, he joutuvat kohteeksemme."</w:t>
      </w:r>
    </w:p>
    <w:p>
      <w:r>
        <w:rPr>
          <w:b/>
        </w:rPr>
        <w:t xml:space="preserve">Yhteenveto</w:t>
      </w:r>
    </w:p>
    <w:p>
      <w:r>
        <w:t xml:space="preserve">Blackpoolin romumetallivarkauksia selvittävä poliisi on vieraillut 10 henkilön luona, jotka on aiemmin pidätetty rikoksesta.</w:t>
      </w:r>
    </w:p>
    <w:p>
      <w:r>
        <w:rPr>
          <w:b/>
          <w:u w:val="single"/>
        </w:rPr>
        <w:t xml:space="preserve">Asiakirjan numero 39377</w:t>
      </w:r>
    </w:p>
    <w:p>
      <w:r>
        <w:t xml:space="preserve">Chennain tulvat: The Hindu ei ilmestynyt ensimmäistä kertaa sitten vuoden 1878.</w:t>
      </w:r>
    </w:p>
    <w:p>
      <w:r>
        <w:t xml:space="preserve">Vuodesta 1878 lähtien päivittäin ilmestynyt The Hindu ei ilmestynyt keskiviikkona, koska työntekijät eivät päässeet painokoneeseen. Lehden kustantaja N Murali kertoi BBC Hindin Imran Qureshille, että tämä oli ensimmäinen kerta, kun näin tapahtui. Sateet ovat keskeyttäneet lennot ja junat, ja sadat ihmiset ovat ilman sähköä. Chennaissa pääkonttoriaan pitävää The Hindua julkaistaan myös 17 muussa kaupungissa. "Maraimalainagarin kaupunkimme ei ollut tehtaan pitäjien ulottuvilla. Niinpä kukaan henkilökunnastamme ei päässyt tehtaalle. Se sijaitsee noin 30 kilometrin päässä kaupungista Maraimalainagarissa", Murali sanoi. "Kirjapainotehdas on suuri, joten sijoitimme sen kaupungin ulkopuolelle. Vaikka olisimme painaneet lehden, epäilen, ettei sitä olisi voitu jakaa kaupungissa", hän lisäsi. Muita kaupunkilaisia sanomalehtiä, kuten Times of India, Deccan Chronicle ja New Indian Express, painettiin, mutta on epäselvää, olivatko ne tavoittaneet lukijoita kaupungissa. Armeijaa on lähetetty pelastamaan tuhansia pulaan joutuneita ihmisiä kahden päivän rankkasateiden jälkeen. Kaupungin lentokentältä lähtevät lennot on keskeytetty toistaiseksi sen jälkeen, kun tulvavedet tunkeutuivat tiistai-iltana kiitoradalle ja kiitotielle. Suurin osa pääkaduista on veden vallassa, ja koulut ovat olleet suljettuina jo 17. päivää marraskuun jälkeen, kerrotaan. Koulut ja oppilaitokset on suljettu kuudessa kaupunginosassa sateiden vuoksi.</w:t>
      </w:r>
    </w:p>
    <w:p>
      <w:r>
        <w:rPr>
          <w:b/>
        </w:rPr>
        <w:t xml:space="preserve">Yhteenveto</w:t>
      </w:r>
    </w:p>
    <w:p>
      <w:r>
        <w:t xml:space="preserve">Yksi Intian vanhimmista sanomalehdistä on jäänyt painamatta ensimmäistä kertaa 137 vuoteen eteläisen Chennain (Madras) kaupungin sateiden ja tulvien vuoksi.</w:t>
      </w:r>
    </w:p>
    <w:p>
      <w:r>
        <w:rPr>
          <w:b/>
          <w:u w:val="single"/>
        </w:rPr>
        <w:t xml:space="preserve">Asiakirjan numero 39378</w:t>
      </w:r>
    </w:p>
    <w:p>
      <w:r>
        <w:t xml:space="preserve">Tenbyn asuntovaunukuolema: Mies pidätettiin naisen ruumiin löytymisen jälkeen</w:t>
      </w:r>
    </w:p>
    <w:p>
      <w:r>
        <w:t xml:space="preserve">Dyfed Powysin poliisin poliisit kutsuttiin paikalle Tenbyssä, Pembrokeshiressä, hieman kello 18:00 GMT jälkeen perjantaina. Poliisi ilmoitti, että mies oli pidätetty ja partiointia alueella oli lisätty. Se ei kuitenkaan ole vielä vahvistanut, mistä mies oli pidätetty epäiltynä, ja sanoi, että naisen kuolemaa koskevat tutkimukset jatkuvat. "Poliisi haluaa vakuuttaa yhteisölle, ettei se tällä hetkellä etsi ketään muuta tähän asiaan liittyvää henkilöä", poliisin edustaja lisäsi.</w:t>
      </w:r>
    </w:p>
    <w:p>
      <w:r>
        <w:rPr>
          <w:b/>
        </w:rPr>
        <w:t xml:space="preserve">Yhteenveto</w:t>
      </w:r>
    </w:p>
    <w:p>
      <w:r>
        <w:t xml:space="preserve">Mies on pidätetty asuntovaunussa olleen naisen kuoleman jälkeen.</w:t>
      </w:r>
    </w:p>
    <w:p>
      <w:r>
        <w:rPr>
          <w:b/>
          <w:u w:val="single"/>
        </w:rPr>
        <w:t xml:space="preserve">Asiakirjan numero 39379</w:t>
      </w:r>
    </w:p>
    <w:p>
      <w:r>
        <w:t xml:space="preserve">American Idol -laulaja Fantasia sairaalaan yliannostuksen jälkeen</w:t>
      </w:r>
    </w:p>
    <w:p>
      <w:r>
        <w:t xml:space="preserve">Laulajan manageri sanoo, että hän on ollut "hukkua viimeaikaiseen oikeusjuttuun ja hänen avioeroonsa liittyvään huomioon". Brian Dickens sanoi lausunnossaan: "Viime yönä Fantasia joutui sairaalaan. Hän otti yliannoksen aspiriinia ja unilääkettä. "Hänen vammansa eivät ole hengenvaarallisia. Hän oli tuolloin kuivunut ja uupunut." 26-vuotias nimettiin hiljattain oikeudenkäyntiasiakirjoissa Paula Cookiksi, joka syytti Fantasiaa suhteesta miehensä kanssa Charlotten kaupungissa Pohjois-Carolinassa. Fantasia voitti American Idolin vuonna 2004 ja hänen on määrä julkaista kolmas albuminsa Back to Me 24. elokuuta. Hänen oli tarkoitus tehdä levyn promootiota tällä viikolla. Laulajan debyyttisingle nousi Billboard Hot 100 -listan kärkeen Amerikassa, ja vuodesta 2004 lähtien hän on ollut ehdolla kahdeksan Grammy-musiikkipalkinnon saajaksi. Hän on myös näytellyt Broadwaylla The Color Purple -elokuvassa, ja Fantasia For Real -niminen realityohjelma esitettiin musiikkikanava VH1:llä aiemmin tänä vuonna. Se näytti hänen kamppailunsa yksinhuoltajaäitinä ja hänen yrityksensä käynnistää uransa.</w:t>
      </w:r>
    </w:p>
    <w:p>
      <w:r>
        <w:rPr>
          <w:b/>
        </w:rPr>
        <w:t xml:space="preserve">Yhteenveto</w:t>
      </w:r>
    </w:p>
    <w:p>
      <w:r>
        <w:t xml:space="preserve">Entinen American Idol -voittaja Fantasia on sairaalassa otettuaan yliannostuksen kipu- ja unilääkkeitä.</w:t>
      </w:r>
    </w:p>
    <w:p>
      <w:r>
        <w:rPr>
          <w:b/>
          <w:u w:val="single"/>
        </w:rPr>
        <w:t xml:space="preserve">Asiakirjan numero 39380</w:t>
      </w:r>
    </w:p>
    <w:p>
      <w:r>
        <w:t xml:space="preserve">Elokuvayhtiön suunnitelmat entiselle RAF Coltishallin tukikohdalle</w:t>
      </w:r>
    </w:p>
    <w:p>
      <w:r>
        <w:t xml:space="preserve">October Films on hakenut lupaa käyttää Norfolkissa sijaitsevassa Scottow Enterprise Parkissa (entinen RAF Coltishall) sijaitsevaa rakennusta televisiotuotantoa varten, mikä sen mukaan luo 20 työpaikkaa. Suunnitelmia tukee Norfolkin kreivikunnanvaltuusto, joka omistaa alueen. North Norfolkin piirineuvosto tarkastelee suunnitelmaa. "Jännittäviä mahdollisuuksia" October Films sanoi, että sen tavoitteena on käyttää vanhaa Jaguar Simulator -rakennusta apuna uuden rikosdraaman Serial Killer - Angel of Decay kuvauksissa, ja se on hakenut viiden vuoden vuokrasopimusta. Tuottaja Vaughan Watkins sanoi: "Odotamme kovasti pääsevämme entiseen RAF-tukikohtaan. Kuvausmahdollisuutemme ovat hyvin jännittävät, sillä meillä on monia uusia kuvauspaikkoja." Bev Spratt, piirikunnanvaltuuston talouskehityksen alakomitean puheenjohtaja, sanoi: "Entinen Jaguar Simulator -rakennus soveltuu loistavasti elokuva- ja televisiotuotantoon. "Se on petollisen suuri rakennus, jossa on toimistoja ja todella suuria huoneita. "Siitä lähtien, kun hankimme alueen, elokuvantekijät ovat olleet kiinnostuneita siitä." Aiheeseen liittyvät Internet-linkit Norfolkin maakuntaneuvosto</w:t>
      </w:r>
    </w:p>
    <w:p>
      <w:r>
        <w:rPr>
          <w:b/>
        </w:rPr>
        <w:t xml:space="preserve">Yhteenveto</w:t>
      </w:r>
    </w:p>
    <w:p>
      <w:r>
        <w:t xml:space="preserve">Riippumaton elokuva- ja televisiotuotantoyhtiö on esittänyt suunnitelmia entisen RAF:n rakennuksen haltuunotosta ja 20 uuden työpaikan luomisesta.</w:t>
      </w:r>
    </w:p>
    <w:p>
      <w:r>
        <w:rPr>
          <w:b/>
          <w:u w:val="single"/>
        </w:rPr>
        <w:t xml:space="preserve">Asiakirjan numero 39381</w:t>
      </w:r>
    </w:p>
    <w:p>
      <w:r>
        <w:t xml:space="preserve">LTTE:stä epäiltyjen syytteeseen asettaminen tai vapauttaminen</w:t>
      </w:r>
    </w:p>
    <w:p>
      <w:r>
        <w:t xml:space="preserve">Ylituomari Asoka de Silva määräsi oikeusministerin tekemään asiasta poliittisen päätöksen keskusteltuaan ensin oikeusministeriön sihteerin kanssa ja luomaan mekanismin sen toteuttamiseksi. Tuomari de Silva teki selväksi, että oikeuslaitos ei pyri vapauttamaan kaikkia LTTE:n epäiltyjä. Korkein oikeus antoi määräyksen käsiteltyään perusoikeuksia koskevan vetoomuksen, jonka on jättänyt JA Francis, joka sanoo olevansa pidätettynä yli puolitoista vuotta. Tuomioistuin totesi, että vankiloissa on herännyt paljon vakavia ongelmia LTTE-epäiltyjen jatkuvan vangitsemisen seurauksena. Ei ole selvää, mitä hän tarkoitti "vakavilla kysymyksillä". On sopimatonta pitää LTTE:n epäiltyjä jatkuvasti vangittuna, hän sanoi avoimessa tuomioistuimessa ja määräsi oikeusministerin vapauttamaan heidät takuita vastaan, jos tutkimukset saadaan päätökseen. Hallitus on myöntänyt, että lähes 10 000 kaaderia pidätettiin ja vangittiin sodan loppuvaiheessa. On myös arvioitu, että lähes 2000 LTTE:n epäiltyä jäsentä pidätettiin ennen taistelujen kiihtymistä. Kuulemista on lykätty 08. syyskuuta.</w:t>
      </w:r>
    </w:p>
    <w:p>
      <w:r>
        <w:rPr>
          <w:b/>
        </w:rPr>
        <w:t xml:space="preserve">Yhteenveto</w:t>
      </w:r>
    </w:p>
    <w:p>
      <w:r>
        <w:t xml:space="preserve">Sri Lankan korkein oikeus on määrännyt viranomaiset nostamaan syytteet tai vapauttamaan vangitut tamilitiikeriepäillyt.</w:t>
      </w:r>
    </w:p>
    <w:p>
      <w:r>
        <w:rPr>
          <w:b/>
          <w:u w:val="single"/>
        </w:rPr>
        <w:t xml:space="preserve">Asiakirjan numero 39382</w:t>
      </w:r>
    </w:p>
    <w:p>
      <w:r>
        <w:t xml:space="preserve">Voimakasta tuulta ja lunta koskevat varoitukset annettu</w:t>
      </w:r>
    </w:p>
    <w:p>
      <w:r>
        <w:t xml:space="preserve">Met Office sanoi, että se voi johtaa "erittäin huonoihin matkaolosuhteisiin" joissakin osissa maata. Keltainen varoitus on voimassa keskiviikkona kello 18:00 ja torstaina kello 12:00 välisenä aikana. Lisäksi on annettu uusi varoitus mahdollisista lumisateista koko Skotlannissa torstaista perjantaihin. Ensimmäisen varoituksen mukaan rannikkoalueilla odotetaan jopa 55 mailin tuntinopeuden tuulenpuuskia, ja lunta voi sataa jopa 5 senttimetriä ja korkeammilla alueilla jopa 20 senttimetriä. Ilmatieteen laitoksen mukaan voimakkaimmat sateet voivat aiheuttaa salamoita, jotka voivat aiheuttaa häiriöitä sähkönjakelussa. Toinen varoitus, joka on voimassa torstaista kello 12:00 perjantaihin kello 12:00, voi tuoda lisää lunta.</w:t>
      </w:r>
    </w:p>
    <w:p>
      <w:r>
        <w:rPr>
          <w:b/>
        </w:rPr>
        <w:t xml:space="preserve">Yhteenveto</w:t>
      </w:r>
    </w:p>
    <w:p>
      <w:r>
        <w:t xml:space="preserve">Suurelle osalle Skotlantia on annettu lumi- ja kova tuulivaroitus keskiviikosta perjantaihin.</w:t>
      </w:r>
    </w:p>
    <w:p>
      <w:r>
        <w:rPr>
          <w:b/>
          <w:u w:val="single"/>
        </w:rPr>
        <w:t xml:space="preserve">Asiakirjan numero 39383</w:t>
      </w:r>
    </w:p>
    <w:p>
      <w:r>
        <w:t xml:space="preserve">Kiistelty maalaus vahvistettu Monet'ksi</w:t>
      </w:r>
    </w:p>
    <w:p>
      <w:r>
        <w:t xml:space="preserve">A Haystack in the Evening Sun -teosta ei ole aiemmin todennettu, koska teos on suurelta osin tuntematon ja taiteilijan signeeraus on maalin peitossa. Jyvaskylän yliopiston tutkijat kuitenkin paljastivat allekirjoituksen hyperspektrikameran avulla. Se paljasti myös teoksen syntyajankohdan - 1891. Tutkijoiden käyttämä erikoiskamera tutki maalauksen alkuainekoostumusta mittaamalla röntgenfluoresenssia. Näin he pystyivät "näkemään" pinnan alle ja analysoimaan teoksen luomiseen käytetyt materiaalit. "Kamera toimii periaatteessa skannerina, joka skannaa yhden viivan kerrallaan", tutkija Ilkka Polonen kertoo. "Kun kameraa liikutetaan skannerin avulla, saadaan kuva koko kuvasta." Myös pigmenttien ja kankaan kuitujen analyysi vahvisti maalauksen olevan impressionistin tekemä. Taideteoksen omistaa tällä hetkellä Suomen Serlachiuksen taidesäätiö, joka hankki sen 1950-luvulla lontoolaisen taidevälittäjän kautta. Laitoksen mukaan aitouden ansiosta teos on ensimmäinen Monet-maalaus, joka on suomalaisessa julkisessa kokoelmassa.</w:t>
      </w:r>
    </w:p>
    <w:p>
      <w:r>
        <w:rPr>
          <w:b/>
        </w:rPr>
        <w:t xml:space="preserve">Yhteenveto</w:t>
      </w:r>
    </w:p>
    <w:p>
      <w:r>
        <w:t xml:space="preserve">Ranskalaisen impressionistin Claude Monet'n luomaksi luultu öljymaalaus on osoittautunut aidoksi tieteellisten testien avulla.</w:t>
      </w:r>
    </w:p>
    <w:p>
      <w:r>
        <w:rPr>
          <w:b/>
          <w:u w:val="single"/>
        </w:rPr>
        <w:t xml:space="preserve">Asiakirjan numero 39384</w:t>
      </w:r>
    </w:p>
    <w:p>
      <w:r>
        <w:t xml:space="preserve">Kolme poliisivoimaa yhdistää palvelujaan säästääkseen 2 miljoonaa puntaa vuodessa.</w:t>
      </w:r>
    </w:p>
    <w:p>
      <w:r>
        <w:t xml:space="preserve">Hertfordshiren poliisin mukaan fuusion tarkoituksena on säästää rahaa ja suojella poliisien määrää leikkausten edessä. Viime vuoden lokakuussa kolme poliisilaitosta sopivat työskentelevänsä tiiviimmin yhdessä joillakin osastoilla säästääkseen 3 miljoonaa puntaa vuodessa. Vuoteen 2015 mennessä ne toivovat lisää yhteisiä palveluja, joilla säästetään 20 miljoonaa puntaa vuodessa. Hertfordshiren poliisin poliisipäällikkö Andy Bliss sanoi, että fuusio säästäisi rahaa mutta säilyttäisi poliisien määrän. "Näistä yhteisistä toiminnoista on myös valtavasti hyötyä, sillä ne lisäävät kapasiteettia ja joustavuutta kysyntähuippujen aikana", hän sanoi. Kolme poliisilaitosta on perustanut yksikön, joka tarjoaa rikosteknisiä palveluja kaikissa kolmessa organisaatiossa, ja yhteisen aseellisen poliisiyksikön, joka palvelee kaikkia kolmea maakuntaa. Lisäksi on perustettu yhteinen vakavan rikollisuuden yksikkö, joka tutkii murhia, tappoja, kidnappauksia ja kiristyksiä.</w:t>
      </w:r>
    </w:p>
    <w:p>
      <w:r>
        <w:rPr>
          <w:b/>
        </w:rPr>
        <w:t xml:space="preserve">Yhteenveto</w:t>
      </w:r>
    </w:p>
    <w:p>
      <w:r>
        <w:t xml:space="preserve">Cambridgeshiren, Bedfordshiren ja Hertfordshiren poliisivoimat ovat yhdistäneet rikosteknisen tutkinnan, aseellisen reagoinnin ja vakavan rikollisuuden yksiköt säästääkseen 2 miljoonaa puntaa vuodessa.</w:t>
      </w:r>
    </w:p>
    <w:p>
      <w:r>
        <w:rPr>
          <w:b/>
          <w:u w:val="single"/>
        </w:rPr>
        <w:t xml:space="preserve">Asiakirjan numero 39385</w:t>
      </w:r>
    </w:p>
    <w:p>
      <w:r>
        <w:t xml:space="preserve">Autoilija loukkaantui junan törmättyä autoon Johnstonessa sijaitsevalla radalla</w:t>
      </w:r>
    </w:p>
    <w:p>
      <w:r>
        <w:t xml:space="preserve">Valkoinen Hyundai näyttää rikkoneen suuret metalliesteet ja pysähtyneen raiteille ennen kuin juna osui siihen noin kello 06.15. Skotlannin palo- ja pelastuspalvelu lähetti yhdeksän paloautoa paikalle Janefield Avenuella, ja miehistö irrotti miehen autosta. Ensihoitajat veivät miehen sairaalaan, ja palomiehet saattoivat yhdeksän junamatkustajaa turvaan. Skotlannin poliisin tiedottaja sanoi: "Hätäpalvelut ovat paikalla, eikä hengenvaarallisia vammoja näytä olevan." British Transport Police sanoi, että ajoneuvo on saatu takaisin, eikä tapausta pidetä epäilyttävänä. Rautatieliikenne Glasgow'n päärautatieaseman ja Ayrin, Largsin ja Ardrossanin sataman välillä häiriintyi, mutta linja avattiin myöhemmin uudelleen.</w:t>
      </w:r>
    </w:p>
    <w:p>
      <w:r>
        <w:rPr>
          <w:b/>
        </w:rPr>
        <w:t xml:space="preserve">Yhteenveto</w:t>
      </w:r>
    </w:p>
    <w:p>
      <w:r>
        <w:t xml:space="preserve">Kuljettaja on loukkaantunut junan törmättyä autoon Renfrewshiressä.</w:t>
      </w:r>
    </w:p>
    <w:p>
      <w:r>
        <w:rPr>
          <w:b/>
          <w:u w:val="single"/>
        </w:rPr>
        <w:t xml:space="preserve">Asiakirjan numero 39386</w:t>
      </w:r>
    </w:p>
    <w:p>
      <w:r>
        <w:t xml:space="preserve">Shottonin ja Connahin muistomerkkiin kirjoitettu "ällöttävä" graffiti</w:t>
      </w:r>
    </w:p>
    <w:p>
      <w:r>
        <w:t xml:space="preserve">Neuvoston työntekijät ovat sittemmin puhdistaneet graffitit Shottonissa sijaitsevasta muistomerkistä, joka on omistettu 400:lle ensimmäisessä maailmansodassa kuolleelle ihmiselle. Valtuutettu Andy Dunbobbin piti sitä "täysin vastenmielisenä". Komisario Mark Williams Pohjois-Walesin poliisista sanoi: "Teemme kaikkemme, jotta syylliset saadaan selville." Graffiti oli maalattu messinkilaattaan, jossa oli Shottonista ja naapurikunnan Connah's Quaysta kotoisin olevien, palveluksessa henkensä menettäneiden ihmisten nimet. Toinen paikallisvaltuutettu Ian Dunbar toivoi, että lähistöllä otetut valvontakamerakuvat johdattaisivat poliisin syyllisten jäljille. "Se on sydäntäsärkevää ihmisille", hän sanoi. "Nuo nimet ovat vanhempiemme ja isovanhempiemme nimiä. Olemme hyvin järkyttyneitä siitä."</w:t>
      </w:r>
    </w:p>
    <w:p>
      <w:r>
        <w:rPr>
          <w:b/>
        </w:rPr>
        <w:t xml:space="preserve">Yhteenveto</w:t>
      </w:r>
    </w:p>
    <w:p>
      <w:r>
        <w:t xml:space="preserve">Deesidessa sijaitsevaan sotamuistomerkkiin oli maalattu hakaristi, mikä aiheutti "vihaa ja loukkaantumista", poliisipäällikkö sanoi.</w:t>
      </w:r>
    </w:p>
    <w:p>
      <w:r>
        <w:rPr>
          <w:b/>
          <w:u w:val="single"/>
        </w:rPr>
        <w:t xml:space="preserve">Asiakirjan numero 39387</w:t>
      </w:r>
    </w:p>
    <w:p>
      <w:r>
        <w:t xml:space="preserve">Didcotin voimalaitos: Etsinnät jatkuvat romahdusvaroitusten keskellä</w:t>
      </w:r>
    </w:p>
    <w:p>
      <w:r>
        <w:t xml:space="preserve">Osa voimalaitoksesta romahti tiistaina klo 16.00 GMT, kun sitä valmisteltiin purettavaksi. Michael Collingsin, 53, ruumis on löydetty, kun taas kolme ihmistä, joita ei ole vielä löydetty, eivät todennäköisesti ole elossa, pelastajat sanoivat. Osittain romahtanut rakennus on edelleen epävakaa, ja uudet romahdukset ovat mahdollisia, palokunta sanoi. Asukkaita on kehotettu pitämään ikkunat ja ovet kiinni pölyn varalta. Palokunta sanoi, että sen ensisijaisena tavoitteena on "palauttaa kadonneet ihmiset perheidensä luokse". Se kertoi myös, että yhtenä vaihtoehtona keskustellaan rakennuksen loppuosien purkamisesta, jotta etsintäryhmät pääsisivät turvallisesti raunioille. Varapalopäällikkö Nathan Travis sanoi: "Alue on edelleen erittäin epävakaa, joten paikalla työskentelevien ryhmien turvallisuuden on oltava etusijalla." Ruumiinavaus osoitti, että Collings kuoli moniin vammoihin.</w:t>
      </w:r>
    </w:p>
    <w:p>
      <w:r>
        <w:rPr>
          <w:b/>
        </w:rPr>
        <w:t xml:space="preserve">Yhteenveto</w:t>
      </w:r>
    </w:p>
    <w:p>
      <w:r>
        <w:t xml:space="preserve">Didcotin voimalaitoksessa kuolleeksi pelätyn kolmen ihmisen etsinnät jatkuvat, kun pelätään uusia romahduksia.</w:t>
      </w:r>
    </w:p>
    <w:p>
      <w:r>
        <w:rPr>
          <w:b/>
          <w:u w:val="single"/>
        </w:rPr>
        <w:t xml:space="preserve">Asiakirjan numero 39388</w:t>
      </w:r>
    </w:p>
    <w:p>
      <w:r>
        <w:t xml:space="preserve">Tyttö, 11, loukkaantui vakavasti Coventryn auto-onnettomuudessa</w:t>
      </w:r>
    </w:p>
    <w:p>
      <w:r>
        <w:t xml:space="preserve">Toyota Verso törmäsi jalankulkijaan Tamworth Roadilla lähellä Waste Lanen risteystä Coventryssa torstaina klo 18.10 BST. Tyttö on edelleen sairaalassa vakavassa tilassa, West Midlandsin poliisi kertoo. Poliisin mukaan 53-vuotias kuljettaja jäi paikalle ja tarvitsi myös lääkärinhoitoa. Poliisien on määrä puhua hänen kanssaan. West Midlands Ambulance Service sanoi, että tyttö oli kriittisessä tilassa, kun miehistö saapui paikalle. Sen mukaan sivulliset olivat aloittaneet elvytyksen, kun henkilökunta otti ohjat käsiinsä ja aloitti elvytyksen. Tiedottajan mukaan tytön vammat olivat mahdollisesti hengenvaarallisia. Poliisi pyytää tietoja ja kaikkia, joilla on valvontakameran kuvamateriaalia, ilmoittautumaan. Seuraa BBC West Midlandsia Facebookissa, Twitterissä ja Instagramissa. Lähetä juttuideasi osoitteeseen: newsonline.westmidlands@bbc.co.uk</w:t>
      </w:r>
    </w:p>
    <w:p>
      <w:r>
        <w:rPr>
          <w:b/>
        </w:rPr>
        <w:t xml:space="preserve">Yhteenveto</w:t>
      </w:r>
    </w:p>
    <w:p>
      <w:r>
        <w:t xml:space="preserve">11-vuotias tyttö sai "mahdollisesti hengenvaarallisia vammoja" jäätyään auton alle.</w:t>
      </w:r>
    </w:p>
    <w:p>
      <w:r>
        <w:rPr>
          <w:b/>
          <w:u w:val="single"/>
        </w:rPr>
        <w:t xml:space="preserve">Asiakirjan numero 39389</w:t>
      </w:r>
    </w:p>
    <w:p>
      <w:r>
        <w:t xml:space="preserve">Steven Oscroft, joka kuoli tuulilasiin osuneesta kivestä, oli "rakastava isoisä".</w:t>
      </w:r>
    </w:p>
    <w:p>
      <w:r>
        <w:t xml:space="preserve">Steven Oscroft ajoi tiistaiaamuna Netherfield Lanella Perlethorpe-cum-Budbyssä, Nottinghamshiressä, kun esine osui häneen. Poliisien mukaan kivi tai betoni on todennäköisesti tappanut 60-vuotiaan välittömästi. Hänen vaimonsa ja kaksi lapsenlasta, jotka olivat myös autossa, eivät loukkaantuneet. Derbyshiren Shirebrookista kotoisin olevaa Oscroftia kuvailtiin "omistautuneeksi aviomieheksi, isäksi, pojaksi ja veljeksi sekä ihastuneeksi isoisäksi". Poliisi kuvaili tapausta "traumaattiseksi koettelemukseksi" perheelle. Poliisi Joanna Baxter sanoi, että poliisit etsivät "suurta beigenväristä kuorma-autoa, joka on saattanut heittää kuormansa alueelle". Perhe kirjoitti lausunnossaan: "Meidän on vaikea käsittää traagista loppua, joka tapahtui retken ja lastenlasten kanssa vietetyn hauskan ajan jälkeen. "Elämämme ei ole enää koskaan samanlaista, ja voimme nyt vain vaalia näitä erityisiä muistoja sydämissämme." Seuraa BBC East Midlandsia Facebookissa, Twitterissä tai Instagramissa. Lähetä juttuideoita osoitteeseen eastmidsnews@bbc.co.uk.</w:t>
      </w:r>
    </w:p>
    <w:p>
      <w:r>
        <w:rPr>
          <w:b/>
        </w:rPr>
        <w:t xml:space="preserve">Yhteenveto</w:t>
      </w:r>
    </w:p>
    <w:p>
      <w:r>
        <w:t xml:space="preserve">Nimen on annettu "rakastavalle" nelivuotiaalle isoisälle, joka kuoli, kun suuri kivi tai betoninpala rikkoi hänen tuulilasinsa.</w:t>
      </w:r>
    </w:p>
    <w:p>
      <w:r>
        <w:rPr>
          <w:b/>
          <w:u w:val="single"/>
        </w:rPr>
        <w:t xml:space="preserve">Asiakirjan numero 39390</w:t>
      </w:r>
    </w:p>
    <w:p>
      <w:r>
        <w:t xml:space="preserve">Bradford Moorin koulun johtokunnan jäsenet vaihdetaan.</w:t>
      </w:r>
    </w:p>
    <w:p>
      <w:r>
        <w:t xml:space="preserve">Bradford Moor Community Primary School sai maanantaina julkaistussa raportissa arvosanan "riittämätön". Raportissa arvosteltiin erityisesti johtokuntaa siitä, että se ei seurannut "opetusta ja saavutuksia tehokkaasti". Neuvosto on jättänyt opetusministeriölle hakemuksen, jotta nykyiset koulun johtokunnan jäsenet voitaisiin korvata väliaikaisella johtokunnalla. Valtuutettu Ralph Berry, joka vastaa lasten palveluista, sanoi, että neuvostolla on "velvollisuus" puuttua epäonnistuneisiin kouluihin ja tukea niitä. "Olemme tehneet näin useissa kouluissa vuosien varrella, ja se on osoittautunut varsin tehokkaaksi", hän sanoi. Ofsted kehui raportissaan koulun nykyistä rehtoria Janet Reltonia, joka tuli kouluun syyskuussa 2012. Tarkastajat totesivat myös, että oppilaat alkoivat edistyä hänen tekemiensä muutosten ansiosta. Berryn mukaan väliaikainen johtokunta koostuu henkilöistä, jotka on erityisesti valittu auttamaan koulua parantamaan toimintaansa.</w:t>
      </w:r>
    </w:p>
    <w:p>
      <w:r>
        <w:rPr>
          <w:b/>
        </w:rPr>
        <w:t xml:space="preserve">Yhteenveto</w:t>
      </w:r>
    </w:p>
    <w:p>
      <w:r>
        <w:t xml:space="preserve">Kaikki Bradfordin peruskoulun johtokunnat on tarkoitus erottaa Ofstedin tarkastajien arvostelun jälkeen.</w:t>
      </w:r>
    </w:p>
    <w:p>
      <w:r>
        <w:rPr>
          <w:b/>
          <w:u w:val="single"/>
        </w:rPr>
        <w:t xml:space="preserve">Asiakirjan numero 39391</w:t>
      </w:r>
    </w:p>
    <w:p>
      <w:r>
        <w:t xml:space="preserve">Jonathan Porritt sai elinkautisen Middlesbroughin puukotusmurhasta</w:t>
      </w:r>
    </w:p>
    <w:p>
      <w:r>
        <w:t xml:space="preserve">Jonathan Porritt puukotti John Lewisin, 32, sydämen läpi Crescent Roadilla 14. toukokuuta. Crescent Roadilla asuva 28-vuotias mies oli kiistänyt murhan, mutta hänet tuomittiin aiemmin tällä viikolla Teesside Crown Courtissa käydyn oikeudenkäynnin jälkeen. Tuomari on nyt tuominnut hänet elinkautiseen vankeuteen ja kertonut, että hänen on istuttava vähintään 22 vuotta. Porritt todettiin myös syylliseksi teräaseen kantamiseen julkisella paikalla. Tuomion jälkeen poliisi kuvaili Porrittia "väkivaltaiseksi ja vaaralliseksi" ja varoitti veitsen kantamisen tuhoisista seurauksista. Aiheeseen liittyvät Internet-linkit HM Courts Service</w:t>
      </w:r>
    </w:p>
    <w:p>
      <w:r>
        <w:rPr>
          <w:b/>
        </w:rPr>
        <w:t xml:space="preserve">Yhteenveto</w:t>
      </w:r>
    </w:p>
    <w:p>
      <w:r>
        <w:t xml:space="preserve">Middlesbroughin kadulla miehen murhannut "väkivaltainen ja vaarallinen" mies on tuomittu elinkautiseen vankeuteen.</w:t>
      </w:r>
    </w:p>
    <w:p>
      <w:r>
        <w:rPr>
          <w:b/>
          <w:u w:val="single"/>
        </w:rPr>
        <w:t xml:space="preserve">Asiakirjan numero 39392</w:t>
      </w:r>
    </w:p>
    <w:p>
      <w:r>
        <w:t xml:space="preserve">Rorke's Drift: £15.5k:lla.</w:t>
      </w:r>
    </w:p>
    <w:p>
      <w:r>
        <w:t xml:space="preserve">Walter Dunnen 24. tammikuuta 1879 päivätyssä kirjeessä kuvataan, miten hän ja 150 brittiläistä sotilasta puolustivat eteläafrikkalaista etuvartioasemaa. Sankarillisesta taistelusta myönnettiin 11 Victorian ristiä (VC), enemmän kuin yhdestä ainoasta taistelusta ennen tai jälkeen sen. Apulaiskomissaari Dunnea suositeltiin ansiomerkin saajaksi, mutta hänet hylättiin. Corkin kreivikunnasta kotoisin oleva ACO Dunne vastasi Rorke's Driftin lähetysaseman varastoista. Ystävälleen kapteeni WJ Warnefordille kirjoittamassaan kirjeessä hän paljastaa, kuinka hän ja toverinsa vahvistivat etuvartioaseman 1,5 metriä korkealla 200 paunan (91 kilon) jauhopusseista koostuvalla barrikadilla. Kirje löydettiin kapteeni Warnefordin vaimon keräämästä kirjeiden, maalausten ja muiden esineiden albumista, ja Wiltshiren huutokauppatoimisto Henry Aldridge and Son myi sen. "Yleisesti ottaen kaikki taistelusta peräisin oleva on harvinaista", sanoi huutokaupanpitäjä Andrew Aldridge. "On siis todellinen kunnia myydä näin tärkeä kirje, joka on kirjoitettu vain muutama tunti yhden Britannian sotahistorian kuuluisimman taistelun jälkeen." Rorke's Driftin 12 tuntia kestänyt puolustus esiteltiin vuonna 1964 elokuvassa Zulu, jonka pääosissa näyttelivät Sir Michael Caine ja Stanley Baker.</w:t>
      </w:r>
    </w:p>
    <w:p>
      <w:r>
        <w:rPr>
          <w:b/>
        </w:rPr>
        <w:t xml:space="preserve">Yhteenveto</w:t>
      </w:r>
    </w:p>
    <w:p>
      <w:r>
        <w:t xml:space="preserve">Harvinainen silminnäkijän kertomus Rorke's Driftin puolustuksesta, jota esiteltiin vuoden 1964 Zulu-elokuvassa, on myyty huutokaupassa 15 500 punnalla.</w:t>
      </w:r>
    </w:p>
    <w:p>
      <w:r>
        <w:rPr>
          <w:b/>
          <w:u w:val="single"/>
        </w:rPr>
        <w:t xml:space="preserve">Asiakirjan numero 39393</w:t>
      </w:r>
    </w:p>
    <w:p>
      <w:r>
        <w:t xml:space="preserve">Sophia Gouldenin patsas auttaa tunnustamaan "merkittävät" manxilaiset naiset.</w:t>
      </w:r>
    </w:p>
    <w:p>
      <w:r>
        <w:t xml:space="preserve">Sophia Gouldenin muistomerkkiä ehdotettiin ensimmäisen kerran vuonna 2016. Daphne Caine sanoi, että hänen tarinansa oli ollut "piilossa yli 100 vuotta", kun Tynwald hyväksyi hänen ja tyttärensä Emmeline Pankhurstin patsaan. "Patsaan pystyttäminen varmistaa, että hänen elämänsä muistetaan", hän sanoi. Hän sanoi, että yksityisrahoitteinen patsas on "viimeisessä suunnitteluvaiheessa" ja että se korjaisi saaren patsaiden epätasapainon. "Mansaarella on monia kuuluisien miesten patsaita, mutta vain yksi naisen patsas, ja se on kuningatar Victoria", hän sanoi. "Merkittävien naisten elämä ansaitsee saman tunnustuksen kuin miesten." Friends of Sophia Goulden -kampanjaryhmän tiedottaja sanoi, että Lonanissa syntynyt aktivisti oli "uskomattoman vaikutusvaltainen nainen, joka kasvatti omat tyttärensä taistelemaan naisten oikeuksien puolesta". Hän lisäsi, että "virallinen parlamentaarinen tunnustus" olisi tehnyt hänet "uskomattoman ylpeäksi". Ryhmä työstää nyt patsaan lopullisia suunnitelmia, ennen kuin se paljastaa sen suunnitelman myöhemmin. Tämä on seurausta samankaltaisesta kampanjasta Manchesterissa, jossa Goudenin tytär Emmeline syntyi. Naisten äänioikeuskampanjaa 1900-luvun alussa johtaneen rouva Pankhurstin patsas paljastetaan kaupungissa 8. maaliskuuta 2019 kansainvälisen naistenpäivän kunniaksi.</w:t>
      </w:r>
    </w:p>
    <w:p>
      <w:r>
        <w:rPr>
          <w:b/>
        </w:rPr>
        <w:t xml:space="preserve">Yhteenveto</w:t>
      </w:r>
    </w:p>
    <w:p>
      <w:r>
        <w:t xml:space="preserve">Suffragettijohtajan manxilaissyntyisen äidin patsas auttaa varmistamaan, että saaren "merkittävien" naisten elämä saa "saman tunnustuksen kuin miesten", sanoi MHK.</w:t>
      </w:r>
    </w:p>
    <w:p>
      <w:r>
        <w:rPr>
          <w:b/>
          <w:u w:val="single"/>
        </w:rPr>
        <w:t xml:space="preserve">Asiakirjan numero 39394</w:t>
      </w:r>
    </w:p>
    <w:p>
      <w:r>
        <w:t xml:space="preserve">"Halpamainen" varkaus Penleen pelastusveneasemalta</w:t>
      </w:r>
    </w:p>
    <w:p>
      <w:r>
        <w:t xml:space="preserve">Metallirengas on kadonnut Cornwallin Mouseholessa sijaitsevan Penleen vanhan pelastusveneaseman ovesta. Se oli ollut siellä pysyvästi siitä lähtien, kun asema rakennettiin vuonna 1912. Käytöstä poistettua asemaa pidetään muistomerkkinä vuonna 1981 tapahtuneesta Penleen pelastusveneonnettomuudesta, jossa kaikki Solomon Brownen kahdeksan miehistön jäsentä kuolivat merellä. Lisää Cornwallin tarinoita Penleen miehistön Facebook-sivulla on julkaistu vetoomus: "Haluaisimme mielellämme, että kahva palautettaisiin Penleen. Se on osa pelastusveneemme historiaa ja haluamme sen takaisin." Miehistön viesti on herättänyt vihaisen reaktion. Eräs henkilö kommentoi: "Se on ollut todella hieno juttu: "Valitettavasti mikään ei enää yllätä minua. Kuka ikinä sen veikin, ei tunne katumusta, ei moraalista kompassia, ei älyä tietää, mikä on oikein ja mikä väärin. "Karu vastakohta teille, jotka panisitte henkenne alttiiksi pelastaaksenne muita." Toiset kutsuivat tekoa "halveksittavaksi" ja "järjettömäksi vandalismiksi".</w:t>
      </w:r>
    </w:p>
    <w:p>
      <w:r>
        <w:rPr>
          <w:b/>
        </w:rPr>
        <w:t xml:space="preserve">Yhteenveto</w:t>
      </w:r>
    </w:p>
    <w:p>
      <w:r>
        <w:t xml:space="preserve">Historialliselta pelastusveneasemalta on varastettu yli 100 vuotta vanha valurautainen ovenkahva.</w:t>
      </w:r>
    </w:p>
    <w:p>
      <w:r>
        <w:rPr>
          <w:b/>
          <w:u w:val="single"/>
        </w:rPr>
        <w:t xml:space="preserve">Asiakirjan numero 39395</w:t>
      </w:r>
    </w:p>
    <w:p>
      <w:r>
        <w:t xml:space="preserve">Bristolin valtuuskunta pyrkii tekemään vaikutuksen Euroopan vihreän pääkaupungin tuomareihin</w:t>
      </w:r>
    </w:p>
    <w:p>
      <w:r>
        <w:t xml:space="preserve">Viime vuonna Bristol sijoittui toiseksi Kööpenhaminan jälkeen. Tittelillä palkitaan kaupunkeja, jotka ovat jatkuvasti saavuttaneet korkeat ympäristöstandardit ja jotka ovat sitoutuneet parantamaan ympäristönsuojelua ja kestävyyttä entisestään. Myös Bryssel, Glasgow ja Slovenian pääkaupunki Ljubliana ovat ehdolla tittelin saajiksi. Vihreä pääkaupunki -kilpailu arvioidaan kahdessa vaiheessa, joista ensimmäinen on tekninen arviointi, jossa tarkastellaan 12 aihealuetta, kuten energiaa, vedenkäyttöä, jätteitä, liikennettä ja viheralueita. "Kasvava kaupunki" Seitsemän hengen valtuuskuntaan kuuluvat pormestari George Ferguson ja professori Martin Bigg, Bristolin vihreän pääkaupungin kumppanuuden puheenjohtaja. Fergusonin mukaan on tärkeää pyrkiä vihreään kasvuun. "Meidän on kasvettava ja olemme kasvava kaupunki, ja meidän on tarjottava työpaikkoja", hän sanoi. "Näen koko tämän vihreäksi pääkaupungiksi ryhtymisen osana tätä tarinaa." Voittaja on tarkoitus nimetä 14. kesäkuuta.</w:t>
      </w:r>
    </w:p>
    <w:p>
      <w:r>
        <w:rPr>
          <w:b/>
        </w:rPr>
        <w:t xml:space="preserve">Yhteenveto</w:t>
      </w:r>
    </w:p>
    <w:p>
      <w:r>
        <w:t xml:space="preserve">Bristolin valtuuskunta on lähtenyt Brysseliin yrittämään saada tuomarit vakuuttuneiksi siitä, että Bristolin pitäisi olla Euroopan vihreä pääkaupunki vuonna 2015.</w:t>
      </w:r>
    </w:p>
    <w:p>
      <w:r>
        <w:rPr>
          <w:b/>
          <w:u w:val="single"/>
        </w:rPr>
        <w:t xml:space="preserve">Asiakirjan numero 39396</w:t>
      </w:r>
    </w:p>
    <w:p>
      <w:r>
        <w:t xml:space="preserve">Harland and Wolff palkkaa 600 väliaikaista toimihenkilöä</w:t>
      </w:r>
    </w:p>
    <w:p>
      <w:r>
        <w:t xml:space="preserve">Työntekijät ovat lyhytaikaisilla sopimuksilla ensi kuussa alkavaa miljoonien punnan hanketta varten. Heitä varten on perustettu väliaikaisia ruokaloita ja muita tiloja. 360 jalkaa korkea Blackford Dolphin -porauslautta on parhaillaan matkalla Brasiliasta Belfastiin, jossa sille tehdään huoltotöitä. Harland and Wolffin mukaan se on liian suuri mahtuakseen Samson- ja Goliath-nostureiden alle, jotka on siirrettävä raiteita pitkin rakennustelakan kaupungin puoleiseen päähän kunnostussopimuksen 50 päivän ajaksi. Harland and Wolffin myynti- ja markkinointipäällikkö David McVeigh sanoi, että urakka on niin suuri ja se on toteutettava niin tiukassa aikataulussa, että 600 lisäurakoitsijaa oli palkattava nopeasti. "Harland and Wolff jatkaa menestyksekästä kilpailua alalla, jolla kilpailu on kasvanut", McVeigh sanoi. "Sen lisäksi, että H&amp;W pystyy ylittämään tällaisten urakoiden tiukat terveys- ja turvallisuusvaatimukset, se kykenee myös suureen joustavuuteen, minkä ansiosta pystymme hankkimaan 600 urakoitsijaa sähkö-, hitsaus-, suunnittelu- ja maalausalalta lyhyessä ajassa."</w:t>
      </w:r>
    </w:p>
    <w:p>
      <w:r>
        <w:rPr>
          <w:b/>
        </w:rPr>
        <w:t xml:space="preserve">Yhteenveto</w:t>
      </w:r>
    </w:p>
    <w:p>
      <w:r>
        <w:t xml:space="preserve">Harland and Wolffin telakka on palkannut 600 ammattitaitoista ammattilaista työskentelemään yhdellä suurimmista Belfastissa koskaan kunnostetuista öljynporauslautoista.</w:t>
      </w:r>
    </w:p>
    <w:p>
      <w:r>
        <w:rPr>
          <w:b/>
          <w:u w:val="single"/>
        </w:rPr>
        <w:t xml:space="preserve">Asiakirjan numero 39397</w:t>
      </w:r>
    </w:p>
    <w:p>
      <w:r>
        <w:t xml:space="preserve">18,2 miljoonan punnan hanke Blackpoolin raitiotien laajentamiseksi</w:t>
      </w:r>
    </w:p>
    <w:p>
      <w:r>
        <w:t xml:space="preserve">Raitiotietä jatketaan rantakadulta Blackpool Northin rautatieasemalle. Liikenneministeriö rahoittaa hanketta 16,4 miljoonalla punnalla, ja Blackpool Council maksaa loput. Kaupunginvaltuutettu John Jones sanoi, että raitiovaunun ulottaminen kaupungin sydämeen "olisi erittäin tervetullut edistysaskel sekä asukkaille että matkailijoille". Maanteistä ja liikenteestä vastaava kabinettijäsen Jones toivoi, että raitiovaunun laajentaminen tarjoaisi työpaikkoja ja parempaa infrastruktuuria talouskasvun tukemiseksi. Blackpoolin raitiotien 100 miljoonan punnan parannus saatiin päätökseen viime vuonna. Tietokoneistetut raitiovaunut korvasivat vanhat perinnekulkuneuvot, jotka liikennöivät edelleen matkailijoita varten lomakohteessa. Raiteet uusittiin ja rakennettiin uusi raitiovaunuvarikko.</w:t>
      </w:r>
    </w:p>
    <w:p>
      <w:r>
        <w:rPr>
          <w:b/>
        </w:rPr>
        <w:t xml:space="preserve">Yhteenveto</w:t>
      </w:r>
    </w:p>
    <w:p>
      <w:r>
        <w:t xml:space="preserve">Blackpoolin raitiovaunujärjestelmää laajennetaan 18,2 miljoonan punnan hankkeella, ja työt voivat alkaa vuonna 2015.</w:t>
      </w:r>
    </w:p>
    <w:p>
      <w:r>
        <w:rPr>
          <w:b/>
          <w:u w:val="single"/>
        </w:rPr>
        <w:t xml:space="preserve">Asiakirjan numero 39398</w:t>
      </w:r>
    </w:p>
    <w:p>
      <w:r>
        <w:t xml:space="preserve">Delancey Park -suunnitelmat hidastuvat varojen puutteen vuoksi.</w:t>
      </w:r>
    </w:p>
    <w:p>
      <w:r>
        <w:t xml:space="preserve">Admiral de Saumarezin säätiön johtokunta on juuri saanut päätökseen keskustelut sidosryhmien kanssa siitä, mitä he haluaisivat nähdä puistossa. Suunniteltujen 18 hankkeen joukossa on muun muassa kahvila ja lisää leikkipaikkoja lapsille. Puheenjohtaja Alex Rodger sanoi, että varojen puutteen vuoksi hankkeet etenevät odotettua hitaammin. Hän sanoi, että yksi ryhmän päätavoitteista on korvata Guernseyn merisankarin, amiraali Lord James de Saumarezin muistomerkki. Rodger sanoi, että toisessa maailmansodassa tuhoutuneen muistomerkin pystyttäminen uudelleen olisi todellinen vetonaula matkailijoille. Hän sanoi: "Tämänhetkisen taloudellisen tilanteen vuoksi se on osoittautunut vaikeammaksi kuin se olisi muuten ollut, minkä vuoksi emme ole voineet edetä muistomerkin rakentamisessa. "Tämä ei tarkoita sitä, etteikö muistomerkki valmistuisi, mutta meidän on ehkä omaksuttava hieman erilainen lähestymistapa ja pelattava pitkää peliä pikemminkin kuin välitöntä peliä", hän jatkaa.</w:t>
      </w:r>
    </w:p>
    <w:p>
      <w:r>
        <w:rPr>
          <w:b/>
        </w:rPr>
        <w:t xml:space="preserve">Yhteenveto</w:t>
      </w:r>
    </w:p>
    <w:p>
      <w:r>
        <w:t xml:space="preserve">Guernseyn Delancey Parkin uusien tilojen rakentamisen odotetaan alkavan vuonna 2011, kertoo alueen uudistamista suunnitteleva ryhmä.</w:t>
      </w:r>
    </w:p>
    <w:p>
      <w:r>
        <w:rPr>
          <w:b/>
          <w:u w:val="single"/>
        </w:rPr>
        <w:t xml:space="preserve">Asiakirjan numero 39399</w:t>
      </w:r>
    </w:p>
    <w:p>
      <w:r>
        <w:t xml:space="preserve">Oppisopimusoppilaita palkkaaville yrityksille lisää tukea</w:t>
      </w:r>
    </w:p>
    <w:p>
      <w:r>
        <w:t xml:space="preserve">Se on seurausta siitä, että AM:n mukaan oppisopimuskoulutettavien määrä on vähentynyt huomattavasti viime vuosina. Rahoitus on osa budjettisopimusta, jonka Labour-puolue teki Plaid Cymrun kanssa viime vuonna. Siihen sisältyy 500 punnan kertaluonteinen maksu, jolla autetaan pienyrityksiä selviytymään oppisopimuskoulutettavan palkkaamisesta aiheutuvista kustannuksista. Työnantajat, jotka tarjoavat 16-24-vuotiaille kokoaikaisia oppisopimuspaikkoja nuorten rekrytointiohjelman kautta, saavat 52 viikon palkkatukea 3 900 puntaa. Se kaksinkertaistaa nykyisen 50 punnan palkkatuen 100 puntaan viikossa ensimmäisten 26 viikon ajaksi. Lisäksi 3,4 miljoonaa puntaa on käytettävissä walesin kielellä tapahtuvaan koulutukseen. Apulaisosaamisministeri Jeff Cuthbert sanoi, että keskitytään luomaan enemmän korkeamman tason oppisopimuskoulutusta. Parlamentin yritys- ja liiketoimintakomitean viime vuonna laatimassa raportissa todettiin, että oppisopimuskoulutuksen määrä laski 53 165:stä vuonna 2006/07 39 600:aan vuonna 2010/11. Plaid Cymru -puolueen parlamentin jäsen Simon Thomas sanoi: "Budjettineuvottelumme ovat tasoittaneet tietä yli 5 000 korkeasti koulutetun oppisopimuspaikan luomiselle Walesiin, joita tarvitaan kipeästi."</w:t>
      </w:r>
    </w:p>
    <w:p>
      <w:r>
        <w:rPr>
          <w:b/>
        </w:rPr>
        <w:t xml:space="preserve">Yhteenveto</w:t>
      </w:r>
    </w:p>
    <w:p>
      <w:r>
        <w:t xml:space="preserve">Ministerit ovat hahmotelleet suunnitelmia käyttää 40 miljoonaa puntaa lisää oppisopimuspaikkojen luomiseen seuraavien kahden vuoden aikana.</w:t>
      </w:r>
    </w:p>
    <w:p>
      <w:r>
        <w:rPr>
          <w:b/>
          <w:u w:val="single"/>
        </w:rPr>
        <w:t xml:space="preserve">Asiakirjan numero 39400</w:t>
      </w:r>
    </w:p>
    <w:p>
      <w:r>
        <w:t xml:space="preserve">Skotlannin viljelty lohi saavuttaa seitsemän vuoden huippulukemat</w:t>
      </w:r>
    </w:p>
    <w:p>
      <w:r>
        <w:t xml:space="preserve">Atlantin lohen kokonaistuotanto kasvoi vuonna 2011 2,5 prosenttia 158 018 tonniin, mikä on korkein taso sitten vuoden 2004. Luvut osoittavat myös kirjolohen tuotannon kasvaneen hieman, 53 tonnista vuonna 2010 61 tonniin vuonna 2011. Scottish Farm Production Survey 2011 -tilastotutkimuksen (Scottish Farm Production Survey 2011) mukaan ruijanpallaksen tuotanto väheni 40,3 prosenttia vuoden 2010 luvusta ja kirjolohen tuotanto 10,1 prosenttia. Kirjolohialalla työskentelevän henkilöstön kokonaismäärä laski 11:llä 118:aan viime vuonna. Skotlannin lohentuottajien järjestö (SSPO) on suhtautunut myönteisesti merilohen lukuihin. Sen mukaan lohenkasvatusala loi 272 uutta työpaikkaa vuoden 2011 aikana. Hallituksen tutkimuksessa viljellyistä äyriäisistä todettiin 3 prosentin lasku simpukoiden tuotannossa, mutta 4 prosentin kasvu Tyynenmeren osterien tuotannossa. Raportin mukaan kotoperäisten osterien tuotanto pysyi ennallaan ja tuotti 350 000 simpukankuorta, ja ala on edelleen suunnattu vahvoille kapeille markkinoille.</w:t>
      </w:r>
    </w:p>
    <w:p>
      <w:r>
        <w:rPr>
          <w:b/>
        </w:rPr>
        <w:t xml:space="preserve">Yhteenveto</w:t>
      </w:r>
    </w:p>
    <w:p>
      <w:r>
        <w:t xml:space="preserve">Skotlannin hallituksen lukujen mukaan viljellyn lohen tuotanto oli viime vuonna seitsemän vuoden huippua.</w:t>
      </w:r>
    </w:p>
    <w:p>
      <w:r>
        <w:rPr>
          <w:b/>
          <w:u w:val="single"/>
        </w:rPr>
        <w:t xml:space="preserve">Asiakirjan numero 39401</w:t>
      </w:r>
    </w:p>
    <w:p>
      <w:r>
        <w:t xml:space="preserve">Devonissa suljettu rata uuden maanvyörymän vuoksi</w:t>
      </w:r>
    </w:p>
    <w:p>
      <w:r>
        <w:t xml:space="preserve">Linja, joka avattiin uudelleen keskiviikkona viikonlopun tulvien aiheuttaman maanvyörymän jälkeen, suljettiin jälleen illalla. Linjaa uhkaa myös noin 1 000 tonnia aitaa vasten olevaa mutaa. Exeteristä muualle maahan johtava päärata on avattu uudelleen Tivertonin tulvan jälkeen, mutta siellä on viivästyksiä ja väliaikaisia nopeusrajoituksia. Network Railin mukaan voi kestää vielä kaksi viikkoa, ennen kuin liikenne palautuu normaaliksi. Tulvat ovat vaikuttaneet myös Exeterin ja Barnstaplen välisellä linjalla, ja bussit ovat korvanneet junat. Myös Exeterin ja Yeovilin välillä on rajoitettu junaliikenne, ja bussit täydentävät junaliikennettä. Täydelliset tiedot häiriintyneistä palveluista ovat National Railin verkkosivustolla.</w:t>
      </w:r>
    </w:p>
    <w:p>
      <w:r>
        <w:rPr>
          <w:b/>
        </w:rPr>
        <w:t xml:space="preserve">Yhteenveto</w:t>
      </w:r>
    </w:p>
    <w:p>
      <w:r>
        <w:t xml:space="preserve">Uusi maanvyörymä on sulkenut Plymouthin ja Exeterin yhdistävän rautatien Teignmouthissa.</w:t>
      </w:r>
    </w:p>
    <w:p>
      <w:r>
        <w:rPr>
          <w:b/>
          <w:u w:val="single"/>
        </w:rPr>
        <w:t xml:space="preserve">Asiakirjan numero 39402</w:t>
      </w:r>
    </w:p>
    <w:p>
      <w:r>
        <w:t xml:space="preserve">Perranporthin ranta "liian kostea" hiekkalinnojen rakentamiseen, sanoo arvostelija.</w:t>
      </w:r>
    </w:p>
    <w:p>
      <w:r>
        <w:t xml:space="preserve">Perranporthin rantaa koskevaa TripAdvisor-arvostelua on jaettu satoja kertoja sen jälkeen, kun paikallinen surffikauppa Piran Surf julkaisi sen Facebookissa. Eräs henkilö kommentoi, että se oli hauskinta, mitä hän oli koskaan lukenut, kun taas toiset sanoivat, että kostea hiekka on parempi hiekkalinnojen rakentamiseen. Arvostelija antoi 3,2 kilometrin pituiselle rannalle kolme pistettä viidestä. Lisää uutisia Cornwallista Hän kuvaili sitä "aivan liian vilkkaaksi minun makuuni" ja sanoi: "Ranta itsessään näytti todella hyvältä surffaajille, mutta hiekka oli mielestäni aivan liian kosteaa - se ei ole hyvä hiekkalinnojen rakentamiseen." "Rannalla oli paljon ihmisiä, mutta se oli liian kosteaa." Facebook-postaukseen tuli satoja vastauksia, joista suurin osa oli sarkastisia kommentteja ja nauruhymiöitä. Yksi henkilö vitsaili: "Kävin myös kerran Perranporthissa ja meri oli märkä. Jos voisitte selvittää sen, se olisi erittäin tervetullutta." Eräs toinen sanoi: "Se on hyvä: "Henkilökohtaisesti olen sitä mieltä, että jokainen hiekanjyvä pitäisi kuivata päivittäin ja ehkä hiekkaa voisi ilmastoida rantakävijöiden iloksi." Saatat myös pitää tästä:</w:t>
      </w:r>
    </w:p>
    <w:p>
      <w:r>
        <w:rPr>
          <w:b/>
        </w:rPr>
        <w:t xml:space="preserve">Yhteenveto</w:t>
      </w:r>
    </w:p>
    <w:p>
      <w:r>
        <w:t xml:space="preserve">Rannalla kävijä on valittanut, että Cornwallin rannan hiekka oli "liian kosteaa" hiekkalinnojen rakentamiseen.</w:t>
      </w:r>
    </w:p>
    <w:p>
      <w:r>
        <w:rPr>
          <w:b/>
          <w:u w:val="single"/>
        </w:rPr>
        <w:t xml:space="preserve">Asiakirjan numero 39403</w:t>
      </w:r>
    </w:p>
    <w:p>
      <w:r>
        <w:t xml:space="preserve">Poika, 16, jäi pakettiauton alle "joukkotappelun" jälkeen Leicesterin kaupunginosassa</w:t>
      </w:r>
    </w:p>
    <w:p>
      <w:r>
        <w:t xml:space="preserve">Webster Roadilla, Braunstonessa ilmoitettiin perjantaina noin kello 21:00 BST tappelusta, johon osallistui 20 ihmistä. Leicestershiren poliisin mukaan poika on sairaalassa Leicesterin kuninkaallisessa sairaalassa vakaassa tilassa. 26-vuotiasta miestä syytetään rattijuopumuksesta. Kaksi 14- ja 17-vuotiasta poikaa pidätettiin pahoinpitelystä, ja heidät vapautettiin tutkinnan ajaksi. Poliisi sanoo uskovansa, että tappelu syntyi "asuinalueen asukkaiden välisen riidan seurauksena". Vähän myöhemmin joku ilmoitti, että pakettiauto oli törmännyt poikaan Webster Roadilla ja poistunut paikalta. Poliisivoimien tiedottaja kertoi, että kansallinen poliisin ilmapalvelu kutsuttiin auttamaan pakettiauton jäljittämisessä, ja ajoneuvo pysäytettiin läheisellä Hollins Roadilla. Seuraa BBC East Midlandsia Facebookissa, Twitterissä tai Instagramissa. Lähetä juttuideoita osoitteeseen eastmidsnews@bbc.co.uk. Aiheeseen liittyvät Internet-linkit Leicestershiren poliisi</w:t>
      </w:r>
    </w:p>
    <w:p>
      <w:r>
        <w:rPr>
          <w:b/>
        </w:rPr>
        <w:t xml:space="preserve">Yhteenveto</w:t>
      </w:r>
    </w:p>
    <w:p>
      <w:r>
        <w:t xml:space="preserve">16-vuotias poika jäi pakettiauton alle väitetyssä joukkotappelussa Leicesterissä sijaitsevalla asuinalueella.</w:t>
      </w:r>
    </w:p>
    <w:p>
      <w:r>
        <w:rPr>
          <w:b/>
          <w:u w:val="single"/>
        </w:rPr>
        <w:t xml:space="preserve">Asiakirjan numero 39404</w:t>
      </w:r>
    </w:p>
    <w:p>
      <w:r>
        <w:t xml:space="preserve">Whitehall neuvottelee Humberin turbiinitehdasta koskevasta suunnitelmasta</w:t>
      </w:r>
    </w:p>
    <w:p>
      <w:r>
        <w:t xml:space="preserve">Neuvottelut järjestettiin sen jälkeen, kun oli esitetty huoli siitä, että 80 miljoonan punnan suuruinen hanke, joka voisi luoda alueelle jopa 10 000 työpaikkaa, ei ehkä etene. Siemensin allekirjoittama alkuperäinen sopimus Hullin Alexandra Dockiin rakennettavasta tehdasalueesta päättyi heinäkuun lopussa. Nyt kilpailevat tarjoukset ovat tulleet Tanskasta ja Saksasta. Kokouksen jälkeen Hull Westin ja Hesslen työväenpuolueen kansanedustaja Alan Johnson kuvaili elinkeinoministeriä "hyvin vastaanottavaiseksi" hankkeen tukemiselle. Johnson sanoi: "Teemme kaiken voitavamme Hullissa. "Ongelmana on mielestämme ollut ministerin puuttuva ote. Joku on tarttunut asiaan ja ymmärtänyt, että jos tämä ei tule Hulliin, se ei tule Yhdistyneeseen kuningaskuntaan." Hän sanoi, että Vince Cable oli tarjonnut selvyyttä hallituksen taloudellisesta kannustimesta, jolla Siemensiä kannustetaan tulemaan Humberin alueelle. Yritysministeriön tiedottaja sanoi: "Tämä on ikoninen hanke sekä Humberin alueelle että Yhdistyneen kuningaskunnan merituulivoimateollisuudelle ja koko taloudelle. "Siksi hallitus tekee kaiken voitavansa sekä julkisesti että kulissien takana, jotta neuvottelut saataisiin onnistuneesti päätökseen", totesi hän. BBC:n tietojen mukaan Siemens tekee päätöksen tehtaan sijainnista kuun loppuun mennessä.</w:t>
      </w:r>
    </w:p>
    <w:p>
      <w:r>
        <w:rPr>
          <w:b/>
        </w:rPr>
        <w:t xml:space="preserve">Yhteenveto</w:t>
      </w:r>
    </w:p>
    <w:p>
      <w:r>
        <w:t xml:space="preserve">Hullin kaupunginvaltuutetut ja kansanedustajat ovat tavanneet elinkeinoministeri Vince Cablen Lontoossa keskustellakseen ehdotetun tuulivoimalatehtaan tulevaisuudesta.</w:t>
      </w:r>
    </w:p>
    <w:p>
      <w:r>
        <w:rPr>
          <w:b/>
          <w:u w:val="single"/>
        </w:rPr>
        <w:t xml:space="preserve">Asiakirjan numero 39405</w:t>
      </w:r>
    </w:p>
    <w:p>
      <w:r>
        <w:t xml:space="preserve">NI Executive: Martin McGuinness ilmoittaa Sinn Féin -ministerit</w:t>
      </w:r>
    </w:p>
    <w:p>
      <w:r>
        <w:t xml:space="preserve">He ovat Máirtín Ó Muilleoir, Michelle O'Neill, Chris Hazzard ja Megan Fearon. Suurin osa toimeenpanevan elimen viroista täytetään demokraattisen unionistipuolueen (DUP) ja Sinn Féinin MLA:n jäsenillä. SDLP ja Ulster Unionistit muodostavat Stormontissa opposition. McGuinness, joka jatkaa varapääministerinä, sanoi olevansa "iloinen voidessaan olla täällä vahvan ministeritiimin kanssa". "He ymmärtävät edessä olevat raskaat tehtävät", hän lisäsi. "Luotan näihin ihmisiin täysin. "He ovat kaikki älykkäitä, sitoutuneita ja omistautuneita irlantilaisia tasavaltalaisia, jotka ymmärtävät haasteet, jotka kohtaavat meidät seuraavien viiden vuoden aikana"." McGuinness sanoi, että hänen neljä Sinn Féin -kollegaansa nimitetään keskiviikkona ministeriöihinsä. Pohjois-Irlannin ministeri Theresa Villiers on varoittanut, että ellei oikeusministeriä nimitetä keskiviikkoon mennessä, on järjestettävä uudet parlamenttivaalit. McGuinness sanoi olevansa "100-prosenttisen varma" siitä, että oikeusministeri nimitetään keskiviikkoon mennessä. "Ilmeisesti totesimme muutama päivä sitten, että [DUP:n johtaja ja ensimmäinen ministeri] Arlene Foster ja minä olimme yhtä mieltä siitä, että voisimme koota toimeenpanevan elimen, joka kokoontuisi torstaina", hän sanoi.</w:t>
      </w:r>
    </w:p>
    <w:p>
      <w:r>
        <w:rPr>
          <w:b/>
        </w:rPr>
        <w:t xml:space="preserve">Yhteenveto</w:t>
      </w:r>
    </w:p>
    <w:p>
      <w:r>
        <w:t xml:space="preserve">Apulaispääministeri Martin McGuinness on julkistanut neljä Sinn Féin -puolueen kollegaa, joista tulee Pohjois-Irlannin toimeenpanevan elimen ministereitä.</w:t>
      </w:r>
    </w:p>
    <w:p>
      <w:r>
        <w:rPr>
          <w:b/>
          <w:u w:val="single"/>
        </w:rPr>
        <w:t xml:space="preserve">Asiakirjan numero 39406</w:t>
      </w:r>
    </w:p>
    <w:p>
      <w:r>
        <w:t xml:space="preserve">Coronavirus: Lloyd on sairaalassa</w:t>
      </w:r>
    </w:p>
    <w:p>
      <w:r>
        <w:t xml:space="preserve">Rochdalen 70-vuotias jäsen oli Manchesterin kuninkaallisessa sairaalassa "vakaa ja reagoi hoitoon", kertoi hänen perheensä. Nykyisin Pohjois-Irlannin varjo-ministerinä toimiva Lloyd on edustanut myös Stretfordia ja Keski-Manchesteria ja toiminut Suur-Manchesterin poliisi- ja rikoskomissaarina. Uuden työväenpuolueen johtaja Sir Keir Starmer on toivottanut hänelle "pikaista" paranemista. Lloydin perhe antoi lausunnon, jossa osoitettiin kunnioitusta "sairaalan loistaville lääkäreille, sairaanhoitajille ja muulle terveydenhuoltohenkilökunnalle". Myös työväenpuolueen varajohtaja Angela Rayner välitti terveisiä "kaverilleen" Lloydille.</w:t>
      </w:r>
    </w:p>
    <w:p>
      <w:r>
        <w:rPr>
          <w:b/>
        </w:rPr>
        <w:t xml:space="preserve">Yhteenveto</w:t>
      </w:r>
    </w:p>
    <w:p>
      <w:r>
        <w:t xml:space="preserve">Työväenpuolueen veteraanikansanedustaja Tony Lloyd on joutunut sairaalaan koronaviruksen takia.</w:t>
      </w:r>
    </w:p>
    <w:p>
      <w:r>
        <w:rPr>
          <w:b/>
          <w:u w:val="single"/>
        </w:rPr>
        <w:t xml:space="preserve">Asiakirjan numero 39407</w:t>
      </w:r>
    </w:p>
    <w:p>
      <w:r>
        <w:t xml:space="preserve">Jersey laajentaa hätävaltuuksia sopimuksettoman Brexitin varalta</w:t>
      </w:r>
    </w:p>
    <w:p>
      <w:r>
        <w:t xml:space="preserve">Valtiot sopivat yksimielisesti hätätilavaltuuksien päivittämisestä, jonka tarkoituksena on varmistaa lääkemääräysten saatavuus. Toimenpiteiden taustalla on huoli siitä, että elintarvikkeiden ja lääkkeiden toimitukset häiriintyvät, jos Britannia eroaa Euroopan unionista. Lain mukaan apteekit saisivat korvauksen, jos niiden varastot käytettäisiin. Ulkosuhdeministeri, senaattori Ian Gorst sanoi, että valtuudet ovat tarpeellinen päivitys vuonna 1990 laaditun hätätilavaltuuksia ja -suunnittelua koskevan lain vahvistamiseksi. Myönnettyään "Brexitiin liittyvän epävarmuuden" senaattori Gorst sanoi, että hän "ei usko, että [valtuuksia] tarvitsee käyttää tulevaisuudessa". "Mutta ne ovat sopiva, ja epäröin käyttää tätä sanaa, tukipilari", hän lisäsi.</w:t>
      </w:r>
    </w:p>
    <w:p>
      <w:r>
        <w:rPr>
          <w:b/>
        </w:rPr>
        <w:t xml:space="preserve">Yhteenveto</w:t>
      </w:r>
    </w:p>
    <w:p>
      <w:r>
        <w:t xml:space="preserve">Jerseyn hallitukselle on annettu valtuudet sulkea apteekit ja säännöstellä lääkkeitä, jos brexit ei toteudu.</w:t>
      </w:r>
    </w:p>
    <w:p>
      <w:r>
        <w:rPr>
          <w:b/>
          <w:u w:val="single"/>
        </w:rPr>
        <w:t xml:space="preserve">Asiakirjan numero 39408</w:t>
      </w:r>
    </w:p>
    <w:p>
      <w:r>
        <w:t xml:space="preserve">Lasten liikalihavuutta koskeva suunnitelma "sisältää 20 prosentin sokerileikkaukset".</w:t>
      </w:r>
    </w:p>
    <w:p>
      <w:r>
        <w:t xml:space="preserve">Kansanterveysasiantuntijoiden suosimia toimenpiteitä, kuten roskaruokamainosten rajoittamista, ei kuitenkaan odoteta sisällytettävän strategiaan. Lähteiden mukaan sokeripitoisten juomien verottamisesta kerrotaan tarkemmin. Asiakirjan julkaisemista on odotettu kuukausia. "Radikaali politiikka" Hyväntekeväisyysjärjestöt olivat vaatineet laaja-alaisia toimenpiteitä, joihin kuuluivat mm: BBC:n tietojen mukaan lopullisiin suunnitelmiin sisältyy toimenpiteitä urheilun edistämiseksi kouluissa. BBC:n terveystoimittaja Hugh Pym sanoi, että suunnitelmia sokeripitoisuuden vähentämisestä 20 prosentilla neljän vuoden aikana voidaan pitää "melko radikaalina politiikkana". Hän kuitenkin lisäsi: "Se, mitä ei ole, herättää huomiota". Hän sanoi: "Miksi ihmeessä tämä tulee julki parlamenttitaukoaikana? "Kansleri on poissa, terveysministeri on poissa, pääministeri on poissa, viittaako tämä siihen, että koko suunnitelmaan ei ole sitouduttu?" Strategiaa ehdotettiin lasten kasvavan painon torjumiseksi Englannissa. Samaan aikaan suunnitelmat sokeripitoisten juomien verottamisesta koko Britanniassa julkistettiin viisi kuukautta sitten, ja lähteiden mukaan Englannin suunnitelmista tämän veron osalta kerrotaan torstaina lisää yksityiskohtia. Skotlannin, Walesin ja Pohjois-Irlannin hajautetut hallintoalueet päättävät erikseen, miten ne käyttävät oman osuutensa.</w:t>
      </w:r>
    </w:p>
    <w:p>
      <w:r>
        <w:rPr>
          <w:b/>
        </w:rPr>
        <w:t xml:space="preserve">Yhteenveto</w:t>
      </w:r>
    </w:p>
    <w:p>
      <w:r>
        <w:t xml:space="preserve">Torstaina esiteltäviin suunnitelmiin lasten lihavuuden torjumiseksi Englannissa sisältyy muun muassa tavoite vähentää ruokien ja juomien sokeripitoisuutta 20 prosentilla neljän vuoden aikana, kertoo BBC.</w:t>
      </w:r>
    </w:p>
    <w:p>
      <w:r>
        <w:rPr>
          <w:b/>
          <w:u w:val="single"/>
        </w:rPr>
        <w:t xml:space="preserve">Asiakirjan numero 39409</w:t>
      </w:r>
    </w:p>
    <w:p>
      <w:r>
        <w:t xml:space="preserve">Wickermanin perustaja Jamie Gilroy kuoli sairaalassa ampumavamman jälkeen</w:t>
      </w:r>
    </w:p>
    <w:p>
      <w:r>
        <w:t xml:space="preserve">Jamie Gilroy löydettiin torstaina Dundrennanin maatilalta Kirkcudbrightin lähellä sijaitsevalta tilalta vakava päävamma. Skotlannin poliisi tutkii asiaa, mutta sanoi, ettei se etsi ketään muuta tapaukseen liittyvää. Wickerman-festivaalia on järjestetty Gilroyn East Kirkcarswellin maatilalla 13 vuoden ajan. Gilroyn perhe sanoi lausunnossaan: "Vahvistamme suunnattoman surullisesti Jamien kuoleman. "Tämä on ollut valtava järkytys meille, hänen monille ystävilleen sekä paikallisen ja laajemman festivaaliyhteisön jäsenille, jossa hänellä oli niin elinvoimainen rooli." "Jamie on kuollut. "Haluamme kiittää kaikkia tuesta näinä hyvin vaikeina aikoina. Poliisit viettivät suurimman osan torstaista tilalla. Gilroy oli naimisissa Dumfriesin ja Gallowayn kaupunginvaltuutetun Patsy Gilroyn kanssa.</w:t>
      </w:r>
    </w:p>
    <w:p>
      <w:r>
        <w:rPr>
          <w:b/>
        </w:rPr>
        <w:t xml:space="preserve">Yhteenveto</w:t>
      </w:r>
    </w:p>
    <w:p>
      <w:r>
        <w:t xml:space="preserve">Wickerman-festivaalin perustaja on kuollut sairaalassa maatilallaan sattuneen välikohtauksen jälkeen, jossa oli ilmeisesti käytetty ampuma-asetta.</w:t>
      </w:r>
    </w:p>
    <w:p>
      <w:r>
        <w:rPr>
          <w:b/>
          <w:u w:val="single"/>
        </w:rPr>
        <w:t xml:space="preserve">Asiakirjan numero 39410</w:t>
      </w:r>
    </w:p>
    <w:p>
      <w:r>
        <w:t xml:space="preserve">Hastingsin taistelu: Kuningas Haroldin kuolinmerkki siirretty</w:t>
      </w:r>
    </w:p>
    <w:p>
      <w:r>
        <w:t xml:space="preserve">Battle Abbeyssa sijaitseva muistomerkki oli merkinnyt viimeisen anglosaksisen hallitsijan "virallista" kuolinpaikkaa 1980-luvulta lähtien. Uusi tutkimus osoittaa kuitenkin, että Harold kaatui hieman itään sijaitsevalla alueella, kertoo English Heritage. Jotkut historioitsijat kiistävät heidän kertomuksensa. Englannin kulttuuriperinnön mukaan Vilhelm Valloittaja perusti Battle Abbeyn vuoden 1066 taistelupaikalle. Historialliset selostukset ovat väittäneet, että 1500-luvulla puretussa luostarin kirkossa oli alttari, jossa Harold kaatui. Uusi tutkimus sen pohjapiirroksesta osoitti kuitenkin, että alkuperäinen kirkko sijaitsi kauempana idässä kuin aluksi luultiin, English Heritage kertoo. Roy Porter English Heritagesta sanoi: "Alttarin sijainnin selvittäminen oli avainasemassa, ja 1800-luvun jälkeen ymmärryksemme kirkon pohjapiirroksesta on parantunut huomattavasti." Kirjailija Nick Austin, joka on aiemmin esittänyt teorian, jonka mukaan William Valloittaja kukisti kuningas Haroldin kahden kilometrin päässä Crowhurstissa, sanoi olevansa "täysin eri mieltä" kiven siirtämisestä. "Perustukset eivät ole liikkuneet, eikä kirkko ole liikkunut", hän sanoi. "Battle Abbeyn kronikan uusi analyysi todistaa kiistatta, että luostari ei ollut alkuperäinen taistelupaikka". Taistelun tapahtumapaikasta on käyty paljon keskustelua, eikä Austin ole ainoa historioitsija, joka hylkää English Heritage -järjestön version tapahtumista. Joulukuussa 2013 Channel 4:n Time Team -ohjelmassa väitettiin, että Harold kaatui paikassa, joka on nykyään A2100-tien minikiertoliittymä.</w:t>
      </w:r>
    </w:p>
    <w:p>
      <w:r>
        <w:rPr>
          <w:b/>
        </w:rPr>
        <w:t xml:space="preserve">Yhteenveto</w:t>
      </w:r>
    </w:p>
    <w:p>
      <w:r>
        <w:t xml:space="preserve">Kuningas Haroldin Hastingsin taistelussa tapahtuneen kuoleman paikkaa merkitsevä kivi on siirretty hänen kuolemansa 950. vuosipäivän kunniaksi noin 6 metrin päähän.</w:t>
      </w:r>
    </w:p>
    <w:p>
      <w:r>
        <w:rPr>
          <w:b/>
          <w:u w:val="single"/>
        </w:rPr>
        <w:t xml:space="preserve">Asiakirjan numero 39411</w:t>
      </w:r>
    </w:p>
    <w:p>
      <w:r>
        <w:t xml:space="preserve">Tie romahtaa Brasilian keskustassa</w:t>
      </w:r>
    </w:p>
    <w:p>
      <w:r>
        <w:t xml:space="preserve">Pelastajat ovat paikalla, eikä loukkaantumisista ole ensimmäisiä tietoja. On kuitenkin huolestuttavaa, että ne, jotka käyttivät alla olevaa tilaa kaupankäyntiin ja pysäköintiin, ovat huolissaan. Kaupunginjohtaja Rodrigo Rollemberg kertoi paikalliselle lehdistölle, että tällä osuudella ei ole tehty kunnossapitotöitä. "Brasilia on kaupunki, joka ikääntyy. Se on betonista tehty kaupunki", Rollemberg sanoi paikallisen uutissivusto Vejan mukaan. Hän sanoi, että sen jälkeen, kun hänen hallituksensa astui valtaan vuonna 2015, se on tehnyt vahvistustöitä joillakin kaupungin pääteiden osuuksilla, mutta tämä ei ollut yksi niistä. Romahdus tapahtui noin kello 11.30 paikallista aikaa (13.30 GMT). Globo TV kertoi, että neljä autoa oli murskaantunut sen alle. Yksi kuljettaja - joka ei ollut autossaan tuolloin - kertoi uutiskanavalle, että kaikki tapahtui alle viidessä minuutissa. Tilaa käyttää pihviravintola Churrascaria Floresta, ja Globo TV:n mukaan osa sen pöydistä oli hautautunut. Alueella järjestetään toisinaan myös juhlia.</w:t>
      </w:r>
    </w:p>
    <w:p>
      <w:r>
        <w:rPr>
          <w:b/>
        </w:rPr>
        <w:t xml:space="preserve">Yhteenveto</w:t>
      </w:r>
    </w:p>
    <w:p>
      <w:r>
        <w:t xml:space="preserve">Vilkkaasti liikennöity ylikulkusilta on romahtanut Brasilian pääkaupungin Brasílian keskustassa, ja kuvissa näkyy, että kaksi kaistaa Eixão Sul -väylää on pudonnut maan alle.</w:t>
      </w:r>
    </w:p>
    <w:p>
      <w:r>
        <w:rPr>
          <w:b/>
          <w:u w:val="single"/>
        </w:rPr>
        <w:t xml:space="preserve">Asiakirjan numero 39412</w:t>
      </w:r>
    </w:p>
    <w:p>
      <w:r>
        <w:t xml:space="preserve">Väärennetty WhatsApp-sovellus ladattu yli miljoona kertaa</w:t>
      </w:r>
    </w:p>
    <w:p>
      <w:r>
        <w:t xml:space="preserve">Sovellus, "Update WhatsApp Messenger", näytti olevan todellisen ohjelman takana olevan yrityksen, WhatsApp Inc., kehittämä. Reddit-verkkofoorumin käyttäjien mukaan väärennös sisälsi mainoksia ja saattoi ladata ohjelmistoja käyttäjien laitteisiin. Se on nyt poistettu Play Storesta. Sovelluksen takana ollut onnistui saamaan sen näyttämään siltä, että sen kehittäjä oli "WhatsApp Inc". He tekivät tämän käyttämällä täsmälleen samaa nimeä, vaikkakin korvaamalla välilyönnin erikoismerkillä, joka näyttää välilyönniltä. Hienovarainen ero olisi ollut keskivertokäyttäjälle käytännössä huomaamaton. Käyttäjät, jotka saavat automaattisia päivityksiä oikean WhatsAppin kautta, eivät olisi kärsineet. Kyseessä ei suinkaan ole ensimmäinen kerta, kun Google on joutunut siivoamaan väärennettyjä haitallisia sovelluksia Play-kaupasta. Vuonna 2015 yritys joutui puuttumaan asiaan ja estämään yhden ohjelman, joka naamioitui akkuvalvojaksi ja lähetti maksullisia tekstiviestejä ihmisten puhelimista.</w:t>
      </w:r>
    </w:p>
    <w:p>
      <w:r>
        <w:rPr>
          <w:b/>
        </w:rPr>
        <w:t xml:space="preserve">Yhteenveto</w:t>
      </w:r>
    </w:p>
    <w:p>
      <w:r>
        <w:t xml:space="preserve">WhatsApp-viestisovelluksen väärennettyä versiota ladattiin yli miljoona kertaa Google Play -kaupasta ennen kuin se poistettiin.</w:t>
      </w:r>
    </w:p>
    <w:p>
      <w:r>
        <w:rPr>
          <w:b/>
          <w:u w:val="single"/>
        </w:rPr>
        <w:t xml:space="preserve">Asiakirjan numero 39413</w:t>
      </w:r>
    </w:p>
    <w:p>
      <w:r>
        <w:t xml:space="preserve">Kuvia Trumpin uudesta golfkeskuksesta julkaistiin</w:t>
      </w:r>
    </w:p>
    <w:p>
      <w:r>
        <w:t xml:space="preserve">Suunnitelmat 550 asunnon rakentamisesta Menie Estateen sekä kauppojen ja elintarvikemyymälöiden rakentamisesta hyväksyttiin viime viikolla. The Trump Estate -nimellä tunnettuun alueeseen kuuluu erilaisia kiinteistöjä mökistä yli miljoonan punnan hintaisiin suurempiin koteihin. Alueelle tulee myös oma kaupungintalo. Lomakeskuksen toiselle golfkentälle annettiin aiemmin lupa. MacLeodin 18-reikäinen kenttä rakennetaan etelään ja länteen kiistellystä alkuperäisestä kentästä, joka avattiin Meniessä vuonna 2012. Uusi kenttä on nimetty Trumpin äidin Mary Anne MacLeodin mukaan, joka syntyi ja varttui Hebridien saarella Lewisin saarella mutta muutti New Yorkiin. Yli kymmenen vuotta sitten Skotlannin hallitus perui alkuperäiset suunnitelmat Menien golfkeskuksesta, kun kaupunginvaltuutetut olivat hylänneet ne. Trump lupasi käyttää miljardi puntaa ja luoda 6000 työpaikkaa golfkeskuksen kehittämiseen. Kehitystiimin jäsenet ovat torstaina klo 12-20 yleisön kanssa keskustelemassa suunnitelmista MacLeod Housessa.</w:t>
      </w:r>
    </w:p>
    <w:p>
      <w:r>
        <w:rPr>
          <w:b/>
        </w:rPr>
        <w:t xml:space="preserve">Yhteenveto</w:t>
      </w:r>
    </w:p>
    <w:p>
      <w:r>
        <w:t xml:space="preserve">Trump-organisaatio on julkaissut kuvia suunnitelmista, jotka koskevat uutta asuntorakentamista Aberdeenshiren golfkeskuksessaan.</w:t>
      </w:r>
    </w:p>
    <w:p>
      <w:r>
        <w:rPr>
          <w:b/>
          <w:u w:val="single"/>
        </w:rPr>
        <w:t xml:space="preserve">Asiakirjan numero 39414</w:t>
      </w:r>
    </w:p>
    <w:p>
      <w:r>
        <w:t xml:space="preserve">Woodhouse: Woodhouse: Mies ja nainen loukkaantuivat ammuskelussa</w:t>
      </w:r>
    </w:p>
    <w:p>
      <w:r>
        <w:t xml:space="preserve">28-vuotiasta miestä ja 26-vuotiasta naista hoidettiin sairaalassa "ampuma-aseen laukeamiseen viittaavien vammojen" vuoksi. West Yorkshiren poliisi kertoi, että ampuminen tapahtui noin kello 21:00 GMT Eltham Rise -nimisellä alueella Woodhousen kaupunginosassa. Nainen on sittemmin päässyt pois sairaalasta, West Yorkshiren poliisi kertoi. Se lisäsi, että partiointia lisätään "yhteisön rauhoittamiseksi". Poliisin murharyhmän ja suuretsintäryhmän tutkijat pyytävät tietoja mahdollisesta epäilyttävästä toiminnasta alueella. Seuraa BBC Yorkshirea Facebookissa, Twitterissä ja Instagramissa. Lähetä juttuideoita osoitteeseen yorkslincs.news@bbc.co.uk.</w:t>
      </w:r>
    </w:p>
    <w:p>
      <w:r>
        <w:rPr>
          <w:b/>
        </w:rPr>
        <w:t xml:space="preserve">Yhteenveto</w:t>
      </w:r>
    </w:p>
    <w:p>
      <w:r>
        <w:t xml:space="preserve">Kaksi ihmistä on loukkaantunut ampumisessa Leedsissä lauantai-iltana.</w:t>
      </w:r>
    </w:p>
    <w:p>
      <w:r>
        <w:rPr>
          <w:b/>
          <w:u w:val="single"/>
        </w:rPr>
        <w:t xml:space="preserve">Asiakirjan numero 39415</w:t>
      </w:r>
    </w:p>
    <w:p>
      <w:r>
        <w:t xml:space="preserve">Jenna Coleman ei kerro, jättääkö hän Doctor Whon?</w:t>
      </w:r>
    </w:p>
    <w:p>
      <w:r>
        <w:t xml:space="preserve">Amelia ButterlyNewsbeat-toimittaja Tohtorin avustajaa Claraa näyttelevä näyttelijä ei myöskään tee mitään ratkaistakseen asiaa tavalla tai toisella. "Huhuja on paljon", hän kertoi Radio Timesille. "Olemme istuneet alas showrunner Steven Moffatin kanssa ja olemme kaikki päättäneet, ettemme halua kenenkään tietävän, mihin suuntaan asia on menossa." Itse asiassa tiimi tavallaan rohkaisee sekaannusta - sanomalla eri asioita. "Jos tiedätte, että olen mukana seuraavassa sarjassa - tai jos tiedätte, että olen poissa - tiedätte, miten tarina päättyy", Coleman sanoi. Aikalordia näyttelevä Peter Capaldi kuitenkin väitti hiljattain, ettei hän "etsi uutta avustajaa". "En tiedä, mistä nämä huhut ovat saaneet alkunsa", hän sanoi. "Voin vain sanoa, että hän on aivan upea. "Häntä on pyydetty tekemään asioita, joita en usko, että kenenkään muun näyttelijän on tarvinnut tehdä, näyttämään eräänlaista tunneskaalaa, ja mielestäni hän on tehnyt sen aivan loistavasti." Hän sanoi: "Hän on ollut loistava." Joka tapauksessa hän on varmasti mukana joulujaksossa - mutta hän ei kerro siitäkään paljon. "Koska meillä on tulossa yllätys, on paljon parempi, ettei kukaan tiedä, mihin suuntaan se menee - joten yritämme pitää sen tällä hetkellä sellaisena... Muuta minun ei varmaan pitäisi sanoa." Joten se selventää asian... Seuraa @BBCNewsbeat Twitterissä ja Radio1Newsbeat YouTubessa.</w:t>
      </w:r>
    </w:p>
    <w:p>
      <w:r>
        <w:rPr>
          <w:b/>
        </w:rPr>
        <w:t xml:space="preserve">Yhteenveto</w:t>
      </w:r>
    </w:p>
    <w:p>
      <w:r>
        <w:t xml:space="preserve">Yhtenä hetkenä hän pysyy, seuraavana hän lähtee - huhut kiertävät siitä, jättääkö Jenna Coleman Doctor Who -sarjan tämän sarjan jälkeen vai ei.</w:t>
      </w:r>
    </w:p>
    <w:p>
      <w:r>
        <w:rPr>
          <w:b/>
          <w:u w:val="single"/>
        </w:rPr>
        <w:t xml:space="preserve">Asiakirjan numero 39416</w:t>
      </w:r>
    </w:p>
    <w:p>
      <w:r>
        <w:t xml:space="preserve">Ilmoitettiin 30 miljoonan punnan lisärahoituksesta 20 000 kohtuuhintaisen asunnon rakentamiseksi.</w:t>
      </w:r>
    </w:p>
    <w:p>
      <w:r>
        <w:t xml:space="preserve">Työväenpuolue ja liberaalidemokraatit sitoutuivat 20 000 asukkaan määrään toukokuun parlamenttivaaleissa. Se oli myös osa sopimusta, jolla liberaalidemokraattien opetusministeri Kirsty Williams saatiin muutoin työväenpuolueen walesilaiseen kabinettiin. Sargeantin ilmoitus nostaa ministerien kokonaismenot sosiaaliseen asumiseen myönnettäviin avustuksiin 98 miljoonaan puntaan vuosina 2016-17. "Sen lisäksi, että laadukkaiden asuntojen tarjoamat terveys- ja koulutushyödyt ovat hyvin dokumentoituja lapsille ja perheille, asuntojen rakentamisella on merkittävä myönteinen vaikutus Walesin talouteen ja yhteisöihimme", hän lisäsi. Sargeant allekirjoitti Welsh Local Government Associationin ja Community Housing Cymru -järjestön kanssa sopimuksen, jossa ne sitoutuvat yhteistyöhön uusien asuntojen tarjoamiseksi. Community Housing Cymru -järjestön toimitusjohtaja Stuart Ropke sanoi, että tavoite on "kunnianhimoinen" mutta myös "tärkeä askel eteenpäin". "Olemme toimittaneet Walesiin vain puolet tarvitsemistamme kodeista", hän sanoi BBC Walesille. "Olemme pääsemässä paljon lähemmäs tavoitetta 20 000 asunnon myötä. "Se venyy - siksi on tärkeää, että paikallishallinto on mukana. "Mutta se on ehdottomasti saavutettavissa."</w:t>
      </w:r>
    </w:p>
    <w:p>
      <w:r>
        <w:rPr>
          <w:b/>
        </w:rPr>
        <w:t xml:space="preserve">Yhteenveto</w:t>
      </w:r>
    </w:p>
    <w:p>
      <w:r>
        <w:t xml:space="preserve">Yhteisöministeri Carl Sargeant on ilmoittanut, että tänä vuonna käytetään 30 miljoonaa puntaa lisää 20 000 uuden kohtuuhintaisen asunnon rakentamiseen Walesissa vuoteen 2021 mennessä.</w:t>
      </w:r>
    </w:p>
    <w:p>
      <w:r>
        <w:rPr>
          <w:b/>
          <w:u w:val="single"/>
        </w:rPr>
        <w:t xml:space="preserve">Asiakirjan numero 39417</w:t>
      </w:r>
    </w:p>
    <w:p>
      <w:r>
        <w:t xml:space="preserve">Mielenterveystutkimus kirjaa ensimmäiset 100 vapaaehtoista</w:t>
      </w:r>
    </w:p>
    <w:p>
      <w:r>
        <w:t xml:space="preserve">Kansallisen mielenterveyskeskuksen (NCMH) tavoitteena on saada 6 000 henkilöä mukaan työhön, jota se tekee tutkijoiden ja terveydenhuoltohenkilöstön kanssa. Se haluaa saada mukaan ihmisiä eri häiriöistä, kuten autismista, skitsofreniasta ja Alzheimerin taudista. NCMH:n johtaja professori Nick Craddock Cardiffin yliopistosta sanoi: "Tutkimuksessamme pyritään käyttämään potilaiden kokemuksia." Viime vuoden heinäkuussa käynnistettyä 3 miljoonan punnan yliopistopohjaista keskusta rahoittaa Walesin hallituksen National Institute for Social Care and Health Research. Vapaaehtoiset liittyvät Walesin mielenterveysverkostoon (Wales Mental Health Network, WMHN), joka on perustettu tutkimaan biologisia, psykologisia ja elämäntapaan liittyviä tekijöitä, jotka vaikuttavat joidenkin ihmisten kokemiin mielenterveysongelmiin. Yksi ensimmäisistä ilmoittautuneista oli Cardiffista kotoisin oleva Colin Robins, 44, joka kärsii traumaperäisestä stressihäiriöstä (PTSD). "Epävirallinen haastattelu" Hän sanoi: "Kannustaisin muita osallistumaan, jotta suuri yleisö tietäisi, että ongelma on olemassa ja että mielenterveys ei saisi olla tabuaihe. "Ihmiset eivät vieläkään edes tiedä, mitä PTSD on - sen on muututtava." Professori Craddockin mukaan kaikenikäiset vapaaehtoiset saavat 20 minuutin epävirallisen haastattelun tutkijan kanssa usein omassa kodissaan tai paikallisella terveysasemalla. Hän sanoi: "En ole koskaan nähnyt tällaista: "Perinteisesti ihmisten on ollut vaikea tulla puhumaan mielenterveysongelmistaan auttaakseen muita - haluamme muuttaa sen."</w:t>
      </w:r>
    </w:p>
    <w:p>
      <w:r>
        <w:rPr>
          <w:b/>
        </w:rPr>
        <w:t xml:space="preserve">Yhteenveto</w:t>
      </w:r>
    </w:p>
    <w:p>
      <w:r>
        <w:t xml:space="preserve">Walesin mielenterveyden hoidon ja hoivan ymmärtämistä ja parantamista koskeva tutkimushanke kertoo rekrytoineensa ensimmäiset 100 vapaaehtoista.</w:t>
      </w:r>
    </w:p>
    <w:p>
      <w:r>
        <w:rPr>
          <w:b/>
          <w:u w:val="single"/>
        </w:rPr>
        <w:t xml:space="preserve">Asiakirjan numero 39418</w:t>
      </w:r>
    </w:p>
    <w:p>
      <w:r>
        <w:t xml:space="preserve">Kapea vesisilta: DUP haluaa tutkia EU:n rahoituksen myöntämistä koskevaa päätöstä</w:t>
      </w:r>
    </w:p>
    <w:p>
      <w:r>
        <w:t xml:space="preserve">Viime kuussa Euroopan unioni ilmoitti antavansa 17,4 miljoonaa euroa yksikaistaisen kaapelisillan rahoittamiseen. Se kulkee Louthin kreivikunnan ja Downin kreivikunnan välillä. Silta on 660 metriä pitkä, ja se voitaisiin avata vuonna 2015. Viranomaiset Irlannin rajan molemmin puolin ovat myöntäneet suunnitteluluvan. Robinson sanoi: Robinson sanoi: "Meillä on rahaa käytettävissä infrastruktuurihankkeisiin, ja esitettiin hyvin painokkaasti, että niiden on oltava infrastruktuurihankkeita, jotka ovat listan kärjessä, eikä sellaisia, joita jotkut ihmiset pystyivät valitsemaan, jotka eivät edes olleet listalla." Hän sanoi: "Meillä on rahaa käytettävissä infrastruktuurihankkeisiin." DUP:n johtaja on myös torjunut South Downin parlamentin jäsenen Margaret Ritchien väitteet, joiden mukaan hän olisi halunnut, että pohjoisen ja etelän välisistä infrastruktuurihankkeista ohjattaisiin rahaa yhteisöllisiin hankkeisiin, joissa on mukana entisiä lojalistisia puolisotilaallisia joukkoja. Aiemmin tällä viikolla SDLP:n entinen johtaja väitti, että Robinson halusi, että rahat ohjataan lojalistien yhteisöllisiin hankkeisiin, koska lojalistiset puolisotilaalliset joukot olivat "tulossa levottomiksi". Hän kertoi parlamentin jäsenille, että Robinson oli valittanut asiasta Irlannin hallitukselle. "Haluan, että työväenluokan protestanttiset alueet saavat enemmän rahoitusta, koska mielestäni ne saavat tällä hetkellä todella huonoa kohtelua, ja aion edelleen puolustaa sitä, oli Margaret Ritchie tai ei", Robinson lisäsi.</w:t>
      </w:r>
    </w:p>
    <w:p>
      <w:r>
        <w:rPr>
          <w:b/>
        </w:rPr>
        <w:t xml:space="preserve">Yhteenveto</w:t>
      </w:r>
    </w:p>
    <w:p>
      <w:r>
        <w:t xml:space="preserve">Pohjois-Irlannin pääministeri Peter Robinson on pyytänyt tutkimusta päätöksestä myöntää EU:n rahoitusta Narrow Water -siltahankkeelle.</w:t>
      </w:r>
    </w:p>
    <w:p>
      <w:r>
        <w:rPr>
          <w:b/>
          <w:u w:val="single"/>
        </w:rPr>
        <w:t xml:space="preserve">Asiakirjan numero 39419</w:t>
      </w:r>
    </w:p>
    <w:p>
      <w:r>
        <w:t xml:space="preserve">First Milk -pomon mukaan liiketoiminta on turvassa maksujen lykkäyksen jälkeen</w:t>
      </w:r>
    </w:p>
    <w:p>
      <w:r>
        <w:t xml:space="preserve">First Milkin varapuheenjohtaja Nigel Evans sanoi, että lykkäyksen syynä oli yrityksen kassavirtaongelma. Hän yritti rauhoitella jäseniä verkkovideolla ja sanoi, että "jokainen maitopisara" kerätään ja maksetaan. Hän lisäsi: "Siksi nämä toimet on tehty, ja niiden [maksujen lykkäämisen] tarkoituksena on turvata tulevaisuutemme maidontuottajina." Hän lisäsi: "Siksi nämä toimet on tehty, ja niiden [maksujen lykkäämisen] tarkoituksena on turvata tulevaisuutemme maidontuottajina." Maanantaiksi suunniteltua maidon maksua on lykätty 26. tammikuuta. Evans lisäsi: "Olen hyvin myötätuntoinen ja ymmärrän hyvin niitä paineita, joita päätökset aiheuttavat maanviljelijöille. "Nämä markkinaolosuhteet ovat todella ennennäkemättömät, eikä kukaan meistä ole siltä immuuni."</w:t>
      </w:r>
    </w:p>
    <w:p>
      <w:r>
        <w:rPr>
          <w:b/>
        </w:rPr>
        <w:t xml:space="preserve">Yhteenveto</w:t>
      </w:r>
    </w:p>
    <w:p>
      <w:r>
        <w:t xml:space="preserve">Maito-osuuskunnan pomo sanoo, että liiketoiminta on "erittäin turvallista" sen jälkeen, kun maidon maksu viivästyi kahdella viikolla.</w:t>
      </w:r>
    </w:p>
    <w:p>
      <w:r>
        <w:rPr>
          <w:b/>
          <w:u w:val="single"/>
        </w:rPr>
        <w:t xml:space="preserve">Asiakirjan numero 39420</w:t>
      </w:r>
    </w:p>
    <w:p>
      <w:r>
        <w:t xml:space="preserve">Fiat Chrysler kiistää syytökset myynnin valehtelusta</w:t>
      </w:r>
    </w:p>
    <w:p>
      <w:r>
        <w:t xml:space="preserve">Eräs yhdysvaltalainen jälleenmyyjä on haastanut autoyhtiön oikeuteen, koska sen mukaan se rohkaisi jälleenmyyjiä valehtelemaan kuukausittaisesta automyynnistä. FCA:n mukaan sille ei ole vielä toimitettu kanteita, mutta "väite on perusteeton". FCA:n osakekurssi laski torstaina 5 prosenttia New Yorkissa ja 7 prosenttia Milanossa. Jälleenmyyjä, Napleton Automotive Group, syytti FCA:ta kiristyksestä ja petoksesta. Kanteen mukaan FCA:n virkamies tarjosi Napletonin toimitusjohtajalle 20 000 dollaria (13 881 puntaa) vastineeksi siitä, että tämä raportoi virheellisesti 40 uuden ajoneuvon myynnistä. Kanteessa väitetään myös, että FCA:n myynnit ilmoitettiin kuun lopussa ja peruttiin sitten seuraavana päivänä, jotta takuuaikataulu ei käynnistyisi. Napletonin mukaan FCA:n käytännöt vahingoittivat sen jälleenmyyjiä Illinoisissa ja Floridassa. Tammikuun 5. päivänä FCA ilmoitti, että vuonna 2015 myytiin 2,2 miljoonaa autoa - 7 prosentin kasvu vuodesta 2014, jonka yhtiön mukaan taustalla oli Chrysler Jeepien kysyntä. Kanteessa sanottiin: "FCA:lla on täysi syy jatkaa salamyhkäisyyttä tässä asiassa, sillä totuuden paljastuminen ei olisi hyödyllistä samaan aikaan, kun FCA saattaa tavoitella fuusioita ja muita liiketoimintamahdollisuuksia." FCA:n pääjohtaja Sergio Marchionne sanoi viime vuonna kannattavansa autoteollisuuden yhdistymistä. Hän on kannustanut General Motorsia harkitsemaan fuusiota Fiat Chryslerin kanssa.</w:t>
      </w:r>
    </w:p>
    <w:p>
      <w:r>
        <w:rPr>
          <w:b/>
        </w:rPr>
        <w:t xml:space="preserve">Yhteenveto</w:t>
      </w:r>
    </w:p>
    <w:p>
      <w:r>
        <w:t xml:space="preserve">Italialais-amerikkalainen autonvalmistaja Fiat Chrysler Automobiles (FCA) kiistää väitteet, joiden mukaan se olisi kannustanut jälleenmyyjiä paisuttelemaan kuukausittaista myyntiä.</w:t>
      </w:r>
    </w:p>
    <w:p>
      <w:r>
        <w:rPr>
          <w:b/>
          <w:u w:val="single"/>
        </w:rPr>
        <w:t xml:space="preserve">Asiakirjan numero 39421</w:t>
      </w:r>
    </w:p>
    <w:p>
      <w:r>
        <w:t xml:space="preserve">Mercury Music Prize siirtyy Channel 4:lle</w:t>
      </w:r>
    </w:p>
    <w:p>
      <w:r>
        <w:t xml:space="preserve">Vuosittainen tapahtuma siirtyy myös Lontoon keskustassa sijaitsevasta Grosvenor House -hotellista Camdenin Roundhouseen. Mercury Prize -palkinnon toimitusjohtaja Dan Ford sanoi, että suunnitelmat herättävät "enemmän kiinnostusta ehdolla oleviin artisteihin ja albumeihin kuin koskaan aiemmin". Elbow, The XX ja PJ Harvey ovat voittaneet Mercury Prize -palkinnon viime vuosina. Palkinto, jonka perinteisesti juontaja Jools Holland on jakanut, myönnetään vuoden parhaalle brittiläiselle tai irlantilaiselle albumille. Uusi nelivuotinen sopimus sisältää myös 12 ehdolla olevan artistin keikkasarjan ympäri Lontoota. Tämänvuotisen palkinnon ehdokkaat julkistetaan 12. syyskuuta, ja voittaja nimetään 1. marraskuuta. BBC Radio 2:n ja 6 Musicin ohjaaja Bob Shennan sanoi: "Olemme ylpeitä siitä, että olemme tukeneet Mercury Prize -palkintoa 15 vuoden ajan, ja toivotamme sille onnea tulevaisuuteen. "Mercury-ehdokkaiksi nimettyjä artisteja tullaan jatkossakin esittelemään säännöllisesti kaikilla foorumeillamme palkinnon ulkopuolella radiossa ja televisiossa sekä festivaalien yhteydessä."</w:t>
      </w:r>
    </w:p>
    <w:p>
      <w:r>
        <w:rPr>
          <w:b/>
        </w:rPr>
        <w:t xml:space="preserve">Yhteenveto</w:t>
      </w:r>
    </w:p>
    <w:p>
      <w:r>
        <w:t xml:space="preserve">Järjestäjät ovat ilmoittaneet, että arvostetun Mercury Music Prize -palkintoseremonian lähetys siirtyy BBC Two -kanavalta Channel 4:lle ja katoaa BBC:n radiosta.</w:t>
      </w:r>
    </w:p>
    <w:p>
      <w:r>
        <w:rPr>
          <w:b/>
          <w:u w:val="single"/>
        </w:rPr>
        <w:t xml:space="preserve">Asiakirjan numero 39422</w:t>
      </w:r>
    </w:p>
    <w:p>
      <w:r>
        <w:t xml:space="preserve">Garry Marshall: Marshall Marshall: Happy Daysin luoja kuolee 81-vuotiaana</w:t>
      </w:r>
    </w:p>
    <w:p>
      <w:r>
        <w:t xml:space="preserve">Marshall kuoli tiistaina sairaalassa Burbankissa Kaliforniassa aivohalvauksen aiheuttamiin keuhkokuumeen komplikaatioihin, kertoi Michelle Bega. Tuottelias ohjaaja, tuottaja ja käsikirjoittaja kirjoitti myös komediasarjoja The Odd Couple ja Mork and Mindy. Hänen jälkeensä jäävät hänen vaimonsa Barbara ja heidän kolme lastaan. New Yorkissa syntynyt Marshall opiskeli yliopistossa journalismia ja aloitti viihdeuransa kirjoittamalla vitsejä muille näyttelijöille. Pian hän eteni kirjoittamaan käsikirjoituksia useisiin menestyksekkäisiin tv-ohjelmiin ja kiinnitti koomikko Joey Bishopin huomion, joka vei hänet Los Angelesiin kirjoittamaan The Joey Bishop Show'hun. Marshall jatkoi käsikirjoitusten tekemistä joihinkin 1960-luvun suosituimpiin televisiokomedioihin, kuten The Lucy Show'hun ja The Dick Van Dyke Show'hun. 1970-luvulla Marshall loi Happy Daysin, Laverne &amp; Shirleyn - jonka pääosassa oli hänen sisarensa Penny Marshall - ja Mork and Mindyn, jonka pääosassa oli silloinen tulokas Robin Williams. Marshall siirtyi valkokankaalle 1980-luvulla ja ohjasi menestyselokuvia, kuten Pretty Woman ja Runaway Bride.</w:t>
      </w:r>
    </w:p>
    <w:p>
      <w:r>
        <w:rPr>
          <w:b/>
        </w:rPr>
        <w:t xml:space="preserve">Yhteenveto</w:t>
      </w:r>
    </w:p>
    <w:p>
      <w:r>
        <w:t xml:space="preserve">Garry Marshall, amerikkalaisen tv-sarjan Happy Days luoja ja Pretty Woman -elokuvahitin ohjaaja, on kuollut 81-vuotiaana, kertoo hänen tiedottajansa.</w:t>
      </w:r>
    </w:p>
    <w:p>
      <w:r>
        <w:rPr>
          <w:b/>
          <w:u w:val="single"/>
        </w:rPr>
        <w:t xml:space="preserve">Asiakirjan numero 39423</w:t>
      </w:r>
    </w:p>
    <w:p>
      <w:r>
        <w:t xml:space="preserve">Mies huuhtoutui rannalle kalastusveneen kaaduttua</w:t>
      </w:r>
    </w:p>
    <w:p>
      <w:r>
        <w:t xml:space="preserve">6,1-metrisen aluksen kerrottiin joutuneen vaikeuksiin Mountbattenin aallonmurtajan edustalla noin klo 12.55 BST. Mountbattenin läheiseltä rannalta löytynyt tajuton uhri, jonka uskottiin ajautuneen sinne, vietiin Derrifordin sairaalaan. Rannikkovartiosto kertoi, että kyljelleen jätettyä venettä yritetään saada talteen. Mukana olivat molemmat Plymouthin pelastusveneet, ilma-ambulanssi ja Plymouthin rannikkovartioston pelastusryhmä. Mies oli ainoa henkilö aluksella.</w:t>
      </w:r>
    </w:p>
    <w:p>
      <w:r>
        <w:rPr>
          <w:b/>
        </w:rPr>
        <w:t xml:space="preserve">Yhteenveto</w:t>
      </w:r>
    </w:p>
    <w:p>
      <w:r>
        <w:t xml:space="preserve">Mies on viety sairaalaan sen jälkeen, kun kalastusvene kaatui Plymouthin edustalla.</w:t>
      </w:r>
    </w:p>
    <w:p>
      <w:r>
        <w:rPr>
          <w:b/>
          <w:u w:val="single"/>
        </w:rPr>
        <w:t xml:space="preserve">Asiakirjan numero 39424</w:t>
      </w:r>
    </w:p>
    <w:p>
      <w:r>
        <w:t xml:space="preserve">Guernseyn 50 prosentin kierrätystavoitetta ei saavuteta</w:t>
      </w:r>
    </w:p>
    <w:p>
      <w:r>
        <w:t xml:space="preserve">Julkisten palvelujen osaston mukaan kotitalousjätteestä kierrätettiin 48,8 prosenttia vuoden 2010 ensimmäisellä puoliskolla, mutta luvun odotetaan laskevan 44,4 prosenttiin. Kaupallisen jätteen kierrätysaste oli 39 prosenttia vuoden 2009 lopussa. Ministeriö sanoi, ettei se saavuttaisi tavoitetta ja on pyytänyt valtioita alentamaan sitä 44 prosenttiin. Esityksen on määrä mennä osavaltioiden käsiteltäväksi joulukuussa. Ministeriö ilmoitti käyttäneensä 1,25 miljoonaa puntaa kierrätykseen ja siihen liittyviin palveluihin vuonna 2009.</w:t>
      </w:r>
    </w:p>
    <w:p>
      <w:r>
        <w:rPr>
          <w:b/>
        </w:rPr>
        <w:t xml:space="preserve">Yhteenveto</w:t>
      </w:r>
    </w:p>
    <w:p>
      <w:r>
        <w:t xml:space="preserve">Guernseyn osavaltiot eivät saavuta vuoden 2010 tavoitettaan, joka on 50 prosenttia sekä kotitalouksien että yritysten kierrätyksestä.</w:t>
      </w:r>
    </w:p>
    <w:p>
      <w:r>
        <w:rPr>
          <w:b/>
          <w:u w:val="single"/>
        </w:rPr>
        <w:t xml:space="preserve">Asiakirjan numero 39425</w:t>
      </w:r>
    </w:p>
    <w:p>
      <w:r>
        <w:t xml:space="preserve">New Forestin eläinten liikennekuolemat kasvussa</w:t>
      </w:r>
    </w:p>
    <w:p>
      <w:r>
        <w:t xml:space="preserve">Kansallispuistoviranomaisen julkaisemien lukujen mukaan vuoden 2013 ensimmäisten yhdeksän kuukauden aikana kuoli 48 eläintä, mikä on 20 prosenttia enemmän kuin viime vuonna samaan aikaan. Heijastavat ponipannat ovat yksi toimenpide, jolla pyritään vähentämään kuolemantapausten määrää. Viime kuussa poni kuoli törmättyään autoon Howen Bottomissa. Matkustajat eivät loukkaantuneet, mutta auto vaurioitui vakavasti. Nigel Matthews puistoviranomaiselta sanoi: "Monilla poneilla ei ole heijastinpantoja, eikä panta näy, jos poni katsoo poispäin. "Katsokaa tarkkaan eteenne, onko tiellä tai tien vieressä eläimiä. Niillä ei ole tieliikennetajua, joten odota, että ne astuvat viime hetkellä eteesi." Rekisteröidyt onnettomuudet laskivat kaikkien aikojen alhaisimmalle tasolle vuonna 2012: 135 onnettomuutta, 18 loukkaantumista ja 64 kuolemantapausta.</w:t>
      </w:r>
    </w:p>
    <w:p>
      <w:r>
        <w:rPr>
          <w:b/>
        </w:rPr>
        <w:t xml:space="preserve">Yhteenveto</w:t>
      </w:r>
    </w:p>
    <w:p>
      <w:r>
        <w:t xml:space="preserve">New Forestin autoilijoita kehotetaan noudattamaan erityistä varovaisuutta, jotta poni- ja karjakuolemien lisääntyminen tiellä voitaisiin pysäyttää.</w:t>
      </w:r>
    </w:p>
    <w:p>
      <w:r>
        <w:rPr>
          <w:b/>
          <w:u w:val="single"/>
        </w:rPr>
        <w:t xml:space="preserve">Asiakirjan numero 39426</w:t>
      </w:r>
    </w:p>
    <w:p>
      <w:r>
        <w:t xml:space="preserve">Slash ja Steel Panther lisätty Download Festivalin ohjelmistoon</w:t>
      </w:r>
    </w:p>
    <w:p>
      <w:r>
        <w:t xml:space="preserve">Entinen Guns N' Roses -kitaristi on toisen lavan pääesiintyjä perjantaina 8. kesäkuuta Donington Parkissa. Slash kertoi uutisen Twitterissä: "Näyttää siltä, että soitamme Downloadissa. Olemme pääesiintyjä, joten voimme tehdä täyden setin!" Uudelleen muotoutunut Black Sabbath, Metallica ja The Prodigy ovat tämän vuoden festivaalin kolme pääheadlineria, jotka järjestetään 8.-10. kesäkuuta. Jo julkistettujen esiintyjien lisäksi mukana ovat Black Label Society, Kyuss Lives!, Rise Against, Fear Factory, Terrorvision ja Ginger Wildheart. Biffy Clyro, Soundgarden, Chase &amp; Status, Tenacious D, You Me At Six, Lamb of God, Trivium, Anthrax, Ugly Kid Joe ja Machine Head ovat myös mukana. Festivaalin 10-vuotisjuhlan kunniaksi viikonlopun areenalippujen hinnat pidetään viime vuoden hinnoissa torstaihin 2. helmikuuta puoleenpäivään asti. Viime vuoden pääesiintyjät olivat Def Leppard, System of a Down ja Linkin Park.</w:t>
      </w:r>
    </w:p>
    <w:p>
      <w:r>
        <w:rPr>
          <w:b/>
        </w:rPr>
        <w:t xml:space="preserve">Yhteenveto</w:t>
      </w:r>
    </w:p>
    <w:p>
      <w:r>
        <w:t xml:space="preserve">Slash, Megadeth ja Steel Panther ovat viimeisimmät tämän vuoden Download-festivaalin ohjelmistoon lisätyt esiintyjät.</w:t>
      </w:r>
    </w:p>
    <w:p>
      <w:r>
        <w:rPr>
          <w:b/>
          <w:u w:val="single"/>
        </w:rPr>
        <w:t xml:space="preserve">Asiakirjan numero 39427</w:t>
      </w:r>
    </w:p>
    <w:p>
      <w:r>
        <w:t xml:space="preserve">Coronavirus: Tyne and Wear Metro saa kolmannen takuusitoumuksen</w:t>
      </w:r>
    </w:p>
    <w:p>
      <w:r>
        <w:t xml:space="preserve">Rautatiepalvelu sai toukokuussa 16,2 miljoonaa puntaa kriisin vaikutusten lievittämiseksi sen jälkeen, kun oli varoitettu, että se oli vaarassa ajautua taloudelliseen raunioihin. Se on nyt saanut 8,5 miljoonaa puntaa lisärahoitusta, mikä nostaa kokonaisrahoituksen 24,7 miljoonaan puntaan. Operaattori Nexus sanoi, että "elintärkeät" rahat auttavat ylläpitämään palveluja lokakuun loppuun asti. Toimitusjohtaja Martin Kearney sanoi: "Covid-19-kriisillä on ollut suuri vaikutus metromatkoihin, ja ne ovat edelleen noin 40 prosenttia siitä, mitä normaalisti odottaisimme. "Kasvua on tapahtunut vähitellen, koska lukitus on hellittänyt, kaupat ovat avattu uudelleen ja yhä useammat ihmiset ovat palanneet töihin, mikä on myönteistä. "Odotamme kuitenkin, että elpyminen on hidasta, ja siksi valtion tuki on Metrolle välttämätöntä." Koillismaan yhteisen liikennekomitean puheenjohtaja ja Gatesheadin neuvoston johtaja Martin Gannon sanoi: "Olemme kiitollisia siitä, että hallitus on ryhtynyt toimiin ja antanut lisää rahoitustukea. "Olemme kuitenkin pettyneitä siihen, ettemme ole pystyneet sopimaan pidemmän aikavälin ratkaisusta. On selvää, että sosiaalisen etääntymisen myötä kapasiteetti vähenee edelleen huomattavan pitkään, varmasti lokakuun jälkeen." Seuraa BBC North East &amp; Cumbria -kanavaa Twitterissä, Facebookissa ja Instagramissa. Lähetä juttuideoita osoitteeseen northeastandcumbria@bbc.co.uk.</w:t>
      </w:r>
    </w:p>
    <w:p>
      <w:r>
        <w:rPr>
          <w:b/>
        </w:rPr>
        <w:t xml:space="preserve">Yhteenveto</w:t>
      </w:r>
    </w:p>
    <w:p>
      <w:r>
        <w:t xml:space="preserve">Hallitus on myöntänyt kolmannen valtiontuen, jotta Tyne and Wearin metro pysyisi toiminnassa, kun matkustajamäärät pysyvät alhaisina pandemian aikana.</w:t>
      </w:r>
    </w:p>
    <w:p>
      <w:r>
        <w:rPr>
          <w:b/>
          <w:u w:val="single"/>
        </w:rPr>
        <w:t xml:space="preserve">Asiakirjan numero 39428</w:t>
      </w:r>
    </w:p>
    <w:p>
      <w:r>
        <w:t xml:space="preserve">Ei mikään pieni menestys: Miniatyyriyritys vastustaa sulkutrendiä</w:t>
      </w:r>
    </w:p>
    <w:p>
      <w:r>
        <w:t xml:space="preserve">Pauline Millardilla, joka asuu Weaverthorpessa Maltonin ja Scarborough'n välissä, on laaja kokoelma yli 200 000 käsintehtyä miniatyyriä: "En tee mitään uutta, mikään tekemäni ei ole muuttunut. "Ainoa asia, joka on muuttunut, on lukitus." Hänen pienessä Yorkshiren Woldsin kylässä sijaitsevasta yrityksestään on tullut kansainvälinen mallinnus- ja pienoismalliharrastajien keskus. Millard sanoi: Millard sanoi: "Teen 15 tuntia päivässä töitä enkä pääse kiinni. "Ihmiset haluavat jotain tekemistä, he tarvitsevat jotain tekemistä tai he tulevat hulluiksi. "Monet asiakkaistani ovat kilvoittavia ja yksi sanoi minulle hiljattain: 'En tiedä, missä olisin ilman sinun myymälääsi'." Liike on toiminut seitsemän vuotta, ja suuri osa varastosta on neiti Millardin itsensä tekemää. Lukituksen aikana on tullut myös kansainvälisiä tilauksia niinkin kaukaa kuin Australiasta, Yhdysvalloista ja eri puolilta Eurooppaa, hän sanoi. Seuraa BBC Yorkshirea Facebookissa, Twitterissä ja Instagramissa. Lähetä juttuideoita osoitteeseen yorkslincs.news@bbc.co.uk. Aiheeseen liittyvät Internet-linkit Weaverthorpen nukkekodin miniatyyrit</w:t>
      </w:r>
    </w:p>
    <w:p>
      <w:r>
        <w:rPr>
          <w:b/>
        </w:rPr>
        <w:t xml:space="preserve">Yhteenveto</w:t>
      </w:r>
    </w:p>
    <w:p>
      <w:r>
        <w:t xml:space="preserve">Eräs hyvin pieni yritys Pohjois-Yorkshiren maaseudulla on vastoin kansallista suuntausta menestynyt lukituksen aikana ja yli kaksinkertaistanut käsikäyttöisten pienoismallien myyntinsä.</w:t>
      </w:r>
    </w:p>
    <w:p>
      <w:r>
        <w:rPr>
          <w:b/>
          <w:u w:val="single"/>
        </w:rPr>
        <w:t xml:space="preserve">Asiakirjan numero 39429</w:t>
      </w:r>
    </w:p>
    <w:p>
      <w:r>
        <w:t xml:space="preserve">Owen Smith: Williamsonille osoitettu solidaarisuustwiitti "häpeällinen</w:t>
      </w:r>
    </w:p>
    <w:p>
      <w:r>
        <w:t xml:space="preserve">Pontypriddin kansanedustaja Owen Smith sanoi, että Welsh Labour Grassrootsin twiitistä "on esitettävä kysymyksiä". Tämä tapahtui sen jälkeen, kun Chris Williamson hyllytettiin uudelleen, koska hän oli kommentoinut puolueen antisemitismin käsittelyä. Erottaminen tapahtui kaksi päivää sen jälkeen, kun hänet oli hyväksytty uudelleen puolueen jäseneksi. BBC Radio Walesin Sunday Supplement -ohjelmassa Smith sanoi: "Meidän on tehtävä täysin selväksi, että meillä on nollatoleranssi kaikenlaista rasismia tai antisemitismiä kohtaan. "Missä tahansa sitä ilmenee, se on kitkettävä täydellä auktoriteetilla", hän sanoi. Smith sanoi, ettei hän usko, että "Walesissa on erityistä ongelmaa", mutta "Labour-puolueen kaikissa osissa on ihmisiä, jotka kannattavat tällaisia näkemyksiä". Williamson hyllytettiin helmikuussa, kun hän sanoi, että työväenpuolue oli "antanut liikaa periksi", kun häntä arvosteltiin asiasta, mutta myöhemmin hän sanoi "pahoittaneensa syvästi" huomautuksiaan. Työväenpuolueen johtaja Jeremy Corbyn kertoi, että riippumaton kolmihenkinen paneeli päätti tällä viikolla päästää Derby Northin kansanedustajan takaisin puolueeseen huomautuksen kera. Sen jälkeen, kun hänet erotettiin perjantaina toistamiseen, Williamson twiittasi: "Olen luonnollisesti huolissani siitä, että tapaukseni käsittelyssä ei ole noudatettu asianmukaista menettelyä ja johdonmukaisuutta", ja lisäsi tekevänsä "kaikkensa" taistellakseen jäsenyytensä puolesta. Welsh Labour Grassroots twiittasi lauantaina: "Solidaarisuutta @DerbyChrisW:lle". Smith sanoi, että hänen mielestään Williamsonin erottaminen oli "oikein" ja "en usko, että kenenkään pitäisi ilmaista myötätuntoa näitä näkemyksiä kohtaan".</w:t>
      </w:r>
    </w:p>
    <w:p>
      <w:r>
        <w:rPr>
          <w:b/>
        </w:rPr>
        <w:t xml:space="preserve">Yhteenveto</w:t>
      </w:r>
    </w:p>
    <w:p>
      <w:r>
        <w:t xml:space="preserve">Työväenpuolueen kansanedustaja on sanonut, että on "häpeällistä", että työväenpuolueen ruohonjuuritason kampanjaryhmä twiittasi solidaarisuutta Chris Williamsonia kohtaan sen jälkeen, kun hänet erotettiin uudelleen puolueesta.</w:t>
      </w:r>
    </w:p>
    <w:p>
      <w:r>
        <w:rPr>
          <w:b/>
          <w:u w:val="single"/>
        </w:rPr>
        <w:t xml:space="preserve">Asiakirjan numero 39430</w:t>
      </w:r>
    </w:p>
    <w:p>
      <w:r>
        <w:t xml:space="preserve">Home Depotin voittoja nostaa Yhdysvaltain asuntokaupan elpyminen</w:t>
      </w:r>
    </w:p>
    <w:p>
      <w:r>
        <w:t xml:space="preserve">Suurin yhdysvaltalainen rautakauppayhtiö voitti Wall Streetin tulosennusteet ja tienasi 1,8 miljardia dollaria (1,15 miljardia puntaa) elokuun 4. päivään päättyneeltä kolmen kuukauden jaksolta. Neljänneksen liikevaihto nousi yli 9 % 22,52 miljardiin dollariin, kun se viime vuonna vastaavana aikana oli 20,57 miljardia dollaria. Yhdysvaltain paremmat työllisyysnäkymät ja alhaiset korot ovat edistäneet asuntorakentamista ja -remontointia. Perjantaina Yhdysvaltain kauppaministeriö ilmoitti, että rakentajat aloittivat heinäkuussa 896 000 talon ja asunnon rakentamisen kausitasoitetulla vuositasolla. Tämä oli 6 prosenttia enemmän kuin kesäkuussa, mutta vähemmän kuin viimeaikainen huippulukema, joka oli yli miljoona maaliskuussa. Toukokuussa Home Depot kertoi kauppapäivityksessään, että sen myynti rakennuttajille ja kauppiaille kasvoi nopeammin kuin myynti yksittäisille asunnonomistajille ja muille ostajille ensimmäistä kertaa sitten vuoden 2008. Yhtiön osakkeet ovat nousseet 22 prosenttia tänä vuonna. Home Depotilla on yli 2 250 myymälää Yhdysvalloissa, Kanadassa ja Meksikossa.</w:t>
      </w:r>
    </w:p>
    <w:p>
      <w:r>
        <w:rPr>
          <w:b/>
        </w:rPr>
        <w:t xml:space="preserve">Yhteenveto</w:t>
      </w:r>
    </w:p>
    <w:p>
      <w:r>
        <w:t xml:space="preserve">Home Depotin toisen vuosineljänneksen voitot kasvoivat 18 prosenttia Yhdysvaltain asuntomarkkinoiden elpymisen ansiosta.</w:t>
      </w:r>
    </w:p>
    <w:p>
      <w:r>
        <w:rPr>
          <w:b/>
          <w:u w:val="single"/>
        </w:rPr>
        <w:t xml:space="preserve">Asiakirjan numero 39431</w:t>
      </w:r>
    </w:p>
    <w:p>
      <w:r>
        <w:t xml:space="preserve">Toinen jättiläistonnikala nostettu Neylandin vesiltä kahden päivän sisällä.</w:t>
      </w:r>
    </w:p>
    <w:p>
      <w:r>
        <w:t xml:space="preserve">Mark Evans ja kippari Rob Rennie Tiers Crossista viettivät kaksi tuntia kelaamalla 244 kiloa painavaa kalaa, kun se oli jäänyt vahingossa kiinni hainkalastusretkellä Neylandin edustalla Poseerattuaan valokuvissa palkinnon kanssa tonnikala palautettiin veteen ja ui pois, he kertoivat. Kyseessä on toinen alueella pyydetty jättiläistonnikala vain kahden päivän aikana. Viime viikolla Andrew Alsop, 49, pyydysti ja vapautti noin 500 kiloa painavan tonnikalan kalastusmatkallaan Neylandin edustalla. Jennifer Clifton, joka oli Lady Jue 5 -aluksella lauantaina, kun toinen iso kala pyydettiin, sanoi, että "se oli todella henkeäsalpaava ja aiheutti paljon jännitystä".</w:t>
      </w:r>
    </w:p>
    <w:p>
      <w:r>
        <w:rPr>
          <w:b/>
        </w:rPr>
        <w:t xml:space="preserve">Yhteenveto</w:t>
      </w:r>
    </w:p>
    <w:p>
      <w:r>
        <w:t xml:space="preserve">Pembrokeshiren edustalla on pyydetty noin 540 kiloa painava jättimäinen keltaevätonnikala.</w:t>
      </w:r>
    </w:p>
    <w:p>
      <w:r>
        <w:rPr>
          <w:b/>
          <w:u w:val="single"/>
        </w:rPr>
        <w:t xml:space="preserve">Asiakirjan numero 39432</w:t>
      </w:r>
    </w:p>
    <w:p>
      <w:r>
        <w:t xml:space="preserve">Italian mafia: useita pidätettyjä syytetään yhteyksistä 'Ndranghetaan</w:t>
      </w:r>
    </w:p>
    <w:p>
      <w:r>
        <w:t xml:space="preserve">Viranomaiset tutkivat ryhmän soluttautumista Lombardian alueen liike-elämään ja politiikkaan. Syytteet koskevat muun muassa kiristystä ja huumekauppaa. Monzan lähellä sijaitsevan Seregnon pormestaria Edoardo Mazzaa syytetään siitä, että hän on suosinut erästä liikemiestä, jolla on yhteyksiä 'Ndranghetaan. 'Ndrangheta, joka on alun perin kotoisin eteläiseltä Calabrian alueelta, hallitsee suurta osaa Euroopan kokaiinikaupasta. Entisen pääministerin Silvio Berlusconin Forza Italia -puolueeseen kuuluvaa Mazzaa syytetään siitä, että hän on toiminut myös pidätetyn rakennuspomon hyväksi saadakseen ääniä pormestariksi valintaa varten, kertoo uutistoimisto Ansa. Hänet ja kaksi muuta henkilöä asetettiin kotiarestiin. Muut vietiin vankilaan. Myös kahta muuta paikallispoliitikkoa syytetään, kertoo sanomalehti La Reppublica (italiaksi). Pohjois-Lombardian alue on yksi Italian rikkaimmista, ja siihen kuuluvat Milano, Bergamo ja Como.</w:t>
      </w:r>
    </w:p>
    <w:p>
      <w:r>
        <w:rPr>
          <w:b/>
        </w:rPr>
        <w:t xml:space="preserve">Yhteenveto</w:t>
      </w:r>
    </w:p>
    <w:p>
      <w:r>
        <w:t xml:space="preserve">Pohjois-Italian poliisi on pidättänyt 24 ihmistä, muun muassa pormestarin, joita syytetään yhteyksistä Ndrangheta-mafiaan.</w:t>
      </w:r>
    </w:p>
    <w:p>
      <w:r>
        <w:rPr>
          <w:b/>
          <w:u w:val="single"/>
        </w:rPr>
        <w:t xml:space="preserve">Asiakirjan numero 39433</w:t>
      </w:r>
    </w:p>
    <w:p>
      <w:r>
        <w:t xml:space="preserve">Guernseyn terveyspalvelun ongelmanratkaisijan sopimusta pidennetty</w:t>
      </w:r>
    </w:p>
    <w:p>
      <w:r>
        <w:t xml:space="preserve">Poliittinen neuvosto palkkasi Graham Smithin, joka oli sen mukaan työskennellyt useille perusterveydenhuollon trusteille ja kuninkaallisille kollegioille, tarkastelemaan muun muassa henkilöstöpulaa ja leikkausten viivästymistä. Hänen kuukauden mittainen sopimuksensa alkoi 10. kesäkuuta, mutta sitä on nyt jatkettu kahdella viikolla. Neuvosto ei paljastanut hänen nimityksensä kustannuksia. Vuonna 2012 osasto ylitti 2,2 miljoonaa puntaa, mikä johti terveys- ja sosiaalipalvelujen osaston poliittisen johtokunnan eroon. Viime kuussa osaston päällikön sopimusta ei uusittu, ja hänen tilalleen on tilapäisesti nimitetty sosiaaliturvaministeriön päällikkö Malcolm Nutley.</w:t>
      </w:r>
    </w:p>
    <w:p>
      <w:r>
        <w:rPr>
          <w:b/>
        </w:rPr>
        <w:t xml:space="preserve">Yhteenveto</w:t>
      </w:r>
    </w:p>
    <w:p>
      <w:r>
        <w:t xml:space="preserve">Guernseyn terveydenhuoltopalveluja tarkastelemaan hankitun brittiläisen ongelmanratkaisijan sopimusta on jatkettu.</w:t>
      </w:r>
    </w:p>
    <w:p>
      <w:r>
        <w:rPr>
          <w:b/>
          <w:u w:val="single"/>
        </w:rPr>
        <w:t xml:space="preserve">Asiakirjan numero 39434</w:t>
      </w:r>
    </w:p>
    <w:p>
      <w:r>
        <w:t xml:space="preserve">Kaasun hinta nousee Mansaarella</w:t>
      </w:r>
    </w:p>
    <w:p>
      <w:r>
        <w:t xml:space="preserve">Yhtiö väitti, että maailmanlaajuiset hinnankorotukset ovat nostaneet paikallisia hintoja ja että asiakkaat joutuvat maksamaan sekä maakaasun että nestekaasun hinnankorotuksia. Maakaasun hinta nousee 0,54 penniä yksikköä kohti ja nestekaasun 0,64 penniä yksikköä kohti. Yhtiön tiedottajan mukaan molempien polttoainetyyppien hinnankorotusten oli määrä alkaa 10. toukokuuta. Hinnankorotukset merkitsevät sitä, että keskimääräinen maakaasukeskuslämmitysasiakas joutuu maksamaan 54 puntaa lisää vuodessa ja nestekaasukeskuslämmitysasiakas 64 puntaa lisää vuodessa. Hinnankorotuksista on ilmoitettu Mansaaren reilun kaupan virastolle.</w:t>
      </w:r>
    </w:p>
    <w:p>
      <w:r>
        <w:rPr>
          <w:b/>
        </w:rPr>
        <w:t xml:space="preserve">Yhteenveto</w:t>
      </w:r>
    </w:p>
    <w:p>
      <w:r>
        <w:t xml:space="preserve">Mansaaren energiayhtiö Manx Gas on ilmoittanut nostavansa kaasun hintaa.</w:t>
      </w:r>
    </w:p>
    <w:p>
      <w:r>
        <w:rPr>
          <w:b/>
          <w:u w:val="single"/>
        </w:rPr>
        <w:t xml:space="preserve">Asiakirjan numero 39435</w:t>
      </w:r>
    </w:p>
    <w:p>
      <w:r>
        <w:t xml:space="preserve">Tonneittain hiekkaa pumpataan Colwyn Bayn rannalle</w:t>
      </w:r>
    </w:p>
    <w:p>
      <w:r>
        <w:t xml:space="preserve">Hiekka on ruopattu laivalla hiekkarannalta 32 kilometrin (20 mailin) päähän merelle, minkä jälkeen se on pumpattu Colwyn Bayn rannalle putken kautta. Noin 6 miljoonaa puntaa maksanut työ on kestänyt pari viime viikkoa. Insinöörien mukaan rannalla oli aikoinaan enemmän hiekkaa, mutta se on huuhtoutunut pois viime vuosikymmeninä. Conwy Councilin valtuustossa moottoriteistä, ympäristöstä ja kestävästä kehityksestä vastaava kabinettijäsen Mike Priestley on sanonut, että työ suojelee rantakadun, rautatien ja A55:n tulvilta ja edistää paikallista taloutta. Hiekka auttaa merisuojia vähentämällä rantakadulle erityisesti talvikuukausina säännöllisesti iskevien rajujen aaltojen vaikutusta. Työ on osa laajempaa hanketta, johon kuuluu myös uusi merisuojarakenne kauempana rantakadulla, jotta hiekka ei huuhtoudu pois tulevaisuudessa. Rannalle on myös tarkoitus pumpata tulevaisuudessa lisää hiekkaa.</w:t>
      </w:r>
    </w:p>
    <w:p>
      <w:r>
        <w:rPr>
          <w:b/>
        </w:rPr>
        <w:t xml:space="preserve">Yhteenveto</w:t>
      </w:r>
    </w:p>
    <w:p>
      <w:r>
        <w:t xml:space="preserve">Puoli miljoonaa tonnia hiekkaa on pumpattu Conwyn kreivikunnan rannalle merisuojien ja matkailun parantamiseksi.</w:t>
      </w:r>
    </w:p>
    <w:p>
      <w:r>
        <w:rPr>
          <w:b/>
          <w:u w:val="single"/>
        </w:rPr>
        <w:t xml:space="preserve">Asiakirjan numero 39436</w:t>
      </w:r>
    </w:p>
    <w:p>
      <w:r>
        <w:t xml:space="preserve">Walking Dead -sarjakuvataiteilija Charlie Adlardin työt esillä</w:t>
      </w:r>
    </w:p>
    <w:p>
      <w:r>
        <w:t xml:space="preserve">Shrewsburyn Shropshiresta kotoisin oleva Charlie Adlard on piirtänyt Walking Dead -sarjakuvia vuodesta 2004 lähtien, ja hän on työskennellyt myös X-Filesin ja Mars Attacksin parissa. Hänet nimitettiin Yhdistyneen kuningaskunnan sarjakuvapalkinnon saajaksi vuonna 2016, ja Drawn of the Dead on hänen ensimmäinen näyttelynsä Shrewsburyssä. Adlardin "dystooppinen visio" on esillä kaupungin museossa ja taidegalleriassa marraskuuhun asti. The Walking Dead -sarjasta tehtiin suosittu tv-sarja, jonka 10. tuotantokausi on juuri käynnistynyt. Adlard kertoi BBC:lle, että hän oli esiintynyt tv-sarjassa kahdesti zombie-statistina. "Minua ei voinut nähdä, mutta halusin vain todella kokea sen", hän sanoi. Seuraa BBC West Midlandsia Facebookissa ja Twitterissä ja tilaa paikalliset uutispäivitykset suoraan puhelimeesi.</w:t>
      </w:r>
    </w:p>
    <w:p>
      <w:r>
        <w:rPr>
          <w:b/>
        </w:rPr>
        <w:t xml:space="preserve">Yhteenveto</w:t>
      </w:r>
    </w:p>
    <w:p>
      <w:r>
        <w:t xml:space="preserve">The Walking Dead -sarjan takana olevaa sarjakuvataiteilijaa juhlitaan kotikaupungissaan avattavassa näyttelyssä.</w:t>
      </w:r>
    </w:p>
    <w:p>
      <w:r>
        <w:rPr>
          <w:b/>
          <w:u w:val="single"/>
        </w:rPr>
        <w:t xml:space="preserve">Asiakirjan numero 39437</w:t>
      </w:r>
    </w:p>
    <w:p>
      <w:r>
        <w:t xml:space="preserve">Guernseyn Perelle-merimuurin rakennustyöt alkavat ensi kuussa.</w:t>
      </w:r>
    </w:p>
    <w:p>
      <w:r>
        <w:t xml:space="preserve">Ympäristöministeriön tiedottajan mukaan kestää noin kahdeksan viikkoa korjata seinä, joka romahti ja osa tiestä viime vuonna. Työn ajaksi Route de la Perelle suljetaan La Biloterie ja Rue Perellen välillä. Ympäristöministeri Roger Domaillen mukaan korjaustyöt aloitetaan 10. kesäkuuta. Hän sanoi: "Oli tärkeää, että [korjaustyöt] tehtiin mahdollisimman haastavissa sääolosuhteissa. "Ympäristöministeriö pyrkii varmistamaan, että näistä välttämättömistä korjauksista aiheutuu mahdollisimman vähän haittaa asukkaille." Osaston tiedottaja sanoi, että se oli kirjoittanut kaikille alueen asukkaille ja ilmoittanut heille töistä. Hän sanoi, että pääsy kiinteistöille säilyy, ja jalankulkijat voivat käyttää rantatietä korjaustöiden ajan.</w:t>
      </w:r>
    </w:p>
    <w:p>
      <w:r>
        <w:rPr>
          <w:b/>
        </w:rPr>
        <w:t xml:space="preserve">Yhteenveto</w:t>
      </w:r>
    </w:p>
    <w:p>
      <w:r>
        <w:t xml:space="preserve">Työt alkavat ensi kuussa Guernseyn länsirannikolla sijaitsevan Perellen vaurioituneen merivallin korjaamiseksi.</w:t>
      </w:r>
    </w:p>
    <w:p>
      <w:r>
        <w:rPr>
          <w:b/>
          <w:u w:val="single"/>
        </w:rPr>
        <w:t xml:space="preserve">Asiakirjan numero 39438</w:t>
      </w:r>
    </w:p>
    <w:p>
      <w:r>
        <w:t xml:space="preserve">Bristolin dekaani harkitsee "orjuuden" ikkunan poistamista</w:t>
      </w:r>
    </w:p>
    <w:p>
      <w:r>
        <w:t xml:space="preserve">Pastori David Hoyle kertoi kuitenkin kristilliselle radio Premierille, että kaikki työt maksaisivat "useita tuhansia puntia". Hänen kommenttinsa tuli sen jälkeen, kun oli vaadittu läheisen Colston Hallin nimeämistä uudelleen. Edward Colston oli orjakauppaa harjoittavan Royal African Companyn virkamies, joka ansaitsi merkittävän osan rahoistaan suoraan tai välillisesti orjakaupasta. Hän lahjoitti myös huomattavia summia hyväntekeväisyyteen eri puolilla kaupunkia, mikä on johtanut jatkuvaan kiistaan siitä, miten häntä muistetaan. Dekaani Hoyle sanoi, että Countering Colston -kampanjan järjestäjät huomauttivat aivan oikein, että Colston liittyi "pahaan ja ilkeään" orjuuteen ja että hänen muistonsa juhlistaminen nykypäivänä oli sopimatonta. Hän myönsi kuitenkin myös, että Colstonin muiston poistaminen kaupungista on vaikeaa ja että on vaikeaa arvioida yhteiskuntaa ja aikaa, joka on niin kaukana omastamme. "Orjuuden kaltaiset kysymykset voivat olla vaikea keskustelu, mutta se on käytävä", hän sanoi. "Vuosittaisen sunnuntaijumalanpalveluksen kaltaisissa tilaisuuksissa, joissa muistelemme orjakaupan lakkauttamista, kerromme virheistämme Colstonin lahjoittaman lasimaalauksen kaltaisten esineiden avulla ja pohdimme näitä asioita, jotka ovat edelleen niin eläviä ja vallitsevia Bristolin kaupungissa. "Nämä esineet voivat muistuttaa meitä siitä, mikä meni pieleen, ja kannustaa meitä olemaan toistamatta samoja virheitä."</w:t>
      </w:r>
    </w:p>
    <w:p>
      <w:r>
        <w:rPr>
          <w:b/>
        </w:rPr>
        <w:t xml:space="preserve">Yhteenveto</w:t>
      </w:r>
    </w:p>
    <w:p>
      <w:r>
        <w:t xml:space="preserve">Bristolin katedraalin dekaani on sanonut olevansa "valmis keskustelemaan" suuren, orjuuteen liittyvän lasimaalauksen poistamisesta.</w:t>
      </w:r>
    </w:p>
    <w:p>
      <w:r>
        <w:rPr>
          <w:b/>
          <w:u w:val="single"/>
        </w:rPr>
        <w:t xml:space="preserve">Asiakirjan numero 39439</w:t>
      </w:r>
    </w:p>
    <w:p>
      <w:r>
        <w:t xml:space="preserve">Uhanalainen hylje, jolla on ankerias nenässään, on edelleen arvoitus.</w:t>
      </w:r>
    </w:p>
    <w:p>
      <w:r>
        <w:t xml:space="preserve">Yhdysvaltain kansallinen valtameri- ja ilmakehävirasto (Noaa) jakoi tällä viikolla kuvan nuoresta hylkeestä liukkaassa tilanteessa. Vaikka lajia on seurattu lähes 40 vuotta, he ovat nähneet ilmiön vain muutaman kerran vuoden 2016 jälkeen. Kaikki hylkeet saatiin kiinni ja vapautettiin sen jälkeen, kun ankeriaat oli varovasti poistettu. Tutkijat tarjosivat luonnolliselle esiintymiselle kaksi hypoteesia. Kun Havaijin munkkihylkeet etsivät ravintoa työntämällä suunsa ja nenänsä koralliriuttojen rakoihin, kivien alle tai hiekkaan, loukkuun jäänyt ankerias on voinut jäädä jumiin yrittäessään puolustautua tai paeta. Vaihtoehtoisesti juuttunut ankerias voi johtua siitä, että hylje, joka usein oksentaa ruokaa, oksentaa ruokansa väärin päin. Totuus jää arvoitukseksi, mutta sillä välin Noaa on laatinut ohjeet ankeriaiden poistamiseksi tulevissa tapauksissa.</w:t>
      </w:r>
    </w:p>
    <w:p>
      <w:r>
        <w:rPr>
          <w:b/>
        </w:rPr>
        <w:t xml:space="preserve">Yhteenveto</w:t>
      </w:r>
    </w:p>
    <w:p>
      <w:r>
        <w:t xml:space="preserve">Uhanalaisen havaijilaisen munkkihylkeen nenään juuttunut täplikäs ankerias on saanut tutkijat raapimaan päätään.</w:t>
      </w:r>
    </w:p>
    <w:p>
      <w:r>
        <w:rPr>
          <w:b/>
          <w:u w:val="single"/>
        </w:rPr>
        <w:t xml:space="preserve">Asiakirjan numero 39440</w:t>
      </w:r>
    </w:p>
    <w:p>
      <w:r>
        <w:t xml:space="preserve">Delfiinien vastasyntyneet osoittavat "Manxin lisääntymisaluetta".</w:t>
      </w:r>
    </w:p>
    <w:p>
      <w:r>
        <w:t xml:space="preserve">Manx Whale and Dolphin Watch -järjestö havaitsi heinäkuun lopulla viisi Risso's-vasikkaa Calf of Manin pohjoispuolella. Tiedottajan mukaan delfiinien sikiön taittoviivat näkyivät selvästi, mikä viittaa noin kahden viikon ikään. "Se tarkoittaa, että Manxin vesillä on oltava merkitystä Irlanninmeren Risso-delfiinien lisääntymispopulaatiolle", hän sanoi. Tutkijoiden mukaan Manx Whale and Dolphin Watch -rekisterissä oli 89 eläintä, ja Risso-havaintojen määrä on kasvussa (53 vuonna 2013 verrattuna 30:een vuonna 2012). "Käynnissä olevat tutkimuksemme viittaavat siihen, että Mansaarella saattaa sijaita yksi Brittein saarten valaslajistoltaan monipuolisimmista alueista, sillä täällä on tavattu yleisesti Risso-delfiinejä, pullonokkadelfiinejä, lyhytnokkadelfiinejä, pikkuvalaita ja pyöriäisiä", tiedottaja sanoi. "Tämän vuoksi pyrimme lisäämään tietoisuutta tästä uskomattomasta paikasta ja työskentelemään yhdessä paikallisten ja matkailijoiden kanssa meriemme suojelemiseksi ja näiden ihanien nisäkkäiden säilyttämiseksi."</w:t>
      </w:r>
    </w:p>
    <w:p>
      <w:r>
        <w:rPr>
          <w:b/>
        </w:rPr>
        <w:t xml:space="preserve">Yhteenveto</w:t>
      </w:r>
    </w:p>
    <w:p>
      <w:r>
        <w:t xml:space="preserve">Vastasyntyneiden delfiinien havainnot ovat korostaneet Mansaaren vesien merkitystä nisäkkäiden lisääntymisalueena, kertovat merentutkijat.</w:t>
      </w:r>
    </w:p>
    <w:p>
      <w:r>
        <w:rPr>
          <w:b/>
          <w:u w:val="single"/>
        </w:rPr>
        <w:t xml:space="preserve">Asiakirjan numero 39441</w:t>
      </w:r>
    </w:p>
    <w:p>
      <w:r>
        <w:t xml:space="preserve">Walesissa varoitetaan aamulla lumen ja jään aiheuttamasta työmatkasta</w:t>
      </w:r>
    </w:p>
    <w:p>
      <w:r>
        <w:t xml:space="preserve">Suurimmassa osassa Walesia annettiin sunnuntaina kello 21.00 GMT keltainen varoitus lumesta ja jäästä. Varoituksen voimassaolo päättyi maanantaina kello 10.00 GMT. Ilmatieteen laitoksen mukaan tiet ja rautatiereitit kärsivät todennäköisesti, mikä aiheuttaa pidempiä matka-aikoja. Se lisäsi, että ihmiset voivat saada vammoja kaatuessaan jäisellä pinnalla, ja sanoi, että joillakin käsittelemättömillä teillä, jalkakäytävillä ja pyöräteillä voi olla jäisiä kohtia. Säävaroitus annettiin sen jälkeen, kun tuuli puhalsi kahdeksan autotallin katon irti Pontardawessa, Swanseassa, varhain sunnuntaiaamuna. Yli 80 kilometrin tuntinopeudella puhaltavat puuskat koettelivat osia Walesista, ja kaatuneet puut aiheuttivat viivytyksiä maanteillä.</w:t>
      </w:r>
    </w:p>
    <w:p>
      <w:r>
        <w:rPr>
          <w:b/>
        </w:rPr>
        <w:t xml:space="preserve">Yhteenveto</w:t>
      </w:r>
    </w:p>
    <w:p>
      <w:r>
        <w:t xml:space="preserve">Aamulla työmatkalaisia varoitettiin, että maanantaina teiden ja junareittien liikennöintiin voi kohdistua vaikutuksia jäisten paikkojen ja talvisateiden vuoksi.</w:t>
      </w:r>
    </w:p>
    <w:p>
      <w:r>
        <w:rPr>
          <w:b/>
          <w:u w:val="single"/>
        </w:rPr>
        <w:t xml:space="preserve">Asiakirjan numero 39442</w:t>
      </w:r>
    </w:p>
    <w:p>
      <w:r>
        <w:t xml:space="preserve">Amazon varmisti Britannian oikeudet Outlander-tv-sarjaan</w:t>
      </w:r>
    </w:p>
    <w:p>
      <w:r>
        <w:t xml:space="preserve">Skotlannin vastaukseksi Game of Thronesille kuvaillussa Outlanderissa seurataan vuonna 1946 syntyneen sairaanhoitajan Claire Randellin tarinaa, joka joutuu ajassa taaksepäin vuoteen 1743. Tv-sarja, jossa nähdään Dounen linna ja Loch Ness, perustuu yhdysvaltalaisen kirjailijan Diana Gabaldonin romaaneihin. Outlanderin ensimmäisen kauden kahdeksan ensimmäistä jaksoa ovat saatavilla Prime Instant Videossa 26. maaliskuuta alkaen ja loput jaksot 5. huhtikuuta alkaen. Starz lähettää Outlanderia Yhdysvalloissa. Ensimmäinen kausi keräsi viisi miljoonaa katsojaa viikossa, ja sarjan toinen kausi alkaa Amerikassa huhtikuussa.</w:t>
      </w:r>
    </w:p>
    <w:p>
      <w:r>
        <w:rPr>
          <w:b/>
        </w:rPr>
        <w:t xml:space="preserve">Yhteenveto</w:t>
      </w:r>
    </w:p>
    <w:p>
      <w:r>
        <w:t xml:space="preserve">Amazon on hankkinut yhdysvaltalaisen Outlander-televisiosarjan oikeudet Yhdistyneeseen kuningaskuntaan.</w:t>
      </w:r>
    </w:p>
    <w:p>
      <w:r>
        <w:rPr>
          <w:b/>
          <w:u w:val="single"/>
        </w:rPr>
        <w:t xml:space="preserve">Asiakirjan numero 39443</w:t>
      </w:r>
    </w:p>
    <w:p>
      <w:r>
        <w:t xml:space="preserve">Seitsemän pidätetty Wolverhamptonissa, Manchesterissa ja Halifaxissa tehdyissä valeavioliittoratsiauksissa</w:t>
      </w:r>
    </w:p>
    <w:p>
      <w:r>
        <w:t xml:space="preserve">Sisäministeriön mukaan pidätykset liittyivät helmi-elokuun 2013 välisenä aikana pidettyihin häihin. Seitsemän henkilön epäillään järjestäneen ja osallistuneen pakistanilaisten miesten ja tšekkiläisten naisten välisiin valeavioliittoihin. Heitä epäillään salaliitosta laittoman maahanmuuton helpottamiseksi. Sisäministeriön mukaan häät pidettiin Shrewsburyn, Manchesterin, Buryn ja Halifaxin maistraateissa. Operaatiota tukivat kansallisen rikosviraston ja Greater Manchesterin poliisin virkamiehet. Dave Magrath sisäministeriöstä sanoi, että avioliittojärjestelmän väärinkäyttöä torjutaan, ja maahanmuuttolainsäädäntöä huijaavat joutuvat syytteeseen ja tuomioon.</w:t>
      </w:r>
    </w:p>
    <w:p>
      <w:r>
        <w:rPr>
          <w:b/>
        </w:rPr>
        <w:t xml:space="preserve">Yhteenveto</w:t>
      </w:r>
    </w:p>
    <w:p>
      <w:r>
        <w:t xml:space="preserve">Seitsemän ihmistä on pidätetty Manchesterissa, Halifaxissa ja Wolverhamptonissa epäillyn valeavioliittorenkaan jäljittämisessä.</w:t>
      </w:r>
    </w:p>
    <w:p>
      <w:r>
        <w:rPr>
          <w:b/>
          <w:u w:val="single"/>
        </w:rPr>
        <w:t xml:space="preserve">Asiakirjan numero 39444</w:t>
      </w:r>
    </w:p>
    <w:p>
      <w:r>
        <w:t xml:space="preserve">Pohjois-Yorkshiren maaseutualueiden laajakaistatavoite jää saavuttamatta, neuvosto sanoo.</w:t>
      </w:r>
    </w:p>
    <w:p>
      <w:r>
        <w:t xml:space="preserve">North Yorkshiren kreivikunnanvaltuuston mukaan kattavuus on tarkoitus saavuttaa 95 prosenttia vuoteen 2019 mennessä. Neuvoston johtaja Carl Les sanoi: "On aina haastavaa yrittää tarjota mitä tahansa palvelua 3 000 neliökilometrin alueella." Nyt jotkin paikalliset yhteisöprojektit tarjoavat laajakaistaa valokuitukaapelin välityksellä hankittuaan omat varansa. Carl Les sanoi: "Kokemuksen myötä olemme kuitenkin nyt huomanneet, että se on ehkä hieman vaikeampaa kuin aluksi ajattelimme." Hän sanoi, että laajakaistayhteys oli toimitettu yli 90 prosenttiin paikoista "suhteellisen lyhyessä ajassa", mutta hän ymmärsi, että ulkopuolelle jääneet olisivat "hyvin pettyneitä". Laadukas laajakaista, jonka vähimmäisnopeus on 25 Mbit/s, kattaa 91 prosenttia Pohjois-Yorkshiren tiloista kesäkuuhun mennessä noin 35 miljoonan punnan kustannuksella, neuvosto sanoi. Neuvosto on sopinut 21 miljoonan punnan rahoituksesta kolmatta ja viimeistä vaihetta varten, jolla tavoitetaan 95 prosenttia tiloista. Simon Peach johti Clapham cum Newbyssä yhteisöllistä hanketta, jonka tarkoituksena oli kerätä noin 250 000 puntaa laajakaistan tarjoamiseksi kaikille seurakunnan asukkaille. Hän sanoi, että noin 32 kilometriä (20 mailia) valokuitukaapelia oli yhdistänyt noin 100 taloa ja tarjonnut jopa 1 000 Mbps:n laajakaistanopeuden, mutta hankkeen loppuun saattaminen vaati vapaaehtoisia neuvottelemaan maankäytöstä. Hän sanoi: "Teimme ehdottomasti oikein. Se on turhauttavaa, koska me, jotka asumme maaseutukiinteistöissä, jäämme jonossa viimeiseksi."</w:t>
      </w:r>
    </w:p>
    <w:p>
      <w:r>
        <w:rPr>
          <w:b/>
        </w:rPr>
        <w:t xml:space="preserve">Yhteenveto</w:t>
      </w:r>
    </w:p>
    <w:p>
      <w:r>
        <w:t xml:space="preserve">Eräät Pohjois-Yorkshiren syrjäiset kunnat eivät saa nopeaa laajakaistaa, vaikka niille on luvattu 100-prosenttinen yhteys vuoteen 2017 mennessä, kuten neuvosto on myöntänyt.</w:t>
      </w:r>
    </w:p>
    <w:p>
      <w:r>
        <w:rPr>
          <w:b/>
          <w:u w:val="single"/>
        </w:rPr>
        <w:t xml:space="preserve">Asiakirjan numero 39445</w:t>
      </w:r>
    </w:p>
    <w:p>
      <w:r>
        <w:t xml:space="preserve">Covid-19: Downpatrickin poliisiasema avataan uudelleen perusteellisen siivouksen jälkeen</w:t>
      </w:r>
    </w:p>
    <w:p>
      <w:r>
        <w:t xml:space="preserve">Asema suljettiin yleisöltä tiistaina. Pohjois-Irlannin poliisilaitos ilmoitti, että 10 poliisin testi oli positiivinen ja yli 20 työntekijää oli varotoimenpiteenä eristänyt itsensä. ACC Alan Todd sanoi, että poliisi "jatkaa tuen antamista" asianomaiselle henkilökunnalle ja toivoi heille "nopeaa toipumista". "Vaikka koko yksikössä on käytössä vankat toimenpiteet Covid-19:n leviämisen estämiseksi, poliisit ja henkilökunta ovat myös yhteisön jäseniä", hän selitti. "Totuus on, että meihin kohdistuu samat pandemiariskit kuin kaikkiin muihinkin Pohjois-Irlannin asukkaisiin." ACC Todd sanoi kiittävänsä henkilöstöä siitä, että se on osallistunut kontaktien jäljittämiseen, ja niitä, jotka ovat auttaneet pitämään "tarvittavat resurssit ja henkilöstön paikoillaan, jotta voimme jatkaa kansalaistemme ja yhteisöjemme pitämistä turvassa".</w:t>
      </w:r>
    </w:p>
    <w:p>
      <w:r>
        <w:rPr>
          <w:b/>
        </w:rPr>
        <w:t xml:space="preserve">Yhteenveto</w:t>
      </w:r>
    </w:p>
    <w:p>
      <w:r>
        <w:t xml:space="preserve">Downpatrickin poliisiasema on avattu uudelleen sen jälkeen, kun henkilökunnan keskuudessa tehtyjen positiivisten Covid-19-testien jälkeen oli suoritettu perusteellinen puhdistus.</w:t>
      </w:r>
    </w:p>
    <w:p>
      <w:r>
        <w:rPr>
          <w:b/>
          <w:u w:val="single"/>
        </w:rPr>
        <w:t xml:space="preserve">Asiakirjan numero 39446</w:t>
      </w:r>
    </w:p>
    <w:p>
      <w:r>
        <w:t xml:space="preserve">Satoja ihmisiä Lontoossa Sainsbury'sin valituksen homopariskunnalle "suukkotapahtumassa</w:t>
      </w:r>
    </w:p>
    <w:p>
      <w:r>
        <w:t xml:space="preserve">Thomas Rees, 32, ja Joshua Bradwell, 25, olivat Sainsbury'sissa Hackney Roadilla, kun vartija kertoi heille, että nainen oli valittanut heidän käytöksestään. Mielenosoittajat tanssivat Hackney Roadin myymälän ulkopuolella lauantai-iltana ennen kuin suutelivat käytävillä. Sainsbury's pyysi anteeksi välikohtausta ja tarjosi pariskunnalle 10 punnan arvosetelin. Rees kertoi pitäneensä Bradwellin kädestä kiinni ja saattanut laittaa kätensä kumppaninsa vyötärön ympärille, kun he olivat ostamassa ruokaa maanantai-iltana. Mutta kun he olivat maksaneet, turvamies viittasi heidät ulos kertomaan valituksesta. Rees sanoi, että se "tyrmäsi minut" ja jätti hänet "analysoimaan, miten minut koetaan", mutta tapauksen jälkeen he olivat saaneet tukiviestejä eri puolilta maailmaa. Bradwell sanoi, että heitä tukemaan tulleiden ihmisten määrä oli "aivan mieletön". Tapahtuman aikana erään henkilön kuultiin huutavan ryhmälle, että "häipykää pois kadultani", mutta mielenosoittajat jatkoivat toimintaansa lannistumatta. Mielenosoittajille keksejä ja vettä toimittaneen Sainsbury'sin edustaja sanoi: "Tämä on ollut todella hieno tapahtuma ja tärkeä tilaisuus yhteisölle osoittaa tukensa. "Teemme parhaamme varmistaaksemme, että kaikki tuntevat olonsa tervetulleeksi myymälöihimme, mutta toisinaan teemme virheitä. Teemme kovasti töitä varmistaaksemme, että opimme läksyistämme." Supermarket ilmoitti tutkivansa tapausta. Kaksi vuotta sitten Sainsbury's-myymälässä Brightonissa järjestettiin "iso suudelma" -mielenosoitus sen jälkeen, kun lesbopariskuntaa oli pyydetty poistumaan, kun toinen oli antanut kumppanilleen suukon poskelle.</w:t>
      </w:r>
    </w:p>
    <w:p>
      <w:r>
        <w:rPr>
          <w:b/>
        </w:rPr>
        <w:t xml:space="preserve">Yhteenveto</w:t>
      </w:r>
    </w:p>
    <w:p>
      <w:r>
        <w:t xml:space="preserve">Noin 200 sateenkaarilippuja kantanutta ihmistä saapui itä-lontoolaiseen supermarkettiin "suutelumatkalle" sen jälkeen, kun he olivat saaneet valituksen homoparista, joka piti toisiaan kädestä kiinni.</w:t>
      </w:r>
    </w:p>
    <w:p>
      <w:r>
        <w:rPr>
          <w:b/>
          <w:u w:val="single"/>
        </w:rPr>
        <w:t xml:space="preserve">Asiakirjan numero 39447</w:t>
      </w:r>
    </w:p>
    <w:p>
      <w:r>
        <w:t xml:space="preserve">Swindonin keskustasta voisi tulla kulttuurikohde</w:t>
      </w:r>
    </w:p>
    <w:p>
      <w:r>
        <w:t xml:space="preserve">Kaupungin 15-vuotisen suunnitelman on laatinut Forward Swindon -yritys, jonka kaupunginhallitus on valtuuttanut houkuttelemaan uutta liiketoimintaa. Swindonin kaupunginvaltuuston konservatiivijohtaja Rod Bluh sanoi, että työ on "laman jälkeistä virkistystä". "Kaupunkien keskustoista on tullut entistä enemmän vapaa-ajan kohteita", Bluh sanoi. Hän lisäsi, että kaupungissa on parhaillaan käynnissä laajamittainen saneeraus esimerkiksi entisen Swindon Collegen alueella. Bluh sanoi, että neuvosto etsii nyt lisää investointeja. "Kyse ei ole jostain, joka tapahtuu tulevaisuudessa, vaan sitä tapahtuu nyt, ja haluamme, että sitä tapahtuu enemmän tulevaisuudessa. "Olemme ehdottomasti sitoutuneet siihen, että meidän on painotettava kulttuuria paljon enemmän kaupungin keskustassa", hän sanoi. Suunnitelman mukaan uusi taidegalleria "auttaisi muuttamaan Swindonin imagoa ja identiteettiä ja houkuttelisi kävijöitä takaisin keskustaan". Suunnitelman mukaan se "toimisi katalysaattorina lisäinvestoinneille".</w:t>
      </w:r>
    </w:p>
    <w:p>
      <w:r>
        <w:rPr>
          <w:b/>
        </w:rPr>
        <w:t xml:space="preserve">Yhteenveto</w:t>
      </w:r>
    </w:p>
    <w:p>
      <w:r>
        <w:t xml:space="preserve">Swindonista voisi tulla uusi kulttuurikeskus suunnitelman mukaan, jossa ehdotetaan taidegallerian ja teatterin rakentamista.</w:t>
      </w:r>
    </w:p>
    <w:p>
      <w:r>
        <w:rPr>
          <w:b/>
          <w:u w:val="single"/>
        </w:rPr>
        <w:t xml:space="preserve">Asiakirjan numero 39448</w:t>
      </w:r>
    </w:p>
    <w:p>
      <w:r>
        <w:t xml:space="preserve">Kolumbian laivaturma: Kadonneiden etsinnät jatkuvat</w:t>
      </w:r>
    </w:p>
    <w:p>
      <w:r>
        <w:t xml:space="preserve">Ainakin 14 ihmistä - joista seitsemän oli lapsia - sai surmansa, kun veneet upposivat Tyynellämerellä lauantaina. Veneet kuljettivat paikallisia Tumacosta San José del Guayaboon. Onnettomuuden syytä ei vielä tiedetä, mutta virkamiehet kertoivat, ettei yhdelläkään ylös nostetuista ruumiista ollut pelastusliivejä. Aluksella olleiden henkilöiden määrästä ei ole tietoa, mutta eloonjääneiden mukaan jopa 16 ihmistä saattaa olla yhä kateissa. Kolmekymmentäviisi ihmistä, heidän joukossaan viisi lasta, pelastettiin vedestä, jota eloonjääneet kuvailivat epätavallisen myrskyisäksi onnettomuushetkellä. Merivoimien mukaan he arvelivat, että veneissä saattoi olla enemmän ihmisiä kuin niille oli suunniteltu. Yksi tutkijoiden esittämä teoria on, että yksi veneistä alkoi upota liiallisen painon vuoksi ja että toinen vene upposi sen jälkeen, kun se alkoi ottaa matkustajia ensimmäisestä veneestä. Laivaston virkamiehet kuvailivat veneitä yksinkertaisiksi aluksiksi, joita ei ollut rekisteröity satamaviranomaisille. Koska rannikkoalueen läpi kulkee jokia, suuri osa tavaroiden ja ihmisten kuljetuksesta tapahtuu veneillä. Saatat olla kiinnostunut:</w:t>
      </w:r>
    </w:p>
    <w:p>
      <w:r>
        <w:rPr>
          <w:b/>
        </w:rPr>
        <w:t xml:space="preserve">Yhteenveto</w:t>
      </w:r>
    </w:p>
    <w:p>
      <w:r>
        <w:t xml:space="preserve">Kolumbian laivasto etsii tuntematonta määrää kadonneita ihmisiä sen jälkeen, kun kaksi venettä kaatui Tumacon satamakaupungin edustalla.</w:t>
      </w:r>
    </w:p>
    <w:p>
      <w:r>
        <w:rPr>
          <w:b/>
          <w:u w:val="single"/>
        </w:rPr>
        <w:t xml:space="preserve">Asiakirjan numero 39449</w:t>
      </w:r>
    </w:p>
    <w:p>
      <w:r>
        <w:t xml:space="preserve">NI:n sää: Sateiset 36 tuntia vahvistavat kastuneen toukokuun.</w:t>
      </w:r>
    </w:p>
    <w:p>
      <w:r>
        <w:t xml:space="preserve">Barra BestBBC News NI:n sääjuontaja Ballypatrick Forestin sääasemalla Antrimin kreivikunnassa satoi 58,6 millimetriä perjantaihin puoleenpäivään mennessä kuluneiden 36 tunnin aikana. Se on 73 prosenttia siitä, mitä alueella yleensä sataa toukokuun aikana, kun keskiarvo on 80,6 millimetriä. Toukokuun 21. päivään asti asemalla oli satanut 130,9 millimetriä eli 162 prosenttia toukokuun keskiarvosta. Muilla asemilla on satanut toukokuun kolmen ensimmäisen viikon aikana lähes kaksinkertainen määrä sademäärää koko kuukauteen verrattuna. Armaghin kreivikunnassa on satanut 113,2 millimetriä, mikä on 196 prosenttia tavanomaisesta sademäärästä. Toukokuun keskiarvo on 57,8 mm. Naapurikunnassa Downin kreivikunnassa Killowenissa sademäärä on 188 prosenttia normaalista, 132,6 millimetriä. Keskimääräinen sademäärä siellä on 70,6 mm. Molemmissa paikoissa satoi 39,4 millimetriä ja 34 millimetriä tämän päivän keskipäivään mennessä kuluneiden 36 tunnin aikana, mikä on 68 prosenttia ja 48 prosenttia toukokuun normaalista sademäärästä. Nyt hyvät uutiset. Matalapainejärjestelmä, joka toi viimeaikaiset runsaat ja jatkuvat sateet, on väistymässä, ja voimme odottaa kuivempia ja aurinkoisempia olosuhteita. Ennusteissa on kuitenkin joitakin hajanaisia sadekuuroja ja sadekuuroja heti sunnuntaina. Ensi viikolla on sitten odotettavissa asteittaista paranemista.</w:t>
      </w:r>
    </w:p>
    <w:p>
      <w:r>
        <w:rPr>
          <w:b/>
        </w:rPr>
        <w:t xml:space="preserve">Yhteenveto</w:t>
      </w:r>
    </w:p>
    <w:p>
      <w:r>
        <w:t xml:space="preserve">Pohjois-Irlannissa on satanut vain puolentoista päivän aikana lähes kolme neljäsosaa koko toukokuun keskimääräisestä sademäärästä.</w:t>
      </w:r>
    </w:p>
    <w:p>
      <w:r>
        <w:rPr>
          <w:b/>
          <w:u w:val="single"/>
        </w:rPr>
        <w:t xml:space="preserve">Asiakirjan numero 39450</w:t>
      </w:r>
    </w:p>
    <w:p>
      <w:r>
        <w:t xml:space="preserve">Thaimaalainen luolapelastaja kuoli vuoden kestäneeseen veritulehdukseen</w:t>
      </w:r>
    </w:p>
    <w:p>
      <w:r>
        <w:t xml:space="preserve">Thaimaalainen merivoimien sinetti, aliupseeri Beirut Pakbara sai veritulehduksen Tham Luangin luolan pelastustöiden aikana. Beirut oli lääkärin valvonnassa, mutta hänen tilansa huononi ja hän kuoli perjantaina, lausunnossa sanottiin. Toinen pelastaja, Saman Gunan, kuoli operaation aikana. Saman, entinen thaimaalainen Navy Seal -sukeltaja, oli toimittamassa ilmasäiliöitä ja oli matkalla ulos luolakompleksista, kun häneltä loppui ilma ja hän menetti tajuntansa. Hänestä pystytettiin myöhemmin patsas luolan sisäänkäynnin lähelle. Beirut haudattiin perjantaina hänen kotikunnassaan Satunin maakunnassa islamilaisten hautajaisrituaalien mukaisessa seremoniassa, kertoivat viranomaiset. 11-16-vuotiaat Wild Boars -nuorisojalkapallojoukkue ja heidän 25-vuotias valmentajansa olivat olleet tutkimassa luolaa 23. kesäkuuta 2018, kun kaatosade tulvi tunneleihin ja vangitsi heidät syvälle maan alle. Heidät kaikki vapautettiin lopulta 17 päivää kestäneissä kansainvälisissä pelastustoimissa, joihin osallistui yli 90 sukeltajaa ja jotka saivat maailman lehdistön huomion. Thaimaan pohjoisessa Chiang Rain maakunnassa sijaitseva luola avattiin uudelleen matkailijoille vasta tämän vuoden marraskuussa. Avajaisseremoniaan osallistui munkkeja, hallituksen virkamiehiä ja puistonvartijoita.</w:t>
      </w:r>
    </w:p>
    <w:p>
      <w:r>
        <w:rPr>
          <w:b/>
        </w:rPr>
        <w:t xml:space="preserve">Yhteenveto</w:t>
      </w:r>
    </w:p>
    <w:p>
      <w:r>
        <w:t xml:space="preserve">Virkamiesten mukaan 12 poikaa ja heidän jalkapallovalmentajansa Thaimaassa viime vuonna tulvineen luolan pelastustiimin jäsen on kuollut operaation aikana saamaansa infektioon.</w:t>
      </w:r>
    </w:p>
    <w:p>
      <w:r>
        <w:rPr>
          <w:b/>
          <w:u w:val="single"/>
        </w:rPr>
        <w:t xml:space="preserve">Asiakirjan numero 39451</w:t>
      </w:r>
    </w:p>
    <w:p>
      <w:r>
        <w:t xml:space="preserve">Graham Norton isännöi seitsemän tunnin keskusteluohjelmaa</w:t>
      </w:r>
    </w:p>
    <w:p>
      <w:r>
        <w:t xml:space="preserve">On selvää, että hänen tavanomaisen ohjelmansa maratonpainos valtaa koko BBC Three -ohjelman maaliskuussa. Ohjelmassa odotetaan olevan jopa 50 julkkisvierasta ja musiikkiesityksiä. Nortonin temppu on jatkoa entisen Radio 1:n DJ Chris Moylesin ennätykselliselle Comic Relief -lähetykselle vuonna 2011, jolloin hän oli lähetyksessä yhtäjaksoisesti 51 tuntia. Lehtitietojen mukaan muun muassa David Walliams, Miranda Hart ja Doctor Who -sarjan Matt Smith ovat valmistautuneet osallistumaan. Graham Norton Show on ollut BBC:n lähetyksessä vuodesta 2007. Se aloitti ensin BBC Two -kanavalla ja siirtyi sitten BBC One -kanavalle vuonna 2009.</w:t>
      </w:r>
    </w:p>
    <w:p>
      <w:r>
        <w:rPr>
          <w:b/>
        </w:rPr>
        <w:t xml:space="preserve">Yhteenveto</w:t>
      </w:r>
    </w:p>
    <w:p>
      <w:r>
        <w:t xml:space="preserve">Graham Norton aikoo isännöidä seitsemän tuntia kestävää keskusteluohjelmaa kerätäkseen rahaa Comic Relief -järjestölle.</w:t>
      </w:r>
    </w:p>
    <w:p>
      <w:r>
        <w:rPr>
          <w:b/>
          <w:u w:val="single"/>
        </w:rPr>
        <w:t xml:space="preserve">Asiakirjan numero 39452</w:t>
      </w:r>
    </w:p>
    <w:p>
      <w:r>
        <w:t xml:space="preserve">Mansaari määräsi kahdelle miehelle sakot laittomasta kuoreen kalastuksesta</w:t>
      </w:r>
    </w:p>
    <w:p>
      <w:r>
        <w:t xml:space="preserve">Andrew Bynam ja Adrian Handscombe myönsivät rikoksensa Douglas Court Housessa perjantaina. Fleetwoodissa, Lancashiressa sijaitsevan Anne Mary B -aluksen omistaja Bynam sai 10 000 punnan sakot ja kippari Handscombe 7 000 punnan sakot laittomasta kuoreen kalastuksesta. Hallituksen mukaan vene pysäytettiin Mansaaren itärannikon edustalla 15. lokakuuta. Tiedottajan mukaan tuomioistuin määräsi aluksen saaliin, jonka arvo oli 1 728 puntaa, menetetyksi. Manxin ympäristöministeri Richard Ronan sanoi: "Kalastusteollisuuden arvo on miljoonia puntia saaren taloudelle, ja on tärkeää, että kalastusta harjoitetaan säännellysti kalakantojen säilymisen varmistamiseksi. "Kalastuksensuojelualuksemme valvoo näitä sääntöjä, ja sillä on oikeus nousta alukselle ja pidättää kaikki veneet, jotka rikkovat niitä."</w:t>
      </w:r>
    </w:p>
    <w:p>
      <w:r>
        <w:rPr>
          <w:b/>
        </w:rPr>
        <w:t xml:space="preserve">Yhteenveto</w:t>
      </w:r>
    </w:p>
    <w:p>
      <w:r>
        <w:t xml:space="preserve">Mansaaren hallitus on määrännyt kahdelle brittimiehelle sakot kalastuksesta ilman lisenssiä Mansaaren vesillä.</w:t>
      </w:r>
    </w:p>
    <w:p>
      <w:r>
        <w:rPr>
          <w:b/>
          <w:u w:val="single"/>
        </w:rPr>
        <w:t xml:space="preserve">Asiakirjan numero 39453</w:t>
      </w:r>
    </w:p>
    <w:p>
      <w:r>
        <w:t xml:space="preserve">Guernseyn osavaltiot hyväksyvät säästöohjelman</w:t>
      </w:r>
    </w:p>
    <w:p>
      <w:r>
        <w:t xml:space="preserve">Valtiot sitoutuivat talouden muutosohjelmassa määrittämään 31 miljoonan punnan vuotuiset säästöt kokonaistalousarviossaan vuoden 2014 loppuun mennessä. Viisivuotisen hankkeen kolmena ensimmäisenä vuonna talousarviosta on säästetty 10,5 miljoonaa puntaa. Varajäsenet päättivät jatkaa ohjelmaa pienin muutoksin. Tulevissa raporteissa eritellään, missä ja miten säästöjä on tehty, mukaan lukien se, onko kyse palvelujen leikkauksista, maksujen korotuksista vai tehokkuuden parantamisesta. Myös yksittäisten osastojen säästöt luetellaan. Valtiontalouden valvonnasta vastaava julkisen talouden valiokunta saa nyt samat tilannekatsaukset kuin poliittinen neuvosto.</w:t>
      </w:r>
    </w:p>
    <w:p>
      <w:r>
        <w:rPr>
          <w:b/>
        </w:rPr>
        <w:t xml:space="preserve">Yhteenveto</w:t>
      </w:r>
    </w:p>
    <w:p>
      <w:r>
        <w:t xml:space="preserve">Guernseyn osavaltiot ovat tukeneet vaatimuksia, jotka koskevat useiden miljoonien punnan säästöohjelman vastuullisuuden lisäämistä.</w:t>
      </w:r>
    </w:p>
    <w:p>
      <w:r>
        <w:rPr>
          <w:b/>
          <w:u w:val="single"/>
        </w:rPr>
        <w:t xml:space="preserve">Asiakirjan numero 39454</w:t>
      </w:r>
    </w:p>
    <w:p>
      <w:r>
        <w:t xml:space="preserve">Coronavirus: Ambulanssin työntekijän ääniviesti ei ole "oikea".</w:t>
      </w:r>
    </w:p>
    <w:p>
      <w:r>
        <w:t xml:space="preserve">WhatsAppissa jaetussa viestissä väitetään, että ambulansseja ei lähetetä ihmisten luo, jotka kamppailevat hengityksensä kanssa, ja että Covid-19-potilaat "kuolevat kotona". Sen nauhoitti nainen, joka sanoo työskentelevänsä South East Coast Ambulance Service (Secamb) NHS Trustissa. Trustin mukaan viestin sisältö "ei pidä paikkaansa". Se kehotti ihmisiä "jättämään viestin huomiotta ja olemaan jakamatta sitä edelleen". Emma-Louise James, joka oli yksi viestin saaneista, kiitti Trustia siitä, että se "puuttui" asiaan, ja lisäsi: "Se saa ihmisten ahdistuneisuusasteet nousemaan kattoon." Myös Healthwatch England on varoittanut yleisöä jättämään huomiotta viestin, jossa väitetään, että ruumiita lähetetään "kaikkiin Yhdistyneen kuningaskunnan luistelukenttiin", koska ruumishuoneet ovat täynnä. BBC:n tietojen mukaan on käynnistetty tutkinta sen selvittämiseksi, oliko nainen aito ambulanssin työntekijä. Seuraa BBC South Eastia Facebookissa, Twitterissä ja Instagramissa. Lähetä juttuideoita osoitteeseen southeasttoday@bbc.co.uk.</w:t>
      </w:r>
    </w:p>
    <w:p>
      <w:r>
        <w:rPr>
          <w:b/>
        </w:rPr>
        <w:t xml:space="preserve">Yhteenveto</w:t>
      </w:r>
    </w:p>
    <w:p>
      <w:r>
        <w:t xml:space="preserve">Ambulanssipalvelu on tuominnut ääniviestin, joka sisältää "hälyttäviä" vääriä tietoja sen vastauksesta koronavirukseen.</w:t>
      </w:r>
    </w:p>
    <w:p>
      <w:r>
        <w:rPr>
          <w:b/>
          <w:u w:val="single"/>
        </w:rPr>
        <w:t xml:space="preserve">Asiakirjan numero 39455</w:t>
      </w:r>
    </w:p>
    <w:p>
      <w:r>
        <w:t xml:space="preserve">Abu Sayyafin panttivangit pakenivat Filippiinien ratsiassa</w:t>
      </w:r>
    </w:p>
    <w:p>
      <w:r>
        <w:t xml:space="preserve">Kaksi miestä pakeni viidakkoleiriltä Sulun eteläisessä maakunnassa keskiviikkoiltana kahden tunnin tulitaistelun aikana. Armeija oli hyökännyt leiriin vapauttaakseen heidät ja muut panttivangit. Pieni mutta väkivaltainen Abu Sayyaf -ryhmä, joka tunnetaan lunnaita vastaan tehtävistä sieppauksista, pyrkii perustamaan itsenäisen islamilaisen valtion etelään. Yksi panttivangeista, Rod Pagaling, kertoi Associated Pressille: "Kun laukauksia kuului vain 15 metrin päässä meistä, ajattelin, että se oli tilaisuuteni selvitä hengissä, joten juoksin pois sekasorron keskellä." Prikaatikenraali Alan Arrojado kertoi AP:lle, että Pagaling ja toinen panttivanki, Gringo Villaluz, kertoivat taistelijoiden "joutuneen paniikkiin ja paenneen eri suuntiin nähtyään, että armeija oli tullut niin lähelle ja aloittanut hyökkäyksen". Miehet juoksivat metsän läpi ja löysivät myöhemmin apua läheisestä kylästä. He saivat tietää toistensa pakenemisesta vasta, kun he näkivät toisensa sairaalassa torstaina, AFP kertoi. Jopa 15 Abu Sayyafin taistelijaa kuoli, kun taas armeijalla ei ollut uhreja. Sieppaukset Miehet siepattiin toukokuussa eteläisessä Dapitanin kaupungissa yhdessä kylän virkailijan kanssa, ja heidät kuljetettiin myöhemmin viidakkoleirille. Militantit mestasivat kylän virkailijan viime viikolla ja uhkasivat seuraavaksi tappaa rannikkovartiomiehet sen jälkeen, kun Filippiinien hallitus oli hylännyt ryhmän lunnasvaatimuksen. Abu Sayyafilla on useita panttivankeja eri leireillä Filippiinien eteläosissa, muun muassa malesialaisia ja hollantilainen. Militantit vapauttivat sveitsiläisen panttivangin joulukuussa.</w:t>
      </w:r>
    </w:p>
    <w:p>
      <w:r>
        <w:rPr>
          <w:b/>
        </w:rPr>
        <w:t xml:space="preserve">Yhteenveto</w:t>
      </w:r>
    </w:p>
    <w:p>
      <w:r>
        <w:t xml:space="preserve">Filippiinien armeija on kertonut, että kaksi Abu Sayyaf -nimisen islamistisen taistelijaryhmän sieppaamaa ja panttivankina pitämää rannikkovartioston jäsentä pääsi pakenemaan ratsian aikana.</w:t>
      </w:r>
    </w:p>
    <w:p>
      <w:r>
        <w:rPr>
          <w:b/>
          <w:u w:val="single"/>
        </w:rPr>
        <w:t xml:space="preserve">Asiakirjan numero 39456</w:t>
      </w:r>
    </w:p>
    <w:p>
      <w:r>
        <w:t xml:space="preserve">Vanhemmat nostavat kanteen opettaja Nigel Leatin väärinkäytöksistä</w:t>
      </w:r>
    </w:p>
    <w:p>
      <w:r>
        <w:t xml:space="preserve">Nigel Leat vangittiin viime vuonna toistaiseksi voimassa olevaan vankeuteen tyttöjen hyväksikäytöstä Hillside First Schoolissa Weston-super-Maressa. Siviilikanteet ovat vireillä North Somersetin neuvostoa vastaan, joka saattaa olla vastuussa Leatin väärinkäytöksistä hänen työskennellessään viranomaiselle. Tammikuussa julkaistussa vakavien tapausten arvioinnissa arvosteltiin koulun johtoa siitä, ettei se ollut toiminut aiempien varoitusten perusteella. Bristolista kotoisin oleva Leat myönsi viime vuoden toukokuussa 36 seksuaalirikosta, jotka koskivat viittä uhria, joista osa oli jopa kuusivuotiaita. North Somersetin neuvoston edustaja sanoi: "Voin vahvistaa, että olemme saaneet useita Leatin tapaukseen liittyviä valituksia."</w:t>
      </w:r>
    </w:p>
    <w:p>
      <w:r>
        <w:rPr>
          <w:b/>
        </w:rPr>
        <w:t xml:space="preserve">Yhteenveto</w:t>
      </w:r>
    </w:p>
    <w:p>
      <w:r>
        <w:t xml:space="preserve">Pohjois-Somersetissa sijaitsevan peruskoulun opettajan pahoinpitelemien lasten vanhemmat aikovat haastaa paikallisen opetusviranomaisen oikeuteen.</w:t>
      </w:r>
    </w:p>
    <w:p>
      <w:r>
        <w:rPr>
          <w:b/>
          <w:u w:val="single"/>
        </w:rPr>
        <w:t xml:space="preserve">Asiakirjan numero 39457</w:t>
      </w:r>
    </w:p>
    <w:p>
      <w:r>
        <w:t xml:space="preserve">Ryan McBride -seinämaalauksen paljastus Londonderryssä</w:t>
      </w:r>
    </w:p>
    <w:p>
      <w:r>
        <w:t xml:space="preserve">Sadat ihmiset kokoontuivat maanantaina Brandywelliin juhlistamaan maaliskuussa äkillisesti kuolleen 27-vuotiaan elämää. Tapahtuma järjestettiin osana Gasyard Feile 2017 -tapahtumaa. Ryanin isä Lexie McBride sanoi, että viime kuukaudet ovat paljastaneet, millainen vaikutus hänen pojallaan oli yhteisöön. "Se on uskomatonta. En olisi ikinä uskonut, että hänestä pidettiin niin paljon. "Hän vain rakasti jalkapalloa." Nicky Low, joka on Derry Cityn jalkapalloseuran keskikenttäpelaaja, sanoi, että Ryan on aina heidän ajatuksissaan. "Ilmeisesti pelaamme joka pelissä, mutta hän on aina kanssamme. "Pukuhuoneessa on kuvia hänestä ennen jokaista peliä", hän sanoi. "Hän on aina hengessä kanssamme."</w:t>
      </w:r>
    </w:p>
    <w:p>
      <w:r>
        <w:rPr>
          <w:b/>
        </w:rPr>
        <w:t xml:space="preserve">Yhteenveto</w:t>
      </w:r>
    </w:p>
    <w:p>
      <w:r>
        <w:t xml:space="preserve">Londonderryssä on paljastettu uusi seinämaalaus, joka on omistettu Derry Cityn entiselle kapteenille Ryan McBridelle.</w:t>
      </w:r>
    </w:p>
    <w:p>
      <w:r>
        <w:rPr>
          <w:b/>
          <w:u w:val="single"/>
        </w:rPr>
        <w:t xml:space="preserve">Asiakirjan numero 39458</w:t>
      </w:r>
    </w:p>
    <w:p>
      <w:r>
        <w:t xml:space="preserve">Mies oikeudessa terrorismista syytettynä Gatwickin pidätyksen jälkeen</w:t>
      </w:r>
    </w:p>
    <w:p>
      <w:r>
        <w:t xml:space="preserve">Hampshiresta kotoisin oleva Mashudur Rahman Choudhury pidätettiin lentokentällä 26. lokakuuta epäiltynä terroritekojen toteuttamisesta, valmistelusta tai niihin yllyttämisestä. Poliisin mukaan syyte liittyi "ulkomailla tapahtuneeseen toimintaan". 30-vuotias esiintyi videoyhteyden välityksellä Belmarshin vankilasta, ja hänet määrättiin tutkintavankeuteen. Puolustus kertoi oikeudelle, että osa todisteista liittyy tekstiviesteihin, Skypeen ja hi-tech-materiaaliin ja vaatisi puolustuksen asiantuntijoita. Choudhuryn on määrä saapua samaan tuomioistuimeen 21. helmikuuta syytteen käsittelyyn. Alustava oikeudenkäyntipäivä määrättiin 28. huhtikuuta.</w:t>
      </w:r>
    </w:p>
    <w:p>
      <w:r>
        <w:rPr>
          <w:b/>
        </w:rPr>
        <w:t xml:space="preserve">Yhteenveto</w:t>
      </w:r>
    </w:p>
    <w:p>
      <w:r>
        <w:t xml:space="preserve">Gatwickin lentokentällä pidätetty mies on saapunut Old Bailey -oikeuteen syytettynä terrorismirikoksesta.</w:t>
      </w:r>
    </w:p>
    <w:p>
      <w:r>
        <w:rPr>
          <w:b/>
          <w:u w:val="single"/>
        </w:rPr>
        <w:t xml:space="preserve">Asiakirjan numero 39459</w:t>
      </w:r>
    </w:p>
    <w:p>
      <w:r>
        <w:t xml:space="preserve">Naista lyötiin kasvoihin Royal Bloodin Manchesterin keikalla</w:t>
      </w:r>
    </w:p>
    <w:p>
      <w:r>
        <w:t xml:space="preserve">Charlie Shuttleworth, 19, löi 33-vuotiasta uhria Royal Blood -konsertissa 17. marraskuuta 2017. Hän näki Shuttleworthin tutkivan kättään, kun häntä hoidettiin ensiapupoliklinikalla silmänsä yläpuolella olevan syvän haavan vuoksi. Hän myönsi Manchesterin kruununoikeudessa pahoinpitelyn, joka aiheutti todellisen ruumiinvamman, ja hänet tuomittiin 14 kuukaudeksi vankilaan. Britannian liikennepoliisi (BTP) kertoi, että nainen "jäi veriseksi" sen jälkeen, kun Poulton-le-Fylden Sower Carr Lanella asuva Shuttleworth oli lyönyt häntä kasvoihin useita kertoja Manchester Arenan keikan aikana. Hänet pidätettiin hotellissaan Manchesterissa samana iltana. "Erittäin humalassa", konstaapeli Richard King BTP:stä sanoi: "Tämä oli kauhea ja täysin provosoimaton hyökkäys viatonta nuorta naista vastaan, joka oli vain nauttimassa musiikkikonsertista ja jonka kimppuun Shuttleworth hyökkäsi väkivaltaisesti. "Shuttleworth väittää, että hänen tekonsa johtuivat siitä, että hän oli nauttinut alkoholia sinä iltana - tämä on selkeä muistutus siitä, että meidän kaikkien pitäisi tietää rajamme juodessamme - ne ylimääräiset juomat maksoivat hänelle seitsemän kuukautta telkien takana ja rikosrekisterin." Shuttleworth sanoo, että hänen tekonsa johtuivat siitä, että hän oli nauttinut alkoholia sinä iltana. BTP:n mukaan Shuttleworth ei ollut koskaan tavannut naista ennen keikkaa, eikä heillä ollut "mitään aiempaa vuorovaikutusta" kyseisenä iltana. Shuttleworth kertoi poliisille olleensa hyvin humalassa, ja hänen paitansa oli repeytynyt moshpitissä, joten hän oli kääntynyt ympäri ja lyönyt suoraan takanaan ollutta henkilöä.</w:t>
      </w:r>
    </w:p>
    <w:p>
      <w:r>
        <w:rPr>
          <w:b/>
        </w:rPr>
        <w:t xml:space="preserve">Yhteenveto</w:t>
      </w:r>
    </w:p>
    <w:p>
      <w:r>
        <w:t xml:space="preserve">Nainen, jota lyötiin kasvoihin keikan moshpitissä Manchesterissa, huomasi hyökkääjänsä myöhemmin samana iltana, kun heitä molempia hoidettiin sairaalassa.</w:t>
      </w:r>
    </w:p>
    <w:p>
      <w:r>
        <w:rPr>
          <w:b/>
          <w:u w:val="single"/>
        </w:rPr>
        <w:t xml:space="preserve">Asiakirjan numero 39460</w:t>
      </w:r>
    </w:p>
    <w:p>
      <w:r>
        <w:t xml:space="preserve">Portsmouthin Spinnaker Tower: Ei-toivottua punaista maalia annetaan pois</w:t>
      </w:r>
    </w:p>
    <w:p>
      <w:r>
        <w:t xml:space="preserve">Kaupunginvaltuusto teki täyskäännöksen sen jälkeen, kun ehdotettuun punavalkoiseen värimaailmaan, joka on kilpailija Southamptonin synonyymi, reagoitiin vihaisesti. Maalaus on osa 3,5 miljoonan punnan sponsorisopimusta lentoyhtiö Emiratesin kanssa. Torni on sen sijaan maalattu sinikultaiseksi, ja ei-toivotut maalit on annettu yhteisöryhmille. America's Cup Petersfield FC käyttää 20 litraa kenttänsä ja katsomonsa kunnostamiseen, kun taas Fareham FC käyttää 20 litraa myös pukuhuoneidensa ja wc-tilojensa uudistamiseen. Gosportin ilmatyynyalusmuseo maalaa hangaarinsa samalla maalimäärällä, ja Solent Arenalla, vapaaehtoisten ylläpitämällä voittoa tavoittelemattomalla urheilulaitoksella, on 40 litraa rakennusten parantamiseen. Neuvosto ja lentoyhtiö, joka käyttää logossaan punaista ja valkoista, muuttivat nopeasti mieltään värimaailman suhteen, kun tuhannet ihmiset allekirjoittivat vetoomuksen, jossa vastustettiin siirtoa. Tarkistettu ulkoasu julkaistiin sinisellä värillä, joka on Portsmouthin kaupungin ja sen jalkapallojoukkueen perinteinen väri, mutta Emirates oli jo käyttänyt tuhansia puntia yli 100 litraan punaista maalia. Torni nimetään uudelleen Emirates Spinnaker Toweriksi ajoissa America's Cup World Series -tapahtumaa varten, ja tuotemerkki on käytössä viisi vuotta.</w:t>
      </w:r>
    </w:p>
    <w:p>
      <w:r>
        <w:rPr>
          <w:b/>
        </w:rPr>
        <w:t xml:space="preserve">Yhteenveto</w:t>
      </w:r>
    </w:p>
    <w:p>
      <w:r>
        <w:t xml:space="preserve">Sata litraa ei-toivottua punaista maalia, joka oli tarkoitus käyttää Portsmouthin Spinnaker Towerissa, on annettu Hampshiren alueen hyväntekeväisyyteen.</w:t>
      </w:r>
    </w:p>
    <w:p>
      <w:r>
        <w:rPr>
          <w:b/>
          <w:u w:val="single"/>
        </w:rPr>
        <w:t xml:space="preserve">Asiakirjan numero 39461</w:t>
      </w:r>
    </w:p>
    <w:p>
      <w:r>
        <w:t xml:space="preserve">Beyonce ilmoittaa Yhdistyneen kuningaskunnan kiertueesta huhtikuussa 2013</w:t>
      </w:r>
    </w:p>
    <w:p>
      <w:r>
        <w:t xml:space="preserve">Mrs Carterin maailmankiertue alkaa Belgradista 15. huhtikuuta, minkä jälkeen se vierailee Yhdistyneessä kuningaskunnassa. Lyhyeen Yhdistyneen kuningaskunnan kiertueeseen kuuluu esityksiä Birmingham LG Arenalla, Manchester Arenalla ja neljä iltaa Lontoon O2-areenalla. Uutinen tulee sen jälkeen, kun laulaja esiintyi Super Bowl XLVII:n puoliaikashow'n aikana New Orleansissa (3. helmikuuta). Kuvissa: Beyoncen Super Bowl -keikka Osana kahdeksan kappaleen settiä Beyonce sai lavalle mukaansa Destiny's Child -yhtyetoverinsa Kelly Rowlandin ja Michelle Williamsin. Nämä uudet keikkapäivät ovat 31-vuotiaan ensimmäiset sitten I Am...World Tourin vuonna 2009. Hiljattain vahvistettiin, että Beyonce esiintyy tämän vuoden Brits-gaalassa 20. helmikuuta Lontoossa. Britannian päivämäärät ovat kokonaisuudessaan seuraavat: Birmingham LG Arena - 26. huhtikuuta Lontoo O2 Arena - 29., 30. huhtikuuta, 1., 3. toukokuuta Manchester Arena - 7. toukokuuta Seuraa @BBCNewsbeat Twitterissä.</w:t>
      </w:r>
    </w:p>
    <w:p>
      <w:r>
        <w:rPr>
          <w:b/>
        </w:rPr>
        <w:t xml:space="preserve">Yhteenveto</w:t>
      </w:r>
    </w:p>
    <w:p>
      <w:r>
        <w:t xml:space="preserve">Beyonce on julkistanut tiedot uudesta maailmankiertueesta, joka sisältää konsertteja Birminghamissa, Lontoossa ja Manchesterissa.</w:t>
      </w:r>
    </w:p>
    <w:p>
      <w:r>
        <w:rPr>
          <w:b/>
          <w:u w:val="single"/>
        </w:rPr>
        <w:t xml:space="preserve">Asiakirjan numero 39462</w:t>
      </w:r>
    </w:p>
    <w:p>
      <w:r>
        <w:t xml:space="preserve">Keanu Williams: Äiti ja mies oikeudessa murhasyytteestä</w:t>
      </w:r>
    </w:p>
    <w:p>
      <w:r>
        <w:t xml:space="preserve">Rebecca Shuttleworth, 23, Cottingham Roadilta, Manchesterista, sai syytteen 9. tammikuuta Birminghamin Ward Endissä kuolleen Keanu Williamsin kuolemasta. Hänet vangittiin Birminghamin tuomioistuimessa yhdessä 30-vuotiaan Luke Southertonin kanssa, joka on kotoisin Hagley Roadilta Edgbastonista kaupungista. Heidän on määrä saapua Birminghamin kruununoikeuteen maanantaina. Kaksikkoa syytettiin myös lapsen kuoleman aiheuttamisesta tai sallimisesta. Äitiä odottaa lisäksi kaksi syytettä lapsen julmasta kohtelusta, ja Southertonia odottaa yksi syyte samasta syytteestä. Keanu, jonka ystävät ja perhe tunsivat nimellä Kiwi, todettiin kuolleeksi sen jälkeen, kun hänet oli viety sairaalaan Old Moat Wayn osoitteesta.</w:t>
      </w:r>
    </w:p>
    <w:p>
      <w:r>
        <w:rPr>
          <w:b/>
        </w:rPr>
        <w:t xml:space="preserve">Yhteenveto</w:t>
      </w:r>
    </w:p>
    <w:p>
      <w:r>
        <w:t xml:space="preserve">Äiti ja hänen entinen kumppaninsa ovat saapuneet oikeuteen syytettyinä kaksivuotiaan poikansa murhasta.</w:t>
      </w:r>
    </w:p>
    <w:p>
      <w:r>
        <w:rPr>
          <w:b/>
          <w:u w:val="single"/>
        </w:rPr>
        <w:t xml:space="preserve">Asiakirjan numero 39463</w:t>
      </w:r>
    </w:p>
    <w:p>
      <w:r>
        <w:t xml:space="preserve">Aer Lingus lopettaa Southampton-Kork-lennot</w:t>
      </w:r>
    </w:p>
    <w:p>
      <w:r>
        <w:t xml:space="preserve">Lentoyhtiö aloitti Stobart Airin liikennöimän reitin liikennöinnin maaliskuussa 2016, ja se on lentänyt jopa viisi lentoa viikossa näiden kahden kaupungin välillä. Southamptonin lentoasema sanoi olevansa "pettynyt" uutiseen. Palvelun on määrä päättyä toukokuun puolivälissä. Lentoaseman mukaan päätös oli "lentoyhtiön tekemä, koska lipunmyynti on ollut ennustettua vähäisempää". Stobart Air sanoi: "Matkustajille, joita asia koskee, on ilmoitettu ja heille on tarjottu vaihtoehtoisia matkustusvaihtoehtoja tai täyttä hyvitystä. "Kaikki reittilennot tällä reitillä toukokuun 20. päivään saakka lennetään normaalisti."</w:t>
      </w:r>
    </w:p>
    <w:p>
      <w:r>
        <w:rPr>
          <w:b/>
        </w:rPr>
        <w:t xml:space="preserve">Yhteenveto</w:t>
      </w:r>
    </w:p>
    <w:p>
      <w:r>
        <w:t xml:space="preserve">Aer Lingus lopettaa lentonsa Southamptonin lentoasemalta Corkiin myöhemmin tänä vuonna, on ilmoitettu.</w:t>
      </w:r>
    </w:p>
    <w:p>
      <w:r>
        <w:rPr>
          <w:b/>
          <w:u w:val="single"/>
        </w:rPr>
        <w:t xml:space="preserve">Asiakirjan numero 39464</w:t>
      </w:r>
    </w:p>
    <w:p>
      <w:r>
        <w:t xml:space="preserve">Highlandin petolintukuolemat nousevat 11:een.</w:t>
      </w:r>
    </w:p>
    <w:p>
      <w:r>
        <w:t xml:space="preserve">Kuusi petolintua - viisi punajalkavikloa ja yksi pyytäjä - löydettiin eri paikoista, mutta läheisiltä paikoilta 18.-24. maaliskuuta välisenä aikana. Muut kuolleet linnut ovat myös punajalkavikloja ja pyitä. Skotlannin poliisi on pyytänyt yleisöä ottamaan yhteyttä poliisiin, jos he löytävät muita kuolleita petolintuja. Scottish Gamekeepers Associationin puheenjohtaja Alex Hogg sanoi: "Löydettyjen lintujen määrä on erittäin huolestuttava ja viittaa siihen, että jokin on pahasti pielessä." Lintujen kuoleman syyksi epäillään myrkytystä. Myrkytystestejä tehdään parhaillaan. Ympäristöministeri Paul Wheelhouse sanoi: "Tällaisen määrän petolintujen menetys on huolestuttavaa. Pelkästään vaikutus ekosysteemiin ja lintujen määrään on huolestuttava." Ministeri sanoi myös, että jos raportit vahvistavat myrkkyjen käytön, se voi olla vaaraksi yleisölle. Hän lisäsi: "Jos toksikologisessa raportissa todetaan, että myrkkyjä on käytetty, se on selvä riski kansanterveydelle, etenkin kun kyseessä ovat karbofuraanin kaltaiset kemikaalit, jotka ovat erittäin myrkyllisiä ja vaarantavat kaikki, jotka joutuvat kosketuksiin niiden kanssa." Hän lisäsi: "Jos myrkkyjä on käytetty, se on selvästi riski kansanterveydelle."</w:t>
      </w:r>
    </w:p>
    <w:p>
      <w:r>
        <w:rPr>
          <w:b/>
        </w:rPr>
        <w:t xml:space="preserve">Yhteenveto</w:t>
      </w:r>
    </w:p>
    <w:p>
      <w:r>
        <w:t xml:space="preserve">Yksitoista petolintua on nyt löydetty kuolleena Conon Bridgen ja Muir of Ordin alueelta Ross-shiressä, kertoo BBC Scotland.</w:t>
      </w:r>
    </w:p>
    <w:p>
      <w:r>
        <w:rPr>
          <w:b/>
          <w:u w:val="single"/>
        </w:rPr>
        <w:t xml:space="preserve">Asiakirjan numero 39465</w:t>
      </w:r>
    </w:p>
    <w:p>
      <w:r>
        <w:t xml:space="preserve">Kuolema Shirebrookin pienviljelypalstalla: Kolme uutta pidätystä</w:t>
      </w:r>
    </w:p>
    <w:p>
      <w:r>
        <w:t xml:space="preserve">Andrew Jacksonin ruumis löydettiin Prospect Driven läheltä Shirebrookista noin kello 10:00 GMT 26. tammikuuta. Mies, 26, on pidätetty murhasta epäiltynä. Kaksi muuta 26- ja 28-vuotiasta miestä on pidätetty epäiltynä rikoksentekijän avustamisesta. Poliisi etsii myös miestä, jonka uskotaan olleen Leen Valley Drivella noin kello 01:00 GMT 26. tammikuuta. Kaikkia, joilla on CCTV- tai kojelautakamerakuvaa alueelta, pyydetään ilmoittautumaan. Derbyshiren poliisi ilmoitti, että yhdeksästä aiemmin kuolemantapauksen vuoksi pidätetystä henkilöstä kuusi on vapautettu tutkinnan alaisena, kaksi vapautettiin ilman syytteitä ja yksi on edelleen poliisin takuita vastaan. Crimestoppers on tarjonnut 10 000 punnan palkkion tiedoista, jotka johtavat tuomioon. Seuraa BBC East Midlandsia Facebookissa, Twitterissä tai Instagramissa. Lähetä juttuideoita osoitteeseen eastmidsnews@bbc.co.uk.</w:t>
      </w:r>
    </w:p>
    <w:p>
      <w:r>
        <w:rPr>
          <w:b/>
        </w:rPr>
        <w:t xml:space="preserve">Yhteenveto</w:t>
      </w:r>
    </w:p>
    <w:p>
      <w:r>
        <w:t xml:space="preserve">Kolme uutta ihmistä on pidätetty Derbyshiressä sijaitsevalla pienviljelypalstalla tapahtuneeseen miehen kuolemaan liittyen.</w:t>
      </w:r>
    </w:p>
    <w:p>
      <w:r>
        <w:rPr>
          <w:b/>
          <w:u w:val="single"/>
        </w:rPr>
        <w:t xml:space="preserve">Asiakirjan numero 39466</w:t>
      </w:r>
    </w:p>
    <w:p>
      <w:r>
        <w:t xml:space="preserve">Yritykset tukevat A303:n kauttakulkusuunnitelmaa Lounais-Suomen läpi.</w:t>
      </w:r>
    </w:p>
    <w:p>
      <w:r>
        <w:t xml:space="preserve">Valtatie on lyhin reitti Lontoosta ja Kaakkois-Euroopasta Devoniin ja Cornwalliin matkustaville. Autoilijoilta kysyttiin, mitä hyötyä olisi, jos A303:n osuudet, joilla on usein viiveitä tietyissä kohdissa, rakennettaisiin kanavoituina. Tutkimuksen mukaan 90 prosenttia lounaisalueen yrityksistä oli sitä mieltä, että ne hyötyisivät tien parantamisesta. Sama määrä ilmoitti myös, että matka-aikojen luotettavuus on ongelma heidän liiketoiminnalleen. Paikallisvaltuustojen yhteenliittymää johtavan Somersetin kreivikunnanvaltuuston jäsen David Hall sanoi, että valtuusto aikoo jatkaa lobbaamista suunnitelman puolesta. Kyselyssä haastateltiin lähes 700:aa yritystä, ja 672:lta matkailijalta kysyttiin myös heidän näkemyksiään.</w:t>
      </w:r>
    </w:p>
    <w:p>
      <w:r>
        <w:rPr>
          <w:b/>
        </w:rPr>
        <w:t xml:space="preserve">Yhteenveto</w:t>
      </w:r>
    </w:p>
    <w:p>
      <w:r>
        <w:t xml:space="preserve">Yli 90 prosenttia Lounais-Suomen työmatkalaisista ja yrityksistä kannattaa A303-tien parantamista, ilmenee neuvoston kyselystä.</w:t>
      </w:r>
    </w:p>
    <w:p>
      <w:r>
        <w:rPr>
          <w:b/>
          <w:u w:val="single"/>
        </w:rPr>
        <w:t xml:space="preserve">Asiakirjan numero 39467</w:t>
      </w:r>
    </w:p>
    <w:p>
      <w:r>
        <w:t xml:space="preserve">Ex-Cambridgen yliopiston tutkija lähtee seksismiä koskevan anteeksipyynnön jälkeen</w:t>
      </w:r>
    </w:p>
    <w:p>
      <w:r>
        <w:t xml:space="preserve">Entinen Trinity Hallin tutkija, tohtori Peter Hutchinson lopetti opettamisen vuonna 2015 tutkinnan jälkeen, eikä hänellä saanut olla enää yhteyttä opiskelijoihin. Hän pyysi myöhemmin anteeksi käytöstään. Vaikka hän säilytti neuvonantajan roolin, hän on nyt jättänyt sen, Cambridge News kertoi. College ei kertonut syytä. Ei-stipendiaatti myönsi kommentoineensa naisopiskelijoiden ulkonäköä ohjauksissaan useiden kuukausien ajan vuosina 2014 ja 2015. Aiemmin tässä kuussa hän pyysi anteeksi "ajattelemattomia" kommenttejaan, joiden hän sanoi nyt ymmärtävänsä "aiheuttaneen loukkauksia". Entinen saksan kielen lehtori lopetti opettamisen vuonna 2015, eikä hänellä ollut tutkinnan jälkeen enää mitään yhteyksiä opiskelijoihin. Yliopiston mukaan hän kuitenkin pysyi Trinity Hallissa neuvoa-antavana jäsenenä sen investointikomiteassa. Se on nyt vahvistanut, että tohtori Hutchinson on jättänyt korkeakoulun kokonaan. Trinity Hallin tiedottaja sanoi BBC:lle lähettämässään lausunnossa: "Voimme vahvistaa, että tohtori Hutchinson on vetäytynyt pysyvästi kaikesta osallistumisesta kollegion asioihin, myös rahoituskomitean roolista. "Hän ei ole tulevaisuudessa missään vaiheessa läsnä collegessa." Yliopisto ei kertonut, kuka päätöksen teki tai miksi se oli tehty. Se ei myöskään kommentoinut paikallisessa lehdistössä olleita raportteja, joiden mukaan tohtori Hutchinson oli "rikkonut hänelle vuonna 2015 asetettua seuraamusta osallistuttuaan sosiaalisiin tilaisuuksiin, joissa oli läsnä opiskelijoita".</w:t>
      </w:r>
    </w:p>
    <w:p>
      <w:r>
        <w:rPr>
          <w:b/>
        </w:rPr>
        <w:t xml:space="preserve">Yhteenveto</w:t>
      </w:r>
    </w:p>
    <w:p>
      <w:r>
        <w:t xml:space="preserve">Cambridgen yliopiston entinen stipendiaatti, joka pyysi anteeksi sen jälkeen, kun 10 opiskelijaa oli valittanut "sopimattomasta seksuaalisesta ja seksistisestä" käytöksestä, on "vetäytynyt pysyvästi" kollegionsa palveluksesta.</w:t>
      </w:r>
    </w:p>
    <w:p>
      <w:r>
        <w:rPr>
          <w:b/>
          <w:u w:val="single"/>
        </w:rPr>
        <w:t xml:space="preserve">Asiakirjan numero 39468</w:t>
      </w:r>
    </w:p>
    <w:p>
      <w:r>
        <w:t xml:space="preserve">Cheltenhamin GCHQ opettaa oppilaille koodinmurtomenetelmiä.</w:t>
      </w:r>
    </w:p>
    <w:p>
      <w:r>
        <w:t xml:space="preserve">Tavoitteena on kannustaa koululaisia pohtimaan, miten tiedettä ja teknologiaa voidaan soveltaa todellisessa maailmassa. Haasteisiin kuuluu mekaanisen tai sähköisen laitteen rakentaminen viestien lähettämistä ja vastaanottamista varten. Lisäksi esitellään morsetunnussimulaattori, jolla osoitetaan, miten perinteinen viestintä on edelleen ajankohtaista. GCHQ:n tiedottaja sanoi: "GCHQ:ssa haluamme auttaa muuttamaan tätä tilannetta, sillä kouluissa ja yliopistoissa opiskellaan yhä vähemmän luonnontieteiden, tekniikan, insinööritieteiden ja matematiikan aloja. "Haluamme herättää nuorten uteliaisuuden ja auttaa heitä ymmärtämään, miten tiede, tekniikka, insinööritieteet ja matematiikka voivat vaikuttaa heidän elämäänsä päivittäin ja tarjota myös mahdollisuuden innostavaan ja menestyksekkääseen uraan." Jessica Freeman, 11, The Downsista, Malvern College Prep Schoolista, sanoi: "Tämä on hienoa: "Se on paljon hauskempaa kuin luulinkaan - morsetusta on haastavaa, mutta se on todella hauskaa." "Se on todella hauskaa."</w:t>
      </w:r>
    </w:p>
    <w:p>
      <w:r>
        <w:rPr>
          <w:b/>
        </w:rPr>
        <w:t xml:space="preserve">Yhteenveto</w:t>
      </w:r>
    </w:p>
    <w:p>
      <w:r>
        <w:t xml:space="preserve">Hallituksen huippusalainen GCHQ-tiedustelukeskus järjestää Cheltenhamin tiedefestivaaleilla koodinmurtotyöpajoja.</w:t>
      </w:r>
    </w:p>
    <w:p>
      <w:r>
        <w:rPr>
          <w:b/>
          <w:u w:val="single"/>
        </w:rPr>
        <w:t xml:space="preserve">Asiakirjan numero 39469</w:t>
      </w:r>
    </w:p>
    <w:p>
      <w:r>
        <w:t xml:space="preserve">Dementian pelko on Walesin terveysongelmien kärjessä</w:t>
      </w:r>
    </w:p>
    <w:p>
      <w:r>
        <w:t xml:space="preserve">Walesin hallituksen kyselytutkimukseen osallistui hieman yli 1000 ihmistä, joista 77 prosenttia ilmoitti olevansa huolissaan sairauden kehittymisestä. On käynnistetty kampanja, jossa ihmisiä kehotetaan ryhtymään toimiin riskin vähentämiseksi. Terveysministeri Mark Drakeford sanoi: "Koskaan ei ole liian nuori ryhtyäkseen yksinkertaisiin toimiin, joilla voi parantaa sekä fyysistä että mielenterveyttä ikääntyessään". Walesin hallituksen mukaan lähes puolet kyselyyn osallistuneista ihmisistä ajatteli, ettei dementian riskin vähentämiseksi voi tehdä mitään, mutta todisteet osoittavat, että terveellisemmät elämäntavat voivat vähentää riskiä. Tähän kuuluu tupakoimattomuus, suositellun alkoholimäärän nauttiminen ja aktiivinen elämäntapa. Tänä vuonna ikääntyneiden mielenterveyteen käytetään 30 miljoonaa puntaa lisää, ja tähän sisältyy uutta tukea dementian hoitoon.</w:t>
      </w:r>
    </w:p>
    <w:p>
      <w:r>
        <w:rPr>
          <w:b/>
        </w:rPr>
        <w:t xml:space="preserve">Yhteenveto</w:t>
      </w:r>
    </w:p>
    <w:p>
      <w:r>
        <w:t xml:space="preserve">Uuden tutkimuksen mukaan dementian pelko on Walesin asukkaiden suurin terveysongelma.</w:t>
      </w:r>
    </w:p>
    <w:p>
      <w:r>
        <w:rPr>
          <w:b/>
          <w:u w:val="single"/>
        </w:rPr>
        <w:t xml:space="preserve">Asiakirjan numero 39470</w:t>
      </w:r>
    </w:p>
    <w:p>
      <w:r>
        <w:t xml:space="preserve">HSBC sulkee yhdeksän konttoria Walesissa vuonna 2017</w:t>
      </w:r>
    </w:p>
    <w:p>
      <w:r>
        <w:t xml:space="preserve">Maesteg Bridgendin kreivikunnassa, Ammanford Carmarthenshiressä, Fishguard ja Narbeth Pembrokeshiressä sekä Churchill Way Cardiffissa suljetaan. Myös Holyhead Angleseylla, Holywell Flintshiressä, Llanrwst Conwyn kreivikunnassa ja Knighton Powysissa menettävät HSBC:n konttorinsa. Pankin mukaan 180 työpaikkaa on vaarassa 62:ssa Yhdistyneessä kuningaskunnassa suljettavaksi ilmoitetussa konttorissa. "Yhä harvemmat ihmiset käyttävät konttoreita. Yli 90 prosenttia vuorovaikutuksestamme asiakkaiden kanssa tapahtuu nykyään digitaalisten kanavien kautta, mikä on enemmän kuin 80 prosenttia viime vuonna", HSBC:n vähittäispankkitoiminnasta vastaava johtaja Francesca McDonagh sanoi.</w:t>
      </w:r>
    </w:p>
    <w:p>
      <w:r>
        <w:rPr>
          <w:b/>
        </w:rPr>
        <w:t xml:space="preserve">Yhteenveto</w:t>
      </w:r>
    </w:p>
    <w:p>
      <w:r>
        <w:t xml:space="preserve">Yhdeksän HSBC:n konttoria suljetaan Walesissa vuonna 2017, kun pankkijätti päättää rakenneuudistusohjelmansa.</w:t>
      </w:r>
    </w:p>
    <w:p>
      <w:r>
        <w:rPr>
          <w:b/>
          <w:u w:val="single"/>
        </w:rPr>
        <w:t xml:space="preserve">Asiakirjan numero 39471</w:t>
      </w:r>
    </w:p>
    <w:p>
      <w:r>
        <w:t xml:space="preserve">Emeli Sande voitti kolme palkintoa Liverpoolin Mobosissa</w:t>
      </w:r>
    </w:p>
    <w:p>
      <w:r>
        <w:t xml:space="preserve">Nesta McGregorNewsbeatin viihdetoimittaja Laulaja sai kolme palkintoa kaupungin Echo areenalla järjestetyssä seremoniassa. "Tämä on kolmas kertani Mobosissa. Joten paluu ja voitto osoittaa edistystä", hän sanoi. 25-vuotias lähti kotiin myös parhaan albumin palkinnolla debyyttiprojektistaan Our Version of Events. Sande valittiin myös parhaaksi naiseksi ja parhaaksi R&amp;B/soul-esiintyjäksi. "Halusin todella voittaa parhaan albumin. Sen saaminen tarkoittaa sitä, että tekemäsi työ tunnustetaan tärkeäksi." Uskottavuus Bafta-palkitun näyttelijän Adam Deaconin isännöimässä tapahtumassa esiintyivät myös Wiley, Connor Maynard ja Angel. Rita Ora valittiin parhaaksi tulokkaaksi ja räppäri Nicki Minaj parhaaksi kansainväliseksi esiintyjäksi. Vaikka palkintogaalaa järjestetään nyt 17. kerran, sitä on usein arvosteltu aiemmin. Varsinkin ulkomailta tulevat ehdokkaat eivät useinkaan saavu paikalle noutamaan palkintojaan. Parhaan miehen ja parhaan hiphop-artistin palkinnon voittanut Plan B sanoo kuitenkin, että palkinnot ovat tärkeitä. "Mielestäni kaikki, mikä tuo huomiota siihen, mitä me taiteilijat teemme, on hyvä asia", hän sanoi. "Koska tiedämme, että urbaani musiikki jää huomiotta. Joten on mukavaa tulla tänne ja saada tunnustusta musiikista, jolla olen tehnyt itselleni nimen."</w:t>
      </w:r>
    </w:p>
    <w:p>
      <w:r>
        <w:rPr>
          <w:b/>
        </w:rPr>
        <w:t xml:space="preserve">Yhteenveto</w:t>
      </w:r>
    </w:p>
    <w:p>
      <w:r>
        <w:t xml:space="preserve">Emeli Sande oli Liverpoolissa eilen illalla (3. marraskuuta) järjestetyn 17. vuotuisen Music of Black Origin (Mobo) -palkinnon suuri voittaja.</w:t>
      </w:r>
    </w:p>
    <w:p>
      <w:r>
        <w:rPr>
          <w:b/>
          <w:u w:val="single"/>
        </w:rPr>
        <w:t xml:space="preserve">Asiakirjan numero 39472</w:t>
      </w:r>
    </w:p>
    <w:p>
      <w:r>
        <w:t xml:space="preserve">Sir Bradley Wigginsille sovittu Archers-esiintyminen</w:t>
      </w:r>
    </w:p>
    <w:p>
      <w:r>
        <w:t xml:space="preserve">Hän näyttelee itseään jaksossa, joka lähetetään BBC:n Sport Relief -päivän yhteydessä 21. maaliskuuta. "Wiggo tulee Ambridgeen tuomaroimaan kylän Sport Relief -hyväntekeväisyystapahtuman voittajan. "Ei joka päivä pääse näyttelemään maailman pitkäikäisimmässä saippuaoopperassa", Sir Bradley sanoi. "Kun minua pyydettiin nauhoittamaan Sport Relief -erikoisohjelma The Archersille, en voinut mitenkään kieltäytyä", hän sanoi. "Olen kasvanut sen kuunnellessa radiota kotonani." Ambridgessa pyöräilijä kohtaa ohjelmantekijöiden mukaan myös "huvittavan kohtaamisen Lynda Snellin ja hänen ruosteisen vanhan pyöränsä kanssa". "Oli kunnia tavata näyttelijät, käsikirjoittaja ja ohjaaja, ja toivon todella, että tarina lisää tietoisuutta Sport Reliefin upeasta työstä", nelinkertainen kultamitalisti ja Tour de Francen voittaja sanoi. "Parasta kaikessa on se, että kerätyt rahat menevät auttamaan ihmisiä, jotka elävät todella rankkaa elämää täällä Isossa-Britanniassa ja kaikkialla maailmassa." Pitkään jatkuneessa draamasarjassa ovat aiemmin vierailleet muun muassa Dame Judi Dench, Chris Moyles ja Cornwallin herttuatar. Vuotuinen varainkeruutapahtuma Sport Relief on kerännyt vuodesta 2002 lähtien yli 195 miljoonaa puntaa.</w:t>
      </w:r>
    </w:p>
    <w:p>
      <w:r>
        <w:rPr>
          <w:b/>
        </w:rPr>
        <w:t xml:space="preserve">Yhteenveto</w:t>
      </w:r>
    </w:p>
    <w:p>
      <w:r>
        <w:t xml:space="preserve">Sir Bradley Wigginsistä on tulossa ensimmäinen olympiaurheilija, joka liittyy The Archers -sarjaan, kun kultamitalisti ottaa cameoroolin BBC Radio 4:n saippuasarjassa.</w:t>
      </w:r>
    </w:p>
    <w:p>
      <w:r>
        <w:rPr>
          <w:b/>
          <w:u w:val="single"/>
        </w:rPr>
        <w:t xml:space="preserve">Asiakirjan numero 39473</w:t>
      </w:r>
    </w:p>
    <w:p>
      <w:r>
        <w:t xml:space="preserve">Calvin Harris sanoo Chris Brownin "varastaneen" hänen kappaleensa</w:t>
      </w:r>
    </w:p>
    <w:p>
      <w:r>
        <w:t xml:space="preserve">Chi Chi IzunduNewsbeat-toimittaja Hän julkaisi linkin YouTube-versioon Rihannan exän uudesta singlestä, Yeah 3x. Flashback-laulaja twiittasi: "Tukehduin maissihiutaleisiini, kun kuulin uuden Chris Brown -singlen tänä aamuna" viime tiistaina (28. syyskuuta). Hän twiittasi myös saaneensa useita loukkaavia viestejä Chris Brownin faneilta kommentin jälkeen. DJ kertoi faneille: "En välitä siitä, että kutsutte minua nobodyksi. Varastaminen on silti varastamista, ei ole väliä kuka olet! "Se, että Chris Brown on kansainvälinen julkkis, ei tarkoita, että on OK ryöstää brittiläinen kaveri, josta moni ei ole kuullutkaan." 26-vuotias twiittasi myös, että Brownin uusi kappale kuulosti "aivan samalta" kuin hänen singlensä viime kesältä. Hän sanoi: "Se on totta: "En tietenkään aio viedä sitä oikeuteen. Mitä hyötyä siitä olisi?! Olen iloinen, että ihmiset saavat tehdä oman päätöksensä." DJ kumarsi itsensä ja Brownin fanien välisestä kiistasta julkaisemalla uudelleen linkit singleensä ja Yeah 3x. Calvin Harris ei kommentoi asiaa enempää, sillä hän on kiertueella. Chris Brownin väeltä ei ole vielä kommenttia.</w:t>
      </w:r>
    </w:p>
    <w:p>
      <w:r>
        <w:rPr>
          <w:b/>
        </w:rPr>
        <w:t xml:space="preserve">Yhteenveto</w:t>
      </w:r>
    </w:p>
    <w:p>
      <w:r>
        <w:t xml:space="preserve">Calvin Harris on aloittanut Twitterissä kiukuttelun, jossa hän syyttää R&amp;B-tähti Chris Brownia hänen ykkössinglensä I'm Not Alone "varastamisesta".</w:t>
      </w:r>
    </w:p>
    <w:p>
      <w:r>
        <w:rPr>
          <w:b/>
          <w:u w:val="single"/>
        </w:rPr>
        <w:t xml:space="preserve">Asiakirjan numero 39474</w:t>
      </w:r>
    </w:p>
    <w:p>
      <w:r>
        <w:t xml:space="preserve">Glastonbury 2017: Ensimmäiset liput myytiin loppuun 23 minuutissa</w:t>
      </w:r>
    </w:p>
    <w:p>
      <w:r>
        <w:t xml:space="preserve">Lippu ja linja-autopaketit tulivat myyntiin torstaina kello 18.00 BST, ja ne olivat kaikki loppuunmyytyjä kello 18.23 mennessä. Tuolloin järjestäjät lähettivät twiitin, jossa kerrottiin, että kaikki oli jo myyty. Yleiset liput vuoden 2017 tapahtumaan - joka järjestetään 21.-25. kesäkuuta Worthy Farmilla Somersetissä - vapautuvat sunnuntaina kello 09:00. Yhtään esiintyjää ei ole vielä julkistettu, vaikka Daft Punkia ja Kraftwerkia on veikattu mahdollisiksi pääesiintyjiksi. Torstain lipunmyynnissä ostajat ostivat lippuja hintaan 238 puntaa per henkilö yhdessä bussilippujen kanssa eri puolilta Isoa-Britanniaa. Verkkoliikenteen kerrottiin olleen niin vilkasta, että monet ostajaehdokkaat eivät päässeet festivaalin virallisille verkkosivuille. Viime vuonna 118 200 tavallista lippua myytiin puolessa tunnissa. Seuraa meitä Twitterissä @BBCNewsEnts, Instagramissa tai jos sinulla on juttuehdotuksia, lähetä sähköpostia osoitteeseen entertainment.news@bbc.co.uk.</w:t>
      </w:r>
    </w:p>
    <w:p>
      <w:r>
        <w:rPr>
          <w:b/>
        </w:rPr>
        <w:t xml:space="preserve">Yhteenveto</w:t>
      </w:r>
    </w:p>
    <w:p>
      <w:r>
        <w:t xml:space="preserve">Ensimmäinen erä ensi vuoden Glastonbury-festivaalin lippuja on myyty loppuun vain 23 minuutissa.</w:t>
      </w:r>
    </w:p>
    <w:p>
      <w:r>
        <w:rPr>
          <w:b/>
          <w:u w:val="single"/>
        </w:rPr>
        <w:t xml:space="preserve">Asiakirjan numero 39475</w:t>
      </w:r>
    </w:p>
    <w:p>
      <w:r>
        <w:t xml:space="preserve">Belfastin Titanic Quarterin helpotustie avataan myöhemmin tällä viikolla</w:t>
      </w:r>
    </w:p>
    <w:p>
      <w:r>
        <w:t xml:space="preserve">Queen's- ja Sydenham-katujen välinen yhteys on seurausta uuden bussikaistan käyttöönotosta Titanic Quarterissa. Autoilijat ovat valittaneet "hirvittävistä" ruuhkista alueella sen jälkeen, kun uusi tielinjaus otettiin käyttöön 6. elokuuta. Viime viikolla Belfastin satama ilmoitti, että "väliaikainen kevennystie" auttaisi lieventämään liikennehäiriöitä. He sanoivat olevansa "erittäin tietoisia huomattavista häiriöistä" iltahuippuliikenteen aikana. Maanantaina iltapäivällä autoilijoita kehotettiin lähtemään töistä tavanomaiseen aikaan. Infrastruktuuriministeriö sanoi haluavansa analysoida liikennevirtaa, mutta tiedot, joiden mukaan varatie olisi avattu, olivat virheellisiä. Belfastin satamapoliisi sanoi, että se on päivittäin paikalla auttamassa autoilijoita. Uusi bussikaista mahdollistaa Belfastin uuden Glider-järjestelmän käytön.</w:t>
      </w:r>
    </w:p>
    <w:p>
      <w:r>
        <w:rPr>
          <w:b/>
        </w:rPr>
        <w:t xml:space="preserve">Yhteenveto</w:t>
      </w:r>
    </w:p>
    <w:p>
      <w:r>
        <w:t xml:space="preserve">Belfastin Titanic-kortteliin avattava kevennystie avataan vasta keskiviikkona.</w:t>
      </w:r>
    </w:p>
    <w:p>
      <w:r>
        <w:rPr>
          <w:b/>
          <w:u w:val="single"/>
        </w:rPr>
        <w:t xml:space="preserve">Asiakirjan numero 39476</w:t>
      </w:r>
    </w:p>
    <w:p>
      <w:r>
        <w:t xml:space="preserve">Angleseyn Llanedwenistä löytyi "tärkeä" roomalainen löytöpaikka.</w:t>
      </w:r>
    </w:p>
    <w:p>
      <w:r>
        <w:t xml:space="preserve">Angleseyn Llanedwenissä sijaitsevasta paikasta löytyi "epätavallisen paljon korkea-arvoista materiaalia, mikä viittaa roomalaiseen paikkaan, jolla on yhteyksiä armeijaan". Gwyneddin arkeologisen säätiön mukaan alueelta löytyi tielinjoja ja rakennuksia, mutta ei puolustuskaivantoja. Paikalta löydettiin myös keramiikkaa ja kolikoita. Trefarthenin töitä rahoitti historiallisten muistomerkkien virasto Cadw. Keramiikan analyysi osoittaa, että alue ajoittuu 1. vuosisadan lopusta 4. vuosisadan puoliväliin. Paikka sijaitsee Caernarfonia vastapäätä, jossa sijaitsee Segontium, joka oli merkittävä osa roomalaisten sotilaallista läsnäoloa Walesissa. Dave Hopewell Gwynedd Archaeological Trustista sanoi: "Se muuttaa käsitystämme siitä, miten näemme roomalaisen Walesin ja jossain määrin myös roomalaisen Britannian. "Aina on oletettu, että täällä oli sotilaallinen alue, eikä täällä ollut lainkaan roomalaista tai roomalaistyyppistä siviiliasutusta."</w:t>
      </w:r>
    </w:p>
    <w:p>
      <w:r>
        <w:rPr>
          <w:b/>
        </w:rPr>
        <w:t xml:space="preserve">Yhteenveto</w:t>
      </w:r>
    </w:p>
    <w:p>
      <w:r>
        <w:t xml:space="preserve">Menain salmen rannalla tehdyissä arkeologisissa töissä on löydetty todisteita, joita on kuvailtu "tärkeäksi roomalaiseksi alueeksi".</w:t>
      </w:r>
    </w:p>
    <w:p>
      <w:r>
        <w:rPr>
          <w:b/>
          <w:u w:val="single"/>
        </w:rPr>
        <w:t xml:space="preserve">Asiakirjan numero 39477</w:t>
      </w:r>
    </w:p>
    <w:p>
      <w:r>
        <w:t xml:space="preserve">Leicesterin puukotuskuolema: Leesticester: Mies syytettynä naisen murhasta</w:t>
      </w:r>
    </w:p>
    <w:p>
      <w:r>
        <w:t xml:space="preserve">Suvekshya Burathoki, 32, joka tunnettiin nimellä Fatima, kuoli Bartholomew Streetillä, Highfieldsissä, tiistaina kello 08:30 BST jälkeen. Leicestershiren poliisin mukaan ruumiinavauksessa todettiin, että Nepalista kotoisin olevalla Burathokilla oli useita puukoniskuja. Hafiz Sharifi, 29, jolla ei ole kiinteää osoitetta, on saanut syytteen hänen murhastaan. Hän saapuu tuomareiden eteen lauantaina. 30-vuotias mies ja 33-vuotias nainen, jotka pidätettiin epäiltynä rikoksentekijän avustamisesta, on vapautettu tutkinnan ajaksi. Poliisin mukaan kaikki kolme pidätettiin Coventryssä sijaitsevasta osoitteesta torstaina. Naapurit kertoivat BBC:lle, että neiti Burathokilla oli kolme pientä lasta ja että hän oli "uskomaton ihminen". Seuraa BBC East Midlandsia Facebookissa, Twitterissä tai Instagramissa. Lähetä juttuideoita osoitteeseen eastmidsnews@bbc.co.uk.</w:t>
      </w:r>
    </w:p>
    <w:p>
      <w:r>
        <w:rPr>
          <w:b/>
        </w:rPr>
        <w:t xml:space="preserve">Yhteenveto</w:t>
      </w:r>
    </w:p>
    <w:p>
      <w:r>
        <w:t xml:space="preserve">Miestä on syytetty murhasta sen jälkeen, kun nainen löydettiin kuolleena kotoaan Leicesterissä.</w:t>
      </w:r>
    </w:p>
    <w:p>
      <w:r>
        <w:rPr>
          <w:b/>
          <w:u w:val="single"/>
        </w:rPr>
        <w:t xml:space="preserve">Asiakirjan numero 39478</w:t>
      </w:r>
    </w:p>
    <w:p>
      <w:r>
        <w:t xml:space="preserve">Kuningas Arthur Pendragonille myönnettiin Stonehengen "maksullisen rukouksen" oikeustapaaminen.</w:t>
      </w:r>
    </w:p>
    <w:p>
      <w:r>
        <w:t xml:space="preserve">Kuningas Arthur Pendragon väitti, että 15 punnan pysäköintimaksu vuoden 2016 kesäpäivänseisauksen ajaksi rikkoi hänen ihmisoikeuksiaan. Pysäköinti neoliittisen muistomerkin luona, jota hallinnoi English Heritage (EH), maksaa yleensä 5 puntaa. Salisburyn piirikunnan tuomioistuimen tuomari myönsi Pendragonille täyden kuulemisen vähäisiä vaatimuksia käsittelevässä tuomioistuimessa. Pendragon, joka liittyi muiden druidien ja pakanoiden kannattajien seuraan protestoidakseen tuomioistuimen ulkopuolella, uskoo, että 15 punnan maksu oli "laiton" ja sulki 12 500 ihmistä tapahtuman ulkopuolelle. Hän kertoi tuomarille jakokäsittelyssä, että vaatimus ei koskenut rahaa tai kuluja vaan sitä, että se "kohdistui epäoikeudenmukaisesti hänen uskontoonsa". Korotettu maksu otettiin käyttöön, jotta useampia ihmisiä kannustettaisiin käyttämään yhteiskäyttöautoja tai matkustamaan bussilla, mutta Pendragon sanoi haluavansa todistaa, että EH:n oli väärin käännyttää hänet pois, kun hän kieltäytyi "maksamasta rukoilemisesta". EH:n tiedottaja sanoi: "Tämä oli menettelyllinen kuuleminen, jossa määritettiin seuraavat vaiheet, ja odotamme innolla, että voimme esitellä koko tapauksemme myöhemmin". "Koska oikeudenkäynti on käynnissä, ei olisi asianmukaista kommentoida enempää." Pendragon pyysi, että täysimittaisen kuulemisen ajankohta ei osuisi kevät- tai kesäpäivänseisaukseen.</w:t>
      </w:r>
    </w:p>
    <w:p>
      <w:r>
        <w:rPr>
          <w:b/>
        </w:rPr>
        <w:t xml:space="preserve">Yhteenveto</w:t>
      </w:r>
    </w:p>
    <w:p>
      <w:r>
        <w:t xml:space="preserve">Vanhempi druidi on saanut kuulla, että hän voi haastaa English Heritage -yhtiön oikeuteen vastustaakseen Stonehengen pysäköintimaksuja.</w:t>
      </w:r>
    </w:p>
    <w:p>
      <w:r>
        <w:rPr>
          <w:b/>
          <w:u w:val="single"/>
        </w:rPr>
        <w:t xml:space="preserve">Asiakirjan numero 39479</w:t>
      </w:r>
    </w:p>
    <w:p>
      <w:r>
        <w:t xml:space="preserve">Juoksijat kääntyvät perutulle Bath Half Marathonille</w:t>
      </w:r>
    </w:p>
    <w:p>
      <w:r>
        <w:t xml:space="preserve">Järjestäjät peruivat tapahtuman perjantaina, koska he eivät voineet taata turvallisuutta teiden ja jalkakäytävien kunnon vuoksi. Jopa 15 000 juoksijaa oli ilmoittautunut kisaan, ja jotkut järjestivät sosiaalisessa mediassa epävirallisen Bath Half -tapahtuman. Eräs nainen sanoi, että peruuttaminen oli ollut oikea päätös, mutta hän halusi juosta, koska oli "valmistautunut" siihen. Bath Half on järjestetty joka vuosi vuodesta 1982 lähtien. Kilpailun johtaja Andrew Taylor sanoi, että peruuttamispäätöstä ei ollut tehty kevyesti. "Olemme todella pahoillamme kaikkien niiden juoksijoiden puolesta, jotka ovat treenanneet ja keränneet varoja hyväntekeväisyysjärjestöilleen." Dom Moorhouse hyväntekeväisyysjärjestö Mountain Waysta sanoi olevansa "pettynyt", että kilpailu oli peruttu, mutta hän juoksi radan "turvallisen vaihtoehdon". "Ymmärrän täysin kisajärjestäjien pulman", hän sanoi. "Se oli oikea päätös, mutta halusimme kunnioittaa sponsoreitamme ja jatkaa Bath Half -kilpailun suorittamista." "Se oli oikea päätös, mutta halusimme kunnioittaa sponsoreitamme ja jatkaa Bath Half -kilpailun suorittamista." Järjestäjät ovat vahvistaneet, että tapahtumaa ei siirretä myöhempään ajankohtaan, mutta kaikille osallistujille tarjotaan täysi hyvitys osallistumismaksusta.</w:t>
      </w:r>
    </w:p>
    <w:p>
      <w:r>
        <w:rPr>
          <w:b/>
        </w:rPr>
        <w:t xml:space="preserve">Yhteenveto</w:t>
      </w:r>
    </w:p>
    <w:p>
      <w:r>
        <w:t xml:space="preserve">Noin 50 ihmistä osallistui Bathin puolimaratonin juoksuun, vaikka kilpailu oli peruttu lumen takia.</w:t>
      </w:r>
    </w:p>
    <w:p>
      <w:r>
        <w:rPr>
          <w:b/>
          <w:u w:val="single"/>
        </w:rPr>
        <w:t xml:space="preserve">Asiakirjan numero 39480</w:t>
      </w:r>
    </w:p>
    <w:p>
      <w:r>
        <w:t xml:space="preserve">Widnesin vauvan kuolema: Vanhempia syytetään murhasta</w:t>
      </w:r>
    </w:p>
    <w:p>
      <w:r>
        <w:t xml:space="preserve">Cheshiren poliisin mukaan lapsi kuoli sairaalassa sen jälkeen, kun hänet löydettiin 18. helmikuuta noin klo 13.05 GMT Widnesissä, Cheshiressä sijaitsevasta osoitteesta. Gabriela Ion, 35, ja Mihai-Catalin Gulie, 28, molemmat Mersey Roadilta, Widnesistä, saapuivat aiemmin Warringtonin tuomarin eteen syytettyinä murhasta. Heidät vangittiin ennen 1. maaliskuuta pidettävää Liverpool Crown Court -oikeudenkäyntiä.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Kuuden kuukauden ikäisen vauvan vanhempia on syytetty hänen murhastaan.</w:t>
      </w:r>
    </w:p>
    <w:p>
      <w:r>
        <w:rPr>
          <w:b/>
          <w:u w:val="single"/>
        </w:rPr>
        <w:t xml:space="preserve">Asiakirjan numero 39481</w:t>
      </w:r>
    </w:p>
    <w:p>
      <w:r>
        <w:t xml:space="preserve">Staffordin sairaalaskandaalia "mietitään" rukouksissa</w:t>
      </w:r>
    </w:p>
    <w:p>
      <w:r>
        <w:t xml:space="preserve">Sir Robert Francis QC:n johtama julkinen tutkinta totesi helmikuussa, että sairaalan ympärillä oli tapahtunut "puutteita NHS:n kaikilla tasoilla". Kaupungin Pyhän Marian kirkossa pidettävää jumalanpalvelusta johtavat useiden kirkkojen edustajat. Sen tarkoituksena on "tuoda yhteisö yhteen" ja vetää loppu tapahtumille. Vuonna 2009 Healthcare Commissionin Mid Staffordshire Trustia koskevassa tutkimuksessa todettiin, että sairaalassa oli "järkyttävät hoitotasot". Aikaisemmin tänä vuonna valmistuneessa 13 miljoonan punnan julkisessa tutkimuksessa todettiin, että potilaat oli "petetty", koska NHS oli asettanut yrityksen oman edun potilaiden edelle. Kello 15.00 BST alkavan jumalanpalveluksen on järjestänyt Churches Together in Stafford. Tiedottaja John Lotz sanoi: "Kristillinen yhteisö haluaa auttaa vetämään rajan menneisyyden epäonnistumisten, väärinkäsitysten, pelkojen ja vihan alle ja auttaa sairaalaa siirtymään uuteen tulevaisuuteen palvellessaan Staffordshiren keskiosien asukkaita."</w:t>
      </w:r>
    </w:p>
    <w:p>
      <w:r>
        <w:rPr>
          <w:b/>
        </w:rPr>
        <w:t xml:space="preserve">Yhteenveto</w:t>
      </w:r>
    </w:p>
    <w:p>
      <w:r>
        <w:t xml:space="preserve">Staffordin sairaalan tapahtumista kärsineiden puolesta on pidetty jumalanpalvelus, jossa on rukoiltu ja pohdittu tulevaisuutta.</w:t>
      </w:r>
    </w:p>
    <w:p>
      <w:r>
        <w:rPr>
          <w:b/>
          <w:u w:val="single"/>
        </w:rPr>
        <w:t xml:space="preserve">Asiakirjan numero 39482</w:t>
      </w:r>
    </w:p>
    <w:p>
      <w:r>
        <w:t xml:space="preserve">Cole Kershawin kuolema: Poliisi etsii miestä nyrkkeilijän ampumisesta</w:t>
      </w:r>
    </w:p>
    <w:p>
      <w:r>
        <w:t xml:space="preserve">Cole Kershaw'ta ammuttiin rintaan Buryn Chesham Roadilla 12. elokuuta klo 21.40 BST, ja hän kuoli myöhemmin sairaalassa. Greater Manchesterin poliisi pyytää kaikkia, jotka tietävät Buryssa asuvan 20-vuotiaan Haris Hussainin olinpaikan, ottamaan yhteyttä poliisiin. Kolmea miestä on aiemmin syytetty murhasta ja ampuma-aseen hallussapitoon tähtäävästä salaliitosta, jonka tarkoituksena on vaarantaa henki. Neljättä miestä syytettiin myös salaliitosta, jonka tarkoituksena oli ampuma-aseen hallussapito hengenvaarallisessa tarkoituksessa, ja rikoksentekijän avustamisesta. Seuraa BBC North West -kanavaa Facebookissa, Twitterissä ja Instagramissa. Voit myös lähettää juttuideoita osoitteeseen northwest.newsonline@bbc.co.uk</w:t>
      </w:r>
    </w:p>
    <w:p>
      <w:r>
        <w:rPr>
          <w:b/>
        </w:rPr>
        <w:t xml:space="preserve">Yhteenveto</w:t>
      </w:r>
    </w:p>
    <w:p>
      <w:r>
        <w:t xml:space="preserve">Poliisi on julkaissut kuvan miehestä, jota se haluaa puhua teini-ikäisen nyrkkeilijän kuoleman yhteydessä.</w:t>
      </w:r>
    </w:p>
    <w:p>
      <w:r>
        <w:rPr>
          <w:b/>
          <w:u w:val="single"/>
        </w:rPr>
        <w:t xml:space="preserve">Asiakirjan numero 39483</w:t>
      </w:r>
    </w:p>
    <w:p>
      <w:r>
        <w:t xml:space="preserve">Tuomari hyväksyy New Yorkin keskuspuiston lenkkeilijän tapauksen sopimuksen</w:t>
      </w:r>
    </w:p>
    <w:p>
      <w:r>
        <w:t xml:space="preserve">Viisi tuolloin mustaihoisten tai latinalaisamerikkalaisten teini-ikäistä tunnustivat kuulustelujen jälkeen hyökkäyksen Central Parkissa, mutta peruivat myöhemmin tekonsa. He istuivat vankeusrangaistuksia, jotka vaihtelivat seitsemästä 13 vuoteen, ennen kuin heidät vapautettiin syytteistä vuonna 2002. New Yorkin pormestari Bill de Blasio sanoi, että sovinto oli "jo kauan myöhässä". Sopimuksen yksityiskohdista kerrottiin kesäkuussa, mutta ne julkistettiin ensimmäisen kerran perjantaina, kun New Yorkissa toimiva yhdysvaltalainen tuomari Ronald Ellis hyväksyi sopimuksen. BBC:n Nick Bryant New Yorkista kertoo, että sovinto merkitsee yhden New Yorkin pitkittyneimmistä ja katkerimmista oikeuskiistoista päättymistä. Sovinnon uskotaan olevan kaupungin historian suurin väärää tuomiota koskevassa tapauksessa. Uhri, 28-vuotias valkoinen investointipankkiiri, pahoinpideltiin pahoin, raiskattiin ja jätettiin kuolemaan pusikkoon. Hän ei muistanut mitään hyökkäyksestä. Raymond Santana, Kevin Richardson, Antron McCray ja Yusef Salaam ja Korey Wise, jotka olivat tuolloin 14-16-vuotiaita, pidätettiin ja heitä kuulusteltiin tuntikausia ilman asianajajia tai vanhempia. He tunnustivat, mutta peruivat myöhemmin tunnustuksensa ja sanoivat, että heidän tunnustuksensa johtuivat poliisin pakottamisesta. Vuonna 2002 Manhattanin syyttäjän tutkimuksissa todettiin, että sarjaväkivaltarikollinen Matias Reyes oli tunnustanut hyökkäyksen ja kertonut toimineensa yksin. Rasistisesti latautunut tapaus järkytti kaupunkia ja herätti pelkoa mustien teinien rikollisista jengeistä.</w:t>
      </w:r>
    </w:p>
    <w:p>
      <w:r>
        <w:rPr>
          <w:b/>
        </w:rPr>
        <w:t xml:space="preserve">Yhteenveto</w:t>
      </w:r>
    </w:p>
    <w:p>
      <w:r>
        <w:t xml:space="preserve">Yhdysvaltalainen tuomari on hyväksynyt 41 miljoonan dollarin (25 miljoonan punnan) sovinnon New Yorkin kaupungin ja viiden miehen välillä, jotka tuomittiin aiheettomasti lenkkeilijänaisen raiskauksesta vuonna 1989.</w:t>
      </w:r>
    </w:p>
    <w:p>
      <w:r>
        <w:rPr>
          <w:b/>
          <w:u w:val="single"/>
        </w:rPr>
        <w:t xml:space="preserve">Asiakirjan numero 39484</w:t>
      </w:r>
    </w:p>
    <w:p>
      <w:r>
        <w:t xml:space="preserve">Poliisi nimesi Southallin hostellista kuolleena matkalaukusta löytyneen naisen nimeltä</w:t>
      </w:r>
    </w:p>
    <w:p>
      <w:r>
        <w:t xml:space="preserve">Joanna Borucka, 41, löydettiin Southallissa sijaitsevasta Pay And Sleep -hostellista 18. joulukuuta iltapäivällä. Poliisi pitää Boruckan kuolemaa, joka nähtiin viimeksi 20. marraskuuta, tällä hetkellä selittämättömänä. Komisario Wayne Jolley sanoi, että Boruckan kuolema on "järkytys niille, jotka tunsivat hänet". Met Police -poliisin tiedottaja lisäsi: "Pidämme mielemme edelleen avoimena ja harkitsemme kaikkia mahdollisia tutkintalinjoja." Pidätyksiä ei ole tehty. Aiheeseen liittyvät Internet-linkit Met Police</w:t>
      </w:r>
    </w:p>
    <w:p>
      <w:r>
        <w:rPr>
          <w:b/>
        </w:rPr>
        <w:t xml:space="preserve">Yhteenveto</w:t>
      </w:r>
    </w:p>
    <w:p>
      <w:r>
        <w:t xml:space="preserve">Poliisi on nimennyt naisen, jonka ruumis löytyi matkalaukusta Länsi-Lontoossa.</w:t>
      </w:r>
    </w:p>
    <w:p>
      <w:r>
        <w:rPr>
          <w:b/>
          <w:u w:val="single"/>
        </w:rPr>
        <w:t xml:space="preserve">Asiakirjan numero 39485</w:t>
      </w:r>
    </w:p>
    <w:p>
      <w:r>
        <w:t xml:space="preserve">Bradfordin neuvosto "epäonnistui autistisen naisen tukemisessa".</w:t>
      </w:r>
    </w:p>
    <w:p>
      <w:r>
        <w:t xml:space="preserve">Bradfordin kaupunginvaltuusto oli jättänyt tukematta naista, joka tunnettiin nimellä G, viiden vuoden ajan, sanoi paikallishallinnon ja sosiaalihuollon oikeusasiamies. Sen raportin mukaan laiminlyönti oli vaikuttanut vakavasti hänen hyvinvointiinsa. Neuvosto suostui oikeusasiamiehen suosituksiin, ja sen on laadittava toimintasuunnitelma kahden kuukauden kuluessa. Oikeusasiamies sanoi, että nainen oli "ollut ilman neuvoston hyväksymää virallista tukea yli viiden vuoden ajan". "On vaikea mitata, miten haitallinen vaikutus virallisen tuen puuttumisella on ollut hänen hyvinvointiinsa, päivittäisiin elintapoihinsa, yhteydenpitoon virastojen kanssa, julkisten ja yleishyödyllisten palveluiden käyttöön ja turvalliseen liikkumiseen". "On todennäköistä, että tämä on pahentunut virallisen tuen puuttumisen vuoksi." Nyt neuvostoa on kehotettu pyytämään anteeksi G:ltä "asianmukaisen korkean tason virkamiehen" toimesta ja maksamaan hänelle 60 000 puntaa "tunnustukseksi siitä, että hänen hyvinvoinnilleen aiheutui huomattavia haittavaikutuksia, koska hänelle ei annettu neuvoston arvioimaa tukea". Oikeusasiamies sanoi, että käteismaksu vastasi 1 000 puntaa jokaiselta 60 kuukaudelta, jonka hän oli ollut ilman tukea. Bradfordin neuvostoon on otettu yhteyttä kommenttia varten. Seuraa BBC Yorkshirea Facebookissa, Twitterissä ja Instagramissa. Lähetä juttuideoita osoitteeseen yorkslincs.news@bbc.co.uk.</w:t>
      </w:r>
    </w:p>
    <w:p>
      <w:r>
        <w:rPr>
          <w:b/>
        </w:rPr>
        <w:t xml:space="preserve">Yhteenveto</w:t>
      </w:r>
    </w:p>
    <w:p>
      <w:r>
        <w:t xml:space="preserve">Neuvosto, joka ei tukenut autistista, vakavasta ahdistuneisuudesta ja muista mielenterveysongelmista kärsivää naista, on velvoitettu maksamaan hänelle 60 000 puntaa ja pyytämään anteeksi.</w:t>
      </w:r>
    </w:p>
    <w:p>
      <w:r>
        <w:rPr>
          <w:b/>
          <w:u w:val="single"/>
        </w:rPr>
        <w:t xml:space="preserve">Asiakirjan numero 39486</w:t>
      </w:r>
    </w:p>
    <w:p>
      <w:r>
        <w:t xml:space="preserve">Eta-myrsky iskee Keski-Amerikkaan tappaen kolme ihmistä</w:t>
      </w:r>
    </w:p>
    <w:p>
      <w:r>
        <w:t xml:space="preserve">Kaksi miestä kuoli, kun maanvyöry hautasi kaivoksen, jossa he työskentelivät Bonanzassa Nicaraguan pohjoisrannikolla. Naapurimaassa Hondurasissa 13-vuotias tyttö kuoli San Pedro Sulan kaupungissa, kun hänen kotinsa seinä romahti sängyn päälle, jossa hän nukkui. Eta on sittemmin luokiteltu trooppiseksi myrskyksi. Se iski Nicaraguaan ensimmäisen kerran neljännen luokan hurrikaanina, jonka tuulet olivat 225 kilometriä tunnissa ja joka aiheutti rankkasateita. Puerto Cabezasin kaupungissa puita kaatui ja pesäpallostadionin ympärysmuurit kaatuivat, uutistoimisto AFP kertoo. Yhdysvaltain kansallisen hurrikaanikeskuksen (NHC) mukaan Eta on heikentynyt, mutta myrskyn reitillä olevissa Keski-Amerikan osissa on edelleen hengenvaarallisten äkkitulvien riski. Myrskyn keskus oli keskiviikkona Pohjois-Nicaraguan yllä, ja NHC ennusti sen liikkuvan torstaina Hondurasin keskiosien yli. NHC:n mukaan myrskyn heikkeneminen jatkuisi sen liikkuessa maan yllä, mutta se tuottaisi silti keskiviikkona trooppisen myrskyn olosuhteita keskuksensa lähellä. Keski-Amerikan riskin lisäksi NHC varoitti mahdollisista äkkitulvista laajemmalla alueella Jamaikalla, osassa Meksikoa, El Salvadorissa ja Caymansaarilla.</w:t>
      </w:r>
    </w:p>
    <w:p>
      <w:r>
        <w:rPr>
          <w:b/>
        </w:rPr>
        <w:t xml:space="preserve">Yhteenveto</w:t>
      </w:r>
    </w:p>
    <w:p>
      <w:r>
        <w:t xml:space="preserve">Eta-hurrikaani toi Nicaraguaan rankkasateita ja kovia tuulia, kun se laskeutui Keski-Amerikan maahan tiistaina.</w:t>
      </w:r>
    </w:p>
    <w:p>
      <w:r>
        <w:rPr>
          <w:b/>
          <w:u w:val="single"/>
        </w:rPr>
        <w:t xml:space="preserve">Asiakirjan numero 39487</w:t>
      </w:r>
    </w:p>
    <w:p>
      <w:r>
        <w:t xml:space="preserve">Adele tekee Billboard-historiaa ottamalla kolme parasta palkintoa</w:t>
      </w:r>
    </w:p>
    <w:p>
      <w:r>
        <w:t xml:space="preserve">23-vuotias brittilaulaja päihitti Rihannan Billboard-lehden vuoden 2011 listalla toiseksi. Katy Perry, Lady Gaga ja Nicki Minaj muodostivat loput kärkiviisikosta. "Hänen menestyksensä on inspiroivaa, koska se osoittaa, että artistilla on yhä tilaa pärjätä aidolla, raa'alla lahjakkuudella", Billboard.comin toimittaja Tye Comer sanoi. "Kyse ei välttämättä ole aina törkeistä asuista tai räikeistä videoista, vaan upea ääni yhdistettynä oikeaan kappaleeseen pystyy yhä kääntämään miljoonien ihmisten korvat ja pitämään heidät kiinnostuneina." Laulajan ykköseksi noussut Rolling in the Deep -single päihitti sellaiset pop- ja tanssikappaleet kuin LMFAO:n Party Rock Anthem, Katy Perryn Firework ja Kanye Westin E.T. featuring Kanye West sekä Pitbullin Give Me Everything. Viime viikolla kuusi Grammy-ehdokkuutta kerännyt Adele nimettiin myös naispuoliseksi ykköseksi, kun taas räppäri Lil Wayne palkittiin miespuolisena ykköseksi ja Wiz Khalifa parhaaksi uudeksi artistiksi. "Luulen, että yksi asia, joka erottaa minut muista artisteista, joilla on ollut samanlaista menestystä, on se, että elämästäni ei spekuloida [mediassa]", Adele kertoi Billboardille. "Olen uskomattoman yksityinen, mutta olen myös uskomattoman rehellinen, ja luulen, että se luo eräänlaisen 'keskellä kohtaamisen' kunnioitettavan pohjan."</w:t>
      </w:r>
    </w:p>
    <w:p>
      <w:r>
        <w:rPr>
          <w:b/>
        </w:rPr>
        <w:t xml:space="preserve">Yhteenveto</w:t>
      </w:r>
    </w:p>
    <w:p>
      <w:r>
        <w:t xml:space="preserve">Adele on tehnyt historiaa, sillä hänestä on tullut ensimmäinen naislaulaja, joka on valittu Billboardin parhaaksi artistiksi ja saanut parhaan albumin ja singlen samana vuonna.</w:t>
      </w:r>
    </w:p>
    <w:p>
      <w:r>
        <w:rPr>
          <w:b/>
          <w:u w:val="single"/>
        </w:rPr>
        <w:t xml:space="preserve">Asiakirjan numero 39488</w:t>
      </w:r>
    </w:p>
    <w:p>
      <w:r>
        <w:t xml:space="preserve">Neuvosto tukee 30 miljoonan punnan Elyn ohituskaistahanketta</w:t>
      </w:r>
    </w:p>
    <w:p>
      <w:r>
        <w:t xml:space="preserve">Elyn eteläpuolella sijaitsevan 1,7 kilometrin pituisen tien toivotaan ratkaisevan rautatieaseman tasoristeyksen aiheuttamat pullonkaulat. East Cambridgeshire District Councilin suunnittelukomitea on tukenut suunnitelmia. Valiokunnalle laaditussa raportissa todetaan, että alueen liikenteelle koituva yleinen hyöty on suurempi kuin kulttuuriperintöalueelle aiheutuva haitta. Suunnitelmat menevät Cambridgeshiren kreivikunnanvaltuuston päätettäväksi keväällä. Campaign to Protect Rural England ja English Heritage kritisoivat suunnitelmaa, sillä niiden mukaan näkymät katedraalille vahingoittuisivat. Jos tie hyväksytään, se voitaisiin avata vuonna 2015. A142-A10-yhteyden maksaa kreivikunnanvaltuusto yhdessä East Cambridgeshiren piirineuvoston, Network Railin ja muiden tahojen rahoitusosuuksien kanssa. Hiljattain tehdyn tutkimuksen mukaan tasoristeys on suljettuna jopa 35 minuuttia joka tunti, ja ruuhkat todennäköisesti lisääntyvät, kun junien määrä kasvaa Elyn kautta rautateiden parannusten jälkeen.</w:t>
      </w:r>
    </w:p>
    <w:p>
      <w:r>
        <w:rPr>
          <w:b/>
        </w:rPr>
        <w:t xml:space="preserve">Yhteenveto</w:t>
      </w:r>
    </w:p>
    <w:p>
      <w:r>
        <w:t xml:space="preserve">Cambridgeshiren kaupungin ympärille rakennettavaa 30 miljoonan punnan ohitustietä koskevat suunnitelmat ovat saaneet paikallisen piirineuvoston tuen.</w:t>
      </w:r>
    </w:p>
    <w:p>
      <w:r>
        <w:rPr>
          <w:b/>
          <w:u w:val="single"/>
        </w:rPr>
        <w:t xml:space="preserve">Asiakirjan numero 39489</w:t>
      </w:r>
    </w:p>
    <w:p>
      <w:r>
        <w:t xml:space="preserve">EMAS ennakoi "suurta kysyntää" uudenvuodenaattona.</w:t>
      </w:r>
    </w:p>
    <w:p>
      <w:r>
        <w:t xml:space="preserve">Se on yksi sen kiireisimmistä joulujaksoista, kun miehistöt käsittelivät joulukuun aikana 40 prosenttia enemmän hätäpuheluita. EMASin mukaan lisäresursseja käytetään, jotta voidaan vastata odotettavissa olevaan suureen kysyntään. Yleisöä kehotetaan myös suhtautumaan vastuullisesti 999-puheluihin ja käyttämään täysimittaisesti yleislääkäreitä ja päivystyspisteitä paineiden vähentämiseksi. EMASin lääketieteellinen johtaja James Gray sanoi: "Vaikka emme halua estää ketään soittamasta hätänumeroon 999, yleisö voi auttaa meitä, jos se tekee sen vain todellisessa hätätilanteessa. "Ensisijaisena tavoitteenamme on auttaa potilaita, joilla on hengenvaarallisia sairauksia tai vammoja, mahdollisimman nopeasti. "Olemme lisänneet operatiivisia resurssejamme, jotta voimme selviytyä kysynnän ennustetusta kasvusta ja tarjota yleisölle parasta mahdollista palvelua uudenvuoden aikana."</w:t>
      </w:r>
    </w:p>
    <w:p>
      <w:r>
        <w:rPr>
          <w:b/>
        </w:rPr>
        <w:t xml:space="preserve">Yhteenveto</w:t>
      </w:r>
    </w:p>
    <w:p>
      <w:r>
        <w:t xml:space="preserve">East Midlands Ambulance Service (EMAS) sanoi odottavansa suurta kysyntää ambulanssipalveluille uudenvuodenaattona.</w:t>
      </w:r>
    </w:p>
    <w:p>
      <w:r>
        <w:rPr>
          <w:b/>
          <w:u w:val="single"/>
        </w:rPr>
        <w:t xml:space="preserve">Asiakirjan numero 39490</w:t>
      </w:r>
    </w:p>
    <w:p>
      <w:r>
        <w:t xml:space="preserve">Telford ja Wrekinin neuvosto tukee £ 6m aurinkopuisto</w:t>
      </w:r>
    </w:p>
    <w:p>
      <w:r>
        <w:t xml:space="preserve">Telfordin ja Wrekinin neuvosto haluaa asentaa yli 16 000 aurinkopaneelia 30 hehtaarin (12 hehtaarin) alueelle Wheat Leasowssa, Hadleyssä. Se sanoi, että paneelit tuottaisivat tarpeeksi sähköä jopa 1 000 kodille ja tuottaisivat rahaa neuvostolle syöttämällä sähköä kansalliseen sähköverkkoon. Konservatiivinen oppositio kuvaili suunnitelmaa "riskialttiiksi". Hankkeen, joka on osa valtuuston pyrkimystä tuottaa lisää puhdasta energiaa alueella, odotetaan tuottavan 25 vuoden aikana jopa 5 miljoonan punnan voiton. Työväenpuolueen johtama viranomainen sanoi, että rahat auttaisivat kompensoimaan budjettileikkauksia. Suunnitteluvirkailijat suosittelivat useita ehtoja, muun muassa, että rakentaminen aloitetaan kolmen vuoden kuluessa ja että rakennuslupa on voimassa 25 vuotta, minkä jälkeen maa-alue voidaan luovuttaa takaisin maanviljelyyn. Telford ja Wrekin ilmoitti, että se aikoo nyt järjestää tarjouskilpailun rakennuttajan löytämiseksi. Aiheeseen liittyvät Internet-linkit Telfordin ja Wrekinin neuvosto (Telford and Wrekin council)</w:t>
      </w:r>
    </w:p>
    <w:p>
      <w:r>
        <w:rPr>
          <w:b/>
        </w:rPr>
        <w:t xml:space="preserve">Yhteenveto</w:t>
      </w:r>
    </w:p>
    <w:p>
      <w:r>
        <w:t xml:space="preserve">Paikallisviranomaiset ovat hyväksyneet suunnitelmat 6 miljoonan punnan aurinkopuistosta Telfordissa.</w:t>
      </w:r>
    </w:p>
    <w:p>
      <w:r>
        <w:rPr>
          <w:b/>
          <w:u w:val="single"/>
        </w:rPr>
        <w:t xml:space="preserve">Asiakirjan numero 39491</w:t>
      </w:r>
    </w:p>
    <w:p>
      <w:r>
        <w:t xml:space="preserve">Influenssatapaukset lisääntyvät Walesissa loma-aikana</w:t>
      </w:r>
    </w:p>
    <w:p>
      <w:r>
        <w:t xml:space="preserve">Influenssapotilaiden osuus yleislääkärin vastaanotolla on edelleen "keskitasoa". Mutta koska vastaanotot olivat auki vain kolme päivää lomien aikana, luku on tarkistettu 37,1 tapaukseen 100 000 potilasta kohti. Lääkärit sanovat, että ihmiset voivat vähentää leviämistä yskimällä tai aivastamalla nenäliinaan, hävittämällä ne ja pesemällä kädet. Viimeisin "karkea" influenssatilasto Walesissa oli 22,3 yleislääkärin konsultaatiota 100 000 potilasta kohti ennen oikaisua. Aneurin Bevanin terveyslautakunnan kansanterveysjohtaja Sarah Aitken sanoi: "Influenssa on vakava sairaus, joka voi aiheuttaa komplikaatioita, kuten keuhkoputkentulehdusta, keuhkokuumetta, aivokalvontulehdusta ja aivotulehdusta. "Jos luulet sairastavasi flunssaa ja olet raskaana tai sinulla on pitkäaikainen terveysongelma tai olet yli 65-vuotias tai jos lapsesi voi huonosti, ota yhteyttä yleislääkärisi vastaanotolle mahdollisimman pian, koska komplikaatioiden riski on suurempi ja he voivat määrätä avuksesi viruslääkkeitä." Hänen mukaansa potilaiden olisi myös hakeuduttava lääkäriin, jos oireet eivät parane viikon kuluttua.</w:t>
      </w:r>
    </w:p>
    <w:p>
      <w:r>
        <w:rPr>
          <w:b/>
        </w:rPr>
        <w:t xml:space="preserve">Yhteenveto</w:t>
      </w:r>
    </w:p>
    <w:p>
      <w:r>
        <w:t xml:space="preserve">Influenssatapausten määrä Walesissa on noussut joulun aikana, mutta se on edelleen selvästi pienempi kuin vuosien 2010-11 taudinpurkauksen aikana.</w:t>
      </w:r>
    </w:p>
    <w:p>
      <w:r>
        <w:rPr>
          <w:b/>
          <w:u w:val="single"/>
        </w:rPr>
        <w:t xml:space="preserve">Asiakirjan numero 39492</w:t>
      </w:r>
    </w:p>
    <w:p>
      <w:r>
        <w:t xml:space="preserve">Shrewsburyn Severn-joen vesivoimalaitossuunnitelmat julkistettiin</w:t>
      </w:r>
    </w:p>
    <w:p>
      <w:r>
        <w:t xml:space="preserve">Shrewsbury Hydro -yhteisön johtama hanke on jo saanut yli 100 000 puntaa rahoitusta tutkimusten tekemiseen. Se toivoo voivansa tuottaa noin 1,7 miljoonaa kilowattituntia sähköä padon vieressä olevalla alueella. Julkinen kuuleminen avattiin keskiviikkona, ja sen odotetaan kestävän kuun loppuun asti. Shropshiren neuvoston odotetaan tekevän päätöksen suunnitteluhakemuksesta toukokuun loppuun mennessä. Tiedot on toimitettu myös ympäristövirastolle. Shrewsbury Hydro uskoo, että tuotettu sähkö riittäisi yli 350 kodin sähköenergiaksi ja säästäisi 900 tonnia hiilidioksidia vuodessa. Hankkeen odotetaan maksavan 3-3,5 miljoonaa puntaa, ja se rahoitetaan myymällä yhteisön osakkeita. Aiheeseen liittyvät Internet-linkit Shrewsbury Hydro Shropshire Council</w:t>
      </w:r>
    </w:p>
    <w:p>
      <w:r>
        <w:rPr>
          <w:b/>
        </w:rPr>
        <w:t xml:space="preserve">Yhteenveto</w:t>
      </w:r>
    </w:p>
    <w:p>
      <w:r>
        <w:t xml:space="preserve">Shrewsburyn Severn-joen vesivoimaturbiinista on julkaistu suunnitelmat.</w:t>
      </w:r>
    </w:p>
    <w:p>
      <w:r>
        <w:rPr>
          <w:b/>
          <w:u w:val="single"/>
        </w:rPr>
        <w:t xml:space="preserve">Asiakirjan numero 39493</w:t>
      </w:r>
    </w:p>
    <w:p>
      <w:r>
        <w:t xml:space="preserve">Holyroodin keskusteluhuone isännöi BBC:n kyselytuntia</w:t>
      </w:r>
    </w:p>
    <w:p>
      <w:r>
        <w:t xml:space="preserve">Poliittinen lippulaivaohjelma tulee Skotlannin parlamentin keskusteluhuoneesta tiistaina 11. lokakuuta. Se on osa Politiikan festivaalia, jonka tavoitteena on innostaa kaikenikäisiä kuuntelemaan, osallistumaan ja keskustelemaan. Muihin tapahtumiin kuuluu muun muassa tohtoripoliitikko Lord Michael Heseltinen ja työväenpuolueen kansanedustaja Dame Margaret Hodgen haastattelut. Vuosittaisella festivaalilla esiintyvät myös Mary Beard, historian professori Sir Tom Devine ja kirjailija Darren McGarvey, joka voitti hiljattain Orwellin kirjapalkinnon kirjasta Poverty Safari. Holyroodin puhemies Ken Macintosh sanoi ohjelman julkistamistilaisuudessa: "Politiikan festivaali tarjoaa parlamentille tilaisuuden todella avata ovensa skotlantilaisille, jotta hekin voivat keskustella suurista kysymyksistä Skotlannin demokratian ytimessä. "Tänä vuonna meistä tulee myös ensimmäinen Yhdistyneen kuningaskunnan lainsäädäntöelin, joka isännöi BBC:n lippulaivaohjelmaa, Question Timea, istuntosalissamme. "Monille ohjelman faneille tämä on viimeinen tilaisuus tulla katsomaan David Dimblebyn johtamaa pitkäaikaista ja rakastettua poliittista ohjelmaa."</w:t>
      </w:r>
    </w:p>
    <w:p>
      <w:r>
        <w:rPr>
          <w:b/>
        </w:rPr>
        <w:t xml:space="preserve">Yhteenveto</w:t>
      </w:r>
    </w:p>
    <w:p>
      <w:r>
        <w:t xml:space="preserve">BBC:n Question Time -ohjelma lähetetään ensi kuussa Holyroodista, joten se on ensimmäinen Yhdistyneen kuningaskunnan lainsäädäntöelin, joka isännöi pitkäaikaista ohjelmaa.</w:t>
      </w:r>
    </w:p>
    <w:p>
      <w:r>
        <w:rPr>
          <w:b/>
          <w:u w:val="single"/>
        </w:rPr>
        <w:t xml:space="preserve">Asiakirjan numero 39494</w:t>
      </w:r>
    </w:p>
    <w:p>
      <w:r>
        <w:t xml:space="preserve">Alison McBlain: Blackburnin yliajomurhaan neljä syyllistä</w:t>
      </w:r>
    </w:p>
    <w:p>
      <w:r>
        <w:t xml:space="preserve">Alison McBlain, 36, jäi Fiat Punto Granden alle Whalley Banksissa Blackburnissa 19. marraskuuta 2019. Joshua Titterington, 27, Kaylib Connolly, 19, Dean Qayum, 21, ja Karis Poynton, 28, todettiin Preston Crown Courtissa syyllisiksi murhaan. Heidät tuomitaan 24. helmikuuta. John Chatwood, 26, vapautettiin murhasta, mutta tuomittiin taposta. Lancashiren poliisin mukaan McBlainiin törmänneen auton kuljettaja ei pysähtynyt törmäyksen jälkeen. Hän kuoli myöhemmin sairaalassa. Myös 26-vuotias mies loukkaantui vakavasti tapahtumassa. Qayum, joka asui Patterdale Avenuella, Blackburnissa, ja Connolly, joka asui Ivy Streetillä, Blackburnissa, todettiin myös syyllisiksi murhayritykseen. Kaikki muut syytetyt todettiin syyttömiksi. 16-vuotias poika, jonka nimeä ei voida mainita oikeudellisista syistä, vapautettiin kaikista syytteistä.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Neljä ihmistä on tuomittu jalkakäytävälle kaatuneen naisen yliajomurhasta.</w:t>
      </w:r>
    </w:p>
    <w:p>
      <w:r>
        <w:rPr>
          <w:b/>
          <w:u w:val="single"/>
        </w:rPr>
        <w:t xml:space="preserve">Asiakirjan numero 39495</w:t>
      </w:r>
    </w:p>
    <w:p>
      <w:r>
        <w:t xml:space="preserve">Guernseyn terveysministeriön ylitys jatkuu</w:t>
      </w:r>
    </w:p>
    <w:p>
      <w:r>
        <w:t xml:space="preserve">Ministeri Mark Doreyn mukaan ministeriö ylitti 1,6 miljoonaa puntaa vuonna 2013, mutta löysi 3,26 miljoonaa puntaa 3,29 miljoonan punnan säästötavoitteesta. Dorey sanoi, että säästöjä ei ollut toteutettu tarpeeksi aikaisessa vaiheessa vuotta, jotta ne olisivat kompensoineet menoja. Vuonna 2012 tapahtunut 2,2 miljoonan punnan ylitys johti epäluottamuslauseeseen, joka johti hallituksen eroon. Osaston vuoden 2013 talousarviota korotettiin 111,8 miljoonaan puntaan, jotta voitiin ottaa huomioon ennakoitu 1,3 miljoonan punnan ylitys, keskitetysti rahoitetut palkkapalkkiot ja osavaltioiden laajuiseen järjestelmään kuuluvat erorahat. Dorey sanoi, että 300 000 punnan lisäylitys oli havaittu vasta aiemmin tänä vuonna. Ministeriö on aiemmin todennut, että osavaltioiden käyttämät rahoitusjärjestelmät vaikeuttavat kokonaismenojen mittaamista. Dorey sitoutui jatkamaan ministeriön taloushallinnon parantamista vuoden 2014 aikana, mutta varoitti tulevista "vakavista haasteista", sillä ministeriön tehtävänä on löytää 5 miljoonan punnan säästöt vuoden loppuun mennessä.</w:t>
      </w:r>
    </w:p>
    <w:p>
      <w:r>
        <w:rPr>
          <w:b/>
        </w:rPr>
        <w:t xml:space="preserve">Yhteenveto</w:t>
      </w:r>
    </w:p>
    <w:p>
      <w:r>
        <w:t xml:space="preserve">Guernseyn terveys- ja sosiaalipalvelujen osasto on edelleen ylittänyt menojaan, vaikka poliittinen johtokunta on vaihdettu.</w:t>
      </w:r>
    </w:p>
    <w:p>
      <w:r>
        <w:rPr>
          <w:b/>
          <w:u w:val="single"/>
        </w:rPr>
        <w:t xml:space="preserve">Asiakirjan numero 39496</w:t>
      </w:r>
    </w:p>
    <w:p>
      <w:r>
        <w:t xml:space="preserve">Coronavirus: Tutkija sanoo: "Harkitse uudelleen kasvonaamioita kaupoissa</w:t>
      </w:r>
    </w:p>
    <w:p>
      <w:r>
        <w:t xml:space="preserve">Kansanterveystieteen vieraileva professori Gabriel Scally sanoi, että kasvonaamarin käyttäminen "muistuttaa siitä, että nämä eivät ole normaaleja aikoja". "Jokainen yksittäinen teko on yhteenlaskettu", hän sanoi BBC Walesille. Walesin hallitus on kehottanut käyttämään kasvonaamaria silloin, kun sosiaalinen etäisyys on vaikeaa. Torstaina työväenpuolueen johtaja Keir Starmer ei tukenut BBC Walesin haastattelussa Walesin hallituksen kantaa kasvonaamareiden käytöstä kaupoissa ja sanoi, että se on "jokaisen hallituksen päätettävissä". Yhdistyneen kuningaskunnan hallituksen entinen tieteellinen pääneuvonantaja Sir David King perusti Independent Sage -ryhmän vaihtoehtona hallituksen tieteelliselle neuvoa-antavalle Sage-ryhmälle. Tohtori Scally, joka työskentelee tällä hetkellä kotonaan St David'sissa Pembrokeshiressä, sanoi: "Olen itse sitä mieltä, että Walesin hallituksen pitäisi harkita uudelleen kasvojen peittämisen pakolliseksi tekemistä kaupoissa, koska näyttö sen puolesta on melko hyvä. "Mutta kyse ei ole vain todisteista, vaan se toimii myös muistutuksena siitä, että nämä eivät ole tavanomaisia aikoja ja että meidän kaikkien on muutettava käyttäytymistämme." Hän lisäsi, että vaikka kasvojen peittäminen ei ehkä yksinään vaikuta paljon, kun se yhdistetään sosiaaliseen etäisyyteen, parempaan ilmanvaihtoon ja oireiden tunnistamiseen, "se kaikki auttaa pitämään meidät turvassa".</w:t>
      </w:r>
    </w:p>
    <w:p>
      <w:r>
        <w:rPr>
          <w:b/>
        </w:rPr>
        <w:t xml:space="preserve">Yhteenveto</w:t>
      </w:r>
    </w:p>
    <w:p>
      <w:r>
        <w:t xml:space="preserve">Walesin hallituksen pitäisi "harkita uudelleen" kasvonsuojainten pakolliseksi tekemistä kaupoissa, on Independent Sage -ryhmän jäsen sanonut.</w:t>
      </w:r>
    </w:p>
    <w:p>
      <w:r>
        <w:rPr>
          <w:b/>
          <w:u w:val="single"/>
        </w:rPr>
        <w:t xml:space="preserve">Asiakirjan numero 39497</w:t>
      </w:r>
    </w:p>
    <w:p>
      <w:r>
        <w:t xml:space="preserve">"Turvattomia" rakennuksia puretaan Sparkbrookin tulipalon jälkeen</w:t>
      </w:r>
    </w:p>
    <w:p>
      <w:r>
        <w:t xml:space="preserve">Jopa 50 palomiestä kutsuttiin hoitamaan tulipalo Stratford Roadilla, Sparkbrookissa, sunnuntaina iltapäivällä. Osa A34-tietä suljettiin palon sammuttamisen ajaksi, ja osa miehistöistä jäi sinne yöksi. Tie pysyy suljettuna Kyotts Lake Roadin ja Henley Streetin välillä purkutyön ajan, koska rakennukset ovat vaarallisia. West Midlands Fire Service sanoi, ettei se ollut tietoinen loukkaantumisista sen jälkeen, kun se oli tutkinut rivitalokiinteistöt. Autoilijoita varoitetaan seuraamaan kiertoteitä ja varaamaan ylimääräistä aikaa matkoihin. Tulipaloa ei pidetä epäilyttävänä.</w:t>
      </w:r>
    </w:p>
    <w:p>
      <w:r>
        <w:rPr>
          <w:b/>
        </w:rPr>
        <w:t xml:space="preserve">Yhteenveto</w:t>
      </w:r>
    </w:p>
    <w:p>
      <w:r>
        <w:t xml:space="preserve">Rivitaloasuntoja ja kauppoja joudutaan purkamaan Birminghamissa sattuneen tulipalon jälkeen, kertovat palomiehet.</w:t>
      </w:r>
    </w:p>
    <w:p>
      <w:r>
        <w:rPr>
          <w:b/>
          <w:u w:val="single"/>
        </w:rPr>
        <w:t xml:space="preserve">Asiakirjan numero 39498</w:t>
      </w:r>
    </w:p>
    <w:p>
      <w:r>
        <w:t xml:space="preserve">Somersetin lastenkeskukset pysyvät auki</w:t>
      </w:r>
    </w:p>
    <w:p>
      <w:r>
        <w:t xml:space="preserve">Maakunnan 41 keskuksesta 18 oli vaarassa budjettileikkausten vuoksi, mutta maakäräjien mukaan yksitoista keskusta jatkaa toimintaansa entisellään. Somersetin kreivikunnanvaltuusto sanoi kuulevansa ihmisiä, jotta se voisi selvittää, mitä lisätukea voitaisiin ottaa käyttöön. Jäljellä olevia seitsemää keskusta koskevia ehdotuksia ei ole vielä viimeistelty. Neuvosto on kuitenkin vakuuttanut, ettei yhtään keskusta suljeta. Viranomaisille toimitettiin tammikuussa vetoomus, jossa vastustettiin sulkemisia ja jonka allekirjoitti yli 1 000 ihmistä. Avoinna pysyvät 11 keskusta ovat Streetissä, Burnhamissa, Woolavingtonissa, Eastoverissa, Langportissa, Barwickissa ja Stofordissa, Nether Stoweyssa, Dulvertonissa, Wellsissä, Ashlandsissa ja Fledglingsissä Tauntonissa.</w:t>
      </w:r>
    </w:p>
    <w:p>
      <w:r>
        <w:rPr>
          <w:b/>
        </w:rPr>
        <w:t xml:space="preserve">Yhteenveto</w:t>
      </w:r>
    </w:p>
    <w:p>
      <w:r>
        <w:t xml:space="preserve">Somersetissä suljettavaksi aiotut lastenkeskukset pysyvät auki, kuten paikallisviranomainen on vahvistanut.</w:t>
      </w:r>
    </w:p>
    <w:p>
      <w:r>
        <w:rPr>
          <w:b/>
          <w:u w:val="single"/>
        </w:rPr>
        <w:t xml:space="preserve">Asiakirjan numero 39499</w:t>
      </w:r>
    </w:p>
    <w:p>
      <w:r>
        <w:t xml:space="preserve">Devonin bussiturva saa salaperäisen "Banksy-tyylisen" muodonmuutoksen.</w:t>
      </w:r>
    </w:p>
    <w:p>
      <w:r>
        <w:t xml:space="preserve">Devonissa, Walkhamptonin kylässä sijaitsevaan turvakotiin asennettiin mukava tuoli ensimmäisen kerran viime vuonna. Sen jälkeen siellä on tehty säännöllisiä uudistuksia, kuten Plymouth Herald -lehti kertoi viime viikolla. Remontin tekijän henkilöllisyys on tuntematon, ja jotkut ovatkin verranneet sitä graffititaiteilija Banksyn työhön. Lue lisää salaperäisestä bussipysäkin uudistamisesta ja muista Devonin ja Cornwallin tarinoista Länsi-Dartmoorin lähetysyhteisön kirkkoherra ja kylän asukas, pastori Nick Shutt, sanoi: "Walkhamptonin oma Banksy on vapaana. "Se on hieno asia ja on tuonut todellista piristystä yhteisöön." Muutokset alkoivat viime kesänä, kun suojapaikka muutettiin yhdessä yössä uudella mukavalla tuolilla ja tyynyillä, ja sitä on täydennetty kuukausien mittaan. Herra Shutt sanoi: "Se on ollut todella hyvä paikka: Halloweenin aikaan se oli "spookified", ja ystävänpäivänä se oli "loved-up". "Meillä ei todellakaan ole aavistustakaan siitä, kuka tämän tekee, mutta se tekee siitä vain paremman kuin se oli." Linja-autosuoja vandalisoitiin vuonna 2013, ja Burrator Parish Council joutui korjaamaan sen.</w:t>
      </w:r>
    </w:p>
    <w:p>
      <w:r>
        <w:rPr>
          <w:b/>
        </w:rPr>
        <w:t xml:space="preserve">Yhteenveto</w:t>
      </w:r>
    </w:p>
    <w:p>
      <w:r>
        <w:t xml:space="preserve">Tuntematon henkilö on salaa koristellut ja kalustanut kylän bussiturvaa, mikä on herättänyt juonittelua yhteisössä.</w:t>
      </w:r>
    </w:p>
    <w:p>
      <w:r>
        <w:rPr>
          <w:b/>
          <w:u w:val="single"/>
        </w:rPr>
        <w:t xml:space="preserve">Asiakirjan numero 39500</w:t>
      </w:r>
    </w:p>
    <w:p>
      <w:r>
        <w:t xml:space="preserve">Kisimulin koulun lastenkoti suljetaan turvallisuussyistä</w:t>
      </w:r>
    </w:p>
    <w:p>
      <w:r>
        <w:t xml:space="preserve">Ofsted ilmoitti, että se on keskeyttänyt Swinderbyssä sijaitsevan Kisimul-koulun lastenkodin rekisteröinnin ja ilmoittanut asiasta poliisille ja viranomaisille. Lincolnshiren poliisi sanoi, että se tutkii asiaa, mutta ei ole tehnyt pidätyksiä. Koulun tiedottaja sanoi, että oppilaiden turvallisuus on ensisijainen tavoite. Lastenkoti sijaitsee Kisimul-koulun alueella, mutta on rekisteröity erillään siitä. Itsenäisessä koulussa opetetaan autistisia, oppimisvaikeuksista kärsiviä ja haastavasti käyttäytyviä lapsia. Viimeisimmässä tarkastuksessa Ofsted antoi koululle erinomaisen arvosanan ja lastenkodille hyvän arvosanan. Ofstedin tiedottaja kuitenkin sanoi: "Olemme keskeyttäneet lastenkodin rekisteröinnin saatuamme tietää vakavista huolenaiheista. Ne on toimitettu poliisille ja asianomaisille paikallisille viranomaisille". "Olisi sopimatonta kommentoida enempää, kun tutkinta on käynnissä." Lisää uutisia ja tarinoita Lincolnshirestä Lincolnshiren kreivikunnanvaltuuston lasten palveluiden apulaisjohtaja Heather Sandy sanoi: "Jos meillä on lapsia, jotka on sijoitettu kotiin, teemme yhteistyötä vanhempien ja huoltajien kanssa ja teemme järjestelyjä vaihtoehtoisen kodin löytämiseksi. "Tämä ei vaikuta Kisimulin kouluun", hän lisäsi. Viranomaisen mukaan koulussa oli 47 sisäoppilasta. Koulun tiedottaja sanoi: "Suhtaudumme kaikkiin väitteisiin hyvin vakavasti ja varmistamme aina, että ne tutkitaan perusteellisesti. "Henkilökuntamme toimii täydessä yhteistyössä poliisin kanssa, kun tämä suorittaa tutkimuksiaan."</w:t>
      </w:r>
    </w:p>
    <w:p>
      <w:r>
        <w:rPr>
          <w:b/>
        </w:rPr>
        <w:t xml:space="preserve">Yhteenveto</w:t>
      </w:r>
    </w:p>
    <w:p>
      <w:r>
        <w:t xml:space="preserve">Erityisopetusta tarvitsevien lasten koti on suljettu sen jälkeen, kun "vakavia huolenaiheita" oli havaittu - mikä johti poliisitutkintaan.</w:t>
      </w:r>
    </w:p>
    <w:p>
      <w:r>
        <w:rPr>
          <w:b/>
          <w:u w:val="single"/>
        </w:rPr>
        <w:t xml:space="preserve">Asiakirjan numero 39501</w:t>
      </w:r>
    </w:p>
    <w:p>
      <w:r>
        <w:t xml:space="preserve">Plan B ilmoittaa syksyn kiertueesta</w:t>
      </w:r>
    </w:p>
    <w:p>
      <w:r>
        <w:t xml:space="preserve">Räppäri, joka saavutti viime viikonloppuna (18. huhtikuuta) listaykkössijan toisella albumillaan The Defamation Of Strickland Banks, lähtee tien päälle lokakuussa. Päivämäärät alkavat Nottinghamista (6.) ja päättyvät Glasgow'hun (23.). Päivämäärät kokonaisuudessaan: Nottingham Rock City - 6. lokakuuta Norwich UEA - 7. lokakuuta Lontoo Brixton Academy - 9. lokakuuta Bristol Academy - 11. lokakuuta Southampton Guildhall - 12. lokakuuta Cambridge Corn Exchange - 13. lokakuuta Manchester Academy - 15. lokakuuta Newcastle Academy - 16. lokakuuta Lincoln Engine Shed - 17. lokakuuta Preston 53 Degrees - 18. lokakuuta Dundee Fat Sams - 20. lokakuuta Leeds Academy - 21. lokakuuta Birmingham Academy - 22. lokakuuta Glasgow Academy - 23. lokakuuta Glasgow Academy - 23. lokakuuta.</w:t>
      </w:r>
    </w:p>
    <w:p>
      <w:r>
        <w:rPr>
          <w:b/>
        </w:rPr>
        <w:t xml:space="preserve">Yhteenveto</w:t>
      </w:r>
    </w:p>
    <w:p>
      <w:r>
        <w:t xml:space="preserve">Plan B on julkistanut tiedot uudesta Ison-Britannian kiertueesta syksyllä 2010.</w:t>
      </w:r>
    </w:p>
    <w:p>
      <w:r>
        <w:rPr>
          <w:b/>
          <w:u w:val="single"/>
        </w:rPr>
        <w:t xml:space="preserve">Asiakirjan numero 39502</w:t>
      </w:r>
    </w:p>
    <w:p>
      <w:r>
        <w:t xml:space="preserve">Saltburnin tulvavasta luolasta pelastetun parin onnekas pakeneminen</w:t>
      </w:r>
    </w:p>
    <w:p>
      <w:r>
        <w:t xml:space="preserve">He tekivät hälytyksen puhelimitse jäätyään loukkuun puolivälissä Ship Innin ja Saltburnin Huntcliffin pisteen välillä noin klo 13.15 GMT. Redcarista lähetettiin paikalle RNLI:n pelastajia, ja kaksi ihmistä tuotiin rantaan. Pelastusveneen päällikkö Steve Atkinson sanoi, että tilanne olisi voinut olla "paljon pahempi" ja että he tekivät oikein pysyessään paikallaan. Atkinson, joka suoritti ensimmäisen onnistuneen pelastustehtävänsä sen jälkeen, kun hän pääsi syyskuussa ruorimieheksi, sanoi, että vaikka vuorovesi oli vasta puolivälissä, vesi oli jo "huuhtoutumassa heidän jalkojensa ympärille". RNLI:n mukaan kyseessä oli yksi kuunkierron suurimmista vuorovesistä. "He ovat kaksi hyvin onnekasta ihmistä", Atkinson sanoi. "Olisi ollut vaarallista yrittää kahlailla tai uida turvaan. "Alueen maaperä on täynnä kiviä ja reikiä, ja lopputulos olisi voinut olla paljon pahempi." Heidän mukaansa he eivät ole vielä selvinneet. Seuraa BBC North East &amp; Cumbrian uutisia Twitterissä, Facebookissa ja Instagramissa. Lähetä juttuideoita osoitteeseen northeastandcumbria@bbc.co.uk.</w:t>
      </w:r>
    </w:p>
    <w:p>
      <w:r>
        <w:rPr>
          <w:b/>
        </w:rPr>
        <w:t xml:space="preserve">Yhteenveto</w:t>
      </w:r>
    </w:p>
    <w:p>
      <w:r>
        <w:t xml:space="preserve">Nainen ja mies pelastuivat onnekkaasti pelastuttuaan tulvivan luolan luota Teessiden rannikolla.</w:t>
      </w:r>
    </w:p>
    <w:p>
      <w:r>
        <w:rPr>
          <w:b/>
          <w:u w:val="single"/>
        </w:rPr>
        <w:t xml:space="preserve">Asiakirjan numero 39503</w:t>
      </w:r>
    </w:p>
    <w:p>
      <w:r>
        <w:t xml:space="preserve">Birminghamin Crowne Plazan puukotuksesta epäilty "saattoi paeta Lontooseen</w:t>
      </w:r>
    </w:p>
    <w:p>
      <w:r>
        <w:t xml:space="preserve">Panashe Bakoa, 20, puukotettiin kuolettavasti Crowne Plaza -hotellissa Holliday Streetillä Birminghamissa tiistaina noin klo 19.20 BST, ja hän kuoli myöhemmin sairaalassa. Ceasar Bellon, joka tunnetaan nimellä Peace, uskotaan poliisin mukaan olleen osallisena, ja hän saattoi paeta pääkaupunkiin. Poliisit jatkavat 19-vuotiaan miehen kuulusteluja murhasta epäiltynä. West Midlandsin poliisi pyysi apua 18-vuotiaan Bellon jäljittämiseksi, mutta kehotti yleisöä olemaan lähestymättä häntä. "Ajatukseni ovat Panashen perheen ja ystävien luona näinä surullisina hetkinä", poliisin komisario Jim Colclough sanoi. "Tutkimuksemme tästä nuoren miehen traagisesta kuolemasta etenee nopeasti, kun yritämme selvittää, mitä tarkalleen ottaen tapahtui." Seuraa BBC West Midlandsia Facebookissa, Twitterissä ja Instagramissa. Lähetä juttuideasi osoitteeseen: newsonline.westmidlands@bbc.co.uk</w:t>
      </w:r>
    </w:p>
    <w:p>
      <w:r>
        <w:rPr>
          <w:b/>
        </w:rPr>
        <w:t xml:space="preserve">Yhteenveto</w:t>
      </w:r>
    </w:p>
    <w:p>
      <w:r>
        <w:t xml:space="preserve">Etsivät etsivät murhatutkinnassa epäiltyä henkilöä, joka on saattanut paeta Lontooseen.</w:t>
      </w:r>
    </w:p>
    <w:p>
      <w:r>
        <w:rPr>
          <w:b/>
          <w:u w:val="single"/>
        </w:rPr>
        <w:t xml:space="preserve">Asiakirjan numero 39504</w:t>
      </w:r>
    </w:p>
    <w:p>
      <w:r>
        <w:t xml:space="preserve">Dave Chappellen banaaninkuoren heittämisestä syytetty mies joutuu oikeuteen</w:t>
      </w:r>
    </w:p>
    <w:p>
      <w:r>
        <w:t xml:space="preserve">Christian Englander joutuu nyt oikeudenkäyntiin, ja valamiehistön valinta on tarkoitus tehdä 23. syyskuuta, apulaispiirisyyttäjä Anastasia Martin sanoi. Kustakin syytteestä voi saada enintään kuuden kuukauden vankeusrangaistuksen ja mahdollisesti 500 dollarin sakon. Poliisin mukaan Englander oli myöntänyt heittäneensä kuoren sen jälkeen, kun hän oli loukkaantunut Chappellen ystävästään tekemistä vitseistä. "Jos voin, haluaisin välttää oikeudenkäynnin", Englander sanoi maanantaina lyhyen kuulustelun jälkeen tuomari Donita Senan edessä tuomaristuomioistuimessa. "En pelkää lopputulosta, mutta se on henkilöresurssien tuhlausta." Ulkona on "oikeita rikollisia, joita he voivat tuomita. Jos on olemassa tarjous, otan sen vastaan", Englander lisäsi. Tapaus on herättänyt huomiota sen jälkeen, kun Chappelle sanoi banaaninkuoren heittämistä rasistiseksi teoksi. Maanantaina valkoihoinen Englander kertoi, että poliisin otettua hänet kiinni 30. maaliskuuta Chappelle tuli poliisiasemalle puhumaan hänelle. Englanderin mukaan Chappelle kysyi häneltä: "Etkö tiedä, että banaanit ovat rasistisia?" Englander kertoi sanoneensa Chappellelle, 41, että hän ei ollut samaa mieltä. Komisario Andrea Dobyns Santa Fen poliisilaitokselta vahvisti, että Chappelle kävi poliisiasemalla sinä iltana puhumassa Englanderin kanssa.</w:t>
      </w:r>
    </w:p>
    <w:p>
      <w:r>
        <w:rPr>
          <w:b/>
        </w:rPr>
        <w:t xml:space="preserve">Yhteenveto</w:t>
      </w:r>
    </w:p>
    <w:p>
      <w:r>
        <w:t xml:space="preserve">Miestä, jota syytetään siitä, että hän heitti banaaninkuorella koomikko Dave Chappellea New Mexicon keikalla, on syytetty rauhan häirinnästä ja pahoinpitelystä.</w:t>
      </w:r>
    </w:p>
    <w:p>
      <w:r>
        <w:rPr>
          <w:b/>
          <w:u w:val="single"/>
        </w:rPr>
        <w:t xml:space="preserve">Asiakirjan numero 39505</w:t>
      </w:r>
    </w:p>
    <w:p>
      <w:r>
        <w:t xml:space="preserve">Kokous Mansaaren rintakirurgin suunnitelmista</w:t>
      </w:r>
    </w:p>
    <w:p>
      <w:r>
        <w:t xml:space="preserve">Ehdotus on herättänyt vastalauseita joidenkin saarelaisten keskuudessa, jotka sanovat, että asiantuntija, joka on sijainen, olisi säilytettävä. Terveysministeriön mukaan saaren rintojenhoitopalvelu on edelleen ensisijaisen tärkeää. David Anderson osallistuu Breast Cancer Action -järjestön järjestämään kokoukseen maanantaina Manx Legionissa Douglasissa. Julie Stokes ryhmästä oli tyytyväinen hänen päätökseensä osallistua kokoukseen. Hän sanoi: "Haluamme... vedota kaikkiin rintasyöpäpotilaisiin, entisiin ja nykyisiin, jotta he tulisivat kokoukseemme ja vain osoittaisivat Andersonille tukemme. Se on ilmiömäistä. "Niin monet ihmiset ovat todella järkyttyneitä tästä asiasta, meidän on todella saatava se pois." Osasto on sanonut palkkaavansa yleiskirurgin, joka on ensisijaisesti kiinnostunut rintojen hoidosta. Se sanoi, että nimitys ei merkitse saarten asukkaiden hoidon tason laskua, koska sairaala jatkaa yhteistyötä Liverpoolissa sijaitsevan Linda McCartney -keskuksen kanssa.</w:t>
      </w:r>
    </w:p>
    <w:p>
      <w:r>
        <w:rPr>
          <w:b/>
        </w:rPr>
        <w:t xml:space="preserve">Yhteenveto</w:t>
      </w:r>
    </w:p>
    <w:p>
      <w:r>
        <w:t xml:space="preserve">Manxin terveysministerin on määrä osallistua julkiseen kokoukseen, jossa käsitellään kiistanalaista suunnitelmaa korvata saaren rintasyöpäkirurgi yleislääkärillä.</w:t>
      </w:r>
    </w:p>
    <w:p>
      <w:r>
        <w:rPr>
          <w:b/>
          <w:u w:val="single"/>
        </w:rPr>
        <w:t xml:space="preserve">Asiakirjan numero 39506</w:t>
      </w:r>
    </w:p>
    <w:p>
      <w:r>
        <w:t xml:space="preserve">Prinssi Charles vierailee Said Business Schoolissa ja St Stephen's Housessa</w:t>
      </w:r>
    </w:p>
    <w:p>
      <w:r>
        <w:t xml:space="preserve">Walesin prinssi tapasi Oxfordin yliopiston opiskelijoita, henkilökuntaa ja koulun tukijoita ennen muistolaatan paljastamista. Paikalla oli noin 30 kampanjoijaa, jotka protestoivat uusia opiskelijarakennuksia vastaan. Toby Porter Campaign to Protect Port Meadow -järjestöstä sanoi, että prinssillä voisi olla "ratkaiseva vaikutusvalta". "Prinssi Charlesin näkemyksiä arkkitehtuurista kuunnellaan ja kunnioitetaan aina", hän lisäsi. St Stephen's Housessa prinssi puhui ihmisille, jotka kouluttautuvat Englannin kirkon papeiksi. Paikalliset käsityöläiset konservoivat parhaillaan I-luokan kirkkoa.</w:t>
      </w:r>
    </w:p>
    <w:p>
      <w:r>
        <w:rPr>
          <w:b/>
        </w:rPr>
        <w:t xml:space="preserve">Yhteenveto</w:t>
      </w:r>
    </w:p>
    <w:p>
      <w:r>
        <w:t xml:space="preserve">Prinssi Charles on avannut Oxfordin Said Business Schoolin uuden siiven ja vieraillut St Stephen's Housessa.</w:t>
      </w:r>
    </w:p>
    <w:p>
      <w:r>
        <w:rPr>
          <w:b/>
          <w:u w:val="single"/>
        </w:rPr>
        <w:t xml:space="preserve">Asiakirjan numero 39507</w:t>
      </w:r>
    </w:p>
    <w:p>
      <w:r>
        <w:t xml:space="preserve">"Antisemitistisen viran" valtuutettu palautettiin takaisin työväenpuolueen jäseneksi.</w:t>
      </w:r>
    </w:p>
    <w:p>
      <w:r>
        <w:t xml:space="preserve">Pam Bromley, kaupunginvaltuutettu Rossendalessa, Lancashiren osavaltiossa, hyllytettiin viime huhtikuussa Facebook-kirjoituksen vuoksi. Hän sai rangaistukset työväenpuolueen kurinpitoelimen, kansallisen perustuslakikomitean, järjestämän täysimittaisen kuulemisen jälkeen, BBC on saanut tietää. Bromley, joka kiisti kirjoittaneensa mitään antisemitististä, on kieltäytynyt kommentoimasta asiaa. Facebookissa hän sanoi: "Olen kärsivällisesti kestänyt [työväenpuolueen] 12 kuukautta kestäneen tutkinnan, joka koski kourallista sanoja, jotka vaativat äärimmäisen pitkää mielikuvituksen venytystä, jotta niitä voitaisiin pitää [antisemitistisinä] eikä pelkkinä adjektiiveina." Työväenpuolueen tiedottaja sanoi, että he eivät voi kommentoida yksittäisiä tapauksia, mutta puolue suhtautuu kaikkiin antisemitismiä koskeviin valituksiin "erittäin vakavasti" ja on "sitoutunut haastamaan antisemitismiä sen kaikissa muodoissaan ja kampanjoimaan sitä vastaan". Kaikki tällaiset valitukset "tutkitaan perusteellisesti sääntöjemme ja menettelyjemme mukaisesti, ja asianmukaiset kurinpitotoimet toteutetaan", he lisäsivät. Bromley ei ollut ehdolla 2. toukokuuta pidettävissä paikallisvaaleissa.</w:t>
      </w:r>
    </w:p>
    <w:p>
      <w:r>
        <w:rPr>
          <w:b/>
        </w:rPr>
        <w:t xml:space="preserve">Yhteenveto</w:t>
      </w:r>
    </w:p>
    <w:p>
      <w:r>
        <w:t xml:space="preserve">Työväenpuolueesta erotettu kaupunginvaltuutettu, jonka väitettiin olevan verkossa antisemitistisiä kommentteja, on otettu takaisin puolueen jäseneksi.</w:t>
      </w:r>
    </w:p>
    <w:p>
      <w:r>
        <w:rPr>
          <w:b/>
          <w:u w:val="single"/>
        </w:rPr>
        <w:t xml:space="preserve">Asiakirjan numero 39508</w:t>
      </w:r>
    </w:p>
    <w:p>
      <w:r>
        <w:t xml:space="preserve">Carl Sargeantin tutkinta aloitetaan uudelleen Ruthinissa heinäkuussa.</w:t>
      </w:r>
    </w:p>
    <w:p>
      <w:r>
        <w:t xml:space="preserve">Sargeant löydettiin kuolleena kotoaan Flintshirestä marraskuussa 2017. Ministeriä syytettiin sopimattomasta käytöksestä naisia kohtaan, minkä hän kiisti. Kuulemisen on alustavasti määrä alkaa 8. heinäkuuta Ruthinissa kuolinsyyntutkija John Gittinsin johdolla. Marraskuussa lykätty tutkinta antoi alustavaksi kuolinsyyksi hirttämisen. Kuolinsyyntutkija keskeytti menettelyn oikeudellisten haasteiden jälkeen ja kuullakseen lisää todisteita. Sargeantin perheen edustaja Neil Hudgell sanoi, että he ovat "kiitollisia" kuolinsyyntutkijan "huolellisesta harkinnasta". Hän lisäsi: "Sargeantin perheelle on hyvin tärkeää, että päivämäärä on asetettu. "He toivovat edelleen, että tutkinnan avulla he saavat kipeästi kaivattuja vastauksia Carlin ennenaikaiseen ja traagiseen kuolemaan liittyvistä olosuhteista."</w:t>
      </w:r>
    </w:p>
    <w:p>
      <w:r>
        <w:rPr>
          <w:b/>
        </w:rPr>
        <w:t xml:space="preserve">Yhteenveto</w:t>
      </w:r>
    </w:p>
    <w:p>
      <w:r>
        <w:t xml:space="preserve">Entisen parlamentin jäsenen Carl Sargeantin kuolemaa koskevan tutkinnan odotetaan alkavan uudelleen heinäkuussa.</w:t>
      </w:r>
    </w:p>
    <w:p>
      <w:r>
        <w:rPr>
          <w:b/>
          <w:u w:val="single"/>
        </w:rPr>
        <w:t xml:space="preserve">Asiakirjan numero 39509</w:t>
      </w:r>
    </w:p>
    <w:p>
      <w:r>
        <w:t xml:space="preserve">Tridentin työntekijät ansaitsevat äänensä kuuluviin ydinvoimakeskustelussa, sanoo Eagle</w:t>
      </w:r>
    </w:p>
    <w:p>
      <w:r>
        <w:t xml:space="preserve">Eagle kertoi työväenpuolueen konferenssissa olevansa eri mieltä johtaja Jeremy Corbynin Tridentin romuttamista koskevasta kannasta, mutta hän halusi käydä täyttä ja avointa keskustelua. Myöhemmin hän ennusti, että "jotain on annettava periksi", kun puolue virallistaa kantansa. Labour ei keskustele Tridentistä tällä viikolla. Valtuutetut päättivät olla valitsematta puoluetta jakavaa Tridentin uusimista Brightonissa käytävää täysimittaista keskustelua varten. Lue koko juttu täältä. "Erilaisia näkemyksiä" Ensimmäisessä puheessaan sen jälkeen, kun hän otti tehtävän vastaan aiemmin tässä kuussa, Eagle sanoi, että sukellusvenealalla ja puolustustarvikeketjussa työskentelevillä on laillinen oikeus saada äänensä kuuluviin. Hän lisäsi: "Tunnustan ja kunnioitan puolueemme erilaisia näkemyksiä ydinpelotteemme tulevaisuudesta. Jeremy tiesi, että olin eri mieltä hänen kanssaan tästä asiasta, kun hän nimitti minut. Hän pyysi minua silti tekemään työn. "Viime vaaleissa sitouduimme käymään paljon avoimempaa ja julkisempaa keskustelua asemastamme maailmassa ja siitä, miten voimme parhaiten täyttää sen. "Jeremy Corbyn on pyytänyt minua edistämään tällaista keskustelua. Ja minä teen sen." BBC Radio 4:n The World at One -ohjelmassa Eaglelta kysyttiin, eroaisiko hän, jos puolue vastustaisi Tridentin uusimista. Hän lisäsi: "Käydään keskustelu, katsotaan, mitä tapahtuu, ja sopivassa vaiheessa jonkin on luultavasti annettava periksi tavalla tai toisella." Hän sanoi, että hän ei ole valmis siihen.</w:t>
      </w:r>
    </w:p>
    <w:p>
      <w:r>
        <w:rPr>
          <w:b/>
        </w:rPr>
        <w:t xml:space="preserve">Yhteenveto</w:t>
      </w:r>
    </w:p>
    <w:p>
      <w:r>
        <w:t xml:space="preserve">Tuhannet ihmiset, joiden työpaikat ovat riippuvaisia Britannian ydinasejärjestelmästä, pitäisi ottaa mukaan keskusteluun Tridentin tulevaisuudesta, varjopuolustusministeri Maria Eagle on sanonut.</w:t>
      </w:r>
    </w:p>
    <w:p>
      <w:r>
        <w:rPr>
          <w:b/>
          <w:u w:val="single"/>
        </w:rPr>
        <w:t xml:space="preserve">Asiakirjan numero 39510</w:t>
      </w:r>
    </w:p>
    <w:p>
      <w:r>
        <w:t xml:space="preserve">Orcan näytöt: Valaiden vastaus</w:t>
      </w:r>
    </w:p>
    <w:p>
      <w:r>
        <w:t xml:space="preserve">BBC Newsin verkkosivujen lukijat ja sosiaalisessa mediassa kirjoittavat ihmiset ovat keskustelleet ilmoituksesta, jonka mukaan vuosi 2017 on viimeinen vuosi, jolloin näyttely järjestetään San Diegossa. Valtaosa kommenteista kannattaa vesinäytösten lopettamista. BBC:lle sähköpostia lähettänyt Lorna jakoi kuitenkin eri näkökulman. "Olen käynyt Floridassa kuusi kertaa. En usko, että näitä eläimiä kohdellaan millään tavalla huonosti, enkä usko, että ne kärsivät tuskasta, vaan ne näyttävät nauttivan olostaan. Entä ne maailman maat, jotka metsästävät valaita ja hävittävät niiden luonnollisen olemassaolon luonnossa? Maailman 'hyväntekijöiden' pitäisi suunnata ponnistelunsa eläinasiaan, joka todella tarvitsee niitä." Suurin osa vastauksista kuitenkin vastusti ylivoimaisesti vesinäytöksiä, joissa tappajavalaita koulutetaan esiintymään käskystä. Yllä olevan kuvan kaltaisia esityksiä eläimet ovat kuitenkin esittäneet jo vuosikymmeniä, ja ne ovat edelleen suosittu turistinähtävyys, kuten David Arnold twiittaa alla:</w:t>
      </w:r>
    </w:p>
    <w:p>
      <w:r>
        <w:rPr>
          <w:b/>
        </w:rPr>
        <w:t xml:space="preserve">Yhteenveto</w:t>
      </w:r>
    </w:p>
    <w:p>
      <w:r>
        <w:t xml:space="preserve">Kalifornialainen SeaWorld aikoo luopua asteittain joistakin kiistanalaisista tappajavalasnäytöksistään.</w:t>
      </w:r>
    </w:p>
    <w:p>
      <w:r>
        <w:rPr>
          <w:b/>
          <w:u w:val="single"/>
        </w:rPr>
        <w:t xml:space="preserve">Asiakirjan numero 39511</w:t>
      </w:r>
    </w:p>
    <w:p>
      <w:r>
        <w:t xml:space="preserve">"Suuria häiriöitä" ennustetaan, koska Salfordin tie tarvitsee £ 490k työtä.</w:t>
      </w:r>
    </w:p>
    <w:p>
      <w:r>
        <w:t xml:space="preserve">Salfordin Chapel Street on jälleen korjattava "työn laatuun liittyvien ongelmien" vuoksi, ja työ voi aiheuttaa "suuria häiriöitä", todetaan neuvoston raportissa. Kustannukset katettaisiin alkuperäisten urakoitsijoiden kanssa tehdystä oikeudellisesta sopimuksesta. Työ voitaisiin tehdä tänä vuonna läheisen Regent Roadin korjausten jälkeen. Aiemmat työt Chapel Streetillä tehtiin vuosina 2011-2012. Salfordin kaupunginvaltuuston raportin mukaan puutteita alkoi kuitenkin ilmaantua pian sen jälkeen, ja ne olivat pahentuneet ajan myötä. Lisätöitä tehtiin elokuussa 2014 ja heinäkuussa 2015, mutta ne olivat "epäonnistuneet" pitkän aikavälin korjauksena. Raportissa suositellaan, että korttelityyppinen päällyste korvataan perinteisellä tiellä, jossa on kuvioitua betonia, jotta saadaan aikaan korttelipäällysteen vaikutelma. Neuvosto ryhtyi oikeustoimiin alkuperäisiä urakoitsijoita vastaan, ja aiemmin tänä vuonna päästiin taloudelliseen sovintoon. Ehdotuksista on määrä keskustella keskiviikkona pidettävässä kokouksessa.</w:t>
      </w:r>
    </w:p>
    <w:p>
      <w:r>
        <w:rPr>
          <w:b/>
        </w:rPr>
        <w:t xml:space="preserve">Yhteenveto</w:t>
      </w:r>
    </w:p>
    <w:p>
      <w:r>
        <w:t xml:space="preserve">Kaupungin keskustan keskeisellä tiellä tarvitaan "kiireellisiä" korjaustöitä, jotka maksavat 490 000 puntaa, vain seitsemän vuotta sen jälkeen, kun tie päällystettiin kokonaan uudelleen.</w:t>
      </w:r>
    </w:p>
    <w:p>
      <w:r>
        <w:rPr>
          <w:b/>
          <w:u w:val="single"/>
        </w:rPr>
        <w:t xml:space="preserve">Asiakirjan numero 39512</w:t>
      </w:r>
    </w:p>
    <w:p>
      <w:r>
        <w:t xml:space="preserve">Valvojan varoitus Dewsburyn sairaalan synnytysyksikön parantamiseksi</w:t>
      </w:r>
    </w:p>
    <w:p>
      <w:r>
        <w:t xml:space="preserve">Care Quality Commission (CQC) on antanut Mid Yorkshire Hospitals NHS Trustille virallisen varoituksen kolmen viime kuussa tehdyn vierailun jälkeen. Tarkastajat havaitsivat, että henkilöstön määrä ei aina vastannut potilaiden tarpeita. Trust ilmoitti, että se oli "toteuttanut toimintasuunnitelman esiin nostettujen asioiden korjaamiseksi". CQC:n mukaan tarkastukset tehtiin sen tarkistamiseksi, oliko edellisen vaatimustenmukaisuutta koskevan tarkastuksen jälkeen vaaditut parannukset tehty. Se totesi, että vaikka tarkastajat totesivat potilaiden saavan turvallista hoitoa, potilasturvallisuuden vaarantumisen riski oli kasvanut. Huolestuttavia seikkoja olivat muun muassa synnytysosaston sulkeminen ajoittain uusilta potilailta henkilökunnan puutteen ja henkilöstön suuren sairauspoissaolojen vuoksi. Jotkut triage-yksikköön tulleet naiset joutuivat odottamaan useita tunteja läheisellä käytävällä ennen kuin kirjaaja sai heidät vastaanotetuksi. Trustin väliaikaisen toimitusjohtajan Stephen Eamesin mukaan henkilöstöongelmien ratkaisemiseksi tehdään parhaillaan parannuksia. Hän sanoi: Eames sanoi: "Olen vakuuttunut siitä, että toteuttamamme parannukset vahvistavat äitiyspalveluamme Dewsburyssa." Viime kuussa trustin toimitusjohtaja erosi tehtävästään. Julia Squiren lähtö tapahtui samaan aikaan, kun trustia arvosteltiin yhä enemmän Pontefractin sairaalan A&amp;E-osaston sulkemisesta.</w:t>
      </w:r>
    </w:p>
    <w:p>
      <w:r>
        <w:rPr>
          <w:b/>
        </w:rPr>
        <w:t xml:space="preserve">Yhteenveto</w:t>
      </w:r>
    </w:p>
    <w:p>
      <w:r>
        <w:t xml:space="preserve">Terveydenhuollon valvontaviranomainen on kehottanut Dewsbury and District Hospital -sairaalasta vastaavaa trustia tekemään "kiireellisiä parannuksia" äitiyspalveluihinsa.</w:t>
      </w:r>
    </w:p>
    <w:p>
      <w:r>
        <w:rPr>
          <w:b/>
          <w:u w:val="single"/>
        </w:rPr>
        <w:t xml:space="preserve">Asiakirjan numero 39513</w:t>
      </w:r>
    </w:p>
    <w:p>
      <w:r>
        <w:t xml:space="preserve">Australian kuolinparin rugby-muistomerkki kerää tuhansia euroja</w:t>
      </w:r>
    </w:p>
    <w:p>
      <w:r>
        <w:t xml:space="preserve">Peli järjestettiin Shropshiresta kotoisin olevien Jason Francisin ja Alice Robinsonin perheiden tukemiseksi. Otteluun osallistui yli 100 pelaajaa, ja lauantaina Bridgnorth Rugby Clubilla oli 1200 katsojaa. Francis, 29, jäi auton alle Perthissä 22. joulukuuta, ja Robinson löydettiin myöhemmin kuolleena. Hänen sanottiin murtuneen sydämensä kumppaninsa kuolemasta. Seuran puheenjohtaja Alun Stoll sanoi aiemmin, että ottelu oli tapa "osoittaa tukea" perheille yhteisönä. Varapuheenjohtaja Ian George kuvaili entistä Market Drayton Townin jalkapalloilijaa Francisia innokkaaksi urheilijaksi, jolla oli paljon ystäviä. Francis oli hiljattain muuttanut Perthiin Much Wenlockista kotoisin olevan Robinsonin kanssa. Yli 40 000 Australian dollaria (22 175 puntaa) on kerätty myös Go Fund Me -sivulla, joka on perustettu auttamaan sukulaisia ruumiin palauttamisesta Yhdistyneeseen kuningaskuntaan aiheutuvissa kuluissa.</w:t>
      </w:r>
    </w:p>
    <w:p>
      <w:r>
        <w:rPr>
          <w:b/>
        </w:rPr>
        <w:t xml:space="preserve">Yhteenveto</w:t>
      </w:r>
    </w:p>
    <w:p>
      <w:r>
        <w:t xml:space="preserve">Australiassa muutaman tunnin sisällä kuolleen brittiläisen pariskunnan muistoksi järjestetty rugbyottelu on tähän mennessä kerännyt 16 000 puntaa.</w:t>
      </w:r>
    </w:p>
    <w:p>
      <w:r>
        <w:rPr>
          <w:b/>
          <w:u w:val="single"/>
        </w:rPr>
        <w:t xml:space="preserve">Asiakirjan numero 39514</w:t>
      </w:r>
    </w:p>
    <w:p>
      <w:r>
        <w:t xml:space="preserve">Apple ja Samsung päättävät patenttitaistelun seitsemän pitkän vuoden jälkeen</w:t>
      </w:r>
    </w:p>
    <w:p>
      <w:r>
        <w:t xml:space="preserve">Ehtoja ei julkistettu. Mutta se tulee viikkoja sen jälkeen, kun yhdysvaltalainen valamiehistö määräsi Samsungin maksamaan Applelle 539 miljoonaa dollaria (403 miljoonaa puntaa) vahingonkorvauksia alkuperäisen iPhonen ominaisuuksien kopioimisesta. Taistelu alkoi vuonna 2011, jolloin Apple haastoi eteläkorealaisen kilpailijansa oikeuteen ja vaati yli 2 miljardin dollarin vahingonkorvauksia. Kanne oli ensimmäinen monista kanteista, joiden myötä yritykset ottivat yhteen tuomioistuimissa ympäri maailmaa. Vuonna 2012 yhdysvaltalainen valamiehistö tuomitsi kalifornialaiselle Applelle 1,05 miljardin dollarin vahingonkorvaukset kopioiduista ominaisuuksista, joihin kuului muun muassa kuvakkeita ruudukkona näyttävä näyttö. Samsung valitti osasta tuomiota ja vei asian korkeimpaan oikeuteen asti väittäen, että vahingonkorvauksia olisi rajoitettava, koska patenttirikkomus koski vain tiettyjä ominaisuuksia. Vuonna 2016 korkein oikeus oli yksimielisesti samaa mieltä ja antoi Samsungille voiton. Tuomarit eivät kuitenkaan tehneet päätöstä itse patenteista, vaan jättivät sen alemman oikeusasteen päätettäväksi. Taistelu eteni toukokuussa oikeuskäsittelyyn, joka päättyi Samsungin tappioon, sillä se oli väittänyt olevansa velkaa vain 28 miljoonaa dollaria. Sen sijaan valamiehistö määräsi Samsungin maksettavaksi 539 miljoonaa dollaria - noin 140 miljoonaa dollaria enemmän kuin se oli valittanut.</w:t>
      </w:r>
    </w:p>
    <w:p>
      <w:r>
        <w:rPr>
          <w:b/>
        </w:rPr>
        <w:t xml:space="preserve">Yhteenveto</w:t>
      </w:r>
    </w:p>
    <w:p>
      <w:r>
        <w:t xml:space="preserve">Apple ja Samsung ovat vihdoin sopineet seitsemän vuotta kestäneen patenttikiistan ja päättäneet näin kilpailevien älypuhelintensa muotoilusta käydyn pitkäaikaisen taistelun.</w:t>
      </w:r>
    </w:p>
    <w:p>
      <w:r>
        <w:rPr>
          <w:b/>
          <w:u w:val="single"/>
        </w:rPr>
        <w:t xml:space="preserve">Asiakirjan numero 39515</w:t>
      </w:r>
    </w:p>
    <w:p>
      <w:r>
        <w:t xml:space="preserve">Singapore Airlinesin koneesta löytyi salamatkustaja 12 tunnin jälkeen</w:t>
      </w:r>
    </w:p>
    <w:p>
      <w:r>
        <w:t xml:space="preserve">Salamatkustaja, mynah-lintu, ilmestyi Singapore Airlinesin lennon business-luokkaan viime maanantaina. Lentoyhtiön edustaja vahvisti tapauksen viikkoa myöhemmin ja sanoi, että lintu saatiin lopulta kiinni. Facebookissa julkaistulla videolla linnun nähdään viihtyvän pääntuen päällä, ennen kuin lentoemäntä yrittää epäonnistuneesti napata sen. "Matkustamohenkilökunta sai sen myöhemmin kiinni joidenkin matkustajien avustuksella", tiedottaja kertoi Strait Times -lehdelle. Lintu, joka on kotoisin Etelä-Aasiasta, luovutettiin sen jälkeen Lontoon Heathrow'n lentokentän karanteeniviranomaisille. Vielä on epäselvää, miten se pääsi päämatkustamoon Singaporen Changin lentokentällä tai missä se piileskeli lennon ensimmäiset 12 tuntia.</w:t>
      </w:r>
    </w:p>
    <w:p>
      <w:r>
        <w:rPr>
          <w:b/>
        </w:rPr>
        <w:t xml:space="preserve">Yhteenveto</w:t>
      </w:r>
    </w:p>
    <w:p>
      <w:r>
        <w:t xml:space="preserve">Höyhenenkevyt matkustaja löydettiin 12 tuntia Singaporen ja Lontoon välisen 14-tuntisen lennon jälkeen.</w:t>
      </w:r>
    </w:p>
    <w:p>
      <w:r>
        <w:rPr>
          <w:b/>
          <w:u w:val="single"/>
        </w:rPr>
        <w:t xml:space="preserve">Asiakirjan numero 39516</w:t>
      </w:r>
    </w:p>
    <w:p>
      <w:r>
        <w:t xml:space="preserve">Mary Berry soittaa rumpuja Rick Astleylle Camp Bestivalissa</w:t>
      </w:r>
    </w:p>
    <w:p>
      <w:r>
        <w:t xml:space="preserve">Entinen Bake Off -tuomari ja Never Gonna Give You Up -laulaja yllättivät fanit epätodennäköisellä parivaljakollaan Dorsetin Lulworth Estate -tilalla perjantai-iltana. Ei ole selvää, miksi Berry päätyi lavalle, mutta Astley twiittasi aiemmin "törmänneensä" tv-kokkiin paikan päällä. Tapahtuman järjestäjä Rob Da Bank kuvaili tapahtumaa yhdeksi festivaalin "oudoimmista hetkistä". Hämmentyneet juhlijat twiittasivat ajatuksiaan Astleyn esitettyä Beautiful Life -kappaleen. @StandbackLiz twiittasi: "Vau - katselin juuri Mary Berryn soittavan rumpuja Rick Astleylle Camp Bestivalissa!!! Todella!!!" Chloe Anderson puolestaan sanoi: "Tämä on mahtavaa! "Nyt olen nähnyt kaiken...". Camp Bestival, joka järjestettiin ensimmäisen kerran vuonna 2008, on perhepainotteinen versio Bestivalista, joka alkaa samalla paikalla torstaina. Tämän vuoden muita pääesiintyjiä ovat muun muassa Simple Minds, Clean Bandit ja Orbital.</w:t>
      </w:r>
    </w:p>
    <w:p>
      <w:r>
        <w:rPr>
          <w:b/>
        </w:rPr>
        <w:t xml:space="preserve">Yhteenveto</w:t>
      </w:r>
    </w:p>
    <w:p>
      <w:r>
        <w:t xml:space="preserve">Ruokakuningatar Mary Berry on esiintynyt omituisesti Rick Astleyn rumpalina Camp Bestivalissa.</w:t>
      </w:r>
    </w:p>
    <w:p>
      <w:r>
        <w:rPr>
          <w:b/>
          <w:u w:val="single"/>
        </w:rPr>
        <w:t xml:space="preserve">Asiakirjan numero 39517</w:t>
      </w:r>
    </w:p>
    <w:p>
      <w:r>
        <w:t xml:space="preserve">Gogar Mount House House -perustan kuolemaan liittyvästä valituksesta "vähän puheluita".</w:t>
      </w:r>
    </w:p>
    <w:p>
      <w:r>
        <w:t xml:space="preserve">Saima Ahmedin, 36, jäännökset löydettiin lauantaina 9. tammikuuta Gogarstone Roadilla sijaitsevasta Gogar Mount Housesta ja läheisen Gogarburn Golf Clubin laidalta. Hän lähti kotoaan Wembleystä 30. elokuuta viime vuonna. Vielä ei tiedetä, miksi hän tuli Edinburghiin. Hänen kuolemaansa pidetään selittämättömänä. Hänen tarkkaa reittiään ei tiedetä, mutta poliisi uskoo, että hän saattoi matkustaa Hemel Hempsteadiin, Birminghamiin ja sieltä Edinburghiin. Saima kuvattiin aasialaiseksi, noin 180-senttiseksi, keskivartaloiseksi ja hänellä oli olkapäiden pituiset, suorat tummat hiukset. Hänellä nähtiin viimeksi olevan yllään tumma pitkä V-kaula-aukkoinen toppi, mustat housut, mustat kengät ja musta takki. Pienin mahdollinen tieto Det Ch Insp Martin MacLean Skotlannin poliisista sanoi: "Olemme saaneet vain vähän puheluita sen jälkeen, kun käynnistimme vetoomuksemme viime viikolla, mikä osoittaa, että meillä on edelleen haasteita, kun otetaan huomioon, että Saiman katoamisilmoituksen tekemisestä on kulunut jo niin paljon aikaa. "Saiman kuolema on edelleen selittämätön, ja jatkamme eri tutkimuksia. "Olemme sitoutuneet tekemään kaikkemme selvittääksemme hänen kuolemaansa liittyvät olosuhteet, ja kiitän ihmisiä, jotka ovat tähän mennessä ilmoittautuneet", hän jatkaa. "Pyydän jälleen tänään kaikkia, joilla on tietoja, jotka voivat auttaa meneillään olevassa tutkinnassa, ottamaan välittömästi yhteyttä poliisiin. "On useita asioita, joiden selvittämiseksi teemme kovasti töitä, ja uskon, että yleisöllä on vastauksia. "Pienelläkin tiedolla voi olla valtava merkitys tutkinnan laajemmassa kontekstissa." Aiheeseen liittyvät Internet-linkit Skotlannin poliisi</w:t>
      </w:r>
    </w:p>
    <w:p>
      <w:r>
        <w:rPr>
          <w:b/>
        </w:rPr>
        <w:t xml:space="preserve">Yhteenveto</w:t>
      </w:r>
    </w:p>
    <w:p>
      <w:r>
        <w:t xml:space="preserve">Poliisi kertoi saaneensa vain vähän puheluita sen jälkeen, kun se aloitti tietojen pyytämisen lontoolaisen naisen kuolemasta, jonka ruumis löydettiin Edinburghin laitamilta.</w:t>
      </w:r>
    </w:p>
    <w:p>
      <w:r>
        <w:rPr>
          <w:b/>
          <w:u w:val="single"/>
        </w:rPr>
        <w:t xml:space="preserve">Asiakirjan numero 39518</w:t>
      </w:r>
    </w:p>
    <w:p>
      <w:r>
        <w:t xml:space="preserve">Lincoln Cityn voittoa Barnetista auttoivat hyytelövauvat</w:t>
      </w:r>
    </w:p>
    <w:p>
      <w:r>
        <w:t xml:space="preserve">Se tapahtui sen jälkeen, kun joukkueen bussi ei saapunut paikalle, jolloin pelaajien oli itse kuljettava Lontooseen, eivätkä he voineet kuljettaa taktiikkalautaa. Niinpä pomo Gary Simpson käytti makeisia yhdellä pakin kaapeista havainnollistamaan joukkueen kokoonpanoa. Hän kehui pelaajien "fantastista joukkuehenkeä" näissä olosuhteissa. Hän kertoi BBC Radio Lincolnshirelle, ettei sulje pois mahdollisuutta käyttää hyytelövauvoja tulevaisuudessa. "Jos voimme jatkaa voittamista, teen mitä tahansa", hän sanoi. Hyökkääjä Ben Tomlinson otti kuvan managerin olkapään takaa ja twiittasi: "Hauska taktiikkataulu". Lincoln City FC Youth Academyn nuoret pelaajat ovat jo kopioineet idean, kuten valmentaja Matthew Petchin twiittaamasta kuvasta näkyy. Lincoln City FC selvittää, miksi joukkuebussi ei saapunut paikalle. "Saavuimme paikalle vähän tipoittain, mutta pääsimme kaikki alas", Simpson sanoi. "Tilanne ei ollut paras mahdollinen, varsinkin kun on menossa liigajohtajan vieraaksi, joka ei ole päästänyt maaliakaan ja oli saanut aivan uskomattoman hyvän alun." "Se ei ollut paras mahdollinen tilanne." Hän sanoi, että joukkueella on usein hyytelövauvoja ennen otteluita, mutta pelaajat yleensä syövät niitä sen sijaan, että käyttäisivät niitä korvaavana taktiikkatauluna.</w:t>
      </w:r>
    </w:p>
    <w:p>
      <w:r>
        <w:rPr>
          <w:b/>
        </w:rPr>
        <w:t xml:space="preserve">Yhteenveto</w:t>
      </w:r>
    </w:p>
    <w:p>
      <w:r>
        <w:t xml:space="preserve">Lincoln City FC:n manageri on paljastanut, miten hän käytti hyytelövauvoja auttaakseen joukkuettaan voittamaan liigajohtaja Barnetia vastaan lauantaina.</w:t>
      </w:r>
    </w:p>
    <w:p>
      <w:r>
        <w:rPr>
          <w:b/>
          <w:u w:val="single"/>
        </w:rPr>
        <w:t xml:space="preserve">Asiakirjan numero 39519</w:t>
      </w:r>
    </w:p>
    <w:p>
      <w:r>
        <w:t xml:space="preserve">Isle of Man TT -tulostaulu tulee omaan galleriaan.</w:t>
      </w:r>
    </w:p>
    <w:p>
      <w:r>
        <w:t xml:space="preserve">Tuttu piirre todettiin korroosion aiheuttamaksi korjauskelvottomaksi vuonna 2018 tehdyssä tutkimuksessa. Tulostaulun osat siirretään nyt Manx Museumin uuteen galleriaan, joka avataan vuonna 2022. Manxin kansallisen kulttuuriperinnön mukaan siirto varmistaa, ettei taulua "menetetä tai unohdeta". Tulostaulu, joka rakennettiin ensimmäisen kerran yli 100 vuotta sitten, näyttää kierrosajat, nopeudet ja ajajien sijainnit. Suuri osa Douglasissa Glencrutchery Roadilla sijaitsevasta nykyisestä rakenteesta on peräisin 1980-luvulta. Sosiaalihistorian kuraattori Matthew Richardson sanoi: "Perinteinen tulostaulu kelloineen ja käsin maalattuine numeroineen on jo pitkään ollut TT:n ikoninen osa. "Olemme iloisia siitä, että vaikka tapahtuma kulkee ajan mukana ja modernisoi esitystapaansa, voimme varmistaa, että nämä menneisyyden osatekijät eivät katoa tai unohdu." Yli 70 prosenttia tulostaulun korvaamista koskevaan kuulemiseen osallistuneista kannatti samanlaista korvaamista. Uutta rakennetta koskevia suunnitelmia laaditaan parhaillaan. Seuraa BBC Isle of Mania Facebookissa ja Twitterissä. Voit myös lähettää juttuideoita osoitteeseen northwest.newsonline@bbc.co.uk</w:t>
      </w:r>
    </w:p>
    <w:p>
      <w:r>
        <w:rPr>
          <w:b/>
        </w:rPr>
        <w:t xml:space="preserve">Yhteenveto</w:t>
      </w:r>
    </w:p>
    <w:p>
      <w:r>
        <w:t xml:space="preserve">Osia Mansaaren rakastetusta TT-tulostaulusta, joka näytti ensimmäisen kerran kilpailuaikoja yli sata vuotta sitten, aiotaan säilyttää erityisessä galleriassa.</w:t>
      </w:r>
    </w:p>
    <w:p>
      <w:r>
        <w:rPr>
          <w:b/>
          <w:u w:val="single"/>
        </w:rPr>
        <w:t xml:space="preserve">Asiakirjan numero 39520</w:t>
      </w:r>
    </w:p>
    <w:p>
      <w:r>
        <w:t xml:space="preserve">Miss Saigon tekee yhden päivän myyntiennätyksensä</w:t>
      </w:r>
    </w:p>
    <w:p>
      <w:r>
        <w:t xml:space="preserve">Tämä luku ylittää The Book of Mormonin saaman summan, joka teki edellisen ennätyksen maaliskuussa, jolloin se keräsi 2,1 miljoonaa puntaa yhdessä päivässä. "Olen aivan häkeltynyt tämän päivän lipputuloista. Se on huikea", sanoi esityksen tuottaja Cameron Mackintosh. "Tämänpäiväinen vastaanotto on täysin ylivoimainen." Maanantaina, jolloin lippukassat avattiin, tarkka summa oli 4 402 371 puntaa. Se myös löi Broadwayn ennätyksen, joka oli 3 miljoonaa dollaria (1,9 miljoonaa puntaa), joka oli tehty ensimmäisenä myyntipäivänä vuonna 2001 The Producers -elokuvalle. Miss Saigonia on esitetty 300 kaupungissa 15 eri kielellä ja se on voittanut useita palkintoja ympäri maailmaa sen jälkeen, kun se ensiesitettiin Lontoossa Theatre Royal Drury Lanessa 25 vuotta sitten. Alain Boublilin ja Claude-Michel Schonbergin Madame Butterfly -oopperaan perustuva musikaali kertoo traagisen tarinan vietnamilaisesta orpotytöstä Kimistä, joka rakastuu amerikkalaiseen sotilaaseen Chrisiin. Vuoden 2014 uusintaensi-illan roolituksesta ei ole vielä ilmoitettu. Schonberg ja Boublil, jotka ovat myös kirjoittaneet Les Miserables -musikaalin, ovat kirjoittaneet uuden kappaleen nimeltä Maybe Ellenin roolia varten Miss Saigonin uudessa tuotannossa. Esitys saa ensi-iltansa ensi vuoden lauantaina 3. toukokuuta Prince Edward -teatterissa, ja sitä on tällä hetkellä varattu 25. lokakuuta 2014 asti.</w:t>
      </w:r>
    </w:p>
    <w:p>
      <w:r>
        <w:rPr>
          <w:b/>
        </w:rPr>
        <w:t xml:space="preserve">Yhteenveto</w:t>
      </w:r>
    </w:p>
    <w:p>
      <w:r>
        <w:t xml:space="preserve">Musikaali Miss Saigon, joka palaa West Endiin ensi vuonna, on tehnyt uuden lipputuloennätyksen, sillä ensimmäisenä lipunmyyntipäivänä se tuotti 4,4 miljoonaa puntaa.</w:t>
      </w:r>
    </w:p>
    <w:p>
      <w:r>
        <w:rPr>
          <w:b/>
          <w:u w:val="single"/>
        </w:rPr>
        <w:t xml:space="preserve">Asiakirjan numero 39521</w:t>
      </w:r>
    </w:p>
    <w:p>
      <w:r>
        <w:t xml:space="preserve">Mies oikeudessa väitteestä, jonka mukaan hän yritti "lyödä" Crystal Palace -kotkaa</w:t>
      </w:r>
    </w:p>
    <w:p>
      <w:r>
        <w:t xml:space="preserve">Kaakkois-Lontoon Elthamista kotoisin oleva Daniel Boylett, 35, pidätettiin sen jälkeen, kun hän oli aiheuttanut ongelmia Palacen kotiottelussa Charlton Athleticia vastaan 23. syyskuuta. Hän ei antanut vastalausetta syytteestä, joka koski arviolta 20 000 punnan arvoisen kotkan vahingoittamisyritystä. Hän ja kaksi muuta miestä myönsivät Croydon Magistrates Courtissa syyttömyytensä väkivaltaisesta järjestyshäiriöstä. Boylett, Colin Kitto, 48, ja Andy McConville, 47, saapuvat seuraavan kerran Croydon Crown Courtiin 26. huhtikuuta. Heidät vapautettiin takuita vastaan. Kayla on ollut Crystal Palacen maskotti vuodesta 2010 lähtien, ja se lentää stadionilla jokaisessa kotiottelussa.</w:t>
      </w:r>
    </w:p>
    <w:p>
      <w:r>
        <w:rPr>
          <w:b/>
        </w:rPr>
        <w:t xml:space="preserve">Yhteenveto</w:t>
      </w:r>
    </w:p>
    <w:p>
      <w:r>
        <w:t xml:space="preserve">Mies on saapunut oikeuteen syytettynä yrityksestä hyökätä Crystal Palacen kalju kotkamaskotin kimppuun.</w:t>
      </w:r>
    </w:p>
    <w:p>
      <w:r>
        <w:rPr>
          <w:b/>
          <w:u w:val="single"/>
        </w:rPr>
        <w:t xml:space="preserve">Asiakirjan numero 39522</w:t>
      </w:r>
    </w:p>
    <w:p>
      <w:r>
        <w:t xml:space="preserve">Plaid Cymru -puolueen Leanne Wood nimettiin vuoden poliitikoksi.</w:t>
      </w:r>
    </w:p>
    <w:p>
      <w:r>
        <w:t xml:space="preserve">Tuomarit sanoivat, että hänestä oli tullut Walesin tunnetuin poliitikko sen jälkeen, kun hän oli ollut ikimuistoisessa yhteenotossa UKIP-puolueen johtajan Nigel Faragen kanssa niin sanotusta "terveysturismista". Työväenpuolueen Chris Bryant nimettiin vuoden kansanedustajaksi ja Walesin Lib Dem -puolueen johtaja Kirsty Williams vuoden parlamentin jäseneksi. Byron Davies, joka voitti Gowerin konservatiivien puolesta, oli vuoden kampanjoija. Nick Thomas-Symonds, vastavalittu Torfaenin työväenpuolueen kansanedustaja, nimettiin tiistaina Cardiffin kaupungintalolla pidetyssä seremoniassa seurattavaksi jäseneksi. Hänen edeltäjälleen, entiselle Walesin ja Pohjois-Irlannin valtiosihteerille Lord Murphylle myönnettiin elämäntyöpalkinto. Voittajat valitsi toimittajista ja puoluekontakteista koostuva raati, jonka puheenjohtajana toimi Wales Yearbook Online -lehden päätoimittaja Denis Balsom.</w:t>
      </w:r>
    </w:p>
    <w:p>
      <w:r>
        <w:rPr>
          <w:b/>
        </w:rPr>
        <w:t xml:space="preserve">Yhteenveto</w:t>
      </w:r>
    </w:p>
    <w:p>
      <w:r>
        <w:t xml:space="preserve">Plaid Cymru -puolueen johtaja Leanne Wood on nimetty vuoden walesilaiseksi poliitikoksi, ja hän sai kiitosta ansiokkaasta esiintymisestä vaalikeskusteluissa.</w:t>
      </w:r>
    </w:p>
    <w:p>
      <w:r>
        <w:rPr>
          <w:b/>
          <w:u w:val="single"/>
        </w:rPr>
        <w:t xml:space="preserve">Asiakirjan numero 39523</w:t>
      </w:r>
    </w:p>
    <w:p>
      <w:r>
        <w:t xml:space="preserve">Dumfriesin ja Gallowayn jätesuunnitelman kustannusten tarkistamista kehotettiin</w:t>
      </w:r>
    </w:p>
    <w:p>
      <w:r>
        <w:t xml:space="preserve">Dumfries and Gallowayn paikallisviranomaiset käyttävät yli 20 miljoonaa puntaa uusiin ajoneuvoihin ja infrastruktuuriin. Se on päättänyt yksityisen rahoitusaloitteen sopimuksen vuoden 2018 alussa yli 6 miljoonan punnan kustannuksella. Tilintarkastajat ovat varoittaneet, että sen on tarkistettava, että uusi järjestelmä tuottaa "suunnitellut taloudelliset ja toiminnalliset hyödyt". Tilintarkastuskertomusluonnoksessa todetaan, että valtuusto on todennut, että siirtyminen takaisin omaan palveluun on "tehokkain ja vaikuttavin malli jätehuollon toteuttamiseksi alueella". "Objektiivinen tarkastelu" Raportin mukaan tämä merkitsi kuitenkin huomattavaa hintaa: yli 8 miljoonaa puntaa uusiin ajoneuvoihin ja säiliöihin sekä yli 13 miljoonaa puntaa Zero Waste Park -puistoon Dumfriesiin. Uusi palvelu on tarkoitus ottaa käyttöön koko alueella myöhemmin tänä vuonna ja vuonna 2021. Tilintarkastajien mukaan neuvoston olisi "tarkasteltava objektiivisesti" todellisia kustannuksia varmistaakseen, että se toteuttaa suunnitellut hyödyt ja osoittaa vastinetta rahalle. Neuvosto on luvannut esittää kustannustarkasteluja koko täytäntöönpanoprosessin ajan. Se sanoi, että tämä jatkuisi useiden vuosien ajan.</w:t>
      </w:r>
    </w:p>
    <w:p>
      <w:r>
        <w:rPr>
          <w:b/>
        </w:rPr>
        <w:t xml:space="preserve">Yhteenveto</w:t>
      </w:r>
    </w:p>
    <w:p>
      <w:r>
        <w:t xml:space="preserve">Tilintarkastajat ovat kertoneet eräälle kunnalle, että sen olisi varmistettava, että se tarkistaa jätteiden keräyspalvelujensa siirtämisestä sisäiseen keräykseen aiheutuvat "todelliset kustannukset".</w:t>
      </w:r>
    </w:p>
    <w:p>
      <w:r>
        <w:rPr>
          <w:b/>
          <w:u w:val="single"/>
        </w:rPr>
        <w:t xml:space="preserve">Asiakirjan numero 39524</w:t>
      </w:r>
    </w:p>
    <w:p>
      <w:r>
        <w:t xml:space="preserve">Rutland Waterin kalasääsken poikaset kuoriutuvat ensimmäisenä tänä vuonna.</w:t>
      </w:r>
    </w:p>
    <w:p>
      <w:r>
        <w:t xml:space="preserve">Kolme kalasääsken poikasta ilmestyi pesään sunnuntain ja keskiviikon välisenä aikana. Lintuja seuraa Leicestershire and Rutland Wildlife Trust, joka kuvasi toisen poikasen kuoriutumisen webbikamerallaan. Tim Mackrill, Trustin vanhempi reserviupseeri, sanoi: "Emme ole koskaan ennen nähneet poikasen kuoriutumista." Säätiö pystyi seuraamaan poikasen kuoriutumista sen jälkeen, kun se oli parantanut kalasääskiä tarkkailevaa kameraa ja siirtänyt sen paikkaa niin, että se pystyi zoomaamaan pesään. "Sen ansiosta voimme nähdä asioita hämmästyttävän yksityiskohtaisesti", Mackrill sanoi. Hän sanoi, että kuvamateriaalia oli katsottu ympäri maailmaa. Kalasääsken munien kuoriutuminen kestää yleensä 35-42 päivää. Mackrill sanoi: "Nämä kolme poikasta ovat tällä hetkellä pieniä. Munat olivat kananmunien kokoisia. "On uskomatonta ajatella, että kolmen kuukauden kuluttua nämä poikaset lentävät Afrikkaan talveksi." Uusien poikasten myötä Rutland Waterissa on kuoriutunut 65 kalasääsken poikasta vuoden 2001 jälkeen, jolloin kalasääsket istutettiin alueelle uudelleen. Mackrillin mukaan tänä vuonna odotetaan munia kolmesta muusta pesästä.</w:t>
      </w:r>
    </w:p>
    <w:p>
      <w:r>
        <w:rPr>
          <w:b/>
        </w:rPr>
        <w:t xml:space="preserve">Yhteenveto</w:t>
      </w:r>
    </w:p>
    <w:p>
      <w:r>
        <w:t xml:space="preserve">Rutland Waterin kalasääskipari on kuoriutunut maan ensimmäisinä tänä vuonna, kertoo luontopoliittinen säätiö.</w:t>
      </w:r>
    </w:p>
    <w:p>
      <w:r>
        <w:rPr>
          <w:b/>
          <w:u w:val="single"/>
        </w:rPr>
        <w:t xml:space="preserve">Asiakirjan numero 39525</w:t>
      </w:r>
    </w:p>
    <w:p>
      <w:r>
        <w:t xml:space="preserve">Kaksi naista syytetään Barnsleyn murhasta ruumiin löytymisen jälkeen</w:t>
      </w:r>
    </w:p>
    <w:p>
      <w:r>
        <w:t xml:space="preserve">Kaupungista kotoisin olevan Claire Louise Smithin, 42, ruumis löydettiin Union Streetiltä lauantaiaamuna. Penelope Brownlie, 45, ja Justine Wainwright, 57, molemmat Britannia Closesta, saapuivat aiemmin Barnsleyn käräjäoikeuteen. Molemmat naiset määrättiin tutkintavankeuteen, jotta he voivat saapua Sheffieldin kruununoikeuteen 7. kesäkuuta. Murhasta epäiltynä pidätetty 71-vuotias nainen on vapautettu poliisin takuita vastaan tutkimusten jatkuessa. Justine Wainwright tunnetaan poliisin mukaan myös nimellä Bridget O'Keefe.</w:t>
      </w:r>
    </w:p>
    <w:p>
      <w:r>
        <w:rPr>
          <w:b/>
        </w:rPr>
        <w:t xml:space="preserve">Yhteenveto</w:t>
      </w:r>
    </w:p>
    <w:p>
      <w:r>
        <w:t xml:space="preserve">Kahta naista on syytetty murhasta sen jälkeen, kun nainen löydettiin kuolleena Barnsleystä.</w:t>
      </w:r>
    </w:p>
    <w:p>
      <w:r>
        <w:rPr>
          <w:b/>
          <w:u w:val="single"/>
        </w:rPr>
        <w:t xml:space="preserve">Asiakirjan numero 39526</w:t>
      </w:r>
    </w:p>
    <w:p>
      <w:r>
        <w:t xml:space="preserve">Randy Conteh: Stoke-on-Trentin kaupunginvaltuutettu joutuu syytteeseen raiskauksesta.</w:t>
      </w:r>
    </w:p>
    <w:p>
      <w:r>
        <w:t xml:space="preserve">Randy Contehia, joka edustaa Penkhullin ja Stoken vaalipiiriä, syytetään vuosina 1995-97 alle 16-vuotiaaseen tyttöön kohdistuneista rikoksista, kertoo Staffordshiren poliisi. 62-vuotias on eronnut riippumattomana valtuutettuna 19 vuoden virkauran jälkeen. Hänen on määrä saapua Cannockin tuomaristuomioistuimeen 18. kesäkuuta, poliisi lisäsi. Conteh toimi kaupunginvaltuutetun lisäksi yhteisöistä ja turvallisemmista kaupungeista vastaavana kabinettijäsenenä, kunnes hän erosi tehtävästä kesäkuussa 2020.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Stoke-on-Trentin kaupunginvaltuutettua on syytetty tytön raiskauksesta.</w:t>
      </w:r>
    </w:p>
    <w:p>
      <w:r>
        <w:rPr>
          <w:b/>
          <w:u w:val="single"/>
        </w:rPr>
        <w:t xml:space="preserve">Asiakirjan numero 39527</w:t>
      </w:r>
    </w:p>
    <w:p>
      <w:r>
        <w:t xml:space="preserve">Iranin johtaja Ahmadinejad palaa töihin boikotin jälkeen</w:t>
      </w:r>
    </w:p>
    <w:p>
      <w:r>
        <w:t xml:space="preserve">Ahmadinejadia ei ollut nähty töissä yli viikkoon, ja hänen ja ylimmän johtajan välille on raportoitu syntyneen erimielisyyksiä. Vastakkainasettelu tuli julki sen jälkeen, kun korkein johtaja ajatollah Khamenei hylkäsi tiedusteluministeri Heidar Moslehin erottamisen viime kuussa. Konservatiivien kansanedustaja oli painostanut Ahmadinejadia ottamaan hänet takaisin tehtäviinsä. 'Uskollisuus uudistui' Presidentin ja ajatollah Khamenein kannattajien väliset jännitteet kärjistyivät 17. huhtikuuta, kun tiedusteluministeri, konservatiivi, joutui eroamaan. Korkein johtaja nimitti Moslehin nopeasti takaisin virkaansa. Ahmadinejad pysyi sen jälkeen poissa virallisesta työstä. Häntä ei nähty julkisuudessa, hän jätti väliin kaksi hallituksen kokousta ja perui vierailun Qomin pyhään kaupunkiin. Lauantaina kerrottiin, että lähes 300 kansanedustajan allekirjoittamassa kirjeessä Ahmadinejadia kehotettiin palaamaan tehtäviinsä ja kunnioittamaan ajatollah Khamenein päätöstä. Uutistoimisto Fars kertoo, että ryhmä konservatiivisia lainsäätäjiä tapasi Ahmadinejadin lauantaina, ja siteeraa heitä sanomalla, että presidentti oli uudistanut uskollisuutensa ajatollah Khameneille.</w:t>
      </w:r>
    </w:p>
    <w:p>
      <w:r>
        <w:rPr>
          <w:b/>
        </w:rPr>
        <w:t xml:space="preserve">Yhteenveto</w:t>
      </w:r>
    </w:p>
    <w:p>
      <w:r>
        <w:t xml:space="preserve">Iranin presidentti Mahmud Ahmadinejad on lopettanut virkatehtäviensä boikotin johtamalla kabinetin kokousta, kertovat Iranin tiedotusvälineet.</w:t>
      </w:r>
    </w:p>
    <w:p>
      <w:r>
        <w:rPr>
          <w:b/>
          <w:u w:val="single"/>
        </w:rPr>
        <w:t xml:space="preserve">Asiakirjan numero 39528</w:t>
      </w:r>
    </w:p>
    <w:p>
      <w:r>
        <w:t xml:space="preserve">Tuhannet osallistuvat Readingin puolimaratonille</w:t>
      </w:r>
    </w:p>
    <w:p>
      <w:r>
        <w:t xml:space="preserve">Voittaja oli kenialainen Simon Kasimili ajalla 63 minuuttia ja kahdeksan sekuntia. Toiseksi sijoittui maanmies Edwin Kipyego ajalla 63 minuuttia ja yhdeksän sekuntia. Kolmanneksi sijoittui Edwin Kiporir, niin ikään kenialainen, ajalla 63 minuuttia ja 12 sekuntia. Naisten voittaja oli kenialainen Edith Chelimo ajalla 71 minuuttia ja 22 sekuntia. Kilpailu alkoi Readingin Green Parkista ja päättyi Madejski Stadiumille.</w:t>
      </w:r>
    </w:p>
    <w:p>
      <w:r>
        <w:rPr>
          <w:b/>
        </w:rPr>
        <w:t xml:space="preserve">Yhteenveto</w:t>
      </w:r>
    </w:p>
    <w:p>
      <w:r>
        <w:t xml:space="preserve">Jopa 16 000 juoksijaa on osallistunut 29. Readingin puolimaratonille.</w:t>
      </w:r>
    </w:p>
    <w:p>
      <w:r>
        <w:rPr>
          <w:b/>
          <w:u w:val="single"/>
        </w:rPr>
        <w:t xml:space="preserve">Asiakirjan numero 39529</w:t>
      </w:r>
    </w:p>
    <w:p>
      <w:r>
        <w:t xml:space="preserve">Liikennevalojen sammutuskokeilu St Margaret's Roadilla Cheltenhamissa.</w:t>
      </w:r>
    </w:p>
    <w:p>
      <w:r>
        <w:t xml:space="preserve">Kaupunginvaltuuston edustaja sanoi, että St Margaret's Roadin valojen uskottiin olevan huonosti koordinoituja ja edistävän liikenteen ruuhkautumista läheisessä St Paulsissa. Hän lisäsi, että samanlaiset kokeilut, muun muassa Portisheadissa, Pohjois-Somersetissa, olivat tuottaneet myönteisiä tuloksia. Kokeilun on määrä alkaa 29. lokakuuta. "Olemme tienneet jo pitkään, että autoilijat ja jalankulkijat eivät käytä tätä tietä mielellään osana matkaansa", tiedottaja sanoi. "Olemme tyytyväisiä kaikkiin mahdollisuuksiin pohtia vaihtoehtoja, ja tämä kokeilu on hyvä lähtökohta tähän." "On mielenkiintoista nähdä, millaisia tuloksia saadaan, ja tämä ohjaa pitkän aikavälin ratkaisua tämän alueen liikenteen hallintaan", hän lisäsi.</w:t>
      </w:r>
    </w:p>
    <w:p>
      <w:r>
        <w:rPr>
          <w:b/>
        </w:rPr>
        <w:t xml:space="preserve">Yhteenveto</w:t>
      </w:r>
    </w:p>
    <w:p>
      <w:r>
        <w:t xml:space="preserve">Cheltenhamin kadun liikennevalot sammutetaan kolmeksi viikoksi osana kokeilua, jolla selvitetään, vähentääkö se ruuhkia.</w:t>
      </w:r>
    </w:p>
    <w:p>
      <w:r>
        <w:rPr>
          <w:b/>
          <w:u w:val="single"/>
        </w:rPr>
        <w:t xml:space="preserve">Asiakirjan numero 39530</w:t>
      </w:r>
    </w:p>
    <w:p>
      <w:r>
        <w:t xml:space="preserve">Pakistanin hiilikaivosmiehet siepattiin ja tapettiin IS:n hyökkäyksessä</w:t>
      </w:r>
    </w:p>
    <w:p>
      <w:r>
        <w:t xml:space="preserve">Militantit sieppasivat heidät ja tappoivat heidät hiilikaivoksen lähellä lauantaina. Uhrit kuuluivat shiia-vähemmistöön kuuluvaan hazara-yhteisöön, joka on toistuvasti joutunut ääriainesten kohteeksi, koska he ovat shiia-islamin kannattajia. Pääministeri Imran Khan on tuominnut iskun "epäinhimilliseksi terroriteoksi". Hyökkäys tapahtui myöhään lauantai-iltana lähellä Machin pikkukaupunkia, joka sijaitsee lähellä maakunnan pääkaupunkia Quettaa ja lähellä Afganistanin rajaa. Balochistan on maan suurin ja köyhin alue. Aseistautuneet militantit sieppasivat kaivostyöläiset heidän yhteisestä asunnostaan ja veivät heidät läheisille vuorille. Kuusi kaivostyöläistä oli jo kuollut, kun heidät löydettiin, ja viisi vakavasti haavoittunutta kuoli matkalla sairaalaan, Dawn-sanomalehti siteeraa paikallista virkamiestä. Paikalta kuvatulla karmaisevalla videolla näkyy uhrien ruumiit hajallaan pienen majan lattialla - heidän kätensä oli sidottu yhteen, kertoo BBC:n Secunder Kermani. Oikeudenmukaisuutta vaativat mielenosoittajat levittivät ruumiit päätielle ja tukkivat liikenteen. Viranomaiset ovat luvanneet pidättää syylliset. Pakistanin sunnimuslimienemmistöön kuuluvat ääriainekset ovat usein joutuneet hazara-yhteisön jäsenten kohteeksi.</w:t>
      </w:r>
    </w:p>
    <w:p>
      <w:r>
        <w:rPr>
          <w:b/>
        </w:rPr>
        <w:t xml:space="preserve">Yhteenveto</w:t>
      </w:r>
    </w:p>
    <w:p>
      <w:r>
        <w:t xml:space="preserve">Islamilainen valtio -ryhmä on ilmoittautunut vastuulliseksi 11 hiilikaivosmiehen murhasta Länsi-Pakistanin Balochistanin maakunnassa.</w:t>
      </w:r>
    </w:p>
    <w:p>
      <w:r>
        <w:rPr>
          <w:b/>
          <w:u w:val="single"/>
        </w:rPr>
        <w:t xml:space="preserve">Asiakirjan numero 39531</w:t>
      </w:r>
    </w:p>
    <w:p>
      <w:r>
        <w:t xml:space="preserve">Darlingtonin keskuskirjasto siirtyy budjettileikkausten vuoksi</w:t>
      </w:r>
    </w:p>
    <w:p>
      <w:r>
        <w:t xml:space="preserve">Suunnitelmissa on muun muassa siirtää kaupungin keskuskirjasto muualle ja vähentää kansalaisneuvontapalveluita. Neuvosto aikoo myös etsiä yhdessä kauppiaiden kanssa yksityistä ostajaa kaupungin viktoriaaniselle kauppahallille. Työväenpuolueen johtama viranomainen sanoi toteuttavansa leikkaukset "raskain mielin" ja syytti "keskushallinnon määräämiä ankaria säästötoimia". Viranomaisjohtaja Bill Dixon sanoi, että vaikeita valintoja oli tehty, mutta paikalliset asukkaat olivat voineet kommentoida niitä julkisen kuulemisen aikana. "Oli muitakin leikkauksia, joita ihmiset eivät halunneet meidän tekevän", hän sanoi. "Esimerkiksi koulupartioristeysten poistaminen - jotkut viranomaiset ovat tehneet niin, mutta tämä viranomainen päätti olla tekemättä niin." Hän vastasi mielenosoittajille, jotka vastustivat Crown Streetin kirjaston siirtämistä Dolphin Centreen: "Olen syntynyt ja kasvanut kaupungissa. "Ymmärrän kiintymyksen Crown Streetin kirjastoon, mutta meidän on korostettava, ettemme ole sulkemassa kirjastoa, vaan siirtämässä sitä muualle".</w:t>
      </w:r>
    </w:p>
    <w:p>
      <w:r>
        <w:rPr>
          <w:b/>
        </w:rPr>
        <w:t xml:space="preserve">Yhteenveto</w:t>
      </w:r>
    </w:p>
    <w:p>
      <w:r>
        <w:t xml:space="preserve">Darlingtonin neuvosto on hyväksynyt toimet, joilla pyritään 10 miljoonan punnan säästöihin seuraavien neljän vuoden aikana.</w:t>
      </w:r>
    </w:p>
    <w:p>
      <w:r>
        <w:rPr>
          <w:b/>
          <w:u w:val="single"/>
        </w:rPr>
        <w:t xml:space="preserve">Asiakirjan numero 39532</w:t>
      </w:r>
    </w:p>
    <w:p>
      <w:r>
        <w:t xml:space="preserve">Näätä kuvattuna ratsastamassa tikan selässä</w:t>
      </w:r>
    </w:p>
    <w:p>
      <w:r>
        <w:t xml:space="preserve">Kuva on otettu Hornchurch Country Parkissa Itä-Lontoossa maanantaina iltapäivällä. BBC Newsille puhuessaan Le-May kertoi, että hän oli onnistunut vangitsemaan hetken ollessaan kävelyllä vaimonsa Annin kanssa. Hän sanoi: "Kuulin hätääntynyttä räksytystä ja pelkäsin pahinta. "Tajusin pian, että se oli tikka, jolla oli selässään jonkinlainen pikkunisäkäs. "Luulen, että häiritsimme näätäeläintä, sillä kun tikka laskeutui maahan, se pääsi pakenemaan, ja näätä juoksi ruohikkoon." Hän kertoi, että hän oli hyvin varovainen. Le-May kertoi olevansa hämmästynyt sosiaalisessa mediassa kuvaan saadusta reaktiosta. Luontokuvaa on uudelleentwiitattu useita tuhansia kertoja. Hän sanoi: "Olen niin ylpeä siitä, että niin monet ihmiset näkevät kuvani. Olen täysin ällikällä lyöty sen saamasta reaktiosta." 'Hurja kuin leijona' Villieläinasiantuntija Lucy Cooke kertoi BBC:n uutiskanavalle: "Tämä on todella erikoinen kuva. "Vihertikka on maata syövä lintu, mutta yleensä näädät hyökkäävät jänisten kimppuun. Puukiipijä ei ole sen tavanomainen saalis. "Mutta näädät ovat pelottomia. "Näätänaaras painaa vähemmän kuin Mars-patukka, mutta on yhtä hurja kuin leijona, joten siksi puukiipijä olisi voinut lähteä lentoon sen selässä." "Näätä ei ole niin vaarallinen kuin leijona." Villieläinjuontaja Steve Backshall on samaa mieltä siitä, että vaikka se onkin hyvin epätavallista, se ei ole täysin tuntematonta, eikä hänellä ole "mitään syytä epäillä" kuvaa. Hän vertasi tikkua muihin eläimiin, kuten lehtileikkurimuurahaisiin ja sarvikuoriaisiin, jotka voivat kantaa 850 kertaa ruumiinpainonsa verran. Hän sanoi: "Näätä on myös aika kiehtova. Se voi tappaa paljon itseään suurempia asioita, joten se on vaikuttava pieni otus, kun ajattelee sen kokoa."</w:t>
      </w:r>
    </w:p>
    <w:p>
      <w:r>
        <w:rPr>
          <w:b/>
        </w:rPr>
        <w:t xml:space="preserve">Yhteenveto</w:t>
      </w:r>
    </w:p>
    <w:p>
      <w:r>
        <w:t xml:space="preserve">Essexissä asuva harrastelijavalokuvaaja Martin Le-May on tallentanut erikoisen kuvan, jossa näätä ratsastaa vihreän tikan selässä, kun se lentää ilmassa.</w:t>
      </w:r>
    </w:p>
    <w:p>
      <w:r>
        <w:rPr>
          <w:b/>
          <w:u w:val="single"/>
        </w:rPr>
        <w:t xml:space="preserve">Asiakirjan numero 39533</w:t>
      </w:r>
    </w:p>
    <w:p>
      <w:r>
        <w:t xml:space="preserve">Vapaaehtoisia värvätään Broadwayn aseman uudelleenrakentamiseen.</w:t>
      </w:r>
    </w:p>
    <w:p>
      <w:r>
        <w:t xml:space="preserve">Rakentajia, sähköasentajia ja entisiä rautatietyöläisiä pyydetään Gloucestershire Warwickshire Railwayn palvelukseen auttamaan Broadwayn aseman kunnostussuunnitelmissa ja auttamaan yleisesti. Toddingtonin ja Winchcomben asemilla järjestetään viikonloppuna rekrytointimessut. Vapaaehtoiset sanovat tarvitsevansa lisää apua ja rahaa Broadwayn uudelleen avaamiseksi. Suunnittelulupa on myönnetty, mutta vapaaehtoiset sanovat tarvitsevansa apua opastinaseman, asemarakennuksen, odotushuoneen, kävelysillan ja muiden tilojen rakentamisessa. Ryhmä on jo kerännyt 500 000 punnan tavoitteensa, mutta se vetoaa edelleen lisälahjoituksiin työn jatkuessa. Valmistuttuaan Cheltenhamin ja Lavertonin välillä kulkeva rata on 14 mailia pitkä. Aiheeseen liittyvät Internet-linkit GWR - Vapaaehtoisten rekrytointimessut</w:t>
      </w:r>
    </w:p>
    <w:p>
      <w:r>
        <w:rPr>
          <w:b/>
        </w:rPr>
        <w:t xml:space="preserve">Yhteenveto</w:t>
      </w:r>
    </w:p>
    <w:p>
      <w:r>
        <w:t xml:space="preserve">Höyryrautatien harrastajat etsivät vapaaehtoisia auttamaan vanhan Worcestershiren aseman jälleenrakentamisessa ja avaamisessa.</w:t>
      </w:r>
    </w:p>
    <w:p>
      <w:r>
        <w:rPr>
          <w:b/>
          <w:u w:val="single"/>
        </w:rPr>
        <w:t xml:space="preserve">Asiakirjan numero 39534</w:t>
      </w:r>
    </w:p>
    <w:p>
      <w:r>
        <w:t xml:space="preserve">Lontoon metroyhtiö korottaa metron henkilökunnan palkkatarjousta</w:t>
      </w:r>
    </w:p>
    <w:p>
      <w:r>
        <w:t xml:space="preserve">Viisivuotisen sopimuksen mukaan työntekijät saisivat palkankorotuksia, jotka vastaisivat inflaatiota plus 0,25 prosenttia jokaisena seuraavana vuonna. LU sanoi, että tarjous, joka olisi voimassa ensi vuoden olympialaisiin asti, oli "erittäin oikeudenmukainen ja kohtuuhintainen". Unionin lähteiden mukaan viimeisintä tarjousta harkittaisiin ennen kuin siihen vastataan. LU antoi myös lisätakuun siitä, että jos deflaatio tapahtuu, henkilöstölle taataan vähintään 0,25 prosentin palkankorotus joka vuosi. LU sanoi myös pyrkineensä vastaamaan joihinkin ammattiliittojen ehdotuksiin tekemällä vuorojen jakojärjestelmästä juhlapyhinä paikallisiin tarpeisiin vastaavamman ja helpottamalla ammattitaitoisten kuljettajien paluuta työhön uratauolla. LU:n operatiivinen johtaja Howard Collins sanoi: "Tapasimme tänään ammattiliittojen kanssa ja olemme tehneet ammattiliitoille mielestämme erittäin oikeudenmukaisen ja kohtuuhintaisen monivuotisen palkkatarjouksen, jonka ansiosta työntekijöidemme palkat pysyvät elinkustannusten tahdissa ja joka takaa reaalikorotuksen sopimuksen voimassaoloaikana. "Samalla se on realistinen, kun otetaan huomioon nykyinen taloustilanne ja Transport for Londonin talouteen kohdistuvat paineet."</w:t>
      </w:r>
    </w:p>
    <w:p>
      <w:r>
        <w:rPr>
          <w:b/>
        </w:rPr>
        <w:t xml:space="preserve">Yhteenveto</w:t>
      </w:r>
    </w:p>
    <w:p>
      <w:r>
        <w:t xml:space="preserve">Lontoon metroyhtiö (LU) on korottanut työntekijöilleen tarjoamaansa palkankorotusta 4,75 prosenttiin tänä vuonna, kun se edellisessä tarjouksessa oli 4,5 prosenttia.</w:t>
      </w:r>
    </w:p>
    <w:p>
      <w:r>
        <w:rPr>
          <w:b/>
          <w:u w:val="single"/>
        </w:rPr>
        <w:t xml:space="preserve">Asiakirjan numero 39535</w:t>
      </w:r>
    </w:p>
    <w:p>
      <w:r>
        <w:t xml:space="preserve">Mies kosii tyttöystäväänsä lehmän kyljellä</w:t>
      </w:r>
    </w:p>
    <w:p>
      <w:r>
        <w:t xml:space="preserve">Chris Gospel esitti kysymyksen Eilidh Fraseralle käyttämällä karjanmerkintäkynää hänen suosikkilehmänsä Curlytopin päällä Strichenissä, Aberdeenshiressä. Gospel laskeutui polvelleen tyttöystävänsä luettua viestin. Hän kertoi BBC Skotlannin uutissivustolle, että kun he valitsevat hääpaikkaa, heidän on tarkistettava eläinpolitiikka, jos he aikovat käyttää Curlytopia uudelleen. Herra Gospel, 30, sanoi: "Curlytop on Eilidhin lempilehmä. "Hän on lehmien ympärillä useimpina iltoina, joten onnistuin kirjoittamaan kosinnan ja sanoin sitten, että meidän pitäisi mennä katsomaan sitä sen jälkeen, kun hän on palannut töistä." Hän sanoi, että hän on ollut hyvin iloinen. "Curlytop tuli luoksemme, ja Eilidh sanoi: 'Mitä olette tehneet?'. "Eilidh kääntyi ympäri ja minä laskeuduin polvilleni - ja hän sanoi kyllä." Hänen uusi 30-vuotias laboratoriotyöntekijä-kihlattunsa - joka ruokki Curlytopia käsin ja kuvaili sitä hellästi siitä lähtien - sanoi, että kosinta tuli "täytenä yllätyksenä".</w:t>
      </w:r>
    </w:p>
    <w:p>
      <w:r>
        <w:rPr>
          <w:b/>
        </w:rPr>
        <w:t xml:space="preserve">Yhteenveto</w:t>
      </w:r>
    </w:p>
    <w:p>
      <w:r>
        <w:t xml:space="preserve">Utareisiin hurahtanut maanviljelijä kosi tyttöystäväänsä kirjoittamalla lehmän kylkeen "tuletko vaimokseni".</w:t>
      </w:r>
    </w:p>
    <w:p>
      <w:r>
        <w:rPr>
          <w:b/>
          <w:u w:val="single"/>
        </w:rPr>
        <w:t xml:space="preserve">Asiakirjan numero 39536</w:t>
      </w:r>
    </w:p>
    <w:p>
      <w:r>
        <w:t xml:space="preserve">Kanaalisaarten lennot jatkuvat sumun viivästysten jälkeen</w:t>
      </w:r>
    </w:p>
    <w:p>
      <w:r>
        <w:t xml:space="preserve">Huono näkyvyys haittasi Guernseyn, Jerseyn ja Alderneyn välisiä saarten välisiä lentoja sekä joitakin Yhdistyneeseen kuningaskuntaan ja Eurooppaan suuntautuvia lentoja aamun ja alkuiltapäivän aikana. Bailiwick of Guernseyn postikone saapui ajoissa, mutta sanomalehtikone peruttiin. Jerseyltä Madeiralle lähtevä lento on viivästynyt sunnuntaiaamuun. Tämä on seurausta keskiviikon viivästyksistä, joiden vuoksi sadat matkustajat, jotka yrittivät lentää Guernseylle, joutuivat jäämään yöksi Jerseylle tai Yhdistyneeseen kuningaskuntaan.</w:t>
      </w:r>
    </w:p>
    <w:p>
      <w:r>
        <w:rPr>
          <w:b/>
        </w:rPr>
        <w:t xml:space="preserve">Yhteenveto</w:t>
      </w:r>
    </w:p>
    <w:p>
      <w:r>
        <w:t xml:space="preserve">Kanaalisaarten väliset lennot on aloitettu uudelleen sumun ja sumun aiheuttamien viivästysten jälkeen.</w:t>
      </w:r>
    </w:p>
    <w:p>
      <w:r>
        <w:rPr>
          <w:b/>
          <w:u w:val="single"/>
        </w:rPr>
        <w:t xml:space="preserve">Asiakirjan numero 39537</w:t>
      </w:r>
    </w:p>
    <w:p>
      <w:r>
        <w:t xml:space="preserve">Medwayn nuorisoryhmän, joka kohtaa lisääntyvää väkivaltaa, on parannettava toimintaansa.</w:t>
      </w:r>
    </w:p>
    <w:p>
      <w:r>
        <w:t xml:space="preserve">HM Inspectorate of Probation vieraili maaliskuussa Medwayn nuorisorikollisryhmässä. Raportin mukaan väkivaltaisen käyttäytymisen, jengiläisten huumekaupan ja aseisiin liittyvien tapausten lisääntyminen vaikeutti tiimin työtä. Tarkastajat havaitsivat, että tiimin työn laatu oli epäjohdonmukaista erityisesti tyttöjen ja hyväksikäyttövaarassa olevien lasten kohdalla. He olivat myös huolissaan muutaman haavoittuvassa asemassa olevan lapsen turvallisuudesta ja hyvinvoinnista. Ch Insp of Probation Justin Russell sanoi, että viime vuonna ryhmä valvoi yli 100:aa lasta, jotka tuomioistuin oli tuominnut, ja lapsia, joita hoidetaan virallisen järjestelmän ulkopuolella. Hän sanoi, että ryhmän johtajat "pyrkivät sinnikkäämmin rakentamaan palvelua uudelleen lasten erityistarpeiden tukemiseksi". Tarkastajat antoivat palvelulle yleisarvosanan "vaatii parannusta". He antoivat useita suosituksia, muun muassa huostassa olevien lasten tarpeiden puolustamisesta, sosiaalihuollon yhteistyökumppaneiden kanssa tehtävän työn tehostamisesta, turvallisuuden ja hyvinvoinnin huomioon ottamisesta suunnitelmissa sekä tyttöjen kanssa tehtävän työn lähestymistavan kehittämisestä siten, että heidän tarpeensa otetaan huomioon.</w:t>
      </w:r>
    </w:p>
    <w:p>
      <w:r>
        <w:rPr>
          <w:b/>
        </w:rPr>
        <w:t xml:space="preserve">Yhteenveto</w:t>
      </w:r>
    </w:p>
    <w:p>
      <w:r>
        <w:t xml:space="preserve">Nuorisorikollisryhmä, joka on joutunut käsittelemään väkivallan lisääntymistä, vaatii parannuksia, ovat tarkastajat todenneet.</w:t>
      </w:r>
    </w:p>
    <w:p>
      <w:r>
        <w:rPr>
          <w:b/>
          <w:u w:val="single"/>
        </w:rPr>
        <w:t xml:space="preserve">Asiakirjan numero 39538</w:t>
      </w:r>
    </w:p>
    <w:p>
      <w:r>
        <w:t xml:space="preserve">Broadstairsin tehtaan mielenosoitus: Kuusi ihmistä pidätetty</w:t>
      </w:r>
    </w:p>
    <w:p>
      <w:r>
        <w:t xml:space="preserve">Broadstairsissa Pysons Roadin teollisuusalueella sijaitseva Instro Precision on ollut aiempien mielenosoitusten kohteena. Se on Haifassa sijaitsevan israelilaisen puolustusalan yrityksen Elbit Systemsin tytäryhtiö. Poliisi kertoi, että viisi ihmistä oli pidätetty epäiltynä tunkeutumisesta ja rikollisesta vahingonteosta ja kuudes epäiltynä poliisin estämisestä. BBC on ottanut yhteyttä Elbitiin ja Instro Precisioniin kommenttia varten. Palestiinaa kannattavat aktivistit sanoivat protestinsa olevan "Israelin raa'an 45 palestiinalaisen murhan vuoksi Gazassa viimeisten viiden viikon aikana". He väittävät, että Elbitin kehittämiä aseita testattiin palestiinalaisilla ja että niitä myytiin "taistelukokein" hallituksille ympäri maailmaa. Aiheeseen liittyvät Internet-linkit Elbit Systems</w:t>
      </w:r>
    </w:p>
    <w:p>
      <w:r>
        <w:rPr>
          <w:b/>
        </w:rPr>
        <w:t xml:space="preserve">Yhteenveto</w:t>
      </w:r>
    </w:p>
    <w:p>
      <w:r>
        <w:t xml:space="preserve">Kuusi ihmistä on pidätetty palestiinalaismielenosoittajien mielenosoituksessa tehtaalla Kentissä.</w:t>
      </w:r>
    </w:p>
    <w:p>
      <w:r>
        <w:rPr>
          <w:b/>
          <w:u w:val="single"/>
        </w:rPr>
        <w:t xml:space="preserve">Asiakirjan numero 39539</w:t>
      </w:r>
    </w:p>
    <w:p>
      <w:r>
        <w:t xml:space="preserve">Hailshamin katuvalojen muutossuunnitelma</w:t>
      </w:r>
    </w:p>
    <w:p>
      <w:r>
        <w:t xml:space="preserve">East Sussexin kreivikunnanvaltuusto on pyrkinyt leikkaamaan sähkölaskuaan ja vähentämään hiilidioksidipäästöjä. Se on toteuttanut vastaavia hankkeita Seafordissa, Uckfieldissä ja Lewesissa. Neuvoston mukaan kullakin kaupungilla tai kylällä on erilaiset tarpeet, ja suunnitelmat räätälöidään kutakin aluetta varten. Hailshamissa järjestetään kuulemistilaisuus ensi perjantaina. Ihmiset voivat esittää mielipiteensä myös neuvoston verkkosivuilla. Muutoksiin kuuluu tiettyjen valojen sammuttaminen, valojen vähentäminen joillakin asuinkaduilla ja valojen himmentäminen pääteillä keskiyöstä aamuyön tunteihin.</w:t>
      </w:r>
    </w:p>
    <w:p>
      <w:r>
        <w:rPr>
          <w:b/>
        </w:rPr>
        <w:t xml:space="preserve">Yhteenveto</w:t>
      </w:r>
    </w:p>
    <w:p>
      <w:r>
        <w:t xml:space="preserve">East Sussexin Hailshamissa järjestetään kuuleminen suunnitelmista vähentää katuvalaistusta.</w:t>
      </w:r>
    </w:p>
    <w:p>
      <w:r>
        <w:rPr>
          <w:b/>
          <w:u w:val="single"/>
        </w:rPr>
        <w:t xml:space="preserve">Asiakirjan numero 39540</w:t>
      </w:r>
    </w:p>
    <w:p>
      <w:r>
        <w:t xml:space="preserve">Bristolin kaupunginvaltuusto ostaa uuden 18 miljoonan punnan rakennuspaikan Temple Meadsin läheltä.</w:t>
      </w:r>
    </w:p>
    <w:p>
      <w:r>
        <w:t xml:space="preserve">Bristolin kaupunginvaltuusto haluaa siirtää henkilöstöään harvempiin paikkoihin, jotta se käyttäisi vähemmän toimistotilaa. Bristol Temple Meadsin rautatieaseman lähistöllä sijaitsevan 100 Temple Streetin uusi toimipiste maksoi viranomaiselle noin 18 miljoonaa puntaa. Neuvosto haluaa vähentää noin 40 prosenttia nykyisistä tiloista, mikä säästäisi noin 40 miljoonaa puntaa seuraavien 25 vuoden aikana. Se ilmoitti, että ensi vuoden alussa alkavan muuton jälkeen vapautuvat neuvoston omistamat toimistot myydään. Riippumaton pormestari George Ferguson sanoi, että on "täysin järkevää" vähentää neuvoston omistamien tai vuokraamien toimistojen määrää eri puolilla kaupunkia. Hän sanoi: Hän sanoi: "Taantuman vuoksi nyt on hyvä aika tehdä tämä osto, ja veronmaksajille se on hyvä kauppa." Hän sanoi: "Taantuma on hyvä aika tehdä tämä osto." Tavoitteena on, että suurin osa henkilöstöstä työskentelee uudessa Temple Streetin rakennuksessa ja kunnostetussa kaupungintalossa. Fergusonin mukaan Temple Streetin sijainti on "strategisesti erittäin tärkeä", sillä se sijaitsee Temple Meadsin ja suunnitellun metrobussiaseman vieressä.</w:t>
      </w:r>
    </w:p>
    <w:p>
      <w:r>
        <w:rPr>
          <w:b/>
        </w:rPr>
        <w:t xml:space="preserve">Yhteenveto</w:t>
      </w:r>
    </w:p>
    <w:p>
      <w:r>
        <w:t xml:space="preserve">Bristolin paikallisviranomainen on ostanut uudet tilat kaupungin keskustasta osana kustannusten leikkaamista.</w:t>
      </w:r>
    </w:p>
    <w:p>
      <w:r>
        <w:rPr>
          <w:b/>
          <w:u w:val="single"/>
        </w:rPr>
        <w:t xml:space="preserve">Asiakirjan numero 39541</w:t>
      </w:r>
    </w:p>
    <w:p>
      <w:r>
        <w:t xml:space="preserve">Kehotus hallitusta käyttämään pennoset julkisiin vessoihin.</w:t>
      </w:r>
    </w:p>
    <w:p>
      <w:r>
        <w:t xml:space="preserve">Neuvoa-antavan elimen lukujen mukaan julkisten löylyjen määrä on vähentynyt 40 prosenttia viime vuosikymmenen aikana. Johtaja Raymond Martin sanoi: Martin Martin sanoi: "Tiedämme, että monissa kunnissa ei ole lainkaan julkisia käymälöitä." "Tiedämme, että monissa kunnissa ei ole lainkaan julkisia käymälöitä." Hallituksen mukaan kunnat "tuhlaavat" rahaa, joka voitaisiin käyttää käymälöiden tarjoamiseen. Stratford-upon-Avonissa vuosikokoustaan pitänyt BTA sanoo, että hallituksen pitäisi säätää käymälätoiminta lakisääteiseksi ja antaa kunnille rahoitusta. "Terveys ja hyvinvointi" Martin sanoi: "Käymälöitä suljetaan kaupungeissa eri puolilla Yhdistynyttä kuningaskuntaa. Neuvostoilla ei ole taloudellista tai oikeudellista vastuuta tarjota käymälöitä. Se on harkinnanvarainen palvelu, ja haluamme, että hallitus muuttaa sen. "Kyse on ihmisten terveydestä ja hyvinvoinnista. Julkisten käymälöiden puute vaikuttaa moniin ihmisiin, myös vanhuksiin, raskaana oleviin naisiin ja lapsiin." Paikallishallintoministeri Brandon Lewis sanoi: "Julkiset käymälät ovat tärkeä paikallinen palvelu. "Jos kunnat lakkaisivat tuhlaamasta veronmaksajien rahoja huonojen hankintojen, paisuneen byrokratian ja petosten kautta, ne voisivat löytää säästöjä, joilla suojella etulinjan palveluja ja pitää kunnallisverot alhaalla."</w:t>
      </w:r>
    </w:p>
    <w:p>
      <w:r>
        <w:rPr>
          <w:b/>
        </w:rPr>
        <w:t xml:space="preserve">Yhteenveto</w:t>
      </w:r>
    </w:p>
    <w:p>
      <w:r>
        <w:t xml:space="preserve">Hallituksen pitäisi pakottaa kunnat tarjoamaan julkisia käymälöitä ja auttaa niiden rahoittamisessa, sanoo British Toilet Association (BTA).</w:t>
      </w:r>
    </w:p>
    <w:p>
      <w:r>
        <w:rPr>
          <w:b/>
          <w:u w:val="single"/>
        </w:rPr>
        <w:t xml:space="preserve">Asiakirjan numero 39542</w:t>
      </w:r>
    </w:p>
    <w:p>
      <w:r>
        <w:t xml:space="preserve">Stormontin pattitilanne: Coveney toivoo edistystä "viikkojen kuluessa".</w:t>
      </w:r>
    </w:p>
    <w:p>
      <w:r>
        <w:t xml:space="preserve">Jayne McCormackBBC News NI:n poliittinen toimittaja Tiistaina aloitettiin uudet neuvottelut yli kaksi vuotta kestäneen poliittisen umpikujan purkamiseksi. Britannian ja Irlannin hallitukset kutsuivat ne koolle toimittaja Lyra McKeen murhan jälkeen. Simon Coveney sanoi, että hänen mielestään on jo tapahtunut enemmän kuin "jonkin verran liikettä". "Kun myönteisiä asioita tapahtuu, on tärkeää tunnustaa ne", hän sanoi BBC Radio 4:n Today-ohjelmassa. Hän sanoi, että hänen mielestään kaikki Stormontin puolueet ovat hyväksyneet, että heillä on velvollisuus päästä umpikujasta. Coveneyn kommentit tulivat, kun tiedottaja vahvisti, että pääministeri puhuu Sinn Féinin kanssa lähipäivinä pyrkimyksistä palauttaa hajauttaminen. May keskusteli keskusteluista DUP:n kanssa torstaina. Pohjois-Irlanti on ollut ilman hajautettua hallitusta tammikuusta 2017 lähtien, kun DUP ja Sinn Féin erosivat katkerassa riidassa. Coveney ja Pohjois-Irlannin ministeri Karen Bradley johtivat neuvotteluja tiistaina ja määrittelivät yksityiskohtia siitä, miten prosessi toimii tulevien viikkojen aikana. Tärkeimpien puolueiden johtajat pitävät pyöreän pöydän tapaamisia vähintään viikoittain, minkä lisäksi on viisi työryhmää, jotka on perustettu erityisesti käsittelemään avoimia kysymyksiä. Edelliset merkittävät neuvottelut kariutuivat helmikuussa 2018, kun näytti siltä, että osapuolet olivat lähellä sopimusta. Taoiseach Leo Varadkar (Irlannin pääministeri) ja pääministeri Theresa May ovat sanoneet tarkastelevansa uusien neuvottelujen edistymistä toukokuun lopussa.</w:t>
      </w:r>
    </w:p>
    <w:p>
      <w:r>
        <w:rPr>
          <w:b/>
        </w:rPr>
        <w:t xml:space="preserve">Yhteenveto</w:t>
      </w:r>
    </w:p>
    <w:p>
      <w:r>
        <w:t xml:space="preserve">Irlannin ja Britannian hallitukset tekevät "raskaita töitä" varmistaakseen, että Stormontin vallanjaon palauttamiseksi käytävissä neuvotteluissa edistytään "viikkojen, ei kuukausien" kuluessa, Irlannin varapääministeri on sanonut.</w:t>
      </w:r>
    </w:p>
    <w:p>
      <w:r>
        <w:rPr>
          <w:b/>
          <w:u w:val="single"/>
        </w:rPr>
        <w:t xml:space="preserve">Asiakirjan numero 39543</w:t>
      </w:r>
    </w:p>
    <w:p>
      <w:r>
        <w:t xml:space="preserve">EU-kansanäänestys: Jaa mielipiteesi</w:t>
      </w:r>
    </w:p>
    <w:p>
      <w:r>
        <w:t xml:space="preserve">Pääministeri David Cameron lupasi järjestää kyselyn vuoden 2015 parlamenttivaalien jälkeen konservatiivien ja Yhdistyneen kuningaskunnan itsenäisyyspuolueen (UKIP) vaatimuksesta. Toistaiseksi kampanjaa on leimannut kiivas keskustelu vastakkaisten "kyllä"- ja "ei"-puolueiden välillä, ja tulos on kauaskantoinen. Nyt sinulla on tilaisuus sanoa mielipiteesi ja kertoa meille, mitä mieltä olet. Mitä mieltä olet EU-kansanäänestyksestä? Millaisena olet pitänyt kampanjaa tähän mennessä? Onko se yhdistänyt vai jakanut yhteisöänne tai perhettänne? Oletko EU:n kansalainen, joka asuu tällä hetkellä Yhdistyneessä kuningaskunnassa? Vai asutko Yhdistyneen kuningaskunnan kansalainen nykyisin EU-maassa? Haluamme kuulla myös muiden äänioikeutettujen mielipiteitä. Voit jakaa mielipiteesi kanssamme seuraavilla tavoilla: Lähetä meille sähköpostia osoitteeseen haveyoursay@bbc.co.uk Ota yhteyttä WhatsApp-numeroon +44 (0)7525 900971 Lähetä meille tekstiviesti numeroon 61124 tai +44 7624 800 100, jos asut Yhdistyneen kuningaskunnan ulkopuolella.</w:t>
      </w:r>
    </w:p>
    <w:p>
      <w:r>
        <w:rPr>
          <w:b/>
        </w:rPr>
        <w:t xml:space="preserve">Yhteenveto</w:t>
      </w:r>
    </w:p>
    <w:p>
      <w:r>
        <w:t xml:space="preserve">Historiallinen kansanäänestys Yhdistyneen kuningaskunnan jäsenyydestä Euroopan unionissa järjestetään 23. kesäkuuta. Jaa näkemyksesi kanssamme.</w:t>
      </w:r>
    </w:p>
    <w:p>
      <w:r>
        <w:rPr>
          <w:b/>
          <w:u w:val="single"/>
        </w:rPr>
        <w:t xml:space="preserve">Asiakirjan numero 39544</w:t>
      </w:r>
    </w:p>
    <w:p>
      <w:r>
        <w:t xml:space="preserve">M25 Waltham Abbey -kuolonkolari: Walth Abbey Abbey: Family 'devastated'</w:t>
      </w:r>
    </w:p>
    <w:p>
      <w:r>
        <w:t xml:space="preserve">10-vuotias tyttö loukkaantui vakavasti Waltham Abbeyn onnettomuudessa. Perheenjäsenet ovat nimenneet heidät Sevim Üstüniksi ja Ayşe Üstüniksi. Essexin poliisi pidätti 33-vuotiaan miehen Bedworthista Warwickshiresta epäiltynä kuoleman ja vakavan vamman aiheuttamisesta vaarallisella ajotavalla ja rattijuopumuksesta tai huumeiden vaikutuksen alaisena. Hänet on vapautettu takuita vastaan 12. huhtikuuta asti. Törmäyksessä olivat osallisina henkilöauto ja kuorma-auto. Dunstablesta kotoisin oleva Orhan Gürbüz kertoi, että hänen setänsä perheenjäsenet olivat autossa. Hänen mukaansa setänsä vaimo ja äiti kuolivat, ja loukkaantunut tyttö oli sedän tytär. "Tilanne on hyvin järkyttävä", Gürbüz sanoi. "Kaikki tukevat perhettä. Tässä pahassa tilanteessa voimme vain tukea setääni." Gürbüz sanoi, että perhe ei tiedä tarkalleen, mitä onnettomuuteen johtaneessa tilanteessa tapahtui, ja he odottavat lisätietoja poliisilta.</w:t>
      </w:r>
    </w:p>
    <w:p>
      <w:r>
        <w:rPr>
          <w:b/>
        </w:rPr>
        <w:t xml:space="preserve">Yhteenveto</w:t>
      </w:r>
    </w:p>
    <w:p>
      <w:r>
        <w:t xml:space="preserve">Maanantaina M25-tiellä sattuneessa onnettomuudessa kuolleiden kahden naisen omaiset ovat sanoneet olevansa järkyttyneitä.</w:t>
      </w:r>
    </w:p>
    <w:p>
      <w:r>
        <w:rPr>
          <w:b/>
          <w:u w:val="single"/>
        </w:rPr>
        <w:t xml:space="preserve">Asiakirjan numero 39545</w:t>
      </w:r>
    </w:p>
    <w:p>
      <w:r>
        <w:t xml:space="preserve">Osakkeenomistajat hyväksyvät kiistanalaisen Samsung C&amp;T:n fuusion</w:t>
      </w:r>
    </w:p>
    <w:p>
      <w:r>
        <w:t xml:space="preserve">Kaupan myötä yrityksen ostaa holdingyhtiö Cheil Industries, joka on toinen osa Samsung-konsernia. Osa Samsung C&amp;T:n osakkeenomistajista vastustaa voimakkaasti fuusiota, ja sitä johtaa yhdysvaltalainen hedge-rahasto Elliott Associates. Samsungin perustajaperheelle siirto on ratkaiseva askel monialayhtiön määräysvallan vahvistamisessa. Cheil Industriesin osakkeenomistajat hyväksyivät fuusion aiemmin perjantaina. Samsung C&amp;T:n osakkeet laskivat 10,4 prosenttia ja Cheil Industriesin osakkeet 7,7 prosenttia fuusion hyväksymisen jälkeen. Power transfer Elliott Associates, joka on C&amp;T:n toiseksi suurin yksittäinen osakkeenomistaja, sanoo, että yritysosto aliarvioi yhtiön osakkeen merkittävästi. Hedge-rahasto oli nostanut useita kanteita, jotka eivät tuottaneet tulosta, estääkseen äänestyksen etenemisen. Yritysosto on avainasemassa, jotta Samsungin perustajaperheen määräysvalta monijohtoisessa monialayhtymässä vahvistuisi. Sillä on erityistä merkitystä, koska se tapahtuu ennen sukupolvenvaihdosta Samsungissa. Yritysimperiumin patriarkka Lee Kun-hee on ollut sairaalahoidossa toukokuusta 2014 lähtien, ja hänen poikansa Lee Jae-yongin on määrä ottaa suurempi johtajan rooli.</w:t>
      </w:r>
    </w:p>
    <w:p>
      <w:r>
        <w:rPr>
          <w:b/>
        </w:rPr>
        <w:t xml:space="preserve">Yhteenveto</w:t>
      </w:r>
    </w:p>
    <w:p>
      <w:r>
        <w:t xml:space="preserve">Rakennusyhtiö Samsung C&amp;T:n osakkeenomistajat ovat hyväksyneet yhden Etelä-Korean kiistellyimmistä fuusioista.</w:t>
      </w:r>
    </w:p>
    <w:p>
      <w:r>
        <w:rPr>
          <w:b/>
          <w:u w:val="single"/>
        </w:rPr>
        <w:t xml:space="preserve">Asiakirjan numero 39546</w:t>
      </w:r>
    </w:p>
    <w:p>
      <w:r>
        <w:t xml:space="preserve">Glastonbury 2020: Ensimmäiset liput myytiin loppuun 27 minuutissa</w:t>
      </w:r>
    </w:p>
    <w:p>
      <w:r>
        <w:t xml:space="preserve">Liput ja linja-autopaketit tulivat myyntiin klo 18:00 BST, ja ne olivat kaikki loppuunmyytyjä klo 18:27 mennessä. Tuolloin järjestäjät lähettivät twiitin, jossa kerrottiin, että kaikki oli jo myyty. Yleiset liput vuoden 2020 tapahtumaan, joka järjestetään 24.-28. kesäkuuta Worthy Farmilla Somersetissä, vapautetaan sunnuntaina kello 09:00. Lippu- ja bussipaketit menettäneet fanit valittivat Twitterissä. Yksi kirjoitti: "Glastonburyn lippustressi on todellista". Toinen pettynyt fani jakoi kuvan tuolissa istuvasta luurangosta kuvatekstin kera: "Odottelen Glastonburyn lippuja jonossa". Toinen kirjoitti: "Se on hyvä: "Glastonburyn liput ovat myytti." Glastonburyn 2019 pääesiintyjinä esiintyivät Stormzy, The Killers ja The Cure. Vuoden 2020 kokoonpanoa ei ole vielä julkistettu, mutta Sir Paul McCartney on mainittu mahdolliseksi pääesiintyjäksi.</w:t>
      </w:r>
    </w:p>
    <w:p>
      <w:r>
        <w:rPr>
          <w:b/>
        </w:rPr>
        <w:t xml:space="preserve">Yhteenveto</w:t>
      </w:r>
    </w:p>
    <w:p>
      <w:r>
        <w:t xml:space="preserve">Ensimmäinen erä ensi vuoden Glastonbury-festivaalin lippuja on myyty loppuun vain 27 minuutissa.</w:t>
      </w:r>
    </w:p>
    <w:p>
      <w:r>
        <w:rPr>
          <w:b/>
          <w:u w:val="single"/>
        </w:rPr>
        <w:t xml:space="preserve">Asiakirjan numero 39547</w:t>
      </w:r>
    </w:p>
    <w:p>
      <w:r>
        <w:t xml:space="preserve">Roskia keräävä laama Domingo käynnistää roskien vastaisen kampanjan</w:t>
      </w:r>
    </w:p>
    <w:p>
      <w:r>
        <w:t xml:space="preserve">Domingon omistajat Paola Albertazzi ja Richard Haggerty Eryrysistä, Moldin läheltä, tekevät säännöllisesti paikallisia roskienkeräyksiä ja tuovat lemmikkilaamansa mukaan auttamaan. Sillä on räätälöidyt valjaat, jotta se voi kantaa roskat helpommin. Domingo on nyt Keep Wales Tidyn Spring Clean Cymru -kampanjan virallinen maskotti. Pariskunta hankki Domingon vuonna 2009 yhdelle hevosistaan kumppaniksi - ja sanoi, että se on nyt osa heidän huonekalujaan. "Olen aina käynyt keräämässä roskia, ja huomasin, että kun Domingo on mukanani, ihmiset kiinnittävät enemmän huomiota", Paola kertoi BBC:n Post Cyntaf -ohjelmassa. "Ja tietysti se rakastaa huomiota." Yhteisön ryhmiä, kouluja ja yrityksiä kannustetaan osallistumaan kampanjaan, joka kestää 1.-5. maaliskuuta.</w:t>
      </w:r>
    </w:p>
    <w:p>
      <w:r>
        <w:rPr>
          <w:b/>
        </w:rPr>
        <w:t xml:space="preserve">Yhteenveto</w:t>
      </w:r>
    </w:p>
    <w:p>
      <w:r>
        <w:t xml:space="preserve">Roskien vastainen kampanja on käynnistetty, ja sen keulakuvana on roskia keräävä laama.</w:t>
      </w:r>
    </w:p>
    <w:p>
      <w:r>
        <w:rPr>
          <w:b/>
          <w:u w:val="single"/>
        </w:rPr>
        <w:t xml:space="preserve">Asiakirjan numero 39548</w:t>
      </w:r>
    </w:p>
    <w:p>
      <w:r>
        <w:t xml:space="preserve">Työväenpuolue tutkii NI-valiokunnan eroamisia</w:t>
      </w:r>
    </w:p>
    <w:p>
      <w:r>
        <w:t xml:space="preserve">Jäsenet erosivat komiteasta viime viikolla... He väittivät, että jotkut heidän kollegoistaan Pohjois-Irlannissa tukivat muita poliittisia ryhmiä ja "järjestäytyivät salaa" Labourissa. Puolue on kuitenkin sittemmin saanut uusia valituksia siitä, miten NI:n toimeenpanevaa elintä johdettiin. Labourin sisäisen hallinnon johtaja on kirjoittanut jäsenille ja ilmoittanut tutkivansa "kaikkia esitettyjä väitteitä ja valituksia". Puoluevirkailija sanoi, että useat viime viikolla eronneet jäsenet "esittivät yhteisessä eroilmoituksessaan vakavia väitteitä Labour-puolueen sääntöjen rikkomisesta". Puoluevirkailija lisäsi kuitenkin, että heidän eroamisensa jälkeen puolue oli saanut useita uusia valituksia, jotka koskivat "väitteitä väärinkäytöksistä ja epäasiallisesta käytöksestä, jotka liittyvät toimeenpanevan komitean toimintaan". Puoluevirkailija sanoi sähköpostiviestissä, että mikään syytöksistä ei liittynyt taloudellisiin väärinkäytöksiin, joten rahastonhoitaja pysyisi tehtävässään.</w:t>
      </w:r>
    </w:p>
    <w:p>
      <w:r>
        <w:rPr>
          <w:b/>
        </w:rPr>
        <w:t xml:space="preserve">Yhteenveto</w:t>
      </w:r>
    </w:p>
    <w:p>
      <w:r>
        <w:t xml:space="preserve">Työväenpuolue on aloittanut tutkinnan väärinkäytösväitteistä kahdeksan Pohjois-Irlannin toimeenpanevasta komiteasta eronneen henkilön jälkeen.</w:t>
      </w:r>
    </w:p>
    <w:p>
      <w:r>
        <w:rPr>
          <w:b/>
          <w:u w:val="single"/>
        </w:rPr>
        <w:t xml:space="preserve">Asiakirjan numero 39549</w:t>
      </w:r>
    </w:p>
    <w:p>
      <w:r>
        <w:t xml:space="preserve">Selstonin murhatutkimus pakettiauton alle jääneen naisen jälkeen</w:t>
      </w:r>
    </w:p>
    <w:p>
      <w:r>
        <w:t xml:space="preserve">Se tapahtui Alfreton Roadilla, Selstonissa, noin klo 18:23 BST lauantaina, poliisi sanoi. Nainen, 32, julistettiin kuolleeksi tapahtumapaikalla. Nottinghamshiren poliisi sanoi uskovansa, että ennen onnettomuutta oli ollut tappelu, ja se on pyytänyt tietoja mahdollisilta silminnäkijöiltä. Neljä 21-46-vuotiasta miestä ja yksi nainen pidätettiin tapahtumapaikalla. Seuraa BBC East Midlandsia Facebookissa, Twitterissä tai Instagramissa. Lähetä juttuideoita osoitteeseen eastmidsnews@bbc.co.uk.</w:t>
      </w:r>
    </w:p>
    <w:p>
      <w:r>
        <w:rPr>
          <w:b/>
        </w:rPr>
        <w:t xml:space="preserve">Yhteenveto</w:t>
      </w:r>
    </w:p>
    <w:p>
      <w:r>
        <w:t xml:space="preserve">Nainen kuoli, kun pakettiauto törmäsi häneen, mikä johti murhatutkimuksiin.</w:t>
      </w:r>
    </w:p>
    <w:p>
      <w:r>
        <w:rPr>
          <w:b/>
          <w:u w:val="single"/>
        </w:rPr>
        <w:t xml:space="preserve">Asiakirjan numero 39550</w:t>
      </w:r>
    </w:p>
    <w:p>
      <w:r>
        <w:t xml:space="preserve">Southamptonin lentoasemasta tulee väliaikainen ruumishuone.</w:t>
      </w:r>
    </w:p>
    <w:p>
      <w:r>
        <w:t xml:space="preserve">Käytettävä alue on matkustajaterminaalista täysin erillään oleva, erityisesti tähän tarkoitukseen mukautettu suojattu alue, jota kutsutaan Grayson-alueeksi. Hampshiren kreivikunnanvaltuuston kansanterveysjohtaja Simon Bryant sanoi, että on tärkeää olla "hyvin valmistautunut". Alueella on ympärivuorokautinen poliisivalvonta. Bryant lisäsi: "Haluan vakuuttaa niiden henkilöiden perheille ja ystäville, jotka mahdollisesti majoittuvat väliaikaisesti Grayson Siteen, että heidän läheisiään kunnioitetaan kaikin mahdollisin tavoin". Hän lisäsi, että viranomainen on ollut tiiviisti yhteydessä uskonnollisten johtajien kanssa "varmistaakseen, että vaadittuja tapoja ja käytäntöjä noudatetaan aina". Lentoasemalta lähtee tällä hetkellä vain yksi lounaslento päivässä Jerseyyn ja Guernseyyn.</w:t>
      </w:r>
    </w:p>
    <w:p>
      <w:r>
        <w:rPr>
          <w:b/>
        </w:rPr>
        <w:t xml:space="preserve">Yhteenveto</w:t>
      </w:r>
    </w:p>
    <w:p>
      <w:r>
        <w:t xml:space="preserve">Southamptonin lentoasemasta tulee väliaikainen ruumishuone, joka palvelee Hampshirea, Portsmouthia ja Southamptonia koronaviruksen puhkeamisen aikana.</w:t>
      </w:r>
    </w:p>
    <w:p>
      <w:r>
        <w:rPr>
          <w:b/>
          <w:u w:val="single"/>
        </w:rPr>
        <w:t xml:space="preserve">Asiakirjan numero 39551</w:t>
      </w:r>
    </w:p>
    <w:p>
      <w:r>
        <w:t xml:space="preserve">Kauppiaiden pelko Monks Crossin stadionsuunnitelmasta</w:t>
      </w:r>
    </w:p>
    <w:p>
      <w:r>
        <w:t xml:space="preserve">Suunnitelman mukaan Monks Crossiin rakennettaisiin uusi suuri Marks &amp; Spencer -myymälä ja 6 000-paikkainen stadion. Kaupan omistaja Jean Reeves sanoi, että se voi olla "tuhoisa". Rakennuttaja Oakgate järjestää suunnitelmista näyttelyn ja sanoi, ettei se kommentoi keskustelua. Se on paikalla vastaamassa kysymyksiin Courtneys Gymissä Huntington Stadiumin vieressä perjantaina ja Hilton-hotellissa Tower Streetillä lauantaina kello 1000-1500 BST. Jos stadion hyväksytään, siitä tulisi York Cityn jalkapalloseuran ja York City Knightsin rugbyseuran koti. "Ei tervetullut Yorkiin" Yorkin kauppakamarin puheenjohtaja ja Mulberry Hall -myymälän omistaja Adam Sinclair sanoi, että rakennushanke tarjoaa ilmaista pysäköintiä ja vetää ostajat pois kaupungin keskustasta. "Pysäköintimaksut [kaupungin keskustassa] syrjivät Yorkin ulkopuolelta tulevia ostajia, mikä ei ole tervetullutta Yorkiin, vaan "ei-toivottua Yorkiin"", hän sanoi. Stonegatessa sijaitsevaa Candle Shopia pitävä Reeves lisäsi: "Se on tarpeeksi paha taantuman aikana, mutta se olisi vielä pahempaa. "Monks Cross kukoistaa viikonloppuisin, mutta turistit, jotka tulevat, eivät myöskään osta kaupungin keskustassa." Muut kauppiaat ovat suhtautuneet myönteisesti suunnitelmiin, sillä ne antavat keskustalle mahdollisuuden kehittyä. Banksin musiikkikaupan johtaja Andrew Nixon sanoi, että keskustasta voisi tulla erikoisliikkeiden "Mekka". George Myerscough Robson and Coopersista, joka toimittaa laukkuja ja matkatavaroita Lendalissa, sanoi, että liike on niin vakiintunut, ettei uusi kehitys vaikuttaisi heidän asiakaskuntaansa.</w:t>
      </w:r>
    </w:p>
    <w:p>
      <w:r>
        <w:rPr>
          <w:b/>
        </w:rPr>
        <w:t xml:space="preserve">Yhteenveto</w:t>
      </w:r>
    </w:p>
    <w:p>
      <w:r>
        <w:t xml:space="preserve">Yorkin laitamille rakennettavaa suurta ostos- ja urheilustadionia koskevat suunnitelmat ovat tulleet julkisesti nähtäville, vaikka jotkut keskustan kauppiaat pelkäävät, että kehitys tulee maksamaan heille liiketoimintaa.</w:t>
      </w:r>
    </w:p>
    <w:p>
      <w:r>
        <w:rPr>
          <w:b/>
          <w:u w:val="single"/>
        </w:rPr>
        <w:t xml:space="preserve">Asiakirjan numero 39552</w:t>
      </w:r>
    </w:p>
    <w:p>
      <w:r>
        <w:t xml:space="preserve">AG Barr raportoi ensimmäisen vuosipuoliskon myynnin ja voiton kasvusta</w:t>
      </w:r>
    </w:p>
    <w:p>
      <w:r>
        <w:t xml:space="preserve">Cumbernauldissa sijaitseva yritys raportoi 4 %:n noususta perustuvassa voitossa ennen veroja 18,2 miljoonaan puntaan kuudelta kuukaudelta 28. heinäkuuta, kun myynti nousi 5,5 % 129,8 miljoonaan puntaan. Barr sanoi, että sen "kasvuvauhti ei ole katkennut" huolimatta alaa koettelevista vastatuulesta. Se viittasi myös "haastaviin ja epävakaisiin markkinoihin". Barr uudisti juomasarjojaan vähentääkseen niiden sokeripitoisuutta ennen kuin Ison-Britannian uusi virvoitusjuomien sokerivero otettiin käyttöön huhtikuussa. Konserni lopetti Irn-Brun alkuperäisen täyssokerisen version valmistuksen tammikuun alussa, mutta siirto aiheutti vastareaktion, kun fanit keräsivät hiilihappojuomaa varastoon ennen reseptimuutosta. Barr joutui myös kamppailemaan hiilidioksidipulasta koko markkinoilla kesän helleaallon aikaan, jolloin hiilihappoisten juomien kysyntä kasvoi voimakkaasti. Tähän lisättiin äärimmäiset sääolosuhteet, kuten alkukevään itämainen hirviö ja kesä- ja heinäkuun paahtavat lämpötilat. Toimitusjohtaja Roger White sanoi: "Olemme saavuttaneet vankan taloudellisen tuloksen tilikauden ensimmäisellä puoliskolla ja selviytyneet virvoitusjuomaveron käyttöönotosta, uudelleenmuotoilusta, sään ääri-ilmiöistä ja hiilidioksidipulasta sekä dynaamisesta kuluttaja-, asiakas- ja makrotaloudellisesta ympäristöstä."</w:t>
      </w:r>
    </w:p>
    <w:p>
      <w:r>
        <w:rPr>
          <w:b/>
        </w:rPr>
        <w:t xml:space="preserve">Yhteenveto</w:t>
      </w:r>
    </w:p>
    <w:p>
      <w:r>
        <w:t xml:space="preserve">Irn-Bru-juomien valmistaja AG Barr on raportoinut myynnin ja voittojen kasvaneen, kun se on selvinnyt uudesta sokeriverosta, maaliskuun kylmyydestä ja hiilidioksidipulasta.</w:t>
      </w:r>
    </w:p>
    <w:p>
      <w:r>
        <w:rPr>
          <w:b/>
          <w:u w:val="single"/>
        </w:rPr>
        <w:t xml:space="preserve">Asiakirjan numero 39553</w:t>
      </w:r>
    </w:p>
    <w:p>
      <w:r>
        <w:t xml:space="preserve">Kannabispoliisi löysi kaimaania kotietsinnän aikana</w:t>
      </w:r>
    </w:p>
    <w:p>
      <w:r>
        <w:t xml:space="preserve">Matelija, Caiman crocodilus, löydettiin keskiviikkona Essexin Westcliffissä sijaitsevan kodin makuuhuoneesta yhdessä 16 elävän käärmeen, muun muassa kobran, kuparikärjen ja pytonin kanssa. Myös skorpioni löytyi, samoin kuin seitsemän kuollutta käärmettä. Basildonista kotoisin oleva 36-vuotias mies on pidätetty epäiltynä kannabiksen tuottamisesta ja eläinsuojelurikoksista. Eläimet ovat nyt RSPCA:n huostassa. Komisario Steve Nelson Kentin ja Essexin vakavan rikollisuuden osastolta sanoi: "Teemme yhteistyötä hyväntekeväisyysjärjestön kanssa tutkiessamme, miten näitä villieläimiä on voitu pitää tällaisissa olosuhteissa. "Poliiseina törmäämme tutkimuksissamme moniin erilaisiin löytöihin, ja nämä ovat epätavallisimpia." Mies on vapautettu takuita vastaan 13. helmikuuta asti. Etsintä ja pidätys liittyivät Basildonin teollisuusyksiköstä marraskuussa 2015 löydetyn kannabistehtaan jatkotutkimuksiin.</w:t>
      </w:r>
    </w:p>
    <w:p>
      <w:r>
        <w:rPr>
          <w:b/>
        </w:rPr>
        <w:t xml:space="preserve">Yhteenveto</w:t>
      </w:r>
    </w:p>
    <w:p>
      <w:r>
        <w:t xml:space="preserve">Huumetutkinnan yhteydessä poliisi löysi kotietsinnän yhteydessä 1,5 metriä pitkän kaimanin.</w:t>
      </w:r>
    </w:p>
    <w:p>
      <w:r>
        <w:rPr>
          <w:b/>
          <w:u w:val="single"/>
        </w:rPr>
        <w:t xml:space="preserve">Asiakirjan numero 39554</w:t>
      </w:r>
    </w:p>
    <w:p>
      <w:r>
        <w:t xml:space="preserve">Huddersfield Royal Infirmary A&amp;E siirtyä kuuleminen ilmoitti</w:t>
      </w:r>
    </w:p>
    <w:p>
      <w:r>
        <w:t xml:space="preserve">Tammikuussa julkaistussa raportissa paljastettiin muutoksia, joiden NHS-pomot ovat sittemmin sanoneet voivan säästää 31 miljoonaa puntaa. Potilaiden, henkilökunnan ja muiden asianosaisten näkemyksiä pyydettäisiin 14 viikkoa kestävässä NHS-kuulemisessa 15. maaliskuuta alkaen. Sulkemista vastaan on järjestetty mielenosoituksia, ja lähes 60 000 kannattajaa on allekirjoittanut vetoomuksen. Huddersfieldin lähellä syntynyt näyttelijä Sir Patrick Stewart sanoi tammikuussa twiitissään, että päivystysosaston sulkeminen olisi "suuri virhe". Kuulemisasiakirjaluonnoksen mukaan sairaalan purkaminen ja päivystyspalveluiden siirtäminen Calderdale Royaliin Halifaxiin maksaisi 470 miljoonaa puntaa, kun Huddersfieldin osalta harkittujen ehdotusten mukaan kustannukset olisivat 501 miljoonaa puntaa. Huddersfieldin Acre Millin alueelle rakennettaisiin uusi sairaala suunniteltua hoitoa varten, mutta ei päivystystä. Huddersfieldin asukkaat olisi vietävä kiireellistä hoitoa varten Halifaxiin, Wakefieldiin tai Barnsleyyn tai Peak Districtin yli Oldhamiin tai itäiseen Manchesteriin. Kuulemista johtavat Calderdalen ja Greater Huddersfieldin NHS:n kliiniset tilaajaryhmät, ja lopullisen päätöksen uskotaan syntyvän vasta lokakuussa. Tohtori Steve Ollerton, NHS Greater Huddersfield CCG:n puheenjohtaja, sanoi: "Olemme tyytyväisiä siihen, että voimme käydä todellisia keskusteluja ihmisten kanssa koko kuulemisen ajan ja kuunnella heidän näkemyksiään."</w:t>
      </w:r>
    </w:p>
    <w:p>
      <w:r>
        <w:rPr>
          <w:b/>
        </w:rPr>
        <w:t xml:space="preserve">Yhteenveto</w:t>
      </w:r>
    </w:p>
    <w:p>
      <w:r>
        <w:t xml:space="preserve">Suunnitelmista purkaa Huddersfieldin kuninkaallinen sairaala ja korvata se uudella laitoksella, jossa ei ole ensiapupoliklinikkaa, järjestetään julkinen kuuleminen.</w:t>
      </w:r>
    </w:p>
    <w:p>
      <w:r>
        <w:rPr>
          <w:b/>
          <w:u w:val="single"/>
        </w:rPr>
        <w:t xml:space="preserve">Asiakirjan numero 39555</w:t>
      </w:r>
    </w:p>
    <w:p>
      <w:r>
        <w:t xml:space="preserve">Fromen lelukirjasto suljetaan, ellei rahoitusta löydy</w:t>
      </w:r>
    </w:p>
    <w:p>
      <w:r>
        <w:t xml:space="preserve">Fromen lelukirjasto, joka on toiminut jo yli 30 vuotta, sanoi, että sillä on riittävästi tavaraa vuoden loppuun asti. Se sanoi, että Covid-19 oli osittain johtanut taloudelliseen vaikeuteen, ja vähintään 5 000 puntaa tarvittiin toiminnan jatkamiseen. Sen johtajan mukaan sen on pysyttävä auki, jotta se voi tarjota leikkitunteja esikoululaisille ja tukea vanhemmille. Sue Willis, Purple Elephant -järjestön johtaja, joka otti lelukirjaston pyörittämisen vapaaehtoisilta äideiltä vuoden 2017 lopussa, sanoi, että se oli ollut "huikeaa pikku rahoituksesta toiseen". Hän sanoi: "Se on vain yksi asia, joka ei ole vielä hoidettu: "Jos emme löydä jotakuta tai joitakin ihmisiä, jotka mielellään tukevat meitä ja pitävät sen toiminnassa, se suljetaan. "Lukitus on varmasti tehnyt siitä vaikeaa. Avustusrahoitusta etsiessämme siitä on tullut huomattavasti vaikeampaa maaliskuusta lähtien." Hän jatkaa. Willis sanoi, että kaksi paikallista yritystä oli hiljattain ilmoittautunut sponsoreiksi, mutta lisää tarvittiin, jotta toiminta jatkuisi joulun jälkeen.</w:t>
      </w:r>
    </w:p>
    <w:p>
      <w:r>
        <w:rPr>
          <w:b/>
        </w:rPr>
        <w:t xml:space="preserve">Yhteenveto</w:t>
      </w:r>
    </w:p>
    <w:p>
      <w:r>
        <w:t xml:space="preserve">Leluja lainaava ja lapsille leikkipaikkoja tarjoava järjestö ilmoitti, että se joutuu pian lopettamaan toimintansa, ellei säännöllistä rahoitusta löydy.</w:t>
      </w:r>
    </w:p>
    <w:p>
      <w:r>
        <w:rPr>
          <w:b/>
          <w:u w:val="single"/>
        </w:rPr>
        <w:t xml:space="preserve">Asiakirjan numero 39556</w:t>
      </w:r>
    </w:p>
    <w:p>
      <w:r>
        <w:t xml:space="preserve">Surreyn yliopiston 5G-tutkimuskeskuksen suunnitelmat paljastettiin</w:t>
      </w:r>
    </w:p>
    <w:p>
      <w:r>
        <w:t xml:space="preserve">Surreyn yliopiston mukaan sen 35 miljoonan punnan 5G-innovaatiokeskus työllistäisi 130 tutkijaa ja noin 90 tohtoriopiskelijaa. Se aikoo myös käyttää kampuksen ympärillä olevia lyhtypylväiden tukiasemia verkon luomiseksi tulevan teknologian testaamiseen. Yliopiston mukaan se odottaa keskuksen valmistuvan tammikuussa 2015. "Jännittävä visio" Keskusta rahoittavat matkapuhelinoperaattorit, infrastruktuurin tarjoajat ja Yhdistyneen kuningaskunnan tutkimuskumppanuusinvestointirahasto. Langattoman matkaviestinnän professori ja Surreyn yliopiston viestintäjärjestelmien tutkimuskeskuksen johtaja Rahim Tafozolli sanoi: "Se on jännittävä visio siitä, että siitä on tulossa erittäin tärkeä keskus paitsi yliopistolle myös koko Yhdistyneelle kuningaskunnalle ja sen ulkopuolelle. "Suunnitelmat heijastavat tavoitettamme olla teknologian eturintamassa nopeasti muuttuvassa ja verkottuneessa maailmassa." Hän sanoi aiemmin, että 5G:n, joka hänen mielestään voisi olla käytössä vuoteen 2020 mennessä, olisi oltava edeltäjäänsä taloudellisempi. Maailmalla on tehty myös muita testejä 4G-teknologian seuraajasta, jota kutsutaan joskus 5G:ksi. Tällä hetkellä ei kuitenkaan ole sovittua määritelmää siitä, mitä 5G on tai miten se toimii.</w:t>
      </w:r>
    </w:p>
    <w:p>
      <w:r>
        <w:rPr>
          <w:b/>
        </w:rPr>
        <w:t xml:space="preserve">Yhteenveto</w:t>
      </w:r>
    </w:p>
    <w:p>
      <w:r>
        <w:t xml:space="preserve">Surreyn keskuksen suunnitelma, jonka tarkoituksena on johtaa neljännen sukupolven (4G) matkaviestintäteknologian seuraajan etsintää, on julkistettu.</w:t>
      </w:r>
    </w:p>
    <w:p>
      <w:r>
        <w:rPr>
          <w:b/>
          <w:u w:val="single"/>
        </w:rPr>
        <w:t xml:space="preserve">Asiakirjan numero 39557</w:t>
      </w:r>
    </w:p>
    <w:p>
      <w:r>
        <w:t xml:space="preserve">PwC:n mukaan NI:n talouden elpyminen on epätasaista ja kaikkea muuta kuin varmaa.</w:t>
      </w:r>
    </w:p>
    <w:p>
      <w:r>
        <w:t xml:space="preserve">Julian O'NeillBBC News NI:n yrityskirjeenvaihtaja Alueen kasvuvauhti oli sen mukaan Yhdistyneen kuningaskunnan alhaisin huolimatta kahden viime vuoden aikana tapahtuneesta edistyksestä. Työllisyys on kasvanut 20 000:lla 24 kuukauden aikana maaliskuuhun 2014 mennessä. Tämä on johtunut investoinneista liike- ja rahoituspalveluihin sekä joidenkin teollisuudessa ja vähittäiskaupassa menetettyjen työpaikkojen elpymisestä. "Elpymisestä on selviä merkkejä", totesi PwC:n pääekonomisti Esmond Birnie. "Kyse on kuitenkin pikemminkin hitaasta kiinni kuromisesta kiinni vuoden 2007 tasosta kuin todellisen kasvun osoittamisesta, jollaista Lontoon ulkopuoliset alueet ovat saavuttaneet." Saman kaksivuotiskauden aikana julkisen sektorin työllisyys kasvoi lähes 1 800:lla. Säästöleikkausten jatkuminen saattaa kuitenkin pysäyttää tämän suuntauksen. Birnie sanoi, että työttömyysjonon lyhentäminen "naamioi" ongelma-alueita. "Palkat ovat edelleen jäljessä inflaatiosta, tuottavuus on suurin piirtein ennallaan, ja noin tusina yksityisen sektorin yritystä vastaa suurimmasta osasta tehdasteollisuuden vientiä, hän lisäsi. PwC ennustaa paikallisen talouden kasvavan 2,2 prosenttia vuonna 2014.</w:t>
      </w:r>
    </w:p>
    <w:p>
      <w:r>
        <w:rPr>
          <w:b/>
        </w:rPr>
        <w:t xml:space="preserve">Yhteenveto</w:t>
      </w:r>
    </w:p>
    <w:p>
      <w:r>
        <w:t xml:space="preserve">PricewaterhouseCoopersin (PwC) tuoreimman analyysin mukaan Pohjois-Irlannin talouden elpyminen on "hajanaista ja kaikkea muuta kuin varmaa".</w:t>
      </w:r>
    </w:p>
    <w:p>
      <w:r>
        <w:rPr>
          <w:b/>
          <w:u w:val="single"/>
        </w:rPr>
        <w:t xml:space="preserve">Asiakirjan numero 39558</w:t>
      </w:r>
    </w:p>
    <w:p>
      <w:r>
        <w:t xml:space="preserve">Bristolin hematologian ja onkologian keskuksen laajentaminen hallituksen tukemana</w:t>
      </w:r>
    </w:p>
    <w:p>
      <w:r>
        <w:t xml:space="preserve">Bristolin hematologian ja onkologian keskuksen 16 miljoonan punnan laajennus on saanut tukea University Hospitals Bristol NHS Foundation Trustin hallitukselta. Säätiö odottaa tällä hetkellä rakennuslupaa uudistusta varten. Keskus tarjoaa hematologista ja syöpähoitoa Avonin, Somersetin ja Wiltshiren alueella asuville ihmisille. Bristolin hematologian ja onkologian keskuksen (BHOC) johtava kliinikko Amit Bahl sanoi: "BHOC:n jatkuva kehittäminen takaa tilat, jotka vastaavat keskuksen potilaille tarjoamaa erinomaista hoitotasoa." Muita hankkeesta hyötyviä osastoja ovat muun muassa lasten palovammat, neurotieteet ja terapeuttiset palvelut. Above and Beyond, Teenage Cancer Trust ja BHOC:n ystävät ovat suhtautuneet myönteisesti suunnitelmaan, jonka myötä käyttöön otetaan myös kaksi korvaavaa sädehoitopunkkia.</w:t>
      </w:r>
    </w:p>
    <w:p>
      <w:r>
        <w:rPr>
          <w:b/>
        </w:rPr>
        <w:t xml:space="preserve">Yhteenveto</w:t>
      </w:r>
    </w:p>
    <w:p>
      <w:r>
        <w:t xml:space="preserve">Suunnitelmat Bristolin sairaalaan perustettavasta syöpää sairastaville teini-ikäisille ja nuorille aikuisille tarkoitetusta sairaalayksiköstä ovat edenneet askeleen lähemmäksi.</w:t>
      </w:r>
    </w:p>
    <w:p>
      <w:r>
        <w:rPr>
          <w:b/>
          <w:u w:val="single"/>
        </w:rPr>
        <w:t xml:space="preserve">Asiakirjan numero 39559</w:t>
      </w:r>
    </w:p>
    <w:p>
      <w:r>
        <w:t xml:space="preserve">Gwyneddin valtuusto harkitsee kolmen viikon sääntöä mustien roskapussien keräämisestä.</w:t>
      </w:r>
    </w:p>
    <w:p>
      <w:r>
        <w:t xml:space="preserve">Valtuusto sanoo, että sen viikoittaiset kierrätys- ja ruoankeräyspalvelut oikeuttavat ottamaan käyttöön kolmen viikon säännön kotitalousjätteiden keräyksestä. Suunnitelmat keräyskäytäntöjen muuttamisesta menevät neuvoston kabinetin käsiteltäväksi 29. huhtikuuta. Paikallisviranomaisen mukaan se oli "hiuksenhienosti" lähellä 123 000 punnan sakkoa vuonna 2012/13, koska se ei kierrättänyt tarpeeksi jätettä. Ministerit odottavat, että kunnat kierrättävät tai kompostoivat 52 prosenttia kotitalouksien jätteistä, ja maaliskuuhun 2016 mennessä Walesin hallitus nostaa tämän vähimmäismäärän 58 prosenttiin. Jos tavoitteita ei saavuteta, Walesin hallitus määrää sakkoja. Gwyneddin neuvoston ympäristöasioista vastaava kabinettijäsen Gareth Roberts sanoi: "Jos emme toimi nyt, on vain ajan kysymys, milloin neuvostoon kohdistuu massiivisia taloudellisia seuraamuksia, joihin meillä ei yksinkertaisesti ole varaa." Hän sanoi, että vuosien 2012/13 kokemukset viittaavat siihen, että valtuusto "saavuttaisi tämän pisteen ennemmin kuin myöhemmin", jos useampia kotitalouksia ei saada suostuteltua kierrättämään, hän sanoi. Jos 29. huhtikuuta tehdyt ehdotukset hyväksytään, muutokset alkavat Dwyforin alueella lokakuusta alkaen, Meirionnyddin alueella maaliskuusta 2015 alkaen ja Arfonissa kesäkuusta 2015 alkaen.</w:t>
      </w:r>
    </w:p>
    <w:p>
      <w:r>
        <w:rPr>
          <w:b/>
        </w:rPr>
        <w:t xml:space="preserve">Yhteenveto</w:t>
      </w:r>
    </w:p>
    <w:p>
      <w:r>
        <w:t xml:space="preserve">Mustat jätesäkit saatetaan kerätä kolmen viikon välein, kun Gwyneddin kunta taistelee välttääkseen mahdolliset sakot, joihin sillä "ei yksinkertaisesti ole varaa".</w:t>
      </w:r>
    </w:p>
    <w:p>
      <w:r>
        <w:rPr>
          <w:b/>
          <w:u w:val="single"/>
        </w:rPr>
        <w:t xml:space="preserve">Asiakirjan numero 39560</w:t>
      </w:r>
    </w:p>
    <w:p>
      <w:r>
        <w:t xml:space="preserve">Jack Whitehallin "kääpiö"-rutiinista tehdyt valitukset hyväksyttiin</w:t>
      </w:r>
    </w:p>
    <w:p>
      <w:r>
        <w:t xml:space="preserve">Vuonna 2014 lähetetystä show'sta peräisin oleva loukkaava kohta oli äskettäin BBC Two -kanavalla esitetyssä Live at the Apollo -ohjelman uusinnassa. BBC:n Executive Complaints Unit on sanonut, että sitä ei lähetetä uudelleen. Whitehall, 32, on sittemmin sanonut, että he ovat edelleen yhteydessä toisiinsa, sillä heistä tuli konsertin jälkeen yliopistokavereita. "Yli odotusten" Valitusyksikkö sanoi: "ECU katsoi, että katsojat, jotka tuntevat Whitehallin itseironisen komediatyylin, olisivat ymmärtäneet, että ohjelman tarkoituksena oli ensisijaisesti osoittaa hänen omat riittämättömyytensä ja epäonnistumisensa, ja että siinä määrin se vastasi yleisön odotuksia stand up -komedialle myöhäisillan ohjelmassa." Whitehall ei kuitenkaan ollut tyytyväinen. "ECU kuitenkin hyväksyi, että oli tilanteita, joissa näytti siltä, että huumorin lähteenä oli pikemminkin stereotyyppinen näkemys kääpiöydestä itsestään kuin Jack Whitehallin omasta kyvyttömyydestä, mikä vei rutiinin yli yleisön odotusten tämäntyyppisen materiaalin suhteen." Stand-up-esitystensä lisäksi Whitehall on isännöinyt Brit Awards -gaalaa useaan otteeseen. Hänet tunnetaan ehkä parhaiten JP:n roolista sarjassa Fresh Meat ja Alfie Wickersin roolista Bad Education -televisio- ja elokuvasarjassa sekä siitä, että hän näytteli oikean isänsä Michaelin rinnalla elokuvassa Travels with My Father. Seuraa meitä Facebookissa tai Twitterissä @BBCNewsEnts. Jos sinulla on juttuehdotus, lähetä sähköpostia osoitteeseen entertainment.news@bbc.co.uk.</w:t>
      </w:r>
    </w:p>
    <w:p>
      <w:r>
        <w:rPr>
          <w:b/>
        </w:rPr>
        <w:t xml:space="preserve">Yhteenveto</w:t>
      </w:r>
    </w:p>
    <w:p>
      <w:r>
        <w:t xml:space="preserve">BBC on hyväksynyt kahden katsojan valitukset koomikko Jack Whitehallin ohjelmasta, joka sisälsi vitsin pop-konsertissa olosta kääpiön kanssa.</w:t>
      </w:r>
    </w:p>
    <w:p>
      <w:r>
        <w:rPr>
          <w:b/>
          <w:u w:val="single"/>
        </w:rPr>
        <w:t xml:space="preserve">Asiakirjan numero 39561</w:t>
      </w:r>
    </w:p>
    <w:p>
      <w:r>
        <w:t xml:space="preserve">Onnettomuuden uhri Ben Remfrey vitsailee, että Guernsey on "vaarallisempi kuin Libya".</w:t>
      </w:r>
    </w:p>
    <w:p>
      <w:r>
        <w:t xml:space="preserve">Entinen brittisotilas Ben Remfrey palasi Libyasta viime kuussa, koska maan jännitteet olivat kiristyneet. Mutta "vartioimattomana hetkenä" hän jäi St Sampsonin sillalla bussin alle. "Guernsey on selvästi vaarallisempi kuin Libya, Afganistan tai Irak, joten olen luultavasti turvallisemmassa turvassa, jos palaan sinne", hän sanoi BBC:lle. Remfrey, joka oli keskiviikkona tapahtumahetkellä palaamassa pysäköidylle autolleen, sanoi olevansa "erittäin onnekas" selvittyään törmäyksestä ilman vakavia vammoja. "Minulla oli paljon asioita mielessäni - yritin saada Libyassa sijaitsevan projektin takaisin käyntiin ja viettää aikaa perheen kanssa ennen kuin lähdin takaisin ulos", hän lisäsi. Törmäys rikkoi linja-auton tuulilasin, joka ei ollut liikenteessä, ja jätti Remfreylle ruhjeen keuhkoihin, ruhjevammoja kylkiluihin, murtuneen käden, murtuneet solisluut, kipeät polvet, kipeät nilkat, paljon hiertymiä ja viiltohaavoja. Hän sanoi: "Kuljettaja ehti jarruttaa ja pysähtyä, koska hän itse asiassa pysähtyi varpaideni päälle. "Olen erittäin onnekas, koska tämä oli täysin minun syytäni." "Olen työskennellyt maailman vaarallisimmissa ympäristöissä ja olen onneksi selvinnyt siitä vahingoittumattomana. "Sattui vain niin, että minulle sattui jotain sillalla, onneksi selvisin siitä... Aina kun laskee varansa, voi loukkaantua." Hän pyysi myös anteeksi niiltä, jotka olivat jumissa liikenteessä tapahtuman vuoksi, ja kiitti pelastuspalveluja ja niitä, jotka hoitivat häntä ennen heidän saapumistaan.</w:t>
      </w:r>
    </w:p>
    <w:p>
      <w:r>
        <w:rPr>
          <w:b/>
        </w:rPr>
        <w:t xml:space="preserve">Yhteenveto</w:t>
      </w:r>
    </w:p>
    <w:p>
      <w:r>
        <w:t xml:space="preserve">Libyassa ja Irakissa vihamielisistä olosuhteista selvinnyt pomminraivausasiantuntija myöntää olevansa "onnekas" selvittyään bussin eteen astumisesta Guernseyssä.</w:t>
      </w:r>
    </w:p>
    <w:p>
      <w:r>
        <w:rPr>
          <w:b/>
          <w:u w:val="single"/>
        </w:rPr>
        <w:t xml:space="preserve">Asiakirjan numero 39562</w:t>
      </w:r>
    </w:p>
    <w:p>
      <w:r>
        <w:t xml:space="preserve">Australian roomalaiskatolinen kirkko myöntää lasten seksuaalisen hyväksikäytön</w:t>
      </w:r>
    </w:p>
    <w:p>
      <w:r>
        <w:t xml:space="preserve">Melbournen arkkipiispa Denis Hart kuvaili lukuja "kauhistuttaviksi ja häpeällisiksi". Tiedot julkaistiin esityksessä, joka esitettiin osavaltion parlamentin tutkimuksessa hyväksikäyttötapausten käsittelystä. Aktivistien mukaan hyväksikäytön uhrien todellinen määrä voi olla jopa 10 000. Kirkko totesi lausunnossaan, että 620 tapausta on 80 vuoden ajalta, ja suurin osa niistä on tapahtunut 1960-1980-luvuilla. Se sanoo, että se tutkii vielä 45 muuta tapausta. Arkkipiispa Hart sanoi lausunnossaan, että on tärkeää puhua avoimesti "Victoriassa ja muualla tapahtuneesta kauheasta hyväksikäytöstä". "Odotamme tämän tutkimuksen auttavan hyväksikäytön kohteeksi joutuneita parantumaan, tarkastelevan kirkon reaktioiden laajaa kontekstia erityisesti viimeisten 16 vuoden aikana ja antavan suosituksia uhrien hoidon ja ennaltaehkäisevien toimenpiteiden tehostamiseksi", lausunnossa sanottiin. Kampanjaryhmien mukaan monet hyväksikäyttötapaukset ovat jääneet ilmoittamatta, ja he uskovat, että uhrien todellinen määrä on lähempänä 10 000:ta pelkästään Victoriassa. Roomalaiskatolisten pappien tekemät lasten hyväksikäytöt ovat olleet viime vuosina suuri ongelma Australiassa. Paavi Benedictus XVI tapasi joitakin uhreja Australian-vierailullaan heinäkuussa 2008 ja pyysi julkisesti anteeksi hyväksikäyttöä.</w:t>
      </w:r>
    </w:p>
    <w:p>
      <w:r>
        <w:rPr>
          <w:b/>
        </w:rPr>
        <w:t xml:space="preserve">Yhteenveto</w:t>
      </w:r>
    </w:p>
    <w:p>
      <w:r>
        <w:t xml:space="preserve">Australian Victorian osavaltion roomalaiskatolinen kirkko on vahvistanut, että sen papit ovat käyttäneet seksuaalisesti hyväksi yli 600 lasta 1930-luvulta lähtien.</w:t>
      </w:r>
    </w:p>
    <w:p>
      <w:r>
        <w:rPr>
          <w:b/>
          <w:u w:val="single"/>
        </w:rPr>
        <w:t xml:space="preserve">Asiakirjan numero 39563</w:t>
      </w:r>
    </w:p>
    <w:p>
      <w:r>
        <w:t xml:space="preserve">Coronavirus: RNLI:n hengenpelastussuunnitelma 70 rannalle</w:t>
      </w:r>
    </w:p>
    <w:p>
      <w:r>
        <w:t xml:space="preserve">Hengenpelastuksen käyttöönotto keskeytettiin maaliskuussa hallituksen toimenpiteiden vuoksi, joilla pyritään hillitsemään koronaviruksen leviämistä. RNLI:n mukaan rantojen palauttaminen takaisin rannoille johtui "odotettavissa olevista muutoksista lukitusrajoituksiin tulevina viikkoina ja kuukausina". "Rannat valitaan riskien ja suosion perusteella", se lisäsi. Toiminnanjohtaja Mark Dowie sanoi, että palvelun käynnistäminen "vie aikaa" ja RNLI "varmistaa myös, että olosuhteet ovat turvalliset, jotta hengenpelastajamme voivat tarjota tehokasta palvelua". "Näistä haasteista huolimatta ja kun lukituksen poistamisesta ilmoitetaan riittävästi, toivomme voivamme lähettää hengenpelastajapartioita noin 70 rannalle eri puolilla Yhdistynyttä kuningaskuntaa ja Kanaalisaaria", hän sanoi. "Meillä voi olla ketterämpi palvelu, joka voi mukautua muuttuviin olosuhteisiin", hän lisäsi. RNLI sanoi, että se tekisi yhteistyötä maanomistajien ja paikallisviranomaisten kanssa rannoilla, joita se ei pysty kattamaan, ja antaisi vesiturvallisuusneuvontaa.</w:t>
      </w:r>
    </w:p>
    <w:p>
      <w:r>
        <w:rPr>
          <w:b/>
        </w:rPr>
        <w:t xml:space="preserve">Yhteenveto</w:t>
      </w:r>
    </w:p>
    <w:p>
      <w:r>
        <w:t xml:space="preserve">RNLI on ilmoittanut, että hengenpelastajapartioita on tänä kesänä jälleen noin 70 rannalla tavanomaisen 240 sijaan.</w:t>
      </w:r>
    </w:p>
    <w:p>
      <w:r>
        <w:rPr>
          <w:b/>
          <w:u w:val="single"/>
        </w:rPr>
        <w:t xml:space="preserve">Asiakirjan numero 39564</w:t>
      </w:r>
    </w:p>
    <w:p>
      <w:r>
        <w:t xml:space="preserve">Kingsmillsin kämmenenjälki "kuuluu Newryssä pidätetylle miehelle</w:t>
      </w:r>
    </w:p>
    <w:p>
      <w:r>
        <w:t xml:space="preserve">Newryssä pidätetty mies päästettiin myöhemmin vapaaksi odottamaan raporttia syyttäjälaitokselle. Perjantaina poliisi vahvisti Kingsmillsin tutkinnan yhteydessä, että kämmenenjälki kuului 59-vuotiaalle. Aiemmin he olivat sanoneet vain, että pidätys oli "yhteydessä" sormenjälkeen. Toukokuussa poliisi ilmoitti aloittavansa uudelleen Kingsmillsin verilöylyn tutkinnan sen jälkeen, kun pakoautosta oli löytynyt kämmenenjälki. Perjantaina pidetyssä tutkinnassa joidenkin omaisten asianajaja pyysi lisäselvitystä, ja poliisi vahvisti, että se uskoo sormenjäljen kuuluvan pidätetylle miehelle. Tutkinta keskeytettiin, ja kuolinsyyntutkija selitti surmansa saaneiden omaisille, että hän toivoo saavansa pian selville, nostetaanko miestä vastaan syyte ja mitä se merkitsee tutkinnan kannalta. IRA:n jengi ampui 10 työmiestä kuoliaaksi sen jälkeen, kun heidän minibussinsa pysäytettiin lähellä Kingsmillsin kylää Armaghin kreivikunnassa. Surmansa saaneet olivat matkalla kotiin töistä tekstiilitehtaalta, kun he joutuivat väijytyksen kohteeksi. Yhdestoista mies, Alan Black, selvisi hengissä vakavista vammoista huolimatta. Bussissa ollut katolilainen mies oli käsketty poistumaan ennen ampumista. Tutkinta aloitettiin uudelleen pian sen jälkeen, kun murhia koskeva tutkinta oli aloitettu uhrien omaisten 13 vuotta kestäneen kampanjan jälkeen.</w:t>
      </w:r>
    </w:p>
    <w:p>
      <w:r>
        <w:rPr>
          <w:b/>
        </w:rPr>
        <w:t xml:space="preserve">Yhteenveto</w:t>
      </w:r>
    </w:p>
    <w:p>
      <w:r>
        <w:t xml:space="preserve">Kymmenen protestanttisen työmiehen murhissa käytetystä pakettiautosta löytyneen kämmenenjäljen uskotaan kuuluvan viime kuussa pidätetylle miehelle, on kuultu tutkinnassa.</w:t>
      </w:r>
    </w:p>
    <w:p>
      <w:r>
        <w:rPr>
          <w:b/>
          <w:u w:val="single"/>
        </w:rPr>
        <w:t xml:space="preserve">Asiakirjan numero 39565</w:t>
      </w:r>
    </w:p>
    <w:p>
      <w:r>
        <w:t xml:space="preserve">Melonin listeria tappoi kolme Australiassa</w:t>
      </w:r>
    </w:p>
    <w:p>
      <w:r>
        <w:t xml:space="preserve">Viisitoista iäkästä ihmistä on nyt saanut tartunnan taudinpurkauksessa, joka liittyy erääseen meloninviljelijään Uuden Etelä-Walesin osavaltiossa. Kaksi ensimmäistä kuolonuhria oli kotoisin Uudesta Etelä-Walesista, ja kolmas uhri oli Victorian osavaltiossa. Iäkkäitä, raskaana olevia ja pikkulapsia varoitetaan välttämään melonia, joka on jo viipaloitu. Kaikki 15 tartuntadiagnoosin saanutta olivat syöneet ennen sairastumistaan rockmelonia, joka tunnetaan myös nimellä cantaloupe. "Listerioosille alttiiden ihmisten tulisi hävittää kaikki ennen 1. maaliskuuta ostetut rockmelonit", Uuden Etelä-Walesin terveysviranomaisen tartuntataudeista vastaava johtaja Vicky Sheppeard sanoi. Tartunta on jäljitetty maatilalle Griffithin kaupungin lähellä Uudessa Etelä-Walesissa. Kalliomelonit on vedetty pois supermarkettien hyllyiltä eri puolilla Australiaa tammikuussa alkaneen tautitapauksen vuoksi. Mikä on listerioosi? Lähde: Tilastokeskus: NHS</w:t>
      </w:r>
    </w:p>
    <w:p>
      <w:r>
        <w:rPr>
          <w:b/>
        </w:rPr>
        <w:t xml:space="preserve">Yhteenveto</w:t>
      </w:r>
    </w:p>
    <w:p>
      <w:r>
        <w:t xml:space="preserve">Kolmas ihminen on kuollut Australiassa syötyään listeriabakteerin saastuttamaa melonia.</w:t>
      </w:r>
    </w:p>
    <w:p>
      <w:r>
        <w:rPr>
          <w:b/>
          <w:u w:val="single"/>
        </w:rPr>
        <w:t xml:space="preserve">Asiakirjan numero 39566</w:t>
      </w:r>
    </w:p>
    <w:p>
      <w:r>
        <w:t xml:space="preserve">Mies, joka laittoi kissan kuivausrumpuun vankilaan</w:t>
      </w:r>
    </w:p>
    <w:p>
      <w:r>
        <w:t xml:space="preserve">Allan Staughton, 23, Saunders Close, Huntingdon, Cambs, myönsi aiheuttaneensa kissalle tarpeetonta kärsimystä, ja häntä kiellettiin pitämästä eläimiä. Staughton laittoi ex-tyttöystävänsä kissan Princessin koneeseen ja sanoi: "Mennäänkö katsomaan Mr Tumblea?". Kissa loukkasi kielensä ja mursi hampaansa, ja se on sittemmin sijoitettu uudelleen. Staughton kuvasi kissaa entisessä kodissaan Godmanchesterissä. "Kidutuksen muoto" Video saatettiin RSPCA:n tietoon ja poistettiin YouTubesta. RSPCA kuvaili sitä "ilkeäksi rikokseksi". Staughton kertoi tarkastajille pitävänsä tapausta hauskana, kun häntä kuulusteltiin siitä ensimmäisen kerran. Eläinlääkäri Helen Dennis kertoi kuitenkin oikeudessa, että kissa olisi saanut "vakavia traumoja" koettelemuksesta. Huntingdonin tuomioistuimen puheenjohtajana toiminut tuomari Celia Chignell sanoi: "Pidämme tätä kidutuksen muotona, jota eläinlääkärin raportti vahvistaa". Kevin Warboys, lieventävä tuomari, sanoi, että hänen päämiehellään oli pakkomielle lasten televisiosta ja että hänellä oli tarkkaavaisuus- ja ylivilkkaushäiriö (ADHD), vaikka hän lisäsi, että tämä ei ollut "järkevä selitys" Staughtonin teoille. RSPCA:n tarkastaja Chris Nice oli tyytyväinen tuomioon ja sanoi: "Toivoimme, että hän saisi elinikäisen toimintakiellon, ja juuri näin on käynyt." Aiheeseen liittyvät Internet-linkit HM Courts Service RSPCA</w:t>
      </w:r>
    </w:p>
    <w:p>
      <w:r>
        <w:rPr>
          <w:b/>
        </w:rPr>
        <w:t xml:space="preserve">Yhteenveto</w:t>
      </w:r>
    </w:p>
    <w:p>
      <w:r>
        <w:t xml:space="preserve">Mies, joka laittoi kissan kuivausrumpuun, käynnisti sen kolme kertaa ja laittoi videon YouTubeen, on tuomittu 56 päiväksi vankilaan.</w:t>
      </w:r>
    </w:p>
    <w:p>
      <w:r>
        <w:rPr>
          <w:b/>
          <w:u w:val="single"/>
        </w:rPr>
        <w:t xml:space="preserve">Asiakirjan numero 39567</w:t>
      </w:r>
    </w:p>
    <w:p>
      <w:r>
        <w:t xml:space="preserve">Mid Suffolkin piirineuvosto hylkää "Hakluyt"-kylän kadunnimen.</w:t>
      </w:r>
    </w:p>
    <w:p>
      <w:r>
        <w:t xml:space="preserve">Kirjailija Richard Hakluyt, lausutaan "hack-loot", perusti Wetheringsett-cum-Brockfordin 1500-luvulla. Seurakuntaneuvosto toivoi voivansa nimetä uuden tien Hakluyt Close -nimiseksi. Mid Suffolkin piirineuvosto pelkää kuitenkin, että nimi on "hämmentävä" ja että se voi "hukata aikaa". Päätös on määrä tehdä ensi viikolla pidettävässä neuvoston kokouksessa. Viranomainen uskoo, että useimmat ihmiset eivät ymmärrä, miten Hakluyt lausutaan oikein. Neuvoston edustaja sanoi: "Mid Suffolk pyrkii katujen nimeämisessä noudattamaan kansallisia suuntaviivoja, joista yhden mukaan nimen on oltava yksiselitteinen lausua tai tavata. "Vaikka arvostamme rakennuttajan tavoin historiallisia mielleyhtymiä, olemme sitä mieltä, että 'Hakluyt Close' ei noudata näitä ohjeita, ja se voi vaikeuttaa rakennuskohteen markkinointia sekä tuhlaa aikaa hätätilanteessa ja aiheuttaa sekaannusta toimituksissa." Näin on myös rakennuttaja. "Mielestämme 'Jubilee Lane' on näistä syistä parempi." Hän sanoi myös, että seurakuntaneuvosto valittaa päätöksestämme ja että valitus menee 16. huhtikuuta yhdyskuntapoliittiseen lautakuntaan, jossa päätetään, kutsutaanko katu Hakluyt Close vai Jubilee Lane. Wetheringsett-cum-Brockfordin seurakuntaneuvostosta ei ollut ketään tavoitettavissa kommentoimaan.</w:t>
      </w:r>
    </w:p>
    <w:p>
      <w:r>
        <w:rPr>
          <w:b/>
        </w:rPr>
        <w:t xml:space="preserve">Yhteenveto</w:t>
      </w:r>
    </w:p>
    <w:p>
      <w:r>
        <w:t xml:space="preserve">Kylän "perustajaisälle" ei todennäköisesti nimetä katua hänen mukaansa, koska hänen nimeään on pidetty liian vaikeana lausua.</w:t>
      </w:r>
    </w:p>
    <w:p>
      <w:r>
        <w:rPr>
          <w:b/>
          <w:u w:val="single"/>
        </w:rPr>
        <w:t xml:space="preserve">Asiakirjan numero 39568</w:t>
      </w:r>
    </w:p>
    <w:p>
      <w:r>
        <w:t xml:space="preserve">Brexit "voi viedä kokoustyön" - Elin Jones</w:t>
      </w:r>
    </w:p>
    <w:p>
      <w:r>
        <w:t xml:space="preserve">EU:n tasolla päätettiin muun muassa yhteisestä maatalouspolitiikasta, kalastuspolitiikasta ja rakennerahastoista. Uusien toimintalinjojen tarkastaminen toisi kuitenkin "valtavasti työtä", hän sanoi. Hän lisäsi, että on löydettävä tasapaino Brexitin ja päivittäisen palvelutuotannon välillä. Ceredigionin Plaid Cymru -puolueen parlamentin jäsen Jonesista tuli puhemies toukokuussa parlamenttivaalien jälkeen. Hän kertoi Newyddion 9 -ohjelmassa: "EU on osa niin monia eri näkökohtia edustajakokouksen työssä - yhteinen maatalouspolitiikka, kalastuspolitiikka, rakennerahastot. "Hyvä tasapaino" "Meidän on luotava vain Walesille suunnattuja toimintalinjoja näissä asioissa. "On tärkeää, että hallitusta tarkastellaan perusteellisesti ja että se ottaa mukaan walesilaiset ja heidän prioriteettinsa, kun luodaan politiikkoja, jotka on luotu Euroopan tasolla ja joista haluamme nyt päättää täällä Walesissa.", totesi hän. "Tämä on valtava työmäärä." Jones lisäsi: "Haluan, että edustajakokous löytää hyvän tasapainon päivittäisten asioiden ja sen ylimääräisen työn välillä, jota sen on pidettävä silmällä seuraavien vuosien aikana."</w:t>
      </w:r>
    </w:p>
    <w:p>
      <w:r>
        <w:rPr>
          <w:b/>
        </w:rPr>
        <w:t xml:space="preserve">Yhteenveto</w:t>
      </w:r>
    </w:p>
    <w:p>
      <w:r>
        <w:t xml:space="preserve">Puheenjohtajan Elin Jonesin mukaan Euroopan unionista eroaminen voi viedä edustajakokouksen työn "kokonaan", koska sen on luotava omat, vain Walesille suunnatut politiikkansa.</w:t>
      </w:r>
    </w:p>
    <w:p>
      <w:r>
        <w:rPr>
          <w:b/>
          <w:u w:val="single"/>
        </w:rPr>
        <w:t xml:space="preserve">Asiakirjan numero 39569</w:t>
      </w:r>
    </w:p>
    <w:p>
      <w:r>
        <w:t xml:space="preserve">Sheffieldin murhaa tutkitaan miehen puukotuksen jälkeen</w:t>
      </w:r>
    </w:p>
    <w:p>
      <w:r>
        <w:t xml:space="preserve">21-vuotias uhri löydettiin puukoniskut rinnassa Piper Crescentistä Sheffieldissä noin kello 22.15 BST sunnuntaina. Poliisin mukaan mies, jonka nimeä ei ole vielä mainittu, vietiin sairaalaan, mutta hänet todettiin kuolleeksi pian sairaalaan saapumisen jälkeen. Komisario Jade Brice sanoi, että paikalle on maanantaina asetettu eristyssulku, ja poliisit jatkavat tutkimuksia.</w:t>
      </w:r>
    </w:p>
    <w:p>
      <w:r>
        <w:rPr>
          <w:b/>
        </w:rPr>
        <w:t xml:space="preserve">Yhteenveto</w:t>
      </w:r>
    </w:p>
    <w:p>
      <w:r>
        <w:t xml:space="preserve">Murhatutkinta on käynnissä sen jälkeen, kun mies oli puukotettu kuoliaaksi.</w:t>
      </w:r>
    </w:p>
    <w:p>
      <w:r>
        <w:rPr>
          <w:b/>
          <w:u w:val="single"/>
        </w:rPr>
        <w:t xml:space="preserve">Asiakirjan numero 39570</w:t>
      </w:r>
    </w:p>
    <w:p>
      <w:r>
        <w:t xml:space="preserve">Simon Cowell hylkää puhelimen 10 kuukaudeksi - ja jatkaa laskemista</w:t>
      </w:r>
    </w:p>
    <w:p>
      <w:r>
        <w:t xml:space="preserve">Mediamoguli kertoi Mail on Sunday -lehdelle, että häntä ärsytti se, kuinka usein hän käytti puhelintaan. 58-vuotias sanoi, että hänestä on tullut "paljon keskittyneempi" ja "tietoisempi ympärilläni olevista ihmisistä" sen jälkeen, kun hän luopui laitteestaan. Hän sanoi, että ilman puhelinta oleminen oli "outo kokemus", mutta "se on ehdottomasti tehnyt minusta onnellisemman". "En ole kirjaimellisesti käyttänyt puhelintani 10 kuukauteen", hän sanoi. "Minua ärsyttää se, että kun on kokous, kaikki ovat puhelimessa - ja minäkin olin varmaan siinä tilanteessa. Et voi keskittyä. "Se on tehnyt hyvää mielenterveydelleni. Se on hyvin outo kokemus, mutta se tekee todella hyvää, ja se on tehnyt minusta ehdottomasti onnellisemman." Deloitten vuonna 2017 tekemän tutkimuksen mukaan 55 prosenttia puhelimen käyttäjistä tarkistaa laitteensa 15 minuutin kuluessa heräämisestä - ja 41 prosenttia uskoi, että heidän kumppaninsa käyttää kännykkää liikaa. Maaliskuussa ilmoitettiin, että sovellus, joka palkitsee opiskelijat puhelimesta erossa vietetystä ajasta, julkaistaan 170 yliopistossa Yhdistyneessä kuningaskunnassa sen jälkeen, kun se oli osoittautunut suosituksi Skandinaviassa. Muita julkkiksia, joiden on kerrottu välttelevän kännyköitä, ovat muun muassa Elton John, Tyra Banks ja Sarah Jessica Parker.</w:t>
      </w:r>
    </w:p>
    <w:p>
      <w:r>
        <w:rPr>
          <w:b/>
        </w:rPr>
        <w:t xml:space="preserve">Yhteenveto</w:t>
      </w:r>
    </w:p>
    <w:p>
      <w:r>
        <w:t xml:space="preserve">Simon Cowell on paljastanut, ettei ole käyttänyt kännykkäänsä 10 kuukauteen - muutos oli hänen mielenterveytensä kannalta "niin hyvä".</w:t>
      </w:r>
    </w:p>
    <w:p>
      <w:r>
        <w:rPr>
          <w:b/>
          <w:u w:val="single"/>
        </w:rPr>
        <w:t xml:space="preserve">Asiakirjan numero 39571</w:t>
      </w:r>
    </w:p>
    <w:p>
      <w:r>
        <w:t xml:space="preserve">Maroon 5 -fanit käännytettiin pois väärennettyjen lippujen takia Bristolissa</w:t>
      </w:r>
    </w:p>
    <w:p>
      <w:r>
        <w:t xml:space="preserve">Colston Hallin henkilökunta uskoo, että keskiviikkoillan liput oli ostettu internetistä. Tapahtumapaikan tiedottajan mukaan väärennökset olivat erittäin laadukkaita. Hän sanoi: "Meillä on tulossa useita suuria konsertteja, ja kehotamme asiakkaita ostamaan liput vain lipputoimistosta tai hyvämaineisista lipunmyyjistä." 'Lippujen turvallisuus' Hän lisäsi: "Kaikkien, jotka ovat huolissaan netistä ostamastaan lipusta, tulisi ottaa yhteyttä Colston Halliin pettymysten välttämiseksi. "Henkilökunta keskustelee poliisin kanssa väärennöksistä ja etsii keinoja parantaa lippujen turvallisuutta. "Niitä, jotka käännytettiin pois, kehotettiin ottamaan yhteyttä lipunmyyjäänsä ja ilmoittamaan lipuista väärennöksinä", hän lisäsi. Los Angelesista, Kaliforniasta kotoisin oleva amerikkalainen rockyhtye oli aloittamassa Euroopan-kiertuettaan Bristolissa, ja lippujen kysyntä oli ollut suurta, sillä monet muut esiintymispaikat oli myyty loppuun. Vuonna 2002 tapahtuneen debyyttinsä jälkeen yhtye on myynyt yli 10 miljoonaa albumia Yhdysvalloissa ja lähes 15 miljoonaa maailmanlaajuisesti.</w:t>
      </w:r>
    </w:p>
    <w:p>
      <w:r>
        <w:rPr>
          <w:b/>
        </w:rPr>
        <w:t xml:space="preserve">Yhteenveto</w:t>
      </w:r>
    </w:p>
    <w:p>
      <w:r>
        <w:t xml:space="preserve">Noin 50 fania käännytettiin pois loppuunmyydystä Maroon 5:n konsertista Bristolissa, koska heillä todettiin olevan väärennettyjä lippuja.</w:t>
      </w:r>
    </w:p>
    <w:p>
      <w:r>
        <w:rPr>
          <w:b/>
          <w:u w:val="single"/>
        </w:rPr>
        <w:t xml:space="preserve">Asiakirjan numero 39572</w:t>
      </w:r>
    </w:p>
    <w:p>
      <w:r>
        <w:t xml:space="preserve">Fly-tippers maksaa Dorset veronmaksajille £ 10,000</w:t>
      </w:r>
    </w:p>
    <w:p>
      <w:r>
        <w:t xml:space="preserve">Ashley Heathin liikenneympyrän ja Blackwaterin risteyksen välisen A338-tien raivaaminen kesti viisi yötä. Autonrenkaat ja kuusi televisiota olivat yksi niistä 1,8 tonnista roskasta, jonka kärpäsjätteiden kuljettajat olivat heittäneet sinne, ja noin kolmannes jätteestä lähetettiin myöhemmin kierrätykseen. Dorset Waste Partnership -yhtiön johtaja Steve Burdis sanoi, että roskakuskit osoittavat "välinpitämättömyyttä" ympäristöstä. Burdis sanoi: "Olemme sitoutuneet puuttumaan ongelmaan muilla keskeisillä reiteillä, jotka ovat myös huonossa kunnossa. Mutta se ei maksaisi niin paljon, jos kaikki ottaisivat vastuun jätteistään." Kumppanuus teki yhteistyötä Bournemouth Borough Councilin kanssa A338-tien puhdistamiseksi, ja nyt se tekee yhteistyötä naapurikuntien ja Highways Agencyn kanssa muiden reittien, kuten A31- ja A35-teiden, puhdistamiseksi. Larry Austin Borough Councilista kehotti kaikkia, jotka ovat nähneet kärpäsjätteen heittämistä, ilmoittamaan tapauksesta paikallisviranomaisilleen. "On ilmeistä, että monet ihmiset eivät vieläkään piittaa siitä, miten he hävittävät roskansa ja jätteensä, mikä aiheuttaa veronmaksajille kalliita kustannuksia siivousmaksuista ja siitä, että henkilökunta joutuu työskentelemään vaarallisessa ympäristössä", hän sanoi.</w:t>
      </w:r>
    </w:p>
    <w:p>
      <w:r>
        <w:rPr>
          <w:b/>
        </w:rPr>
        <w:t xml:space="preserve">Yhteenveto</w:t>
      </w:r>
    </w:p>
    <w:p>
      <w:r>
        <w:t xml:space="preserve">Veronmaksajille on maksanut 10 000 puntaa, kun he ovat siivonneet lähes kaksi tonnia roskia, jotka kärpäsjätit ovat heittäneet tienvarteen Dorsetissa.</w:t>
      </w:r>
    </w:p>
    <w:p>
      <w:r>
        <w:rPr>
          <w:b/>
          <w:u w:val="single"/>
        </w:rPr>
        <w:t xml:space="preserve">Asiakirjan numero 39573</w:t>
      </w:r>
    </w:p>
    <w:p>
      <w:r>
        <w:t xml:space="preserve">Merseytravelin 30-vuotissuunnitelmassa harkitaan uutta kaupungin asemaa.</w:t>
      </w:r>
    </w:p>
    <w:p>
      <w:r>
        <w:t xml:space="preserve">Merseytravel on paljastanut suunnitelmansa seuraavan 30 vuoden rautatieverkosta, johon kuuluu uuden keskusrautatiepysäkin "tutkiminen". Muita toimia ovat uusi liikkuva kalusto, linjojen sähköistäminen sekä matka-aikojen ja -yhteyksien parantaminen. Merseytravelin puheenjohtaja Liam Robinson sanoi, että sen on varauduttava matkustajamäärän kasvuun. Hän sanoi: "Tiedämme, että jos emme tee mitään seuraavien 30 vuoden aikana, suurin osa paikallisverkostostamme on 160 prosenttia ylikapasiteetissa, joten paikallaan pysyminen ei todellakaan ole vaihtoehto. "Merseyraililla on jo nyt menestyksekäs verkosto, mutta haluamme varmistaa, että voimme rakentaa tämän vahvuuden varaan." Vaikka suunniteltua HS2-suurnopeusjunayhteyttä ei ole suunniteltu kulkemaan Liverpooliin, Robinson sanoi, että nämä toimet tekevät alueesta "HS2-valmiin". Suunnitelmiin kuuluu mm: Strategia menee Liverpool City Region Combined Authorityn hyväksyttäväksi 19. syyskuuta.</w:t>
      </w:r>
    </w:p>
    <w:p>
      <w:r>
        <w:rPr>
          <w:b/>
        </w:rPr>
        <w:t xml:space="preserve">Yhteenveto</w:t>
      </w:r>
    </w:p>
    <w:p>
      <w:r>
        <w:t xml:space="preserve">Alueen liikenneviranomainen harkitsee uuden Liverpoolin keskustan rautatieaseman rakentamista.</w:t>
      </w:r>
    </w:p>
    <w:p>
      <w:r>
        <w:rPr>
          <w:b/>
          <w:u w:val="single"/>
        </w:rPr>
        <w:t xml:space="preserve">Asiakirjan numero 39574</w:t>
      </w:r>
    </w:p>
    <w:p>
      <w:r>
        <w:t xml:space="preserve">Simon Dobbin: NHS:n maksuja koskeva laki aivovaurioituneelle fanille "epätodennäköinen".</w:t>
      </w:r>
    </w:p>
    <w:p>
      <w:r>
        <w:t xml:space="preserve">Suffolkista kotoisin olevan Cambridge Unitedin kannattajan Simon Dobbinin kimppuun hyökättiin ottelun jälkeen Southendissä, Essexissä, vuonna 2015. Kaksitoista miestä sai vankilatuomion pahoinpitelystä, joka aiheutti hänelle aivovaurion. Nicole Dobbin tapasi oikeusministeri Robert Bucklandin, joka sanoi ajatuksen olevan epäkäytännöllinen, mutta saattaa harkita väkivaltarikollisten veloittamista vankilajaksoista. Dobbin on vaatinut niin sanotun "Simonin lain" käyttöönottoa, jotta väkivaltaisesta häiriöstä tuomitut henkilöt joutuisivat maksamaan NHS:lle elinikäisiä maksuja. Hänen tätä vaativa vetoomuksensa keräsi kuukaudessa 26 000 allekirjoitusta. Mildenhallissa asuva rouva Dobbin sanoi, että tapaaminen oli "hyvin myönteinen - Simon Buckland oli liikuttunut Simonin tarinasta ja kauhuissaan siitä, mitä hänelle oli tapahtunut". "Buckland sanoi, ettei todennäköisesti ole käytännöllistä käyttää NHS:n kautta hoitokustannusten siirtämistä eteenpäin, mutta hän aikoo kuitenkin tutkia, voisiko hän periä heiltä maksun heidän vankilassaolostaan", hän sanoi. "Minulla on lähtiessäni paljon ajateltavaa." Oikeusministeriön tiedottaja vahvisti kokouksen pidetyn.</w:t>
      </w:r>
    </w:p>
    <w:p>
      <w:r>
        <w:rPr>
          <w:b/>
        </w:rPr>
        <w:t xml:space="preserve">Yhteenveto</w:t>
      </w:r>
    </w:p>
    <w:p>
      <w:r>
        <w:t xml:space="preserve">Hyökkäyksessä halvaantuneen jalkapallofanin vaimo sanoo, että hänelle on kerrottu, että laki, jolla hyökkääjät pakotetaan rahoittamaan NHS-hoitoa, on epätodennäköinen.</w:t>
      </w:r>
    </w:p>
    <w:p>
      <w:r>
        <w:rPr>
          <w:b/>
          <w:u w:val="single"/>
        </w:rPr>
        <w:t xml:space="preserve">Asiakirjan numero 39575</w:t>
      </w:r>
    </w:p>
    <w:p>
      <w:r>
        <w:t xml:space="preserve">Coronavirus: Yorkshire Dalesin päiväretkeilijät "tuntevat itsensä rohkaistuneiksi" sääntöjen vuoksi.</w:t>
      </w:r>
    </w:p>
    <w:p>
      <w:r>
        <w:t xml:space="preserve">Julia Mulliganin kommentit tulivat sen jälkeen, kun käyntien määrä lisääntyi huomattavasti viikonloppuna, ja sakkoja annettiin 61 kappaletta. Pohjois-Yorkshiren poliisin palo- ja rikoskomissaari sanoi myös, että jotkut ihmiset haastoivat poliiseja kehottamalla heitä menemään kotiin. "[Mutta] en syytä yleisöä, [koska] tämä kaipaa selvennystä", hän sanoi. "Olemme ehdottomasti nähneet enemmän ihmisiä liikkeellä teillä, ja olemme nähneet suuren määrän ihmisiä kokoontuvan joihinkin kauneuskohteisiimme, erityisesti Malham Coveen. "Haluamme todella, todella toistaa viestin, että pysykää kotona ja pysykää paikallisina." Lisää tarinoita Yorkshiren eri puolilta Yorkshirea Mutta Mulligan sanoi, että ihmiset ovat "rohkaistuneet", koska he uskovat, että epäselvät ohjeet antavat heille "oikeutetun tekosyyn". "Ihmiset tuntevat olonsa oikeudenmukaisemmaksi, ja he ovat saaneet kopion annetuista ohjeista ja teippaavat ne tuulilasiinsa", hän sanoi. "He haastavat poliiseja, kun poliisit yrittävät rohkaista heitä palaamaan kotiin." Sakkoja jaettiin viikonlopun aikana henkilöille, jotka matkustivat Pohjois-Yorkshireen Länsi-Yorkshirestä, Lancashiresta, Cumbriasta ja Kentistä. Malhamissa annettiin 17 sakkoa, joista 13 kirjoitettiin tunnin aikana, North Yorkshiren poliisi kertoi. Seuraa BBC Yorkshirea Facebookissa, Twitterissä ja Instagramissa. Lähetä juttuideoita osoitteeseen yorkslincs.news@bbc.co.uk.</w:t>
      </w:r>
    </w:p>
    <w:p>
      <w:r>
        <w:rPr>
          <w:b/>
        </w:rPr>
        <w:t xml:space="preserve">Yhteenveto</w:t>
      </w:r>
    </w:p>
    <w:p>
      <w:r>
        <w:t xml:space="preserve">Poliisipäällikön mukaan Yorkshire Dalesin kävijöistä on tullut yhä uhmakkaampia laittamalla autojen ikkunoihin sosiaalisia etäisyyssääntöjä, jotka "kaipaavat selvennystä".</w:t>
      </w:r>
    </w:p>
    <w:p>
      <w:r>
        <w:rPr>
          <w:b/>
          <w:u w:val="single"/>
        </w:rPr>
        <w:t xml:space="preserve">Asiakirjan numero 39576</w:t>
      </w:r>
    </w:p>
    <w:p>
      <w:r>
        <w:t xml:space="preserve">Bradfordin jätteenkerääjät saavat kehokameroita hyökkäysten torjumiseksi</w:t>
      </w:r>
    </w:p>
    <w:p>
      <w:r>
        <w:t xml:space="preserve">Bradford Councilin mukaan sen työntekijöitä oli lyöty ja syljetty sekä uhkailtu pesäpallomailalla ja veitsellä. Kuten Telegraph &amp; Argus -lehdessä kerrottiin, vuodesta 2015 lähtien on kirjattu 25 vakavaa välikohtausta, joista kolme on tapahtunut vuonna 2018. Valtuutettu Sarah Ferriby sanoi: "Olen tyrmistynyt siitä, että ihmiset käyttäytyvät tällä tavoin henkilökuntaa kohtaan, joka vain tekee työtään." Lisää tarinoita eri puolilta Yorkshirea Viranomaisen mukaan se suhtautuu tapauksiin nollatoleranssilla, ja "tarvittaessa ilmoitamme tapauksista poliisille". Useisiin jäteautoihin on myös asennettu valvontakameroita turvallisuuden lisäämiseksi ja onnettomuuksia ja vaaratilanteita koskevien vilpillisten väitteiden riskin vähentämiseksi. Neuvoston edustaja sanoi: "Osa saamistamme korvausvaatimuksista koskee muun muassa kiinteistövahinkoja, joita ohi ajavat keräilyautot ovat aiheuttaneet esimerkiksi pysäköityihin autoihin, sekä valituksia jätetyistä roskiksista, joita ei ole noudettu. "Kameran kuvamateriaalia käytetään tällaisten väitteiden tarkistamiseen ja riitojen ratkaisemiseen nopeammin ja kustannustehokkaammin."</w:t>
      </w:r>
    </w:p>
    <w:p>
      <w:r>
        <w:rPr>
          <w:b/>
        </w:rPr>
        <w:t xml:space="preserve">Yhteenveto</w:t>
      </w:r>
    </w:p>
    <w:p>
      <w:r>
        <w:t xml:space="preserve">Roskienkerääjät ovat alkaneet käyttää kameroita, koska heidän turvallisuutensa pelätään useiden hyökkäysten jälkeen.</w:t>
      </w:r>
    </w:p>
    <w:p>
      <w:r>
        <w:rPr>
          <w:b/>
          <w:u w:val="single"/>
        </w:rPr>
        <w:t xml:space="preserve">Asiakirjan numero 39577</w:t>
      </w:r>
    </w:p>
    <w:p>
      <w:r>
        <w:t xml:space="preserve">Uusi Summerlandin kotisuunnitelma Mansaaren raitiovaunuhevosille</w:t>
      </w:r>
    </w:p>
    <w:p>
      <w:r>
        <w:t xml:space="preserve">Suunnitelmien mukaan Summerlandin tyhjäksi jäävälle tontille rakennettaisiin tilapäinen rakennus, joka sisältäisi raitiovaunukarsinat, tallit ja pysäköintitilat. Douglas Bayn hevosraitiotien tulevaisuus on epävarma juoksukustannusten ja kävelykadun kehittämissuunnitelmien vuoksi. Hakemusta käsitellään myöhemmin. Tynwald hyväksyi heinäkuussa suunnitelman, jolla palvelu turvataan vuoteen 2018 asti. Infrastruktuuriministeri sanoi, että väliaikainen rakennus Summerlandin alueella antaisi aikaa kehittää "pitkän aikavälin ratkaisu". Ray Harmer MHK sanoi: "On parempi kehittää hyvin harkittu suunnitelma, jolla on hyvät mahdollisuudet turvata linjan pitkän aikavälin tulevaisuus, kuin kiirehtiä suunnitelman läpi." Nykyiset tallit, jotka ovat olleet käytössä vuodesta 1877 lähtien, ovat suurten korjausten tarpeessa. Infrastruktuuriministeriön mukaan ehdotettu rakennus voitaisiin "poistaa tai käyttää uudelleen", jos hevosraitiovaunuliikenteestä luovutaan tai se säilytetään tulevaisuudessa. Douglas Bayn hevosraitiovaunu on kuljettanut turisteja kaupungin rantakadulla yli 140 vuoden ajan.</w:t>
      </w:r>
    </w:p>
    <w:p>
      <w:r>
        <w:rPr>
          <w:b/>
        </w:rPr>
        <w:t xml:space="preserve">Yhteenveto</w:t>
      </w:r>
    </w:p>
    <w:p>
      <w:r>
        <w:t xml:space="preserve">Mansaaren raitiovaunujen vetämiseen käytetyt hevoset saattavat saada uuden kodin, kun suunnitelmat on toimitettu hallitukselle.</w:t>
      </w:r>
    </w:p>
    <w:p>
      <w:r>
        <w:rPr>
          <w:b/>
          <w:u w:val="single"/>
        </w:rPr>
        <w:t xml:space="preserve">Asiakirjan numero 39578</w:t>
      </w:r>
    </w:p>
    <w:p>
      <w:r>
        <w:t xml:space="preserve">Ehdotukset Manxin verokantojen "nykyaikaistamiseksi" on julkistettu.</w:t>
      </w:r>
    </w:p>
    <w:p>
      <w:r>
        <w:t xml:space="preserve">Vuonna 2015 tehdyssä tutkimuksessa kävi ilmi, että vain 38 prosenttia manxilaisista ymmärsi nykyisen järjestelmän, joka perustuu kiinteistön vuokra-arvoon vuonna 1969. Uusien ehdotusten mukaan hinnat määräytyisivät kiinteistön koon mukaan. Politiikka- ja uudistusministeri Chris Thomas sanoi uskovansa, että muutokset tekisivät veroista nykyaikaisempia ja oikeudenmukaisempia. Manxin hallitus on pohtinut verojen uudistamista useiden vuosien ajan. Jos Tynwald hyväksyy uudet ehdotukset, Thomas toivoo voivansa esittää niille lainsäädäntöä ennen kesäkuuta 2020 ja ottaa uuden järjestelmän käyttöön vuoteen 2022 mennessä. Kiinteistöjen koko lasketaan ilmakuvien perusteella, ja siinä otetaan huomioon myös kerrosten lukumäärä. Hanke maksaa arviolta 500 000 puntaa, ja se toteutetaan vaiheittain viiden vuoden aikana. Ramsey MHK Lawrie Hooper katsoo, että uusissa ehdotuksissa on "useita heikkouksia". Vaikka jotkin kiinteistöt ovat samankokoisia, "arvo voi vaihdella huomattavasti", hän varoitti. Hän lisäsi, että muutoksissa oletetaan, että "varakkaammat ihmiset omistavat suurempia kiinteistöjä".</w:t>
      </w:r>
    </w:p>
    <w:p>
      <w:r>
        <w:rPr>
          <w:b/>
        </w:rPr>
        <w:t xml:space="preserve">Yhteenveto</w:t>
      </w:r>
    </w:p>
    <w:p>
      <w:r>
        <w:t xml:space="preserve">Mansaaren kiinteistöverojen laskentatapa muuttuu hallituksen harkitsemien suunnitelmien mukaan.</w:t>
      </w:r>
    </w:p>
    <w:p>
      <w:r>
        <w:rPr>
          <w:b/>
          <w:u w:val="single"/>
        </w:rPr>
        <w:t xml:space="preserve">Asiakirjan numero 39579</w:t>
      </w:r>
    </w:p>
    <w:p>
      <w:r>
        <w:t xml:space="preserve">Islamilainen hyväntekeväisyysjärjestö Jalalabad Association joutuu rahoitustutkimuksen kohteeksi</w:t>
      </w:r>
    </w:p>
    <w:p>
      <w:r>
        <w:t xml:space="preserve">Hyväntekeväisyyskomissio tutkii Jalalabad Associationia, jonka tavoitteisiin kuuluu islamin edistäminen Herefordin ja Worcesterin alueella. Valvontaviranomaisen mukaan vuosien 2012 ja 2014-2017 taloudelliset tiedot olivat "vielä käsittelemättä". BBC on yrittänyt ottaa yhteyttä hyväntekeväisyysjärjestöön. Vuonna 2013 päättyneeltä tilikaudelta toimitettiin "lopulta" tilit ja edunvalvojien raportti, sääntelyviranomainen sanoi. Se aloitti hyväntekeväisyysjärjestön lakisääteisen tutkinnan 12. joulukuuta "jatkuvan noudattamatta jättämisen" vuoksi. Hyväntekeväisyysjärjestö oli aiemmin mukana niin sanotussa lakisääteisessä ryhmätutkimuksessa, johon osallistui useita hyväntekeväisyysjärjestöjä, koska se ei ollut toimittanut komissiolle tarvittavia taloudellisia tietoja. Seuraa BBC West Midlandsia Facebookissa ja Twitterissä ja tilaa paikalliset uutispäivitykset suoraan puhelimeesi.</w:t>
      </w:r>
    </w:p>
    <w:p>
      <w:r>
        <w:rPr>
          <w:b/>
        </w:rPr>
        <w:t xml:space="preserve">Yhteenveto</w:t>
      </w:r>
    </w:p>
    <w:p>
      <w:r>
        <w:t xml:space="preserve">Islamilaisesta hyväntekeväisyysjärjestöstä on aloitettu tutkinta, koska se on huolestunut mahdollisesta huonosta hallinnoinnista ja kirjanpidon toimittamatta jättämisestä, kertoo sääntelyviranomainen.</w:t>
      </w:r>
    </w:p>
    <w:p>
      <w:r>
        <w:rPr>
          <w:b/>
          <w:u w:val="single"/>
        </w:rPr>
        <w:t xml:space="preserve">Asiakirjan numero 39580</w:t>
      </w:r>
    </w:p>
    <w:p>
      <w:r>
        <w:t xml:space="preserve">Murtunut paloposti lähettää vettä 40 jalkaa ilmaan Llandudno Junctionissa</w:t>
      </w:r>
    </w:p>
    <w:p>
      <w:r>
        <w:t xml:space="preserve">Tapaus sattui keskiviikkona Marl Drivella, Llandudno Junctionissa. Neljä kiinteistöä on evakuoitu. Welsh Waterin mukaan joissakin alueen kodeissa ei ehkä ole vedenjakelua. "Olemme hyvin pahoillamme tästä mahdollisesti aiheutuvasta haitasta ja vakuutamme kaikille, joita asia koskee, että teemme kaikkemme palauttaaksemme normaalin palvelun", sanoi tiedottaja. Nia Colvillen koti joutui tulvan alle, kun päävesijohto puhkesi ja tuhosi kaikki hänen häälahjansa. "Ulkohuone on täysin tuhoutunut, kaikki hääkorttimme, tavaramme, lahjamme, kaikki ne ovat vahingoittuneet", hän sanoi. Conwy Councilin tieviranomaiset auttoivat poliisia tien sulkemisessa ja käyttivät hiekkasäkkejä suojellakseen koteja puhkeamisen jälkeen. Welsh Waterin mukaan vesijohtovesi voi olla hieman värjäytynyttä, kun vesijohtovesi palautuu.</w:t>
      </w:r>
    </w:p>
    <w:p>
      <w:r>
        <w:rPr>
          <w:b/>
        </w:rPr>
        <w:t xml:space="preserve">Yhteenveto</w:t>
      </w:r>
    </w:p>
    <w:p>
      <w:r>
        <w:t xml:space="preserve">Asuntoja on evakuoitu sen jälkeen, kun paloposti puhkesi Conwyn kreivikunnassa, ja vesi pääsi 40 metrin korkeuteen ilmaan.</w:t>
      </w:r>
    </w:p>
    <w:p>
      <w:r>
        <w:rPr>
          <w:b/>
          <w:u w:val="single"/>
        </w:rPr>
        <w:t xml:space="preserve">Asiakirjan numero 39581</w:t>
      </w:r>
    </w:p>
    <w:p>
      <w:r>
        <w:t xml:space="preserve">Joutsenten lisääntymisen vuoksi poikasmäärät laskivat kolmanneksella.</w:t>
      </w:r>
    </w:p>
    <w:p>
      <w:r>
        <w:t xml:space="preserve">Kuningattaren joutsenmerkitsijä David Barber kertoi, että poikasia oli laskettu 83, kun viime vuonna niitä oli 120. Viisi päivää kestänyt seremonia, joka tunnetaan nimellä joutsenen nousu, päättyi Abingdon Bridgellä Oxfordshiressä perjantaina. Perinne juontaa juurensa 1200-luvulta, ja se alkoi Sunburyssa, Surreyssä, maanantaina. Laskennassa lasketaan joutsenpopulaatio Thamesin osuuksilla Lontoossa, Surreyssä, Buckinghamshiressä, Berkshiressä ja Oxfordshiressä. Barber syytti vähenemisestä ilmakiväärien käyttöä Windsorin ja Stainesin alueella. Hän sanoi: "Myös minkkejä on paljon. Luonnollisille petoeläimille ei voi paljonkaan tehdä, mutta nuorten ampuminen ei kuulu asiaan." Barberin mukaan kuningattarella on kuninkaallinen etuoikeus omistaa halutessaan mikä tahansa merkitsemätön joutsen avovedessä. Sitä kutsutaan joutsenen nostamiseksi, koska joukkue nousee jokea ylöspäin ja joutsenet käännetään prosessin aikana ylösalaisin. Ne punnitaan, lasketaan ja niille tehdään terveystarkastus. Barber sanoi: "Myös ilkivaltaa on paljon. Pesiä tuhotaan paljon, ja nuoret heittelevät kivillä pesissä olevia munia." Joutsenten kokonaismäärää tänä vuonna ei ole vielä vahvistettu, hän lisäsi. Viime vuonna laskennassa kirjattiin 2 014 joutsenta, joista 120 poikasia ja 34 pesivää paria.</w:t>
      </w:r>
    </w:p>
    <w:p>
      <w:r>
        <w:rPr>
          <w:b/>
        </w:rPr>
        <w:t xml:space="preserve">Yhteenveto</w:t>
      </w:r>
    </w:p>
    <w:p>
      <w:r>
        <w:t xml:space="preserve">Thames-joen joutsenmäärän laskennasta vastaava mies on kertonut, että nuorten joutsenten määrä on vähentynyt noin kolmanneksella.</w:t>
      </w:r>
    </w:p>
    <w:p>
      <w:r>
        <w:rPr>
          <w:b/>
          <w:u w:val="single"/>
        </w:rPr>
        <w:t xml:space="preserve">Asiakirjan numero 39582</w:t>
      </w:r>
    </w:p>
    <w:p>
      <w:r>
        <w:t xml:space="preserve">Oxfordin kerrostalojen uudistaminen saa vihreää valoa</w:t>
      </w:r>
    </w:p>
    <w:p>
      <w:r>
        <w:t xml:space="preserve">Oxfordin kaupunginvaltuusto hyväksyi Blackbird Leysissä sijaitsevien Evenlode Towerin ja Windrush Towerin, Wood Farmissa sijaitsevan Foresters Towerin, Cowleyssa sijaitsevan Hockmore Towerin ja Northwayssa sijaitsevan Plowmans Towerin rakennustyöt. Näissä 1960-luvulla rakennetuissa torneissa asuu noin 700 asukasta. Työhön kuuluu ulkotilojen parantaminen sekä eristyksen, uusien ikkunoiden ja lämmitysjärjestelmien lisääminen. Kaikkien tornien parvekkeet koteloidaan ja niihin asennetaan suuret lasi-ikkunat, jotka luovat pienen konservatorion. Myös uusi paloturvallisuusjärjestelmä sekä pysäköinti- ja roskapöntötilat ovat osa uudistusta. Oxfordin kaupunginvaltuuston itäisen alueen suunnittelukomitea hyväksyi suunnitelmat, joiden neuvosto toivoo pidentävän tornien käyttöikää. Urakoitsijan odotetaan nimettävän joulukuussa, ja töiden on määrä alkaa vuoden 2015 puolivälissä.</w:t>
      </w:r>
    </w:p>
    <w:p>
      <w:r>
        <w:rPr>
          <w:b/>
        </w:rPr>
        <w:t xml:space="preserve">Yhteenveto</w:t>
      </w:r>
    </w:p>
    <w:p>
      <w:r>
        <w:t xml:space="preserve">Oxfordissa on hyväksytty 18 miljoonan punnan hanke viiden tornitalon kunnostamiseksi.</w:t>
      </w:r>
    </w:p>
    <w:p>
      <w:r>
        <w:rPr>
          <w:b/>
          <w:u w:val="single"/>
        </w:rPr>
        <w:t xml:space="preserve">Asiakirjan numero 39583</w:t>
      </w:r>
    </w:p>
    <w:p>
      <w:r>
        <w:t xml:space="preserve">Blackpool kuoppien korjaaminen tekoäly "säästää £ 1m</w:t>
      </w:r>
    </w:p>
    <w:p>
      <w:r>
        <w:t xml:space="preserve">Blackpool Councilin mukaan se on ensimmäinen paikallisviranomainen, joka käyttää tekoälyteknologiaa teiden vaurioiden havaitsemiseen. Se käyttää satelliittikuvia teiden tarkastamiseen muutamassa sekunnissa sen sijaan, että lähetettäisiin insinöörejä, ja sitä kokeiltiin Anchorsholmessa ja Bisphamissa. Kuoppien havaitseminen aikaisemmin tarkoittaa, että korjauskustannuksia voidaan alentaa. Kesällä kokeiltu ja nyt pysyvästi käyttöön otettu teknologia havaitsee vauriot ja määrittää sitten liikennevalojen värikoodijärjestelmän avulla, mihin toimiin on ryhdyttävä. Valtuusto ilmoitti, että North Shoressa oli korjattu 5 145 kuoppaa vajaan 450 000 punnan kustannuksella, mikä olisi maksanut 1,5 miljoonaa puntaa perinteisin menetelmin. "Merkittäviä säästöjä" Säästöt käytetään useampien teiden parantamiseen, viranomainen lisäsi. Maanteistä vastaava kabinettijäsen Fred Jackson sanoi, että hanke toisi "merkittäviä säästöjä" ja hyödyttäisi kaikkia tienkäyttäjiä. Hän lisäsi: "Blackpoolin neuvosto on dynaamisella matkalla parempaan Blackpooliin ja edistää uudistumista. Tehokkaampi teiden kunnossapitoteknologia voi olla keskeinen osa tätä tavoitetta." Liikenneministeriön paikallisista teistä vastaava päällikkö Steve Berry sanoi: "Toivomme, että Amber-hanke toimii malliesimerkkinä siitä, mitä paikallisviranomaiset voivat saavuttaa yhteistyössä toimitusketjun kanssa, jotta maanteiden kunnossapidon koko elinkaaren kustannuksia voidaan alentaa pintakäsittelyjen avulla."</w:t>
      </w:r>
    </w:p>
    <w:p>
      <w:r>
        <w:rPr>
          <w:b/>
        </w:rPr>
        <w:t xml:space="preserve">Yhteenveto</w:t>
      </w:r>
    </w:p>
    <w:p>
      <w:r>
        <w:t xml:space="preserve">Innovatiivinen pilottihanke, jossa käytetään tekoälyä kuoppien arvioinnissa, on säästänyt yli miljoona puntaa veronmaksajien rahoja.</w:t>
      </w:r>
    </w:p>
    <w:p>
      <w:r>
        <w:rPr>
          <w:b/>
          <w:u w:val="single"/>
        </w:rPr>
        <w:t xml:space="preserve">Asiakirjan numero 39584</w:t>
      </w:r>
    </w:p>
    <w:p>
      <w:r>
        <w:t xml:space="preserve">Raha-automaatti revittiin seinästä Caistorin ratsiassa</w:t>
      </w:r>
    </w:p>
    <w:p>
      <w:r>
        <w:t xml:space="preserve">Poliisin mukaan neljä ihmistä nähtiin yrittävän vetää laitetta pois entisen Nat West -pankin seinästä Caistorissa, Lincolnshiressä, haarukkatrukilla. Sen jälkeen he yrittivät lastata sitä pakettiauton katon läpi Market Placella noin kello 03.00 BST. Poliisi on pyytänyt kaikkia, joilla on tietoja, ottamaan yhteyttä poliisiin. Suorat päivitykset tästä ja muista Lincolnshiren aseista Yksi silminnäkijä kertoi, että hänet herätettiin rynnäkköön. "Heillä oli päällään kauluspaitoja ja he vaikuttivat melko aggressiivisilta", hän sanoi. "He yrittivät ehdottomasti saada pankkiautomaatin ulos, he rämmittivät sitä seinää vasten." "Se pelästytti minut, joten juoksin suoraan takaisin sisään, mutta näin, että jollakin oli kädessään jonkinlainen ase." Hän kertoi, että hänellä oli ase. Myöhemmin pakettiauto löydettiin palavana läheiseltä maatilalta. Ryöstössä uskotaan käytetyn ainakin yhtä muuta ajoneuvoa. Aiheeseen liittyvät Internet-linkit Lincolnshiren poliisi</w:t>
      </w:r>
    </w:p>
    <w:p>
      <w:r>
        <w:rPr>
          <w:b/>
        </w:rPr>
        <w:t xml:space="preserve">Yhteenveto</w:t>
      </w:r>
    </w:p>
    <w:p>
      <w:r>
        <w:t xml:space="preserve">Neljä naamioitunutta ryöstäjää repi pankkiautomaatin irti seinästä ja leikkasi sitten osan katosta pakoautostaan saadakseen sen mahtumaan sisään.</w:t>
      </w:r>
    </w:p>
    <w:p>
      <w:r>
        <w:rPr>
          <w:b/>
          <w:u w:val="single"/>
        </w:rPr>
        <w:t xml:space="preserve">Asiakirjan numero 39585</w:t>
      </w:r>
    </w:p>
    <w:p>
      <w:r>
        <w:t xml:space="preserve">Suzi Taylor: Tinder-treffit: Australialainen tosi-tv-tähti "kiristi" Tinder-treffejä</w:t>
      </w:r>
    </w:p>
    <w:p>
      <w:r>
        <w:t xml:space="preserve">Suzi Taylor, 49, vaati rahaa sen jälkeen, kun hän oli sopinut deittisovelluksen kautta tapaavansa miehen Brisbanen talossa keskiviikkona, poliisi kertoi. Kun mies kieltäytyi maksamasta, toisen miehen väitetään astuneen huoneeseen ja pahoinpidelleen 33-vuotiaan uhrin. Taylor esiintyi The Block -nimisessä kotiremonttiohjelmassa vuonna 2015. Torstaina hänet ja 22-vuotias mies pidätettiin ja heitä syytettiin kiristyksestä, pahoinpitelystä, vapaudenriistosta ja muista rikoksista. Queenslandin poliisin mukaan kaksikko oli pitänyt uhria vastoin tämän tahtoa ja pakottanut hänet siirtämään rahaa pankkitilille. Heidän väitetään myös varastaneen hänen pankkikorttinsa ja tehneen käteisnoston. Poliisi ei julkistanut kumpaakaan summaa. Viranomaiset eivät myöskään eritelleet, oliko uhri saanut vammoja tai oliko Taylor tavannut hänet aiemmin. Oikeus ei perjantaina hyväksynyt Taylorin vapauttamista takuita vastaan, ja häntä kuullaan uudelleen 25. marraskuuta. Hän ja hänen ystävänsä voittivat 349 000 Australian dollaria (185 000 puntaa; 240 000 dollaria) The Block -ohjelmassa, joka on pitkäaikainen ohjelma paikallisella Nine Network -kanavalla.</w:t>
      </w:r>
    </w:p>
    <w:p>
      <w:r>
        <w:rPr>
          <w:b/>
        </w:rPr>
        <w:t xml:space="preserve">Yhteenveto</w:t>
      </w:r>
    </w:p>
    <w:p>
      <w:r>
        <w:t xml:space="preserve">Australialainen tosi-tv-ohjelman kilpailija on pidätetty, koska hänen väitetään pahoinpidelleen Tinder-seurustelukumppaninsa ja kiristäneen tältä rahaa.</w:t>
      </w:r>
    </w:p>
    <w:p>
      <w:r>
        <w:rPr>
          <w:b/>
          <w:u w:val="single"/>
        </w:rPr>
        <w:t xml:space="preserve">Asiakirjan numero 39586</w:t>
      </w:r>
    </w:p>
    <w:p>
      <w:r>
        <w:t xml:space="preserve">Poliisi sai lisäaikaa kuulustella äitiä ja tytärtä murhasta epäiltynä olevaa äitiä ja tytärtä</w:t>
      </w:r>
    </w:p>
    <w:p>
      <w:r>
        <w:t xml:space="preserve">Tohtori Saman Mir Sacharvi ja Vian Mangrio, 14, löydettiin kuolleina tulipalossa tuhoutuneesta kodistaan Reedleyssä torstaina. Lancashiren poliisi on saanut 36 tuntia lisäaikaa kuulustellakseen 51-vuotiasta Burnleyn miestä, joka pidätettiin maanantaina myös raiskauksesta ja tuhopoltosta epäiltynä. Toinen mies on vapautettu ilman syytteitä. Tohtori Sacharvia, 49, kuvailtiin "rakastetuksi ja pidetyksi kollegaksi" Lancashire and South Cumbria NHS Foundation Trustin julkaisemassa muistokirjoituksessa. Hän oli työskennellyt helmikuusta lähtien säätiön perinataaliseen mielenterveyteen erikoistuneessa yhteisöllisessä mielenterveysryhmässä, viimeksi Blackburnissa sijaitsevassa Daisyfieldin toimipisteessä. Tohtori Sacharvi oli joutunut pahoinpitelyn kohteeksi ja kuoli "kaulaan kohdistuneen paineen seurauksena", poliisin edustaja kertoi. Vian löydettiin pahoin palaneena talosta, mutta hänen kuolinsyytä ei ole vielä selvitetty, hän lisäsi. Seuraa BBC North West -kanavaa Facebookissa, Twitterissä ja Instagramissa. Voit myös lähettää juttuideoita osoitteeseen northwest.newsonline@bbc.co.uk</w:t>
      </w:r>
    </w:p>
    <w:p>
      <w:r>
        <w:rPr>
          <w:b/>
        </w:rPr>
        <w:t xml:space="preserve">Yhteenveto</w:t>
      </w:r>
    </w:p>
    <w:p>
      <w:r>
        <w:t xml:space="preserve">Äidin ja hänen tyttärensä kuolemaa tutkiva poliisi on saanut lisäaikaa kuulustellakseen miestä, joka on pidätetty epäiltynä heidän murhistaan.</w:t>
      </w:r>
    </w:p>
    <w:p>
      <w:r>
        <w:rPr>
          <w:b/>
          <w:u w:val="single"/>
        </w:rPr>
        <w:t xml:space="preserve">Asiakirjan numero 39587</w:t>
      </w:r>
    </w:p>
    <w:p>
      <w:r>
        <w:t xml:space="preserve">Taloista koteihin: Lainat tyhjän Pohjois-Walesin kiinteistön parantamiseen</w:t>
      </w:r>
    </w:p>
    <w:p>
      <w:r>
        <w:t xml:space="preserve">Walesin hallituksen Houses into Homes -ohjelmasta myönnetään jopa 25 000 punnan korottomia lainoja talojen ja asuntojen kunnostamiseen. Sillä halutaan puuttua Walesin 20 000 tyhjillään olevaan asuntoon ja vastata kiinteistöjen kasvavaan kysyntään. Ohjelmalla on 2,35 miljoonaa puntaa jaettavaksi alueen asunnonomistajien ja rakennuttajien kesken. Tukikelpoisten kiinteistöjen on oltava tyhjillään vähintään kuusi kuukautta. Kukin kiinteistö voi saada lainaa enintään 25 000 puntaa, mutta kukin hakija voi saada lainaa enintään 150 000 puntaa. Denbighshiren kabinetin johtava jäsen David Smith, joka on vastuussa asuntoasioista, oli tyytyväinen siihen, että maakunnassa on saatavilla 300 000 punnan lainat. Hän sanoi, että ne "auttavat merkittävästi muuttamaan tyhjät tai hylättyjä kiinteistöjä kodeiksi ihmisille eri puolilla kreivikuntaa". Asuntoministeri Huw Lewis kutsui tyhjiä asuntoja "hukkaan heitetyiksi resursseiksi". "Walesissa on noin 20 000 pitkään tyhjillään ollutta kiinteistöä, jotka vievät ihmisiltä kipeästi tarvitsemansa kodin ja pilaavat yhteisöä", hän sanoi. "Laadukkaiden ja kohtuuhintaisten asuntojen tarjoaminen ihmisille on ensisijainen tavoite kaikkialla Walesissa, ja olemme tutkineet useita keinoja, joilla voimme vastata kasvavaan kysyntään. "Toivomme, että Houses into Homes -ohjelma kannustaa vuokranantajia, asunnonomistajia ja rakennuttajia ryhtymään toimiin ja muuttamaan tyhjiä kiinteistöjä kodeiksi."</w:t>
      </w:r>
    </w:p>
    <w:p>
      <w:r>
        <w:rPr>
          <w:b/>
        </w:rPr>
        <w:t xml:space="preserve">Yhteenveto</w:t>
      </w:r>
    </w:p>
    <w:p>
      <w:r>
        <w:t xml:space="preserve">Pohjois-Walesin tyhjiä kiinteistöjä kunnostavat ihmiset voivat hakea taloudellista apua asuntopulan helpottamiseksi.</w:t>
      </w:r>
    </w:p>
    <w:p>
      <w:r>
        <w:rPr>
          <w:b/>
          <w:u w:val="single"/>
        </w:rPr>
        <w:t xml:space="preserve">Asiakirjan numero 39588</w:t>
      </w:r>
    </w:p>
    <w:p>
      <w:r>
        <w:t xml:space="preserve">Jeeppi "ilman renkaita" kaatuu Cambridgeshiren poliisin takaa-ajon jälkeen</w:t>
      </w:r>
    </w:p>
    <w:p>
      <w:r>
        <w:t xml:space="preserve">Poliisit yrittivät pysäyttää Grand Cherokee -auton Holmessa Peterborough'n lähellä lauantaina kello 16.00 BST, mutta se ajoi pois. Poliisin mukaan he seurasivat Jeepiä tunnin ajan ennen kuin he käyttivät pistolaitetta, mutta se jatkoi matkaa "ilman renkaita", kunnes kuljettaja lopulta menetti autonsa hallinnan. Kolme miestä pidätettiin ja koira takavarikoitiin. Yhdellä miehistä oli kaksi voimassa olevaa etsintäkuulutusta. Policing Huntingdonshiren Facebook-sivulla julkaistussa viestissä sanottiin: "Ajoneuvo ajoi vaarallisesti ylinopeutta ja osoitti räikeää piittaamattomuutta yleisön turvallisuudesta. "Jopa sen jälkeen, kun ajoneuvoa oli pistetty, se jatkoi matkaa ilman renkaita, kunnes kuljettaja menetti hallinnan." Se kuvattiin ojassa Chitteringin lähellä, yhdeksän mailia (14 kilometriä) Cambridgesta pohjoiseen, noin kello 17:00. Poliisi vetosi muihin kuljettajiin, jotta he ilmoittaisivat kojelautakameran kuvamateriaalin. Etsi BBC News: East of England Facebookissa, Instagramissa ja Twitterissä. Jos sinulla on juttuehdotuksia, lähetä sähköpostia osoitteeseen eastofenglandnews@bbc.co.uk Aiheeseen liittyvät Internet-linkit Cambridgeshiren poliisi.</w:t>
      </w:r>
    </w:p>
    <w:p>
      <w:r>
        <w:rPr>
          <w:b/>
        </w:rPr>
        <w:t xml:space="preserve">Yhteenveto</w:t>
      </w:r>
    </w:p>
    <w:p>
      <w:r>
        <w:t xml:space="preserve">Kuljettaja johti poliisia 32 mailin takaa-ajoon "vaarallisesti" yli sallitun nopeuden, ennen kuin törmäsi ojaan.</w:t>
      </w:r>
    </w:p>
    <w:p>
      <w:r>
        <w:rPr>
          <w:b/>
          <w:u w:val="single"/>
        </w:rPr>
        <w:t xml:space="preserve">Asiakirjan numero 39589</w:t>
      </w:r>
    </w:p>
    <w:p>
      <w:r>
        <w:t xml:space="preserve">Tamesiden koulupojan Eyemouthin merenrannan pelastustehtävästä kiitettiin</w:t>
      </w:r>
    </w:p>
    <w:p>
      <w:r>
        <w:t xml:space="preserve">Nathan Anderson-Moores, joka asuu Tamesidessa Suur-Manchesterissa, vieraili elokuussa perheensä luona alueella. Hän juoksi ja sai sukulaisensa soittamaan numeroon 999 ennen kuin palasi syrjäiselle polulle Eyemouthissa opastamaan pelastuspalveluja. Hän sai päällystön kiitoksen "rohkeasta ja kypsästä toiminnasta". Hätäpuhelu käynnisti moniviranomaistason pelastusoperaation isoisä Phillip Blanchardin löytämiseksi. SFRS:n päällikkö Martin Blunden sanoi: "Nathan osoitti suurta rauhallisuutta - ei ainoastaan haastavissa olosuhteissa vaan myös uudessa ja syrjäisessä ympäristössä - hälyttäessään pelastuspalvelut ja auttaessaan miehistöämme ja kollegojamme löytämään hänet ja hänen isoisänsä Phillipin. "Tämä on sopiva palkinto, jolla tunnustetaan Nathanin rohkeat ja kypsät teot. "Hän on fantastinen nuori mies, ja olen iloinen voidessani antaa hänelle tämän tunnustuksen." Nathanin mukana Linlithgow Burgh Hallsissa olivat hänen äitinsä Joanne, isänsä Dave ja isoisänsä. Hänen äitinsä sanoi olevansa hyvin ylpeä poikansa saavutuksesta. "En voi kiittää kaikkia tarpeeksi siitä, miten loistavasti he ovat suhtautuneet Nathaniin - hän oli aivan haltioissaan, kun hän sai tunnustuksen", Moores sanoi. Hän sanoi, että palkinto tulee olemaan "ylpeydenaiheena" kotona. "Menimme sen jälkeen takaisin Eyemouthiin ja tapasimme pelastusryhmät, mikä oli hänelle jälleen hyvin erityinen kokemus", hän lisäsi. "Sitä hän ei unohda koskaan."</w:t>
      </w:r>
    </w:p>
    <w:p>
      <w:r>
        <w:rPr>
          <w:b/>
        </w:rPr>
        <w:t xml:space="preserve">Yhteenveto</w:t>
      </w:r>
    </w:p>
    <w:p>
      <w:r>
        <w:t xml:space="preserve">Koulupoika on saanut kiitosta roolistaan isoisänsä pelastamisessa merenrannalta, kun tämä oli liukastunut ja murtanut jalkansa kivillä Bordersissa.</w:t>
      </w:r>
    </w:p>
    <w:p>
      <w:r>
        <w:rPr>
          <w:b/>
          <w:u w:val="single"/>
        </w:rPr>
        <w:t xml:space="preserve">Asiakirjan numero 39590</w:t>
      </w:r>
    </w:p>
    <w:p>
      <w:r>
        <w:t xml:space="preserve">Natural Retreats UK aloittaa CairnGorm-vuoren toiminnan</w:t>
      </w:r>
    </w:p>
    <w:p>
      <w:r>
        <w:t xml:space="preserve">Wilmslow'ssa toimiva Natural Retreats UK nimettiin helmikuussa ensisijaiseksi tarjoajaksi keskuksesta, johon kuuluu Skotlannin ainoa köysirata ja Yhdistyneen kuningaskunnan korkein ravintola. Hiihtokeskuksen omistaa Highlands and Islands Enterprise (HIE). Rautatie yhdistää perusaseman ja Ptarmigan-ravintolan 1 097 metrin korkeudessa sijaitsevaan Cairn Gorm -vuorelle. Natural Retreats omistaa loma-asuntoja useissa paikoissa Yhdistyneessä kuningaskunnassa ja muualla. Sillä on 25 vuoden vuokrasopimus CairnGorm-vuoren hallinnoinnista. Natural Retreats ilmoitti huhtikuussa, että se investoi lomakeskukseen 6,2 miljoonaa puntaa seuraavien viiden vuoden aikana. HIE on myös myöntänyt yritykselle 4 miljoonan punnan lainan uuden päiväkodin kehittämistä varten.</w:t>
      </w:r>
    </w:p>
    <w:p>
      <w:r>
        <w:rPr>
          <w:b/>
        </w:rPr>
        <w:t xml:space="preserve">Yhteenveto</w:t>
      </w:r>
    </w:p>
    <w:p>
      <w:r>
        <w:t xml:space="preserve">Aviemoren lähellä sijaitsevan CairnGorm Mountain -lumilajikeskuksen toiminnan on ottanut haltuunsa vapaa-ajan yritys.</w:t>
      </w:r>
    </w:p>
    <w:p>
      <w:r>
        <w:rPr>
          <w:b/>
          <w:u w:val="single"/>
        </w:rPr>
        <w:t xml:space="preserve">Asiakirjan numero 39591</w:t>
      </w:r>
    </w:p>
    <w:p>
      <w:r>
        <w:t xml:space="preserve">Poldarkin neulotut hahmot "kansainvälistyvät".</w:t>
      </w:r>
    </w:p>
    <w:p>
      <w:r>
        <w:t xml:space="preserve">Amy GladwellBBC News Hahmot ovat Poldark-superfanin ja neulonta-addiktin Angela Blay'n, 50, luomuksia, ja hän on myynyt noin 70 kappaletta. Ohjelmantekijä Mammoth Screen sanoi olevansa erittäin tyytyväinen, että näyttelijät olivat "inspiroineet tällaista luovuutta". Suffolkista kotoisin oleva Blay sanoi, että harrastuksena alkanut työ on nyt hänen päivätyönsä. Musiikinopettaja teki ensimmäisen kerran villasta Ross Poldarkin - jota näytteli Aidan Turner - kun ensimmäinen sarja esitettiin maaliskuussa 2015, ja se saavutti huippunsa 9,4 miljoonalla katsojalla. Blay on sittemmin saanut sosiaalisessa mediassa runsaasti nukkeja koskevia pyyntöjä, ja hän on myynyt niitä ympäri Yhdistynyttä kuningaskuntaa ja niinkin kaukana kuin Yhdysvalloissa, Kanadassa, Australiassa ja Tasmaniassa. Saatat myös pitää tästä: Kwerky Knits -nukkeja, joita myydään 34 punnan kappalehintaan, kuvataan ja jaetaan nyt sosiaalisessa mediassa poseeraamassa erilaisissa selkänojissa, ja niillä on oma sosiaalisen median brändinsä, The Knitdarks. Winston Grahamin romaaneihin perustuvaa draamaa on kuvattu Cornwallin dramaattisella rannikolla, jonne neiti Blay on myynyt "melko paljon" neuleita. Bury St Edmundsin lähellä sijaitsevasta Elmswellistä kotoisin oleva Blay on myös myynyt 120 kaavaa, joiden avulla fanit voivat tehdä omia Poldark-nukkejaan. Hän sanoi, että Mammoth Screen, joka tekee draamaa BBC:lle, ei voinut lisensoida neuleita viralliseksi kauppatavaraksi, mutta tuki "ihastuttavaa ja hassua" konseptia. Yhtiö sanoi lausunnossaan: "On hienoa, että Poldarkin tarinat ja ihanat näyttelijät ovat innoittaneet tällaiseen luovuuteen - vaikka emme olekaan varmoja, miten hyvin neulottu Ross pärjäisi Cornwallin meressä uidessaan." Poldarkin neljäs sarja esitetään BBC:llä kesäkuussa.</w:t>
      </w:r>
    </w:p>
    <w:p>
      <w:r>
        <w:rPr>
          <w:b/>
        </w:rPr>
        <w:t xml:space="preserve">Yhteenveto</w:t>
      </w:r>
    </w:p>
    <w:p>
      <w:r>
        <w:t xml:space="preserve">BBC:n menestyssarjan Poldark näyttelijät on luotu villaneulehahmoina, joita myydään ympäri maailmaa, kertoo nukkejen takana oleva nainen.</w:t>
      </w:r>
    </w:p>
    <w:p>
      <w:r>
        <w:rPr>
          <w:b/>
          <w:u w:val="single"/>
        </w:rPr>
        <w:t xml:space="preserve">Asiakirjan numero 39592</w:t>
      </w:r>
    </w:p>
    <w:p>
      <w:r>
        <w:t xml:space="preserve">Tory-puolue tutkii Stephen Crabbia tekstiviestejä koskevien väitteiden vuoksi.</w:t>
      </w:r>
    </w:p>
    <w:p>
      <w:r>
        <w:t xml:space="preserve">Preseli Pembrokeshiren kansanedustajan väitetään tehneen kommentteja 19-vuotiaalle, joka haki työtä hänen toimistossaan vuonna 2013. Hänet on siirretty konservatiivien uusien käytännesääntöjen mukaisesti perustetun kurinpitolautakunnan käsiteltäväksi. BBC Wales otti yhteyttä Crabbiin, joka kieltäytyi kommentoimasta asiaa. Telegraphissa ja muissa lehdissä viime viikonloppuna julkaistujen syytösten väitetään tapahtuneen hänen ollessaan Walesin toimiston ministerinä. Artikkelissa Crabb myönsi lähettäneensä viestejä ja sanoneensa naiselle "melko törkeitä asioita" haastateltuaan häntä työpaikkaa varten ja lisäsi, että viestit olivat "periaatteessa uskottomuutta". Kyseessä on toinen vastaava väite Crabbia vastaan, joka erosi työ- ja eläkeministerin virasta vuonna 2016, kun hän oli saanut vastaavia syytöksiä, joiden kerrottiin tapahtuneen EU-kansanäänestyskampanjan aikana. Naimisissa oleva kansanedustaja, joka toimi Walesin ministerinä vuosina 2014-2016, oli yksi monista ehdokkaista, jotka hävisivät Theresa Maylle. Konservatiivit julkaisivat perjantaina uudet käytännesäännöt kansanedustajilleen ja muille vaaleilla valituille edustajilleen seksuaalisen häirinnän syytösten jälkeen.</w:t>
      </w:r>
    </w:p>
    <w:p>
      <w:r>
        <w:rPr>
          <w:b/>
        </w:rPr>
        <w:t xml:space="preserve">Yhteenveto</w:t>
      </w:r>
    </w:p>
    <w:p>
      <w:r>
        <w:t xml:space="preserve">Konservatiivipuolue tutkii entisen Walesin puoluesihteerin Stephen Crabbin tapausta sen jälkeen, kun sanomalehti väitti hänen lähettäneen naiselle vihjailevia tekstiviestejä.</w:t>
      </w:r>
    </w:p>
    <w:p>
      <w:r>
        <w:rPr>
          <w:b/>
          <w:u w:val="single"/>
        </w:rPr>
        <w:t xml:space="preserve">Asiakirjan numero 39593</w:t>
      </w:r>
    </w:p>
    <w:p>
      <w:r>
        <w:t xml:space="preserve">Wigtonissa avattiin muovisten seteleiden tuotantolinja</w:t>
      </w:r>
    </w:p>
    <w:p>
      <w:r>
        <w:t xml:space="preserve">Victoria Cleland kutsui sitä "tärkeäksi virstanpylvääksi". Wigtonissa, Cumbriassa sijaitseva Innovia Films valmistaa pohjakerroksen vuosina 2016 ja 2017 julkaistaviin polymeerisiin 5 ja 10 punnan seteleihin. Tehdas allekirjoitti viime vuonna monimiljoonaisen sopimuksen, joka loi 80 uutta työpaikkaa ja johti 20 miljoonan punnan investointeihin. "Vaikka jotkut ovat kuvailleet siirtymistä polymeeriin "vallankumoukselliseksi", minä näen sen "evoluutiona"", Cleland sanoi. "Päätöksemme ei ole ennakkotapaus - eri puolilla maailmaa on tuotettu ja laskettu liikkeeseen 45 miljardia polymeeriseteliä, muun muassa Australiassa, Kanadassa, Gambiassa, Fidžillä ja Uudessa-Seelannissa." Yli 20 maassa käytetään Guardian-nimistä muovikerrosta, joka on valmistettu ClarityC:stä, jota uusi tuotantolinja tuottaa. Englannin keskuspankin mukaan muoviset setelit ovat turvallisempia väärentämiseltä kuin nykyinen puuvillapaperiversio.</w:t>
      </w:r>
    </w:p>
    <w:p>
      <w:r>
        <w:rPr>
          <w:b/>
        </w:rPr>
        <w:t xml:space="preserve">Yhteenveto</w:t>
      </w:r>
    </w:p>
    <w:p>
      <w:r>
        <w:t xml:space="preserve">Englannin keskuspankin pääkassanhoitaja on avannut virallisesti tehdaslinjan, jolla valmistetaan materiaalia maan ensimmäisiä muovisia seteleitä varten.</w:t>
      </w:r>
    </w:p>
    <w:p>
      <w:r>
        <w:rPr>
          <w:b/>
          <w:u w:val="single"/>
        </w:rPr>
        <w:t xml:space="preserve">Asiakirjan numero 39594</w:t>
      </w:r>
    </w:p>
    <w:p>
      <w:r>
        <w:t xml:space="preserve">Toisen maailmansodan aikainen pommi räjähti New Forestissa</w:t>
      </w:r>
    </w:p>
    <w:p>
      <w:r>
        <w:t xml:space="preserve">Trevor Vaughan löysi amerikkalaiseksi kranaatiksi luullun pommin keskiviikkona Hampshiren Ibsley Commonista sen jälkeen, kun hän oli istuutunut lepäämään. Hän kertoi laskeneensa kompassinsa alas ja huomanneensa neulan heiluvan villisti. Hän sanoi: "Näin, että siellä oli pieni kraatteri, ja raaputin hiekkaista maata, ja siinä se oli." Hän sanoi: "Näin, että se oli pieni kraatteri, ja raaputin hiekkaista maata, ja siinä se oli." Laivaston pomminpurkuryhmä räjäytti laitteen. Löydettyään sen Newlands Plantationista, Vaughan soitti National Trustille, joka ilmoitti asiasta poliisille. Ian Bradwell, Trustin New Forestin aluevastaava, sanoi: "Laite oli syrjäisessä osassa commonia. "Emme kuitenkaan ottaneet mitään riskejä. Suljimme polut, kun hävitysyksikkö kaivoi kuopan sen ympärille, sulloi alueen hiekkasäkillä ja räjäytti sen." Ringwoodin lähellä Poulnerissa asuva Vaughan kertoi kävelleensä Ibsley Commonin poikki noin 60 vuoden ajan poikasvuosistaan lähtien. Hän sanoi: "Kuulin, että amerikkalainen lentokone laskeutui tänne sodan aikana. Ehkä se liittyi jotenkin siihen."</w:t>
      </w:r>
    </w:p>
    <w:p>
      <w:r>
        <w:rPr>
          <w:b/>
        </w:rPr>
        <w:t xml:space="preserve">Yhteenveto</w:t>
      </w:r>
    </w:p>
    <w:p>
      <w:r>
        <w:t xml:space="preserve">Pomminraivausasiantuntijat ovat räjäyttäneet New Forestista löytyneen toisen maailmansodan aikaisen räjähteen.</w:t>
      </w:r>
    </w:p>
    <w:p>
      <w:r>
        <w:rPr>
          <w:b/>
          <w:u w:val="single"/>
        </w:rPr>
        <w:t xml:space="preserve">Asiakirjan numero 39595</w:t>
      </w:r>
    </w:p>
    <w:p>
      <w:r>
        <w:t xml:space="preserve">Autovarkaita etsitään 60 000 punnan ryöstön jälkeen Elginin näyttelytilassa</w:t>
      </w:r>
    </w:p>
    <w:p>
      <w:r>
        <w:t xml:space="preserve">Musta Volkswagen T-Roc (rekisteritunnus SY69 WCR), harmaa Volkswagen Golf (SX17 BAA) ja punainen Audi A3 (SW66 DZY) varastettiin Hawco Garage -korjaamon pihalta Elginissä varhain torstaina. Toimistoon murtauduttiin ja avaimia käytettiin ajoneuvojen varastamiseen. Skotlannin poliisin mukaan ne ajoivat pohjoiseen A96-tietä kohti Nairnia. Kolmen epäillyn kuvailtiin pukeutuneen pehmustettuihin takkeihin ja verkkareihin, ja kaikilla oli kasvot peitettynä. "Melko vilkas alue", kertoi ylikonstaapeli John Pirie, joka pyysi tietoja: "Tämä oli melko rohkea ryöstöretki korjaamolle. "On vielä selvittämättä, oliko kohteena nimenomaan nämä autot, mutta en epäile, etteivätkö syylliset olisi etsineet arvokkaita ajoneuvoja". "Vaikka tämä tapahtui varhain aamulla, korjaamo sijaitsee melko vilkkaalla alueella, lähellä kauppakeskusta ja asuinkiinteistöjä", hän jatkaa. Poliisit ovat tarkistaneet valvontakameroiden kuvat ja puhuneet paikallisten asukkaiden kanssa. Aiheeseen liittyvät Internet-linkit Poliisi Skotlanti Muut kuin hätätilanteet - Puhelin 101 - Poliisi Skotlanti</w:t>
      </w:r>
    </w:p>
    <w:p>
      <w:r>
        <w:rPr>
          <w:b/>
        </w:rPr>
        <w:t xml:space="preserve">Yhteenveto</w:t>
      </w:r>
    </w:p>
    <w:p>
      <w:r>
        <w:t xml:space="preserve">Kolme varasta vei yli 60 000 punnan arvosta autoja Morayn autoliikkeestä poliisin "rohkeaksi ryöstöretkeksi" kuvaamassa tapauksessa.</w:t>
      </w:r>
    </w:p>
    <w:p>
      <w:r>
        <w:rPr>
          <w:b/>
          <w:u w:val="single"/>
        </w:rPr>
        <w:t xml:space="preserve">Asiakirjan numero 39596</w:t>
      </w:r>
    </w:p>
    <w:p>
      <w:r>
        <w:t xml:space="preserve">Entinen apulaisproviisori "suuteli miestä Aberdeenin tilaisuudessa</w:t>
      </w:r>
    </w:p>
    <w:p>
      <w:r>
        <w:t xml:space="preserve">Konservatiivi Alan Donnelly on oikeudessa kaupungin sheriffioikeudessa, jossa hän kiistää seksuaalisen väkivallan. Todistaja kertoi oikeudenkäynnin toisena päivänä olevansa "100-prosenttisen varma" siitä, että hän näki Donnellyn suutelevan miestä poskelle. Ja yksi syytetyn esimiehistä sanoi, että mies "vapisi ja tärisi", kun hän kertoi tapahtuneesta hänelle. Todistaja kertoi Aberdeenin sheriffituomioistuimelle, että hänen työtoverinsa - jonka henkilöllisyyttä ei voida oikeudellisista syistä mainita - sanoi tunteneensa olonsa "seksuaalisesti hyväksikäytetyksi". Hänen mukaansa Donnelly oli saattanut juoda kuusi tai seitsemän lasillista viiniä ja joitakin liköörejä. Toinen miehen kanssa työskennellyt todistaja kertoi nähneensä Donnellyn pitäneen kättään kollegansa vyötäröllä ja toista kättä tämän kasvoilla. Hänen mukaansa se kesti "sekunteja". Hänen mukaansa mies nauroi tilanteelle aluksi. Tapaukseen liittyy tapahtuma kaupungissa viime marraskuussa. Oikeudenkäyntiä jatkettiin 13. joulukuuta asti.</w:t>
      </w:r>
    </w:p>
    <w:p>
      <w:r>
        <w:rPr>
          <w:b/>
        </w:rPr>
        <w:t xml:space="preserve">Yhteenveto</w:t>
      </w:r>
    </w:p>
    <w:p>
      <w:r>
        <w:t xml:space="preserve">Liikemies on kertonut oikeudessa nähneensä Aberdeenin entisen apulaisproviisorin suutelevan miestä, joka oli töissä kaupungissa järjestetyssä tapahtumassa.</w:t>
      </w:r>
    </w:p>
    <w:p>
      <w:r>
        <w:rPr>
          <w:b/>
          <w:u w:val="single"/>
        </w:rPr>
        <w:t xml:space="preserve">Asiakirjan numero 39597</w:t>
      </w:r>
    </w:p>
    <w:p>
      <w:r>
        <w:t xml:space="preserve">La Mare de Carteret'n rehtori nimitetään.</w:t>
      </w:r>
    </w:p>
    <w:p>
      <w:r>
        <w:t xml:space="preserve">Vicky Godley, joka aloitti koulussa syyskuussa apulaisrehtorina, aloittaa tehtävässä 16. huhtikuuta. Virkaa tekevä rehtori Geoff Cowley palaa koulun kehittämiskumppaniksi. Koulua arvosteltiin voimakkaasti sen viimeisimmässä validointiraportissa ja viime vuoden heikoista GCSE-tuloksista. Alan Brown, apulaiskoulutusjohtaja, sanoi: "Olemme varmoja, että Vicky on oikea ehdokas johtamaan koulua, joka jatkaa kehitystään. "Hänellä on koulun henkilökunnan, oppilaiden ja vanhempien tuki, ja hän on vaikuttanut myönteisesti työskentelemällä yhdessä muun ylimmän johtoryhmän kanssa." Vicky jatkaa: "Vickyllä on koulun henkilökunnan, oppilaiden ja vanhempien tuki.</w:t>
      </w:r>
    </w:p>
    <w:p>
      <w:r>
        <w:rPr>
          <w:b/>
        </w:rPr>
        <w:t xml:space="preserve">Yhteenveto</w:t>
      </w:r>
    </w:p>
    <w:p>
      <w:r>
        <w:t xml:space="preserve">Guernseyn La Mare de Carteret High Schooliin on nimitetty uusi rehtori, kuten opetusministeriö on ilmoittanut.</w:t>
      </w:r>
    </w:p>
    <w:p>
      <w:r>
        <w:rPr>
          <w:b/>
          <w:u w:val="single"/>
        </w:rPr>
        <w:t xml:space="preserve">Asiakirjan numero 39598</w:t>
      </w:r>
    </w:p>
    <w:p>
      <w:r>
        <w:t xml:space="preserve">Jersey Royalin perunasato viivästyy</w:t>
      </w:r>
    </w:p>
    <w:p>
      <w:r>
        <w:t xml:space="preserve">Trevor Le Maistre Jersey Royal Companysta kertoi, että helmikuun kova pakkanen oli viivästyttänyt satoa. Hän sanoi, että kuiva sää voi nyt vaikuttaa sen kokoon, joten perunanviljelijöille tulee jälleen haastava vuosi. Jersey Royal -perunanviljelijöillä on ollut kaksi huonoa satoa peräkkäin, kun pakkaset ja huono sää vuonna 2010 pahensivat viime vuoden kuivuutta. Vuoden 2012 ensimmäinen kasvihuoneissa kasvatettu sato korjattiin neljä viikkoa etuajassa leudon talven vuoksi. Sen uskottiin olevan Jersey Royalin 130-vuotisen historian varhaisin sato. Jersey vei vuonna 2011 noin 30 000 tonnia Jersey Royalia yli 30 miljoonan punnan arvosta Yhdistyneeseen kuningaskuntaan ja muualle. Perunalajikkeelle myönnettiin erityinen suojattu alkuperänimitys 1990-luvulla.</w:t>
      </w:r>
    </w:p>
    <w:p>
      <w:r>
        <w:rPr>
          <w:b/>
        </w:rPr>
        <w:t xml:space="preserve">Yhteenveto</w:t>
      </w:r>
    </w:p>
    <w:p>
      <w:r>
        <w:t xml:space="preserve">Jersey Royal -perunat korjataan tänä vuonna kaksi tai kolme viikkoa tavallista myöhemmin, kertoo saaren viljelijä.</w:t>
      </w:r>
    </w:p>
    <w:p>
      <w:r>
        <w:rPr>
          <w:b/>
          <w:u w:val="single"/>
        </w:rPr>
        <w:t xml:space="preserve">Asiakirjan numero 39599</w:t>
      </w:r>
    </w:p>
    <w:p>
      <w:r>
        <w:t xml:space="preserve">Kuvissa: Kesäkuun 2019 helleaalto Euroopassa</w:t>
      </w:r>
    </w:p>
    <w:p>
      <w:r>
        <w:t xml:space="preserve">Helleaalto - meteorologien mukaan Saharasta tulevan kuuman ilmavirran aiheuttama - on pyyhkäissyt läpi osia maanosasta, ja Saksassa, Puolassa ja Tšekin tasavallassa mitattiin keskiviikkona kaikkien aikojen korkeimmat kesäkuun lämpötilat, ja lounaassa oli torstaina kova helle. Lämpötilan noustessa joissakin Pohjois-Espanjan osissa yli 40 celsiusasteeseen Katalonian alueen pahimmat maastopalot 20 vuoteen näyttivät leviävän nopeasti. Näyttää todennäköiseltä, että lämpötila nousee edelleen, ja Ranskassa on lähipäivinä mahdollisesti ennätyslämpötiloja. Kaikkiin kuviin sovelletaan tekijänoikeuksia</w:t>
      </w:r>
    </w:p>
    <w:p>
      <w:r>
        <w:rPr>
          <w:b/>
        </w:rPr>
        <w:t xml:space="preserve">Yhteenveto</w:t>
      </w:r>
    </w:p>
    <w:p>
      <w:r>
        <w:t xml:space="preserve">Ihmiset eri puolilla Eurooppaa etsivät keinoja pysyä viileänä kohonneiden lämpötilojen keskellä.</w:t>
      </w:r>
    </w:p>
    <w:p>
      <w:r>
        <w:rPr>
          <w:b/>
          <w:u w:val="single"/>
        </w:rPr>
        <w:t xml:space="preserve">Asiakirjan numero 39600</w:t>
      </w:r>
    </w:p>
    <w:p>
      <w:r>
        <w:t xml:space="preserve">Konstaapeli Ronan Kerrin murha: PSNI vetoaa Coalislandin autotalliin</w:t>
      </w:r>
    </w:p>
    <w:p>
      <w:r>
        <w:t xml:space="preserve">Rikoskomisario Raymond Murray on pyytänyt tietoja siitä, kuka käytti Coalislandissa, Tyronen kreivikunnassa sijaitsevaa autotallia. Crimestoppers tarjoaa edelleen 50 000 punnan palkkion. Tämä koskee tietoja, jotka johtavat syyllisten tuomitsemiseen. Väliaikaisen IRA:n entisistä jäsenistä koostuva hajaannusryhmä sanoi tappaneensa 25-vuotiaan poliisin Omaghissa, Tyronen kreivikunnassa 2. huhtikuuta 2011. PSNI uskoo, että ryhmä oli vastuussa myös ainakin yhdeksästä muusta dissidenttitasavallan välikohtauksesta. Yksi mies on saanut syytteen Coalislandin Mountjoy Roadilla sijaitsevasta autotallista löytyneistä aseista, ammuksista, räjähteistä ja ajoneuvoista, mutta ketään ei ole syytetty konstaapeli Kerrin murhasta. Murray sanoi, että etsivät ovat tunnistaneet joitakin autotallia käyttäneitä henkilöitä, mutta etsivät edelleen muita, myös autotallin vuokralaisia. "Tämä on pitkäaikainen tutkinta, jonka ytimessä on Ronanin murha, mutta johon liittyy useita toisiinsa liittyviä tapauksia", hän sanoi. "Kyseessä on erittäin laaja tutkinta, joka, kuten alussa sanoimme, onnistuu vain yksityiskohtien avulla. "Uskomme, että olemme tunnistaneet joitakin avainhenkilöitä, jotka liittyvät Mountjoy Road 187A:n autotallissa tehtyyn löytöön. "Uskomme kuitenkin myös, että on muitakin henkilöitä, sekä miehiä että naisia, jotka on vielä tunnistettava. "Tämä on olennainen osa tutkintaamme. "Meidän on tiedettävä, kuka vuokrasi nämä tilat ja kuka niissä kävi." Kaikkia, joilla on tietoa, pyydetään soittamaan Omaghin PSNI:n numeroon 028 8225 6687 tai Crimestoppersin numeroon 0800 555 111.</w:t>
      </w:r>
    </w:p>
    <w:p>
      <w:r>
        <w:rPr>
          <w:b/>
        </w:rPr>
        <w:t xml:space="preserve">Yhteenveto</w:t>
      </w:r>
    </w:p>
    <w:p>
      <w:r>
        <w:t xml:space="preserve">PSNI on sanonut, että konstaapeli Ronan Kerrin murhan jälkeen löydetyn asekätkön vuokraajan tunnistaminen voi olla avain murhaajien kiinni saamiseen.</w:t>
      </w:r>
    </w:p>
    <w:p>
      <w:r>
        <w:rPr>
          <w:b/>
          <w:u w:val="single"/>
        </w:rPr>
        <w:t xml:space="preserve">Asiakirjan numero 39601</w:t>
      </w:r>
    </w:p>
    <w:p>
      <w:r>
        <w:t xml:space="preserve">Näkemyksiä pyydetään Reading Abbey arpajaisrahoitustarjous</w:t>
      </w:r>
    </w:p>
    <w:p>
      <w:r>
        <w:t xml:space="preserve">Kaupunginvaltuusto on käynnistänyt verkkokyselyn valmistautuessaan ensi kuussa kolmanteen Heritage Lottery Fund (HLF) -rahoitushakemukseen. Kaksi aiempaa rahoitushakemusta on hylätty. Korttelin rakennuksiin kuuluvat Henrik I:n perustama 1200-luvun luostari, Jane Austenin koulu ja Reading Gaol, jonka Oscar Wilde teki tunnetuksi. "Historiallinen jalokivi" Viranomaisen mukaan tarjouksessa keskitytään vuonna 1121 rakennetun luostarin raunioihin, jossa Henrik I haudattiin, ja Abbey Gateen, jotka molemmat on luokiteltu muinaismuistoiksi. Reading Borough Councilin kulttuuriasioista vastaava jäsen Paul Gittings kuvaili Abbey Quarteria "historialliseksi jalokiveksi Readingin kruunussa" ja sanoi, että viranomaisilla on "pitkäaikainen tavoite" suojella ja edistää sitä tuleville sukupolville. Hän lisäsi, että kyselyssä saatuja kommentteja käytetään "tarjouksen räätälöintiin" ennen sen jättämistä. Yleisöllä on kuukauden loppuun asti aikaa esittää kommenttinsa.</w:t>
      </w:r>
    </w:p>
    <w:p>
      <w:r>
        <w:rPr>
          <w:b/>
        </w:rPr>
        <w:t xml:space="preserve">Yhteenveto</w:t>
      </w:r>
    </w:p>
    <w:p>
      <w:r>
        <w:t xml:space="preserve">Readingin asukkailta ja vierailijoilta pyydetään mielipiteitä siitä, miten Readingin muinainen Abbey Quarter -kaupunginosaympäristö voitaisiin säilyttää.</w:t>
      </w:r>
    </w:p>
    <w:p>
      <w:r>
        <w:rPr>
          <w:b/>
          <w:u w:val="single"/>
        </w:rPr>
        <w:t xml:space="preserve">Asiakirjan numero 39602</w:t>
      </w:r>
    </w:p>
    <w:p>
      <w:r>
        <w:t xml:space="preserve">Yorkin ja Bradfordin sanomalehtien paikallinen painaminen päättyy</w:t>
      </w:r>
    </w:p>
    <w:p>
      <w:r>
        <w:t xml:space="preserve">York Press painetaan Teessidessa ja Bradford Telegraph and Argus Oldhamissa. Sanomalehtien omistaja Newsquest ei kertonut, milloin painaminen lopetetaan, mutta sanoi kuulevansa 14:ää kokoaikaista työntekijää ja useita satunnaisia työntekijöitä, joita asia koskee. Yrityksen mukaan muutos "parantaisi huomattavasti" lukijoiden asemaa. Newsquestin alueellinen toimitusjohtaja David Coates sanoi: Bradfordin vanhat painokoneet tarjoavat vain 50 prosenttia värejä, ja nykyaikaisemmilla painokoneilla, joihin olemme siirtymässä, pystymme parantamaan tuotteitamme huomattavasti. "Odotamme, että sanomalehtien myynti paranee tämän seurauksena, ja tietysti kokonaisyleisömme nousee kattoon sanomalehtien verkkolähetysten ansiosta."</w:t>
      </w:r>
    </w:p>
    <w:p>
      <w:r>
        <w:rPr>
          <w:b/>
        </w:rPr>
        <w:t xml:space="preserve">Yhteenveto</w:t>
      </w:r>
    </w:p>
    <w:p>
      <w:r>
        <w:t xml:space="preserve">Bradfordin painotalo, joka tuottaa kahta Yorkshiren paikallislehteä, on lopettamassa toimintansa.</w:t>
      </w:r>
    </w:p>
    <w:p>
      <w:r>
        <w:rPr>
          <w:b/>
          <w:u w:val="single"/>
        </w:rPr>
        <w:t xml:space="preserve">Asiakirjan numero 39603</w:t>
      </w:r>
    </w:p>
    <w:p>
      <w:r>
        <w:t xml:space="preserve">Hillsborough'n asiakirjat paljastetaan Liverpoolin katedraalissa</w:t>
      </w:r>
    </w:p>
    <w:p>
      <w:r>
        <w:t xml:space="preserve">Hillsborough'n riippumaton paneeli on analysoinut yli 400 000 sivua asiakirjoja, jotka 80 organisaatiolta on saatu katastrofiin liittyen. Sen on määrä julkistaa päätelmänsä 12. syyskuuta. Kuolleiden omaiset toivovat, että paneelin tulokset valaisevat uutta tietoa siitä, mikä tragedian aiheutti. Paneelin puheenjohtajana toimiva Liverpoolin piispa James Jones sanoi, että asiakirjat luovutetaan perheille ennen niiden julkistamista. Yhdeksänkymmentäkuusi Liverpoolin kannattajaa kuoli ylikuormitetuilla terasseilla Sheffieldissä FA Cupin välieräottelun aikana 15. huhtikuuta 1989. Lord Justice Taylorin vuonna 1990 julkaisemassa raportissa todettiin, että suurin syy katastrofiin oli poliisin valvonnan epäonnistuminen. Hallituksen vuonna 2010 perustama paneeli on korostanut, että yksi sen keskeisistä tavoitteista on ollut omaisten kuuleminen.</w:t>
      </w:r>
    </w:p>
    <w:p>
      <w:r>
        <w:rPr>
          <w:b/>
        </w:rPr>
        <w:t xml:space="preserve">Yhteenveto</w:t>
      </w:r>
    </w:p>
    <w:p>
      <w:r>
        <w:t xml:space="preserve">Liverpoolin piispa on ilmoittanut, että Hillsboroughin salaiset asiakirjat julkistetaan Liverpoolin anglikaanisessa katedraalissa.</w:t>
      </w:r>
    </w:p>
    <w:p>
      <w:r>
        <w:rPr>
          <w:b/>
          <w:u w:val="single"/>
        </w:rPr>
        <w:t xml:space="preserve">Asiakirjan numero 39604</w:t>
      </w:r>
    </w:p>
    <w:p>
      <w:r>
        <w:t xml:space="preserve">Angleseyn mustalaisten tilapäisten sijoituspaikkojen uudelleenarviointi</w:t>
      </w:r>
    </w:p>
    <w:p>
      <w:r>
        <w:t xml:space="preserve">Viranomaisen johtokunta oli maanantaina yhtä mieltä siitä, että satamakaupungissa määritellyt paikat eivät olleet sopivia. Toista paikkaa Starissa, lähellä Gaerweniä, tutkitaan kuitenkin tarkemmin. Angleseylle tarvitaan kaksi mustalaisten väliaikaista kauttakulkupaikkaa sen jälkeen, kun uudet walesilaiset asuntolainat tulivat voimaan viime vuonna. Holyheadin Cyttir Roadilla sijaitsevan maa-alueen käyttö tilapäisiä pysähdyspaikkoja varten hylättiin, koska ajoneuvojen pääsy asuinalueelle, joka sijaitsee yhden kaupungin ala-asteen koulun vieressä, herätti huolta. Myös Tyddyn Lantern Farmin mahdollinen paikka hylättiin, koska se sijaitsi lähellä saaren rannikkopolkua ja koska paikalliset yritykset olivat huolissaan. "Ei tulla kuulluksi" Valtuuston johtokunta äänesti kuitenkin ehdotusten puolesta, joiden mukaan Llanfairpwllin ja Star Crossroadsin A55- ja A5-teiden väliin jäävälle maakaistaleelle voitaisiin rakentaa tilapäinen alue matkailijoille. Päätös ei kuitenkaan jäänyt ilman erimielisyyksiä. Aethwy Aethwyn valtuutettu Meirion Jones väitti, että sopivien paikkojen löytämisprosessissa oli ollut "puutteita". "Starin ja Penmynyddin asukkaat uskovat, että heidän ääntään ei ole kuultu eikä heidän näkemyksiään ole otettu huomioon", hän lisäsi. Täytäntöönpanovaliokunta kuitenkin tuki virkamiesten suosituksia, joiden mukaan Starin sijaintipaikka "voidaan suunnitella ja toteuttaa kohtuullisessa ajassa". Nyt tehdään teknisiä ja turvallisuusarviointeja sekä taloudellisia vaikutuksia, ennen kuin rakennuslupaa haetaan. Angleseylla ei tällä hetkellä ole paikkoja mustalaisille tai kiertolaisille, vaikka Penhesgynissä, lähellä Penmynyddiä, löydettiin aiemmin tänä vuonna pysyvä paikka.</w:t>
      </w:r>
    </w:p>
    <w:p>
      <w:r>
        <w:rPr>
          <w:b/>
        </w:rPr>
        <w:t xml:space="preserve">Yhteenveto</w:t>
      </w:r>
    </w:p>
    <w:p>
      <w:r>
        <w:t xml:space="preserve">Holyheadiin ehdotettu mustalaisten ja kiertolaisten väliaikainen pysähtymispaikka on hylätty, mutta suunnitelmat toisesta paikasta Angleseylla ovat saaneet neuvoston tuen.</w:t>
      </w:r>
    </w:p>
    <w:p>
      <w:r>
        <w:rPr>
          <w:b/>
          <w:u w:val="single"/>
        </w:rPr>
        <w:t xml:space="preserve">Asiakirjan numero 39605</w:t>
      </w:r>
    </w:p>
    <w:p>
      <w:r>
        <w:t xml:space="preserve">Guernseyn rannikkokorjaukset maksavat 2 miljoonaa puntaa lisää.</w:t>
      </w:r>
    </w:p>
    <w:p>
      <w:r>
        <w:t xml:space="preserve">Tähän sisältyy merkittäviä töitä Vazonissa ja Fermainissa sen jälkeen, kun molemmat merivallit rikkoutuivat. Ympäristöministeriö on jo käyttänyt 77 000 punnan vuosibudjetin rannikkopuolustuksen kunnossapitoon. Ministeri Roger Domaille sanoi, että hänen osastollaan ei ole rahaa ja että hän on pyytänyt valtiovarainministeriötä vapauttamaan sen. Hän sanoi: "Voisin kuvitella, että he sanovat kyllä, ja jos he sanovat ei, heillä voi olla ongelmia... meidän on vietävä asia osavaltioihin." Valtiovarain- ja resurssiosasto ei ole vielä kommentoinut korjausten rahoittamista. Viime vuonna ympäristöministeriö sai 20 miljoonaa puntaa rannikkopuolustusten parantamiseen. Apulaisministeri Domaille kuitenkin sanoi, että tämä määräraha oli varattu kolmen keskeisen alueen - Belle Greven, Bridgen ja Perellen - suojausten parantamiseen, jotka on raportissa todettu alttiiksi merkittäville rannikkotulville, joten sitä ei voida käyttää korjaustöihin.</w:t>
      </w:r>
    </w:p>
    <w:p>
      <w:r>
        <w:rPr>
          <w:b/>
        </w:rPr>
        <w:t xml:space="preserve">Yhteenveto</w:t>
      </w:r>
    </w:p>
    <w:p>
      <w:r>
        <w:t xml:space="preserve">Lähes 2 miljoonaa puntaa tarvitaan Guernseyn merisuojien korjausten loppuunsaattamiseen talvimyrskyjen aiheuttamien vahinkojen jälkeen.</w:t>
      </w:r>
    </w:p>
    <w:p>
      <w:r>
        <w:rPr>
          <w:b/>
          <w:u w:val="single"/>
        </w:rPr>
        <w:t xml:space="preserve">Asiakirjan numero 39606</w:t>
      </w:r>
    </w:p>
    <w:p>
      <w:r>
        <w:t xml:space="preserve">Pommiasiantuntijat tuhosivat ja poistivat Braddanin pommin.</w:t>
      </w:r>
    </w:p>
    <w:p>
      <w:r>
        <w:t xml:space="preserve">Tunnistamaton esine löytyi rakennustöiden aikana Middle Farm -teollisuusalueella Braddanissa noin kello 12.30 GMT sunnuntaina. Mansaaren poliisin tiedottaja ei vahvistanut, mikä esine oli, mutta sanoi, että se ei ollut sellainen kuin ensin arveltiin. Hän lisäsi, että "erikoisyksikkö on kuitenkin käsitellyt sitä". Pääsy alueelle on palautettu, ja alueen yritykset ovat voineet avata ovensa uudelleen. Pomminraivausasiantuntijat saapuivat saarelle Yhdistyneestä kuningaskunnasta aiemmin sen jälkeen, kun poliisi oli kutsunut heidät paikalle maanantaina. Ryhmä pysyy saarella keskiviikkoon asti ja eristää itsensä lähtöönsä asti Manx Covid-19 -rajoitusten mukaisesti, poliisin tiedottaja sanoi. Seuraa BBC Isle of Mania Facebookissa ja Twitterissä. Voit myös lähettää juttuideoita osoitteeseen northwest.newsonline@bbc.co.uk</w:t>
      </w:r>
    </w:p>
    <w:p>
      <w:r>
        <w:rPr>
          <w:b/>
        </w:rPr>
        <w:t xml:space="preserve">Yhteenveto</w:t>
      </w:r>
    </w:p>
    <w:p>
      <w:r>
        <w:t xml:space="preserve">Mansaarella räjähtämättömäksi epäilty laite on "tuhottu ja poistettu" pomminraivausasiantuntijoiden toimesta, kertoo poliisi.</w:t>
      </w:r>
    </w:p>
    <w:p>
      <w:r>
        <w:rPr>
          <w:b/>
          <w:u w:val="single"/>
        </w:rPr>
        <w:t xml:space="preserve">Asiakirjan numero 39607</w:t>
      </w:r>
    </w:p>
    <w:p>
      <w:r>
        <w:t xml:space="preserve">Vaalit 2021: Auton tavaratilaa käytetään äänestyspaikkana</w:t>
      </w:r>
    </w:p>
    <w:p>
      <w:r>
        <w:t xml:space="preserve">Äänestyspaikkojen oli määrä aueta Oxfordin lähetystutkimuskeskuksessa klo 07.00 BST, mutta äänestäjät löysivät ovet lukittuina. Oxfordin kaupunginvaltuusto vahvisti, että puheenjohtaja käytti sen sijaan autoaan tilapäisenä äänestyspaikkana. Valtuuston tiedottajan mukaan rakennus saatiin avattua 15 minuutissa. Birminghamissa sijaitsevan Acorns Children's Hospice -lastensairaalan toimitusjohtaja Toby Porter julkaisi Twitterissä kuvan autosta ja kertoi, että noin kymmenkunta ihmistä oli käyttänyt sitä äänestämiseen. "Meistä se oli hauskaa. Kaikki nauttivat uutuudesta", hän sanoi. Association of Electoral Administrators -järjestön varatoimitusjohtaja Laura Lock sanoi, että joitakin äänestyspaikkoja autoissa nähtiin joka vaaleissa. "Kaikki äänestyspaikkojen henkilökunta on koulutettu siihen, miten tilapäisiä äänestyspaikkoja voidaan perustaa juuri tällaisia tapauksia varten", hän sanoi. "Valitettavasti avaintenhaltijat nukkuvat usein yön yli, joten joka vaaleissa näemme kourallisen äänestyspaikkoja autoissa, kunnes pääsy rakennukseen saadaan järjestettyä." Oxfordin kaupunginvaltuuston tiedottaja sanoi: "Avaimenhaltija nukkui yöunet, ja lyhyen aikaa kello 07:00 äänestäjät äänestivät PO:n (puheenjohtajien) autoilla. "Tämä on normaali menettelytapa, kun asemarakennus ei ole avoinna ajoissa, ja se on osa koulutusta, jota annamme heille. "Tärkeintä on, että äänestysliput ovat valmiina jaettavaksi kello 07:00, missä tahansa se tapahtuukin." Seuraa BBC Southia Facebookissa, Twitterissä tai Instagramissa. Lähetä juttuideoita osoitteeseen south.newsonline@bbc.co.uk. Aiheeseen liittyvät Internet-linkit Oxfordin kaupunginvaltuusto</w:t>
      </w:r>
    </w:p>
    <w:p>
      <w:r>
        <w:rPr>
          <w:b/>
        </w:rPr>
        <w:t xml:space="preserve">Yhteenveto</w:t>
      </w:r>
    </w:p>
    <w:p>
      <w:r>
        <w:t xml:space="preserve">Paikallisvaaleissa on äänestetty auton tavaratilassa, kun normaalia äänestyspaikkaa ei voitu avata, koska kirkkoherra "nukkui yön yli".</w:t>
      </w:r>
    </w:p>
    <w:p>
      <w:r>
        <w:rPr>
          <w:b/>
          <w:u w:val="single"/>
        </w:rPr>
        <w:t xml:space="preserve">Asiakirjan numero 39608</w:t>
      </w:r>
    </w:p>
    <w:p>
      <w:r>
        <w:t xml:space="preserve">Meksiko: Yolanda Ordaz löytyi kuolleena</w:t>
      </w:r>
    </w:p>
    <w:p>
      <w:r>
        <w:t xml:space="preserve">Rikostoimittaja Yolanda Ordaz de la Cruz oli ollut kateissa sunnuntai-illasta lähtien. Viranomaisten mukaan järjestäytynyttä rikollisuutta epäillään Ordazin murhasta, ja hänen kurkkunsa oli löydetty viillettynä. Viime kuussa kolumnisti Miguel Angel Lopez Velasco, joka kirjoitti politiikasta ja rikollisuudesta Notiver-lehteen, murhattiin kotonaan Veracruzin satamakaupungissa. Myös hänen vaimonsa ja poikansa saivat surmansa hyökkäyksessä. Ordaz oli ilmoitettu kadonneeksi viikonloppuna. Hänen ruumiinsa löydettiin tiistaina toisen sanomalehden toimiston ulkopuolelta Boca del Rion kaupungista, joka sijaitsee Veracruzin sataman vieressä. Viranomaiset tutkivat yhteyksiä hänen ja Lopez Velascon ja hänen perheensä murhien välillä. Veracruzin osavaltion yleinen syyttäjä Reynaldo Escobar sanoi, että kaikki viittaa siihen, että Ordazin murhan takana on järjestäytynyt rikollisuus. Hän kuitenkin kiisti, että nainen olisi tapettu työnsä vuoksi. Yhdysvaltalaisen Committee to Protect Journalists -järjestön mukaan Meksikossa on tapettu 15 toimittajaa vuoden 2010 jälkeen. Neljän näistä murhista on vahvistettu liittyvän toimittajien työhön.</w:t>
      </w:r>
    </w:p>
    <w:p>
      <w:r>
        <w:rPr>
          <w:b/>
        </w:rPr>
        <w:t xml:space="preserve">Yhteenveto</w:t>
      </w:r>
    </w:p>
    <w:p>
      <w:r>
        <w:t xml:space="preserve">Notiver-sanomalehdelle työskennelleen meksikolaisen toimittajan ruumis on löydetty toisen sanomalehden toimiston ulkopuolelta Veracruzin osavaltiossa.</w:t>
      </w:r>
    </w:p>
    <w:p>
      <w:r>
        <w:rPr>
          <w:b/>
          <w:u w:val="single"/>
        </w:rPr>
        <w:t xml:space="preserve">Asiakirjan numero 39609</w:t>
      </w:r>
    </w:p>
    <w:p>
      <w:r>
        <w:t xml:space="preserve">Rampionin tuulipuisto: Sussexin rannikon edustalla valmistuvat perustukset</w:t>
      </w:r>
    </w:p>
    <w:p>
      <w:r>
        <w:t xml:space="preserve">Worthingin ja Peacehavenin välissä sijaitsevan Rampionin tuulipuiston on määrä valmistua ja olla täysin toiminnassa vuonna 2018. Energiayhtiö E.On ilmoitti, että turbiinien asennus alkaa keväällä ja jatkuu koko vuoden ajan. E.Onin mukaan 1,3 miljardin punnan arvoinen tuulipuisto tuottaa riittävästi sähköä 347 000 kodin vuotuiseen sähkönjakeluun ja luo 65 työpaikkaa. Rakennusaikana arvioidaan syntyvän noin 250-300 työpaikkaa. Aiemmin tänä vuonna E.On sai kymmeniä valituksia asukkailta, jotka heräsivät yöllisiin perustusten rakennustöihin. E.Onin mukaan lämmin sää ja tyyni merenkäynti ovat saattaneet lisätä maatilan melua.</w:t>
      </w:r>
    </w:p>
    <w:p>
      <w:r>
        <w:rPr>
          <w:b/>
        </w:rPr>
        <w:t xml:space="preserve">Yhteenveto</w:t>
      </w:r>
    </w:p>
    <w:p>
      <w:r>
        <w:t xml:space="preserve">Kahdeksan meripeninkulman päässä etelärannikosta sijaitsevan tuulipuiston 116 turbiinin perustukset on saatu valmiiksi aikataulussa.</w:t>
      </w:r>
    </w:p>
    <w:p>
      <w:r>
        <w:rPr>
          <w:b/>
          <w:u w:val="single"/>
        </w:rPr>
        <w:t xml:space="preserve">Asiakirjan numero 39610</w:t>
      </w:r>
    </w:p>
    <w:p>
      <w:r>
        <w:t xml:space="preserve">Coronavirus: Milton Keynesin Stantonburyn koulu suljetaan viruksen vuoksi.</w:t>
      </w:r>
    </w:p>
    <w:p>
      <w:r>
        <w:t xml:space="preserve">Vanhemmille lähettämässään kirjeessä Milton Keynesissä sijaitseva Stantonbury International School ilmoitti, että kaikki kahdeksannen luokan oppilaat olivat olleet "läheisessä yhteydessä" kyseiseen henkilöön. Kyseisten oppilaiden ja "useiden opettajien" oli eristettävä itsensä 14 päiväksi. Valtion rahoittama akatemiakoulu, jossa on noin 1 600 oppilasta, ilmoitti, että suurin osa vuosiluokista palaa tiistaina. Kaikkien oppilaiden, lukuun ottamatta kahdeksatta luokkaa, odotettiin palaavan keskiviikkoon mennessä. Kirjeessä rehtori Alison Ramsay kiitti vanhempia "ymmärryksestä tänä vaikeana aikana". Hän kehotti kaikkia, joiden lapsi sai oireita, pitämään lapsensa kotona vähintään 10 päivää siitä, kun oireet alkoivat näkyä. Etsi BBC:n uutiset: East of England Facebookissa, Instagramissa ja Twitterissä. Jos sinulla on juttuehdotuksia, lähetä sähköpostia osoitteeseen eastofenglandnews@bbc.co.uk.</w:t>
      </w:r>
    </w:p>
    <w:p>
      <w:r>
        <w:rPr>
          <w:b/>
        </w:rPr>
        <w:t xml:space="preserve">Yhteenveto</w:t>
      </w:r>
    </w:p>
    <w:p>
      <w:r>
        <w:t xml:space="preserve">Koulu on suljettu ja koko vuosiluokkaa on pyydetty eristämään itsensä vahvistetun koronavirustapauksen vuoksi.</w:t>
      </w:r>
    </w:p>
    <w:p>
      <w:r>
        <w:rPr>
          <w:b/>
          <w:u w:val="single"/>
        </w:rPr>
        <w:t xml:space="preserve">Asiakirjan numero 39611</w:t>
      </w:r>
    </w:p>
    <w:p>
      <w:r>
        <w:t xml:space="preserve">Poikaa, 16, syytetään Matthew Dalen murhasta</w:t>
      </w:r>
    </w:p>
    <w:p>
      <w:r>
        <w:t xml:space="preserve">Ensihoitajat löysivät Matthew Dalen, 23, maanantaina hieman puolenyön jälkeen Lightwood Roadilta Longtonissa, Stoke-on-Trentissä. Dresdenistä kotoisin oleva Dale kuoli matkalla sairaalaan. Hänen kuolinsyytä ei ole vahvistettu, Staffordshiren poliisi kertoi. 16-vuotias pidätettiin maanantaina, ja häntä odotetaan keskiviikkona North Staffordshiren oikeuskeskukseen. Dalen ruumiinavauksen jälkeen tarvitaan vielä lisätutkimuksia, poliisi lisäsi. Seuraa BBC West Midlandsia Facebookissa, Twitterissä ja Instagramissa. Lähetä juttuideasi osoitteeseen: newsonline.westmidlands@bbc.co.uk Aiheeseen liittyvät Internet-linkit West Midlands Ambulance Service University NHS Foundation Trust (West Midlands Ambulanssipalvelu).</w:t>
      </w:r>
    </w:p>
    <w:p>
      <w:r>
        <w:rPr>
          <w:b/>
        </w:rPr>
        <w:t xml:space="preserve">Yhteenveto</w:t>
      </w:r>
    </w:p>
    <w:p>
      <w:r>
        <w:t xml:space="preserve">16-vuotiasta poikaa on syytetty murhasta sen jälkeen, kun miestä oli tiettävästi puukotettu kadulla.</w:t>
      </w:r>
    </w:p>
    <w:p>
      <w:r>
        <w:rPr>
          <w:b/>
          <w:u w:val="single"/>
        </w:rPr>
        <w:t xml:space="preserve">Asiakirjan numero 39612</w:t>
      </w:r>
    </w:p>
    <w:p>
      <w:r>
        <w:t xml:space="preserve">Venäjän asevaraston tulipalo: Siperiassa sammutettu valtava tulipalo</w:t>
      </w:r>
    </w:p>
    <w:p>
      <w:r>
        <w:t xml:space="preserve">Kymmenen massiivista Il-76-rahtikonetta ja viisi Mi-8-helikopteria pommittaa aluetta Krasnojarskin alueella sijaitsevan Atshinskin kaupungin lähellä. Puolustusministeriön lausunnossa sanottiin, että "tulipaloja ei enää ole" alueella, joka on vanha kaatopaikka, joka on tarkoitus sulkea ja jossa on noin 55 000 tykistön kranaattia. Yli 9 500 ihmistä evakuoitiin. Kuusi loukkaantunutta on sairaalassa, mutta he eivät ole vakavasti sairaita. Lentävät ammukset vaurioittivat koulua ja päiväkotia Kamenkan kylässä. Puolustusministerin sijainen kenraali Dmitri Bulgakov sanoi kuitenkin, että ikkunoiden rikkoutumisen lisäksi alueella ei ollut juurikaan rakenteellisia vahinkoja. Paikalliset asukkaat evakuoitiin 20 kilometrin säteellä asekätkön ympäriltä. Silminnäkijät lähettivät videoita liekkipalloista ja mustasta savusta, jotka alkoivat päivällä ja jatkuivat pimeän tultua. Krasnojarskin alue on yksi niistä alueista, joilla on viime viikkoina syttynyt valtavia maastopaloja, jotka ovat vallanneet osia Siperiasta epätavallisen kuuman sään ja voimakkaiden tuulten vuoksi. Pahimmat palot olivat kuitenkin kilometrien päässä koillisessa. Sotilaslähteet kertoivat hallituksen sanomalehdelle Rossijskaja Gazetalle uskovansa, että räjähdykset johtuivat armeijan kuorma-autossa räjähtäneestä vanhasta kranaatista.</w:t>
      </w:r>
    </w:p>
    <w:p>
      <w:r>
        <w:rPr>
          <w:b/>
        </w:rPr>
        <w:t xml:space="preserve">Yhteenveto</w:t>
      </w:r>
    </w:p>
    <w:p>
      <w:r>
        <w:t xml:space="preserve">Venäjän armeijan mukaan palomiehet ovat sammuttaneet Siperiassa sijaitsevan ammusvaraston tulipalon, eikä siellä enää räjähdä ammuksia.</w:t>
      </w:r>
    </w:p>
    <w:p>
      <w:r>
        <w:rPr>
          <w:b/>
          <w:u w:val="single"/>
        </w:rPr>
        <w:t xml:space="preserve">Asiakirjan numero 39613</w:t>
      </w:r>
    </w:p>
    <w:p>
      <w:r>
        <w:t xml:space="preserve">Strabane: Viisi teini-ikäistä poikaa pidätetty pahoinpitelyn jälkeen</w:t>
      </w:r>
    </w:p>
    <w:p>
      <w:r>
        <w:t xml:space="preserve">Pidätykset tehtiin sen jälkeen, kun lauantaina noin kello 21.10 GMT ilmoitettiin, että neljän 15-17-vuotiaan pojan ryhmä oli joutunut hyökkäyksen kohteeksi Ballycolmanin alueella. Yksi väitettyyn hyökkäykseen osallistuneista oli poliisin mukaan aseistautunut taskuveitsellä. Viisi hyökkääjää pakeni jalan ennen pidätyksiä. Poliisi pidätti viisi 16-18-vuotiasta poikaa, kun he pysäyttivät bussin Beltany Roadilla Omaghin ulkopuolella. Poliisi on vedonnut kaikkiin, jotka olivat alueella ja näkivät välikohtauksen noin kello 21.00 GMT, soittamaan numeroon 101 ja ilmoittamaan viitteeksi 2043 06/03/21.</w:t>
      </w:r>
    </w:p>
    <w:p>
      <w:r>
        <w:rPr>
          <w:b/>
        </w:rPr>
        <w:t xml:space="preserve">Yhteenveto</w:t>
      </w:r>
    </w:p>
    <w:p>
      <w:r>
        <w:t xml:space="preserve">Viisi teini-ikäistä poikaa on pidätetty Strabanessa, Tyronen kreivikunnassa sattuneen välikohtauksen jälkeen.</w:t>
      </w:r>
    </w:p>
    <w:p>
      <w:r>
        <w:rPr>
          <w:b/>
          <w:u w:val="single"/>
        </w:rPr>
        <w:t xml:space="preserve">Asiakirjan numero 39614</w:t>
      </w:r>
    </w:p>
    <w:p>
      <w:r>
        <w:t xml:space="preserve">Tulvivat raiteet aiheuttavat häiriöitä junaliikenteessä</w:t>
      </w:r>
    </w:p>
    <w:p>
      <w:r>
        <w:t xml:space="preserve">Vaikutukset koskevat Wiganin, Kirbyn ja Southportin, Blackpoolin ja Manchesterin lentoaseman, Manchester Victorian ja Blackrodin sekä Chorleyn ja Adlingtonin välisiä vuoroja. Joillakin reiteillä järjestetään korvaavia busseja. Northernin edustaja sanoi, että tulva oli tehnyt olosuhteet "mahdottomiksi". Liikennöitsijän aluejohtaja Chris Jackson pyysi matkustajia olemaan kärsivällisiä ja varaamaan lisäaikaa matkoihin. Hän sanoi: "Valitettavasti emme voi jatkaa tavanomaista liikennöintiämme useilla reiteillä nousevan tulvaveden vuoksi, mikä vaikuttaa merkittävästi asiakkaisiimme." "Emme voi jatkaa tavanomaista liikennöintiämme useilla reiteillä, mikä vaikuttaa merkittävästi asiakkaisiimme." Network Railin mukaan asiantuntijaryhmät työskentelevät auttaakseen vedenpinnan laskemisessa "mahdollisimman nopeasti". Seuraa BBC North West -kanavaa Facebookissa, Twitterissä ja Instagramissa. Voit myös lähettää juttuideoita osoitteeseen northwest.newsonline@bbc.co.uk</w:t>
      </w:r>
    </w:p>
    <w:p>
      <w:r>
        <w:rPr>
          <w:b/>
        </w:rPr>
        <w:t xml:space="preserve">Yhteenveto</w:t>
      </w:r>
    </w:p>
    <w:p>
      <w:r>
        <w:t xml:space="preserve">Junat ovat olleet myöhässä osassa Suur-Manchesteria, Merseysidea ja Lancashirea rankkasateen aiheuttamien tulvien vuoksi.</w:t>
      </w:r>
    </w:p>
    <w:p>
      <w:r>
        <w:rPr>
          <w:b/>
          <w:u w:val="single"/>
        </w:rPr>
        <w:t xml:space="preserve">Asiakirjan numero 39615</w:t>
      </w:r>
    </w:p>
    <w:p>
      <w:r>
        <w:t xml:space="preserve">Gatwickin lentoaseman lakko: Turvallisuushenkilöstö keskeyttää ulosmarssin</w:t>
      </w:r>
    </w:p>
    <w:p>
      <w:r>
        <w:t xml:space="preserve">Matkustajien matkatavaroita skannaavien työntekijöiden oli määrä kävellä ulos lauantaina kello 06.00 BST vastauksena ammattiliiton "köyhyyspalkkaukseen". Unite sanoi, että suurimmalle osalle ICTS:n palkkaamista 130 työntekijästä maksetaan alle 9 puntaa tunnilta. Liitto sanoi, että "dramaattisesti parannettu" palkkatarjous oli tehty "erittäin tuottavien" neuvottelujen jälkeen. Unite sanoi, että työntekijät äänestävät nyt uudesta tarjouksesta ja suosittelevat sen hyväksymistä. Myös 20. elokuuta alkava nelipäiväinen lakko on keskeytetty. ICTS sanoi: "Olemme tyytyväisiä tähän lopputulokseen, samoin kuin tuhannet matkustajat, joiden lomat sujuvat nyt suunnitelmien mukaan tänä viikonloppuna ja myöhemmin tässä kuussa. "Uskomme, että tämä tarjous on paitsi palkitseva myös tärkeä, sillä se antaa kollegoillemme pitkän aikavälin palkkaturvan ja työpaikkojen varmuuden." Gatwick sanoi olevansa "tyytyväinen, että osapuolet ovat päässeet sopimukseen".</w:t>
      </w:r>
    </w:p>
    <w:p>
      <w:r>
        <w:rPr>
          <w:b/>
        </w:rPr>
        <w:t xml:space="preserve">Yhteenveto</w:t>
      </w:r>
    </w:p>
    <w:p>
      <w:r>
        <w:t xml:space="preserve">Gatwickin lentoaseman turvatyöntekijät ovat keskeyttäneet 48 tunnin lakon sen jälkeen, kun heille oli tarjottu lisää palkkaa.</w:t>
      </w:r>
    </w:p>
    <w:p>
      <w:r>
        <w:rPr>
          <w:b/>
          <w:u w:val="single"/>
        </w:rPr>
        <w:t xml:space="preserve">Asiakirjan numero 39616</w:t>
      </w:r>
    </w:p>
    <w:p>
      <w:r>
        <w:t xml:space="preserve">Saksa tehostaa äärioikeistolaisen AfD-puolueen seurantaa</w:t>
      </w:r>
    </w:p>
    <w:p>
      <w:r>
        <w:t xml:space="preserve">BfV:n virasto ei kuitenkaan vielä mene niin pitkälle, että se käyttäisi ilmiantajia tai puhelinkuuntelulaitteita AfD:n valtakunnallisessa tarkkailussaan. AfD on tärkein oppositiopuolue. Se pääsi liittopäiville ensimmäistä kertaa vuonna 2017 ja sai 94 paikkaa 709-paikkaiseen alahuoneeseen (Bundestag). AfD pitää islamia uhkana saksalaisille arvoille ja vaatii kovia maahanmuuton rajoituksia. Puolueen odotetaan pärjäävän hyvin toukokuussa pidettävissä europarlamenttivaaleissa, kuten kansallismielisten monissa muissa EU-maissa. BfV aikoo tiukentaa AfD:n nuorisojärjestö JA:n ja AfD:n Flügel-nimisen ryhmittymän valvontaa. Flühliä johtaa Björn Höcke, kiistelty hahmo, joka herätti jyrkkää kritiikkiä, kun hän nimitti Berliinin holokaustin muistomerkkiä "häpeän muistomerkiksi". BfV on aiemmin tarkkaillut joitakin sosialistipoliitikkoja Die Linke -puolueessa, jonka juuret ovat vanhassa Itä-Saksan kommunistisessa puolueessa. BfV:llä on Saksan perustuslain mukaan valtuudet toimia demokraattista järjestystä uhkaaviksi koettuja uhkia vastaan. Jotkin AfD:n johtajien lausunnot on tuomittu uusnatsistiseen ääriajatteluun rohkaiseviksi. AfD:n aktivistit osallistuivat viime vuonna äärioikeistolaisiin mielenosoituksiin itäisessä Chemnitzin kaupungissa, joissa oli yhteenottoja poliisin kanssa.</w:t>
      </w:r>
    </w:p>
    <w:p>
      <w:r>
        <w:rPr>
          <w:b/>
        </w:rPr>
        <w:t xml:space="preserve">Yhteenveto</w:t>
      </w:r>
    </w:p>
    <w:p>
      <w:r>
        <w:t xml:space="preserve">Saksan keskustiedustelupalvelu aikoo tehostaa äärioikeistolaisen Vaihtoehto Saksalle -puolueen (AfD) seurantaa ääriliikkeiden epäilyjen vuoksi.</w:t>
      </w:r>
    </w:p>
    <w:p>
      <w:r>
        <w:rPr>
          <w:b/>
          <w:u w:val="single"/>
        </w:rPr>
        <w:t xml:space="preserve">Asiakirjan numero 39617</w:t>
      </w:r>
    </w:p>
    <w:p>
      <w:r>
        <w:t xml:space="preserve">Glenshimmerochin tuulipuistohanke hyväksyttiin valituksen perusteella</w:t>
      </w:r>
    </w:p>
    <w:p>
      <w:r>
        <w:t xml:space="preserve">Rakennuttajat Energiekontor veivät asian Skotlannin hallituksen käsiteltäväksi, koska Dumfries and Galloway Council ei ollut tehnyt päätöstä. Toimittaja päätteli, että Dalryn lähellä sijaitsevan Glenshimmerochin hanke voisi edetä tietyin ehdoin. Hän sanoi arvostavansa huolta hankkeen maisemavaikutuksista ja matkailuvaikutuksista, mutta hänen yleinen johtopäätöksensä oli, että hanke on hyväksyttävä alueella. Valtuusto ilmaisi huolensa hankkeen "merkittävistä maisemallisista ja visuaalisista vaikutuksista". Toimittaja totesi kuitenkin, ettei ollut "mitään olennaisia näkökohtia", jotka olisivat oikeuttaneet hylkäämisen. Yhtiö on ennakoinut, että tuulipuiston toiminta-aikana yhteisörahasto on noin 180 000 puntaa vuodessa.</w:t>
      </w:r>
    </w:p>
    <w:p>
      <w:r>
        <w:rPr>
          <w:b/>
        </w:rPr>
        <w:t xml:space="preserve">Yhteenveto</w:t>
      </w:r>
    </w:p>
    <w:p>
      <w:r>
        <w:t xml:space="preserve">Etelä-Skotlannissa sijaitseva 10 tuulivoimalan tuulipuisto on hyväksytty valituksen perusteella.</w:t>
      </w:r>
    </w:p>
    <w:p>
      <w:r>
        <w:rPr>
          <w:b/>
          <w:u w:val="single"/>
        </w:rPr>
        <w:t xml:space="preserve">Asiakirjan numero 39618</w:t>
      </w:r>
    </w:p>
    <w:p>
      <w:r>
        <w:t xml:space="preserve">Pembrokeshiren teollisuuden lahjakkuutta esiteltiin Murcon romahduksen jälkeen</w:t>
      </w:r>
    </w:p>
    <w:p>
      <w:r>
        <w:t xml:space="preserve">Yritysministeri Edwina Hart on vieraillut Milford Havenissa sijaitsevassa Consortissa, kun maakunnan yrityksille on myönnetty 3,5 miljoonan punnan rahoitustuki. Walesin hallitus haluaa niiden laajentuvan ja palkkaavan Murcon työntekijöitä, jotka menettivät työpaikkansa suunnitellun myynnin kariuduttua. Kaupungissa on myös käynnistetty rekrytointikampanja Skotlannissa sijaitsevan petrokemian alan yrityksen työpaikkojen täyttämiseksi. Ineos Petrochemical -yhtiö toivoo, että osa 340:stä entisestä Murcon työntekijästä hakee paikkaa.</w:t>
      </w:r>
    </w:p>
    <w:p>
      <w:r>
        <w:rPr>
          <w:b/>
        </w:rPr>
        <w:t xml:space="preserve">Yhteenveto</w:t>
      </w:r>
    </w:p>
    <w:p>
      <w:r>
        <w:t xml:space="preserve">Teollisuuden ja liike-elämän lahjakkuuksia on esitelty Pembrokeshiressä järjestetyssä tapahtumassa.</w:t>
      </w:r>
    </w:p>
    <w:p>
      <w:r>
        <w:rPr>
          <w:b/>
          <w:u w:val="single"/>
        </w:rPr>
        <w:t xml:space="preserve">Asiakirjan numero 39619</w:t>
      </w:r>
    </w:p>
    <w:p>
      <w:r>
        <w:t xml:space="preserve">Snowdonilla kuollut kävelijä on yhdysvaltalainen opiskelija Jarred Maillet</w:t>
      </w:r>
    </w:p>
    <w:p>
      <w:r>
        <w:t xml:space="preserve">Maan koillisosassa sijaitsevasta Mainesta kotoisin oleva Jarred Maillet löydettiin 762 metrin korkeudessa sijaitsevan kävelyreitin läheltä ilmeisen putoamisen jälkeen. Manchesterin yliopistossa opiskeleva Maillet lennätettiin Bangorin sairaalaan RAF:n pelastushelikopterilla, mutta hän oli jo kuollut. Caernarfonissa on aloitettu hänen kuolemaansa koskeva tutkinta, jota on lykätty. Llanberisin ja Aberglaslynin vuoristopelastusryhmien jäsenet löysivät Maillet'n ruumiin ennen kuin hänet kuljetettiin ilmaan. Sama Sea King -miehistö RAF Valleysta kutsuttiin sen jälkeen auttamaan varjoliituria, joka tarvitsi sairaalahoitoa, kun hänen kuomunsa oli pettänyt. Kuolinsyyntutkija Dewi Pritchard-Jones lykkäsi Mailletin tutkintaa sen jälkeen, kun tunnistustodisteita oli otettu vastaan.</w:t>
      </w:r>
    </w:p>
    <w:p>
      <w:r>
        <w:rPr>
          <w:b/>
        </w:rPr>
        <w:t xml:space="preserve">Yhteenveto</w:t>
      </w:r>
    </w:p>
    <w:p>
      <w:r>
        <w:t xml:space="preserve">Snowdonilla viikonloppuna kuollut vaeltaja oli 21-vuotias opiskelija Yhdysvalloista, on vahvistettu.</w:t>
      </w:r>
    </w:p>
    <w:p>
      <w:r>
        <w:rPr>
          <w:b/>
          <w:u w:val="single"/>
        </w:rPr>
        <w:t xml:space="preserve">Asiakirjan numero 39620</w:t>
      </w:r>
    </w:p>
    <w:p>
      <w:r>
        <w:t xml:space="preserve">Rehtori pidätettiin istumasta oppilaan tentissä</w:t>
      </w:r>
    </w:p>
    <w:p>
      <w:r>
        <w:t xml:space="preserve">Poliisit tunkeutuivat vihjeen saatuaan tenttisaliin, jossa Benjamin Manirambona suoritti kokeen. Hän ei tiennyt, että siviilipukuiset poliisit olivat tarkkailleet koulua yön yli odottamassa, että saisivat hänet kiinni. Koska hänellä ei ollut paikkaa, jonne paeta, Buteren teknisen oppilaitoksen johtaja myönsi huijauksen paikan päällä. Manirambona selitti, että hän suoritti elektroniikkakokeen erään sotilaan puolesta, joka palvelee Somaliassa osana Burundin rauhanturvajoukkoja. Hän sanoi, että opiskelija halusi arvosanat päästäkseen yliopistoon. Pääopettaja sanoi, että sotilas lupasi hänelle maksun palattuaan Burundiin. "Kaikki, mitä sanot, on valetta, joten viemme sinut pois", sanoi Burundin opetusministeri Janvière Ndirahisha, joka saapui paikalle pääkaupungissa Bujumburassa virkapukuisten virkamiesten kanssa. "Aiomme tutkia asiaa, koska kuulemamme mukaan tämä ei ole ensimmäinen kerta, kun [teette näin]", hän sanoi Manirambonalle. Ministerin mukana oli toimittajia todistamassa pidätystä. Rehtori pidätettiin yhdessä neljän oppilaan kanssa, joita myös epäillään huijaamisesta - yhtä heistä syytetään sotilaan ja rehtorin yhteydenpidosta. Manirambona on nyt poliisin huostassa. Burundissa oppilaat, jotka osallistuvat tärkeisiin julkisiin kokeisiin, lähetetään suorittamaan niitä muihin kouluihin. Tämä selittää, miksi muut ihmiset eivät tunnistaneet Manirambonaa tenttisalissa.</w:t>
      </w:r>
    </w:p>
    <w:p>
      <w:r>
        <w:rPr>
          <w:b/>
        </w:rPr>
        <w:t xml:space="preserve">Yhteenveto</w:t>
      </w:r>
    </w:p>
    <w:p>
      <w:r>
        <w:t xml:space="preserve">Burundilainen rehtori on pidätetty, koska hän yritti naamioitua opiskelijaksi ja osallistua kansalliseen kokeeseen toisen henkilön puolesta.</w:t>
      </w:r>
    </w:p>
    <w:p>
      <w:r>
        <w:rPr>
          <w:b/>
          <w:u w:val="single"/>
        </w:rPr>
        <w:t xml:space="preserve">Asiakirjan numero 39621</w:t>
      </w:r>
    </w:p>
    <w:p>
      <w:r>
        <w:t xml:space="preserve">Michelangelon freskot esillä Hull Minsterissä</w:t>
      </w:r>
    </w:p>
    <w:p>
      <w:r>
        <w:t xml:space="preserve">Michelangelo - A Different View -näyttelyssä firenzeläisen mestarin teoksia on esillä kankaalla maanpinnan tasolla. Näyttelyn luojien mukaan näyttely tarjoaa "muuten mahdottoman lähikuvan" taiteilijan siveltimistä. Se on myös ensimmäinen kerta, kun freskoja on esitetty uskonnollisessa ympäristössä Vatikaanin ulkopuolella. Näyttelyyn, joka on yksi vain kahdesta Yhdistyneessä kuningaskunnassa järjestettävästä, on ilmainen pääsylipulla varustettu näyttely, jossa on esillä kuuluisia teoksia, kuten "Aatamin luominen" ja kuuden neliömetrin kokoinen jäljennös "Viimeisestä tuomiosta". Järjestäjien mukaan näyttely tarjoaa kävijöille mahdollisuuden ihailla taideteoksia ilman, että heidän tarvitsee katsoa noin 22 metriä päänsä yläpuolelle. Hullin kirkkoherran piispa Frank White sanoi, että kyseessä on "väistämätön kokemus". "Yli 8 000 ihmistä on jo varannut osallistumismahdollisuuden", sanoi hän. "On suuri etuoikeus Hull Minsterille isännöidä näyttelyä, jossa on näin kuuluisia taideteoksia, joita voi yleensä nähdä vain Roomassa", hän lisäsi. Tiistaina avautuva maksuton näyttely on aiemmin ollut Winchesterissä. Lisää tarinoita Yorkshiresta Michelangelo Seuraa BBC East Yorkshire ja Lincolnshire Facebookissa, Twitterissä ja Instagramissa. Lähetä juttuideoita osoitteeseen yorkslincs.news@bbc.co.uk. Aiheeseen liittyvät Internet-linkit Hull Minster Sikstuksen kappeli - Vatikaanin museot</w:t>
      </w:r>
    </w:p>
    <w:p>
      <w:r>
        <w:rPr>
          <w:b/>
        </w:rPr>
        <w:t xml:space="preserve">Yhteenveto</w:t>
      </w:r>
    </w:p>
    <w:p>
      <w:r>
        <w:t xml:space="preserve">Hull Minsteriin on asennettu yli 50 jäljennöstä Michelangelon Sikstuksen kappelin teoksista osana kiertonäyttelyä.</w:t>
      </w:r>
    </w:p>
    <w:p>
      <w:r>
        <w:rPr>
          <w:b/>
          <w:u w:val="single"/>
        </w:rPr>
        <w:t xml:space="preserve">Asiakirjan numero 39622</w:t>
      </w:r>
    </w:p>
    <w:p>
      <w:r>
        <w:t xml:space="preserve">A417-kampanja kerää 1 000 lupausta viikossa.</w:t>
      </w:r>
    </w:p>
    <w:p>
      <w:r>
        <w:t xml:space="preserve">Piirikunnanvaltuusto haluaa, että Birdlipin lähellä sijaitseva 5 kilometrin (3 mailin) pituinen tieosuus lisätään valtatieviraston ensisijaisten tiejärjestelyjen luetteloon. Tiedottajan mukaan A417-silmukaksi kutsutun tien lisääminen parantaa mahdollisuuksia saada 250 miljoonan punnan rahoitusta. M4- ja M5-tien yhdistävää tietä käyttää päivittäin 34 000 ajoneuvoa. Gloucestershiren kreivikunnanvaltuuston johtaja Mark Hawthorne sanoi olevansa iloinen siitä, että yli 1 000 ihmistä on jo tukenut kampanjaa. "Tämä on ainoa tilaisuutemme osoittaa hallitukselle, miten tärkeä tämä hanke on maakunnallemme. "Nyt on aika saada asiamme kuuluviin. "Uskomme vakaasti, että A417-silmukka on oikea tie eteenpäin, ja meidän on varmistettava, että hallitus tietää, että olemme tosissamme." Pullonkaulana oleva tieosuus on ainoa yksiajorataisen tien osuus M4:n ja M5:n yhdistävällä reitillä. Tiellä on kuollut tai loukkaantunut yli 340 ihmistä viimeisten 15 vuoden aikana. Viime marraskuussa tiellä kuoli kolme ihmistä yhden päivän aikana. A417-silmukka olisi kaksikaistainen ohitustie, ja sitä on pidetty mahdollisena ratkaisuna ongelmaan. Tieviraston on määrä ilmoittaa tulevien tiejärjestelyjen painopistealueet maaliskuun lopussa.</w:t>
      </w:r>
    </w:p>
    <w:p>
      <w:r>
        <w:rPr>
          <w:b/>
        </w:rPr>
        <w:t xml:space="preserve">Yhteenveto</w:t>
      </w:r>
    </w:p>
    <w:p>
      <w:r>
        <w:t xml:space="preserve">Gloucesterin lähellä sijaitsevan A417-tien "puuttuvan linkin" rahoituksen varmistamiseksi järjestetty kampanja on kerännyt viikossa yli 1 000 tukilupausta.</w:t>
      </w:r>
    </w:p>
    <w:p>
      <w:r>
        <w:rPr>
          <w:b/>
          <w:u w:val="single"/>
        </w:rPr>
        <w:t xml:space="preserve">Asiakirjan numero 39623</w:t>
      </w:r>
    </w:p>
    <w:p>
      <w:r>
        <w:t xml:space="preserve">Douglasin kävelykadun uudistamissuunnitelma esitetty</w:t>
      </w:r>
    </w:p>
    <w:p>
      <w:r>
        <w:t xml:space="preserve">Douglasin rantakadulle, jota kutsutaan usein saaren "portiksi" sen läheisyyden vuoksi lauttaterminaaliin, tehdään muutoksia teihin ja kävelyreitteihin. Suunnitelma, joka on kolmas tähän mennessä laadittu ehdotus, sisältäisi hevosraitiovaunuradat yksi- tai kaksiraiteisina. Työt alkaisivat syyskuussa edellyttäen, että hallitus hyväksyy suunnitelman. Hevosraitiovaunukiskot jäisivät keskelle tietä Strathallanin päätepysäkiltä Broadwayn risteykseen. Sieltä se siirtyy yksiraiteiseksi ja kulkee meriterminaaliin. Manxin hallituksen mukaan asiantuntijapalkkioihin ja suunnittelutyöhön on jo käytetty noin 2 miljoonaa puntaa. Infrastruktuuriministeri Ray Harmer sanoi: "Rantakatu on yksi saaren vilkkaimmista ja tärkeimmistä strategisista reiteistä, mutta myös huonoimmassa kunnossa. "Suunnitelmassamme ei ainoastaan kunnosteta valtatietä, vaan myös koko alue saa massiivisen piristysruiskeen."</w:t>
      </w:r>
    </w:p>
    <w:p>
      <w:r>
        <w:rPr>
          <w:b/>
        </w:rPr>
        <w:t xml:space="preserve">Yhteenveto</w:t>
      </w:r>
    </w:p>
    <w:p>
      <w:r>
        <w:t xml:space="preserve">Suunnitelmat "väsyneeksi ja ränsistyneeksi" kritisoidun kävelykadun uudistamiseksi 20 miljoonalla punnalla on jätetty.</w:t>
      </w:r>
    </w:p>
    <w:p>
      <w:r>
        <w:rPr>
          <w:b/>
          <w:u w:val="single"/>
        </w:rPr>
        <w:t xml:space="preserve">Asiakirjan numero 39624</w:t>
      </w:r>
    </w:p>
    <w:p>
      <w:r>
        <w:t xml:space="preserve">Paddy McCafferty sanoo, että paavin tapaaminen oli "merkittävä".</w:t>
      </w:r>
    </w:p>
    <w:p>
      <w:r>
        <w:t xml:space="preserve">Isä Paddy McCafferty uskoo, että siirto merkitsee suurta muutosta kirkon suhtautumisessa asiaan. Länsi-Belfastin pappi oli yksi kahdeksasta hyväksikäytöstä selvinneestä, jotka tapasivat paavi Franciscuksen tämän vieraillessa Irlannin tasavallassa viime viikonloppuna. Fr Paddy joutui papin hyväksikäyttämäksi harjoittelussaan Wexfordin kreivikunnassa. Entinen pappi James Martin Donaghy todettiin joulukuussa 2011 syylliseksi 23 seksuaaliseen hyväksikäyttöön kolmea miestä, myös Paddya, vastaan. Paavi Franciscus järjesti 36 tunnin vierailunsa aikana kahdeksan hengellisen, uskonnollisen ja institutionaalisen hyväksikäytön uhriksi jääneen henkilön kanssa yksityisaudionssin. Tapaaminen paavin nuntiuksen residenssissä Dublinissa kesti yli 90 minuuttia. Isä Paddy sanoo, että läsnäolijat olivat "jännittyneinä" sen vuoksi, mitä he käsittelivät. Hän lisäsi: "Aihe oli hyvin kipeä, ja meillä kaikilla oli oma haavoittunut taustamme. "Hän nosti kätensä ylös loppupuolella ja sanoi: 'Minä olen vastuussa, minä olen vastuussa'." Corpus Christi -seurakunnan pappi lisäsi, että vaikka hän tunnustaa, ettei paavi ole mikään ihmeidentekijä, hän oli "hyvin tarkkaavainen". "Hän oli nöyrä vastauksessamme meille. "Se oli äärimmäisen merkittävä tapahtuma. Se oli myös hyvin emotionaalinen ja tyhjentävä kokemus", hän lisäsi.</w:t>
      </w:r>
    </w:p>
    <w:p>
      <w:r>
        <w:rPr>
          <w:b/>
        </w:rPr>
        <w:t xml:space="preserve">Yhteenveto</w:t>
      </w:r>
    </w:p>
    <w:p>
      <w:r>
        <w:t xml:space="preserve">Belfastilainen pappi, joka joutui hyväksikäytetyksi nuorena, sanoo, että paavin tapaaminen tämän Irlannin-vierailun aikana oli merkittävä tapahtuma.</w:t>
      </w:r>
    </w:p>
    <w:p>
      <w:r>
        <w:rPr>
          <w:b/>
          <w:u w:val="single"/>
        </w:rPr>
        <w:t xml:space="preserve">Asiakirjan numero 39625</w:t>
      </w:r>
    </w:p>
    <w:p>
      <w:r>
        <w:t xml:space="preserve">Tuomioistuin tukee naista vuokraristiriidassa Birminghamin neuvoston kanssa</w:t>
      </w:r>
    </w:p>
    <w:p>
      <w:r>
        <w:t xml:space="preserve">Terryann Samuels oli vuokrannut asunnon West Bromwichissa, mutta hän haki kunnallista asuntoa naapurikaupungista Birminghamista, koska hänen vuokransa ja asumistukensa välillä oli vajausta. Kaupunginvaltuuston mukaan hänen olisi pitänyt tulla toimeen muiden sosiaalitukien avulla. Korkein oikeus hylkäsi tämän näkemyksen. Tuomarit totesivat, että nelilapsisen äidin ei olisi pitänyt käyttää muita kuin asumistukia vuokran kattamiseen, koska hänen muut elinkustannuksensa, kuten lastensa tarpeiden tyydyttäminen, olivat "kohtuulliset". Tapaus koski vuoden 2011 tapahtumia sen jälkeen, kun Samuelsin yksityinen vuokrasuhde West Bromwichissa, jossa vuokra oli 35 puntaa suurempi kuin hänen asumistukensa, oli päättynyt. Hän teki asunnottomuushakemuksen Birminghamin kaupunginvaltuustolle, mutta viranomainen kertoi hänelle, että maksurästit olisi voitu välttää ja että hänen budjetissaan oli "joustovaraa" 700 punnan vuokran kattamiseen. Viranomaisen mukaan joustavuuden puuttuminen merkitsi sitä, että hän oli tarkoituksellisesti asunnoton ja siten kelvoton saamaan kunnallista asuntoa. Keskiviikkona ratkaisun tehnyt lordi Carnwath kumosi päätöksen ja sanoi: "Minun on vaikea ymmärtää, millä perusteella tahallisen asunnottomuuden toteamista voitaisiin pitää oikeasti voimassa". Hän sanoi toivovansa, että valtuusto ottaisi nyt "täyden vastuun" Samuelsista ja hänen perheestään, jotka ovat olleet tilapäismajoituksessa. Child Poverty Action Group -hyväntekeväisyysjärjestön mukaan "yhdenkään äidin ei pitäisi joutua näkemään, että hänen lapsiltaan puuttuu elintärkeät tavarat vuokranmaksun vuoksi". Shelter kutsui tuomiota tärkeäksi hyvinvointijärjestelmän tulevaisuuden kannalta ja lisäsi: "Olemme erittäin tyytyväisiä siihen, että tuomioistuin tunnustaa, että ei ole laillista odottaa perheiden turvautuvan rahaan, jota he tarvitsevat perustoimeentuloonsa maksaakseen vuokransa, kun heidän asumistukensa ei kata sitä." Seuraa BBC West Midlandsia Facebookissa ja Twitterissä ja tilaa paikalliset uutispäivitykset suoraan puhelimeesi.</w:t>
      </w:r>
    </w:p>
    <w:p>
      <w:r>
        <w:rPr>
          <w:b/>
        </w:rPr>
        <w:t xml:space="preserve">Yhteenveto</w:t>
      </w:r>
    </w:p>
    <w:p>
      <w:r>
        <w:t xml:space="preserve">Nainen, joka käytti etuudet lastensa ruokkimiseen vuokranmaksun sijasta, on voittanut oikeudenkäynnin neuvostoa vastaan, joka julisti hänet tahallaan asunnottomaksi hänen jäätyään maksurästiin.</w:t>
      </w:r>
    </w:p>
    <w:p>
      <w:r>
        <w:rPr>
          <w:b/>
          <w:u w:val="single"/>
        </w:rPr>
        <w:t xml:space="preserve">Asiakirjan numero 39626</w:t>
      </w:r>
    </w:p>
    <w:p>
      <w:r>
        <w:t xml:space="preserve">Donald Trumpin vastustama merituulipuistosuunnitelma viivästyy</w:t>
      </w:r>
    </w:p>
    <w:p>
      <w:r>
        <w:t xml:space="preserve">Trump väittää, että 230 miljoonan punnan arvoinen European Offshore Wind Deployment Centre (EOWDC) pilaisi näkymät hänen Menien golfkentältään. Yhdysvaltalainen liikemies haluaa, että päätös hankkeen hyväksymisestä kumotaan. Aberdeen Offshore Wind Farm Limited on ilmoittanut, että se pyrkii nyt liittymään verkkoon vuonna 2017. Hankkeen tiedottaja Iain Todd kertoi BBC Skotlannille: "Useita ongelmia": "Tämän kokoisessa hankkeessa ei ole epätavallista, että rakennusohjelmaa tarkistetaan. "Meidän hankkeessamme on useita asioita, joita on käsiteltävä - Trumpin oikeudellinen haaste, maakaapelin suunnitteluhakemukset. "Verkkoonliittämispäivän muuttaminen antaa meille aikaa käsitellä nämä kysymykset kokonaisuudessaan." Skotlannin hallitus haluaa, että oikeudellinen haaste, joka käsiteltiin viime kuussa istunto-oikeudessa, hylätään. Lokakuussa Aberdeen Bayn tuulivoimaloiden testauskeskusta koskevat suunnitelmat kokivat suuren takaiskun. Aberdeenshiren kaupunginvaltuutetut hylkäsivät suunnitteluhakemuksen, joka koski sähköaseman rakentamista kehitystä varten.</w:t>
      </w:r>
    </w:p>
    <w:p>
      <w:r>
        <w:rPr>
          <w:b/>
        </w:rPr>
        <w:t xml:space="preserve">Yhteenveto</w:t>
      </w:r>
    </w:p>
    <w:p>
      <w:r>
        <w:t xml:space="preserve">Suunnitelmia merituulipuistosta, joka voisi näkyä Donald Trumpin golfkeskuksesta Aberdeenshireen, on lykätty kahdella vuodella.</w:t>
      </w:r>
    </w:p>
    <w:p>
      <w:r>
        <w:rPr>
          <w:b/>
          <w:u w:val="single"/>
        </w:rPr>
        <w:t xml:space="preserve">Asiakirjan numero 39627</w:t>
      </w:r>
    </w:p>
    <w:p>
      <w:r>
        <w:t xml:space="preserve">Angelina Jolie hämmentää Hollywoodia 'ay up me duck' -lausahduksella</w:t>
      </w:r>
    </w:p>
    <w:p>
      <w:r>
        <w:t xml:space="preserve">Hän puhui Derbyn aksentilla ja esitteli hänet East Midlands -fraasilla, kun hän luovutti hänelle palkinnon Hollywood Film Awards -tapahtumassa. Jotkut tv-katsojat twiittasivat ihastuneina, kun taas toiset eivät ymmärtäneet, miksi hän puhui ankasta. O'Connellilla on päärooli Jolien tulevassa Unbroken-elokuvassa. Hän tuotti ja ohjasi sotadraaman, joka kertoo toisen maailmansodan aikana japanilaisten joukkojen vangiksi joutuneen olympiajuoksija Louis Zamperinin elämästä. Angelina Jolie sanoi Los Angelesissa järjestetyssä palkintoseremoniassa: "Minulla on kunnia luovuttaa New Hollywood -palkinto vähiten tuntemalleni Hollywood-taiteilijalle, suoraan Derbystä, ay up me duck, Jack O'Connellille." Yleisö nauroi sitten, kun O'Connell tervehti heitä sanomalla: "Ay up me ducks." "Ay up" on tervehdys, jota käytetään tyypillisesti Pohjois-Englannissa ja Midlandsissa tervehdyksen sijasta. "Me" tarkoittaa "minun", kun taas "ankka" on hellyttävä ilmaisu toiselle henkilölle. Se on historioitsija Steve Birksin mukaan peräisin saksin kielen sanasta ducas, eikä sillä ole mitään tekemistä samannimisen linnun kanssa. Prinssi Harry ilahdutti ihmisiä Nottinghamissa viime vuonna, kun hän sanoi "ay up me duck" vieraillessaan Confetti Institute of Creative Technologies -laitoksessa.</w:t>
      </w:r>
    </w:p>
    <w:p>
      <w:r>
        <w:rPr>
          <w:b/>
        </w:rPr>
        <w:t xml:space="preserve">Yhteenveto</w:t>
      </w:r>
    </w:p>
    <w:p>
      <w:r>
        <w:t xml:space="preserve">Näyttelijä Angelina Jolie jätti jotkut yleisön jäsenet ymmälleen, kun hän tervehti Derby-näyttelijä Jack O'Connellia palkintoseremoniassa sanoin "ay up me duck".</w:t>
      </w:r>
    </w:p>
    <w:p>
      <w:r>
        <w:rPr>
          <w:b/>
          <w:u w:val="single"/>
        </w:rPr>
        <w:t xml:space="preserve">Asiakirjan numero 39628</w:t>
      </w:r>
    </w:p>
    <w:p>
      <w:r>
        <w:t xml:space="preserve">Ex-olympialähettiläs Chelsea Ives toista kertaa syytteessä mellakasta</w:t>
      </w:r>
    </w:p>
    <w:p>
      <w:r>
        <w:t xml:space="preserve">Chelsea Ives, 18, sai syytteen murtovarkaudesta, väkivaltaisesta järjestyshäiriöstä ja poliisiauton kimppuun hyökkäämisestä Enfieldissä, Pohjois-Lontoossa, 7. elokuuta. Aiemmin hän esiintyi tuomareiden edessä 8. elokuuta syytettynä murtoyrityksestä ja väkivaltaisesta järjestyshäiriöstä Hackneyssä, itäisessä Lontoossa. Ives on ollut tutkintavankeudessa 7. syyskuuta asti. Itä-Lontoon Leytonstonesta kotoisin oleva Ives saapuu seuraavan kerran Highbury Corner Magistrates' Courtiin. Lontoon pormestarin tiedottaja oli väittänyt, ettei teini ollut vuoden 2012 olympialähettiläs, kuten on kerrottu. Sittemmin on kuitenkin vahvistettu, että Waltham Forestin neuvosto nimitti hänet nuorisolähettilääksi lukuvuonna 2008/09. Valtuuston johtaja Chris Robbins sanoi: "Chelsea Ives edusti kouluaan olympialaisten nuorisolähettiläänä, ja kaiken järjen mukaan hän oli erittäin lahjakas urheilija."</w:t>
      </w:r>
    </w:p>
    <w:p>
      <w:r>
        <w:rPr>
          <w:b/>
        </w:rPr>
        <w:t xml:space="preserve">Yhteenveto</w:t>
      </w:r>
    </w:p>
    <w:p>
      <w:r>
        <w:t xml:space="preserve">Enfieldin mellakoista syytetty entinen olympialähettiläs on saanut syytteen myös Hackneyn järjestyshäiriöistä.</w:t>
      </w:r>
    </w:p>
    <w:p>
      <w:r>
        <w:rPr>
          <w:b/>
          <w:u w:val="single"/>
        </w:rPr>
        <w:t xml:space="preserve">Asiakirjan numero 39629</w:t>
      </w:r>
    </w:p>
    <w:p>
      <w:r>
        <w:t xml:space="preserve">Uuden-Seelannin järistys: Christchurchista tulee puutarhakaupunki</w:t>
      </w:r>
    </w:p>
    <w:p>
      <w:r>
        <w:t xml:space="preserve">Kaupungin virkamiesten mukaan uudistus maksaisi 2 miljardia uusiseelantilaista dollaria (1,6 miljardia dollaria; 1 miljardi puntaa) ja pienentäisi kaupungin liikealueen kokoa dramaattisesti. He ehdottavat, että keskustan rakennusten korkeutta rajoitetaan ja että puistoalueille annetaan paljon enemmän tilaa. Helmikuun 22. päivän järistyksessä kuoli 181 ihmistä ja keskusta tuhoutui suurelta osin. Suuri osa kaupungista on julistettu asuinkelvottomaksi, ja hallitus on ilmoittanut maksavansa korvauksia 5 000 asunnonomistajalle, joiden taloja ei voida rakentaa uudelleen. Asiantuntijat ovat kuitenkin todenneet, että keskusta voidaan rakentaa uudelleen. Pormestari Bob Parker sanoi, että valtuusto on jo saanut puolet tarvittavasta rahamäärästä hankkeeseen, joka toteutetaan seuraavien 10 vuoden aikana. Suunnitelmaan sisältyy ehdotus 8 miljoonan uusinsiamen dollarin suuruisesta muistomerkistä järistyksessä kuolleiden muistoksi. Neuvosto pyysi yleisöä esittämään ideoita kaupungin uudistamiseksi, ja virkamiesten mukaan ideoita saatiin 100 000 kappaletta. Pormestari sanoi, että kaikki ideat oli luettu ja monet niistä oli sisällytetty suunnitelmaluonnokseen. "Kyse on turvallisesta, kestävästä, korkeateknologisesta ja matalasta kaupungista puutarhassa", Parker sanoi. Ehdotukset ovat nyt avoinna julkiseen kuulemiseen 16. syyskuuta asti.</w:t>
      </w:r>
    </w:p>
    <w:p>
      <w:r>
        <w:rPr>
          <w:b/>
        </w:rPr>
        <w:t xml:space="preserve">Yhteenveto</w:t>
      </w:r>
    </w:p>
    <w:p>
      <w:r>
        <w:t xml:space="preserve">Uusi-Seelanti on ilmoittanut suunnitelmista rakentaa maanjäristyksen tuhoaman Christchurchin kaupungin keskusta uudelleen turvalliseksi ja kestäväksi "puutarhakaupungiksi".</w:t>
      </w:r>
    </w:p>
    <w:p>
      <w:r>
        <w:rPr>
          <w:b/>
          <w:u w:val="single"/>
        </w:rPr>
        <w:t xml:space="preserve">Asiakirjan numero 39630</w:t>
      </w:r>
    </w:p>
    <w:p>
      <w:r>
        <w:t xml:space="preserve">Maanviljelijä vapautettu Cumbrian "hamlet"-alueen suunnittelurikkomuksesta.</w:t>
      </w:r>
    </w:p>
    <w:p>
      <w:r>
        <w:t xml:space="preserve">South Lakeland Council nosti kanteen Kendalin tuomareiden edessä väittäen, että Edward Steele ei ollut noudattanut määräystä poistaa suurin osa Kendalissa sijaitsevan Holme House -tilan kiinteistöistä. Neuvoston oli todistettava, että hän omisti maan. Steele väitti, että koska hän vuokrasi maan, hän ei ollut sen omistaja. Tuomarit olivat yhtä mieltä siitä, että neuvosto ei ollut pystynyt todistamaan omistusoikeuttaan. Kendalin tuomioistuin kuuli, kuinka Steele oli rakentanut puiden peittämän asuntovaunujen, korjaamoiden ja mökkien muodostaman kiinteistön, joka oli niin suuri, että sen löytänyt kaavoitusviranomainen oli ymmällään. Steele sanoi oikeudenkäynnin jälkeen: "Olen luonut elämäntyylin ihmisille, jotka eivät halua elää kaupunkielämää vaan maaseutua. "Miksi heidän pitäisi pakottaa asumaan kaupungeissa, kun ihmiset, joilla on rahaa, voivat elää maaseudulla." Hän sanoi, että hän ei halua asua maaseudulla. Vuonna 2010 järjestetyssä julkisessa tutkimuksessa neuvoston asianajaja kutsui noin kahden tusinan mökin hajallaan olevaa kokoelmaa "ränsistyneeksi kyläksi". Aiheeseen liittyvät Internet-linkit South Lakeland District Council</w:t>
      </w:r>
    </w:p>
    <w:p>
      <w:r>
        <w:rPr>
          <w:b/>
        </w:rPr>
        <w:t xml:space="preserve">Yhteenveto</w:t>
      </w:r>
    </w:p>
    <w:p>
      <w:r>
        <w:t xml:space="preserve">Maanviljelijä on vapautettu syyllisyydestä suunnittelulainsäädännön rikkomiseen, kun hän rakensi pienen kylän kierrätetyistä asuntoautoista.</w:t>
      </w:r>
    </w:p>
    <w:p>
      <w:r>
        <w:rPr>
          <w:b/>
          <w:u w:val="single"/>
        </w:rPr>
        <w:t xml:space="preserve">Asiakirjan numero 39631</w:t>
      </w:r>
    </w:p>
    <w:p>
      <w:r>
        <w:t xml:space="preserve">McGurkin baarin pommitus: UVF:n murhien tutkinnassa vapautettu mies</w:t>
      </w:r>
    </w:p>
    <w:p>
      <w:r>
        <w:t xml:space="preserve">Lojalistinen puolisotilaallinen ryhmä Ulster Volunteer Force (UVF) teki hyökkäyksen McGurk's-baariin Belfastissa 4. joulukuuta 1971. Mies pidätettiin keskiviikkona Itä-Belfastissa, mutta hänet vapautettiin myöhemmin. Poliisi avasi tapauksen hiljattain uudelleen sen jälkeen, kun RUC:n alkuperäisestä murhatutkinnasta oli laadittu kriittinen raportti. Välittömästi iskun jälkeen pommin asettamisesta syytettiin IRA:ta. Helmikuussa 2011 Pohjois-Irlannin poliisiasiamies julkaisi raportin, jonka mukaan RUC:n (Royal Ulster Constabulary) alkuperäinen poliisitutkinta oli "puolueellinen". Julkaisun jälkeen historian tutkintaryhmä ja sittemmin PSNI:n vakavan rikollisuuden yksikön etsivät aloittivat tapauksen uudelleentarkastelun. Yksi mies tuomittiin kaikista 15 murhasta vuonna 1978.</w:t>
      </w:r>
    </w:p>
    <w:p>
      <w:r>
        <w:rPr>
          <w:b/>
        </w:rPr>
        <w:t xml:space="preserve">Yhteenveto</w:t>
      </w:r>
    </w:p>
    <w:p>
      <w:r>
        <w:t xml:space="preserve">Pohjois-Irlannissa tapahtuneesta pubipommi-iskusta, jossa murhattiin 15 ihmistä, pidätetty 75-vuotias mies on vapautettu ehdoitta.</w:t>
      </w:r>
    </w:p>
    <w:p>
      <w:r>
        <w:rPr>
          <w:b/>
          <w:u w:val="single"/>
        </w:rPr>
        <w:t xml:space="preserve">Asiakirjan numero 39632</w:t>
      </w:r>
    </w:p>
    <w:p>
      <w:r>
        <w:t xml:space="preserve">Manchesterin 110 miljoonan punnan arvoisen Factory-taidehallin suunnitelmat hyväksyttiin.</w:t>
      </w:r>
    </w:p>
    <w:p>
      <w:r>
        <w:t xml:space="preserve">The Factoryssa järjestetään teatteri-, musiikki-, taide- ja muita kulttuuriesityksiä maailman suurimmilta nimiltä. Sen suunnittelee arkkitehti Rem Koolhaasin studio OMA, ja 78 miljoonaa puntaa budjetista tulee valtiolta. Se sijaitsee entisen Granada Studiosin alueella, ja sinne tulee kaksi esitystilaa, joihin mahtuu yhteensä 7 300 katsojaa. Varastotilaan mahtuu 5 000 ihmistä seisoviin tilaisuuksiin, kuten konsertteihin, kun taas perinteisempään teatteriin mahtuu 1 600 istumapaikkaa tai 2 300 ihmistä, kun alakerran istuimet poistetaan. Tapahtumapaikkaa hallinnoi Manchester International Festival. Sen oli alun perin tarkoitus avautua ajoissa festivaaliksi vuonna 2019, mutta se valmistuu vasta seuraavana vuonna. Seuraa meitä Facebookissa, Twitterissä @BBCNewsEnts tai Instagramissa bbcnewsents. Jos sinulla on juttuehdotus, lähetä sähköpostia osoitteeseen entertainment.news@bbc.co.uk.</w:t>
      </w:r>
    </w:p>
    <w:p>
      <w:r>
        <w:rPr>
          <w:b/>
        </w:rPr>
        <w:t xml:space="preserve">Yhteenveto</w:t>
      </w:r>
    </w:p>
    <w:p>
      <w:r>
        <w:t xml:space="preserve">Kaupunginvaltuusto on antanut lopullisen hyväksynnän Manchesteriin rakennettavalle 110 miljoonan punnan suuruiselle uudelle taidepaikalle.</w:t>
      </w:r>
    </w:p>
    <w:p>
      <w:r>
        <w:rPr>
          <w:b/>
          <w:u w:val="single"/>
        </w:rPr>
        <w:t xml:space="preserve">Asiakirjan numero 39633</w:t>
      </w:r>
    </w:p>
    <w:p>
      <w:r>
        <w:t xml:space="preserve">Plaid ei ole huolissaan Leanne Woodin niukasta puoluelistavoitosta.</w:t>
      </w:r>
    </w:p>
    <w:p>
      <w:r>
        <w:t xml:space="preserve">Leanne Wood tarvitsi toisen ennakkoäänen ollakseen puolueen ykkösehdokas Etelä-Walesin keskuslistalla vuoden 2016 parlamenttivaaleissa. Työväenpuolue kutsui asiaa "noloksi". Plaidin varajohtaja Elin Jones kuitenkin sanoi, että Woodin niukka voitto Cardiffin kaupunginvaltuutetusta Neil McEvoysta johtui yksinkertaisesti "hyvin kilpailullisista vaaleista". Parlamenttiin kuuluu 40 vaalipiirin jäsenen lisäksi 20 parlamentin jäsentä, jotka valitaan viideltä alueelliselta listalta suhteellisemman tuloksen aikaansaamiseksi. Etelä-Walesin keskisen alueellisen listan kärkipaikan saavuttaminen - kuten hän teki vuonna 2011 - tekee Woodin uudelleenvalinnan edustajakokoukseen todennäköisemmäksi. "Vahvat ehdokkaat" Lähteiden mukaan McEvoy johti lauantaina pidetyn ensimmäisen äänestyskierroksen jälkeen, mutta jäi lopulta Woodin jälkeen toiseksi sen jälkeen, kun jäsenten toiset äänet otettiin huomioon. Dafydd Trystan valittiin listan kolmanneksi ehdokkaaksi. Puhuessaan Plaid Cymru -puolueen viikoittaisessa lehdistötilaisuudessa Cardiff Bayssä tiistaina Jones kiisti, että ehdokkaiden valintatapa olisi ollut nolo Woodille tai puolueelle. Hän sanoi, ettei ollut yllättynyt tuloksen tiiviydestä, ja lisäsi, että Woodia auttaisi "kaksi erittäin vahvaa ehdokasta toisella ja kolmannella sijalla sekä ...". En tunne, näe enkä kuule minkäänlaista levottomuutta".</w:t>
      </w:r>
    </w:p>
    <w:p>
      <w:r>
        <w:rPr>
          <w:b/>
        </w:rPr>
        <w:t xml:space="preserve">Yhteenveto</w:t>
      </w:r>
    </w:p>
    <w:p>
      <w:r>
        <w:t xml:space="preserve">Vanhempi Plaid Cymru -puolueen parlamentin jäsen on vakuuttanut, että puolueessa ei ole "mitään levottomuutta" sen jälkeen, kun sen johtaja voitti vain niukasti tärkeän sisäisen vaalin.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docId:30F772ADBDBD490E521C93A070CAA60A</keywords>
  <dc:description>generated by python-docx</dc:description>
  <lastModifiedBy/>
  <revision>1</revision>
  <dcterms:created xsi:type="dcterms:W3CDTF">2013-12-23T23:15:00.0000000Z</dcterms:created>
  <dcterms:modified xsi:type="dcterms:W3CDTF">2013-12-23T23:15:00.0000000Z</dcterms:modified>
  <category/>
</coreProperties>
</file>