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10988</w:t>
      </w:r>
    </w:p>
    <w:p>
      <w:r>
        <w:t xml:space="preserve">Euroopan komeettojen jahtaajan menneisyys, nykyisyys ja tulevat haasteet</w:t>
      </w:r>
    </w:p>
    <w:p>
      <w:r>
        <w:t xml:space="preserve">Onko Rosettan kohde muuttunut? Rosettan oli alun perin tarkoitus laukaista vuonna 2003 ja sen kohteena oli toinen, paljon pienempi komeetta nimeltä 46P/Wirtanen. Koska Ariane 5 -raketti, jolla yritettiin lähettää viestintäsatelliitti kiertoradalle vuonna 2002, kuitenkin epäonnistui, Rosettan tehtävää lykättiin, kunnes vika oli löydetty. Pienen 46P/Wirtanen-komeetan sijasta operaatio keskitettiin uudelleen suurempaan 67P/Churyumov-Gerasimenkoon. Tämän tehtävän tarkoituksena on tavoittaa komeetta, kun se on vielä avaruuden kylmemmillä alueilla, ja laskeutua jäiselle kappaleelle, kun se alkaa lämmetä matkallaan kohti Aurinkoa. Miten avaruusalus selviää 6 miljardin kilometrin matkasta? Kehittyneen aurinkopaneeliteknologian käyttö on ollut avainasemassa, jotta avaruusalus pystyy saamaan virtaa koko tämän valtavan matkan ajan. Luotain on kiertänyt Auringon viisi kertaa, ja sen on täytynyt selviytyä äärimmäisestä kuumuudesta ja kylmyydestä, ja toisinaan se on toiminut aurinkokunnan sellaisissa osissa, joissa auringonvalon määrä on vain 4 prosenttia siitä, mitä me saamme maapallolla. Kun Rosetta on kulkenut lähempänä Aurinkoa, se on estetty ylikuumenemasta erityisten jäähdyttimien avulla. Se on käyttänyt monikerroksisia eristepeitteitä kylmyyden torjumiseksi. Ohjaajat ovat myös asettaneet luotaimen syvään horrokseen lähes 1 000 päiväksi energian säästämiseksi. Kun Rosetta vihdoin heräsi tämän vuoden tammikuussa, Esan henkilökunnan kasvoilla näkyi selvästi helpotus. Miten Rosetta sai komeetan kiinni? Komeetta 67P syöksyy avaruuden halki 55 000 kilometrin tuntinopeudella (yli 15 kilometriä sekunnissa). Rosetta on saavuttanut sitä viime vuosikymmenen aikana kolmen painovoiman avulla toteutetun kierroksen kautta Maan ympäri ja yhden Marsin ympäri. Varmistaakseen, että Rosetta oli oikeassa paikassa oikeaan aikaan, ohjaajat suorittivat kesä- ja heinäkuun aikana 10 kiertoradan korjausliikkeen, joissa luotaimen nopeus suhteessa komeettaan pieneni merkittävästi. Yhdessä näistä manöövereistä luotaimen työntömoottoreita käytettiin lähes kahdeksan tunnin ajan. Rosettan nopeus suhteessa komeettaan oli 2 880 km/h, mutta kiertoradalle siirtymisen aikaan se oli vain kävelyvauhtia: noin 3 km/h. Elokuun 6. päivänä tehtiin viimeinen työntömoottoripoltto, jolloin luotain siirtyi kolmionmuotoiselle moottoroidulle kiertoradalle 100 km "jäävuoren" yläpuolelle. Mitä tapahtui kohtaamisen jälkeen? Se oli vasta ensimmäinen, hankala vaihe. Kolmen kuukauden kuluttua moottoroidulla kiertoradalla, jossa siirryttiin vähitellen lähemmäs "likaista lumipalloa" ja otettiin valokuvia - myös satunnaisia selfieitä - ja tehtiin jälleen historiaa. Marraskuun 12. päivänä pieni laskeutuja Philae laskeutui komeetan pinnalle päästyään irti Rosettasta. Se yrittää nyt suorittaa kattavimmat koskaan tehdyt testit näiden muinaisten kappaleiden koostumuksesta. Ennen Philaen lähettämistä Rosetta suoritti itse analyysin komeetan pinnasta ja laskeutui suoraan 67P:n painovoimaan noin 30 kilometrin etäisyydelle. Laskeutumispaikka valittiin 15. syyskuuta, ja se ristittiin myöhemmin "Agilkia" -nimiseksi julkisen kilpailun jälkeen. Jääkaapin kokoinen ja hiilikuidusta valmistettu Philae-laskeutuja pudotettiin kivipinnalle noin 1 kilometrin korkeudesta. Se oli varustettu harppuunoilla kiinnittymistä varten. Philae on suunniteltu siten, että se pystyy laskeutumaan jopa 30 asteen kaltevuuteen. Esa kertoo, että laskeutumisaluksen jaloissa on suuret tyynyt, joiden avulla se voi laskeutua pehmeälle pinnalle, mutta nämä jalat pystyvät myös asettamaan ruuvit jäiseen pintaan. Jos alueen pinta olisi ollut hyvin pehmeä, laskeutumisaluksen jalat olisivat saattaneet upota siihen - mutta laskeutumisaluksen rungon jäykkyys olisi lopulta pysäyttänyt uppoamisen. Kaikissa tilanteissa laskeutumisaluksen odotettiin pystyvän lähettämään tietonsa turvallisesti. Nyt se alkaa käyttää yhdeksän instrumentin, muun muassa erikoisporan, avulla jäätä ennennäkemättömän yksityiskohtaisesti. Mihin suuriin tieteellisiin kysymyksiin Rosetta yrittää vastata? Emoalus Rosetta seuraa 67P:tä sen lähestyessä Aurinkoa koko vuoden 2015 ajan. Se on varustettu suorittamaan erilaisia tieteellisiä tutkimuksia salaperäisestä kohteestaan. Kun komeetta lähestyy tähteämme, se lämpenee ja siitä virtaa pölyä ja vesihöyryä. Rosetta yrittää selvittää, onko seoksessa orgaanisia kemikaaleja, jotka ovat saattaneet tarjota elämän syntymiseen Maassa tarvittavat alkuaineet. Rosetta yrittää myös vastata hieman vähemmän syvällisiin kysymyksiin komeetta 67P:n alkuperästä ja sen omaleimaisesta kumiankkamuodosta. Tutkijat toivovat Rosettan selvittävän, onko kyseessä itse asiassa kaksi komeettaa, jotka ovat törmänneet toisiinsa. Nyt kun Philae-laskeutuja on laskeutunut onnistuneesti, se yrittää myös analysoida pinnalla olevaa jäätä. Jos sen atomikoostumus on sama kuin Maan valtameriä täyttävän veden, se vahvistaa käsitystä siitä, että komeetat ovat tuoneet nestettä planeetallemme.</w:t>
      </w:r>
    </w:p>
    <w:p>
      <w:r>
        <w:rPr>
          <w:b/>
        </w:rPr>
        <w:t xml:space="preserve">Yhteenveto</w:t>
      </w:r>
    </w:p>
    <w:p>
      <w:r>
        <w:t xml:space="preserve">Euroopan avaruusjärjestön Rosetta-avaruusalus tavoitti komeetan 67P/Churyumov-Gerasimenkon 6. elokuuta 2014, kun se oli 10 vuoden tarkasti suunnitellun jahdin jälkeen kulkenut aurinkokunnan halki. Historiallisesta kohtaamisesta lähtien Rosetta oli kiertänyt komeettaa moottoroidulla kiertoradalla, joka oli ensimmäinen laatuaan. Aluksen mukana oli myös erillinen Philae-niminen luotain, joka oli tarkoitettu komeetan pinnalle. Marraskuun 12. päivänä lennonjohtajat vahvistivat, että Philae oli irrottautunut emoaluksestaan ja onnistunut laskeutumaan - ja teki jälleen kerran historiaa.</w:t>
      </w:r>
    </w:p>
    <w:p>
      <w:r>
        <w:rPr>
          <w:b/>
          <w:u w:val="single"/>
        </w:rPr>
        <w:t xml:space="preserve">Asiakirjan numero 10989</w:t>
      </w:r>
    </w:p>
    <w:p>
      <w:r>
        <w:t xml:space="preserve">Coronavirus: Jerseyssä jopa kymmenen vahvistettua tapausta, osavaltiot vahvistavat</w:t>
      </w:r>
    </w:p>
    <w:p>
      <w:r>
        <w:t xml:space="preserve">Kahdella uusista tapauksista ei ole "matkustushistoriaa", mikä tarkoittaa, että he ovat ensimmäiset vahvistetut tapaukset, jotka ovat saaneet viruksen saarella, he vahvistivat. Negatiivisia testejä viruksen varalta on tehty 323 kappaletta. Hallitus teki keskiviikkona päätöksen koulujen sulkemisesta maanantaista ainakin 20. huhtikuuta asti viruksen leviämisen estämiseksi. Ensimmäinen Covid-19-tauti saarella havaittiin 10. maaliskuuta.</w:t>
      </w:r>
    </w:p>
    <w:p>
      <w:r>
        <w:rPr>
          <w:b/>
        </w:rPr>
        <w:t xml:space="preserve">Yhteenveto</w:t>
      </w:r>
    </w:p>
    <w:p>
      <w:r>
        <w:t xml:space="preserve">Jerseyssä koronaviruspositiivisten ihmisten määrä on noussut neljällä kymmeneen, kuten osavaltiot ovat ilmoittaneet.</w:t>
      </w:r>
    </w:p>
    <w:p>
      <w:r>
        <w:rPr>
          <w:b/>
          <w:u w:val="single"/>
        </w:rPr>
        <w:t xml:space="preserve">Asiakirjan numero 10990</w:t>
      </w:r>
    </w:p>
    <w:p>
      <w:r>
        <w:t xml:space="preserve">Nainen kuoli West Bromwichissa murhasta pidätettynä</w:t>
      </w:r>
    </w:p>
    <w:p>
      <w:r>
        <w:t xml:space="preserve">Nainen, 60, löydettiin kiinteistöstä Sussex Avenuella, West Bromwichissa, noin klo 03:50 GMT lauantaina. Hän kuoli pian sairaalaan saapumisensa jälkeen. Hänen kuolinsyynsä selvittämiseksi on tarkoitus tehdä ruumiinavaus. Murhasta epäillyn uskotaan tuntevan naisen. Hän on edelleen poliisin huostassa kuulusteluja varten.</w:t>
      </w:r>
    </w:p>
    <w:p>
      <w:r>
        <w:rPr>
          <w:b/>
        </w:rPr>
        <w:t xml:space="preserve">Yhteenveto</w:t>
      </w:r>
    </w:p>
    <w:p>
      <w:r>
        <w:t xml:space="preserve">64-vuotias mies on pidätetty murhasta epäiltynä talosta loukkaantuneena löydetyn naisen kuoleman vuoksi.</w:t>
      </w:r>
    </w:p>
    <w:p>
      <w:r>
        <w:rPr>
          <w:b/>
          <w:u w:val="single"/>
        </w:rPr>
        <w:t xml:space="preserve">Asiakirjan numero 10991</w:t>
      </w:r>
    </w:p>
    <w:p>
      <w:r>
        <w:t xml:space="preserve">West Midlandsin valokuvaajat kaappaavat lumikohtauksia</w:t>
      </w:r>
    </w:p>
    <w:p>
      <w:r>
        <w:t xml:space="preserve">BBC:n Weather Watchers -sivustolla on julkaistu vaikuttavia valokuvia lumisista maisemista. Tässä on valikoima kuvia. Seuraa BBC West Midlandsia Facebookissa, Twitterissä ja Instagramissa. Lähetä juttuideasi osoitteeseen: newsonline.westmidlands@bbc.co.uk Around the BBC BBC Weather Watchers.</w:t>
      </w:r>
    </w:p>
    <w:p>
      <w:r>
        <w:rPr>
          <w:b/>
        </w:rPr>
        <w:t xml:space="preserve">Yhteenveto</w:t>
      </w:r>
    </w:p>
    <w:p>
      <w:r>
        <w:t xml:space="preserve">Osia West Midlandsin aluetta on peittänyt lumi, ja Met Office on antanut keltaisen säävaroituksen keskiyöhön asti.</w:t>
      </w:r>
    </w:p>
    <w:p>
      <w:r>
        <w:rPr>
          <w:b/>
          <w:u w:val="single"/>
        </w:rPr>
        <w:t xml:space="preserve">Asiakirjan numero 10992</w:t>
      </w:r>
    </w:p>
    <w:p>
      <w:r>
        <w:t xml:space="preserve">NIO:n mukaan yhteinen viranomainen on "ristiriidassa" pitkäperjantaisopimuksen kanssa.</w:t>
      </w:r>
    </w:p>
    <w:p>
      <w:r>
        <w:t xml:space="preserve">Lordi Dunlop sanoi ylähuoneessa, että hallitus on täysin sitoutunut sopimukseen. Hänen lausuntonsa tuli sen jälkeen, kun Stormontin toimeenpaneva elin romahti epäonnistuneen vihreää energiaa koskevan ohjelman vuoksi. SDLP:n johtaja Colum Eastwood on vaatinut suoran vallan sijasta "yhteistä valtaa". Hän sanoi, että Yhdistyneen kuningaskunnan ja Irlannin hallitusten välinen yhteinen valta on ainoa "nationalistien kannalta hyväksyttävä kanta", jos Stormontin toimielimiä ei onnistuta palauttamaan vaalien jälkeen. Sunnuntaina Pohjois-Irlannin ulkoministeri sanoi, ettei hän harkitse vaihtoehtoja hajautetulle hallitukselle. James Brokenshire kieltäytyi ottamasta kantaa suoran vallan tai Irlannin hallituksen kanssa yhteisen vallan mahdollisuuteen.</w:t>
      </w:r>
    </w:p>
    <w:p>
      <w:r>
        <w:rPr>
          <w:b/>
        </w:rPr>
        <w:t xml:space="preserve">Yhteenveto</w:t>
      </w:r>
    </w:p>
    <w:p>
      <w:r>
        <w:t xml:space="preserve">Pohjois-Irlannin toimiston tiedottaja on todennut, että "kaikenlainen yhteinen viranomainen" olisi ristiriidassa pitkäperjantaisopimuksen mukaisen suostumusperiaatteen kanssa.</w:t>
      </w:r>
    </w:p>
    <w:p>
      <w:r>
        <w:rPr>
          <w:b/>
          <w:u w:val="single"/>
        </w:rPr>
        <w:t xml:space="preserve">Asiakirjan numero 10993</w:t>
      </w:r>
    </w:p>
    <w:p>
      <w:r>
        <w:t xml:space="preserve">Entinen majakka Pembrokeshiressä myytävänä lähes miljoonalla punnalla</w:t>
      </w:r>
    </w:p>
    <w:p>
      <w:r>
        <w:t xml:space="preserve">"Vanhalta majakalta" on 360 asteen näköala Skomer Islandille, Skokholmin saarelle ja Cleddau Estuarylle. Se on seisonut Dalen paikalla Elisabetin ajoista lähtien, ja munkit käyttivät alun perin hiilipaloja valaisemaan merenkulkijoiden tietä. Ylellinen koti, jossa on uima-allas, on myynnissä 975 000 punnan hintaan.</w:t>
      </w:r>
    </w:p>
    <w:p>
      <w:r>
        <w:rPr>
          <w:b/>
        </w:rPr>
        <w:t xml:space="preserve">Yhteenveto</w:t>
      </w:r>
    </w:p>
    <w:p>
      <w:r>
        <w:t xml:space="preserve">Pembrokeshiren rannikolla sijaitseva entinen majakka on myytävänä luksuskotina lähes miljoonalla punnalla.</w:t>
      </w:r>
    </w:p>
    <w:p>
      <w:r>
        <w:rPr>
          <w:b/>
          <w:u w:val="single"/>
        </w:rPr>
        <w:t xml:space="preserve">Asiakirjan numero 10994</w:t>
      </w:r>
    </w:p>
    <w:p>
      <w:r>
        <w:t xml:space="preserve">Guernseyn osavaltiot toivovat voivansa periä maksun kaupunkien pysäköinnistä.</w:t>
      </w:r>
    </w:p>
    <w:p>
      <w:r>
        <w:t xml:space="preserve">Se on hakenut ympäristöministeriöltä lupaa kunnostaa Mill Cottage -mökkiä, joka sijaitsee paloasemaa vastapäätä Arsenal Roadilla. Suunnitelmissa on parkkipaikan päällystäminen, uuden valaistuksen asentaminen ja ketjuverkkoaidan pystyttäminen. Tiloja käyttävät tällä hetkellä useat valtion yksiköt. Ympäristöministeri Roger Domaille on sanonut vastustavansa maksullista pysäköintiä. Mill Cottage sijaitsee alueella, jolla on useita yhden ja 10 tunnin pysäköintipaikkoja. Kuten kaikilla saaren julkisilla pysäköintialueilla, pysäköinti näillä alueilla on tällä hetkellä maksutonta.</w:t>
      </w:r>
    </w:p>
    <w:p>
      <w:r>
        <w:rPr>
          <w:b/>
        </w:rPr>
        <w:t xml:space="preserve">Yhteenveto</w:t>
      </w:r>
    </w:p>
    <w:p>
      <w:r>
        <w:t xml:space="preserve">Guernseyn valtiovarain- ja resurssiosasto toivoo saavansa rahaa osavaltioille perimällä pysäköintimaksuja St Peter Portissa.</w:t>
      </w:r>
    </w:p>
    <w:p>
      <w:r>
        <w:rPr>
          <w:b/>
          <w:u w:val="single"/>
        </w:rPr>
        <w:t xml:space="preserve">Asiakirjan numero 10995</w:t>
      </w:r>
    </w:p>
    <w:p>
      <w:r>
        <w:t xml:space="preserve">"Noin yhdeksän" WW2-pommia huuhtoutui Westcliffin rannalle.</w:t>
      </w:r>
    </w:p>
    <w:p>
      <w:r>
        <w:t xml:space="preserve">Kuninkaallisen laivaston asiantuntijat räjäyttivät ilmatorjuntakranaatteja Westcliff-on-Seanissa noin klo 09.45 GMT. Rannikkovartijat kutsuivat heidät paikalle sen jälkeen, kun rannalla sunnuntaiaamuna kävellyt mies oli havainnut räjähteet. Merivoimien asiantuntijat tunnistivat ne ilmatorjuntakranaateiksi. Thamesin rannikkovartioston mukaan kranaatit, jotka olivat syöpyneitä mutta yhä eläviä, löydettiin matalasta vedestä Ray Gutin kanavasta, noin 800 metrin päässä Westcliffin rantakadulta.</w:t>
      </w:r>
    </w:p>
    <w:p>
      <w:r>
        <w:rPr>
          <w:b/>
        </w:rPr>
        <w:t xml:space="preserve">Yhteenveto</w:t>
      </w:r>
    </w:p>
    <w:p>
      <w:r>
        <w:t xml:space="preserve">"Thames Coastguardin mukaan Essexin rannalle on huuhtoutunut noin yhdeksän toisen maailmansodan aikaista räjähdettä viimeaikaisten myrskyjen seurauksena.</w:t>
      </w:r>
    </w:p>
    <w:p>
      <w:r>
        <w:rPr>
          <w:b/>
          <w:u w:val="single"/>
        </w:rPr>
        <w:t xml:space="preserve">Asiakirjan numero 10996</w:t>
      </w:r>
    </w:p>
    <w:p>
      <w:r>
        <w:t xml:space="preserve">A1 Bedfordshiressä avataan uudelleen vesijohdon puhkeamisen jälkeen</w:t>
      </w:r>
    </w:p>
    <w:p>
      <w:r>
        <w:t xml:space="preserve">Bedfordshiren Bedfordshiressä Roxtonissa sijaitsevan Black Catin liikenneympyrän ja Sandyn välinen etelään johtava ajorata suljettiin varhain tiistaina, ja se avattiin klo 23.00 BST. Alueella raportoitiin raskaista viivytyksistä, kun autoilijat ohjattiin muualle. Anglian Water kiitti autoilijoita "kärsivällisyydestä" "elintärkeiden korjaustöiden" aikana.</w:t>
      </w:r>
    </w:p>
    <w:p>
      <w:r>
        <w:rPr>
          <w:b/>
        </w:rPr>
        <w:t xml:space="preserve">Yhteenveto</w:t>
      </w:r>
    </w:p>
    <w:p>
      <w:r>
        <w:t xml:space="preserve">A1-tiet on avattu uudelleen sen jälkeen, kun ne oli suljettu lähes vuorokauden ajan puhjenneen vesijohdon kiireellisten korjaustöiden vuoksi.</w:t>
      </w:r>
    </w:p>
    <w:p>
      <w:r>
        <w:rPr>
          <w:b/>
          <w:u w:val="single"/>
        </w:rPr>
        <w:t xml:space="preserve">Asiakirjan numero 10997</w:t>
      </w:r>
    </w:p>
    <w:p>
      <w:r>
        <w:t xml:space="preserve">Doverin Tesco oli kaivinkoneen rynnäkkömurtajien kohteena</w:t>
      </w:r>
    </w:p>
    <w:p>
      <w:r>
        <w:t xml:space="preserve">Varkaat tunkeutuivat Honeywood Parkwaylla, Doverissa sijaitsevaan myymälään ja lastasivat kaksi käteisautomaattia kuorma-autoon maanantaina noin kello 00.30 GMT. Sitten he pakenivat kahdella maastoautolla ja törmäsivät poliiseihin Old Park Hillillä, kun poliisit yrittivät pysäyttää heidät. Kentin poliisin mukaan myymälä oli kärsinyt "huomattavia vahinkoja". Poliisi on pyytänyt tietoja kahdesta Mitsubishi Shogun -ajoneuvosta, joita käytettiin ryöstössä. Aiheeseen liittyvät Internet-linkit Kent Police</w:t>
      </w:r>
    </w:p>
    <w:p>
      <w:r>
        <w:rPr>
          <w:b/>
        </w:rPr>
        <w:t xml:space="preserve">Yhteenveto</w:t>
      </w:r>
    </w:p>
    <w:p>
      <w:r>
        <w:t xml:space="preserve">Kaivinkonetta käyttäneet ryöstäjät tunkeutuivat Tesco-kauppaan ja ajoivat sitten kahta poliisiautoa päin, kun poliisit yrittivät pysäyttää heidät.</w:t>
      </w:r>
    </w:p>
    <w:p>
      <w:r>
        <w:rPr>
          <w:b/>
          <w:u w:val="single"/>
        </w:rPr>
        <w:t xml:space="preserve">Asiakirjan numero 10998</w:t>
      </w:r>
    </w:p>
    <w:p>
      <w:r>
        <w:t xml:space="preserve">Suunnitelmat julkaistiin Telfordin Madeleyn kehittämiseksi</w:t>
      </w:r>
    </w:p>
    <w:p>
      <w:r>
        <w:t xml:space="preserve">Uusiin ehdotuksiin sisältyy 140 asuntoa, yleislääkärin vastaanotto ja leikkitilat Madeleyn alueella. Telford and Wrekin Council ilmoitti kuulevansa asukkaita, ja suunnitteluhakemus jätetään ensi kuussa. Suunnitelmat ovat nähtävillä kello 16:00 BST alkaen Madeleyn seurakuntaneuvostossa High Streetillä. Paikallisviranomaiset sanoivat, että jos hanke hyväksytään, asuintontin myynti auttaisi rahoittamaan hankkeen loppuosaa ja tuottaisi varoja muihin vapaa-ajan ja koulutushankkeisiin.</w:t>
      </w:r>
    </w:p>
    <w:p>
      <w:r>
        <w:rPr>
          <w:b/>
        </w:rPr>
        <w:t xml:space="preserve">Yhteenveto</w:t>
      </w:r>
    </w:p>
    <w:p>
      <w:r>
        <w:t xml:space="preserve">Telfordin entisen koulun ja vapaa-ajankeskuksen paikalle aiotaan rakentaa yli 100 asuntoa.</w:t>
      </w:r>
    </w:p>
    <w:p>
      <w:r>
        <w:rPr>
          <w:b/>
          <w:u w:val="single"/>
        </w:rPr>
        <w:t xml:space="preserve">Asiakirjan numero 10999</w:t>
      </w:r>
    </w:p>
    <w:p>
      <w:r>
        <w:t xml:space="preserve">Lancasterin yliopiston verkkohyökkäyksestä epäilty pidätetty</w:t>
      </w:r>
    </w:p>
    <w:p>
      <w:r>
        <w:t xml:space="preserve">Hakkerin avulla päästiin käsiksi opiskelijarekistereihin, puhelinnumeroihin ja henkilöllisyystodistuksiin, ja hakijoille lähetettiin väärennettyjä laskuja. Bradfordista kotoisin oleva 25-vuotias pidätettiin epäiltynä petosrikoksista. Hänet on vapautettu tutkinnan ajaksi, National Crime Agency kertoi.</w:t>
      </w:r>
    </w:p>
    <w:p>
      <w:r>
        <w:rPr>
          <w:b/>
        </w:rPr>
        <w:t xml:space="preserve">Yhteenveto</w:t>
      </w:r>
    </w:p>
    <w:p>
      <w:r>
        <w:t xml:space="preserve">Mies on pidätetty epäiltynä "kehittyneestä ja pahantahtoisesta" verkkohyökkäyksestä Lancasterin yliopistoa vastaan.</w:t>
      </w:r>
    </w:p>
    <w:p>
      <w:r>
        <w:rPr>
          <w:b/>
          <w:u w:val="single"/>
        </w:rPr>
        <w:t xml:space="preserve">Asiakirjan numero 11000</w:t>
      </w:r>
    </w:p>
    <w:p>
      <w:r>
        <w:t xml:space="preserve">Kuka on Disco Bunny?</w:t>
      </w:r>
    </w:p>
    <w:p>
      <w:r>
        <w:t xml:space="preserve">Shamaan Freeman-PowellBBC News Disco Bunnyn oikea nimi on Pablo Woodward. Vuonna 2016 32-vuotias päätti "ottaa elämänsä hallintaansa" luomalla "oman työnsä" - tanssimalla kadulla, puhtaasti "yhdistäen kaikki ihmiset" ja saadakseen hymyn heidän kasvoilleen. Pablo, joka on kahden teini-ikäisen lapsen isä, on kuuluisa tunnusomaisista tanssiliikkeistään - muun muassa "sukupuolettomasta shaky shaky" - ja sanoo toivovansa, että ihmiset voivat olla "vapaita" elämällä "sijaiskärsijänä" hänen kauttaan. Hän asuu "Disco Bunny -bussissa", ajaa "Disco Bunny Bike" -pyörällä ja esiintyy ympäri Yhdistynyttä kuningaskuntaa. Pablo vastustaa kuitenkin sitä, että häntä kutsutaan bussimuusikoksi, ja huomauttaa, että "yleensä bussimuusikot tienaavat rahaa", ja hän sanoo, että hän käyttää esiintymiseen usein enemmän rahaa kuin mitä hän tienaa. Tanssija sanoo kuitenkin, että vaikka hän ei ole "taloudellisesti menestynyt", hän on onnellisin koskaan. "Henkisesti olen tehnyt kovasti töitä itseni ja oppimiseni eteen. Minulla ei ole taloudellista menestystä, mutta voitte nähdä, että olen menestynyt, emotionaalisesti menestynyt." Pablo viittaa siihen, että hän pysyy rauhallisena koko kiistanalaisen videon ajan - jopa silloin, kun muut ihmiset hermostuvat näkyvästi. Hän myöntää, että tuolloin hän oli sekä järkyttynyt että raivoissaan, ja sanoo: "Olin järkyttynyt ja paniikissa, mutta videolla hymyilen. Koska minua on lyöty ennenkin, minua on pahoinpidelty." Aikoinaan orvoksi jäänyt Pablo ei ole aina ollut näin huoleton ja oikukas. Hän oli aikoinaan orpo Brasiliassa ja muistelee, että nukkui aikoinaan kaduilla vähin äänin. "En tiedä, mistä olen tullut, en tunne ketään perheestäni." "En tiedä, mistä olen kotoisin, en tunne ketään perheestäni." Pablo adoptoitiin myöhemmin, ja 10-vuotiaana hän muutti uuden perheensä kanssa Englantiin. Vuosien varrella hän on matkustellut ympäri maailmaa ja asettui lopulta asumaan Australiaan entisen kumppaninsa ja kahden lapsensa kanssa. Hän on työskennellyt aikanaan monissa eri töissä, vahinkojen korvauskonsultista tietokilpailumestariksi. Mutta eräänä päivänä Disco Bunny tajusi elävänsä valheessa. "Olen asunut maissa, joihin en ole halunnut, parisuhteessa, jossa en ole halunnut olla, ja työssä, jota en ole halunnut tehdä. "Tein sitä yhden tai kaksi vuotta liikaa - jotkut ihmiset tekevät sitä koko elämänsä ajan, monet tuntevat itsensä sidotuksi". "Rakastan lapsiani. Mutta lähdin noin kuusi vuotta sitten, koska tajusin eläväni elämää, joka ei tuonut minulle minkäänlaista iloa." Pablo toivoo nyt keräävänsä tarvittavat rahat, jotta hän voisi palata yhteen vielä Australiassa asuvien lastensa kanssa ja jakaa heidän kanssaan uuden elämän, jonka hän on luonut. Hän elää elämäänsä yhden tehtävän kanssa: Yhdistää kaikki ihmiset rotuun, uskontoon, sukupuoleen, suuntautumiseen, henkisiin tai fyysisiin kykyihin katsomatta. Siksi hän olikin "todella surullinen", vaikkakaan ei yllättynyt, kun huomasi, että hänestä oli tullut viraali vääristä syistä. "Rehellisesti sanottuna olen tottunut siihen. Varttuessani kärsin paljon rasismista, kerran nukuin bussipysäkillä ja minua lyötiin kasvoihin." "Kaikkialla maailmassa on edelleen ihmisiä, joita mustamaalataan heidän seksuaalisuutensa vuoksi ja siksi, että he kuuntelevat tehokkaasti sydäntään ja tunnistavat, keitä he ovat ja ketä he rakastavat." Pablo sanoo: "Disco Bunnynä pidän tehtävänä olla uskollinen identifikaatiolleni, olla oma itseni ja antaa muiden tehdä tuomitseminen."</w:t>
      </w:r>
    </w:p>
    <w:p>
      <w:r>
        <w:rPr>
          <w:b/>
        </w:rPr>
        <w:t xml:space="preserve">Yhteenveto</w:t>
      </w:r>
    </w:p>
    <w:p>
      <w:r>
        <w:t xml:space="preserve">Disco Bunny nousi otsikoihin viikonloppuna, kun video, jossa hän on mukana kiivaassa yhteenotossa miehen kanssa, levisi nettiin. Itseään "nomadiksi" kutsuva mies oli esiintynyt kadulla Nottinghamissa, kun hänen mukaansa eräs mies lähestyi häntä aggressiivisesti ja kyseenalaisti hänen seksuaalisuutensa. Ohikulkijat hyppäsivät hänen puolustuksekseen ja muut kuvasivat kohtaamisen. Mutta kuka on Disco Bunny ja miksi hän tanssi kadulla?</w:t>
      </w:r>
    </w:p>
    <w:p>
      <w:r>
        <w:rPr>
          <w:b/>
          <w:u w:val="single"/>
        </w:rPr>
        <w:t xml:space="preserve">Asiakirjan numero 11001</w:t>
      </w:r>
    </w:p>
    <w:p>
      <w:r>
        <w:t xml:space="preserve">Colombon lentotukikohdassa tulitetaan</w:t>
      </w:r>
    </w:p>
    <w:p>
      <w:r>
        <w:t xml:space="preserve">alueen asukkaat kertovat, että räjähdyksiä ja ammuskelua kuului sen jälkeen, kun ilmatorjuntajärjestelmä aktivoitui hyökkäyksen seurauksena. Tarkempia yksityiskohtia ei ollut heti saatavilla, mutta pääkaupunki syöksyi pimeyteen sähkökatkoksen vuoksi pian sen jälkeen, kun tulituksesta oli ilmoitettu.</w:t>
      </w:r>
    </w:p>
    <w:p>
      <w:r>
        <w:rPr>
          <w:b/>
        </w:rPr>
        <w:t xml:space="preserve">Yhteenveto</w:t>
      </w:r>
    </w:p>
    <w:p>
      <w:r>
        <w:t xml:space="preserve">Colombon kansainvälisen lentokentän vieressä sijaitsevasta ilmavoimien tukikohdasta kuului räjähdysten ja laukausten ääniä.</w:t>
      </w:r>
    </w:p>
    <w:p>
      <w:r>
        <w:rPr>
          <w:b/>
          <w:u w:val="single"/>
        </w:rPr>
        <w:t xml:space="preserve">Asiakirjan numero 11002</w:t>
      </w:r>
    </w:p>
    <w:p>
      <w:r>
        <w:t xml:space="preserve">Witham Hallin restaurointihanke saa 775 000 punnan lisäyksen</w:t>
      </w:r>
    </w:p>
    <w:p>
      <w:r>
        <w:t xml:space="preserve">Euroopan aluekehitysrahastosta saatavat varat käytetään Barnard Castlen Witham Hallissa toteutettavaan kaksivuotiseen hankkeeseen. Durhamin kreivikunnanvaltuusto on antanut rakennusluvan sen kunnostamiseen ja muuttamiseen kulttuuriperintökeskukseksi. Witham Hall avattiin vuonna 1846 hyväntekeväisyysmies, maanomistaja ja geologi Henry Withamin muistomerkiksi. Nykyisin sitä käytetään kokoustiloina ja arkistona. Rahoilla luodaan myös uusia työhuoneita ja toimistotiloja paikallisille taiteilijoille ja yrityksille. Osana suunnitelmia rakennusta laajennetaan ja kunnostetaan myös niin, että sinne saadaan uusia neuvoston toimistoja.</w:t>
      </w:r>
    </w:p>
    <w:p>
      <w:r>
        <w:rPr>
          <w:b/>
        </w:rPr>
        <w:t xml:space="preserve">Yhteenveto</w:t>
      </w:r>
    </w:p>
    <w:p>
      <w:r>
        <w:t xml:space="preserve">Durhamin kreivikunnassa sijaitsevan II-luokan rakennuksen kunnostushanke on saanut lähes 774 000 puntaa rahoitusta.</w:t>
      </w:r>
    </w:p>
    <w:p>
      <w:r>
        <w:rPr>
          <w:b/>
          <w:u w:val="single"/>
        </w:rPr>
        <w:t xml:space="preserve">Asiakirjan numero 11003</w:t>
      </w:r>
    </w:p>
    <w:p>
      <w:r>
        <w:t xml:space="preserve">Kaksi pidätetty tyttövauvan kuoleman jälkeen</w:t>
      </w:r>
    </w:p>
    <w:p>
      <w:r>
        <w:t xml:space="preserve">Newentistä kotoisin oleva vauva oli vakavassa tilassa, kun hänet vietiin Gloucestershire Royal Hospitaliin 12. huhtikuuta, poliisi kertoi. Hänet kuljetettiin Bristolin kuninkaalliseen lastensairaalaan, mutta hän kuoli 18. huhtikuuta. Gloucestershiren poliisin mukaan kaksi keskiviikkona kuolemantapauksen yhteydessä pidätettyä henkilöä ovat edelleen pidätettyinä.</w:t>
      </w:r>
    </w:p>
    <w:p>
      <w:r>
        <w:rPr>
          <w:b/>
        </w:rPr>
        <w:t xml:space="preserve">Yhteenveto</w:t>
      </w:r>
    </w:p>
    <w:p>
      <w:r>
        <w:t xml:space="preserve">Kaksi ihmistä on pidätetty neljän kuukauden ikäisen tytön kuoleman jälkeen.</w:t>
      </w:r>
    </w:p>
    <w:p>
      <w:r>
        <w:rPr>
          <w:b/>
          <w:u w:val="single"/>
        </w:rPr>
        <w:t xml:space="preserve">Asiakirjan numero 11004</w:t>
      </w:r>
    </w:p>
    <w:p>
      <w:r>
        <w:t xml:space="preserve">Moskova aikoo purkaa 8 000 neuvostoaikaista asuintaloa</w:t>
      </w:r>
    </w:p>
    <w:p>
      <w:r>
        <w:t xml:space="preserve">By News from Elsewhere......as found by BBC Monitoring Pormestari Sergei Sobjanin kertoi keskiviikkona pidetyssä valtuuston kokouksessa, että päätös on seurausta aikaisemman, vaatimattomamman noin 1700 matalan elementtirakennuksen, jotka tunnettiin kaikkialla entisissä Neuvostoliiton valtioissa nimellä "Hrushtshjovkas", purkamisen myönteisestä arvioinnista, kertoo Komsomolskaja Pravda -sanomalehti. Ne on nimetty silloisen kommunistijohtajan Nikita Hruštšovin mukaan, joka rakennutti miljoonia tällaisia tiili- tai betonirakennuksia eri puolille Neuvostoliittoa auttaakseen selviytymään Stalinin aikakauden lamauttavasta asuntopulasta. Mutta rakennukset, jotka oli suunniteltu kestämään enintään 25 vuotta - ajanjakso, jonka aikana Hruštšov uskoi, että täysi kommunismi voitaisiin saavuttaa - osoittavat nyt ikänsä. "Monet moskovalaiset asuvat edelleen epämukavasti ikivanhoissa asunnoissa, lievästi sanottuna", Sobjanin sanoi kollegoilleen ja myönsi ongelman, joka on vaivannut kaupunginvaltuutettuja, lehdistöä ja asukkaita jo vuosia. Hänen mukaansa rakennukset ovat sellaisessa kunnossa, että niiden purkaminen on järkevämpää kuin niiden korjaaminen. Hanke vaatii paljon rahaa ja muutoksia liittovaltion suunnittelulainsäädäntöön, mutta presidentti Vladimir Putin tuki suunnitelmaa tapaamisessa pormestarin kanssa tiistaina. Ei ole selvää, kuinka kauan koko prosessi kestää. Pormestari on määrännyt kaupungin viranomaiset ehdottamaan rakennuspaikkoja uusille asunnoille kuukauden kuluessa, ja hän toimii itse rakennussuunnitelmia valvovan komitean puheenjohtajana. Komsomolskaja Pravdan mukaan moskovalaiset odottavat nyt uutisia siitä, mitkä korttelit ovat ensimmäisiä. Seuraava juttu: Saksalainen neuvosto pyytää vegetapahtumaa tarjoilemaan makkaraa Käytä #NewsfromElsewhere, jotta pysyt ajan tasalla uutisistamme Twitterin kautta.</w:t>
      </w:r>
    </w:p>
    <w:p>
      <w:r>
        <w:rPr>
          <w:b/>
        </w:rPr>
        <w:t xml:space="preserve">Yhteenveto</w:t>
      </w:r>
    </w:p>
    <w:p>
      <w:r>
        <w:t xml:space="preserve">Moskovan kaupungin viranomaiset aikovat purkaa noin 8 000 1950- ja 1960-luvuilla rakennettua kerrostaloa suuressa raivausohjelmassa, jonka myötä 1,6 miljoonaa ihmistä saa uuden asunnon tulevina vuosina, kerrotaan.</w:t>
      </w:r>
    </w:p>
    <w:p>
      <w:r>
        <w:rPr>
          <w:b/>
          <w:u w:val="single"/>
        </w:rPr>
        <w:t xml:space="preserve">Asiakirjan numero 11005</w:t>
      </w:r>
    </w:p>
    <w:p>
      <w:r>
        <w:t xml:space="preserve">Ambulanssin työntekijät äänestävät lakosta</w:t>
      </w:r>
    </w:p>
    <w:p>
      <w:r>
        <w:t xml:space="preserve">Great Western Ambulance Service sanoo, että se haluaa porrastaa työvuorojen vaihtoja tehokkuuden lisäämiseksi ja vähentää riippuvuuttaan yksityisistä ambulansseista. Joidenkin henkilökunnan jäsenten mukaan tämä tarkoittaa kuitenkin sitä, että jotkut työvuorot alkavat epäsosiaalisiin aikoihin ja että 12 tunnin aikana on yksi tauko. Ennen työtaistelutoimiin ryhtymistä olisi järjestettävä toinen äänestys.</w:t>
      </w:r>
    </w:p>
    <w:p>
      <w:r>
        <w:rPr>
          <w:b/>
        </w:rPr>
        <w:t xml:space="preserve">Yhteenveto</w:t>
      </w:r>
    </w:p>
    <w:p>
      <w:r>
        <w:t xml:space="preserve">Bristolin, Wiltshiren, Gloucestershiren ja joidenkin Somersetin osavaltioiden ambulanssin työntekijöistä äänestetään mahdollisesta lakosta.</w:t>
      </w:r>
    </w:p>
    <w:p>
      <w:r>
        <w:rPr>
          <w:b/>
          <w:u w:val="single"/>
        </w:rPr>
        <w:t xml:space="preserve">Asiakirjan numero 11006</w:t>
      </w:r>
    </w:p>
    <w:p>
      <w:r>
        <w:t xml:space="preserve">Premier Foods saa pelastusrenkaan lainan takaisinmaksusopimuksella</w:t>
      </w:r>
    </w:p>
    <w:p>
      <w:r>
        <w:t xml:space="preserve">Yhtiö, joka on Yhdistyneen kuningaskunnan suurin elintarvikevalmistaja, otti suuria velkoja ostettuaan tuotemerkkejä, kuten Homepride ja Fray Bentos. Hiljattain se ilmoitti vähentävänsä 600 työpaikkaa, noin 5 prosenttia 12 000 työntekijästä, kustannusten karsimiseksi. Sen pankit ovat nyt pidentäneet takaisinmaksuaikaa vuodesta 2013 vuoteen 2016. Pankkeihin kuuluvat osittain valtion omistamat Lloyds ja Royal Bank of Scotland. Jälleenrahoitussuunnitelmasta sovitaan virallisesti kuun loppuun mennessä. Yhtiö aikoo keskittyä kahdeksaan "voimabrändiinsä", joihin kuuluvat Oxo ja Bisto. Sen odotetaan myyvän joitakin muita tuotemerkkejä, kuten Sarsonsin etikkaa ja Hartley's-hilloa.</w:t>
      </w:r>
    </w:p>
    <w:p>
      <w:r>
        <w:rPr>
          <w:b/>
        </w:rPr>
        <w:t xml:space="preserve">Yhteenveto</w:t>
      </w:r>
    </w:p>
    <w:p>
      <w:r>
        <w:t xml:space="preserve">Hovisin ja Kiplingin omistaman Premier Foodsin tulevaisuus on turvattu, kun se sai lisäaikaa maksaa takaisin miljardi puntaa lainoja.</w:t>
      </w:r>
    </w:p>
    <w:p>
      <w:r>
        <w:rPr>
          <w:b/>
          <w:u w:val="single"/>
        </w:rPr>
        <w:t xml:space="preserve">Asiakirjan numero 11007</w:t>
      </w:r>
    </w:p>
    <w:p>
      <w:r>
        <w:t xml:space="preserve">Kuusi Ceredigionin aluetta ehdotetaan vuoden 2020 eisteddfodille.</w:t>
      </w:r>
    </w:p>
    <w:p>
      <w:r>
        <w:t xml:space="preserve">Ceredigionin valtuusto pyysi paikallisviranomaisia esittämään ideoita ja ilmoitti, että kriteereinä olivat muun muassa 140 hehtaaria (56 hehtaaria), hyvät yhteydet ja kulkuyhteydet. Tiistaina kabinetti ilmoitti, että Lampeterin, Llanbadarnin, Tregaronin, Cardiganin, Llansantffraidin ja Ciliau Aeronin alueita oli ehdotettu. Ehdotukset toimitetaan eisteddfodin johtokunnalle harkittavaksi.</w:t>
      </w:r>
    </w:p>
    <w:p>
      <w:r>
        <w:rPr>
          <w:b/>
        </w:rPr>
        <w:t xml:space="preserve">Yhteenveto</w:t>
      </w:r>
    </w:p>
    <w:p>
      <w:r>
        <w:t xml:space="preserve">Ceredigionissa järjestettävän vuoden 2020 kansallisen Eisteddfodin mahdolliseksi isäntäpaikaksi on valittu kuusi paikkaa.</w:t>
      </w:r>
    </w:p>
    <w:p>
      <w:r>
        <w:rPr>
          <w:b/>
          <w:u w:val="single"/>
        </w:rPr>
        <w:t xml:space="preserve">Asiakirjan numero 11008</w:t>
      </w:r>
    </w:p>
    <w:p>
      <w:r>
        <w:t xml:space="preserve">Newmarket Street Herefordissa avataan uudelleen aikaisin</w:t>
      </w:r>
    </w:p>
    <w:p>
      <w:r>
        <w:t xml:space="preserve">Newmarket Streetin itään johtava ajorata suljettiin aiemmin tässä kuussa, mutta se avataan perjantaina sen jälkeen, kun Welsh Water oli parantanut putkistonsa. Töiden Tescon liikenneympyrän ja Widemarsh Streetin risteyksen välillä odotettiin kestävän neljä viikkoa. Entisen torin 90 miljoonan punnan arvoiseen uudistukseen kuuluu kauppoja, ravintoloita ja kuuden näytön elokuvateatteri.</w:t>
      </w:r>
    </w:p>
    <w:p>
      <w:r>
        <w:rPr>
          <w:b/>
        </w:rPr>
        <w:t xml:space="preserve">Yhteenveto</w:t>
      </w:r>
    </w:p>
    <w:p>
      <w:r>
        <w:t xml:space="preserve">Herefordin läpi kulkeva pääväylä, joka on suljettu osana vanhan torialueen uudistamista, avataan uudelleen viikkoa aikaisemmin.</w:t>
      </w:r>
    </w:p>
    <w:p>
      <w:r>
        <w:rPr>
          <w:b/>
          <w:u w:val="single"/>
        </w:rPr>
        <w:t xml:space="preserve">Asiakirjan numero 11009</w:t>
      </w:r>
    </w:p>
    <w:p>
      <w:r>
        <w:t xml:space="preserve">'Kuolemanvaara' johti Derbyn joulukuusen eristykseen</w:t>
      </w:r>
    </w:p>
    <w:p>
      <w:r>
        <w:t xml:space="preserve">Derbyn kaupunginvaltuusto asetti Market Placen puun ympärille suojavyöhykkeen. Sen jälkeen, kun turvaverkkoa arvosteltiin laajalti, neuvosto myönsi olleensa "liian varovainen". Tiedonvapauspyynnön perusteella julkaistussa asiakirjassa todettiin, että kaikki välikohtaukset voisivat "mahdollisesti altistaa viranomaisen kritiikille". Lisää uutisia East Midlandsin alueelta Riskinarvioinnissa todettiin, että 10,6-metrinen puu oli ollut samassa paikassa ja sama urakoitsija oli asentanut sen viimeiset viisi vuotta ilman ongelmia. Arviointia tarkistettiin myöhemmin sen jälkeen, kun viime vuoden marraskuussa esiintyi jopa 29 mailin tuntinopeudella puhaltaneita tuulia, jotka eivät vaikuttaneet puuhun haitallisesti, ja arvioinnissa suositeltiin suoja-alueen palauttamista vain, jos tuulen nopeus olisi yli 40 mailin tuntinopeutta. Valtuustoa kehotettiin toteuttamaan sääolosuhteiden "aktiivista päivittäistä hallintaa", jotta onnettomuuden mahdollisuus olisi mahdollisimman pieni.</w:t>
      </w:r>
    </w:p>
    <w:p>
      <w:r>
        <w:rPr>
          <w:b/>
        </w:rPr>
        <w:t xml:space="preserve">Yhteenveto</w:t>
      </w:r>
    </w:p>
    <w:p>
      <w:r>
        <w:t xml:space="preserve">Eräs valtuusto aidattiin joulukuusi, koska riskinarvioinnissa todettiin, että kuusen kaatuminen aiheuttaisi "todennäköisesti useita vakavia vammoja tai kuolemantapauksia".</w:t>
      </w:r>
    </w:p>
    <w:p>
      <w:r>
        <w:rPr>
          <w:b/>
          <w:u w:val="single"/>
        </w:rPr>
        <w:t xml:space="preserve">Asiakirjan numero 11010</w:t>
      </w:r>
    </w:p>
    <w:p>
      <w:r>
        <w:t xml:space="preserve">Auto törmäsi Wolverhamptonin konservatorioon</w:t>
      </w:r>
    </w:p>
    <w:p>
      <w:r>
        <w:t xml:space="preserve">West Midlandsin palokunta kutsuttiin Hall Lanelle, Wolverhamptoniin, klo 21:00 BST tiistaina. Talossa asunut perhe oli "onnekas", ettei siihen osunut, kun ajoneuvo rullasi 200 metriä ja päätyi heidän kotiinsa, palokunta kertoi. Vartiokomentaja Ade Cope sanoi, että he "olivat juuri siirtyneet pois konservatoriosta" ja olisivat voineet "loukkaantua pahasti". Talteenottoryhmältä kesti lähes kaksi tuntia poistaa auto konservatorion jäänteistä.</w:t>
      </w:r>
    </w:p>
    <w:p>
      <w:r>
        <w:rPr>
          <w:b/>
        </w:rPr>
        <w:t xml:space="preserve">Yhteenveto</w:t>
      </w:r>
    </w:p>
    <w:p>
      <w:r>
        <w:t xml:space="preserve">Auto suistui parkkipaikalta ja törmäsi talon talvihuoneeseen, kun sen käsijarru oli pettänyt.</w:t>
      </w:r>
    </w:p>
    <w:p>
      <w:r>
        <w:rPr>
          <w:b/>
          <w:u w:val="single"/>
        </w:rPr>
        <w:t xml:space="preserve">Asiakirjan numero 11011</w:t>
      </w:r>
    </w:p>
    <w:p>
      <w:r>
        <w:t xml:space="preserve">Sutton-in-Ashfieldin murhasta pidätys, kun miestä puukotettiin kuolettavasti</w:t>
      </w:r>
    </w:p>
    <w:p>
      <w:r>
        <w:t xml:space="preserve">42-vuotiaan miehen kimppuun hyökättiin Langton Roadilla, Sutton-in-Ashfieldissä, noin kello 22.30 GMT perjantaina, ja hänet todettiin myöhemmin kuolleeksi sairaalassa. Nottinghamshiren poliisin mukaan hyökkäys oli "yksittäinen tapaus", ja sen poliisit ovat edelleen paikalla. 31-vuotias mies on pidätettynä. Uhri, jonka nimeä ei ole mainittu, on ilmoittanut asiasta perheelleen. Seuraa BBC East Midlandsia Facebookissa, Twitterissä tai Instagramissa. Lähetä juttuideoita osoitteeseen eastmidsnews@bbc.co.uk.</w:t>
      </w:r>
    </w:p>
    <w:p>
      <w:r>
        <w:rPr>
          <w:b/>
        </w:rPr>
        <w:t xml:space="preserve">Yhteenveto</w:t>
      </w:r>
    </w:p>
    <w:p>
      <w:r>
        <w:t xml:space="preserve">Mies on pidätetty murhasta epäiltynä sen jälkeen, kun toista miestä oli puukotettu kuolettavasti kadulla Nottinghamshiressä.</w:t>
      </w:r>
    </w:p>
    <w:p>
      <w:r>
        <w:rPr>
          <w:b/>
          <w:u w:val="single"/>
        </w:rPr>
        <w:t xml:space="preserve">Asiakirjan numero 11012</w:t>
      </w:r>
    </w:p>
    <w:p>
      <w:r>
        <w:t xml:space="preserve">Sarkin vaalit 2014: Ehdokkaat valittiin ilman vastalauseita</w:t>
      </w:r>
    </w:p>
    <w:p>
      <w:r>
        <w:t xml:space="preserve">Chief Pleasin puheenjohtaja ja ääntenlaskija Reg Guille MBE julisti kaikki ehdokkaat asianmukaisesti valituiksi saaren hallitukseen, Chief Pleasiin. Koska kahdessa kuudestatoista paikasta on kuitenkin lyhyempi toimikausi, 10. joulukuuta järjestetään äänestys, jossa päätetään, kuinka kauan kukin toimii conseillerina. Neljätoista ehdokasta valitaan neljäksi vuodeksi ja kaksi kahdeksi vuodeksi. Menestyneet ehdokkaat</w:t>
      </w:r>
    </w:p>
    <w:p>
      <w:r>
        <w:rPr>
          <w:b/>
        </w:rPr>
        <w:t xml:space="preserve">Yhteenveto</w:t>
      </w:r>
    </w:p>
    <w:p>
      <w:r>
        <w:t xml:space="preserve">Sarkissa ei järjestetä kiistanalaisia vaaleja, koska ehdokkaita on yhtä monta kuin tyhjiä paikkoja.</w:t>
      </w:r>
    </w:p>
    <w:p>
      <w:r>
        <w:rPr>
          <w:b/>
          <w:u w:val="single"/>
        </w:rPr>
        <w:t xml:space="preserve">Asiakirjan numero 11013</w:t>
      </w:r>
    </w:p>
    <w:p>
      <w:r>
        <w:t xml:space="preserve">Mies pelastettiin putoamisen jälkeen 50 jalkaa Hodge Close Quarryssä</w:t>
      </w:r>
    </w:p>
    <w:p>
      <w:r>
        <w:t xml:space="preserve">Mies, jonka uskotaan olevan 50-luvulla ja leiriytyvän alueella, putosi alas Hodge Close -louhoksesta, lähellä Conistonia, varhain sunnuntaiaamuna Coniston Mountain Rescue Team -ryhmän jäsenet, palomiehet ja ensihoitajat osallistuivat pelastustyöhön. Miestä hoidettiin vakavien päävammojen vuoksi ennen kuin hänet vietiin Furnessin yleissairaalaan.</w:t>
      </w:r>
    </w:p>
    <w:p>
      <w:r>
        <w:rPr>
          <w:b/>
        </w:rPr>
        <w:t xml:space="preserve">Yhteenveto</w:t>
      </w:r>
    </w:p>
    <w:p>
      <w:r>
        <w:t xml:space="preserve">Mies jouduttiin pelastamaan pudottuaan 15 metriä alas louhoksesta Cumbriassa.</w:t>
      </w:r>
    </w:p>
    <w:p>
      <w:r>
        <w:rPr>
          <w:b/>
          <w:u w:val="single"/>
        </w:rPr>
        <w:t xml:space="preserve">Asiakirjan numero 11014</w:t>
      </w:r>
    </w:p>
    <w:p>
      <w:r>
        <w:t xml:space="preserve">Turistit välttyivät loukkaantumisilta linja-auton onnettomuudessa Lagganin lähellä</w:t>
      </w:r>
    </w:p>
    <w:p>
      <w:r>
        <w:t xml:space="preserve">Poliisin mukaan kukaan ei loukkaantunut onnettomuudessa, joka tapahtui A86 Lagganin ja Spean Bridgen välisellä tiellä. Onnettomuus tapahtui noin kello 09:15. Tietä ei ole suljettu tapauksen vuoksi, kertoi Police Scotland. Paikalle lähetettiin poliisin ja Skotlannin palo- ja pelastuspalvelun miehistöjä.</w:t>
      </w:r>
    </w:p>
    <w:p>
      <w:r>
        <w:rPr>
          <w:b/>
        </w:rPr>
        <w:t xml:space="preserve">Yhteenveto</w:t>
      </w:r>
    </w:p>
    <w:p>
      <w:r>
        <w:t xml:space="preserve">Linja-auto, jossa oli noin 40 ihmistä, joista suurin osa turisteja, on syöksynyt maahan Ylämailla.</w:t>
      </w:r>
    </w:p>
    <w:p>
      <w:r>
        <w:rPr>
          <w:b/>
          <w:u w:val="single"/>
        </w:rPr>
        <w:t xml:space="preserve">Asiakirjan numero 11015</w:t>
      </w:r>
    </w:p>
    <w:p>
      <w:r>
        <w:t xml:space="preserve">Walesin maaseutumatkailua edistetään 24 miljoonan punnan avustuksella</w:t>
      </w:r>
    </w:p>
    <w:p>
      <w:r>
        <w:t xml:space="preserve">Rahaa on käytettävissä mukavuuksien parantamiseen, markkinoinnin lisäämiseen ja uusien nähtävyyksien kehittämiseen. Yksityiset yritykset, hyväntekeväisyysjärjestöt ja julkisen sektorin elimet voivat kaikki hakea rahaa, joka on osa EU:n osittain rahoittamaa 1 miljardin punnan maaseudun kehittämisohjelmaa. Talousministeri Ken Skates sanoi toivovansa, että Walesin matkailu voisi jatkaa kahden ennätyksellisen vuoden jälkeen.</w:t>
      </w:r>
    </w:p>
    <w:p>
      <w:r>
        <w:rPr>
          <w:b/>
        </w:rPr>
        <w:t xml:space="preserve">Yhteenveto</w:t>
      </w:r>
    </w:p>
    <w:p>
      <w:r>
        <w:t xml:space="preserve">Walesin maaseutumatkailun edistämiseksi tarjotaan yli 24 miljoonaa puntaa avustuksia.</w:t>
      </w:r>
    </w:p>
    <w:p>
      <w:r>
        <w:rPr>
          <w:b/>
          <w:u w:val="single"/>
        </w:rPr>
        <w:t xml:space="preserve">Asiakirjan numero 11016</w:t>
      </w:r>
    </w:p>
    <w:p>
      <w:r>
        <w:t xml:space="preserve">Kiina aktivisti tyttären taistelu koulunkäynnistä</w:t>
      </w:r>
    </w:p>
    <w:p>
      <w:r>
        <w:t xml:space="preserve">Zhang Anni on pitkäaikaisen demokratia-aktivistin Zhang Linin 10-vuotias tytär. Seitsemän viikon ajan tänä vuonna Kiinan viranomaiset estivät Annia menemästä kouluun Anhuin maakunnassa. "Normaalit lapset eivät pidä koulusta, kun he ovat koulussa. Kun he eivät ole koulussa, he jäävät pois koulusta", Anni selittää, kun häneltä kysytään hänen koettelemuksistaan. "En halua mennä kouluun niin paljon. Toivon vain voivani elää niin kuin tavalliset, normaalit lapset." Anni istui ala-asteen luokassaan Hefeissä, Anhuin maakunnan pääkaupungissa, helmikuun lopulla, kun neljä tuntematonta miestä poisti hänet fyysisesti koulusta. Miehet veivät Anni paikalliseen poliisiasemaan. Hän istui yksin huoneessa kolme ja puoli tuntia ennen kuin hänen isänsä tuli hänen luokseen. Sitten heidät kuljetettiin takaisin Anni-isän kotikaupunkiin Bengbuun. "Hefein poliisiasemalla on kansallisen turvallisuuden johtaja. Hän on aika ankara minulle, eikä hän pidä siitä, että olen Hefeissä", Zhang Lin kertoo. "Minulla on erilaisia poliittisia mielipiteitä ja kirjoitan paljon internetissä. Siksi he haluavat heittää minut ulos. Tyttäreni tilanne liittyi siihen." Zhang Lin osallistui vuoden 1989 demokratiamielenosoituksiin Hefeistä käsin. Sen jälkeen hän on istunut yhteensä 12 vuotta vankiloissa ja työleireillä, viimeksi "valtion kumoukselliseen toimintaan yllyttämisestä", joka on epämääräinen syyte, jota usein esitetään hallituksen arvostelijoille. Poliittiset toisinajattelijat eri puolilla Kiinaa joutuivat jättämään kotinsa suurimmissa kaupungeissa ennen maaliskuussa pidettyä parlamentin istuntoa, jolloin Xi Jinpingistä tuli Kiinan uusi presidentti. Kun Anni ja hänen isänsä saivat palata Hefeihin, Anni ei saanut palata kouluun. Miehet, jotka olivat raahanneet hänet pois koulusta helmikuussa, olivat pelotelleet muita lapsia, koulun rehtori perusteli. Aktivistit ympäri Kiinaa ja ulkomailta protestoivat Hefein koulun päätöstä vastaan. Internetissä kiersi Annin avoin kirje Kiinan presidentin Peng Liyuanille, jossa hän pyysi apua. Pian sen jälkeen Bengbun viranomaiset antoivat Anniille luvan mennä kouluun, joka tosin on hyvin erilainen kuin hänen alkuperäinen koulunsa maakunnan pääkaupungissa. "Vanhassa koulussa on vain 20 oppilasta jokaisella luokalla, ja uudessa koulussa on 50 oppilasta", Zhang Lin kertoo. "Siellä on hyvin ahdasta, ja opettajat ovat hieman kovakouraisia." Zhang Lin on edelleen kotiarestissa Bengbussa, ja hänellä on rajoitettu pääsy internetiin. Vartijat vahtivat hänen kotiaan, ja hän saa mennä ulos vain ostamaan ruokaa ja viemään tyttärensä kouluun. Myös Anni kamppailee sopeutuakseen elämään Bengbussa. Kun häneltä kysytään, mitä hän haluaa tehdä tulevaisuudessa nyt, kun hän saa jälleen opiskella, Anni pysähtyy ennen vastausta: "En ole miettinyt sitä. Vanha sanonta kuuluu, unohdin tarkalleen, mikä se on, mutta siinä kehotetaan keskittymään asioihin, jotka ovat suoraan silmien edessä. "Jos et pysty ratkaisemaan nykyisiä ongelmia, miten voit puhua tulevaisuudesta tai unelmista?" hän kysyy. "Haluan tehdä muita asioita kuin tavallinen lapsi. He pystyvät heräämään ja menemään aikaisin nukkumaan, ja heidän vanhempansa rakastavat heitä ja huolehtivat heistä. "Heidän ei tarvitse miettiä ärsyttäviä asioita, kuten sitä, haluavatko ihmiset siepata heidät." "Heidän ei tarvitse miettiä ärsyttäviä asioita, kuten sitä, haluavatko ihmiset siepata heidät."</w:t>
      </w:r>
    </w:p>
    <w:p>
      <w:r>
        <w:rPr>
          <w:b/>
        </w:rPr>
        <w:t xml:space="preserve">Yhteenveto</w:t>
      </w:r>
    </w:p>
    <w:p>
      <w:r>
        <w:t xml:space="preserve">Vangitun toisinajattelijan ja Nobelin rauhanpalkinnon saajan Liu Xiaobon lanko saapui tällä viikolla oikeuteen vastaamaan petossyytteisiin. Hänen perheensä uskoo, että häntä rangaistaan hänen yhteytensä vuoksi kuuluisaan sukulaiseensa. Muissa tapauksissa Kiinan toisinajattelijoiden lapset näyttävät joutuvan maksamaan hinnan vanhempiensa aktivismista, kertoo BBC:n Celia Hatton Pekingistä.</w:t>
      </w:r>
    </w:p>
    <w:p>
      <w:r>
        <w:rPr>
          <w:b/>
          <w:u w:val="single"/>
        </w:rPr>
        <w:t xml:space="preserve">Asiakirjan numero 11017</w:t>
      </w:r>
    </w:p>
    <w:p>
      <w:r>
        <w:t xml:space="preserve">HMP North Sea Campista paennut raiskaaja löytyi Sleafordista</w:t>
      </w:r>
    </w:p>
    <w:p>
      <w:r>
        <w:t xml:space="preserve">Wayne Jones, joka istuu elinkautista vankeusrangaistusta vankilassa HMP North Sea Camp lähellä Bostonia Lincolnshiressä, pidätettiin aiemmin läheisessä Sleafordissa. 39-vuotias ilmoitettiin kadonneeksi D-luokan avovankilasta sunnuntai-iltana. Heinäkuussa HMP North Sea Campia arvosteltiin siitä, että se kutsui vankejaan "asukkaiksi" eikä vangeiksi. Riippumattoman valvontalautakunnan raportissa todettiin kuitenkin, että käytäntö "vaikutti toimivan hyvin, ja ilmapiiri oli kohtelias ja rauhallinen".</w:t>
      </w:r>
    </w:p>
    <w:p>
      <w:r>
        <w:rPr>
          <w:b/>
        </w:rPr>
        <w:t xml:space="preserve">Yhteenveto</w:t>
      </w:r>
    </w:p>
    <w:p>
      <w:r>
        <w:t xml:space="preserve">Avovankilasta paennut tuomittu raiskaaja on löydetty 25 kilometrin päässä sijaitsevasta kaupungista.</w:t>
      </w:r>
    </w:p>
    <w:p>
      <w:r>
        <w:rPr>
          <w:b/>
          <w:u w:val="single"/>
        </w:rPr>
        <w:t xml:space="preserve">Asiakirjan numero 11018</w:t>
      </w:r>
    </w:p>
    <w:p>
      <w:r>
        <w:t xml:space="preserve">Armeija luovuttaa 25 LTTE:n ruumista ICRC:lle</w:t>
      </w:r>
    </w:p>
    <w:p>
      <w:r>
        <w:t xml:space="preserve">Kylä sijaitsee Giantsin pohjoispuolella ja on kehittynyt alue, joka koostuu monista rakennuksista ja suuresta terroristien koulutuskompleksista, armeija sanoi. Sri Lankan armeija kertoi perjantaina vallanneensa strategisesti tärkeän LTTE:n tukikohdan pohjoisessa. Armeijan tiedottaja prikaatikenraali Udaya Nanayakkara kertoi BBC Sandeshayalle, että Vavuniyan Chiraddikulamassa suoritetun operaation jälkeen talteen otetut 25 LTTE:n jäsenen ruumiit luovutettiin ICRC:lle. Tamilitiikerit eivät reagoineet asiaan.</w:t>
      </w:r>
    </w:p>
    <w:p>
      <w:r>
        <w:rPr>
          <w:b/>
        </w:rPr>
        <w:t xml:space="preserve">Yhteenveto</w:t>
      </w:r>
    </w:p>
    <w:p>
      <w:r>
        <w:t xml:space="preserve">Sri Lankan armeija kertoo vallanneensa Parappakadanthanin kylän Mannarissa lauantaina kovien taistelujen jälkeen LTTE:n terroristien kanssa.</w:t>
      </w:r>
    </w:p>
    <w:p>
      <w:r>
        <w:rPr>
          <w:b/>
          <w:u w:val="single"/>
        </w:rPr>
        <w:t xml:space="preserve">Asiakirjan numero 11019</w:t>
      </w:r>
    </w:p>
    <w:p>
      <w:r>
        <w:t xml:space="preserve">Egyptin oikeudenkäynnit: Mubarakin virkamiesten syytteet ja tuomiot</w:t>
      </w:r>
    </w:p>
    <w:p>
      <w:r>
        <w:t xml:space="preserve">Monet heistä tuomittiin vankeusrangaistuksiin erilaisista rikoksista, mutta sen jälkeen kun armeija syrjäytti presidentti Mohammed Mursin, lähes kaikki heistä on vapautettu syytteistä. Samaan aikaan Mubarakin vastaisen kansannousun johtaneet egyptiläiset aktivistit ovat valittaneet, että poliittinen toisinajattelu tukahdutetaan.</w:t>
      </w:r>
    </w:p>
    <w:p>
      <w:r>
        <w:rPr>
          <w:b/>
        </w:rPr>
        <w:t xml:space="preserve">Yhteenveto</w:t>
      </w:r>
    </w:p>
    <w:p>
      <w:r>
        <w:t xml:space="preserve">Egyptin entinen presidentti Hosni Mubarak ja joukko hänen hallituksessaan toimineita korkea-arvoisia virkamiehiä on asetettu syytteeseen vuoden 2011 kansannousun jälkeen.</w:t>
      </w:r>
    </w:p>
    <w:p>
      <w:r>
        <w:rPr>
          <w:b/>
          <w:u w:val="single"/>
        </w:rPr>
        <w:t xml:space="preserve">Asiakirjan numero 11020</w:t>
      </w:r>
    </w:p>
    <w:p>
      <w:r>
        <w:t xml:space="preserve">Intia sallii Alaskan Exxon Valdez -tankkerin purkamisen</w:t>
      </w:r>
    </w:p>
    <w:p>
      <w:r>
        <w:t xml:space="preserve">Tuomarit totesivat, että Gujaratin merenkulkulautakunta ja ydinalan sääntelyneuvosto olivat todistaneet, ettei aluksessa ollut vaarallisia aineita. Alus, joka tunnetaan nyt nimellä "Oriental Nicety", saapui Intian vesille toukokuussa. Tuomioistuin sanoi silloin, että sitä ei päästettäisi sisään ennen kuin se olisi puhdistettu. Maanantaina antamassaan määräyksessä korkein oikeus totesi, että "jos aluksen purkamisen aikana havaitaan aluksen rakenteisiin upotettuja myrkyllisiä jätteitä", aluksen omistajan on maksettava niiden hävittämisestä. Exxon Valdez aiheutti tuhoa, kun se ajoi karille Alaskassa vuonna 1989 ja vuodatti 11 miljoonaa gallonaa raakaöljyä. Yhdysvaltain viranomaisten mukaan katastrofi saastutti noin 1 300 mailia (2 080 km) ekologisesti herkkää rannikkoa Prince William Soundissa. Kymmenettuhannet merilinnut, saukot ja hylkeet kuolivat. Exxon Valdezin osti hiljattain intialaisen laivanromutusyrityksen Hongkongissa toimiva tytäryhtiö, joka haluaa purkaa sen Alangissa, joka on Intian laivanromutusteollisuuden keskus.</w:t>
      </w:r>
    </w:p>
    <w:p>
      <w:r>
        <w:rPr>
          <w:b/>
        </w:rPr>
        <w:t xml:space="preserve">Yhteenveto</w:t>
      </w:r>
    </w:p>
    <w:p>
      <w:r>
        <w:t xml:space="preserve">Intian korkein oikeus on antanut luvan purkaa jättiläistankkeri Exxon Valdezin, joka oli osallisena yhdessä maailman pahimmista öljyvahingoista, Gujaratissa sijaitsevalla laivanromuttamolla.</w:t>
      </w:r>
    </w:p>
    <w:p>
      <w:r>
        <w:rPr>
          <w:b/>
          <w:u w:val="single"/>
        </w:rPr>
        <w:t xml:space="preserve">Asiakirjan numero 11021</w:t>
      </w:r>
    </w:p>
    <w:p>
      <w:r>
        <w:t xml:space="preserve">Mansaaren profiili</w:t>
      </w:r>
    </w:p>
    <w:p>
      <w:r>
        <w:t xml:space="preserve">Kansallinen julkinen radioasema Manx Radio (Radio Vannin, manxiksi) rahoitetaan mainonnalla ja valtion avustuksella. Mansaari oli kaupallisen radiotoiminnan edelläkävijä Brittein saarilla paikallisen lainsäädäntönsä ansiosta. Manx Radio aloitti toimintansa vuonna 1964, kauan ennen kuin Yhdistyneen kuningaskunnan viranomaiset näyttivät vihreää valoa kaupalliselle radiolle. Asema lähettää joitakin ohjelmia manxin kielellä. Suunnitelmat manxilaisesta televisioasemasta eivät ole vielä toteutuneet. Yhdistyneen kuningaskunnan kansallisten televisio- ja radiolähetystoiminnan harjoittajien, kuten BBC:n, palvelut ovat saatavilla paikallisten lähetyspaikkojen kautta. Isle of Man Newspapers, jonka omistaa brittiläinen mediakonserni Johnston Press, julkaisee kolme viikkolehteä. Lehdistö Radio</w:t>
      </w:r>
    </w:p>
    <w:p>
      <w:r>
        <w:rPr>
          <w:b/>
        </w:rPr>
        <w:t xml:space="preserve">Yhteenveto</w:t>
      </w:r>
    </w:p>
    <w:p>
      <w:r>
        <w:t xml:space="preserve">Saaren viestintäkomissio myöntää radio- ja televisioluvat ja sääntelee niitä, vaikka Yhdistyneen kuningaskunnan viestintävirasto (Ofcom) valvoo taajuuksien käyttöä.</w:t>
      </w:r>
    </w:p>
    <w:p>
      <w:r>
        <w:rPr>
          <w:b/>
          <w:u w:val="single"/>
        </w:rPr>
        <w:t xml:space="preserve">Asiakirjan numero 11022</w:t>
      </w:r>
    </w:p>
    <w:p>
      <w:r>
        <w:t xml:space="preserve">Bristol Cityn Ashton Vale -jalkapallostadionia "ei tulla rakentamaan</w:t>
      </w:r>
    </w:p>
    <w:p>
      <w:r>
        <w:t xml:space="preserve">Klubi sai luvan rakentaa tontille vuonna 2009, mutta rakentaminen estyi, koska mielenosoittajat halusivat, että maa-alue nimetään kaupungin viheralueeksi. BBC:n tietojen mukaan seura on sopinut kampanjoijien kanssa Ashton Gaten uudelleenrakentamisesta. Uudelleenrakentaminen riippuu kuitenkin kahdesta muusta suunnittelukysymyksestä. Jos kaupunkivihreää koskevaa ehdotusta koskeva suunnittelututkimus, jonka on määrä tapahtua lokakuussa, viivästyy ja Ashton Gaten uudelleenrakentamiselle myönnetään rakennuslupa marraskuussa, seura luopuu Ashton Valen stadionin kehittämisestä, BBC:n tietojen mukaan. Sen sijaan puolet town green -alueesta annettaisiin asunnoille, ja jalkapalloseura nimittäisi toisen puolen town greeniksi.</w:t>
      </w:r>
    </w:p>
    <w:p>
      <w:r>
        <w:rPr>
          <w:b/>
        </w:rPr>
        <w:t xml:space="preserve">Yhteenveto</w:t>
      </w:r>
    </w:p>
    <w:p>
      <w:r>
        <w:t xml:space="preserve">Bristol City FC ei aio rakentaa uutta stadionia Ashton Valelle - niin kauan kuin seura saa saneerata nykyistä kenttäänsä, kertoo BBC.</w:t>
      </w:r>
    </w:p>
    <w:p>
      <w:r>
        <w:rPr>
          <w:b/>
          <w:u w:val="single"/>
        </w:rPr>
        <w:t xml:space="preserve">Asiakirjan numero 11023</w:t>
      </w:r>
    </w:p>
    <w:p>
      <w:r>
        <w:t xml:space="preserve">Poika, 14, syytetty St Albansin puistotappelusta</w:t>
      </w:r>
    </w:p>
    <w:p>
      <w:r>
        <w:t xml:space="preserve">16-vuotias poika sai vammoja vatsaansa Verulamium Parkissa, St Albansissa, noin kello 19.00 BST perjantaina. Syytettyä poikaa syytetään myös pahoinpitelystä pahoinpitelemällä, ja hän saapuu oikeuden eteen. Myös kaksi 16-vuotiasta poikaa on pidätetty. Toinen on edelleen vangittuna ja toinen on asetettu takuita vastaan. Uhri on vakaassa tilassa sairaalassa, eikä hänen vammojensa uskota olevan hengenvaarallisia, Hertfordshiren poliisi kertoi. Komisario Stuart Cheek sanoi: "Poliisini ovat työskennelleet ahkerasti viikonlopun aikana selvittääkseen tapaukseen liittyvät olosuhteet ja tehdäkseen pidätyksiä. "Haluan kiittää kaikkia, jotka ovat auttaneet tutkimuksissamme tähän mennessä, ja kehotan kaikkia muita, joilla on tietoa tapahtuneesta, ottamaan yhteyttä meihin."</w:t>
      </w:r>
    </w:p>
    <w:p>
      <w:r>
        <w:rPr>
          <w:b/>
        </w:rPr>
        <w:t xml:space="preserve">Yhteenveto</w:t>
      </w:r>
    </w:p>
    <w:p>
      <w:r>
        <w:t xml:space="preserve">14-vuotiasta poikaa on syytetty törkeästä pahoinpitelystä sen jälkeen, kun teini-ikäinen loukkaantui aseella kahden ryhmän välisessä tappelussa puistossa.</w:t>
      </w:r>
    </w:p>
    <w:p>
      <w:r>
        <w:rPr>
          <w:b/>
          <w:u w:val="single"/>
        </w:rPr>
        <w:t xml:space="preserve">Asiakirjan numero 11024</w:t>
      </w:r>
    </w:p>
    <w:p>
      <w:r>
        <w:t xml:space="preserve">Miestä puukotettiin Glasgow Sheriff Courtin ulkopuolella</w:t>
      </w:r>
    </w:p>
    <w:p>
      <w:r>
        <w:t xml:space="preserve">Poliisi kutsuttiin paikalle Calton Place -aukiolle, kun tiistaina noin kello 11.45 oli tehty ilmoitus vakavasta pahoinpitelystä. 20-vuotias mies vietiin Glasgow'n kuninkaalliseen sairaalaan hoidettavaksi. Poliisin tiedottaja sanoi, että tutkimukset jatkuvat.</w:t>
      </w:r>
    </w:p>
    <w:p>
      <w:r>
        <w:rPr>
          <w:b/>
        </w:rPr>
        <w:t xml:space="preserve">Yhteenveto</w:t>
      </w:r>
    </w:p>
    <w:p>
      <w:r>
        <w:t xml:space="preserve">Miestä on puukotettu Glasgow Sheriff Courtin ulkopuolella.</w:t>
      </w:r>
    </w:p>
    <w:p>
      <w:r>
        <w:rPr>
          <w:b/>
          <w:u w:val="single"/>
        </w:rPr>
        <w:t xml:space="preserve">Asiakirjan numero 11025</w:t>
      </w:r>
    </w:p>
    <w:p>
      <w:r>
        <w:t xml:space="preserve">Norwichin uppouma sulkee tien "kestää päiviä</w:t>
      </w:r>
    </w:p>
    <w:p>
      <w:r>
        <w:t xml:space="preserve">Poliisin mukaan "vajoama" ilmestyi Rouen Roadilla Norwichissa keskiviikkona noin klo 09:50 GMT. Sarah Larter, 39, kertoi, että hänen kumppaninsa oli pysäköimässä autoa, kun sen etupyörä putosi yhtäkkiä kuoppaan. Reikä johtui vaurioituneesta vesiputkesta, ja Anglian Water, joka oli toivonut korjaavansa sen tällä viikolla, sanoi, että se kestää nyt tiistaihin asti.</w:t>
      </w:r>
    </w:p>
    <w:p>
      <w:r>
        <w:rPr>
          <w:b/>
        </w:rPr>
        <w:t xml:space="preserve">Yhteenveto</w:t>
      </w:r>
    </w:p>
    <w:p>
      <w:r>
        <w:t xml:space="preserve">Kaupungintie, joka on suljettu auton jäätyä jumiin suureen kuoppaan, pysyy suljettuna useita päiviä.</w:t>
      </w:r>
    </w:p>
    <w:p>
      <w:r>
        <w:rPr>
          <w:b/>
          <w:u w:val="single"/>
        </w:rPr>
        <w:t xml:space="preserve">Asiakirjan numero 11026</w:t>
      </w:r>
    </w:p>
    <w:p>
      <w:r>
        <w:t xml:space="preserve">Viisivuotias pyrkii kiipeämään Pen y Faniin isoisoäidin puolesta</w:t>
      </w:r>
    </w:p>
    <w:p>
      <w:r>
        <w:t xml:space="preserve">Carwynin "suuri lastenhoitaja" Shirley menehtyi tammikuussa verisuoniperäiseen dementiaan. Viisivuotias oli niin liikuttunut, että hän halusi tehdä jotakin hänen muistokseen ja aikoo kiivetä Pen y Faniin ja Corn Duun tässä kuussa. "Hän on yksi nuorimmista varainkerääjistämme", Alzheimer's Research UK:n mukaan. Rhymney Valleystä kotoisin oleva koulupoika oli läheinen isomummonsa kanssa, jonka luona hän kävi neljä kertaa viikossa. "Hän sai minut aina hymyilemään ja saa minut edelleen iloiseksi ja surulliseksi", Carwyn sanoi. "Lempimuistoni olivat vierailut hänen asunnossaan ja hänen kuiskauksensa, jossa hän käski minua hakemaan keksejä keksikaapista. "Muistan aina käyneeni hänen luonaan sairaalassa, pidin siitä." Carwyn innostui varainkeruusta, kun hän näki äitinsä Amy Beynonin suorittavan useita hyväntekeväisyyshaasteita tänä vuonna. "Hän sanoi haluavansa kiivetä Everestille, mutta juttelimme siitä, että voisimme aloittaa jostain pienemmästä", Amy, 33, sanoi. "Päätimme kiivetä Etelä-Walesin kahdelle korkeimmalle huipulle, ja kun kysyimme Carwynilta, mitä hyväntekeväisyysjärjestöä hän haluaisi tukea, hän valitsi Alzheimer's Research UK:n suurenmoisen lastenhoitajansa muistoksi. "Hän oli iso osa hänen elämäänsä. Hän ei selvästikään ymmärtänyt dementian yksityiskohtia, mutta tiesi, että Carwynin terveys oli heikkenemässä, eikä hän ollut paranemassa." Carwyn ottaa haasteen vastaan 15. syyskuuta äitinsä ja serkkujensa Cath ja Alexe O'Connorin kanssa. Ceri Smith Alzheimer's Research UK:sta sanoi, että kerätyt rahat auttavat rahoittamaan taudin hoitoa koskevaa tutkimusta. "Olemme iloisia, että Carwyn on valinnut hyväntekeväisyyshaasteekseen dementiatutkimuksen tukemisen, emmekä malta odottaa, miten hän pärjää."</w:t>
      </w:r>
    </w:p>
    <w:p>
      <w:r>
        <w:rPr>
          <w:b/>
        </w:rPr>
        <w:t xml:space="preserve">Yhteenveto</w:t>
      </w:r>
    </w:p>
    <w:p>
      <w:r>
        <w:t xml:space="preserve">Carwyn Beynonin pysyvä muisto isoisoäidistään oli se, että tämä "kuiskasi hänen korvaansa", jotta hän tarttuisi kekseihin - nyt hän on asettanut tavoitteensa vielä korkeammalle, Etelä-Walesin korkeimman vuoren huipulle.</w:t>
      </w:r>
    </w:p>
    <w:p>
      <w:r>
        <w:rPr>
          <w:b/>
          <w:u w:val="single"/>
        </w:rPr>
        <w:t xml:space="preserve">Asiakirjan numero 11027</w:t>
      </w:r>
    </w:p>
    <w:p>
      <w:r>
        <w:t xml:space="preserve">Vaaditaan selvyyttä oppisopimusmaksun vaikutuksista Walesissa.</w:t>
      </w:r>
    </w:p>
    <w:p>
      <w:r>
        <w:t xml:space="preserve">Walesin kansallinen koulutusliitto pyysi, että kaikki kerätyt varat jaetaan oikeudenmukaisesti. Se sanoi olevansa huolissaan siitä, että Yhdistyneen kuningaskunnan hallituksen suurille työnantajille asettama 0,5 prosentin maksu palkkakustannuksista vaikuttaisi Walesin oppisopimusohjelmiin. Yhdistyneen kuningaskunnan hallitus sanoi, että Yhdistyneen kuningaskunnan kansakunnat saisivat "oikeudenmukaisen osuutensa". Walesin hallituksen tiedottaja sanoi, että maksu on "epätoivottu uusi verorasitus" ja että sen on harkittava tarkkaan sen vaikutusta sen nykyiseen oppisopimusjärjestelmään. Maksu on tarkoitus ottaa käyttöön vuonna 2017 uusien oppisopimuskoulutusten rahoittamiseksi.</w:t>
      </w:r>
    </w:p>
    <w:p>
      <w:r>
        <w:rPr>
          <w:b/>
        </w:rPr>
        <w:t xml:space="preserve">Yhteenveto</w:t>
      </w:r>
    </w:p>
    <w:p>
      <w:r>
        <w:t xml:space="preserve">Työkoulutuksen tarjoajia edustava järjestö on kirjoittanut Walesin ja Yhdistyneen kuningaskunnan hallituksille ja pyytänyt selvennystä uuteen oppisopimusmaksuun.</w:t>
      </w:r>
    </w:p>
    <w:p>
      <w:r>
        <w:rPr>
          <w:b/>
          <w:u w:val="single"/>
        </w:rPr>
        <w:t xml:space="preserve">Asiakirjan numero 11028</w:t>
      </w:r>
    </w:p>
    <w:p>
      <w:r>
        <w:t xml:space="preserve">Mies kiistää murhanneensa naisen Normantonin kodissa Derbyssä</w:t>
      </w:r>
    </w:p>
    <w:p>
      <w:r>
        <w:t xml:space="preserve">Sohbia Tabasim Khan, 37, löydettiin kuolleena kotoaan Pear Tree Crescentissä, Normantonissa, lauantaina 27. toukokuuta 2017 kello 21.50 BST. Ataul Mustafa, joka asui myös samassa osoitteessa, on tunnustanut syyttömyytensä hänen murhaansa. 36-vuotiaan oikeudenkäynnin, jonka on määrä kestää kolmesta neljään viikkoa, on määrä alkaa Derby Crown Courtissa perjantaina.</w:t>
      </w:r>
    </w:p>
    <w:p>
      <w:r>
        <w:rPr>
          <w:b/>
        </w:rPr>
        <w:t xml:space="preserve">Yhteenveto</w:t>
      </w:r>
    </w:p>
    <w:p>
      <w:r>
        <w:t xml:space="preserve">Mies on saapunut oikeuteen kiistämään naisen murhan hänen kotonaan Derbyssä.</w:t>
      </w:r>
    </w:p>
    <w:p>
      <w:r>
        <w:rPr>
          <w:b/>
          <w:u w:val="single"/>
        </w:rPr>
        <w:t xml:space="preserve">Asiakirjan numero 11029</w:t>
      </w:r>
    </w:p>
    <w:p>
      <w:r>
        <w:t xml:space="preserve">Miksi verenluovuttajilta kysytään heidän seksuaalihistoriaansa?</w:t>
      </w:r>
    </w:p>
    <w:p>
      <w:r>
        <w:t xml:space="preserve">Kuka, mitä, miksiLehti vastaa uutisen taustalla oleviin kysymyksiin Kielto otettiin käyttöön vastauksena HIV:n ja aidsin leviämiseen homoyhteisössä. Mutta testeissä tapahtuneen kehityksen ja taudin paremman ymmärtämisen ansiosta Yhdysvaltoja kehotetaan seuraamaan muita maita, kuten Iso-Britanniaa, ja sallimaan homomiesten luovuttaa verta niin kauan kuin he ovat pidättäytyneet seksistä toisen miehen kanssa vuoden ajan. Tämä 12 kuukauden lykkäysaika johtuu siitä, että HIV-tartunnan havaitseminen veritesteissä kestää keskimäärin kahdesta neljään viikkoon ja hepatiitti B:n havaitseminen pariin kuukauteen. Luovuttajan seksuaalihistoriaa koskevat kysymykset suodattavat siis mahdolliset tartunnat pois - vaikka ne väistämättä tarkoittavatkin sitä, että ihmiset, joilla on tervettä verta, eivät saa luovuttaa verta. Vaikka kampanjoijat sanovat olevansa innostuneita kiellon poistamisesta, he väittävät, että se ei mene tarpeeksi pitkälle. "Tavoitteenamme on poistaa seksuaalinen suuntautuminen lykkäysprosessista ja perustaa päätös sen sijaan yksilölliseen riskinarviointiin", sanoo Ryan James Yesak, Yhdysvaltain National Gay Blood Drive -järjestön perustaja. Hänen mukaansa mies- tai naispuolisilta verenluovuttajilta pitäisi sen sijaan kysyä, ovatko he olleet viimeisen vuoden aikana reseptiivisessä anaaliyhdynnässä. American Association of Blood Banksin johtavan lääketieteellisen neuvonantajan, tohtori Steven Kleinmanin mukaan se, kenen kanssa harrastaa seksiä, on kuitenkin parempi riskimittari kuin se, mitä kyseisen henkilön kanssa tekee. Hänen mukaansa Yhdysvalloissa miesten kanssa seksiä harrastavat miehet muodostavat ryhmän, jossa HIV:n esiintyvyys on korkein. "Ehkä käyttämämme työkalu on karkea - se ei ole hieno skalpelli vaan pikemminkin moukari. Mutta jos käytämme hienoa skalpellia, jotkut ihmiset saattavat jäädä huomaamatta." Verenluovutus ympäri maailmaa: Tilaa BBC News Magazinen sähköpostiuutiskirje, niin saat artikkelit sähköpostiisi.</w:t>
      </w:r>
    </w:p>
    <w:p>
      <w:r>
        <w:rPr>
          <w:b/>
        </w:rPr>
        <w:t xml:space="preserve">Yhteenveto</w:t>
      </w:r>
    </w:p>
    <w:p>
      <w:r>
        <w:t xml:space="preserve">Yhdysvaltain elintarvike- ja lääkevirasto harkitsee niiden miesten verenluovutuskiellon poistamista, jotka ovat harrastaneet seksiä toisten miesten kanssa - vaikka vain kerran - vuodesta 1977 lähtien. Veri testataan, joten mitä järkeä on kysyä luovuttajilta kysymyksiä heidän seksuaalihistoriastaan?</w:t>
      </w:r>
    </w:p>
    <w:p>
      <w:r>
        <w:rPr>
          <w:b/>
          <w:u w:val="single"/>
        </w:rPr>
        <w:t xml:space="preserve">Asiakirjan numero 11030</w:t>
      </w:r>
    </w:p>
    <w:p>
      <w:r>
        <w:t xml:space="preserve">Asukkaat evakuoitiin, kun mies kiipesi Staffordshiren asuntojen katolle</w:t>
      </w:r>
    </w:p>
    <w:p>
      <w:r>
        <w:t xml:space="preserve">Staffordshiren poliisi kertoi, että poliisit kutsuttiin Ashfields Courtin osoitteeseen Newcastle-under-Lymeen kello 10:38 BST. Poliisin mukaan mies on paikallinen, ja paikalle on lähetetty neuvottelijoita sekä palomiehiä ja ensihoitajia. Alue on eristetty, ja poliisi on kehottanut yleisöä pysymään poissa.</w:t>
      </w:r>
    </w:p>
    <w:p>
      <w:r>
        <w:rPr>
          <w:b/>
        </w:rPr>
        <w:t xml:space="preserve">Yhteenveto</w:t>
      </w:r>
    </w:p>
    <w:p>
      <w:r>
        <w:t xml:space="preserve">Poliisi evakuoi kolmikerroksisen kerrostalon asukkaita sen jälkeen, kun mies oli kiivennyt katolle.</w:t>
      </w:r>
    </w:p>
    <w:p>
      <w:r>
        <w:rPr>
          <w:b/>
          <w:u w:val="single"/>
        </w:rPr>
        <w:t xml:space="preserve">Asiakirjan numero 11031</w:t>
      </w:r>
    </w:p>
    <w:p>
      <w:r>
        <w:t xml:space="preserve">Nainen kuoli Lake Districtin jyrkänteen putoamisessa</w:t>
      </w:r>
    </w:p>
    <w:p>
      <w:r>
        <w:t xml:space="preserve">Vuoristopelastajat kutsuttiin Jack's Rakeen noin kello 11:00 BST sunnuntaina sen jälkeen, kun naisen nähtiin putoavan. Langdale Ambleside Mountain Rescue Team kertoi, että nainen, jonka nimeä ei ole vielä julkistettu, kuoli tapahtumapaikalla. Jack's Rake on Pavey Arkin poikki kulkeva jyrkkä polku, joka luokitellaan oppaissa "grade-one scramble" -luokkaan, mikä tarkoittaa, että käsiä ja jalkoja käytetään.</w:t>
      </w:r>
    </w:p>
    <w:p>
      <w:r>
        <w:rPr>
          <w:b/>
        </w:rPr>
        <w:t xml:space="preserve">Yhteenveto</w:t>
      </w:r>
    </w:p>
    <w:p>
      <w:r>
        <w:t xml:space="preserve">Nainen on kuollut pudottuaan noin 45 metrin korkeudelta jyrkänteeltä Lake Districtissä.</w:t>
      </w:r>
    </w:p>
    <w:p>
      <w:r>
        <w:rPr>
          <w:b/>
          <w:u w:val="single"/>
        </w:rPr>
        <w:t xml:space="preserve">Asiakirjan numero 11032</w:t>
      </w:r>
    </w:p>
    <w:p>
      <w:r>
        <w:t xml:space="preserve">Linda Tomos Walesin kansalliskirjaston pomoksi</w:t>
      </w:r>
    </w:p>
    <w:p>
      <w:r>
        <w:t xml:space="preserve">Linda Tomos on pätevä kirjastonhoitaja, joka on toiminut kirjastolautakunnan tarkkailijana yhdeksän vuoden ajan. Hän on työskennellyt kirjaston parissa eri tehtävissä Walesin hallituksessa. Kirjaston puheenjohtaja Sir Deian Hopkin sanoi, että Tomosilla on "erinomainen ansioluettelo". Hän korvaa tohtori Aled Gruffydd Jonesin. Hän erosi tehtävästään sen jälkeen, kun työtuomioistuin oli todennut, että kaksi johtavaa työntekijää oli irtisanottu epäoikeudenmukaisesti, ja riippumaton arviointi arvosteli kirjaston johtamista.</w:t>
      </w:r>
    </w:p>
    <w:p>
      <w:r>
        <w:rPr>
          <w:b/>
        </w:rPr>
        <w:t xml:space="preserve">Yhteenveto</w:t>
      </w:r>
    </w:p>
    <w:p>
      <w:r>
        <w:t xml:space="preserve">Aberystwythissä sijaitsevaan Walesin kansalliskirjastoon on nimitetty uusi toimitusjohtaja ja kirjastonhoitaja.</w:t>
      </w:r>
    </w:p>
    <w:p>
      <w:r>
        <w:rPr>
          <w:b/>
          <w:u w:val="single"/>
        </w:rPr>
        <w:t xml:space="preserve">Asiakirjan numero 11033</w:t>
      </w:r>
    </w:p>
    <w:p>
      <w:r>
        <w:t xml:space="preserve">Boden Mill: Uima-allas, kirjasto ja kahvila suunnitteilla</w:t>
      </w:r>
    </w:p>
    <w:p>
      <w:r>
        <w:t xml:space="preserve">Boden Mill, Grade II -luokan rakennus, on Chardin saneerauksen keskipisteenä. Hakemukseen sisältyy parempia yhteyksiä, jotka vievät ihmiset alueen läpi Fore Streetille, Boden Streetille ja Silver Streetille. Jos hakemus hyväksytään, uusi vapaa-ajankeskus on tarkoitus avata yleisölle kesällä 2021. Boden Mill rakennetaan uudelleen julkiseksi rakennukseksi, jonka pohjakerroksessa on kirjasto ja muita tiloja ja yläkerroksissa asuntoja. Muihin rakennusvaiheisiin sisältyy kauppoja, asuntoja ja maisemointia, jotta voidaan luoda paikka sosiaalisille kokoontumisille ja perheiden leikkialue.</w:t>
      </w:r>
    </w:p>
    <w:p>
      <w:r>
        <w:rPr>
          <w:b/>
        </w:rPr>
        <w:t xml:space="preserve">Yhteenveto</w:t>
      </w:r>
    </w:p>
    <w:p>
      <w:r>
        <w:t xml:space="preserve">Suunnitelmat uudesta vapaa-ajankeskuksesta, jossa on uima-allas, kirjasto ja yhteisöllinen rakennus, on esitetty Somersetin kaupungin nuorentamiseksi.</w:t>
      </w:r>
    </w:p>
    <w:p>
      <w:r>
        <w:rPr>
          <w:b/>
          <w:u w:val="single"/>
        </w:rPr>
        <w:t xml:space="preserve">Asiakirjan numero 11034</w:t>
      </w:r>
    </w:p>
    <w:p>
      <w:r>
        <w:t xml:space="preserve">Koulujen korjaukset voivat maksaa miljoonia, jos koulujen uudelleenrakentaminen hylätään.</w:t>
      </w:r>
    </w:p>
    <w:p>
      <w:r>
        <w:t xml:space="preserve">Koulu on Les Beaucampsin lukion jälkeen seuraava koulu, joka on laitoksen listalla, mutta hankkeelle ei ole vielä myönnetty rahoitusta. Derek Neale sanoi, että pääomasijoitusohjelman mukaan se kilpailisi muiden hankkeiden kanssa rahasta. Hän sanoi: Neale sanoi: "Toivomme, että saamme tämän seuraavan hankkeen toteutettua lähivuosina." Les Beaucampsin 37 miljoonaa puntaa maksavan saneerauksen työt alkoivat joulukuussa, ja sen on määrä valmistua vuoden 2011 loppuun mennessä. Opetusministeri Carol Steere sanoi, että jos rahaa La Mare de Carteret'n rakennustöihin ei löydy, se rikkoisi 10 vuotta sitten tehdyn valtion päätöksen säilyttää 11 plus -koulu ja perustaa kolme uutta lukiota.</w:t>
      </w:r>
    </w:p>
    <w:p>
      <w:r>
        <w:rPr>
          <w:b/>
        </w:rPr>
        <w:t xml:space="preserve">Yhteenveto</w:t>
      </w:r>
    </w:p>
    <w:p>
      <w:r>
        <w:t xml:space="preserve">Guernseyn La Mare de Carteret -lukion kunnossapito voi maksaa miljoonia, jos uudelleenrakentamissuunnitelmat hylätään, sanoo koulutusjohtaja.</w:t>
      </w:r>
    </w:p>
    <w:p>
      <w:r>
        <w:rPr>
          <w:b/>
          <w:u w:val="single"/>
        </w:rPr>
        <w:t xml:space="preserve">Asiakirjan numero 11035</w:t>
      </w:r>
    </w:p>
    <w:p>
      <w:r>
        <w:t xml:space="preserve">Moffatin lähellä sattuneessa onnettomuudessa kuollut Carlukesta kotoisin oleva pyöräilijä on nimetty</w:t>
      </w:r>
    </w:p>
    <w:p>
      <w:r>
        <w:t xml:space="preserve">Alexander Carson, joka tunnettiin nimellä Lex, oli kotoisin Carlukesta Etelä-Lanarkshiresta. Onnettomuus tapahtui Dumfriesin ja Edinburghin välisellä tiellä A701 noin kello 17.50 perjantaina. Pelastuslaitos kävi paikalla, mutta Carson todettiin kuolleeksi onnettomuuspaikalla.</w:t>
      </w:r>
    </w:p>
    <w:p>
      <w:r>
        <w:rPr>
          <w:b/>
        </w:rPr>
        <w:t xml:space="preserve">Yhteenveto</w:t>
      </w:r>
    </w:p>
    <w:p>
      <w:r>
        <w:t xml:space="preserve">Poliisi on nimennyt 64-vuotiaan miehen, joka kuoli moottoripyöräonnettomuudessa lähellä Moffatia Dumfries ja Gallowayssa.</w:t>
      </w:r>
    </w:p>
    <w:p>
      <w:r>
        <w:rPr>
          <w:b/>
          <w:u w:val="single"/>
        </w:rPr>
        <w:t xml:space="preserve">Asiakirjan numero 11036</w:t>
      </w:r>
    </w:p>
    <w:p>
      <w:r>
        <w:t xml:space="preserve">Kahta syytetään murhasta Bostonin katupuukotuksessa</w:t>
      </w:r>
    </w:p>
    <w:p>
      <w:r>
        <w:t xml:space="preserve">Uhri, Przemyslaw Cierniak, löydettiin puukotettuna Wormgatesta Bostonista hieman ennen kello 12.30 GMT torstaina, kertoi Lincolnshiren poliisi. Mariusz Skiba, 32, jolla ei ole kiinteää osoitetta, ja Dariusz Kaczkowski, 33, Woodville Roadilta, ovat saaneet syytteen murhasta. Kaksikon on määrä saapua Lincoln Magistrates' Courtiin maanantaina. Poliisin mukaan kyseessä oli yksittäinen tapaus. Lisää uutisia Lincolnshirestä</w:t>
      </w:r>
    </w:p>
    <w:p>
      <w:r>
        <w:rPr>
          <w:b/>
        </w:rPr>
        <w:t xml:space="preserve">Yhteenveto</w:t>
      </w:r>
    </w:p>
    <w:p>
      <w:r>
        <w:t xml:space="preserve">Kahta miestä on syytetty Lincolnshiressä kuoliaaksi puukotetun 41-vuotiaan miehen murhasta.</w:t>
      </w:r>
    </w:p>
    <w:p>
      <w:r>
        <w:rPr>
          <w:b/>
          <w:u w:val="single"/>
        </w:rPr>
        <w:t xml:space="preserve">Asiakirjan numero 11037</w:t>
      </w:r>
    </w:p>
    <w:p>
      <w:r>
        <w:t xml:space="preserve">Pembrokeshiren rannikolla kuvattiin uutta harmaahylkeen käyttäytymistä.</w:t>
      </w:r>
    </w:p>
    <w:p>
      <w:r>
        <w:t xml:space="preserve">Paikallisen luontotarkkailijan ottamassa kuvamateriaalissa näkyy aikuinen harmaahyljeuros puremassa ja syömässä saalistaan. Tutkijat uskovat, että hylkeet saattavat ottaa suurempia saaliita lisääntyvän ravintokilpailun vuoksi. Natural Resources Walesin mukaan videon uskotaan olevan ensimmäinen laatuaan maailmassa.</w:t>
      </w:r>
    </w:p>
    <w:p>
      <w:r>
        <w:rPr>
          <w:b/>
        </w:rPr>
        <w:t xml:space="preserve">Yhteenveto</w:t>
      </w:r>
    </w:p>
    <w:p>
      <w:r>
        <w:t xml:space="preserve">Pembrokeshiren rannikon edustalla on ensimmäistä kertaa saatu kameraan hylje, joka syö juuri tappamaansa pyöriäistä.</w:t>
      </w:r>
    </w:p>
    <w:p>
      <w:r>
        <w:rPr>
          <w:b/>
          <w:u w:val="single"/>
        </w:rPr>
        <w:t xml:space="preserve">Asiakirjan numero 11038</w:t>
      </w:r>
    </w:p>
    <w:p>
      <w:r>
        <w:t xml:space="preserve">Q&amp;A: Libor-korko ja sääntelyviranomaiset</w:t>
      </w:r>
    </w:p>
    <w:p>
      <w:r>
        <w:t xml:space="preserve">Kyseessä on toinen suuri pankki, joka on joutunut sääntelyviranomaisten hampaisiin sen jälkeen, kun Barclays määrättiin kesällä maksamaan 450 miljoonaa dollaria Yhdistyneen kuningaskunnan ja Yhdysvaltojen viranomaisille, ja muutkin pankit saattavat hyvinkin seurata perässä. Mutta mitä Libor tarkalleen ottaen on ja miksi se on niin tärkeä? Tässä tarkastelemme tarkemmin asiaan liittyviä kysymyksiä:</w:t>
      </w:r>
    </w:p>
    <w:p>
      <w:r>
        <w:rPr>
          <w:b/>
        </w:rPr>
        <w:t xml:space="preserve">Yhteenveto</w:t>
      </w:r>
    </w:p>
    <w:p>
      <w:r>
        <w:t xml:space="preserve">Sveitsiläinen pankkijätti UBS on saanut kovan iskun yrityksestä manipuloida pankkien välistä luottokorkoa Liboria.</w:t>
      </w:r>
    </w:p>
    <w:p>
      <w:r>
        <w:rPr>
          <w:b/>
          <w:u w:val="single"/>
        </w:rPr>
        <w:t xml:space="preserve">Asiakirjan numero 11039</w:t>
      </w:r>
    </w:p>
    <w:p>
      <w:r>
        <w:t xml:space="preserve">Kolme pidätetty Ingoldmellsin baaritappelun murhatutkimuksessa</w:t>
      </w:r>
    </w:p>
    <w:p>
      <w:r>
        <w:t xml:space="preserve">Nottinghamshirestä kotoisin oleva 52-vuotias uhri kuoli sairaalassa Ingoldmellsin Buzz Barissa perjantaina sattuneen välikohtauksen jälkeen. Lincolnshiren poliisin mukaan kaksi 29- ja 30-vuotiasta naista ja 31-vuotias mies Etelä-Yorkshiresta pidätettiin Skegnessissä. Poliisi on vedonnut silminnäkijöihin.</w:t>
      </w:r>
    </w:p>
    <w:p>
      <w:r>
        <w:rPr>
          <w:b/>
        </w:rPr>
        <w:t xml:space="preserve">Yhteenveto</w:t>
      </w:r>
    </w:p>
    <w:p>
      <w:r>
        <w:t xml:space="preserve">Kolme ihmistä on pidätetty murhasta epäiltynä naisen kuoltua tappelun jälkeen rantabaarin ulkopuolella.</w:t>
      </w:r>
    </w:p>
    <w:p>
      <w:r>
        <w:rPr>
          <w:b/>
          <w:u w:val="single"/>
        </w:rPr>
        <w:t xml:space="preserve">Asiakirjan numero 11040</w:t>
      </w:r>
    </w:p>
    <w:p>
      <w:r>
        <w:t xml:space="preserve">Meashamin kuolema: Measham: Murhasyyte naisen löydyttyä kuolleena</w:t>
      </w:r>
    </w:p>
    <w:p>
      <w:r>
        <w:t xml:space="preserve">Tracey Evans löydettiin kuolleena High Streetillä, Meashamissa sijaitsevasta kiinteistöstä varhain maanantaina. Samassa osoitteessa asuva 54-vuotias Jeremy Clarke vangittiin, ja hänen on määrä saapua myöhemmin Leicester Magistrates' Court -oikeuteen. Murhasta epäiltynä pidätetty 39-vuotias mies vapautettiin ilman jatkotoimia. Leicestershiren poliisi ei ole vielä kertonut, miten Evans kuoli. Seuraa BBC East Midlandsia Facebookissa, Twitterissä tai Instagramissa. Lähetä juttuideoita osoitteeseen eastmidsnews@bbc.co.uk.</w:t>
      </w:r>
    </w:p>
    <w:p>
      <w:r>
        <w:rPr>
          <w:b/>
        </w:rPr>
        <w:t xml:space="preserve">Yhteenveto</w:t>
      </w:r>
    </w:p>
    <w:p>
      <w:r>
        <w:t xml:space="preserve">Miestä on syytetty murhasta sen jälkeen, kun 52-vuotias nainen löydettiin kuolleena asunnosta Leicestershiressä.</w:t>
      </w:r>
    </w:p>
    <w:p>
      <w:r>
        <w:rPr>
          <w:b/>
          <w:u w:val="single"/>
        </w:rPr>
        <w:t xml:space="preserve">Asiakirjan numero 11041</w:t>
      </w:r>
    </w:p>
    <w:p>
      <w:r>
        <w:t xml:space="preserve">Coronavirus Walesissa: Wales: Päivittäinen päivitys</w:t>
      </w:r>
    </w:p>
    <w:p>
      <w:r>
        <w:t xml:space="preserve">Kauppojen, vapaa-ajan ja ravintola-alan yritysten maksuja alennetaan ja joissakin tapauksissa ne poistetaan. Valtuustojen johtajat sanoivat, että viranomaiset keskittävät resursseja "tärkeimpiin etulinjan palveluihin", kuten sosiaalihuoltoon, joten roskien keräyksen kaltaisia palveluja voidaan vähentää. Walesissa on kuollut kaksi ihmistä 124 vahvistetusta virustapauksesta. Yhdistyneen kuningaskunnan hallitus on kehottanut välttämään muita kuin välttämättömiä matkoja ja kehottanut ihmisiä työskentelemään kotoa käsin. Mitä tiistaina on tapahtunut: EASY STEPS: Näin pysyt turvassa</w:t>
      </w:r>
    </w:p>
    <w:p>
      <w:r>
        <w:rPr>
          <w:b/>
        </w:rPr>
        <w:t xml:space="preserve">Yhteenveto</w:t>
      </w:r>
    </w:p>
    <w:p>
      <w:r>
        <w:t xml:space="preserve">Pienyritykset hyötyvät yli 200 miljoonasta punnasta koronaviruksen puhkeamisen aikana, ilmoitti Walesin hallitus tiistaina.</w:t>
      </w:r>
    </w:p>
    <w:p>
      <w:r>
        <w:rPr>
          <w:b/>
          <w:u w:val="single"/>
        </w:rPr>
        <w:t xml:space="preserve">Asiakirjan numero 11042</w:t>
      </w:r>
    </w:p>
    <w:p>
      <w:r>
        <w:t xml:space="preserve">Tulipalo Ed Sheeranin Suffolkissa sijaitsevalla kiinteistöllä</w:t>
      </w:r>
    </w:p>
    <w:p>
      <w:r>
        <w:t xml:space="preserve">Suffolkin palo- ja pelastuspalvelu kutsuttiin hieman 07: 30 GMT: n jälkeen ilmoituksiin "pienestä rakennuspalosta" yhdessä hänen kiinteistöistään Framlinghamin lähellä. Tiedottajan mukaan Framlinghamin, Halesworthin ja Saxmundhamin palokunnat "sammuttivat tulipalon nopeasti ja tuulettivat sen jälkeen voimakkaan savun alueen". Hän sanoi, että palo saatiin hallintaan 90 minuutissa. Castle on the Hill -laulaja on ostanut viime vuosina useita kiinteistöjä kotikaupunkinsa läheltä.</w:t>
      </w:r>
    </w:p>
    <w:p>
      <w:r>
        <w:rPr>
          <w:b/>
        </w:rPr>
        <w:t xml:space="preserve">Yhteenveto</w:t>
      </w:r>
    </w:p>
    <w:p>
      <w:r>
        <w:t xml:space="preserve">Palomiehet kutsuttiin sammuttamaan tulipalo poptähti Ed Sheeranin kartanolla Suffolkissa.</w:t>
      </w:r>
    </w:p>
    <w:p>
      <w:r>
        <w:rPr>
          <w:b/>
          <w:u w:val="single"/>
        </w:rPr>
        <w:t xml:space="preserve">Asiakirjan numero 11043</w:t>
      </w:r>
    </w:p>
    <w:p>
      <w:r>
        <w:t xml:space="preserve">Vaalit 2015: Tory AM pyrkii Englannin kansanedustajaksi</w:t>
      </w:r>
    </w:p>
    <w:p>
      <w:r>
        <w:t xml:space="preserve">Antoinette Sandbach on ehdolla Eddisburyn seuraavaksi kansanedustajaksi. Lähtevällä kansanedustajalla Stephen O'Brienillä on 13 255 jäsenen enemmistö, ja ehdokas valitaan keskiviikkona 25. maaliskuuta. Jos Sandbach, joka on toiminut Pohjois-Walesin alueellisena kansanedustajana vuodesta 2011 lähtien, saisi menestyessään jatkaa kansanedustajana vuoden 2016 parlamenttivaaleihin asti. Jos hän eroaa ennen sitä, Llandudnon kaupunginvaltuutettu Janet Hawarth ottaisi paikkansa Cardiff Bayn konservatiivien puolesta ilman täytevaaleja. Toryjen AM-kollegat Byron Davies ja Mark Isherwood on jo valittu Westminsterin ehdokkaiksi Gowerin ja Delynin vaalipiiriin.</w:t>
      </w:r>
    </w:p>
    <w:p>
      <w:r>
        <w:rPr>
          <w:b/>
        </w:rPr>
        <w:t xml:space="preserve">Yhteenveto</w:t>
      </w:r>
    </w:p>
    <w:p>
      <w:r>
        <w:t xml:space="preserve">Pohjois-Walesin konservatiivinen parlamentin jäsen on päässyt lopulliselle ehdokaslistalle konservatiivien ehdokkaaksi Cheshiren turvalliselle vaalipaikalle toukokuun parlamenttivaaleissa.</w:t>
      </w:r>
    </w:p>
    <w:p>
      <w:r>
        <w:rPr>
          <w:b/>
          <w:u w:val="single"/>
        </w:rPr>
        <w:t xml:space="preserve">Asiakirjan numero 11044</w:t>
      </w:r>
    </w:p>
    <w:p>
      <w:r>
        <w:t xml:space="preserve">Mies kuolee Shellingfordin onnettomuuden jälkeen</w:t>
      </w:r>
    </w:p>
    <w:p>
      <w:r>
        <w:t xml:space="preserve">Punaisen Citroen C1 -auton kuljettaja ajoi kolarin Church Streetillä Shellingfordissa Oxfordshiren osavaltiossa lauantaina noin kello 22.20 BST. Hän kuoli tapahtumapaikalla. Hänen lähiomaisilleen on ilmoitettu, ja poliisi tukee heitä. Poliisi suorittaa parhaillaan tutkimuksia ja pyytää kaikkia, joilla on tietoja tai kojelautakameran kuvamateriaalia, ottamaan yhteyttä.</w:t>
      </w:r>
    </w:p>
    <w:p>
      <w:r>
        <w:rPr>
          <w:b/>
        </w:rPr>
        <w:t xml:space="preserve">Yhteenveto</w:t>
      </w:r>
    </w:p>
    <w:p>
      <w:r>
        <w:t xml:space="preserve">80-vuotias mies on kuollut törmättyään autollaan seinään.</w:t>
      </w:r>
    </w:p>
    <w:p>
      <w:r>
        <w:rPr>
          <w:b/>
          <w:u w:val="single"/>
        </w:rPr>
        <w:t xml:space="preserve">Asiakirjan numero 11045</w:t>
      </w:r>
    </w:p>
    <w:p>
      <w:r>
        <w:t xml:space="preserve">Yongbyon: Yongbyong: Pohjois-Korean ydinohjelman sydän</w:t>
      </w:r>
    </w:p>
    <w:p>
      <w:r>
        <w:t xml:space="preserve">Yongbyonin tieteellinen ydintutkimuskeskus on laaja kampus, joka palvelee ensisijaisesti sotilaallista tehtävää - halkeamiskelpoisen materiaalin tuottamista Pohjois-Korean ydinaseita varten. Sen rakentaminen aloitettiin vuonna 1961 sen jälkeen, kun Pohjois-Korea oli tehnyt kaksi ydinsopimusta Neuvostoliiton kanssa. Kampuksen läpi virtaa Kuryong-joki, jonka vettä käytetään viereisten reaktoreiden jäähdyttämiseen. Joissakin paikan osissa on hallinnollisia ja tieteellisiä tukitiloja, mutta Yhdysvallat toivoo, että reaktorit ja muu omaisuus puretaan. Niihin kuuluvat muun muassa seuraavat. 'Vain muutama gramma tehostaa taistelukärkeä' IRT-2000-reaktori on Yongbyonin pienin ja vanhin reaktori. Se valmistui vuonna 1965 Neuvostoliiton valvonnassa, ja siinä käytettiin alun perin matalarikasteista uraania tieteellisiin tarkoituksiin ja lääketieteellisten isotooppien tuottamiseen. Vuoteen 1973 asti Neuvostoliitto toimitti polttoainesauvat reaktorin pyörittämiseen, mutta myöhemmin Pohjois-Korea muutti reaktorin käyttämään korkearikasteista uraania. Vaikka reaktori ei pysty tuottamaan paljon halkeamiskelpoista ainetta Pohjois-Korealle, on olemassa huoli siitä, että se voisi tuottaa isotooppeja, kuten tritiumia tai litiumdeuteridia, läheisen isotooppien tuotantolaboratorion avulla. Vain muutama gramma tritiumia voidaan käyttää taistelukärjessä sen tehokkuuden lisäämiseksi, mikä mahdollistaa pienemmän ja kevyemmän raketin suunnittelun. 'Kaksi yritystä epäonnistui sen sulkemisessa' Viiden megawatin reaktori on kampuksen tunnetuin reaktori. Se rakennettiin käyttäen laittomasti hankittuja suunnitelmia Yhdistyneen kuningaskunnan Calder Hall -reaktorista, ja se valmistui vuonna 1986. Reaktori tuotti suurimman osan Pohjois-Korean aseisiin tarkoitetusta plutoniumista, ja se oli useiden diplomaattisten yhteenottojen ja läpimurtojen keskipisteenä. Nykyään reaktori pystyy toimimaan läheisen Kuryong-joen vedellä. Kansainvälinen atomienergiajärjestö (IAEA) on päässyt reaktoriin satunnaisesti riippuen Pohjois-Korean halukkuudesta päästää tarkastajia sisään. Reaktori on yritetty "sulkea" kahdesti aiemmin, mutta Pohjois-Korea perui molemmat yritykset myöhemmin, kun suhteet huonontuivat. Syyskuussa 2010 satelliittikuvat paljastivat, että 5 MW:n reaktorin eteläpuolella oli alkujaan suuri uusi rakennus. Vaikka aluksi ei ollut selvää, mikä rakenne oli, vieraileville yhdysvaltalaisille tiedemiehille kerrottiin, että kyseessä oli kokeellinen kevytvesireaktori, joka oli tarkoitettu sähköntuotantoon vuonna 2010. Nykyään reaktori näyttää ulkoisesti valmiilta, mutta sen toiminnasta ei ole vielä konkreettisia todisteita. Yksikään ulkopuolinen ei ole käynyt siellä sen valmistumisen jälkeen. "Radiokemiallinen laboratorio" Tämä laitos on todellisuudessa plutoniumin jälleenkäsittelylaitos, jota käytetään reaktoreista peräisin olevien käytettyjen polttoainesauvojen muuntamiseen aseisiin käyttökelpoiseksi materiaaliksi. Pohjois-Korea kertoi alun perin IAEA:lle, että laitoksessa koulutetaan ydintutkijoita, mutta IAEA päätteli, että laitos on todellisuudessa tarkoitettu jälleenkäsittelyyn. Ylimitoitettu laitos oli suunniteltu käsittelemään plutoniumia sekä 5 MW:n reaktorista että läheisestä 50 MW:n reaktorista, joka hylättiin ennen valmistumista. Satelliittikuvissa näkyy ajoneuvojen toimintaa ja rakentamista laitoksen ympärillä. Uudelleenkäsittelylaitoksilla on kuitenkin vain vähän merkkejä, jotka osoittavat ulkopuolisille, milloin ne toimivat tai kuinka paljon plutoniumia jälleenkäsitellään. "Sen pinta-ala on kaksinkertaistunut" Vuonna 2010 Pohjois-Korea paljasti, että se oli muuttanut polttoaineen valmistuslaitoksensa uraaninrikastuslaitokseksi. Paikalla vierailleet tutkijat arvioivat, että rakennuksessa oli lähes 2 000 sentrifugia. Vuonna 2013 tehdyt rakennustyöt kaksinkertaistivat laitoksen lattiapinta-alan, mutta ei ole tiedossa, onko myös sentrifugien määrä kaksinkertaistunut. Yhdysvallat epäili Pohjois-Korean pyörittäneen vuosikymmeniä salaista uraaninrikastusohjelmaa, jota Pakistanin AQ Khanin laiton verkosto ruokki. Muita laitoksia Yongbyonin ulkopuolella? Vaikka Yongbyon on ainoa Pohjois-Korean ilmoittama laitos, uskotaan yleisesti, että siellä on ainakin kaksi muuta laitosta. Vuonna 2018 avoimen lähdekoodin tutkimus tunnisti todennäköisen laitospaikan lähellä Kangsonia, Pohjois-Koreassa. Sopimus Yongbyonin - tai sen osien - sulkemisesta ei koskisi maan muita rikastuslaitoksia. Näitä laitoksia on erittäin vaikea havaita, ja ne voidaan piilottaa helposti. Iran päätti rakentaa rikastuslaitoksensa maan alle ja vuorelle. On epätodennäköistä, että Pohjois-Korea luopuu ydinaseistaan. Jos kuitenkin ryhdytään toimenpiteisiin näiden Yongbyonin laitosten valvomiseksi todennettavasti tai jopa niiden purkamiseksi peruuttamattomasti, se tarkoittaisi, että Pohjois-Korea ei pysty enää tuottamaan plutoniumia tai tritiumia ydinaseohjelmaansa varten. Uraani olisi edelleen huolenaihe, koska vain yksi epäillyistä uraanin rikastuslaitoksista sijaitsee Yongbyonissa. Tämä kuitenkin rajoittaisi merkittävästi Pjongjangin kykyä valmistaa lisää ydinkärkiä.</w:t>
      </w:r>
    </w:p>
    <w:p>
      <w:r>
        <w:rPr>
          <w:b/>
        </w:rPr>
        <w:t xml:space="preserve">Yhteenveto</w:t>
      </w:r>
    </w:p>
    <w:p>
      <w:r>
        <w:t xml:space="preserve">Yhdysvaltain ja Pohjois-Korean huippukokouksen neuvottelujen päätyttyä Hanoissa äkillisesti presidentti Donald Trump sanoi, että hänen ja Kim Jong-unin välinen kompastuskivi oli yksi keskeinen asia: Mitä Pohjois-Korea saisi vastineeksi Yongbyonin ydinlaitoksensa käytöstä poistamisesta. Yongbyon on laitos, jossa tuotetaan materiaalia, jota voidaan käyttää Pohjois-Korean ydinaseissa. Jo kauan ennen Hanoin neuvotteluja on liikkunut huhuja, joiden mukaan Pjongjang voisi tarjota Yongbyonin tai sen osien sulkemista vastineeksi pakotteiden lieventämisestä. One Earth Futuren puolustusasiantuntija Melissa Hanham kertoo Pohjois-Korean ydinohjelman ytimenä olevasta pahamaineisesta laitoksesta.</w:t>
      </w:r>
    </w:p>
    <w:p>
      <w:r>
        <w:rPr>
          <w:b/>
          <w:u w:val="single"/>
        </w:rPr>
        <w:t xml:space="preserve">Asiakirjan numero 11046</w:t>
      </w:r>
    </w:p>
    <w:p>
      <w:r>
        <w:t xml:space="preserve">Barran rantakenttä Brasilian televisiossa</w:t>
      </w:r>
    </w:p>
    <w:p>
      <w:r>
        <w:t xml:space="preserve">Barran lentoasema on ollut esillä 60 miljoonan brasilialaisen katsomassa iltauutislähetyksessä parhaaseen katseluaikaan. Brasilian suurimman mediayhtiön Globo TV:n kuvausryhmä lensi Glasgow'n lentoasemalta saaren Traigh Mhorin lentokentälle. VisitScotlandin puheenjohtaja Mike Cantlay sanoi, että tämä oli "valtavaa näkyvyyttä" saarelle ja muulle Skotlannille. Barran pieni lentokenttä Atlantin valtameren rannalla on aiemmin äänestetty maailman upeimmaksi laskeutumispaikaksi.</w:t>
      </w:r>
    </w:p>
    <w:p>
      <w:r>
        <w:rPr>
          <w:b/>
        </w:rPr>
        <w:t xml:space="preserve">Yhteenveto</w:t>
      </w:r>
    </w:p>
    <w:p>
      <w:r>
        <w:t xml:space="preserve">Matkailupäälliköt toivovat, että Western Isles -saarille rakennettava rantalentokenttä auttaa houkuttelemaan Skotlantiin lisää matkailijoita Brasiliasta.</w:t>
      </w:r>
    </w:p>
    <w:p>
      <w:r>
        <w:rPr>
          <w:b/>
          <w:u w:val="single"/>
        </w:rPr>
        <w:t xml:space="preserve">Asiakirjan numero 11047</w:t>
      </w:r>
    </w:p>
    <w:p>
      <w:r>
        <w:t xml:space="preserve">Josie Clacherin kuolema: Moneypennyn perustajan tytär kuolee</w:t>
      </w:r>
    </w:p>
    <w:p>
      <w:r>
        <w:t xml:space="preserve">Josie Clacher kuoli tiistaiaamuna Alaron kaupungissa, jossa hän oli ystävien ja perheenjäsenten luona. Hän oli Wrexhamissa toimivan Moneypenny-puhelinvastaajayrityksen perustajan Rachel Clacherin tytär. Yritys kertoi: "Olemme kaikki erittäin järkyttyneitä tästä traagisesta uutisesta, ja ajatuksemme ja rukouksemme ovat perheen kanssa tänä traagisena aikana." Yritys tarjoaa puhelinvastaanottopalveluja brittiläisille yrityksille ja työllistää yli 400 työntekijää Walesissa, Uudessa-Seelannissa ja Yhdysvalloissa.</w:t>
      </w:r>
    </w:p>
    <w:p>
      <w:r>
        <w:rPr>
          <w:b/>
        </w:rPr>
        <w:t xml:space="preserve">Yhteenveto</w:t>
      </w:r>
    </w:p>
    <w:p>
      <w:r>
        <w:t xml:space="preserve">18-vuotias nainen on löydetty kuolleena perheensä huvilan uima-altaasta Mallorcalla.</w:t>
      </w:r>
    </w:p>
    <w:p>
      <w:r>
        <w:rPr>
          <w:b/>
          <w:u w:val="single"/>
        </w:rPr>
        <w:t xml:space="preserve">Asiakirjan numero 11048</w:t>
      </w:r>
    </w:p>
    <w:p>
      <w:r>
        <w:t xml:space="preserve">Puolan ministeri herättää närkästystä tarjouksellaan syödä harvinaisia eläimiä</w:t>
      </w:r>
    </w:p>
    <w:p>
      <w:r>
        <w:t xml:space="preserve">Adam EastonBBC News, Varsova Ardanowski puhui viime kuun lopulla Puolan parlamentissa pidetyssä maatalouskonferenssissa tarpeesta säännellä majavien määrää, koska ne aiheuttavat hänen mukaansa vahinkoa maatalousmaalle. Hän valitteli, että vaikka paikallisviranomaiset myöntävät vuosittain luvan tappaa tuhansia majavia, metsästäjät eivät juuri kysy niiden metsästyksestä. Toisin kuin monissa Euroopan maissa, majavat ovat Puolassa vain osittain suojeltuja, ja niitä saa tappaa tietyin edellytyksin lokakuun ja maaliskuun välisenä aikana. Metsästäjä ei saa syödä kuollutta eläintä. "Päätän tunnustaa majavan ja biisonin syötäviksi eläimiksi", hän sanoi ja lisäsi, että majavan pyrstö on aphrodisiac. "Saattaa käydä ilmi, että majavaongelma loppuu pian", hän lisäsi. Saatat olla myös kiinnostunut: Sekä eurooppalaista biisonia että majavaa metsästettiin yleisesti ruoaksi menneinä vuosisatoina. Bialowiezan metsän viimeinen biisoni ammuttiin 1920-luvun alussa. Ne istutettiin uudelleen tuon vuosikymmenen lopulla eläintarhoissa pidetyistä biisoneista. Koska molemmat lajit on suojeltu Puolan lainsäädännössä, niiden määrä on kasvanut. Viimeisimpien arvioiden mukaan Puolassa oli 1 873 biisonia ja yli 55 000 majavaa. Ministerin kommentit ovat herättäneet hämmennystä. Asiantuntijoiden mukaan Puolassa ei ole olemassa vastaavaa luetteloa syötävistä eläimistä. Lisäksi ympäristöministeri, ei maatalousministeri, päättää, mitkä lajit ovat Puolassa laillisesti suojeltuja. Perjantaina Ardanowski selvensi, että hän neuvottelee ympäristöministerin kanssa majavan, ei biisonin, lisäämisestä metsästettävien ja syötävien eläinten luetteloon, kuten peuran tai jäniksen. Mutta tämäkin voi osoittautua hankalaksi. Jos ympäristöministeri päättää poistaa majavan laillisen suojelun, Puola joutuu jälleen kerran ristiriitaan EU:n lainsäädännön kanssa, koska majava on suojeltu EU:n luontotyyppidirektiivin nojalla.</w:t>
      </w:r>
    </w:p>
    <w:p>
      <w:r>
        <w:rPr>
          <w:b/>
        </w:rPr>
        <w:t xml:space="preserve">Yhteenveto</w:t>
      </w:r>
    </w:p>
    <w:p>
      <w:r>
        <w:t xml:space="preserve">Puolan maatalousministeri Jan Krzysztof Ardanowski on herättänyt laajaa epäuskoa ja kritiikkiä Puolassa ehdotettuaan, että biisonien ja majavien oikeudellinen suojelu poistettaisiin ja ne lisättäisiin "syötävien eläinten" luetteloon.</w:t>
      </w:r>
    </w:p>
    <w:p>
      <w:r>
        <w:rPr>
          <w:b/>
          <w:u w:val="single"/>
        </w:rPr>
        <w:t xml:space="preserve">Asiakirjan numero 11049</w:t>
      </w:r>
    </w:p>
    <w:p>
      <w:r>
        <w:t xml:space="preserve">Tees- ja Tyne-jokien saukkomäärät kartoitetaan.</w:t>
      </w:r>
    </w:p>
    <w:p>
      <w:r>
        <w:t xml:space="preserve">Kannat vähenivät 1950-1980-luvuilla, ja Durham Wildlife Trust haluaa arvioida nykyisiä määriä. Se etsii todisteita, kuten ulosteita. Durham Wildlife Trust on toteuttanut saukkohanketta huhtikuusta 2010 lähtien elinympäristön palauttamiseksi ja saukkojen kannustamiseksi takaisin vesistöihin.</w:t>
      </w:r>
    </w:p>
    <w:p>
      <w:r>
        <w:rPr>
          <w:b/>
        </w:rPr>
        <w:t xml:space="preserve">Yhteenveto</w:t>
      </w:r>
    </w:p>
    <w:p>
      <w:r>
        <w:t xml:space="preserve">Luonnonsuojelijat tutkivat Tyne- ja Tees-jokien välissä eläviä saukkoja.</w:t>
      </w:r>
    </w:p>
    <w:p>
      <w:r>
        <w:rPr>
          <w:b/>
          <w:u w:val="single"/>
        </w:rPr>
        <w:t xml:space="preserve">Asiakirjan numero 11050</w:t>
      </w:r>
    </w:p>
    <w:p>
      <w:r>
        <w:t xml:space="preserve">Koulutuspyyntö koirien aiheuttamista likaantumisista ja roskaantumisesta Denbighshiressä</w:t>
      </w:r>
    </w:p>
    <w:p>
      <w:r>
        <w:t xml:space="preserve">Denbighshiren kaupunginvaltuutetut etsivät uutta ulkopuolista yritystä, joka ottaisi hukkasakkojen jakamisen vastuulleen, mutta heidän mielestään myös "koulutuksen ja sitoutumisen" pitäisi olla osa tehtävää. Kouluissa, nuorisoryhmissä ja koirankoulutuskerhoissa vierailtaisiin. Alueella ei ole ollut lainvalvontaa sen jälkeen, kun kiistelty yritys Kingdom vetäytyi elokuussa 2018. Palvelun odotetaan maksavan itsensä takaisin, ja urakoitsijat pitävät kiinteämääräisistä sakoista saadut rahat. Päätös on määrä tehdä tällä viikolla.</w:t>
      </w:r>
    </w:p>
    <w:p>
      <w:r>
        <w:rPr>
          <w:b/>
        </w:rPr>
        <w:t xml:space="preserve">Yhteenveto</w:t>
      </w:r>
    </w:p>
    <w:p>
      <w:r>
        <w:t xml:space="preserve">Raportin mukaan ihmisiä pitäisi valistaa roskaamisesta ja koirien aiheuttamista jätöksistä, jotta ongelmaan voitaisiin puuttua.</w:t>
      </w:r>
    </w:p>
    <w:p>
      <w:r>
        <w:rPr>
          <w:b/>
          <w:u w:val="single"/>
        </w:rPr>
        <w:t xml:space="preserve">Asiakirjan numero 11051</w:t>
      </w:r>
    </w:p>
    <w:p>
      <w:r>
        <w:t xml:space="preserve">"Rikkinäisiä kasvoja" tutkitaan uudessa taidenäyttelyssä</w:t>
      </w:r>
    </w:p>
    <w:p>
      <w:r>
        <w:t xml:space="preserve">Broken Faces -näyttelyssä kuvataan kasvoja sellaisina kuin ne olivat ennen ja jälkeen korjausleikkauksen. Bristolilainen taiteilija Matthew Healey sanoi halunneensa kunnioittaa sodasta selvinneitä, joita "harvoin nähdään", osana välirauhanpäivän muistotilaisuuksia. Hän käytti inspiraationa valokuvia haavoittuneista liittoutuneiden ja saksalaisten sotilaista. Healey myönsi, että teokset eivät ole "sellaisia, joita ihmiset haluavat ripustaa koteihinsa", mutta hän sanoi haluavansa nähdä ne "julkisella paikalla". Kokoelma on esillä Centrespace-galleriassa Bristolissa.</w:t>
      </w:r>
    </w:p>
    <w:p>
      <w:r>
        <w:rPr>
          <w:b/>
        </w:rPr>
        <w:t xml:space="preserve">Yhteenveto</w:t>
      </w:r>
    </w:p>
    <w:p>
      <w:r>
        <w:t xml:space="preserve">Maalaus- ja veistosnäyttelyssä muistetaan sotilaita, joiden silvotut kasvot tarvitsivat jälleenrakennusta ensimmäisen maailmansodan jälkeen.</w:t>
      </w:r>
    </w:p>
    <w:p>
      <w:r>
        <w:rPr>
          <w:b/>
          <w:u w:val="single"/>
        </w:rPr>
        <w:t xml:space="preserve">Asiakirjan numero 11052</w:t>
      </w:r>
    </w:p>
    <w:p>
      <w:r>
        <w:t xml:space="preserve">Nairnissa tapahtuneen törmäyksen jälkeen kuollut jalankulkija nimetty</w:t>
      </w:r>
    </w:p>
    <w:p>
      <w:r>
        <w:t xml:space="preserve">James Alexander, 91, vietiin Raigmore Hospitaliin Invernessiin Nairnissa 21. tammikuuta tapahtuneen välikohtauksen jälkeen. Pelastuslaitos kutsuttiin Thurlow Roadin ja Seafield Streetin risteykseen noin kello 16.50. Skotlannin poliisi on vedonnut silminnäkijöihin tapauksesta, jossa olivat osallisina musta Mazda ja punainen Honda. Nairnista kotoisin ollut Alexander kuoli sairaalassa aiemmin tällä viikolla.</w:t>
      </w:r>
    </w:p>
    <w:p>
      <w:r>
        <w:rPr>
          <w:b/>
        </w:rPr>
        <w:t xml:space="preserve">Yhteenveto</w:t>
      </w:r>
    </w:p>
    <w:p>
      <w:r>
        <w:t xml:space="preserve">Jalankulkija, joka kuoli sairaalassa loukkaannuttuaan vakavasti kahden auton törmäyksessä, on nimetty.</w:t>
      </w:r>
    </w:p>
    <w:p>
      <w:r>
        <w:rPr>
          <w:b/>
          <w:u w:val="single"/>
        </w:rPr>
        <w:t xml:space="preserve">Asiakirjan numero 11053</w:t>
      </w:r>
    </w:p>
    <w:p>
      <w:r>
        <w:t xml:space="preserve">Erdingtonin talopalo: Erdington: Mies kiistää tuhopolton</w:t>
      </w:r>
    </w:p>
    <w:p>
      <w:r>
        <w:t xml:space="preserve">Tytöt, joista yksi oli jopa nelivuotias, vietiin sairaalaan Round Roadilla, Erdingtonissa 31. lokakuuta tapahtuneen tulipalon jälkeen. Kaikkiaan viisi ihmistä pelastettiin. Mary Roadilta, Stechfordista kotoisin oleva 37-vuotias Mickel Munn kiisti syytteen ilmestyessään keskiviikkona Birminghamin kruununoikeuteen. Oikeudenkäyntipäivä määrättiin 7. kesäkuuta 2021. Seuraa BBC West Midlandsia Facebookissa, Twitterissä ja Instagramissa. Lähetä juttuideasi osoitteeseen: newsonline.westmidlands@bbc.co.uk</w:t>
      </w:r>
    </w:p>
    <w:p>
      <w:r>
        <w:rPr>
          <w:b/>
        </w:rPr>
        <w:t xml:space="preserve">Yhteenveto</w:t>
      </w:r>
    </w:p>
    <w:p>
      <w:r>
        <w:t xml:space="preserve">Mies on kiistänyt syyllistyneensä tuhopolttoon, jonka tarkoituksena oli vaarantaa ihmishenki, kun neljä lasta pelastettiin tulipalossa.</w:t>
      </w:r>
    </w:p>
    <w:p>
      <w:r>
        <w:rPr>
          <w:b/>
          <w:u w:val="single"/>
        </w:rPr>
        <w:t xml:space="preserve">Asiakirjan numero 11054</w:t>
      </w:r>
    </w:p>
    <w:p>
      <w:r>
        <w:t xml:space="preserve">NI:n talousarvio: Koulutusrahoitusta ei leikata</w:t>
      </w:r>
    </w:p>
    <w:p>
      <w:r>
        <w:t xml:space="preserve">John CampbellBBC News NI Economics &amp; Business Editor Budjetti hyväksytään lopulta Westminsterin lainsäädännöllä, koska hajautettua toimeenpanovaltaa ei ole. Budjettiluvut jaettiin äskettäin paikallisille puolueille. Yleisesti ottaen terveydenhuoltoon on varattu enemmän rahaa, mutta useimpia muita suuria ministeriöitä on supistettu. Huhtikuussa esitettyjen alustavien lukujen mukaan koulutusbudjettia leikattaisiin, mikä aiheutti opettajien ja vanhempien paheksuntaa. Sen jälkeen on tehty erilaisia mukautuksia ja uudelleenjakoja, ja nyt näyttää siltä, että koulutusbudjetti pysyy ennallaan viime vuoden lähtötilanteeseen verrattuna. Budjetti on edelleen kova, sillä terveydenhuoltoon varatut lisämäärärahat ovat suunnilleen sillä tasolla, jonka järjestelmä tarvitsee pysyäkseen paikallaan. BBC:n The View -ohjelma näki luvut.</w:t>
      </w:r>
    </w:p>
    <w:p>
      <w:r>
        <w:rPr>
          <w:b/>
        </w:rPr>
        <w:t xml:space="preserve">Yhteenveto</w:t>
      </w:r>
    </w:p>
    <w:p>
      <w:r>
        <w:t xml:space="preserve">Ensi viikon Pohjois-Irlannin talousarviossa lisätään terveydenhuoltomenoja, kun taas pelätty koulutusbudjetin leikkaus jää toteutumatta BBC:n lukujen mukaan.</w:t>
      </w:r>
    </w:p>
    <w:p>
      <w:r>
        <w:rPr>
          <w:b/>
          <w:u w:val="single"/>
        </w:rPr>
        <w:t xml:space="preserve">Asiakirjan numero 11055</w:t>
      </w:r>
    </w:p>
    <w:p>
      <w:r>
        <w:t xml:space="preserve">Rautatie suljetaan Bristolin ja Newportin välillä pääsiäisenä</w:t>
      </w:r>
    </w:p>
    <w:p>
      <w:r>
        <w:t xml:space="preserve">Pitkäperjantaista pääsiäismaanantaihin asemien välillä liikennöi korvaavia busseja Lontoon Paddingtonista tuleville junille. Portsmouth Harbourista ja Tauntonista Cardiffiin lähtevät junat päättyvät myös Bristoliin. Great Western Railin mukaan matkat nopeutuvat, kun työt on saatu päätökseen. Toiminnanjohtaja Rob Mullen sanoi, että uudet Intercity Express -junat tarjoavat 6 000 paikkaa päivässä Etelä-Walesin ja Lontoon Paddingtonin välillä, mikä vastaa 75:tä lisävaunua. Lisätöitä on suunnitteilla 27. ja 28. huhtikuuta, jolloin Lontoon Paddingtonin ja Etelä-Walesin väliset junat ohjataan muiden reittien kautta.</w:t>
      </w:r>
    </w:p>
    <w:p>
      <w:r>
        <w:rPr>
          <w:b/>
        </w:rPr>
        <w:t xml:space="preserve">Yhteenveto</w:t>
      </w:r>
    </w:p>
    <w:p>
      <w:r>
        <w:t xml:space="preserve">Bristol Parkwayn ja Newportin välinen rata suljetaan pääsiäisviikonlopun ajan Severn-tunnelin sähköistystöiden vuoksi.</w:t>
      </w:r>
    </w:p>
    <w:p>
      <w:r>
        <w:rPr>
          <w:b/>
          <w:u w:val="single"/>
        </w:rPr>
        <w:t xml:space="preserve">Asiakirjan numero 11056</w:t>
      </w:r>
    </w:p>
    <w:p>
      <w:r>
        <w:t xml:space="preserve">Poole-mies vapautettiin ilman syytteitä naisen kuoleman vuoksi</w:t>
      </w:r>
    </w:p>
    <w:p>
      <w:r>
        <w:t xml:space="preserve">Ensihoitajat ilmoittivat poliisille naisen, 44, kuolemasta Cashmoor Close -nimisessä kiinteistössä Poolessa 6. joulukuuta. Dorsetin poliisi oli aiemmin pidättänyt miehen murhasta epäiltynä. Alustavasta ruumiinavauksesta huolimatta poliisi ilmoitti, että kuolinsyytä ei ole vieläkään saatu täysin selville ja että sitä pidetään edelleen selittämättömänä. He lisäsivät, ettei mikään viittaa siihen, että kuolema olisi tässä vaiheessa epäilyttävä, ja etsivät jatkavat yhteydenpitoa patologin kanssa, kunnes jatkotutkimuksia tehdään. Aiheeseen liittyvät Internet-linkit Dorsetin poliisi</w:t>
      </w:r>
    </w:p>
    <w:p>
      <w:r>
        <w:rPr>
          <w:b/>
        </w:rPr>
        <w:t xml:space="preserve">Yhteenveto</w:t>
      </w:r>
    </w:p>
    <w:p>
      <w:r>
        <w:t xml:space="preserve">Naisen kuolemasta pidätetty 46-vuotias mies on vapautettu tutkinnasta ilman syytteitä.</w:t>
      </w:r>
    </w:p>
    <w:p>
      <w:r>
        <w:rPr>
          <w:b/>
          <w:u w:val="single"/>
        </w:rPr>
        <w:t xml:space="preserve">Asiakirjan numero 11057</w:t>
      </w:r>
    </w:p>
    <w:p>
      <w:r>
        <w:t xml:space="preserve">Llandudnon kivien poisto ja uusi rantahiekka voivat maksaa 13 miljoonaa puntaa.</w:t>
      </w:r>
    </w:p>
    <w:p>
      <w:r>
        <w:t xml:space="preserve">Kivet sijoitettiin sinne vuonna 2014 meripuolustuksen vahvistamiseksi pahojen talvimyrskyjen jälkeen. Joidenkin kampanjoijien mielestä ne ovat kuitenkin vahingoittaneet lomakohteen imagoa, ja he haluavat, että ne poistetaan. Valtuusto on aiemmin sanonut, että sitä arvostellaan mieluummin hiekan puutteesta kuin siitä, että se ei suojele koteja. Llandudnon kaupunginvaltuutettu Ian Turner sanoi, että kivet ovat "tuhonneet" lomakeskuksen rannan. Raportti esiteltiin Conwyn valtuutetuille torstaina pidetyssä kokouksessa.</w:t>
      </w:r>
    </w:p>
    <w:p>
      <w:r>
        <w:rPr>
          <w:b/>
        </w:rPr>
        <w:t xml:space="preserve">Yhteenveto</w:t>
      </w:r>
    </w:p>
    <w:p>
      <w:r>
        <w:t xml:space="preserve">Conwyn neuvoston raportin mukaan kivien poistaminen Llandudnon pohjoisrannalta ja niiden korvaaminen hiekalla voi maksaa jopa 13 miljoonaa puntaa.</w:t>
      </w:r>
    </w:p>
    <w:p>
      <w:r>
        <w:rPr>
          <w:b/>
          <w:u w:val="single"/>
        </w:rPr>
        <w:t xml:space="preserve">Asiakirjan numero 11058</w:t>
      </w:r>
    </w:p>
    <w:p>
      <w:r>
        <w:t xml:space="preserve">Seitsemän hakee Michelle Ballantynen paikkaa Scottish Bordersin neuvostossa.</w:t>
      </w:r>
    </w:p>
    <w:p>
      <w:r>
        <w:t xml:space="preserve">Äänestäjät käyvät äänestämässä Selkirkshiressä 22. helmikuuta. Konservatiivit, vihreät, työväenpuolue, liberaalidemokraatit ja SNP asettavat ehdokkaita sekä kaksi sitoutumatonta. Ballantyne ilmoitti joulukuussa, että "aika oli oikea" jättää neuvoston tehtävät sen jälkeen, kun hän oli toukokuussa aloittanut työnsä Etelä-Skotlannin kansanedustajana. Selkirkshiren vaalipiirin konservatiivin tilalle on asetettu seuraavat ehdokkaat:</w:t>
      </w:r>
    </w:p>
    <w:p>
      <w:r>
        <w:rPr>
          <w:b/>
        </w:rPr>
        <w:t xml:space="preserve">Yhteenveto</w:t>
      </w:r>
    </w:p>
    <w:p>
      <w:r>
        <w:t xml:space="preserve">Seitsemän ehdokasta on vahvistettu hakemaan kansanedustaja Michelle Ballantynen tilalle hänen erottuaan Scottish Borders Councilista.</w:t>
      </w:r>
    </w:p>
    <w:p>
      <w:r>
        <w:rPr>
          <w:b/>
          <w:u w:val="single"/>
        </w:rPr>
        <w:t xml:space="preserve">Asiakirjan numero 11059</w:t>
      </w:r>
    </w:p>
    <w:p>
      <w:r>
        <w:t xml:space="preserve">Evakuointeja Stoke-on-Trentin Hilton-hotellin tulipalosta</w:t>
      </w:r>
    </w:p>
    <w:p>
      <w:r>
        <w:t xml:space="preserve">Staffordshiren palo- ja pelastuspalvelu sanoi, että se kutsuttiin Hilton Garden Inniin Hanleyyn, Stoke-on-Trentiin, noin 04: 30. Tulipalo saatiin sammutettua tunnin kuluessa. Palon syytä tutkitaan parhaillaan. Loukkaantumisista ei ole raportoitu, ja majoituspaikka kertoo, että se on sittemmin avattu uudelleen. Ambulanssipalveluun on otettu yhteyttä kommenttia varten. 140 huoneen hotellissa on kahdeksan kerrosta, ja se avattiin vuonna 2020. Seuraa BBC West Midlandsia Facebookissa, Twitterissä ja Instagramissa. Lähetä juttuideasi osoitteeseen: newsonline.westmidlands@bbc.co.uk Aiheeseen liittyvät Internet-linkit Staffordshiren palo- ja pelastuspalvelu</w:t>
      </w:r>
    </w:p>
    <w:p>
      <w:r>
        <w:rPr>
          <w:b/>
        </w:rPr>
        <w:t xml:space="preserve">Yhteenveto</w:t>
      </w:r>
    </w:p>
    <w:p>
      <w:r>
        <w:t xml:space="preserve">Noin 20 vierasta on evakuoitu Hilton-hotellin viidennestä kerroksesta tulipalon sytyttyä varhain sunnuntaiaamuna.</w:t>
      </w:r>
    </w:p>
    <w:p>
      <w:r>
        <w:rPr>
          <w:b/>
          <w:u w:val="single"/>
        </w:rPr>
        <w:t xml:space="preserve">Asiakirjan numero 11060</w:t>
      </w:r>
    </w:p>
    <w:p>
      <w:r>
        <w:t xml:space="preserve">Vartija pidätettiin Dorsetin olympiapaikalla</w:t>
      </w:r>
    </w:p>
    <w:p>
      <w:r>
        <w:t xml:space="preserve">Mies, 26-vuotias Pakistanin kansalainen, työskenteli täysipäiväisesti rakennustyömaalla Portlandissa sijaitsevalla olympialaisten rakennustyömaalla. Dorsetin poliisi pidätti miehen Yhdistyneen kuningaskunnan rajavalvontaviraston (UKBA) puolesta. UKBA:n mukaan miehen palkanneen yrityksen uhkana on 10 000 punnan sakko, jos se ei pysty todistamaan suorittaneensa tarkastuksia. Miehellä oli opiskelijaviisumi, mutta se antoi hänelle luvan työskennellä vain 20 tuntia viikossa. UKBA ilmoitti tutkivansa Northamptonshiressä sijaitsevaa korkeakoulua, jossa miehen oli tarkoitus opiskella. Opiston mukaan opiskelijan läsnäoloprosentti oli 95 prosenttia, vaikka hän ilmeisesti työskenteli kokopäiväisesti Dorsetissa. Mies on pidätettynä, ja häntä voi odottaa karkotus.</w:t>
      </w:r>
    </w:p>
    <w:p>
      <w:r>
        <w:rPr>
          <w:b/>
        </w:rPr>
        <w:t xml:space="preserve">Yhteenveto</w:t>
      </w:r>
    </w:p>
    <w:p>
      <w:r>
        <w:t xml:space="preserve">Viisumitarkastuksia tehdään miehelle, joka on pidätetty epäiltynä laittomasta työskentelystä vartijana vuoden 2012 olympialaisten purjehdusalueella Dorsetissa.</w:t>
      </w:r>
    </w:p>
    <w:p>
      <w:r>
        <w:rPr>
          <w:b/>
          <w:u w:val="single"/>
        </w:rPr>
        <w:t xml:space="preserve">Asiakirjan numero 11061</w:t>
      </w:r>
    </w:p>
    <w:p>
      <w:r>
        <w:t xml:space="preserve">Maanvyörymän sulkema tie Harrisissa avautuu osittain uudelleen</w:t>
      </w:r>
    </w:p>
    <w:p>
      <w:r>
        <w:t xml:space="preserve">A859-tieltä on raivattu tonneittain mutaa ja kiveä, jotta yksi kaista voidaan avata. Paikallisten viranomaisten tieinsinöörit tarkastavat rinteitä, joilla maanvyörymä tapahtui rankkasateiden aikana. Tapaus oli estänyt pääsyn Harrisin pääkoululle, Sir E Scottille. Se on suljettu keskiviikkoon asti.</w:t>
      </w:r>
    </w:p>
    <w:p>
      <w:r>
        <w:rPr>
          <w:b/>
        </w:rPr>
        <w:t xml:space="preserve">Yhteenveto</w:t>
      </w:r>
    </w:p>
    <w:p>
      <w:r>
        <w:t xml:space="preserve">Harrisin eteläosan ja Lewisin yhdistävä päätie Tarbertissa on avattu osittain uudelleen liikenteelle maanantaina tapahtuneen maanvyöryn jälkeen.</w:t>
      </w:r>
    </w:p>
    <w:p>
      <w:r>
        <w:rPr>
          <w:b/>
          <w:u w:val="single"/>
        </w:rPr>
        <w:t xml:space="preserve">Asiakirjan numero 11062</w:t>
      </w:r>
    </w:p>
    <w:p>
      <w:r>
        <w:t xml:space="preserve">Coronavirus: Derbyshiren huoltoasemalla: Avaintyöntekijä "nuoli kasvoihin</w:t>
      </w:r>
    </w:p>
    <w:p>
      <w:r>
        <w:t xml:space="preserve">Poliisien mukaan nainen, 23, oli huoltoasemalla High Streetillä, Brimingtonissa, noin klo 17:15 BST 14. huhtikuuta, kun mies lähestyi häntä. Nainen oli pukeutunut työasuunsa, poliisi lisäsi, ja miehen väitetään kiittäneen häntä siitä, että hän on hoitotyöntekijä, ennen väitettyä pahoinpitelyä. Poliisi on julkaissut kuvan miehestä, jota se haluaisi jututtaa. Seuraa BBC East Midlandsia Facebookissa, Twitterissä tai Instagramissa. Lähetä juttuideoita osoitteeseen eastmidsnews@bbc.co.uk.</w:t>
      </w:r>
    </w:p>
    <w:p>
      <w:r>
        <w:rPr>
          <w:b/>
        </w:rPr>
        <w:t xml:space="preserve">Yhteenveto</w:t>
      </w:r>
    </w:p>
    <w:p>
      <w:r>
        <w:t xml:space="preserve">Mies käveli hoitohenkilökunnan luokse ja halasi häntä ennen kuin nuoli hänen kasvojaan, poliisi on kertonut.</w:t>
      </w:r>
    </w:p>
    <w:p>
      <w:r>
        <w:rPr>
          <w:b/>
          <w:u w:val="single"/>
        </w:rPr>
        <w:t xml:space="preserve">Asiakirjan numero 11063</w:t>
      </w:r>
    </w:p>
    <w:p>
      <w:r>
        <w:t xml:space="preserve">Äänestys 2011: Näkemyksiä kampanjan etulinjasta</w:t>
      </w:r>
    </w:p>
    <w:p>
      <w:r>
        <w:t xml:space="preserve">Carl Roberts konservatiivien kanssa Hänen puolueensa on hallituksessa Westminsterissä, ja Nick Bourne haluaa konservatiivien olevan vallassa edustajakokouksessa. Hän on käynyt Walesin kaikissa kolkissa viemässä viestiä eteenpäin - usein minun mukanani - esimerkiksi Llandudnossa, Skewenissä ja Monmouthshiren syvimmissä osissa. Walesin konservatiivit ovat saaneet apua Lontoon puolueelta - David Cameron oli ensimmäinen Yhdistyneen kuningaskunnan puoluejohtaja, joka vieraili Walesissa ennen kuin kampanja oli virallisesti käynnistynyt - hän matkusti Swanseaan aprillipäivänä, mikä tuntuu nyt jo kauan sitten. Hän kävi jälleen St Asaphissa viime viikolla, mutta viesti oli sama: työväenpuolueen poistaminen vallasta Cardiff Bayssä ja konservatiivien saaminen valtaan. Olen seurannut Walesin konservatiivien kampanjaa alusta alkaen, ja pääministerivierailuja lukuun ottamatta se on ollut vähäeleinen. Voisiko puolue, joka vuonna 2007 melkein muodosti "sateenkaarikoalition" Plaid Cymru -puolueen ja liberaalidemokraattien kanssa, pitää tällä kertaa matalaa profiilia, jotta se ei vieraannuttaisi tulevia koalitiokumppaneita? Nick Bourne kertoi minulle, että hän on ajatellut, millaista elämä voisi olla kokoomushallituksen ministerinä - jopa ensimmäisenä ministerinä - mutta hän ei ole vielä innostunut. Tomos Livingstone ja Labour-puolue Olipa hän sitten syömässä sipsejä Pembrokeshiressä, keskustelemassa Cardiffin torikauppiaiden kanssa tai ottamassa yhteen muiden puolueiden johtajien kanssa suorassa televisiolähetyksessä, Carwyn Jones on tehnyt kampanjapolulla rennon vaikutelman. Hänen maanläheinen käytöksensä ei anna juurikaan aavistusta siitä, millaisia paineita hän tuntee. Hänen ensimmäisessä kampanjassaan Walesin työväenpuolueen johtajana puolueen vaalima tavoite, parlamentin enemmistö, on näköpiirissä - ja kun työväenpuolue kamppailee Skotlannissa, hyvä tulos Walesissa on ratkaisevan tärkeä puolueen johtajalle Ed Milibandille. Walesin työväenpuolue on käynyt tätä kampanjaa asettamalla Carwyn Jonesin vasemmalle, oikealle ja keskelle näyttämöä. Hänen kasvonsa ovat puolueen ohjelmassa, ja hän on ollut näkyvästi esillä tiedotusvälineissä. Kaikki ei tietenkään ole mennyt suunnitelmien mukaan. Eräs lontoolainen sanomalehti onnistui vaihtamaan Jonesin nimen Williamsiksi kesken muuten loistavan profiilin, ja työväenpuolueelle sattui oma oikeinkirjoituskatastrofinsa, kun puolueen nimi kirjoitettiin väärin sen manifestin walesinkielisessä versiossa. Jones itse aloitti tietenkin kampanjan sanomalla, että työväenpuolueen tavoitteena on voittaa 31 paikkaa. Jos hän saavuttaa tämän tavoitteen, myös muu puolue voi alkaa rentoutua. Mark Hannaby ja liberaalidemokraatit Walesin liberaalidemokraattien johtaja Kirsty Williams on toistanut jonkinlaista mantraa tämän vaalikampanjan aikana. Oletteko huomanneet sen? En enää tiedä, kuinka monta kertaa olen kuullut hänen sanovan seuraavat sanat tai niiden muunnelman: "Työväenpuolue ja Plaid ovat jättäneet meille heikon talouden, alirahoitetut koulut ja NHS:n, joka maksaa enemmän mutta tuottaa vähemmän." Walesin liberaalidemokraatit ovat halunneet kiinnittää huomiota väitettyihin epäonnistumisiin, joita väitetään tapahtuneen väistyvän työväenpuolueen ja Plaidin hallituksessa. He tietävät, että heidän huono menestyksensä Walesin viimeaikaisissa mielipidemittauksissa liittyy tyytymättömyyteen Yhdistyneen kuningaskunnan koalitiohallituksen Walesin ulkopuolella tekemiin leikkauksiin. Tämän vuoksi heidän on täytynyt osoittaa jonkin verran kirjailija Ernest Hemingwayn määritelmää "rohkeudesta" - "armollisuudesta paineen alla". He eivät ole ottaneet etäisyyttä Britannian johtajasta Nick Cleggistä ja hänen kansanedustajistaan. Sekä Clegg että valtiovarainministeri Danny Alexander ovat osallistuneet heidän Walesin kampanjaansa. Williams toivoo äänestäjien ymmärtävän, että protestit hallitusta vastaan, joka ei valvo walesilaisia kouluja, eivät välttämättä paranna sen hallituksen toimintaa, joka valvoo niitä. Hän uskoo, että hänen puolueensa politiikka - koulutusmäärärahojen kohdentaminen eniten apua tarvitseville ja avustusten myöntäminen yrityksille työttömien nuorten palkkaamiseksi - voi tehdä sen. Arwyn Jones Plaid Cymru -puolueesta Plaid Cymru on ennen kaikkea keskittynyt korostamaan kahta alaa: koulutusta ja taloutta. Kyllä, itsenäisen Walesin pyrkimys liittyä Eurooppaan on edelleen esityslistan sisuksissa. Puolue on kuitenkin nykyään enemmän huolissaan leipään ja voihin liittyvistä asioista. Koulutuksen osalta suunnitelmat puolittaa peruskoulun päättävien lasten luku- ja kirjoitustaidottomuus vuoteen 2016 mennessä vaikuttavat riittävän yksinkertaisilta. Jotkut ovat kuitenkin katsoneet, että Plaid on kampanjan aikana kamppaillut jonkin verran yksityiskohtien kanssa, kun on ollut kyse lukumääristä ja tarkoista kustannuksista. Sama pätee suurta taloutta koskevaan suunnitelmaan. Plaid haluaa perustaa yrityksen, joka olisi erillään hallituksesta. Tämä yritys, Build for Wales, lainaisi rahaa rahoitusmarkkinoilta ja lainaisi sitä koulujen, sairaaloiden ja teiden rakentamiseen - siis melkein kaikkeen, mitä hallitus rakentaa. Plaid sanoo, että se hankkii 500 miljoonaa puntaa ja luo jopa 50 000 työpaikkaa seuraavan parlamentin aikana. Mutta tässäkin asiassa piru piilee yksityiskohdissa. Tällaisen yrityksen perustaminen saattaa tarvita valtiovarainministeriön luvan, eikä se ole taattu. Puolue on myös mielestäni keskittynyt valtakunnallisen kampanjan sijasta useisiin "paikallisiin" taisteluihin. Kun puolue vierailee eri vaalipiireissä, joissa se kohtaa erilaisia haasteita, on selvää, että se räätälöi viestinsä ja kampanjansa eri tavalla. Niinpä voi hyvinkin olla, että puolueella on paikallisia huippuja ja alamäkiä, jotka saattavat olla ristiriidassa valtakunnallisten suuntausten kanssa.</w:t>
      </w:r>
    </w:p>
    <w:p>
      <w:r>
        <w:rPr>
          <w:b/>
        </w:rPr>
        <w:t xml:space="preserve">Yhteenveto</w:t>
      </w:r>
    </w:p>
    <w:p>
      <w:r>
        <w:t xml:space="preserve">Walesin parlamentin vaalikampanjan viimeisten neljän viikon aikana BBC Walesilla on ollut toimittaja, joka on seurannut kutakin neljää pääpuoluetta. Puoluejohtajat ja heidän ehdokkaansa ovat kampanjoineet eri puolilla Walesia ennen torstain vaalipäivää. Työväenpuolueen Carwyn Jones, Plaid Cymru -puolueen Ieuan Wyn Jones, konservatiivien Nick Bourne ja liberaalidemokraattien Kirsty Williams ovat kaikki olleet tarkan tarkkailun kohteena pyrkiessään hallitukseen. Nyt kun äänestäjät ovat menossa äänestämään, tässä on kampanjan etulinjasta tulleiden toimittajien ajatuksia.</w:t>
      </w:r>
    </w:p>
    <w:p>
      <w:r>
        <w:rPr>
          <w:b/>
          <w:u w:val="single"/>
        </w:rPr>
        <w:t xml:space="preserve">Asiakirjan numero 11064</w:t>
      </w:r>
    </w:p>
    <w:p>
      <w:r>
        <w:t xml:space="preserve">Sisäasiainpäälliköstä tulee Manxin pääsihteeri</w:t>
      </w:r>
    </w:p>
    <w:p>
      <w:r>
        <w:t xml:space="preserve">Greenhow, 46, seuraa tehtävässä Mary Williamsia, joka jää eläkkeelle. Hänen on määrä aloittaa tehtävässään tammikuussa. Hän työskenteli Yhdistyneen kuningaskunnan puolustusministeriössä ennen kuin muutti saarelle vaimonsa Traceyn kanssa vuonna 1999. Hän toimi sisäasiainministeriön talous- ja tutkimusjohtajana ennen kuin hänestä tuli toimitusjohtaja vuonna 2003. Talous- ja tutkimusjohtajana hän oli hankkeen rahoittajana hätäpalveluiden yhteisen valvontakeskuksen käyttöönotossa ja saaren uuden vankilan rakentamisessa. Nykyisessä tehtävässään hän on saaren lastenvalvontalautakunnan puheenjohtaja ja työskentelee muiden pääjohtajiensa kanssa TT-kisojen ja muiden moottoriurheilutapahtumien parissa.</w:t>
      </w:r>
    </w:p>
    <w:p>
      <w:r>
        <w:rPr>
          <w:b/>
        </w:rPr>
        <w:t xml:space="preserve">Yhteenveto</w:t>
      </w:r>
    </w:p>
    <w:p>
      <w:r>
        <w:t xml:space="preserve">Mansaaren sisäasiainministeriön toimitusjohtajasta Will Greenhow'sta tulee saaren uusi pääsihteeri, on ilmoitettu.</w:t>
      </w:r>
    </w:p>
    <w:p>
      <w:r>
        <w:rPr>
          <w:b/>
          <w:u w:val="single"/>
        </w:rPr>
        <w:t xml:space="preserve">Asiakirjan numero 11065</w:t>
      </w:r>
    </w:p>
    <w:p>
      <w:r>
        <w:t xml:space="preserve">Kansanedustajat vaativat pakkoavioliittojen kieltämistä</w:t>
      </w:r>
    </w:p>
    <w:p>
      <w:r>
        <w:t xml:space="preserve">Sisäasiainvaliokunta haluaa kieltää koko pakkoavioliittokäytännön. Vain yksi henkilö on vangittu pakottamisesta avioliittoon vuoden 2008 jälkeen. Newsbeatin Tulip Mazumdar matkusti helmikuussa Pakistaniin, jossa brittiviranomaiset pelastavat noin seitsemän nuorta kuukaudessa pakkoavioliitoista. Hän puhui erään tytön, "Hennan", kanssa hänen kokemuksistaan.</w:t>
      </w:r>
    </w:p>
    <w:p>
      <w:r>
        <w:rPr>
          <w:b/>
        </w:rPr>
        <w:t xml:space="preserve">Yhteenveto</w:t>
      </w:r>
    </w:p>
    <w:p>
      <w:r>
        <w:t xml:space="preserve">Vaikutusvaltaisten kansanedustajien ryhmä sanoo, että nykyiset pakkoavioliittoja koskevat lait, joiden nojalla perheitä voidaan estää viemästä lapsiaan ulkomaille, eivät mene tarpeeksi pitkälle.</w:t>
      </w:r>
    </w:p>
    <w:p>
      <w:r>
        <w:rPr>
          <w:b/>
          <w:u w:val="single"/>
        </w:rPr>
        <w:t xml:space="preserve">Asiakirjan numero 11066</w:t>
      </w:r>
    </w:p>
    <w:p>
      <w:r>
        <w:t xml:space="preserve">Kim Kardashianin ryöstö: Miten myydään korkean profiilin timantteja?</w:t>
      </w:r>
    </w:p>
    <w:p>
      <w:r>
        <w:t xml:space="preserve">Useiden miljoonien eurojen arvoinen kivi on todennäköisesti merkitty laserilla, sanoo Neil Duttson, Lontoon Hatton Gardenissa toimiva huipputimanttikauppias. Laser tekee näkymättömän merkin kiven vyötäröön eli kylkeen, mutta se ei ole idioottivarma. "Joku, joka tietää, mitä tekee, voi kiillottaa merkin pois", Duttson sanoo. Neljän miljoonan dollarin kivi herättäisi kuitenkin edelleen ei-toivottua huomiota markkinoilla, joten se todennäköisesti hioutuisi pienempiin kiviin. Tämä alentaisi alkuperäisen kiven kokonaisarvoa, mutta samalla syntyisi uusia, jäljittämätöntä timanttia. "Kun timantti on hiottu uudelleen, palat ovat näkymättömiä, ja ne ovat poissa loppuelämäksi", Duttson sanoo. "Heillä on luultavasti jo joku, joka irrottaa kivet ja ryhtyy töihin juuri nyt." Kivi menisi luultavasti ensin tunnetulle käsittelijälle, joka on varattu etukäteen, sanoi Lee Henderson, SaferGems-timanttien turvayhtiö SaferGemsin tiedustelu-upseeri. Ellei sitä varasteta nimenomaan tilauksesta, useimmat jälleenmyyjät "eivät menisi lähellekään alkuperäistä kiveä", hän sanoi. Ranskan poliisi epäilee, että tietyt kivet on saatettu ottaa kohteeksi sen jälkeen, kun ne on nähty sosiaalisessa mediassa. Rouva Kardashian West julkaisi vain kolme päivää ennen ryöstöä Twitterissä kuvan, jossa hän esitteli suurta timanttia, joka oli tiettävästi lahja hänen mieheltään, räppäri Kanye Westiltä. "On selvää, että kun on Kim Kardashianin kaltainen tähti, jolla on Twitterissä yli 48 miljoonaa seuraajaa ... Uskon, että tämä olisi voinut tapahtua ulkomailla yhtä helposti kuin Pariisissa", Pariisin poliisin päätiedottaja Johanna Primevert sanoi uutistoimisto Associated Pressille. "Kohteena olivat oikeastaan julkkikset, joiden omaisuus oli nähty ja huomattu sosiaalisen median kautta, ja hyökkääjät ottivat kohteekseen juuri nämä tavarat." Duttsonin mukaan kivien ympärillä olevat kultaiset kiinnikkeet todennäköisesti hävitettäisiin. Tuon kultamäärän sulattaminen ei todennäköisesti ole vaivan arvoista, ja niiden myyminen panttilainaamossa olisi aloittelijan virhe. Poliisin olisi "hirvittävän vaikeaa" saada kivi takaisin, hän lisäsi. "Ellei ole todella tyhmä ja haudannut sitä takapuutarhaansa ja sitten riidellyt siitä vaimonsa kanssa naapureiden edessä, sitä ei luultavasti löydetä koskaan."</w:t>
      </w:r>
    </w:p>
    <w:p>
      <w:r>
        <w:rPr>
          <w:b/>
        </w:rPr>
        <w:t xml:space="preserve">Yhteenveto</w:t>
      </w:r>
    </w:p>
    <w:p>
      <w:r>
        <w:t xml:space="preserve">Kim Kardashianin ryöstäjien kerrotaan vieneen 10 miljoonan dollarin (8,96 miljoonan euron; 7,84 miljoonan punnan) arvosta koruja, mukaan lukien neljän miljoonan dollarin timanttisormuksen. Mutta kuinka helppoa on myydä eteenpäin yhdelle maailman kuuluisimmista ihmisistä kuuluvia timantteja?</w:t>
      </w:r>
    </w:p>
    <w:p>
      <w:r>
        <w:rPr>
          <w:b/>
          <w:u w:val="single"/>
        </w:rPr>
        <w:t xml:space="preserve">Asiakirjan numero 11067</w:t>
      </w:r>
    </w:p>
    <w:p>
      <w:r>
        <w:t xml:space="preserve">Moottoripyöräilijä David Evans kuoli joulupäivän M4-onnettomuudessa</w:t>
      </w:r>
    </w:p>
    <w:p>
      <w:r>
        <w:t xml:space="preserve">David Evans, 49, Caldicotista, Monmouthshiresta, julistettiin kuolleeksi tapahtumapaikalla sen jälkeen, kun itään päin suuntautuva onnettomuus sattui liittymien 24 (Coldra) ja 25 (Caerleon) välillä perjantaina noin klo 18.00 GMT. Moottoritie suljettiin lauantaihin asti tutkintatöiden ajaksi. Gwentin poliisi on pyytänyt silminnäkijöitä ottamaan yhteyttä numeroon 101.</w:t>
      </w:r>
    </w:p>
    <w:p>
      <w:r>
        <w:rPr>
          <w:b/>
        </w:rPr>
        <w:t xml:space="preserve">Yhteenveto</w:t>
      </w:r>
    </w:p>
    <w:p>
      <w:r>
        <w:t xml:space="preserve">Joulupäivänä M4-tiellä Newportin lähellä sattuneessa onnettomuudessa kuollut moottoripyöräilijä on nimetty.</w:t>
      </w:r>
    </w:p>
    <w:p>
      <w:r>
        <w:rPr>
          <w:b/>
          <w:u w:val="single"/>
        </w:rPr>
        <w:t xml:space="preserve">Asiakirjan numero 11068</w:t>
      </w:r>
    </w:p>
    <w:p>
      <w:r>
        <w:t xml:space="preserve">Kevin McGuiganin murha: Mies saapuu oikeuteen ampuma-asesyytteen vuoksi</w:t>
      </w:r>
    </w:p>
    <w:p>
      <w:r>
        <w:t xml:space="preserve">Patrick Fitzpatrick, jonka uskotaan olevan kotoisin Lagmoren alueelta Belfastin länsiosasta, saapui Lisburnin käräjäoikeuteen torstaina. Häntä syytetään Glock-pistoolin hallussapidosta hengenvaarallisessa tarkoituksessa. Fitzpatrickilta evättiin takuut. Tuomari hylkäsi hänen puolustusasianajajansa esittämät perustelut takuita vastaan sen jälkeen, kun etsivä oli sanonut, että häntä epäillään edelleen McGuiganin murhan tutkinnassa. McGuigan vanhempi, 53, murhattiin kotonaan Comber Courtissa Short Strandin alueella Itä-Belfastissa viime viikolla. Torstai-iltana kaksi 26- ja 49-vuotiasta miestä, jotka McGuiganin murhaa tutkiva poliisi pidätti, vapautettiin ehdoitta.</w:t>
      </w:r>
    </w:p>
    <w:p>
      <w:r>
        <w:rPr>
          <w:b/>
        </w:rPr>
        <w:t xml:space="preserve">Yhteenveto</w:t>
      </w:r>
    </w:p>
    <w:p>
      <w:r>
        <w:t xml:space="preserve">IRA:n entisen jäsenen Kevin McGuiganin murhan yhteydessä pidätetty 53-vuotias mies on saapunut oikeuteen ampuma-asesyytteen vuoksi.</w:t>
      </w:r>
    </w:p>
    <w:p>
      <w:r>
        <w:rPr>
          <w:b/>
          <w:u w:val="single"/>
        </w:rPr>
        <w:t xml:space="preserve">Asiakirjan numero 11069</w:t>
      </w:r>
    </w:p>
    <w:p>
      <w:r>
        <w:t xml:space="preserve">Vankilajärjestelmä "petti" Maghaberryn itsemurhavangin</w:t>
      </w:r>
    </w:p>
    <w:p>
      <w:r>
        <w:t xml:space="preserve">Pohjois-Belfastista kotoisin oleva 21-vuotias Aaron Hogg odotti Maghaberryn vankilassa oikeudenkäyntiä murhayrityksestä. Hän on kolmas vanki, joka on riistänyt itseltään hengen Pohjois-Irlannin vankilassa tässä kuussa. Hänen äitinsä Lyn Edwards sanoi, että järjestelmä laiminlöi huolenpitovelvollisuutensa poikaansa kohtaan. "Olimme kirjoittaneet kirjeen, jossa kerroimme, kuinka haavoittuvainen hän oli, että hän oli heidän hoidossaan ja että heidän oli huolehdittava hänestä", hän sanoi. "Siellä on paljon mielenterveysongelmista kärsiviä ihmisiä, jotka vain laitetaan sinne, lukitaan ja unohdetaan, ja siinä kaikki. "Koko järjestelmä tuotti Aaronille pettymyksen." Aiemmin tässä kuussa 19-vuotias mies ja 23-vuotias nainen löydettiin kuolleina Hydebankin nuorisorikoskeskuksen selleistään.</w:t>
      </w:r>
    </w:p>
    <w:p>
      <w:r>
        <w:rPr>
          <w:b/>
        </w:rPr>
        <w:t xml:space="preserve">Yhteenveto</w:t>
      </w:r>
    </w:p>
    <w:p>
      <w:r>
        <w:t xml:space="preserve">Itsemurhan tehneen vangin äiti, joka oli tutkintavankeudessa NI:n vankilassa, kertoi ilmaisseensa vankilaviranomaisille huolensa vangin mielentilasta.</w:t>
      </w:r>
    </w:p>
    <w:p>
      <w:r>
        <w:rPr>
          <w:b/>
          <w:u w:val="single"/>
        </w:rPr>
        <w:t xml:space="preserve">Asiakirjan numero 11070</w:t>
      </w:r>
    </w:p>
    <w:p>
      <w:r>
        <w:t xml:space="preserve">Nos Galan: Galan: Reittiä voitaisiin siirtää, jotta juoksijoita olisi enemmän.</w:t>
      </w:r>
    </w:p>
    <w:p>
      <w:r>
        <w:t xml:space="preserve">Kilpailu järjestetään lähellä Mountain Ashia, Rhondda Cynon Tafissa, legendaarisen paikallisen juoksijan Guto Nyth Branin kunniaksi, ja se on järjestetty lähes 60 vuotta sitten. Vuoden 2014 kilpailuun ilmoittautui 1 500 juoksijaa, mutta järjestäjien mukaan jotkut eivät voineet ilmoittautua. Juoksun aloittaa salaperäinen juoksija, joka on yleensä tunnettu urheilija. Nos Galan -komitean puheenjohtaja Ann Crimmings kertoi, että kilpailureittiä tarkistetaan parhaillaan. Komitea aikoo tavata Welsh Athleticsin, Rhondda Cynon Tafin neuvoston ja Etelä-Walesin poliisin lähiviikkoina keskustellakseen mahdollisuudesta muuttaa osaa reitistä, jotta useammat ihmiset voisivat osallistua vuoden 2015 kilpailuun. NOS GALAN RACE</w:t>
      </w:r>
    </w:p>
    <w:p>
      <w:r>
        <w:rPr>
          <w:b/>
        </w:rPr>
        <w:t xml:space="preserve">Yhteenveto</w:t>
      </w:r>
    </w:p>
    <w:p>
      <w:r>
        <w:t xml:space="preserve">Uudenvuodenaattona järjestettävän Nos Galanin maantiejuoksukilpailun reittiä voitaisiin muuttaa, jotta useammat juoksijat voisivat osallistua.</w:t>
      </w:r>
    </w:p>
    <w:p>
      <w:r>
        <w:rPr>
          <w:b/>
          <w:u w:val="single"/>
        </w:rPr>
        <w:t xml:space="preserve">Asiakirjan numero 11071</w:t>
      </w:r>
    </w:p>
    <w:p>
      <w:r>
        <w:t xml:space="preserve">Newton Aycliffen Hitachi-junalaitos liitetty päärataan</w:t>
      </w:r>
    </w:p>
    <w:p>
      <w:r>
        <w:t xml:space="preserve">Newton Aycliffeen rakennettava 82 miljoonan punnan Hitachi-tehdas työllistää 750 työntekijää, ja ensimmäiset junat tulevat tuotantolinjalta vuonna 2017. Paikalle on rakennettu myös uusi 1 kilometrin (0,6 mailin) pituinen sähköistetty testirata. Tehtaassa rakennetaan yli 100 suurnopeusjunaa, jotka kulkevat East Coastin ja Great Westernin radoilla. Ensimmäinen prototyyppijuna, jota tehtaan insinöörit testaavat, saapui Newton Aycliffeen aiemmin tässä kuussa.</w:t>
      </w:r>
    </w:p>
    <w:p>
      <w:r>
        <w:rPr>
          <w:b/>
        </w:rPr>
        <w:t xml:space="preserve">Yhteenveto</w:t>
      </w:r>
    </w:p>
    <w:p>
      <w:r>
        <w:t xml:space="preserve">Junatehtaan rakentaminen Durhamin kreivikuntaan on saavuttanut merkittävän virstanpylvään, kun tehdas on liitetty päärataverkkoon.</w:t>
      </w:r>
    </w:p>
    <w:p>
      <w:r>
        <w:rPr>
          <w:b/>
          <w:u w:val="single"/>
        </w:rPr>
        <w:t xml:space="preserve">Asiakirjan numero 11072</w:t>
      </w:r>
    </w:p>
    <w:p>
      <w:r>
        <w:t xml:space="preserve">Vakuutusyhtiö Admiralin voitto ennen veroja 357 miljoonaa puntaa.</w:t>
      </w:r>
    </w:p>
    <w:p>
      <w:r>
        <w:t xml:space="preserve">Konsernin liikevaihto oli 1,97 miljardia puntaa, kun se vuonna 2013 oli 2,03 miljardia puntaa. Toimitusjohtaja Henry Engelhardt sanoi: Engelhardt: "Ensimmäistä kertaa pörssinousun jälkeen Admiral Group ei tehnyt ennätystulosta, mutta tienasimme silti paljon rahaa." Noin 7000 työntekijää saa kukin 3 000 puntaa yhtiön työntekijöiden osakejärjestelmästä koko vuoden tuloksen perusteella. Yritys on luonut tänä vuonna 280 uutta työpaikkaa Cardiffiin, Swanseaan ja Newportiin.</w:t>
      </w:r>
    </w:p>
    <w:p>
      <w:r>
        <w:rPr>
          <w:b/>
        </w:rPr>
        <w:t xml:space="preserve">Yhteenveto</w:t>
      </w:r>
    </w:p>
    <w:p>
      <w:r>
        <w:t xml:space="preserve">Walesilainen vakuutusyhtiö Admiral on ilmoittanut 357 miljoonan punnan voitosta ennen veroja joulukuuhun 2014 päättyneeltä tilikaudelta.</w:t>
      </w:r>
    </w:p>
    <w:p>
      <w:r>
        <w:rPr>
          <w:b/>
          <w:u w:val="single"/>
        </w:rPr>
        <w:t xml:space="preserve">Asiakirjan numero 11073</w:t>
      </w:r>
    </w:p>
    <w:p>
      <w:r>
        <w:t xml:space="preserve">Philip Pullmanista tuli Walesin kirjallisuuden ensimmäinen suojelija</w:t>
      </w:r>
    </w:p>
    <w:p>
      <w:r>
        <w:t xml:space="preserve">Kansallinen järjestö vastaa kirjallisuuden kehittämisestä ja edistämisestä ja järjestää tapahtumia, kuten Walesin vuoden kirja -kilpailun. Gwyneddin Llanbedrissä asuva Pullman kirjoitti trilogian His Dark Materials. Suojelijana hän toivoi voivansa rohkaista lapsia siihen, että "kirjoittamisella on tarkoitus ja se tuottaa iloa".</w:t>
      </w:r>
    </w:p>
    <w:p>
      <w:r>
        <w:rPr>
          <w:b/>
        </w:rPr>
        <w:t xml:space="preserve">Yhteenveto</w:t>
      </w:r>
    </w:p>
    <w:p>
      <w:r>
        <w:t xml:space="preserve">Kirjailija Philip Pullmanista on tullut Literature Walesin ensimmäinen suojelija.</w:t>
      </w:r>
    </w:p>
    <w:p>
      <w:r>
        <w:rPr>
          <w:b/>
          <w:u w:val="single"/>
        </w:rPr>
        <w:t xml:space="preserve">Asiakirjan numero 11074</w:t>
      </w:r>
    </w:p>
    <w:p>
      <w:r>
        <w:t xml:space="preserve">Lincolnin ensimmäisen maailmansodan panssarivaunun muistomerkki: Muistomerkki rakennettiin ensimmäisen tehtaan läheisyyteen</w:t>
      </w:r>
    </w:p>
    <w:p>
      <w:r>
        <w:t xml:space="preserve">Mark I -tankkia esittävä muistomerkki sijaitsee Tritton Roadin liikenneympyrässä Lincolnissa. Muistomerkki on rakennettu ensimmäisen maailmansodan satavuotisjuhlavuoden kunniaksi. Muistomerkki on rakennettu samantyyppisestä teräksestä kuin Angel of the North Gatesheadissa. Sitä ympäröi kaksiulotteinen hahmo, joka esittää panssarivaunua maalaavaa työntekijää. Muistomerkin viralliset paljastustilaisuudet pidetään 10. toukokuuta. Tritton Roadin liikenneympyrä on vain muutaman metrin päässä William Foster and Co:n tehtaasta, jossa valmistettiin panssarivaunuja, kuten ensimmäinen prototyyppi "Little Willie", jo vuonna 1915.</w:t>
      </w:r>
    </w:p>
    <w:p>
      <w:r>
        <w:rPr>
          <w:b/>
        </w:rPr>
        <w:t xml:space="preserve">Yhteenveto</w:t>
      </w:r>
    </w:p>
    <w:p>
      <w:r>
        <w:t xml:space="preserve">Maailman ensimmäiselle sotilaspanssarivaunulle on pystytetty elävän kokoinen kunnianosoitus liikenneympyrään kaupungissa, jossa se keksittiin.</w:t>
      </w:r>
    </w:p>
    <w:p>
      <w:r>
        <w:rPr>
          <w:b/>
          <w:u w:val="single"/>
        </w:rPr>
        <w:t xml:space="preserve">Asiakirjan numero 11075</w:t>
      </w:r>
    </w:p>
    <w:p>
      <w:r>
        <w:t xml:space="preserve">M4:n osuus suljettu kuorma-autojen törmäyksen jälkeen</w:t>
      </w:r>
    </w:p>
    <w:p>
      <w:r>
        <w:t xml:space="preserve">Toinen ajoneuvoista kaatui, ja toinen lähti tieltä ja syöksyi penkereelle. Tie on ollut suljettuna länteen päin Swindonin lähellä sijaitsevien liittymien 15 ja 16 välillä noin kello 03.20 GMT lähtien. Liikennettä on ohjattu muualle, ja poliisi varoittaa kuljettajia välttämään aluetta ja etsimään vaihtoehtoista reittiä, jos mahdollista. Wiltshiren poliisi ilmoitti, että onnettomuudessa mukana olleiden ajoneuvojen koon ja törmäyksen vakavuuden vuoksi tien sulkeminen jatkuu todennäköisesti useita tunteja. Aiheeseen liittyvät Internet-linkit Highways England</w:t>
      </w:r>
    </w:p>
    <w:p>
      <w:r>
        <w:rPr>
          <w:b/>
        </w:rPr>
        <w:t xml:space="preserve">Yhteenveto</w:t>
      </w:r>
    </w:p>
    <w:p>
      <w:r>
        <w:t xml:space="preserve">Osuus M4-tietä suljetaan useiden tuntien ajaksi kahden kuorma-auton törmäyksen jälkeen.</w:t>
      </w:r>
    </w:p>
    <w:p>
      <w:r>
        <w:rPr>
          <w:b/>
          <w:u w:val="single"/>
        </w:rPr>
        <w:t xml:space="preserve">Asiakirjan numero 11076</w:t>
      </w:r>
    </w:p>
    <w:p>
      <w:r>
        <w:t xml:space="preserve">Ghanan ongelma "rasistisen" Gandhin kanssa</w:t>
      </w:r>
    </w:p>
    <w:p>
      <w:r>
        <w:t xml:space="preserve">By BBC TrendingMitä on suosittua ja miksi Ghanan yliopiston professorit ovat käynnistäneet verkkovetoomuksen, jonka on allekirjoittanut yli 1 000 ihmistä. He vaativat Mohandas Karamchand Gandhin patsaan poistamista Accrassa sijaitsevalta kampusalueelta. Akateemikot sanovat, että Gandhi, jota julkisuuden henkilöt ovat ylistäneet siitä, että hän johti Intian väkivallatonta liikettä kohti vapautta brittiläisestä siirtomaavallasta 1900-luvun puolivälissä, oli "rasistinen identiteetti". Vetoomuksessa luetellaan sitaatteja intialaisen johtajan kirjoituksista, joissa hän kuvaili afrikkalaisia "villeiksi tai Afrikan alkuasukkaiksi" ja "kaffereiksi" (mustaihoisen afrikkalaisen loukkaava rotuslangi). Yksi esimerkki on Gandhin Etelä-Afrikan Natalin parlamentille vuonna 1893 kirjoittamasta kirjeestä, jossa hän totesi, että "siirtokunnassa näyttää vallitsevan yleinen käsitys, että intialaiset ovat vähän parempia, jos ollenkaan, kuin villit tai Afrikan alkuasukkaat". Kaikki lainaukset ovat Gandhi Serve -verkkolähteestä, joka on koonnut Mahatma Gandhin kootut teokset. "Miten historioitsija opettaa ja selittää, että Gandhi suhtautui mustaan rotuun epäystävällisesti ja näkee, että me ylistämme häntä pystyttämällä patsaan kampuksellamme?" vetoomuksessa sanotaan edelleen. Patsas on Intian presidentin Pranab Mukherjeen lahja Ghanan hallitukselle, ja se paljastettiin hänen vieraillessaan Accrassa kesäkuussa. Se herätti kritiikkiä lähes välittömästi. Jotkut ghanalaiset käyttivät hashtageja, kuten #GandhiMustComeDown, toistaakseen professorien ilmaisemat tunteet. Daniel Osei Tuffuor, Ghanan yliopiston entinen opiskelija, on allekirjoittanut vetoomuksen. Hän sanoi BBC Trendingille, että "ghanalaisten pitäisi luottaa itseensä ja pyrkiä projisoimaan omat sankarimme ja sankarittaremme. Gandhin toiminnassa ei ole mitään rauhanomaista. Jokainen, joka väittää puolustavansa rauhaa ja hiljaisuutta mutta edistää rasismia, on tekopyhä." Kysymys Gandhin suhtautumisesta mustiin afrikkalaisiin ei ole uusi aihe. Hänen elämäkertakirjoittajansa ja pojanpoikansa Rajmohan Gandhi kertoi, että hänen isoisänsä oli matkustanut ensimmäisen kerran Afrikkaan 24-vuotiaana harjoittamaan lakia. Hän oli epäilemättä "ajoittain tietämätön ja ennakkoluuloinen Etelä-Afrikan mustia kohtaan", Rajmohan Gandhi sanoo. Hän lisää, että vaikka "myös Gandhi oli epätäydellinen ihminen... epätäydellinen Gandhi oli radikaalimpi ja edistyksellisempi kuin useimmat nykyiset maanmiehensä". Tohtori Obadele Kambon, joka on yksi vetoomuksen laatijoista, on samaa mieltä. Hän sanoi BBC Trendingille, että "ihanteellisessa tapauksessa sen tilalle tai muualle voitaisiin pystyttää patsaita klassisista, perinteisistä ja nykyaikaisista afrikkalaisista sankareista, jotka parantaisivat itsetuntemusta, itsekunnioitusta ja itserakkautta. "Pitkällä aikavälillä haluaisimme kuitenkin olla osa maailmanlaajuista liikettä kohti itsekunnioitusta ja ylpeyttä, jota näemme Rhodesin patsaan poistamisessa Umzantsissa (Etelä-Afrikassa), Colin Kaepernickin protestissa kansallishymniä vastaan Yhdysvalloissa ja Black Lives Matter -protesteissa". "Loppujen lopuksi tarvitsemme kuvia itsestämme oman psykososiaalisen hyvinvointimme vuoksi emmekä kuvia niistä, jotka kutsuivat meitä raakalaisiksi...". Kaatukoon Gandhi, jotta Afrikka voisi nousta!" Blogi: Megha Mohan SEURAAVA TARINA: Brangelinan ero: Maailma reagoi Sosiaalisen median käyttäjät reagoivat nopeasti uutiseen, jonka mukaan Brad Pitt ja Angelina Jolie eroavat. LUE LISÄÄ Voit seurata BBC Trendingiä Twitterissä @BBCtrending, ja löydät meidät Facebookista. Kaikki juttumme ovat osoitteessa bbc.com/trending.</w:t>
      </w:r>
    </w:p>
    <w:p>
      <w:r>
        <w:rPr>
          <w:b/>
        </w:rPr>
        <w:t xml:space="preserve">Yhteenveto</w:t>
      </w:r>
    </w:p>
    <w:p>
      <w:r>
        <w:t xml:space="preserve">Nelson Mandela sanoi, että Mahatma Gandhin opetukset olivat auttaneet kaatamaan apartheidin Etelä-Afrikassa. Myös Etiopian keisari Haile Selassie I oli hänen ihailijansa. "Mahatma Gandhi tullaan aina muistamaan niin kauan kuin vapaat ihmiset ja ne, jotka rakastavat vapautta ja oikeudenmukaisuutta, elävät", hän sanoi. "Intian isänä" tunnettu mies ei kuitenkaan inspiroi kaikkia Afrikan johtajia.</w:t>
      </w:r>
    </w:p>
    <w:p>
      <w:r>
        <w:rPr>
          <w:b/>
          <w:u w:val="single"/>
        </w:rPr>
        <w:t xml:space="preserve">Asiakirjan numero 11077</w:t>
      </w:r>
    </w:p>
    <w:p>
      <w:r>
        <w:t xml:space="preserve">Laardipussit tukkivat vilkkaasti liikennöidyn moottoritien liittymän Essexissä</w:t>
      </w:r>
    </w:p>
    <w:p>
      <w:r>
        <w:t xml:space="preserve">Kuorma-auto kaatui M11-tieltä myötäpäivään M25-tielle johtavalla liittymällä Theydon Garnonissa, lähellä Eppingiä, Essexissä, hieman ennen kello 12:00 GMT. Se johti M11:n pohjoiseen johtavan liittymän sulkemiseen. Highways Agencyn tiedottaja sanoi, että M11-tiellä on meneillään "laajamittaiset erikoisraivaustyöt", mutta varoitti kuljettajia odottamaan vakavia viivytyksiä.</w:t>
      </w:r>
    </w:p>
    <w:p>
      <w:r>
        <w:rPr>
          <w:b/>
        </w:rPr>
        <w:t xml:space="preserve">Yhteenveto</w:t>
      </w:r>
    </w:p>
    <w:p>
      <w:r>
        <w:t xml:space="preserve">Kuorma-auto on pudottanut kymmeniä säkkejä sianrasvaa vilkkaasti liikennöidylle moottoritien risteykselle, mikä on aiheuttanut vakavia viivytyksiä.</w:t>
      </w:r>
    </w:p>
    <w:p>
      <w:r>
        <w:rPr>
          <w:b/>
          <w:u w:val="single"/>
        </w:rPr>
        <w:t xml:space="preserve">Asiakirjan numero 11078</w:t>
      </w:r>
    </w:p>
    <w:p>
      <w:r>
        <w:t xml:space="preserve">Paneeli nimitetty tarkastelemaan koulujen talousarviota Yhteinen rahoitusjärjestelmä</w:t>
      </w:r>
    </w:p>
    <w:p>
      <w:r>
        <w:t xml:space="preserve">O'Dowd sanoi, ettei hän ole tyytyväinen siihen, että nykyinen järjestelmä auttaa sosiaalisesti heikossa asemassa olevia oppilaita. Paneeli on nimitetty tutkimaan, miten yhteinen rahoitusjärjestelmä jakaa 1,1 miljardin punnan budjetin ja pitäisikö kouluilla olla enemmän valtaa. Ministeri sanoi haluavansa, että mahdollisimman suuri osa rahoista ohjataan suoraan koulujen kautta. Johtokuntien olisi kuitenkin oltava vastuullisempia siitä, miten rahat käytetään. Paneelia johtaa professori Sir Robert Salisbury, joka toimi puheenjohtajana luku- ja kirjoitustaitoa ja laskutaitoa käsittelevässä työryhmässä, joka raportoi ministerille viime vuonna.</w:t>
      </w:r>
    </w:p>
    <w:p>
      <w:r>
        <w:rPr>
          <w:b/>
        </w:rPr>
        <w:t xml:space="preserve">Yhteenveto</w:t>
      </w:r>
    </w:p>
    <w:p>
      <w:r>
        <w:t xml:space="preserve">Opetusministeri John O'Dowd on ilmoittanut, että koulujen määrärahojen jakamista ja käyttöä uudistetaan.</w:t>
      </w:r>
    </w:p>
    <w:p>
      <w:r>
        <w:rPr>
          <w:b/>
          <w:u w:val="single"/>
        </w:rPr>
        <w:t xml:space="preserve">Asiakirjan numero 11079</w:t>
      </w:r>
    </w:p>
    <w:p>
      <w:r>
        <w:t xml:space="preserve">Are You Being Served? -uudelleenfilmatisoinnin ensimmäinen valokuva paljastui</w:t>
      </w:r>
    </w:p>
    <w:p>
      <w:r>
        <w:t xml:space="preserve">Loose Women -tähti Hewson on ottanut roosatukkaisen rouva Slocomben roolin, jota alun perin esitti Mollie Sugden. Coronation Streetin suosikki Barraclough esittää herra Graingeria, ja Only Fools and Horses -tähti Challis on kapteeni Peacock. Gavin and Staceyn Horne näyttelee herra Gracea, ja Jason Watkins on herra Humphries, jota alun perin näytteli John Inman. Täydellinen näyttelijäkaarti, kuten yllä olevassa kuvassa: Alkuperäinen sarja alkoi vuonna 1972 ja jatkui vuoteen 1985. Kertaluonteinen uusintaesitys esitetään syyskuussa osana BBC:n kauden ohjelmaa, jolla juhlistetaan 60-vuotiasta komediasarjaa. Muita klassikoita, jotka herätetään henkiin, ovat Porridge, Up Pompeii! ja Keeping Up Appearances. Seuraa meitä Twitterissä @BBCNewsEnts, Instagramissa tai sähköpostitse entertainment.news@bbc.co.uk.</w:t>
      </w:r>
    </w:p>
    <w:p>
      <w:r>
        <w:rPr>
          <w:b/>
        </w:rPr>
        <w:t xml:space="preserve">Yhteenveto</w:t>
      </w:r>
    </w:p>
    <w:p>
      <w:r>
        <w:t xml:space="preserve">Sherrie Hewson, John Challis, Roy Barraclough ja Mathew Horne ovat yksi niistä tähdistä, jotka ovat kuvanneet uuden version klassisesta komediasarjasta Are You Being Served?.</w:t>
      </w:r>
    </w:p>
    <w:p>
      <w:r>
        <w:rPr>
          <w:b/>
          <w:u w:val="single"/>
        </w:rPr>
        <w:t xml:space="preserve">Asiakirjan numero 11080</w:t>
      </w:r>
    </w:p>
    <w:p>
      <w:r>
        <w:t xml:space="preserve">Bostonin River Havenin kävelysilta uusitaan</w:t>
      </w:r>
    </w:p>
    <w:p>
      <w:r>
        <w:t xml:space="preserve">Bostonin uusi kävelysilta korvaa nykyisen Haven-joen ylittävän sillan, joka on tärkeä jalankulkijoiden reitti kaupungissa. Lääninhallituksen insinöörit ovat todenneet, että vaikka silta on edelleen turvallinen käyttää, siinä on havaittu rakenteellisia vikoja, minkä vuoksi se on korvattava. Asukkaita pyydetään esittämään mielipiteensä eri suunnitelmista kesäkuusta alkaen. Uusi silta rahoitetaan yhdessä Lincolnshiren kreivikunnanvaltuuston ja Euroopan unionin avustuksella.</w:t>
      </w:r>
    </w:p>
    <w:p>
      <w:r>
        <w:rPr>
          <w:b/>
        </w:rPr>
        <w:t xml:space="preserve">Yhteenveto</w:t>
      </w:r>
    </w:p>
    <w:p>
      <w:r>
        <w:t xml:space="preserve">Lincolnshiren maakuntaneuvosto on ilmoittanut suunnitelmista rakentaa uusi 600 000 punnan silta Lincolnshire-joen yli.</w:t>
      </w:r>
    </w:p>
    <w:p>
      <w:r>
        <w:rPr>
          <w:b/>
          <w:u w:val="single"/>
        </w:rPr>
        <w:t xml:space="preserve">Asiakirjan numero 11081</w:t>
      </w:r>
    </w:p>
    <w:p>
      <w:r>
        <w:t xml:space="preserve">Robin Williamson: Williamson: Kaksi poikaa syytettynä miehen murhasta Oxfordissa</w:t>
      </w:r>
    </w:p>
    <w:p>
      <w:r>
        <w:t xml:space="preserve">Robin Williamson, 43, kuoli 12. marraskuuta - viikkoja Oxfordin Wood Farmissa 27. lokakuuta tapahtuneen hyökkäyksen jälkeen. Banburystä kotoisin olevaa 15-vuotiasta ja Milton Keynesistä kotoisin olevaa 17-vuotiasta, joita kumpaakaan ei voida nimetä ikänsä vuoksi, on syytteeseen asetettu. Heidän oli määrä saapua Oxfordin käräjäoikeuteen keskiviikkona, kertoi Thames Valleyn poliisi.</w:t>
      </w:r>
    </w:p>
    <w:p>
      <w:r>
        <w:rPr>
          <w:b/>
        </w:rPr>
        <w:t xml:space="preserve">Yhteenveto</w:t>
      </w:r>
    </w:p>
    <w:p>
      <w:r>
        <w:t xml:space="preserve">Kahta teini-ikäistä poikaa on syytetty kauppojen ulkopuolella hyökkäyksen kohteeksi joutuneen miehen murhasta.</w:t>
      </w:r>
    </w:p>
    <w:p>
      <w:r>
        <w:rPr>
          <w:b/>
          <w:u w:val="single"/>
        </w:rPr>
        <w:t xml:space="preserve">Asiakirjan numero 11082</w:t>
      </w:r>
    </w:p>
    <w:p>
      <w:r>
        <w:t xml:space="preserve">Stonehavenin rannan rantakäytävän osa suljetaan tulvasuojelutyön vuoksi.</w:t>
      </w:r>
    </w:p>
    <w:p>
      <w:r>
        <w:t xml:space="preserve">Rantakatu suljetaan Salmon Lanelta satamaan ensi maanantaista perjantaihin. Urakoitsija tekee töitä nykyisen viemärin ohjaamiseksi. Aberdeenshire Council sanoi lausunnossaan: "Pahoittelemme aiheutuneita haittoja ja kiitämme yleisöä kärsivällisyydestä." Stonehaven on kärsinyt lähimenneisyydessä vakavista tulvista, jotka ovat johtaneet useaan otteeseen kotien evakuointiin.</w:t>
      </w:r>
    </w:p>
    <w:p>
      <w:r>
        <w:rPr>
          <w:b/>
        </w:rPr>
        <w:t xml:space="preserve">Yhteenveto</w:t>
      </w:r>
    </w:p>
    <w:p>
      <w:r>
        <w:t xml:space="preserve">Osa Stonehavenin rantakäytävästä suljetaan viikoksi kaupungin tulvasuojeluohjelman töiden vuoksi.</w:t>
      </w:r>
    </w:p>
    <w:p>
      <w:r>
        <w:rPr>
          <w:b/>
          <w:u w:val="single"/>
        </w:rPr>
        <w:t xml:space="preserve">Asiakirjan numero 11083</w:t>
      </w:r>
    </w:p>
    <w:p>
      <w:r>
        <w:t xml:space="preserve">West Berkshiren neuvosto antaa virheitä sisältäviä äänestyslippuja</w:t>
      </w:r>
    </w:p>
    <w:p>
      <w:r>
        <w:t xml:space="preserve">West Berkshiren neuvosto lähetti kortit Stratfield Mortimerin asukkaille ennen äänestystä naapuruston suunnitelmasta. Kortin otsikkona oli: "Stratfield Mortimerin naapurisuunnittelua koskevan kansanäänestyksen vaalipiirin kansanedustajan valinta". Kortissa sanottiin myös, että äänestys olisi 8. kesäkuuta, vaikka se on todellisuudessa 22. kesäkuuta. Viranomainen pyysi lausunnossaan anteeksi asukkailta "virheen aiheuttamaa haittaa". "West Berkshire Council ei ollut vastuussa virheestä, ja äänestyslippujen uusimisesta aiheutuvista kustannuksista vastaa kirjapaino", lausunnossa lisättiin.</w:t>
      </w:r>
    </w:p>
    <w:p>
      <w:r>
        <w:rPr>
          <w:b/>
        </w:rPr>
        <w:t xml:space="preserve">Yhteenveto</w:t>
      </w:r>
    </w:p>
    <w:p>
      <w:r>
        <w:t xml:space="preserve">"Painovirhe" johti siihen, että kylien kansanäänestyksen äänestyslipukkeissa viitattiin virheellisesti yleisiin vaaleihin ja ilmoitettiin väärä päivämäärä.</w:t>
      </w:r>
    </w:p>
    <w:p>
      <w:r>
        <w:rPr>
          <w:b/>
          <w:u w:val="single"/>
        </w:rPr>
        <w:t xml:space="preserve">Asiakirjan numero 11084</w:t>
      </w:r>
    </w:p>
    <w:p>
      <w:r>
        <w:t xml:space="preserve">Etsitään keinoja walesin kielen edistämiseksi työssä.</w:t>
      </w:r>
    </w:p>
    <w:p>
      <w:r>
        <w:t xml:space="preserve">Pääministeri Carwyn Jones ja walesin kielen komissaari Meri Huws osallistuvat myös Bangorin yliopistossa järjestettävään "Making Welsh Work" -konferenssiin. Jones kutsui tapahtumaa "ajankohtaiseksi" ja sanoi, että kielen oppimisen kannalta on tärkeää, että on enemmän mahdollisuuksia käyttää kieltä. Konferenssiin osallistuvat muun muassa Gwyneddin neuvosto ja Natural Resources Wales.</w:t>
      </w:r>
    </w:p>
    <w:p>
      <w:r>
        <w:rPr>
          <w:b/>
        </w:rPr>
        <w:t xml:space="preserve">Yhteenveto</w:t>
      </w:r>
    </w:p>
    <w:p>
      <w:r>
        <w:t xml:space="preserve">Perjantaina yli 100 Walesin organisaatioiden edustajaa keskustelee perjantaina parhaista tavoista rohkaista ihmisiä puhumaan walesin kieltä työssään.</w:t>
      </w:r>
    </w:p>
    <w:p>
      <w:r>
        <w:rPr>
          <w:b/>
          <w:u w:val="single"/>
        </w:rPr>
        <w:t xml:space="preserve">Asiakirjan numero 11085</w:t>
      </w:r>
    </w:p>
    <w:p>
      <w:r>
        <w:t xml:space="preserve">Sauchenin puutarhasta löydetyn miehen kuolema "ei epäilyttävä</w:t>
      </w:r>
    </w:p>
    <w:p>
      <w:r>
        <w:t xml:space="preserve">John Thomsonin ruumis löydettiin läheltä A944-tietä Sauchenin laitamilta sunnuntaina iltapäivällä. Hänen kerrottiin osallistuneen edellisenä päivänä tapahtumaan Thainstonessa. Tapaukseen osallistuneet poliisit ovat kiittäneet yleisöä, joka on ottanut heihin yhteyttä ja antanut tietoja Thomsonista. Komisario David Howieson sanoi: "Tutkimukset jatkuvat edelleen, mutta tällä hetkellä olemme tyytyväisiä siihen, ettei mikään viittaa epäilyttäviin olosuhteisiin. "Olemme kiitollisia yhteisölle sen tuesta tutkimusten aikana ja kiitollisia niille yleisön jäsenille, jotka ovat ottaneet yhteyttä poliisiin ja antaneet tietoja."</w:t>
      </w:r>
    </w:p>
    <w:p>
      <w:r>
        <w:rPr>
          <w:b/>
        </w:rPr>
        <w:t xml:space="preserve">Yhteenveto</w:t>
      </w:r>
    </w:p>
    <w:p>
      <w:r>
        <w:t xml:space="preserve">Poliisi on vahvistanut, että 65-vuotiaan miehen kuolemaa Sauchenin alueella Aberdeenshiressä ei pidetä epäilyttävänä.</w:t>
      </w:r>
    </w:p>
    <w:p>
      <w:r>
        <w:rPr>
          <w:b/>
          <w:u w:val="single"/>
        </w:rPr>
        <w:t xml:space="preserve">Asiakirjan numero 11086</w:t>
      </w:r>
    </w:p>
    <w:p>
      <w:r>
        <w:t xml:space="preserve">Uusi RNLI-miehistö toiminnassa tunteja sen jälkeen, kun se on otettu käyttöön</w:t>
      </w:r>
    </w:p>
    <w:p>
      <w:r>
        <w:t xml:space="preserve">Harrisin Leverburghiin sijoitettu miehistö kutsuttiin lauantaina iltapäivällä auttamaan kalastusveneen moottorin hajottua. Sioltan miehistö joutui vaikeuksiin Wiay Islandin eteläpuolella Benbeculan edustalla. Leverburgh RNLI saattoi veneen Peter's Portin laituriin Benbeculassa. Uusi pelastusveneasema toimii koekäytössä kolme vuotta, ennen kuin tehdään päätös sen pysyvästä käytöstä. Skotlannin edellinen uusi pelastusveneasema perustettiin Loch Nessiin vuonna 2008. Paikallinen kampanja oli vaatinut venettä ja miehistöä Harrisiin.</w:t>
      </w:r>
    </w:p>
    <w:p>
      <w:r>
        <w:rPr>
          <w:b/>
        </w:rPr>
        <w:t xml:space="preserve">Yhteenveto</w:t>
      </w:r>
    </w:p>
    <w:p>
      <w:r>
        <w:t xml:space="preserve">RNLI:n uusin pelastusveneasema sai ensimmäisen huudon viikonloppuna - vain muutama tunti sen jälkeen, kun se oli virallisesti otettu käyttöön.</w:t>
      </w:r>
    </w:p>
    <w:p>
      <w:r>
        <w:rPr>
          <w:b/>
          <w:u w:val="single"/>
        </w:rPr>
        <w:t xml:space="preserve">Asiakirjan numero 11087</w:t>
      </w:r>
    </w:p>
    <w:p>
      <w:r>
        <w:t xml:space="preserve">Guernseyn sähkötoimitukset "ovat turvattuja".</w:t>
      </w:r>
    </w:p>
    <w:p>
      <w:r>
        <w:t xml:space="preserve">Guernsey saa jälleen kaiken sähkönsä Ranskasta sen jälkeen, kun koko saarella oli maanantaina sähkökatkos. Guernsey Electricityn toimitusjohtaja Alan Bates sanoi, että toimitusvarmuus on "todella, todella hyvä". "Ihmiset odottavat nyt, että sähkö on 100-prosenttisen varmaa. Se on hyvin varmaa, mutta se ei koskaan ole 100-prosenttisen varmaa."</w:t>
      </w:r>
    </w:p>
    <w:p>
      <w:r>
        <w:rPr>
          <w:b/>
        </w:rPr>
        <w:t xml:space="preserve">Yhteenveto</w:t>
      </w:r>
    </w:p>
    <w:p>
      <w:r>
        <w:t xml:space="preserve">Guernsey Electricity on vakuuttanut asukkaille ja yrityksille, että sähkönjakelu on turvattu saaren laajuisen sähkökatkoksen jälkeen.</w:t>
      </w:r>
    </w:p>
    <w:p>
      <w:r>
        <w:rPr>
          <w:b/>
          <w:u w:val="single"/>
        </w:rPr>
        <w:t xml:space="preserve">Asiakirjan numero 11088</w:t>
      </w:r>
    </w:p>
    <w:p>
      <w:r>
        <w:t xml:space="preserve">Pyöräilijät syyttävät navigointisovellusta Aston Expresswayn matkasta</w:t>
      </w:r>
    </w:p>
    <w:p>
      <w:r>
        <w:t xml:space="preserve">Teinien nähtiin polkevan Birminghamin Aston Expresswayn kautta M6-tielle maanantaina iltapäivällä. Poliisin mukaan suojatie suljettiin, jotta poliisit saattoivat heidät pois moottoritieltä. Sen jälkeen kaksikkoa neuvottiin liikenneturvallisuudesta. Poliisit twiittasivat kuvan parista otsikolla: "Voi voi, he päättivät seurata suosittua navigointisovellusta".</w:t>
      </w:r>
    </w:p>
    <w:p>
      <w:r>
        <w:rPr>
          <w:b/>
        </w:rPr>
        <w:t xml:space="preserve">Yhteenveto</w:t>
      </w:r>
    </w:p>
    <w:p>
      <w:r>
        <w:t xml:space="preserve">Pari pyöräilijää eksyi vilkkaasti liikennöidylle moottoritielle navigointisovelluksen ohjaamana, kertoo poliisi.</w:t>
      </w:r>
    </w:p>
    <w:p>
      <w:r>
        <w:rPr>
          <w:b/>
          <w:u w:val="single"/>
        </w:rPr>
        <w:t xml:space="preserve">Asiakirjan numero 11089</w:t>
      </w:r>
    </w:p>
    <w:p>
      <w:r>
        <w:t xml:space="preserve">Kampasimpukkarivi: Ranskan kalastajat suhtautuvat varauksellisesti Yhdistyneen kuningaskunnan sopimukseen</w:t>
      </w:r>
    </w:p>
    <w:p>
      <w:r>
        <w:t xml:space="preserve">Lucy WilliamsonBBC News, Ouistreham, Ranska La Rose Des Vents -aluksen kapteeni Anthony Quesnel palasi keskiviikkona Ouistrehamin tyhjään laituriin yön merellä vietetyn yön ja lähes tonnin makrillin, kielikampelan ja punakampelan jälkeen. Ranskalaisten sääntöjen mukaisesti kampasimpukoita ei kuitenkaan ollut ennen kuin kasvatuskausi päättyy lokakuun alussa. Kuten monet muutkin kalastajat, hän vaatii, että brittiläisten alusten olisi noudatettava samoja ranskalaisia sääntöjä kampasimpukoiden kalastuksessa, vaikka Yhdistyneen kuningaskunnan hallitus ei ole aiemmin asettanut aluksilleen vastaavia rajoituksia. Hänen mukaansa kieltäytyminen tästä oikeutti viime viikolla tapahtuneen hyökkäyksen. "Mitä tahansa tapahtuukin", hän kertoi minulle, "en usko, että britit palaavat, koska jos he palaavat, uusi yhteenotto on väistämätön. Me puolustamme toimeentuloamme. En voi vain katsoa vierestä." Miksi kampasimpukkakamppailu alkoi Viime vuosien aikana huolellisesti rakennettu aselepo on pitänyt yllä rauhaa tällä vesistöllä. Britit suostuivat kieltämään suurten kalastusalustensa pääsyn alueelle lokakuuhun asti vastineeksi ylimääräisistä kalastusoikeuksista ja sillä edellytyksellä, että pienemmät brittiveneet voivat kalastaa alueella ympäri vuoden. Kanaalin yli tulevien pienempien alusten määrä on kuitenkin kasvanut, ja tänä vuonna ranskalaiset pyysivät, että kaikki brittiläiset alukset pysyisivät poissa kampasimpukan kalastusalueilta, kunnes saalis voidaan jakaa. Pienemmät brittiläiset kalastajat tuntevat jo nyt olevansa vaikeuksissa, koska valtaosa heidän EU:n kalastuskiintiöistään menee suuremmille brittiläisille teollisuuskalastuslaivastoille, ja monet heistä kamppailevat saadakseen voittoa. Kampasimpukoita ei kuitenkaan rajoiteta EU:n tavanomaisilla kiintiöillä. Suuremmilla aluksilla on rajoituksia kalastuspäivien määrälle, mutta pienemmillä aluksilla ei ole - tämä on merkittävä symbolinen etu. Lontoossa keskiviikkona hahmotellun sopimuksen mukaan suurempia aluksia koskevat rajoitukset säilyvät. Pienempiin, alle 15-metrisiin (50 jalkaa) brittiläisiin aluksiin sovelletaan kuitenkin samoja sääntöjä, ja ne saavat korvauksia menetyksistä. Ehdot on vielä viimeisteltävä Pariisissa perjantaina. Molemmat hallitukset kuitenkin sanoivat, että vapaaehtoisen sopimuksen mukaan kaikki Yhdistyneen kuningaskunnan alukset "kunnioittavat Ranskan Baie de Seinen kalastuskieltoa". Quesnel sanoi, että konflikti oli johtajien eikä kummankaan osapuolen kalastajien syytä. Hän sanoi, että ranskalaisen säännön ajatuksena oli antaa kampasimpukoiden lisääntyä eikä kalastaa kaikki pois kolmessa viikossa jättämättä mitään jälkeensä. Uskon, että kaikki brittiveneet tulivat tänä vuonna pyytämään mahdollisimman paljon kampasimpukoita, koska he tietävät, että he eivät pääse näille vesille [Brexitin] jälkeen". Muutaman kilometrin päässä Dives-sur-Merissä sijaitsevassa pienessä vajassa kalat ja simpukat tyhjennetään suoraan veneistä kouralliselle hyvin hangattuja tiskipöytiä. Yksi täällä asuvista kalastajista, Frank Tousch, muistelee viime viikon yhteenottoja "pelottavina". Hänen pieni veneensä Le Sachal'eo jäi La Rose Des Ventsin ja 30-metrisen skotlantilaisaluksen väliin sen jälkeen, kun hän oli liittynyt mielenosoitukseen merellä. Hän näyttää meille puisen rungon yläreunassa edelleen olevia halkeamia, joiden korjaaminen vie hänen mukaansa kaksi viikkoa. "Se työnsi minut takaapäin La Rose Des Ventsia vasten. Sitten se vetäytyi rinnalle ja murskasi minut", hän sanoo. "Olin hyvin peloissani; se oli niin iso vene. Onneksi runkomme oli muovia, joten se pomppasi takaisin kuntoon. Jos se olisi ollut kokonaan puuta, se olisi murskaantunut." Frank on samaa mieltä siitä, että ainoa tapa ratkaista kiista on, että kaikki brittiläiset veneet noudattavat samoja rajoituksia kuin ranskalaiset kalastajat. La Rose Des Ventsin omistaja Fabrice Huout liittyy seuraamme torilla. Hän sanoo, että brittiläisiin aluksiin kohdistuneesta hyökkäyksestä huolimatta viha ei ole henkilökohtaista. "He ovat kalastajia kuten mekin", hän sanoo. Kysyin häneltä, tekisikö hän samoin Britannian vesillä, jos tilanne olisi päinvastainen. Hänen vastauksensa: "Miksei, jos saisimme tehdä niin?" Takaisin Ouistrehamissa Anthony Quesnel valmistautuu lähtemään jälleen merelle ja pitää silmällä brittiläisiä kalastusaluksia matkan varrella. Hän kertoi, että viime viikon hyökkäys järjestettiin hätäisesti, eikä moni 300 paikallisesta kalastajasta saanut tarpeeksi aikaa liittyä siihen. Seuraavalla kerralla, hän sanoo, he tekevät sen.</w:t>
      </w:r>
    </w:p>
    <w:p>
      <w:r>
        <w:rPr>
          <w:b/>
        </w:rPr>
        <w:t xml:space="preserve">Yhteenveto</w:t>
      </w:r>
    </w:p>
    <w:p>
      <w:r>
        <w:t xml:space="preserve">Ranskalaisten ja brittiläisten kalastajien väliset kahakat Kanaalissa on saatu loppumaan, mutta Normandian rannikon veneenjohtajat ovat vannoneet taistelevansa, jos brittiläiset alukset tulevat heidän kalastusalueidensa lähelle ennen lokakuuta. Sopimusta ei ole vielä allekirjoitettu, ja eniten pelissä ovat La Rose Des Ventsin ja Le Sachal'eon kapteenit, joiden dramaattinen yhteentörmäys skotlantilaisen troolarin kanssa viime viikolla tallentui videolle.</w:t>
      </w:r>
    </w:p>
    <w:p>
      <w:r>
        <w:rPr>
          <w:b/>
          <w:u w:val="single"/>
        </w:rPr>
        <w:t xml:space="preserve">Asiakirjan numero 11090</w:t>
      </w:r>
    </w:p>
    <w:p>
      <w:r>
        <w:t xml:space="preserve">Arabialaiset ja alueelliset tiedotusvälineet ovat tyrmistyneitä profeettaelokuvasta.</w:t>
      </w:r>
    </w:p>
    <w:p>
      <w:r>
        <w:t xml:space="preserve">"Profeettaa loukkaava" Egyptin tiedotusvälineet toivat 12. syyskuuta esiin edellispäivän mielenosoitukset Yhdysvaltain suurlähetystön ulkopuolella Kairossa. Al-Yawm al-Sabi -päivälehden mukaan Egyptin koptiläinen yhteisö oli ottanut etäisyyttä elokuvaan. Egyptin koptien koalitio on torjunut "kaikki yritykset loukata tai osoittaa halveksuntaa uskontoja kohtaan ja lietsoa kiihotusta uskonnollisten ihmisten välillä kansainvälisellä tasolla", lehti sanoi. Hallitusmielinen päivälehti Rose al-Yusuf otsikoi seuraavasti: "Ulkomailla asuvien koptien auktoriteetti loukkaa Egyptin kopteja: Olette pelkureita." Valtiollinen Al-Ahram julkaisi kuvan mielenosoittajista, jotka kantavat banderollia, jossa luki: "Mitä tahansa muuta kuin Jumalan profeetta". Valtiollisen Nile News TV:n aamuohjelman juontaja sanoi, että elokuvan tarkoituksena oli "lietsoa kapinaa", mutta hän jatkoi, että egyptiläinen yhteiskunta vastustaa päättäväisesti tällaisia yrityksiä. "Kaikki Egyptin kirkot tuomitsevat tämän elokuvan ja kaikki muutkin elokuvat, jotka loukkaavat profeettoja", juontaja sanoi. Egyptin valtion omistaman Channel One -kanavan keskusteluohjelma, jonka juontajana toimi Mahmud Nafadi, valtion omistaman Al-Jumhuriyah-sanomalehden varapäällikkö. Hän huomautti, että sekä kristityt että muslimit Egyptissä tuomitsivat elokuvan, ja kehui lehdistöä siitä, että se kuvaili mielenosoituksia "julkiseksi vihaksi" eikä "uskonnolliseksi vihaksi". "Islamin halventaminen" Elokuva tuomittiin myös laajemmalla alueella ja yleisarabialaisessa lehdistössä. "Profeettaa loukkaavat dokumenttielokuvat ja pilapiirrokset eivät ole uutta", sanottiin Lontoossa ilmestyvän arabinationalistisen Al-Quds Al-Arabin pääkirjoituksessa. "Uutta tässä elokuvatuotannossa on se, että tuottajat kuuluvat diasporassa asuvien koptien järjestöön, jota tukevat eräät Yhdysvaltain oikeistolaiset fundamentalistiset kristilliset voimat." "Tämä on uusi asia." "Tämä islamia ja muslimeja mustamaalaava ryhmä pyrkii horjuttamaan Egyptin vakautta ja sytyttämään uskonlahkojen välisen väkivallan palon", lehti sanoi. Iranin englanninkielinen Press TV käsitteli 12. syyskuuta aamun uutislähetyksessään "islamin vastaista" elokuvaa. Se siteerasi Yhdysvalloissa asuvaa muslimipappia, joka sanoi, että "sionistiset Yhdysvaltain tiedotusvälineiden omistajat ovat tällaisen islamia vastaan suunnatun hyökkäyksen sponsoreita". Libyassa tiedotusvälineet tukeutuivat 12. syyskuuta suurelta osin ulkomaisiin uutisorganisaatioihin, kuten Al-Jazeeraan ja Reutersiin, kertoessaan Yhdysvaltain konsulaattiin Benghazissa edellisenä iltana tehdystä iskusta. Yksityisomistuksessa oleva Al-Tadamun-uutistoimisto julkaisi lyhyen tosiseikkoja sisältävän raportin, ja yksityinen Al-Watan-sanomalehti julkaisi raportin, jossa oli kuva Al-Jazeera TV:n kuvaruutukuvasta, jossa tapahtumasta raportoitiin "kiireellisessä" uutisotsikossa. Yksityinen sanomalehti Quryna julkaisi Reutersin raportin hyökkäyksestä. BBC Monitoring raportoi ja analysoi uutisia televisiosta, radiosta, verkosta ja painetuista tiedotusvälineistä ympäri maailmaa. Lisää BBC Monitoringin raportteja löydät täältä</w:t>
      </w:r>
    </w:p>
    <w:p>
      <w:r>
        <w:rPr>
          <w:b/>
        </w:rPr>
        <w:t xml:space="preserve">Yhteenveto</w:t>
      </w:r>
    </w:p>
    <w:p>
      <w:r>
        <w:t xml:space="preserve">Yleisarabialaiset ja alueelliset tiedotusvälineet ovat arvostelleet Yhdysvalloissa tuotettua elokuvaa, joka on herättänyt väkivaltaisia protesteja Egyptissä ja Libyassa. Elokuvassa esiintyy näyttelijä, joka esittää profeetta Muhammadia, mikä on kielletty islaminuskossa. Elokuvaa mainostaa tiettävästi kaksi Yhdysvalloissa asuvaa egyptiläistä kristittyä (koptia), ja sen ohjaajana on amerikkalainen israelilainen.</w:t>
      </w:r>
    </w:p>
    <w:p>
      <w:r>
        <w:rPr>
          <w:b/>
          <w:u w:val="single"/>
        </w:rPr>
        <w:t xml:space="preserve">Asiakirjan numero 11091</w:t>
      </w:r>
    </w:p>
    <w:p>
      <w:r>
        <w:t xml:space="preserve">Creamfields: Creamfields: Koirat löytyivät kuolleina musiikkifestivaaleilta</w:t>
      </w:r>
    </w:p>
    <w:p>
      <w:r>
        <w:t xml:space="preserve">Koirat, joiden kerrottiin olevan rottweilereita, löydettiin lauantaina pakettiautosta festivaalialueelta Daresburyssa Cheshiressä. RSPCA vei koirat pois, ja niiden kuolinsyyn selvittämiseksi tehdään ruumiinavaus. RSPCA:n ja Cheshiren poliisin yhteinen tutkinta on käynnissä.</w:t>
      </w:r>
    </w:p>
    <w:p>
      <w:r>
        <w:rPr>
          <w:b/>
        </w:rPr>
        <w:t xml:space="preserve">Yhteenveto</w:t>
      </w:r>
    </w:p>
    <w:p>
      <w:r>
        <w:t xml:space="preserve">Kaksi koiraa on löydetty kuolleena Creamfields-musiikkifestivaalin turva-autosta, RSPCA on vahvistanut.</w:t>
      </w:r>
    </w:p>
    <w:p>
      <w:r>
        <w:rPr>
          <w:b/>
          <w:u w:val="single"/>
        </w:rPr>
        <w:t xml:space="preserve">Asiakirjan numero 11092</w:t>
      </w:r>
    </w:p>
    <w:p>
      <w:r>
        <w:t xml:space="preserve">Jäätelökielto lähellä Faragen Edinburghin kampanjatilaisuutta</w:t>
      </w:r>
    </w:p>
    <w:p>
      <w:r>
        <w:t xml:space="preserve">Entinen Ukipin johtaja puhui kannattajille Brexit-puolueen kampanjatilaisuudessa perjantai-iltana kaupungin Corn Exchange -tapahtumassa. Läheisen ravintolan kyltissä ilmoitettiin, että pirtelöitä tai jäätelöä ei olisi myynnissä. Joidenkin poliitikkojen päälle on heitetty pirtelöitä kampanjoinnin aikana. Aiemmin tässä kuussa jaettiin verkossa laajalti videota, jossa English Defence Leaguen perustaja Tommy Robisonia lyötiin pirtelöllä vierailullaan Warringtonissa, Cheshiressä. Myös Ukip-ehdokas Carl Benjamin joutui hyökkäyksen kohteeksi Cornwallissa järjestetyssä tilaisuudessa. Edinburghissa tapahtuneen poliisin väliintulon jälkeen Burger Kingin Ison-Britannian Twitter-tili kirjoitti: "Hyvät skotlantilaiset. Myymme pirtelöitä koko viikonlopun. Pitäkää hauskaa. Love BK #justsaying"</w:t>
      </w:r>
    </w:p>
    <w:p>
      <w:r>
        <w:rPr>
          <w:b/>
        </w:rPr>
        <w:t xml:space="preserve">Yhteenveto</w:t>
      </w:r>
    </w:p>
    <w:p>
      <w:r>
        <w:t xml:space="preserve">Poliisi pyysi McDonald's-ravintolaa lähellä Nigel Faragen Edinburghissa pitämää mielenosoitusta olemaan myymättä pirtelöitä tai jäätelöä, kuten henkilökunta on kertonut.</w:t>
      </w:r>
    </w:p>
    <w:p>
      <w:r>
        <w:rPr>
          <w:b/>
          <w:u w:val="single"/>
        </w:rPr>
        <w:t xml:space="preserve">Asiakirjan numero 11093</w:t>
      </w:r>
    </w:p>
    <w:p>
      <w:r>
        <w:t xml:space="preserve">Glasgow'n onnettomuus: Mies pidätettiin twiitin takia</w:t>
      </w:r>
    </w:p>
    <w:p>
      <w:r>
        <w:t xml:space="preserve">Poliisin mukaan julkaisusta ilmoitettiin hieman ennen kello 21:00 GMT maanantaina, ja se poistettiin hetkeä myöhemmin. Sunderlandista kotoisin oleva 19-vuotias mies ilmoittautui poliisille maanantai-iltana, ja hänet pidätettiin epäiltynä ilkivaltaisen viestinnän tekemisestä. Häntä ei ole virallisesti nimetty, ja hänet on asetettu takuita vastaan odottamaan lisätutkimuksia. Aiheeseen liittyvät Internet-linkit Northumbrian poliisi</w:t>
      </w:r>
    </w:p>
    <w:p>
      <w:r>
        <w:rPr>
          <w:b/>
        </w:rPr>
        <w:t xml:space="preserve">Yhteenveto</w:t>
      </w:r>
    </w:p>
    <w:p>
      <w:r>
        <w:t xml:space="preserve">Mies on pidätetty loukkaavan twiitin vuoksi, joka koski Glasgow'ssa tapahtunutta roska-auto-onnettomuutta, jossa kuusi ihmistä kuoli ja kymmenen loukkaantui.</w:t>
      </w:r>
    </w:p>
    <w:p>
      <w:r>
        <w:rPr>
          <w:b/>
          <w:u w:val="single"/>
        </w:rPr>
        <w:t xml:space="preserve">Asiakirjan numero 11094</w:t>
      </w:r>
    </w:p>
    <w:p>
      <w:r>
        <w:t xml:space="preserve">Simon Johnsonin kuolema: Johnson Johnsonin murha: Poika, 16, syytteessä murhasta</w:t>
      </w:r>
    </w:p>
    <w:p>
      <w:r>
        <w:t xml:space="preserve">41-vuotiaan Simon Johnsonin kimppuun hyökättiin elokuussa 2016 hänen kotonaan Cradley Roadilla, Nethertonissa, Dudleyssä. Toista teini-ikäistä, myös 16-vuotiasta, on syytetty samana yönä tehdystä murtovarkaudesta. Kaksikon on määrä saapua Walsallin käräjäoikeuden eteen. Kuolemansa jälkeen Johnsonin perhe sanoi, että hän oli "hyvin ylpeä kahden tytön isä".</w:t>
      </w:r>
    </w:p>
    <w:p>
      <w:r>
        <w:rPr>
          <w:b/>
        </w:rPr>
        <w:t xml:space="preserve">Yhteenveto</w:t>
      </w:r>
    </w:p>
    <w:p>
      <w:r>
        <w:t xml:space="preserve">16-vuotiasta poikaa on syytetty puukotuksiin kuolleen kahden lapsen isän murhasta.</w:t>
      </w:r>
    </w:p>
    <w:p>
      <w:r>
        <w:rPr>
          <w:b/>
          <w:u w:val="single"/>
        </w:rPr>
        <w:t xml:space="preserve">Asiakirjan numero 11095</w:t>
      </w:r>
    </w:p>
    <w:p>
      <w:r>
        <w:t xml:space="preserve">Bristolin lentoaseman terminaalin laajennuksesta ilmoitettiin</w:t>
      </w:r>
    </w:p>
    <w:p>
      <w:r>
        <w:t xml:space="preserve">Kyseessä on terminaalirakennuksen ensimmäinen suuri laajennus sen jälkeen, kun se avattiin vuonna 2000, ja sen odotetaan parantavan matkatavaroiden käsittelytilaa. Ilmoitus seuraa 6,5 miljoonan punnan arvoisen keskuskäytävän avaamista, jonka tarkoituksena on helpottaa ruuhkia ruuhka-aikoina. Lentoihin pääsyä odottaville matkustajille rakennetaan ulkoterassi. Keskuskäytävä ja itäisen terminaalin laajennus ovat osa lentoaseman kehittämistä, ja suunnitteluhyväksyntä on saatu 10 miljoonan matkustajan vuotuisen matkustajamäärän käsittelyyn tarkoitetuille tiloille. Vuonna 2013 lentoasemalla käsiteltiin 6,1 miljoonaa matkustajaa.</w:t>
      </w:r>
    </w:p>
    <w:p>
      <w:r>
        <w:rPr>
          <w:b/>
        </w:rPr>
        <w:t xml:space="preserve">Yhteenveto</w:t>
      </w:r>
    </w:p>
    <w:p>
      <w:r>
        <w:t xml:space="preserve">Bristolin lentoasema on ilmoittanut 8,6 miljoonan punnan suunnitelmista laajentaa itäistä terminaalirakennusta, jonka on määrä olla täysin avoinna ensi kesään mennessä.</w:t>
      </w:r>
    </w:p>
    <w:p>
      <w:r>
        <w:rPr>
          <w:b/>
          <w:u w:val="single"/>
        </w:rPr>
        <w:t xml:space="preserve">Asiakirjan numero 11096</w:t>
      </w:r>
    </w:p>
    <w:p>
      <w:r>
        <w:t xml:space="preserve">Nottinghamin katupuukotuksesta epäilty, 72, syytteessä</w:t>
      </w:r>
    </w:p>
    <w:p>
      <w:r>
        <w:t xml:space="preserve">Hyökkäys tapahtui Nottinghamin Lower Parliament Streetillä sijaitsevan Old Dog and Partridge Pubin ulkopuolella lauantaina klo 16.10 BST. 38-vuotias mies loukkaantui, ja hänen tilansa on tiettävästi vakaa. Myös 24-vuotiasta naista potkittiin. Miestä syytettiin tahallisesta vammantuottamuksesta, hyökkäysaseen hallussapidosta ja pahoinpitelystä. Häntä syytettiin myös pahoinpitelystä pahoinpitelemällä, ja hänen on määrä saapua maanantaina oikeuden eteen. Seuraa BBC East Midlandsia Facebookissa, Twitterissä tai Instagramissa. Lähetä juttuideoita osoitteeseen eastmidsnews@bbc.co.uk.</w:t>
      </w:r>
    </w:p>
    <w:p>
      <w:r>
        <w:rPr>
          <w:b/>
        </w:rPr>
        <w:t xml:space="preserve">Yhteenveto</w:t>
      </w:r>
    </w:p>
    <w:p>
      <w:r>
        <w:t xml:space="preserve">Poliisi on nostanut syytteen 72-vuotiasta miestä vastaan, joka pidätettiin puukotuksen vuoksi kaupunkipubin ulkopuolella vilkkaalla kadulla.</w:t>
      </w:r>
    </w:p>
    <w:p>
      <w:r>
        <w:rPr>
          <w:b/>
          <w:u w:val="single"/>
        </w:rPr>
        <w:t xml:space="preserve">Asiakirjan numero 11097</w:t>
      </w:r>
    </w:p>
    <w:p>
      <w:r>
        <w:t xml:space="preserve">Mies pelastettiin uppoavasta jahdista Gateholmin saaren edustalla</w:t>
      </w:r>
    </w:p>
    <w:p>
      <w:r>
        <w:t xml:space="preserve">Maanantaina noin kello 08:00 GMT vastaanotettiin hätäkutsu pienestä veneestä, joka oli joutunut vaikeuksiin kallioilla lähellä Gateholmin saarta Pembrokeshiressä. Helikopteri veti miehen turvaan, eikä hän loukkaantunut, mutta vene upposi. Pembrokeshiren neuvosto ja Pembrokeshiren rannikon kansallispuisto tarkkailevat aluetta roskien varalta.</w:t>
      </w:r>
    </w:p>
    <w:p>
      <w:r>
        <w:rPr>
          <w:b/>
        </w:rPr>
        <w:t xml:space="preserve">Yhteenveto</w:t>
      </w:r>
    </w:p>
    <w:p>
      <w:r>
        <w:t xml:space="preserve">Rannikkovartioston helikopteri pelasti merimiehen turvaan uppoavasta veneestään Irlanninmerellä.</w:t>
      </w:r>
    </w:p>
    <w:p>
      <w:r>
        <w:rPr>
          <w:b/>
          <w:u w:val="single"/>
        </w:rPr>
        <w:t xml:space="preserve">Asiakirjan numero 11098</w:t>
      </w:r>
    </w:p>
    <w:p>
      <w:r>
        <w:t xml:space="preserve">Malin Bamakon leipomot</w:t>
      </w:r>
    </w:p>
    <w:p>
      <w:r>
        <w:t xml:space="preserve">Malilla on rikas kulinaarinen perinne, ja useimmat malilaiset syövät alueelta peräisin olevia ruokia, mutta ranskalaistyylinen leipä, joka on patonkia litteämpi ja leveämpi, mutta jossa on rapea kuori ja pehmeä sisus, on hyväksytty innokkaasti. Leipä valmistetaan jauhoista, suolasta, vedestä ja hiivasta, ja tämä on tavallinen leipä, jonka löydät Bamakon leipomoista, vaikka monet niistä ovatkin koristeltu croissantteja esittävillä maalauksilla. Useimmat malilaiset eivät osta leipää suoraan leipomoista vaan pienistä kaupoista, jotka myyvät välttämättömyystarvikkeita. Jakelukuskit aloittavat päivänsä kello 04:00 ja leipomotyöntekijät vielä aikaisemmin, ja taikina valmistetaan noin keskiyöllä. Leivät myydään irtotavarana putiikkeihin, ravintoloihin, tienvarsiaamiaiskioskeihin ja hääjuhliin. Buru Nioumanin johtaja Youssef Sogoba kertoo, että leipomo vastaa niiden moottoripyörien ostamisesta, jotka kiertävät joka aamu satoja leipiä lastattuina. "Kun olet toimittanut 50 000 leipää, voit pitää moottoripyörän", hän sanoo. Leipomon sisällä miehet heräävät lyhyiltä päiväunilta, jotka he ovat ottaneet matoilla odottaessaan leivän kohoamista, joka on viimeinen vaihe ennen leipien asettamista suuriin uuneihin ja lähettämistä jakeluun. Noin metrin pituinen leipä maksaa 250 CFA-frangia (33 penniä). Normaalikokoinen leipomo voi valmistaa 2 500 leipää päivässä, isompi leipomo kaksinkertaisen määrän. Vaikka leipä ei ole perinteinen osa malilaista ruokakulttuuria, monet malilaiset syövät leipää munien kanssa aamiaiseksi. Kaikki kuvat: Annie Risemberg</w:t>
      </w:r>
    </w:p>
    <w:p>
      <w:r>
        <w:rPr>
          <w:b/>
        </w:rPr>
        <w:t xml:space="preserve">Yhteenveto</w:t>
      </w:r>
    </w:p>
    <w:p>
      <w:r>
        <w:t xml:space="preserve">Heti kun aurinko nousee Malin Bamakossa, kadut täyttyvät pikkubusseista, katukauppiaista ja pölystä. Mutta sitä ennen, kun tiellä liikkuu vain vähän ihmisiä, jotka palaavat aamuhartaudesta, näkee myös moottoripyöriä, jotka on lastattu ranskalaisilla leivillä, joilla niin moni tankkaa päivänsä.</w:t>
      </w:r>
    </w:p>
    <w:p>
      <w:r>
        <w:rPr>
          <w:b/>
          <w:u w:val="single"/>
        </w:rPr>
        <w:t xml:space="preserve">Asiakirjan numero 11099</w:t>
      </w:r>
    </w:p>
    <w:p>
      <w:r>
        <w:t xml:space="preserve">Rakentamisen taito 2020</w:t>
      </w:r>
    </w:p>
    <w:p>
      <w:r>
        <w:t xml:space="preserve">Chartered Institute of Buildingin (CIOB) järjestämässä kilpailussa juhlistetaan rakennusalan luovuutta ja rakennettua maailmaa ympärillämme. Yleisöpalkinnon sai australialainen ammattivalokuvaaja Borna Mirahmadian tästä vaikuttavasta kuvasta Karim Khanin Argista Shirazissa Iranissa. Tuomareiden palkinnon sai lontoolainen arkkitehtuurikuvaaja James Retief kuvasta, jossa Big Ben on remontissa. Tässä ovat muut yleisön äänestämät ehdokkaat. Kaikki kuvat ovat Chartered Institute of Buildingin suosittelemia.</w:t>
      </w:r>
    </w:p>
    <w:p>
      <w:r>
        <w:rPr>
          <w:b/>
        </w:rPr>
        <w:t xml:space="preserve">Yhteenveto</w:t>
      </w:r>
    </w:p>
    <w:p>
      <w:r>
        <w:t xml:space="preserve">Tuhansien yleisöäänien jälkeen Art of Building Photographer of the Year 2020 -kilpailun voittajat on julkistettu.</w:t>
      </w:r>
    </w:p>
    <w:p>
      <w:r>
        <w:rPr>
          <w:b/>
          <w:u w:val="single"/>
        </w:rPr>
        <w:t xml:space="preserve">Asiakirjan numero 11100</w:t>
      </w:r>
    </w:p>
    <w:p>
      <w:r>
        <w:t xml:space="preserve">Welton Cliffin onnettomuus: Kaksi teini-ikäistä poikaa kuoli</w:t>
      </w:r>
    </w:p>
    <w:p>
      <w:r>
        <w:t xml:space="preserve">14-vuotias ja 17-vuotias olivat matkustajina Vauxhall Astra -autossa, joka ajautui ulos tieltä Heath Lanella Welton Cliffin kohdalla maanantaina noin kello 20.00 GMT. Lincolnshiren poliisin mukaan toinen 17-vuotias matkustaja on edelleen vakavassa tilassa sairaalassa. Kolme muuta teiniä, kuljettaja mukaan lukien, sai lieviä vammoja. Poliisit pyytävät tietoja henkilöiltä, jotka näkivät auton alueella ennen onnettomuutta. Seuraa BBC East Yorkshire ja Lincolnshire Facebookissa Twitterissä ja Instagramissa. Lähetä juttuideoita osoitteeseen yorkslincs.news@bbc.co.uk. Aiheeseen liittyvät Internet-linkit Lincolnshiren poliisi</w:t>
      </w:r>
    </w:p>
    <w:p>
      <w:r>
        <w:rPr>
          <w:b/>
        </w:rPr>
        <w:t xml:space="preserve">Yhteenveto</w:t>
      </w:r>
    </w:p>
    <w:p>
      <w:r>
        <w:t xml:space="preserve">Kaksi teini-ikäistä poikaa, jotka loukkaantuivat vakavasti kolarissa Lincolnin pohjoispuolella, on kuollut vammoihinsa, poliisi on kertonut.</w:t>
      </w:r>
    </w:p>
    <w:p>
      <w:r>
        <w:rPr>
          <w:b/>
          <w:u w:val="single"/>
        </w:rPr>
        <w:t xml:space="preserve">Asiakirjan numero 11101</w:t>
      </w:r>
    </w:p>
    <w:p>
      <w:r>
        <w:t xml:space="preserve">Milton Keynesin lehmät tulevat juhlimaan 50-vuotissyntymäpäivää</w:t>
      </w:r>
    </w:p>
    <w:p>
      <w:r>
        <w:t xml:space="preserve">"Herd About MK" -hankkeessa sijoitetaan 50 uutta lasikuitulehmää eri puolille kaupunkia yhdessä alueen kaikkien aikojen suurimmista taide- ja hyväntekeväisyyshankkeista. Paikalliset yritykset ovat sponsoroineet ja koristelleet monia elävänkokoisia rakennelmia. Rahaa kerätään kolmelle paikalliselle hyväntekeväisyysjärjestölle. Lehmät ovat esillä eri puolilla Milton Keynesia marraskuuhun asti. Hanke käynnistettiin Centre:MK:ssa, mutta patsaat liikkuvat ympäri kaupunkia, ja eri maamerkkeihin on suunnitteilla useita näytteillepanopaikkoja.</w:t>
      </w:r>
    </w:p>
    <w:p>
      <w:r>
        <w:rPr>
          <w:b/>
        </w:rPr>
        <w:t xml:space="preserve">Yhteenveto</w:t>
      </w:r>
    </w:p>
    <w:p>
      <w:r>
        <w:t xml:space="preserve">Milton Keynes, uusi kaupunki, joka on synonyymi betonilehmille, on vastaanottanut uuden hiehokarjan 50-vuotissyntymäpäivänsä kunniaksi.</w:t>
      </w:r>
    </w:p>
    <w:p>
      <w:r>
        <w:rPr>
          <w:b/>
          <w:u w:val="single"/>
        </w:rPr>
        <w:t xml:space="preserve">Asiakirjan numero 11102</w:t>
      </w:r>
    </w:p>
    <w:p>
      <w:r>
        <w:t xml:space="preserve">Mansaaren kotitalouksien vesi- ja viemärimaksut nousevat</w:t>
      </w:r>
    </w:p>
    <w:p>
      <w:r>
        <w:t xml:space="preserve">Keskimääräinen asunnonomistaja Mansaarella maksaa vuosittain 26,24 puntaa lisää vedestä ja 7,64 puntaa lisää viemäröinnistä. Sähkön hinnat pysyvät vuosina 2017/18 samoina, samoin kuin sakokaivojen tyhjennysmaksu niille, jotka eivät ole viemäriverkon piirissä. MUA:lla on Mansaarella noin 49 000 asiakasta. Se perustettiin 1. huhtikuuta 2014 Manx Electricity Authorityn ja Isle of Man Water &amp; Sewerage Authorityn yhdistymisen seurauksena.</w:t>
      </w:r>
    </w:p>
    <w:p>
      <w:r>
        <w:rPr>
          <w:b/>
        </w:rPr>
        <w:t xml:space="preserve">Yhteenveto</w:t>
      </w:r>
    </w:p>
    <w:p>
      <w:r>
        <w:t xml:space="preserve">Kotitalouksien vesi- ja viemärihuoltomaksut nousevat keskimäärin noin 34 puntaa vuodessa huhtikuusta alkaen, Manx Utilities Authority (MUA) on ilmoittanut.</w:t>
      </w:r>
    </w:p>
    <w:p>
      <w:r>
        <w:rPr>
          <w:b/>
          <w:u w:val="single"/>
        </w:rPr>
        <w:t xml:space="preserve">Asiakirjan numero 11103</w:t>
      </w:r>
    </w:p>
    <w:p>
      <w:r>
        <w:t xml:space="preserve">Red Arrows Farnborough'n taitolentonäytös romutettu</w:t>
      </w:r>
    </w:p>
    <w:p>
      <w:r>
        <w:t xml:space="preserve">Järjestäjien mukaan joukkueen Farnborough Air Show -esityksestä on luovuttu lentonäytösten sijasta. RAF:n tiedottajan mukaan "Red Arrowsin perinteisen näytöksen nopea ja dynaaminen luonne ei ole enää asianmukainen". Joukkueen oli määrä lentää näyttelyssä 15.-17. heinäkuuta. RAF:n lausunnossa sanottiin, että rutiinia oli muutettu "koska suunnitellun näytösalueen alapuolella on paljon paikallista asutusta, yritysalueita ja tärkeitä liikenneyhteyksiä". Ilmoitus tuli sen jälkeen, kun oli arvioitu riskiä, joka liittyy joukkueen lentonäytökseen kahden vuoden välein järjestettävässä lentonäytöksessä. Ilmailualan sääntelyviranomainen Civil Aviation Authority (CAA) on asettanut uusia rajoituksia lentonäytöksille Shorehamin katastrofin jälkeen.</w:t>
      </w:r>
    </w:p>
    <w:p>
      <w:r>
        <w:rPr>
          <w:b/>
        </w:rPr>
        <w:t xml:space="preserve">Yhteenveto</w:t>
      </w:r>
    </w:p>
    <w:p>
      <w:r>
        <w:t xml:space="preserve">Red Arrowsin taitolentonäytös on peruttu, koska sitä ei enää pidetty asianmukaisena Shorehamin lentokatastrofin jälkeen.</w:t>
      </w:r>
    </w:p>
    <w:p>
      <w:r>
        <w:rPr>
          <w:b/>
          <w:u w:val="single"/>
        </w:rPr>
        <w:t xml:space="preserve">Asiakirjan numero 11104</w:t>
      </w:r>
    </w:p>
    <w:p>
      <w:r>
        <w:t xml:space="preserve">Croydonin ampuminen: Mies kuoli ohiajohyökkäyksessä</w:t>
      </w:r>
    </w:p>
    <w:p>
      <w:r>
        <w:t xml:space="preserve">Poliisin mukaan hän oli ollut Volkswagen-autossa, kun moottoripyöräilijä ja matkustaja pysähtyivät Wellesley Roadilla ja ampuivat laukauksia. Auton kuljettaja, joka sai lieviä vammoja, vei hänet sairaalaan, mutta kuoli sairaalaan saavuttuaan. Poliisit kertoivat saaneensa hälytyksen sen jälkeen, kun mies oli saapunut sairaalaan perjantaina hieman kello 22:00 BST jälkeen. Pidätyksiä ei ole vielä tehty.</w:t>
      </w:r>
    </w:p>
    <w:p>
      <w:r>
        <w:rPr>
          <w:b/>
        </w:rPr>
        <w:t xml:space="preserve">Yhteenveto</w:t>
      </w:r>
    </w:p>
    <w:p>
      <w:r>
        <w:t xml:space="preserve">24-vuotias mies on kuollut saatuaan luodin päähänsä Croydonissa, Etelä-Lontoossa.</w:t>
      </w:r>
    </w:p>
    <w:p>
      <w:r>
        <w:rPr>
          <w:b/>
          <w:u w:val="single"/>
        </w:rPr>
        <w:t xml:space="preserve">Asiakirjan numero 11105</w:t>
      </w:r>
    </w:p>
    <w:p>
      <w:r>
        <w:t xml:space="preserve">Queen's University Belfastin opiskelijat jatkavat istumalakkoaan</w:t>
      </w:r>
    </w:p>
    <w:p>
      <w:r>
        <w:t xml:space="preserve">He sanovat, että se on vastalause sille, että yliopisto ei ole sitoutunut luopumaan fossiilisista polttoaineista. He ovat miehittäneet yliopiston hallintorakennuksen yhden kerroksen ja sanovat tekevänsä niin "loputtomiin". Yliopisto on sanonut, että se aikoo tarkistaa sijoituspolitiikkaansa uuden vuoden aikana ja että se on kutsunut opiskelijat osallistumaan siihen.</w:t>
      </w:r>
    </w:p>
    <w:p>
      <w:r>
        <w:rPr>
          <w:b/>
        </w:rPr>
        <w:t xml:space="preserve">Yhteenveto</w:t>
      </w:r>
    </w:p>
    <w:p>
      <w:r>
        <w:t xml:space="preserve">Noin 15 opiskelijaa vietti viikonlopun valtaamalla osan Belfastin Queen's Universityn rakennuksesta.</w:t>
      </w:r>
    </w:p>
    <w:p>
      <w:r>
        <w:rPr>
          <w:b/>
          <w:u w:val="single"/>
        </w:rPr>
        <w:t xml:space="preserve">Asiakirjan numero 11106</w:t>
      </w:r>
    </w:p>
    <w:p>
      <w:r>
        <w:t xml:space="preserve">Maghaberryn vankila: Mielenosoituksessa loukkaantunut upseeri</w:t>
      </w:r>
    </w:p>
    <w:p>
      <w:r>
        <w:t xml:space="preserve">Neljä parikymppistä miestä pidätettiin lauantaina tapahtuneiden levottomuuksien jälkeen. Mielenosoitus järjestettiin vankilassa olevien toisinajattelevien tasavaltalaisten tukemiseksi, jotka kieltäytyivät aterioista. Vangit protestoivat sitä vastaan, että yhtä vankia, tohtori Issam Bassalatia, pidetään Covid-19-eristysalueella vankilan erillisessä osassa. Hänet sijoitettiin sinne tiistaina palattuaan Craigavonin alueen sairaalasta. Maaliskuusta lähtien vankilan käytäntönä on ollut, että kaikki vankilaan saapuvat eristetään 14 päiväksi varotoimenpiteenä meneillään olevan koronaviruspandemian vuoksi.</w:t>
      </w:r>
    </w:p>
    <w:p>
      <w:r>
        <w:rPr>
          <w:b/>
        </w:rPr>
        <w:t xml:space="preserve">Yhteenveto</w:t>
      </w:r>
    </w:p>
    <w:p>
      <w:r>
        <w:t xml:space="preserve">Poliisi on loukkaantunut Maghaberryn vankilan ulkopuolella järjestetyssä mielenosoituksessa sattuneiden levottomuuksien seurauksena.</w:t>
      </w:r>
    </w:p>
    <w:p>
      <w:r>
        <w:rPr>
          <w:b/>
          <w:u w:val="single"/>
        </w:rPr>
        <w:t xml:space="preserve">Asiakirjan numero 11107</w:t>
      </w:r>
    </w:p>
    <w:p>
      <w:r>
        <w:t xml:space="preserve">Guernseyn veronmaksajille tarjotaan maksuhelpotusta</w:t>
      </w:r>
    </w:p>
    <w:p>
      <w:r>
        <w:t xml:space="preserve">Tuloverotuksen sääntöjenvastaisuuksia koskeva järjestelmä alkaa 1. tammikuuta, ja ilmoitukset on tehtävä 31. maaliskuuta. Tuloverotuksesta vastaavan johtajan Rob Grayn mukaan nykyisessä tilanteessa on tärkeää, että veroja maksetaan oikea määrä. Hän sanoi, että estääkseen veronkierron tulevaisuudessa hän aikoo lähettää lisää tapauksia tuomioistuinkäsittelyyn. Gray sanoi: "Olen ottanut käyttöön tämän mahdollisuuden auttaakseni verovelvollisia, jotka eivät noudata sääntöjä, saattamaan veroasiansa kuntoon. "Jos he eivät halua hyödyntää tarjottuja anteliaita ehtoja, he joutuvat vastaamaan veronkierron kaikista seurauksista, kun se paljastuu."</w:t>
      </w:r>
    </w:p>
    <w:p>
      <w:r>
        <w:rPr>
          <w:b/>
        </w:rPr>
        <w:t xml:space="preserve">Yhteenveto</w:t>
      </w:r>
    </w:p>
    <w:p>
      <w:r>
        <w:t xml:space="preserve">Guernseyn veronmaksajille tarjotaan armahdus, jonka avulla he voivat saattaa veroasiansa kuntoon ilman sakkoa tai syytettä.</w:t>
      </w:r>
    </w:p>
    <w:p>
      <w:r>
        <w:rPr>
          <w:b/>
          <w:u w:val="single"/>
        </w:rPr>
        <w:t xml:space="preserve">Asiakirjan numero 11108</w:t>
      </w:r>
    </w:p>
    <w:p>
      <w:r>
        <w:t xml:space="preserve">Kiina juhlii värikästä lyhtyjuhlaa</w:t>
      </w:r>
    </w:p>
    <w:p>
      <w:r>
        <w:t xml:space="preserve">Lyhtyjuhla on kaksi viikkoa kiinalaisen uudenvuodenpäivän jälkeen, joka oli 12. helmikuuta. Silloin järjestetään perhetapaamisia, käydään täpötäysissä lyhtyjen sytytysnäytöksissä ja ratkotaan arvoituksia. Viime vuonna juhlallisuudet jäivät kuitenkin vähemmälle huomiolle koronaviruspandemian puhkeamisen vuoksi. Kaikkien kuvien tekijänoikeudet.</w:t>
      </w:r>
    </w:p>
    <w:p>
      <w:r>
        <w:rPr>
          <w:b/>
        </w:rPr>
        <w:t xml:space="preserve">Yhteenveto</w:t>
      </w:r>
    </w:p>
    <w:p>
      <w:r>
        <w:t xml:space="preserve">Kylät ja kaupungit ympäri Kiinaa ovat muuttuneet kirkkaan valon mereksi kiinalaisen uudenvuoden juhlallisuuksien päättymisen kunniaksi.</w:t>
      </w:r>
    </w:p>
    <w:p>
      <w:r>
        <w:rPr>
          <w:b/>
          <w:u w:val="single"/>
        </w:rPr>
        <w:t xml:space="preserve">Asiakirjan numero 11109</w:t>
      </w:r>
    </w:p>
    <w:p>
      <w:r>
        <w:t xml:space="preserve">Presidentti Obama vierailee Belfastissa G8-huippukokouksen aikana Pohjois-Irlannissa</w:t>
      </w:r>
    </w:p>
    <w:p>
      <w:r>
        <w:t xml:space="preserve">Valkoinen talo vahvisti perjantaina antamassaan lausunnossa yksityiskohdat presidentin ensimmäisestä vierailusta kaupunkiin. Sen mukaan Obama aikoo käyttää vierailua "keskustellakseen Pohjois-Irlannin kansan kanssa ja korostaakseen kovaa työtä, vuoropuhelua ja institutionaalista kehitystä, johon he ovat yhdessä ryhtyneet". G8-huippukokous on määrä järjestää Fermanaghin kreivikunnassa 17.-18. kesäkuuta. Presidentin vaimon Michellen on määrä matkustaa hänen mukanaan Yhdistyneeseen kuningaskuntaan huippukokouksen aikana, mutta hänen matkasuunnitelmansa yksityiskohtia ei ole vielä julkistettu.</w:t>
      </w:r>
    </w:p>
    <w:p>
      <w:r>
        <w:rPr>
          <w:b/>
        </w:rPr>
        <w:t xml:space="preserve">Yhteenveto</w:t>
      </w:r>
    </w:p>
    <w:p>
      <w:r>
        <w:t xml:space="preserve">Yhdysvaltain presidentti Barack Obama vierailee Belfastissa ensi kuussa, kun hän saapuu Pohjois-Irlantiin G8-huippukokoukseen.</w:t>
      </w:r>
    </w:p>
    <w:p>
      <w:r>
        <w:rPr>
          <w:b/>
          <w:u w:val="single"/>
        </w:rPr>
        <w:t xml:space="preserve">Asiakirjan numero 11110</w:t>
      </w:r>
    </w:p>
    <w:p>
      <w:r>
        <w:t xml:space="preserve">Robert Bell oikeudessa Rhws Junior Schoolin onnettomuudesta</w:t>
      </w:r>
    </w:p>
    <w:p>
      <w:r>
        <w:t xml:space="preserve">Robert Bellin, 61, kotoisin Rhoosesta, Vale of Glamorganista, väitetään menettäneen autonsa hallinnan lähellä Rhws Junior Schoolin portteja viime kesäkuussa. Karin Williams käytti kehoaan ihmiskilpenä suojellakseen lapsia. Bell ei tunnustanut Cardiffin tuomareille syytettä ajamisesta ilman asianmukaista varovaisuutta ja tarkkaavaisuutta. Hänen odotetaan joutuvan oikeuteen myöhemmin tänä vuonna.</w:t>
      </w:r>
    </w:p>
    <w:p>
      <w:r>
        <w:rPr>
          <w:b/>
        </w:rPr>
        <w:t xml:space="preserve">Yhteenveto</w:t>
      </w:r>
    </w:p>
    <w:p>
      <w:r>
        <w:t xml:space="preserve">Mies, jota syytetään siitä, että hän ajoi huolimattomasti autoa, joka törmäsi tikkarinaisen ja viiden oppilaan päälle koulun ulkopuolella, on saapunut oikeuteen.</w:t>
      </w:r>
    </w:p>
    <w:p>
      <w:r>
        <w:rPr>
          <w:b/>
          <w:u w:val="single"/>
        </w:rPr>
        <w:t xml:space="preserve">Asiakirjan numero 11111</w:t>
      </w:r>
    </w:p>
    <w:p>
      <w:r>
        <w:t xml:space="preserve">Shrewsburyn walk-in-keskus voisi siirtyä Royal Shrewsburyn sairaalaan.</w:t>
      </w:r>
    </w:p>
    <w:p>
      <w:r>
        <w:t xml:space="preserve">Shrewsburyn Monkmoor Roadilla sijaitseva keskus voisi muuttaa sairaalan ensiapuosaston vieressä oleviin tyhjiin toimistotiloihin. Asiantuntijoiden mukaan se tarkoittaisi, että ihmiset, joilla on pieni vamma tai vaiva, saisivat asianmukaisen terveydenhuollon ammattilaisen vastaanoton. Telford &amp; Wrekin Clinical Commissioning Group tutkii vastaavaa ajatusta Princess Royal Hospitalissa.</w:t>
      </w:r>
    </w:p>
    <w:p>
      <w:r>
        <w:rPr>
          <w:b/>
        </w:rPr>
        <w:t xml:space="preserve">Yhteenveto</w:t>
      </w:r>
    </w:p>
    <w:p>
      <w:r>
        <w:t xml:space="preserve">Noin 34 000 potilasta vuodessa palveleva päivystyskeskus voisi siirtyä Royal Shrewsburyn sairaalaan.</w:t>
      </w:r>
    </w:p>
    <w:p>
      <w:r>
        <w:rPr>
          <w:b/>
          <w:u w:val="single"/>
        </w:rPr>
        <w:t xml:space="preserve">Asiakirjan numero 11112</w:t>
      </w:r>
    </w:p>
    <w:p>
      <w:r>
        <w:t xml:space="preserve">Lapset M1:n Toddingtonin palveluiden kuorma-auton "maahanmuuttajien" joukossa</w:t>
      </w:r>
    </w:p>
    <w:p>
      <w:r>
        <w:t xml:space="preserve">Bedfordshiren poliisi löysi kuusi aikuista ja kolme "mantereelta kotoisin olevaa" lasta, jotka olivat "eri-ikäisiä ja eri sukupuolta", M1:n Toddingtonin pohjoiseen menevältä osuudelta. Ensihoitajat tutkivat heidät paikan päällä ja veivät heidät sairaalaan sen jälkeen, kun poliisille oli soitettu noin klo 05:15 GMT. Ryhmä on sittemmin siirretty poliisin huostaan Lutoniin. Bedfordshiren poliisin mukaan tutkinta on luovutettu maahanmuuttoviranomaisille. Aiheeseen liittyvät Internet-linkit Bedfordshiren poliisi</w:t>
      </w:r>
    </w:p>
    <w:p>
      <w:r>
        <w:rPr>
          <w:b/>
        </w:rPr>
        <w:t xml:space="preserve">Yhteenveto</w:t>
      </w:r>
    </w:p>
    <w:p>
      <w:r>
        <w:t xml:space="preserve">Yhdeksän ihmistä, mukaan lukien lapsia, joiden epäillään tulleen laittomasti Yhdistyneeseen kuningaskuntaan, on löydetty kuorma-auton takaosasta moottoritiepalveluilla.</w:t>
      </w:r>
    </w:p>
    <w:p>
      <w:r>
        <w:rPr>
          <w:b/>
          <w:u w:val="single"/>
        </w:rPr>
        <w:t xml:space="preserve">Asiakirjan numero 11113</w:t>
      </w:r>
    </w:p>
    <w:p>
      <w:r>
        <w:t xml:space="preserve">Bristolin vankilan vankien työaikaa pidennetty</w:t>
      </w:r>
    </w:p>
    <w:p>
      <w:r>
        <w:t xml:space="preserve">Oikeusministeriön mukaan vankien työaika on tällä hetkellä 22 tuntia, ja siirtymällä voitaisiin lopulta ottaa käyttöön täydet työviikot. Vankilan jätehuoltoyksikössä 30 vankia osallistuu järjestelmään, ja 15 vankia pesulassa työskentelee myös pidempään. Johtajat toivovat, että kokeilu antaa vangeille enemmän aikaa hankkia uusia taitoja. Äskettäin vankilalle lahjoitettiin poliisin takavarikoima Mercedes E280 -auto, jonka avulla vangit voivat oppia autojen huoltamista.</w:t>
      </w:r>
    </w:p>
    <w:p>
      <w:r>
        <w:rPr>
          <w:b/>
        </w:rPr>
        <w:t xml:space="preserve">Yhteenveto</w:t>
      </w:r>
    </w:p>
    <w:p>
      <w:r>
        <w:t xml:space="preserve">Bristolin vankilan vangit joutuvat kokeilemaan työtuntien lisäämistä vankilassa yli 33 tuntiin viikossa.</w:t>
      </w:r>
    </w:p>
    <w:p>
      <w:r>
        <w:rPr>
          <w:b/>
          <w:u w:val="single"/>
        </w:rPr>
        <w:t xml:space="preserve">Asiakirjan numero 11114</w:t>
      </w:r>
    </w:p>
    <w:p>
      <w:r>
        <w:t xml:space="preserve">Richard Lochhead vaatii EU:n kalastustoimia Venäjän pakotteiden vuoksi</w:t>
      </w:r>
    </w:p>
    <w:p>
      <w:r>
        <w:t xml:space="preserve">Lochhead osallistuu EU:n maatalous- ja kalastusneuvoston hätäkokoukseen Brysselissä keskustellakseen pakotteiden vaikutuksista. Pakotteet ovat kohdistuneet erityisesti makrillinpyytäjiin ja -jalostajiin. Kalastusjohtajat ja poliitikot ovat vaatineet toimia. Lochhead sanoi: "Skotlannin pelaginen kalastusala on yksi niistä aloista, joihin Venäjän asettamat kauppapakotteet vaikuttavat pahiten, ja tämä on otettava huomioon EU:n ehdottamissa vastatoimissa. "Olen jo pyytänyt Euroopan komissiota asettamaan tämän alan etusijalle ja aion tehdä niin uudelleen Brysselissä." Moskova kielsi tuonnin EU:sta Ukrainan tilanteesta syntyneen riidan vuoksi.</w:t>
      </w:r>
    </w:p>
    <w:p>
      <w:r>
        <w:rPr>
          <w:b/>
        </w:rPr>
        <w:t xml:space="preserve">Yhteenveto</w:t>
      </w:r>
    </w:p>
    <w:p>
      <w:r>
        <w:t xml:space="preserve">Skotlannin kalastusministeri Richard Lochhead aikoo painostaa, että pelagisesta kalastuksesta tulee Euroopan laajuinen prioriteetti Venäjän asettamien kauppapakotteiden vuoksi.</w:t>
      </w:r>
    </w:p>
    <w:p>
      <w:r>
        <w:rPr>
          <w:b/>
          <w:u w:val="single"/>
        </w:rPr>
        <w:t xml:space="preserve">Asiakirjan numero 11115</w:t>
      </w:r>
    </w:p>
    <w:p>
      <w:r>
        <w:t xml:space="preserve">Kuorma-auto täynnä suklaata tulessa A556:lla Cheshiressä</w:t>
      </w:r>
    </w:p>
    <w:p>
      <w:r>
        <w:t xml:space="preserve">Cheshiressä sijaitseva A556 suljettiin aluksi molempiin suuntiin tulipalon sytyttyä noin kello 20.00 GMT. Se on sittemmin avattu uudelleen pohjoiseen päin, mutta palomiehet torjuvat edelleen paloa, joka on lähellä M56-tietä. North West Motorway Police sanoi, että kuljettaja oli "turvassa ja kunnossa", mutta varoitti "merkittävistä viivästyksistä", kunnes palo saadaan hallintaan. Highways England twiittasi, että tulipalo aiheuttaa "merkittäviä viivytyksiä molempiin suuntiin". Jotkut twiittasivat suklaaseen liittyviä sanaleikkejä, kun oli selvää, että kuljettaja oli turvassa.</w:t>
      </w:r>
    </w:p>
    <w:p>
      <w:r>
        <w:rPr>
          <w:b/>
        </w:rPr>
        <w:t xml:space="preserve">Yhteenveto</w:t>
      </w:r>
    </w:p>
    <w:p>
      <w:r>
        <w:t xml:space="preserve">Suklaakuormaa kuljettanut kuorma-auto on syttynyt liekkeihin moottoritien läheisyydessä ja sulkenut päätien.</w:t>
      </w:r>
    </w:p>
    <w:p>
      <w:r>
        <w:rPr>
          <w:b/>
          <w:u w:val="single"/>
        </w:rPr>
        <w:t xml:space="preserve">Asiakirjan numero 11116</w:t>
      </w:r>
    </w:p>
    <w:p>
      <w:r>
        <w:t xml:space="preserve">Googlen ja Applen 415 miljoonan dollarin sovintotarjous "ei-kiusaamisesta</w:t>
      </w:r>
    </w:p>
    <w:p>
      <w:r>
        <w:t xml:space="preserve">Yhdysvaltalaisessa oikeusjutussa väitettiin, että yritykset sopivat, etteivät ne värvää henkilökuntaa toisiltaan. Sen mukaan väitetty sopimus esti työntekijöitä saamasta parempia työtarjouksia muualta. Vuonna 2011 Yhdysvalloissa nostetussa kanteessa vaadittiin 3 miljardin dollarin vahingonkorvauksia neljän yrityksen yli 64 000 työntekijän puolesta. Tuorein yritys sopia asia 415 miljoonan dollarin sovintoratkaisulla, joka jätettiin oikeuteen torstaina, tehtiin sen jälkeen, kun yhdysvaltalainen tuomari hylkäsi 324,5 miljoonan dollarin sovintotarjouksen viime vuonna. Tuomari oli pitänyt sovintotarjousta liian alhaisena. Jos yhtiöt olisivat hävinneet jutun ja vahingonkorvaukset olisi tuomittu, ne olisivat voineet kolminkertaistua noin 9 miljardiin dollariin Yhdysvaltain kilpailulakien nojalla. Oikeudenkäyntiä, joka perustui suurelta osin teknologiayritysten johtajien välisiin sähköpostiviesteihin, on seurattu suurella mielenkiinnolla väitetyn sopimuksen yksityiskohtien vuoksi. Joidenkin raporttien mukaan eräässä kanteessa mainitussa sähköpostiviestissä Googlen entinen pääjohtaja Eric Schmidt kertoo Applen entiselle pomolle Steve Jobsille, että Googlen rekrytoija, joka kosiskeli Applen työntekijää, saisi potkut.</w:t>
      </w:r>
    </w:p>
    <w:p>
      <w:r>
        <w:rPr>
          <w:b/>
        </w:rPr>
        <w:t xml:space="preserve">Yhteenveto</w:t>
      </w:r>
    </w:p>
    <w:p>
      <w:r>
        <w:t xml:space="preserve">Neljä maailman suurinta teknologiajättiä - Apple, Google, Intel ja Adobe - ovat sopineet uudesta 415 miljoonan dollarin (273,5 miljoonan punnan) sovintosopimuksesta, jolla pyritään ratkaisemaan oikeusjuttu.</w:t>
      </w:r>
    </w:p>
    <w:p>
      <w:r>
        <w:rPr>
          <w:b/>
          <w:u w:val="single"/>
        </w:rPr>
        <w:t xml:space="preserve">Asiakirjan numero 11117</w:t>
      </w:r>
    </w:p>
    <w:p>
      <w:r>
        <w:t xml:space="preserve">Varustamoyhtiö Maersk leikkaa tulosennustetta 600 miljoonalla dollarilla</w:t>
      </w:r>
    </w:p>
    <w:p>
      <w:r>
        <w:t xml:space="preserve">Yrityksen edistymistä pidetään hyvänä indikaattorina maailmankaupasta, sillä merenkulku kuljettaa noin yhdeksän kymmenesosaa maailmankaupasta, ja Maersk Line on maailman suurin konttikuljetusyhtiö. Maersk kirjaa todennäköisesti 3,4 miljardin dollarin voiton vuodelta 2015, se sanoi. Yhtiön osakkeet laskivat 6,5 prosenttia alkukaupankäynnissä. Varustamot veloittivat noin 233 dollaria 20 jalan konttien kuljettamisesta Aasiasta Pohjois-Eurooppaan, mikä on Reutersin analyysin mukaan tappiollinen hinta. Maersk syytti tuloksen laskusta konttikuljetusten ohuita katteita. Se tekee noin puolet voitostaan Maersk Linen pyörittämisestä. "Maersk Line on kärsinyt odotettua enemmän kapasiteetin alhaisesta käyttöasteesta, joka johtuu maailmanlaajuisten konttikuljetusmarkkinoiden volyymin alhaisesta kasvusta", Sydbankin analyytikko Jacob Pedersen sanoi.</w:t>
      </w:r>
    </w:p>
    <w:p>
      <w:r>
        <w:rPr>
          <w:b/>
        </w:rPr>
        <w:t xml:space="preserve">Yhteenveto</w:t>
      </w:r>
    </w:p>
    <w:p>
      <w:r>
        <w:t xml:space="preserve">Tanskalainen laivaus- ja öljy-yhtiö Maersk ilmoitti, että se tekee todennäköisesti 600 miljoonaa dollaria (389 miljoonaa puntaa) vähemmän voittoa kuin aiemmin arvioitiin, koska maailmanlaajuinen kysyntä on laskenut.</w:t>
      </w:r>
    </w:p>
    <w:p>
      <w:r>
        <w:rPr>
          <w:b/>
          <w:u w:val="single"/>
        </w:rPr>
        <w:t xml:space="preserve">Asiakirjan numero 11118</w:t>
      </w:r>
    </w:p>
    <w:p>
      <w:r>
        <w:t xml:space="preserve">Swansean Oceana-yökerhon viimeiset purkutyöt alkavat</w:t>
      </w:r>
    </w:p>
    <w:p>
      <w:r>
        <w:t xml:space="preserve">Työt Kingswayn rakennuksen purkamiseksi alkoivat lokakuussa 2015, ja niiden oli määrä kestää kuusi kuukautta. Rakennuksen ulkorakenteet ovat kuitenkin yhä pystyssä, sillä asbestia oli enemmän kuin aluksi luultiin. Neuvosto osti tontin osana suunnitelmia muuttaa Kingsway liikekortteliksi. Kaikki rakennuksen sisätyöt on nyt saatettu päätökseen, ja rakennustelineet on pystytetty tukemaan rakennuksen ulkopinnan purkamista. Työt on määrä saada päätökseen kevääseen mennessä.</w:t>
      </w:r>
    </w:p>
    <w:p>
      <w:r>
        <w:rPr>
          <w:b/>
        </w:rPr>
        <w:t xml:space="preserve">Yhteenveto</w:t>
      </w:r>
    </w:p>
    <w:p>
      <w:r>
        <w:t xml:space="preserve">Swansean keskustassa sijaitseva entinen Oceana-yökerho katoaa pian näkyvistä, kun lopulliset purkutyöt käynnistyvät.</w:t>
      </w:r>
    </w:p>
    <w:p>
      <w:r>
        <w:rPr>
          <w:b/>
          <w:u w:val="single"/>
        </w:rPr>
        <w:t xml:space="preserve">Asiakirjan numero 11119</w:t>
      </w:r>
    </w:p>
    <w:p>
      <w:r>
        <w:t xml:space="preserve">Kaksinkertainen sateenkaari ilmestyy taputuksen aikana omaishoitajien kunnianosoitukselle</w:t>
      </w:r>
    </w:p>
    <w:p>
      <w:r>
        <w:t xml:space="preserve">BBC:n säätarkkailijat eri puolilla Englantia kuvasivat ilmiötä, joka näkyi useissa osissa maata torstai-iltana. Se tapahtui, kun asukkaat osallistuivat "Clap for Carers" -taputukseen, joka on viikoittainen kunnianosoitus niille, jotka työskentelevät etulinjassa koronaviruspandemian aikana. Sateenkaaresta on tullut avainhenkilöille osoitetun kiitoksen symboli, ja monet ovat laittaneet ikkunoihinsa kotitekoisia kuvia heistä. Joillakin maan alueilla nähtiin kaksoiskaaria, kun taas toisilla alueilla nähtiin eläviä väriviivoja. Tässä on valikoima.</w:t>
      </w:r>
    </w:p>
    <w:p>
      <w:r>
        <w:rPr>
          <w:b/>
        </w:rPr>
        <w:t xml:space="preserve">Yhteenveto</w:t>
      </w:r>
    </w:p>
    <w:p>
      <w:r>
        <w:t xml:space="preserve">Taivaalla näkyi kaksinkertainen sateenkaari, kun ihmiset taputtivat NHS- ja avaintyöntekijöille kotiovellaan.</w:t>
      </w:r>
    </w:p>
    <w:p>
      <w:r>
        <w:rPr>
          <w:b/>
          <w:u w:val="single"/>
        </w:rPr>
        <w:t xml:space="preserve">Asiakirjan numero 11120</w:t>
      </w:r>
    </w:p>
    <w:p>
      <w:r>
        <w:t xml:space="preserve">"20 miljoonan punnan arvoinen Pembroke-syntyinen kuningas Henrik VII:n sänky" jätettiin parkkipaikalle.</w:t>
      </w:r>
    </w:p>
    <w:p>
      <w:r>
        <w:t xml:space="preserve">Neljä julistetta, joiden arvoksi on arveltu 20 miljoonaa puntaa, jätettiin Chesterissä sijaitsevan hotellin ulkopuolelle remontin ajaksi ennen kuin huutokauppiaat keräsivät ne. Ian Coulson osti sängyn huutokaupasta 2 200 punnalla huomattuaan sen verkossa. Sitten hän otti yhteyttä televisiohistorioitsijaan tohtori Jonathan Foyleen, joka vahvisti DNA-testien jälkeen, että sänky kuului aikoinaan Pembroke-syntyiselle monarkille. Tohtori Foyle kuvaili esinettä "täydelliseksi kansalliseksi aarteeksi". Hän sanoi: "Se on nimenomaan Henrikin ja Elisabetin aviovuode." Koristeellisesti veistetty nelijakoinen sänky on tällä hetkellä esillä Heverin linnassa Kentissä.</w:t>
      </w:r>
    </w:p>
    <w:p>
      <w:r>
        <w:rPr>
          <w:b/>
        </w:rPr>
        <w:t xml:space="preserve">Yhteenveto</w:t>
      </w:r>
    </w:p>
    <w:p>
      <w:r>
        <w:t xml:space="preserve">Hotellin parkkipaikalle jätetty 500 vuotta vanha sänky kuului aikoinaan walesilaissyntyiselle kuningas Henrik VII:lle, on väitetty.</w:t>
      </w:r>
    </w:p>
    <w:p>
      <w:r>
        <w:rPr>
          <w:b/>
          <w:u w:val="single"/>
        </w:rPr>
        <w:t xml:space="preserve">Asiakirjan numero 11121</w:t>
      </w:r>
    </w:p>
    <w:p>
      <w:r>
        <w:t xml:space="preserve">Mies kuoli Prestonin asuntopuukotuksen jälkeen</w:t>
      </w:r>
    </w:p>
    <w:p>
      <w:r>
        <w:t xml:space="preserve">Poliisit kutsuttiin Kayley Houseen, New Hall Lane, Preston, noin 02:20 GMT. Uhri vietiin sairaalaan, jossa hän kuoli vammoihinsa. Kaksi 24- ja 25-vuotiasta Prestonin miestä pidätettiin murhasta epäiltynä, ja he ovat pidätettyinä. Poliisi on pyytänyt kaikkia, joilla on tietoja, ottamaan yhteyttä poliisiin. Det Ch Supt Mark Winstanley sanoi: "Tiedämme, että rakennuksessa oli tapahtumahetkellä useita ihmisiä, ja kehotan kaikkia, joilla on tietoja tai jotka voivat auttaa tutkimuksiamme, ilmoittautumaan."</w:t>
      </w:r>
    </w:p>
    <w:p>
      <w:r>
        <w:rPr>
          <w:b/>
        </w:rPr>
        <w:t xml:space="preserve">Yhteenveto</w:t>
      </w:r>
    </w:p>
    <w:p>
      <w:r>
        <w:t xml:space="preserve">Lancashiren poliisin mukaan 25-vuotias mies, jota puukotettiin rintaan kerrostalossa, on kuollut.</w:t>
      </w:r>
    </w:p>
    <w:p>
      <w:r>
        <w:rPr>
          <w:b/>
          <w:u w:val="single"/>
        </w:rPr>
        <w:t xml:space="preserve">Asiakirjan numero 11122</w:t>
      </w:r>
    </w:p>
    <w:p>
      <w:r>
        <w:t xml:space="preserve">Aberdeenin ohitustie: Liikenneministeri Keith Brown esittelee ohitustien yksityiskohtia</w:t>
      </w:r>
    </w:p>
    <w:p>
      <w:r>
        <w:t xml:space="preserve">Skotlannin ministerit näyttivät vihreää valoa 28 mailin pituiselle tielle vuonna 2009, mutta se viivästyi oikeustoimien vuoksi. Aiemmin ennustettiin, että tie maksaisi 347 miljoonaa puntaa, mutta kustannukset ovat nousseet yli 650 miljoonaan puntaan. Työt alkavat vasta ensi vuonna, ja niiden odotetaan valmistuvan vuonna 2018. Hanke voi tuoda 14 000 työpaikkaa ja 6 miljardin punnan investoinnit.</w:t>
      </w:r>
    </w:p>
    <w:p>
      <w:r>
        <w:rPr>
          <w:b/>
        </w:rPr>
        <w:t xml:space="preserve">Yhteenveto</w:t>
      </w:r>
    </w:p>
    <w:p>
      <w:r>
        <w:t xml:space="preserve">Liikenneministeri Keith Brown on esitellyt mahdollisille urakoitsijoille Aberdeenin suunnitellun ohitustien yksityiskohtia.</w:t>
      </w:r>
    </w:p>
    <w:p>
      <w:r>
        <w:rPr>
          <w:b/>
          <w:u w:val="single"/>
        </w:rPr>
        <w:t xml:space="preserve">Asiakirjan numero 11123</w:t>
      </w:r>
    </w:p>
    <w:p>
      <w:r>
        <w:t xml:space="preserve">Jalankulkija, joka kuoli törmättyään autoon, nimetty</w:t>
      </w:r>
    </w:p>
    <w:p>
      <w:r>
        <w:t xml:space="preserve">Strensallissa asuva 38-vuotias Nicholas Carpenter kuoli, kun Kia 4X4 -auto törmäsi häneen keskiviikkona kello 13.15 GMT Strensallin ja Sheriff Huttonin välillä lähellä Yorkia. Lentoambulanssi osallistui onnettomuuteen, mutta mies kuoli onnettomuuspaikalla, North Yorkshiren poliisi kertoi. Poliisi on vedonnut kaikkiin, jotka näkivät jotain tai joilla on kojelautakamerakuvaa, ottamaan yhteyttä poliisiin.</w:t>
      </w:r>
    </w:p>
    <w:p>
      <w:r>
        <w:rPr>
          <w:b/>
        </w:rPr>
        <w:t xml:space="preserve">Yhteenveto</w:t>
      </w:r>
    </w:p>
    <w:p>
      <w:r>
        <w:t xml:space="preserve">Pohjois-Yorkshiressä ajoneuvon alle jääneen jalankulkijan nimi on annettu.</w:t>
      </w:r>
    </w:p>
    <w:p>
      <w:r>
        <w:rPr>
          <w:b/>
          <w:u w:val="single"/>
        </w:rPr>
        <w:t xml:space="preserve">Asiakirjan numero 11124</w:t>
      </w:r>
    </w:p>
    <w:p>
      <w:r>
        <w:t xml:space="preserve">North Hykehamin talo-onnettomuudessa ollut teini myönsi vaarallisen ajotavan</w:t>
      </w:r>
    </w:p>
    <w:p>
      <w:r>
        <w:t xml:space="preserve">Nuori, joka oli tuolloin 17-vuotias, tunnusti Lincoln Crown Courtissa syyllisyytensä syytteeseen vakavan vamman aiheuttamisesta vaarallisella ajotavalla. Onnettomuus, jossa hän ja hänen matkustajansa jäivät loukkuun, tapahtui North Hykehamissa, Lincolnin lähellä, joulukuussa. Häntä oli aiemmin syytetty murhayrityksestä, mutta syyte vaarallisesta ajamisesta hyväksyttiin. Lue lisää tästä ja muista Lincolnshiren jutuista. Tuomari John Pini QC lykkäsi tuomion antamista 26. heinäkuuta, ja pojalle, jonka nimeä ei voida mainita oikeudellisista syistä, myönnettiin ehdollinen takuu.</w:t>
      </w:r>
    </w:p>
    <w:p>
      <w:r>
        <w:rPr>
          <w:b/>
        </w:rPr>
        <w:t xml:space="preserve">Yhteenveto</w:t>
      </w:r>
    </w:p>
    <w:p>
      <w:r>
        <w:t xml:space="preserve">Teini-ikäinen on myöntänyt ajaneensa autolla päin talon etuosaa aiheuttaen vakavia vammoja naispuoliselle matkustajalleen.</w:t>
      </w:r>
    </w:p>
    <w:p>
      <w:r>
        <w:rPr>
          <w:b/>
          <w:u w:val="single"/>
        </w:rPr>
        <w:t xml:space="preserve">Asiakirjan numero 11125</w:t>
      </w:r>
    </w:p>
    <w:p>
      <w:r>
        <w:t xml:space="preserve">Japanin taifuuni Jebi jättää jälkeensä tuhoa</w:t>
      </w:r>
    </w:p>
    <w:p>
      <w:r>
        <w:t xml:space="preserve">Osakan, Koben ja Kioton lentoasemia palveleva Kansain suuri kansainvälinen lentokenttä joutui tulvan alle: Pikaveneet on lähetetty kuljettamaan tuhansia jumiin jääneitä matkustajia lentokentältä Osakan lahdelle: Lentoasema menetti yhteytensä mantereelle, kun kova tuuli ajoi säiliöauton siltaan: Bussit, linja-autot, henkilöautot, kuorma-autot, nosturit - Jebi kaatoi ne kaikki. Sähkölinjojen katkeamisesta on raportoitu sähkökatkoksia, ja myrsky sulki liiketoimintaa ja kouluja tuhoalueilla. Pelastusryhmät joutuvat tekemään töitä palvelujen palauttamiseksi: Japaniin iskee säännöllisesti taifuuneja. Vuonna 2011 Talas-taifuunissa kuoli ainakin 82 ihmistä, ja vuonna 2013 Tokion lähellä riehuneessa myrskyssä kuoli 40 ihmistä. Kaikkien kuvien tekijänoikeudet.</w:t>
      </w:r>
    </w:p>
    <w:p>
      <w:r>
        <w:rPr>
          <w:b/>
        </w:rPr>
        <w:t xml:space="preserve">Yhteenveto</w:t>
      </w:r>
    </w:p>
    <w:p>
      <w:r>
        <w:t xml:space="preserve">Japania on koetellut voimakkain myrsky neljännesvuosisataan. Taifuuni Jebi on riepotellut maan länsiosaa, tappanut ainakin 10 ihmistä ja jättänyt jälkeensä tuhoja infrastruktuuriin.</w:t>
      </w:r>
    </w:p>
    <w:p>
      <w:r>
        <w:rPr>
          <w:b/>
          <w:u w:val="single"/>
        </w:rPr>
        <w:t xml:space="preserve">Asiakirjan numero 11126</w:t>
      </w:r>
    </w:p>
    <w:p>
      <w:r>
        <w:t xml:space="preserve">Guernsey Electricityn toinen merikaapelilaina sovittu</w:t>
      </w:r>
    </w:p>
    <w:p>
      <w:r>
        <w:t xml:space="preserve">Guernsey Electricityn hankkeeseen tarvitseman 45 miljoonan punnan lainan lainaa tai takausta myöntää Guernseyn osavaltio. Kaapelia käytetään sähkön tuontiin Ranskan sähköverkosta Jerseyn kautta. Se rakennetaan turvallisuuden parantamiseksi sen jälkeen, kun nykyisessä kaapelissa on ollut huoli siitä, että se voi pettää, kuten vuonna 2012.</w:t>
      </w:r>
    </w:p>
    <w:p>
      <w:r>
        <w:rPr>
          <w:b/>
        </w:rPr>
        <w:t xml:space="preserve">Yhteenveto</w:t>
      </w:r>
    </w:p>
    <w:p>
      <w:r>
        <w:t xml:space="preserve">Guernseyn ja Jerseyn välisen toisen merenalaisen sähkökaapelin rakentamisen odotetaan alkavan ensi vuonna sen jälkeen, kun valtiot ovat tukeneet hanketta.</w:t>
      </w:r>
    </w:p>
    <w:p>
      <w:r>
        <w:rPr>
          <w:b/>
          <w:u w:val="single"/>
        </w:rPr>
        <w:t xml:space="preserve">Asiakirjan numero 11127</w:t>
      </w:r>
    </w:p>
    <w:p>
      <w:r>
        <w:t xml:space="preserve">Madagaskarin maanviljelijät yrittävät pelastaa merikurkkuja.</w:t>
      </w:r>
    </w:p>
    <w:p>
      <w:r>
        <w:t xml:space="preserve">Kylässä sijaitsee maan ensimmäinen paikallisesti omistettu merikurkkujen viljelylaitos, joka on muuttanut niiden ihmisten elämää, jotka ovat tavallisesti ansainneet korkeintaan dollarin päivässä, ja samalla se on auttanut vähentämään merilajeihin kohdistuvaa painetta. Merikurkut kuuluvat piikkinahkaisten heimoon meritähtien ja merisiilien ohella, ja niitä on kaiken muotoisia ja kokoisia. Ne viettävät päivänsä hautautuneina lietteeseen ja nousevat yöllä esiin ruokailemaan ja seulovat sedimentistä hiukkasia, mikä on tärkeä suodatuspalvelu, joka hyödyttää laajempaa ekosysteemiä. Viime vuosikymmeninä Aasian kysynnän tyydyttämiseksi harjoitettu hillitön liikakalastus on kuitenkin vähentänyt luonnonvaraisia merikurkkukantoja kaikkialla maailmassa. Tampoloven merikurkkuviljelmät ovat osa hanketta, jolla pyritään suojelemaan ympäristöä ja parantamaan elämää tässä laiminlyödyssä osassa maata. Vuonna 2004 paikallinen yhteisö kokoontui brittiläisen Blue Ventures -nimisen kansalaisjärjestön tuella päättämään, mitä tehdä rannikkovesien kala- ja mustekalakantojen nopealle vähenemiselle. He perustivat yhdistyksen, johon kuului edustajia useista tämän rannikon kylistä ja jonka vastuulla olisi kalastuksen ja ympäristön hoito. He antoivat suojelualueelle nimen Velondriake, joka tarkoittaa vezon kielestä käännettynä "elää meren kanssa". Nuoria merikurkkuja totutetaan Assassinsinlahden veden lämpötilaan ennen kuin ne vapautetaan karsinoihin. Ne kerätään aikuisina yhdeksän kuukauden kuluttua. Kyläläiset perustivat useita kalastuskieltoalueita, joilla ei saa kalastaa, ja sulkivat useita mustekalan kalastusalueita väliaikaisesti. He kielsivät hienosilmäiset verkot, dynamiitilla ja syanidilla kalastamisen ja lopettivat mangrovepuiden kaatamisen suojelualueilla. Ne myös kielsivät tiettyjen lajien, kuten kilpikonnien ja delfiinien, pyynnin ja asettivat kausittaisia rajoituksia muille lajeille. Petain Xavier Faralahi, 22, työskentelee vartijana Tampoloven kylän merikurkkupelloilla. Hän tekee 12-tuntisia työvuoroja ja varmistaa, ettei arvokkaita merikurkkuja varasteta karsinoista. Faralahi on ylpeä tehtävästään 6 000 merikurkun vartijana. "Rakastan työtäni", hän sanoo. "Ansaitsen tuloja ja autan samalla yhteisöäni. Varkaudet ovat vähentyneet paljon". Sadonkorjuu tapahtuu aina yöllä, kun eläimet nousevat esiin liejussa lepäävistä paikoistaan. Vain yli 400 grammaa painavat merikurkut korjataan. Loput palautetaan. Yksi sadonkorjuuyönä vedessä kahlaavista on 27-vuotias Vinike Odette, entinen mustekalanmetsästäjä, joka on osallistunut merikurkkujen (tai "zanga", paikallisella kielellä) viljelyyn vuodesta 2010 lähtien, jolloin hanke käynnistettiin. "Työ on paljon helpompaa kuin kalastaminen ja mustekalojen pyydystäminen, ja olen hyvin tyytyväinen hintaan", Odette sanoo. "Meillä kaikilla on varaa ostaa enemmän tavaroita. Olen ostanut paljon tavaraa taloon - tuoleja, lautasia, ruoanlaittovälineitä, paljon kaikkea." Kaikki kuvat: Tommy Trenchard ja Aurélie Marrier d'Unienville.</w:t>
      </w:r>
    </w:p>
    <w:p>
      <w:r>
        <w:rPr>
          <w:b/>
        </w:rPr>
        <w:t xml:space="preserve">Yhteenveto</w:t>
      </w:r>
    </w:p>
    <w:p>
      <w:r>
        <w:t xml:space="preserve">Suuressa osassa Kaukoidän aluetta merikurkku on herkkua, josta maksetaan korkeaa hintaa sen väitettyjen terveysvaikutusten vuoksi. Tampolovessa, pienessä mutamökkien ja hiekkapolkujen muodostamassa, rannikon ja metsän väliin puristuneessa, tuulen pyyhkäisemässä kylässä Lounais-Magadagaskarissa, ne ovat edistäneet merkittävästi paikallista taloutta ja ympäristöä.</w:t>
      </w:r>
    </w:p>
    <w:p>
      <w:r>
        <w:rPr>
          <w:b/>
          <w:u w:val="single"/>
        </w:rPr>
        <w:t xml:space="preserve">Asiakirjan numero 11128</w:t>
      </w:r>
    </w:p>
    <w:p>
      <w:r>
        <w:t xml:space="preserve">Newland Avenuen hyökkäys: Hullissa tapahtuneesta aseellisesta pahoinpitelystä syytetään kolmea miestä.</w:t>
      </w:r>
    </w:p>
    <w:p>
      <w:r>
        <w:t xml:space="preserve">Uhrin kimppuun hyökättiin Newland Avenuella Hullissa maanantai-iltana, ja poliisin mukaan kyseessä oli "yksittäinen hyökkäys". Kaikkia miehiä on syytetty vakavan ruumiinvamman aiheuttamisesta, ja heidät on määrätty vangittaviksi 7. huhtikuuta Hull Crown Courtin eteen. Kahta miestä syytetään myös hyökkäysaseen eli puulankun ja vasaran hallussapidosta. Syytetyt miehet ovat: Seuraa BBC Yorkshirea Facebookissa, Twitterissä ja Instagramissa. Lähetä juttuideoita osoitteeseen yorkslincs.news@bbc.co.uk tai lähetä video tästä. Aiheeseen liittyvät Internet-linkit Etusivu - Humbersiden poliisi</w:t>
      </w:r>
    </w:p>
    <w:p>
      <w:r>
        <w:rPr>
          <w:b/>
        </w:rPr>
        <w:t xml:space="preserve">Yhteenveto</w:t>
      </w:r>
    </w:p>
    <w:p>
      <w:r>
        <w:t xml:space="preserve">Kolme epäiltyä on saapunut oikeuteen syytettynä aseellisesta pahoinpitelystä miestä vastaan, joka sai päävammoja.</w:t>
      </w:r>
    </w:p>
    <w:p>
      <w:r>
        <w:rPr>
          <w:b/>
          <w:u w:val="single"/>
        </w:rPr>
        <w:t xml:space="preserve">Asiakirjan numero 11129</w:t>
      </w:r>
    </w:p>
    <w:p>
      <w:r>
        <w:t xml:space="preserve">Tulvarahoitus auttaa kaloja siirtymään uusien suojausten ohi.</w:t>
      </w:r>
    </w:p>
    <w:p>
      <w:r>
        <w:t xml:space="preserve">Ympäristöviraston mukaan uusia kalateitä rakennetaan eri puolille Midlandsia, muun muassa Stoke-on-Trentiin, Shrewsburyyn, Eveshamiin ja Birminghamin koillisosaan. Kalatiet auttavat vaeltavia lajeja, kuten lohta, meritaimenta ja ankeriasta. Midlandsin kalatiehyppyohjelma on osa valtion 2,3 miljardin punnan suuruista ohjelmaa, jolla rahoitetaan tulvasuojelua. Viraston tiedottaja sanoi: "Kun nämä parannukset on saatu valmiiksi, kalat voivat vaeltaa paljon helpommin näitä vesistöjä pitkin."</w:t>
      </w:r>
    </w:p>
    <w:p>
      <w:r>
        <w:rPr>
          <w:b/>
        </w:rPr>
        <w:t xml:space="preserve">Yhteenveto</w:t>
      </w:r>
    </w:p>
    <w:p>
      <w:r>
        <w:t xml:space="preserve">Yli miljoona puntaa on ilmoitettu rahoitettavaksi hankkeille, joilla autetaan vaelluskaloja pääsemään tulvapenkereiden ohi.</w:t>
      </w:r>
    </w:p>
    <w:p>
      <w:r>
        <w:rPr>
          <w:b/>
          <w:u w:val="single"/>
        </w:rPr>
        <w:t xml:space="preserve">Asiakirjan numero 11130</w:t>
      </w:r>
    </w:p>
    <w:p>
      <w:r>
        <w:t xml:space="preserve">Burnleyn Empire-teatteri voidaan pelastaa".</w:t>
      </w:r>
    </w:p>
    <w:p>
      <w:r>
        <w:t xml:space="preserve">Burnley Empire Theatrea käytettiin viimeksi bingohallina vuonna 1995, ja se nimettiin Yhdistyneen kuningaskunnan viidenneksi riskialttiimmaksi teatteriksi. Burnley Empire Theatre Trust -järjestö tilasi tutkimuksen selvittääkseen, kannattaisiko rakennus yrittää kunnostaa. Tutkimuksessa kävi ilmi, että Cow Lanen teatteri on mahdollista kunnostaa. Sean McCree Burnley Empire Theatre Trust -järjestöstä sanoi, että kampanjoijat teettävät nyt lisätutkimuksen, jonka tarkoituksena on laatia rahoitusmalli, jota tarvitaan suunnitelmien laatimiseksi paikan kunnostamiseksi. G. B. Rawcliffen suunnittelema nelikerroksinen rakennus avattiin vuonna 1894 musiikkisalina ennen kuin se muutettiin elokuvateatteriksi vuonna 1938. Rakennus oli määrä myydä Manchesterin huutokaupassa 16. lokakuuta, mutta se peruttiin kannattavuusselvityksen tekemiseksi.</w:t>
      </w:r>
    </w:p>
    <w:p>
      <w:r>
        <w:rPr>
          <w:b/>
        </w:rPr>
        <w:t xml:space="preserve">Yhteenveto</w:t>
      </w:r>
    </w:p>
    <w:p>
      <w:r>
        <w:t xml:space="preserve">II-luokan teatteri, joka on ollut tyhjillään yli 20 vuotta, on ränsistynyt ja se on voitu pelastaa, kuten elinkelpoisuustutkimuksessa on todettu.</w:t>
      </w:r>
    </w:p>
    <w:p>
      <w:r>
        <w:rPr>
          <w:b/>
          <w:u w:val="single"/>
        </w:rPr>
        <w:t xml:space="preserve">Asiakirjan numero 11131</w:t>
      </w:r>
    </w:p>
    <w:p>
      <w:r>
        <w:t xml:space="preserve">Porthmadogin kuolemaan johtaneen skootteritörmäyksen tutkinta kuorma-auton kanssa</w:t>
      </w:r>
    </w:p>
    <w:p>
      <w:r>
        <w:t xml:space="preserve">Poliisit kutsuttiin A487-tielle Porthmadogin lähelle sunnuntaina noin klo 14:15 BST, ja tie suljettiin Hen Lonin ja Ymwlch Bachin välillä, mutta se on sittemmin avattu uudelleen. Pohjois-Walesin poliisin tiedottajan mukaan skootterin naiskuljettaja kuoli tapahtumapaikalla. Onnettomuuden nähneitä pyydetään soittamaan numeroon 101.</w:t>
      </w:r>
    </w:p>
    <w:p>
      <w:r>
        <w:rPr>
          <w:b/>
        </w:rPr>
        <w:t xml:space="preserve">Yhteenveto</w:t>
      </w:r>
    </w:p>
    <w:p>
      <w:r>
        <w:t xml:space="preserve">Poliisi tutkii kuolemaan johtanutta onnettomuutta, jossa skootteri ja kuorma-auto olivat osallisina Gwyneddissä.</w:t>
      </w:r>
    </w:p>
    <w:p>
      <w:r>
        <w:rPr>
          <w:b/>
          <w:u w:val="single"/>
        </w:rPr>
        <w:t xml:space="preserve">Asiakirjan numero 11132</w:t>
      </w:r>
    </w:p>
    <w:p>
      <w:r>
        <w:t xml:space="preserve">Sri Lankalle luvattu lisää tukea.</w:t>
      </w:r>
    </w:p>
    <w:p>
      <w:r>
        <w:t xml:space="preserve">Hän tapasi siellä pääministeri Mahinda Rajapaksea ja lupasi tukea jälleenrakennustyötä pitkällä aikavälillä. Pääsihteeri Kofi Annan vieraili Hambantotassa temppelissä ja moskeijassa ja keskusteli pakolaisten, myös orpojen, kanssa. Myöhemmin Annan tarkasteli ja arvioi tilannetta Hambantotan piirisihteeristössä pidetyssä kokouksessa, johon osallistui hallituksen virkamiehiä ja pääministereitä. "Sri Lanka asetetaan etusijalle, kun avunantajat kokoontuvat lähiaikoina", Annan sanoi. Hän suostui perustamaan Hambantotaan koordinointitoimiston. Trincomaleessa hän tiedusteli henkilökohtaisesti, millaisia tiloja pakolaisille on tarjottu kahdessa leirissä, joista toinen on muslimien ja toinen tamilisukuisten Kinniyan leirissä. Annanin odotetaan keskustelevan presidentti Kumaratungen kanssa sunnuntaina.</w:t>
      </w:r>
    </w:p>
    <w:p>
      <w:r>
        <w:rPr>
          <w:b/>
        </w:rPr>
        <w:t xml:space="preserve">Yhteenveto</w:t>
      </w:r>
    </w:p>
    <w:p>
      <w:r>
        <w:t xml:space="preserve">YK:n pääsihteeri Kofi Annan on vieraillut Sri Lankan etelärannikolla, joka on yksi tsunamin pahoin vaurioittamista alueista. Hän vieraili vahinkoa kärsineillä alueilla Hambantotassa, Gallessa ja Trincomallessa.</w:t>
      </w:r>
    </w:p>
    <w:p>
      <w:r>
        <w:rPr>
          <w:b/>
          <w:u w:val="single"/>
        </w:rPr>
        <w:t xml:space="preserve">Asiakirjan numero 11133</w:t>
      </w:r>
    </w:p>
    <w:p>
      <w:r>
        <w:t xml:space="preserve">Toimittajan pidätys</w:t>
      </w:r>
    </w:p>
    <w:p>
      <w:r>
        <w:t xml:space="preserve">SLBC:n toimittaja Sivaramya Sivanathan pidätettiin Unescon konferenssissa Maailman lehdistönvapauden päivänä toukokuun ensimmäisenä päivänä Colombossa. Viranomaisten mukaan Sivanathan ei pystynyt esittämään kutsua konferenssin portilla eikä hänellä ollut tarvittavaa henkilöllisyystodistusta. "Toimittajan pidättäminen tapahtumassa, jonka tarkoituksena on juhlistaa ja edistää lehdistönvapautta, herättää vakavia huolia tiedotusvälineiden riippumattomuudesta", sanoi IFJ:n puheenjohtaja Christopher Warren. FMM:n tiedottaja Sunanda Deshapriya sanoi, että useilla muillakin toimittajilla ei ollut kutsuja ja että Sivanathan pidätettiin lähinnä hänen etnisen alkuperänsä vuoksi. Hänet pidätettiin, vaikka hän esitti SLBC:n henkilökorttinsa, lisäsi Deshapriya. Poliisi kertoi oikeudelle, että tapaus on luovutettu kansalliselle tiedustelupalvelulle ja terrorismin tutkintaosastolle sen selvittämiseksi, onko Sivaramya Sivanathanilla yhteyksiä terroristijärjestöihin. Kansainvälinen ammatillinen yhteisjärjestö IFJ ja FMM ovat kehottaneet Sri Lankan viranomaisia tarkastelemaan tapausta kiireellisesti ja vapauttamaan Sivanathanin, jos hänen syyttömyytensä osoittautuu toteen.</w:t>
      </w:r>
    </w:p>
    <w:p>
      <w:r>
        <w:rPr>
          <w:b/>
        </w:rPr>
        <w:t xml:space="preserve">Yhteenveto</w:t>
      </w:r>
    </w:p>
    <w:p>
      <w:r>
        <w:t xml:space="preserve">Kansainvälinen journalistiliitto (IFJ) ja Free Media Movement (FMM) ovat ilmaisseet huolensa Sri Lankan viranomaisten päätöksestä pidättää ja vangita naistoimittaja epäiltynä yhteydestä terroristiseen toimintaan.</w:t>
      </w:r>
    </w:p>
    <w:p>
      <w:r>
        <w:rPr>
          <w:b/>
          <w:u w:val="single"/>
        </w:rPr>
        <w:t xml:space="preserve">Asiakirjan numero 11134</w:t>
      </w:r>
    </w:p>
    <w:p>
      <w:r>
        <w:t xml:space="preserve">Pulssi: Kuinka terve Skotlanti on?</w:t>
      </w:r>
    </w:p>
    <w:p>
      <w:r>
        <w:t xml:space="preserve">Mielenterveys 16-24-vuotiaiden naisten hyvinvointi oli huomattavasti alhaisempi kuin muiden miesten ja naisten ikäryhmien. Itsensä vahingoittamisesta, mukaan lukien itsemurhayritykset, raportoitiin yleisimmin tässä ikäryhmässä. Yhteensä 23 prosenttia nuorista naisista ilmoitti vahingoittavansa itseään. Sairaus ja köyhyys Huono terveys oli vahvasti yhteydessä köyhillä alueilla asumiseen. Näillä alueilla asuvista 34 prosenttia ilmoitti useista terveysongelmista, kun taas vähiten köyhillä alueilla asuvista vain 18 prosenttia. Hymyilee paremmin Yhä useammat skotlantilaiset säilyttävät ainakin osan luonnollisista hampaistaan - nyt 92 prosenttia, kun vuonna 2008 vastaava luku oli 88 prosenttia. Iäkkäämmät miehet säilyttävät omat hampaansa todennäköisemmin kuin samanikäiset naiset. Ikäryhmässä 65-74-vuotiaat miehistä 85 prosentilla, mutta vain 77 prosentilla naisista oli joitakin omia hampaita. Humalajuominen Humalajuomisen keskeinen mittari osoittaa, että humalajuominen on vähentynyt 24 prosentista aikuisväestöstä (vuonna 2003) 20 prosenttiin. Myös alkoholin kokonaiskulutus on vähentynyt. Kuitenkin 36 prosenttia miehistä ja 17 prosenttia naisista ilmoittaa juovansa yli 14 yksikköä viikossa, mikä on hallituksen suosittelema turvallinen raja. Tupakoitsijoiden määrä vähenee Aikuisia, jotka sanovat tupakoivansa, on 21 prosenttia väestöstä, kun se vuonna 2003 oli 28 prosenttia. Kotona passiiviselle tupakalle altistuvien lasten osuus laski 11 prosentista vuonna 2014 6 prosenttiin vuonna 2015. Aktiivinen vähemmistö Miehet ovat todennäköisemmin fyysisesti aktiivisia kuin naiset. Yleisesti ottaen aktiivisuuden tasossa ei ole tapahtunut juurikaan muutoksia, ja 26 prosenttia aikuisista täyttää sekä kohtuullisen tai voimakkaan liikunnan (MVPA) että lihaskuntoa koskevat ohjeet. Liikuntaa harrastavien lasten osuus on hieman laskenut: vuonna 2008 se oli 71 prosenttia ja nyt 68 prosenttia. Lihavuusriski Aikuisista 65 prosenttia on ylipainoisia, joista 29 prosenttia on lihavia. Tutkimuksen mukaan 15 prosenttia pojista ja 14 prosenttia tytöistä on vaarassa lihoa - luvut ovat samat kuin vuonna 1998.</w:t>
      </w:r>
    </w:p>
    <w:p>
      <w:r>
        <w:rPr>
          <w:b/>
        </w:rPr>
        <w:t xml:space="preserve">Yhteenveto</w:t>
      </w:r>
    </w:p>
    <w:p>
      <w:r>
        <w:t xml:space="preserve">Skotlannin terveystutkimuksella pyritään mittaamaan Skotlannissa asuvien ihmisten terveyttä ja hyvinvointia koskevia keskeisiä tietoja. Sen mukaan skotlantilaisilla on paremmat hampaat, he juovat vähemmän - ja harvempi tupakoi. Mutta mitä muuta se paljastaa kansakunnan terveydestä?</w:t>
      </w:r>
    </w:p>
    <w:p>
      <w:r>
        <w:rPr>
          <w:b/>
          <w:u w:val="single"/>
        </w:rPr>
        <w:t xml:space="preserve">Asiakirjan numero 11135</w:t>
      </w:r>
    </w:p>
    <w:p>
      <w:r>
        <w:t xml:space="preserve">Uusi £ 10m Ikea myymälä Reading on hyväksytty</w:t>
      </w:r>
    </w:p>
    <w:p>
      <w:r>
        <w:t xml:space="preserve">Osa asukkaista ja yrityksistä oli vastustanut Pincents Lane Retail Parkiin suunniteltua myymälää liikenneruuhkien pelon vuoksi. Ikea kertoi kuitenkin West Berkshiren neuvoston itäisen suunnittelukomitean kokouksessa, että myymälä tarjoaisi 400 työpaikkaa, ja lupasi investoida 5 miljoonaa puntaa tienparannuksiin. Hylätty alue sijaitsee lähellä A4 Bath Roadia ja M4:n liittymää 12.</w:t>
      </w:r>
    </w:p>
    <w:p>
      <w:r>
        <w:rPr>
          <w:b/>
        </w:rPr>
        <w:t xml:space="preserve">Yhteenveto</w:t>
      </w:r>
    </w:p>
    <w:p>
      <w:r>
        <w:t xml:space="preserve">Valtuutetut ovat hyväksyneet Ikean tarjouksen avata Readingiin 10 miljoonan punnan myymälä, joka luo satoja työpaikkoja.</w:t>
      </w:r>
    </w:p>
    <w:p>
      <w:r>
        <w:rPr>
          <w:b/>
          <w:u w:val="single"/>
        </w:rPr>
        <w:t xml:space="preserve">Asiakirjan numero 11136</w:t>
      </w:r>
    </w:p>
    <w:p>
      <w:r>
        <w:t xml:space="preserve">Kaupunki, joka ei sovi kenellekään</w:t>
      </w:r>
    </w:p>
    <w:p>
      <w:r>
        <w:t xml:space="preserve">Syyrian demokraattiset joukot ja länsimaiden johtamat pommitukset ovat painaneet IS:n joukot vain muutaman neliökilometrin alueelle. Ne siviilit, jotka eivät ole paenneet, ovat ansassa. KATSO TÄSTÄ, MITÄ ELÄMÄ ON RAQQASSA Kuvan tekijänoikeudet ovat voimassa.</w:t>
      </w:r>
    </w:p>
    <w:p>
      <w:r>
        <w:rPr>
          <w:b/>
        </w:rPr>
        <w:t xml:space="preserve">Yhteenveto</w:t>
      </w:r>
    </w:p>
    <w:p>
      <w:r>
        <w:t xml:space="preserve">BBC:n kirjeenvaihtaja Quentin Sommerville on Raqqan - niin sanotun Islamilaisen valtion "pääkaupungin" - raunioilla.</w:t>
      </w:r>
    </w:p>
    <w:p>
      <w:r>
        <w:rPr>
          <w:b/>
          <w:u w:val="single"/>
        </w:rPr>
        <w:t xml:space="preserve">Asiakirjan numero 11137</w:t>
      </w:r>
    </w:p>
    <w:p>
      <w:r>
        <w:t xml:space="preserve">Työttömyys lisääntyy Walesissa 8 000:lla</w:t>
      </w:r>
    </w:p>
    <w:p>
      <w:r>
        <w:t xml:space="preserve">Kansallisen tilastokeskuksen (ONS) mukaan maalis-toukokuun ajanjakso osoitti nousua verrattuna joulu-helmikuun lukuihin. Vuosittainen vertailu osoitti kuitenkin, että työttömiä oli vain 3 000 enemmän kuin viime keväänä samaan aikaan. Työttömyys on noussut koko Yhdistyneessä kuningaskunnassa ensimmäistä kertaa kahteen vuoteen. Työelämässä olevien määrä on kuitenkin kasvanut 36 000:lla 12 kuukauden takaiseen verrattuna, ja taloudellisesti passiivisiksi luokiteltujen määrä on vähentynyt 34 000:lla.</w:t>
      </w:r>
    </w:p>
    <w:p>
      <w:r>
        <w:rPr>
          <w:b/>
        </w:rPr>
        <w:t xml:space="preserve">Yhteenveto</w:t>
      </w:r>
    </w:p>
    <w:p>
      <w:r>
        <w:t xml:space="preserve">Viimeisimpien tilastojen mukaan työttömyys on kasvanut Walesissa 8000:lla viimeisimpiin neljännesvuosilukuihin verrattuna.</w:t>
      </w:r>
    </w:p>
    <w:p>
      <w:r>
        <w:rPr>
          <w:b/>
          <w:u w:val="single"/>
        </w:rPr>
        <w:t xml:space="preserve">Asiakirjan numero 11138</w:t>
      </w:r>
    </w:p>
    <w:p>
      <w:r>
        <w:t xml:space="preserve">Barry Bennell: Ex-jalkapallovalmentajaa syytetään yhdeksästä seksuaalirikoksesta</w:t>
      </w:r>
    </w:p>
    <w:p>
      <w:r>
        <w:t xml:space="preserve">Kruunun syyttäjälaitoksen (CPS) mukaan 66-vuotias mies saapui Warringtonin käräjäoikeuteen videoyhteyden välityksellä Littleheyn vankilasta maanantaina. Bennelliä syytettiin kolmesta vakavasta seksuaalirikoksesta ja kuudesta siveettömästä pahoinpitelystä. CPS päätti nostaa syytteen häntä vastaan tarkasteltuaan Cheshiren poliisilta saatua asiakirja-aineistoa, joka koski "muita kuin äskettäisiä" syytöksiä.</w:t>
      </w:r>
    </w:p>
    <w:p>
      <w:r>
        <w:rPr>
          <w:b/>
        </w:rPr>
        <w:t xml:space="preserve">Yhteenveto</w:t>
      </w:r>
    </w:p>
    <w:p>
      <w:r>
        <w:t xml:space="preserve">Entistä jalkapallovalmentajaa Barry Bennelliä on syytetty yhdeksästä seksuaalirikoksesta kahteen kantelijaan liittyen.</w:t>
      </w:r>
    </w:p>
    <w:p>
      <w:r>
        <w:rPr>
          <w:b/>
          <w:u w:val="single"/>
        </w:rPr>
        <w:t xml:space="preserve">Asiakirjan numero 11139</w:t>
      </w:r>
    </w:p>
    <w:p>
      <w:r>
        <w:t xml:space="preserve">'Rogue heroiini' varoitus äkillisen Salisbury kuolemantapauksen jälkeen</w:t>
      </w:r>
    </w:p>
    <w:p>
      <w:r>
        <w:t xml:space="preserve">36-vuotiaan ruumis löydettiin perjantai-iltana Salisburyn Culver Streetiltä. Poliisien mukaan kaupungissa saattaa olla saastunutta heroiinia, ja he ovat antaneet huumeidenkäyttäjille "kiireellisen varoituksen" olla varuillaan. Naista ei ole virallisesti tunnistettu. Salisburyn rikospoliisin rikosylikonstaapeli Guy Williams sanoi, että huume-erä saattaa "johtaa sairauteen tai kuolemaan". Hän lisäsi: "Haluamme vakuuttaa paikallisyhteisölle, että suoritamme yksityiskohtaista ja vankkaa tutkintaa tämän kuolemantapauksen jälkeen, ja tutkimukset jatkuvat."</w:t>
      </w:r>
    </w:p>
    <w:p>
      <w:r>
        <w:rPr>
          <w:b/>
        </w:rPr>
        <w:t xml:space="preserve">Yhteenveto</w:t>
      </w:r>
    </w:p>
    <w:p>
      <w:r>
        <w:t xml:space="preserve">Poliisi epäilee, että Wiltshiressä sijaitsevalla parkkipaikalla tapahtuneen naisen äkillisen kuoleman syynä oli "epätavallinen erä saastunutta heroiinia".</w:t>
      </w:r>
    </w:p>
    <w:p>
      <w:r>
        <w:rPr>
          <w:b/>
          <w:u w:val="single"/>
        </w:rPr>
        <w:t xml:space="preserve">Asiakirjan numero 11140</w:t>
      </w:r>
    </w:p>
    <w:p>
      <w:r>
        <w:t xml:space="preserve">Derbyshiren miestä syytetään murhasta naisen ruumiin löytymisen jälkeen</w:t>
      </w:r>
    </w:p>
    <w:p>
      <w:r>
        <w:t xml:space="preserve">Ensihoitajat tekivät löydön kiinteistössä Alfred Streetillä, South Normantonissa, noin klo 10:00 GMT torstaina 999-puhelun jälkeen. Poliisit pidättivät Anthony Davisin, 39, myöhemmin samana päivänä. Poliisin mukaan David Davis, joka asuu Alfred Streetillä, South Normantonissa, on saapunut Southern Derbyshire Magistrates' Courtiin syytettynä murhasta. Hänet määrättiin tutkintavankeuteen, ja hän saapuu Derby Crown Courtiin ensi viikolla, poliisi kertoi. Seuraa BBC East Midlandsia Facebookissa, Twitterissä tai Instagramissa. Lähetä juttuideoita osoitteeseen eastmidsnews@bbc.co.uk.</w:t>
      </w:r>
    </w:p>
    <w:p>
      <w:r>
        <w:rPr>
          <w:b/>
        </w:rPr>
        <w:t xml:space="preserve">Yhteenveto</w:t>
      </w:r>
    </w:p>
    <w:p>
      <w:r>
        <w:t xml:space="preserve">Miestä on syytetty murhasta sen jälkeen, kun 30-vuotiaan naisen ruumis löytyi Derbyshiressä sijaitsevasta talosta.</w:t>
      </w:r>
    </w:p>
    <w:p>
      <w:r>
        <w:rPr>
          <w:b/>
          <w:u w:val="single"/>
        </w:rPr>
        <w:t xml:space="preserve">Asiakirjan numero 11141</w:t>
      </w:r>
    </w:p>
    <w:p>
      <w:r>
        <w:t xml:space="preserve">Essexin poliisin etsivä sai potkut laittoman tietomurron vuoksi</w:t>
      </w:r>
    </w:p>
    <w:p>
      <w:r>
        <w:t xml:space="preserve">26-vuotias etsivä konstaapeli oli työskennellyt Essexin poliisin päämajassa Chelmsfordissa. Viime vuoden kesäkuussa konstaapeli, jota ei ole nimetty, käytti kuitenkin sopimattomasti poliisin tietoja. Tapausta käsitelleen väärinkäytöslautakunnan puheenjohtaja Mark Gilmartin sanoi, että konstaapeli oli toiminut lainvastaisesti, ja hänet erotettiin "ilman irtisanomista".</w:t>
      </w:r>
    </w:p>
    <w:p>
      <w:r>
        <w:rPr>
          <w:b/>
        </w:rPr>
        <w:t xml:space="preserve">Yhteenveto</w:t>
      </w:r>
    </w:p>
    <w:p>
      <w:r>
        <w:t xml:space="preserve">Etsivä, joka "käytti poliisin tietoja" "henkilökohtaisen asian" yhteydessä, on erotettu.</w:t>
      </w:r>
    </w:p>
    <w:p>
      <w:r>
        <w:rPr>
          <w:b/>
          <w:u w:val="single"/>
        </w:rPr>
        <w:t xml:space="preserve">Asiakirjan numero 11142</w:t>
      </w:r>
    </w:p>
    <w:p>
      <w:r>
        <w:t xml:space="preserve">Appleby Horse Fair: Varoitus varhaisesta saapumisesta</w:t>
      </w:r>
    </w:p>
    <w:p>
      <w:r>
        <w:t xml:space="preserve">Tapahtuma, joka on yksi Euroopan suurimmista laatuaan, alkaa 4. kesäkuuta. Järjestäjien mukaan vuonna 2014 A685-tiellä oli ollut turvallisuusongelmia, kun ihmiset saapuivat liian aikaisin perävaunujen kanssa. Tienvarsipysäköinnin vähentämiseksi otetaan käyttöön rajoituksia, mutta perinteisille keulakattoisille asuntovaunuille ja hevosten laiduntamiselle on varattu paikkoja. Eden District Councilin toimitusjohtaja Robin Hooper sanoi: "Liian aikaisin perävaunujen kanssa saapuvat ihmiset eivät kunnioita messuja ja häiritsevät Applebyn ympärillä olevia syrjäisiä yhteisöjä. "Suunnitelkaa siis matkanne hyvin ja käyttäkää tarjottuja pysähdyspaikkoja."</w:t>
      </w:r>
    </w:p>
    <w:p>
      <w:r>
        <w:rPr>
          <w:b/>
        </w:rPr>
        <w:t xml:space="preserve">Yhteenveto</w:t>
      </w:r>
    </w:p>
    <w:p>
      <w:r>
        <w:t xml:space="preserve">Cumbriassa sijaitseviin Applebyn hevosmessuille aikovia mustalaisia ja kiertolaisia on varoitettu saapumasta paikalle ennen messujen alkua.</w:t>
      </w:r>
    </w:p>
    <w:p>
      <w:r>
        <w:rPr>
          <w:b/>
          <w:u w:val="single"/>
        </w:rPr>
        <w:t xml:space="preserve">Asiakirjan numero 11143</w:t>
      </w:r>
    </w:p>
    <w:p>
      <w:r>
        <w:t xml:space="preserve">Saksassa uusi siirto äärioikeistolaisen NPD-puolueen kieltämiseksi</w:t>
      </w:r>
    </w:p>
    <w:p>
      <w:r>
        <w:t xml:space="preserve">Parlamentin ylähuone äänesti pyynnön puolesta, mutta liittokansleri Angela Merkel ei ole vielä antanut tukeaan hakemukselle. Hän sanoi, että vastaava yritys oli epäonnistunut vuonna 2003 ja että uusi takaisku saattaisi vain vahvistaa puoluetta. NPD haluaa palauttaa rajat sellaisiksi kuin ne olivat ennen toista maailmansotaa. Saksan kotimaan tiedustelupalvelun mukaan puolue suhtautuu myönteisesti historialliseen natsismiin. Se sai 1,5 prosenttia äänistä vuoden 2009 parlamenttivaaleissa, eikä sillä ole edustusta liittopäivillä. Saksan lain mukaan joko hallitus tai jompikumpi parlamentin kahdesta huoneesta voi hakea perustuslakituomioistuimelta poliittisen puolueen kieltämistä.</w:t>
      </w:r>
    </w:p>
    <w:p>
      <w:r>
        <w:rPr>
          <w:b/>
        </w:rPr>
        <w:t xml:space="preserve">Yhteenveto</w:t>
      </w:r>
    </w:p>
    <w:p>
      <w:r>
        <w:t xml:space="preserve">Saksan poliitikot ovat pyytäneet perustuslakituomioistuinta kieltämään äärioikeistolaisen Kansallisdemokraattisen puolueen, jota syytetään usein uusnatsi-ideologian edistämisestä.</w:t>
      </w:r>
    </w:p>
    <w:p>
      <w:r>
        <w:rPr>
          <w:b/>
          <w:u w:val="single"/>
        </w:rPr>
        <w:t xml:space="preserve">Asiakirjan numero 11144</w:t>
      </w:r>
    </w:p>
    <w:p>
      <w:r>
        <w:t xml:space="preserve">Nottinghamshiren poliisi kiistää pahoinpitelyn hakkaamalla</w:t>
      </w:r>
    </w:p>
    <w:p>
      <w:r>
        <w:t xml:space="preserve">Matthew Thompsonia vastaan nostettiin syyte sen jälkeen, kun poliisin voimankäyttöä Nottinghamin Caxton Roadilla 13. heinäkuuta 2018 koskeva tutkinta oli päättynyt. Derbystä kotoisin oleva 40-vuotias mies tunnusti syyttömyytensä riippumattoman poliisin käyttäytymisviraston (IOPC) tekemän tutkinnan jälkeen. Hänen on määrä joutua oikeuteen Loughborough Magistrates' Courtissa 25. maaliskuuta. Seuraa BBC East Midlandsia Facebookissa, Twitterissä tai Instagramissa. Lähetä juttuideoita osoitteeseen eastmidsnews@bbc.co.uk.</w:t>
      </w:r>
    </w:p>
    <w:p>
      <w:r>
        <w:rPr>
          <w:b/>
        </w:rPr>
        <w:t xml:space="preserve">Yhteenveto</w:t>
      </w:r>
    </w:p>
    <w:p>
      <w:r>
        <w:t xml:space="preserve">Nottinghamshiren poliisi on kiistänyt pahoinpitelyn pahoinpitelemällä miehen pidätyksen jälkeen.</w:t>
      </w:r>
    </w:p>
    <w:p>
      <w:r>
        <w:rPr>
          <w:b/>
          <w:u w:val="single"/>
        </w:rPr>
        <w:t xml:space="preserve">Asiakirjan numero 11145</w:t>
      </w:r>
    </w:p>
    <w:p>
      <w:r>
        <w:t xml:space="preserve">Jerseyn poliitikot äänestävät vuoden 2011 palkkojensa tarkistamisesta</w:t>
      </w:r>
    </w:p>
    <w:p>
      <w:r>
        <w:t xml:space="preserve">Riippumaton lautakunta oli suositellut, että saarten poliitikot saisivat 800 punnan palkankorotuksen. Jäsenet ovat nyt kuitenkin äänestäneet pyytääkseen heitä harkitsemaan asiaa uudelleen. Erioikeuksista ja menettelyistä vastaava konstaapeli Juliette Gallichan sanoi, että lautakunta oli jo tehnyt päätöksensä.</w:t>
      </w:r>
    </w:p>
    <w:p>
      <w:r>
        <w:rPr>
          <w:b/>
        </w:rPr>
        <w:t xml:space="preserve">Yhteenveto</w:t>
      </w:r>
    </w:p>
    <w:p>
      <w:r>
        <w:t xml:space="preserve">Jerseyn poliitikot ovat äänestäneet pyytääkseen, että osavaltion palkka- ja arviointielin harkitsisi uudelleen heidän vuoden 2011 palkankorotustaan.</w:t>
      </w:r>
    </w:p>
    <w:p>
      <w:r>
        <w:rPr>
          <w:b/>
          <w:u w:val="single"/>
        </w:rPr>
        <w:t xml:space="preserve">Asiakirjan numero 11146</w:t>
      </w:r>
    </w:p>
    <w:p>
      <w:r>
        <w:t xml:space="preserve">Tuhannet osallistuvat Bathin puolimaratonille</w:t>
      </w:r>
    </w:p>
    <w:p>
      <w:r>
        <w:t xml:space="preserve">Etiopialainen juoksija Tewodros Shiferaw voitti kisan ajalla 63 minuuttia ja 26 sekuntia - hän voitti kisan aiemmin vuonna 2007. Kenialainen Polline Wanjiru oli nopein nainen ajalla 70 minuuttia ja 28 sekuntia. Vuoden 2012 tapahtuma keräsi yli 1,5 miljoonaa puntaa hyväntekeväisyyteen.</w:t>
      </w:r>
    </w:p>
    <w:p>
      <w:r>
        <w:rPr>
          <w:b/>
        </w:rPr>
        <w:t xml:space="preserve">Yhteenveto</w:t>
      </w:r>
    </w:p>
    <w:p>
      <w:r>
        <w:t xml:space="preserve">Kilpailun järjestäjien mukaan noin 12 000 ihmistä on osallistunut tänä vuonna Bathin puolimaratonille, joka on nyt 32. kerran järjestetty.</w:t>
      </w:r>
    </w:p>
    <w:p>
      <w:r>
        <w:rPr>
          <w:b/>
          <w:u w:val="single"/>
        </w:rPr>
        <w:t xml:space="preserve">Asiakirjan numero 11147</w:t>
      </w:r>
    </w:p>
    <w:p>
      <w:r>
        <w:t xml:space="preserve">"Menetin 10 sukulaista Ebolalle</w:t>
      </w:r>
    </w:p>
    <w:p>
      <w:r>
        <w:t xml:space="preserve">Siskoni tuli luokseni palattuaan Sierra Leonesta ja sanoi olevansa huonovointinen. Veimme hänet sairaalaan, jossa hänelle tehtiin kokeita ja todettiin, että hänellä oli lavantauti. Lääkärit määräsivät lääkkeitä, mutta eivät käskeneet hänen jäädä sairaalaan, joten hoidimme häntä kotona. Parin päivän kuluttua hän menehtyi. Kukaan ei tiennyt, että se oli tarttuvaa, ja monet ihmiset hoitivat häntä. Hänen on täytynyt tartuttaa muita vielä kuolemansa jälkeenkin, sillä hänen ruumiinsa vietiin hautaamista varten kylään, ja ihmiset pääsivät käsiksi siihen. Muutamaa päivää myöhemmin huomasin, että useat niistä, jotka olivat olleet hänen lähellään, olivat sairastuneet. Sitten he alkoivat kuolla. Hänen äitinsä, joka asui luonamme, kuoli ensimmäisenä. Sitten vaimoni, joka oli hoitanut siskoani, kuoli myös. Kaikkiaan olemme nyt menettäneet noin 10 perheenjäsentä. Siskoni tuli kotiini 27. helmikuuta, ja hän kuoli neljä päivää myöhemmin. Muut kuolivat viiden viikon aikana sen jälkeen. Siskoni oli ollut Sierra Leonessa, jossa hän vietti alle viikon, ja sitten Kisidougoussa Guineassa, joten ei ole selvää, missä hän sai taudin. Epäilimme Ebola-epidemiaa vasta, kun Macentassa [Etelä-Guineassa] avustusjärjestön palveluksessa ollut kuljettaja kuoli ja hänen jäänteistään tehtiin kokeita. Ne vahvistivat, että hänellä oli Ebola-kuume. Vasta silloin ihmiset alkoivat ryhtyä varotoimenpiteisiin, mutta se oli liian myöhäistä.</w:t>
      </w:r>
    </w:p>
    <w:p>
      <w:r>
        <w:rPr>
          <w:b/>
        </w:rPr>
        <w:t xml:space="preserve">Yhteenveto</w:t>
      </w:r>
    </w:p>
    <w:p>
      <w:r>
        <w:t xml:space="preserve">Ebolakuume on tappanut viime viikkoina ainakin 86 ihmistä Guineassa ja kuusi Liberiassa. Firmin Bogon, joka asuu Gueckedoussa lähellä Liberian ja Sierra Leonen rajaa, kertoi BBC Afriquelle, kuinka hän menetti siskonsa, vaimonsa, äitipuolensa ja muita läheisiään viruksen vuoksi.</w:t>
      </w:r>
    </w:p>
    <w:p>
      <w:r>
        <w:rPr>
          <w:b/>
          <w:u w:val="single"/>
        </w:rPr>
        <w:t xml:space="preserve">Asiakirjan numero 11148</w:t>
      </w:r>
    </w:p>
    <w:p>
      <w:r>
        <w:t xml:space="preserve">Uusia neuvotteluja Färsaarten silakkasaalista koskevista pakotteista</w:t>
      </w:r>
    </w:p>
    <w:p>
      <w:r>
        <w:t xml:space="preserve">Jännitteet ovat kasvaneet sen jälkeen, kun pieni Pohjois-Atlantin maa kolminkertaisti aiemman osuutensa saaliista. Färsaarten hallitus sanoi, että se on reagoinut muuttotottumusten muuttumiseen, joka on johtanut kalojen lisääntymiseen sen vesillä, ja vaatii neuvotteluratkaisua. Kaksipäiväiset neuvottelut käydään Lontoossa. Pakotteet tulivat voimaan viime viikolla. Peterheadin satamaviranomaisen toimitusjohtaja on puolestaan puhunut EU:n pakotteiden puolesta. John Wallace sanoi, että pakotteet ovat "hyvin harkittuja".</w:t>
      </w:r>
    </w:p>
    <w:p>
      <w:r>
        <w:rPr>
          <w:b/>
        </w:rPr>
        <w:t xml:space="preserve">Yhteenveto</w:t>
      </w:r>
    </w:p>
    <w:p>
      <w:r>
        <w:t xml:space="preserve">Färsaarten silakanpyyntiä koskevien EU:n pakotteiden käyttöönoton jälkeen on tarkoitus aloittaa uudet neuvottelut.</w:t>
      </w:r>
    </w:p>
    <w:p>
      <w:r>
        <w:rPr>
          <w:b/>
          <w:u w:val="single"/>
        </w:rPr>
        <w:t xml:space="preserve">Asiakirjan numero 11149</w:t>
      </w:r>
    </w:p>
    <w:p>
      <w:r>
        <w:t xml:space="preserve">Erdingtonin ampuminen: Erdingtonin murhasta syytetty saapuu oikeuteen</w:t>
      </w:r>
    </w:p>
    <w:p>
      <w:r>
        <w:t xml:space="preserve">Remal Huntia, jota hänen perheensä kuvaili "rakastetuksi pojaksi, veljeksi ja isäksi", ammuttiin rintaan ja hän kuoli Church Roadilla Erdingtonissa 18. huhtikuuta. Poliisi pidätti Keanu Bedwardin, 24, Manchesterin lentokentällä maanantaina. Birminghamin tuomarit vangitsivat Bedwardin, joka asui Norfolk Roadilla Erdingtonissa, ja hänet on määrä tuoda perjantaina kaupungin kruununoikeuteen. Seuraa BBC West Midlandsia Facebookissa ja Twitterissä ja tilaa paikalliset uutispäivitykset suoraan puhelimeesi. Aiheeseen liittyvät Internet-linkit HM Courts &amp; Tribunals Service (tuomioistuinten ja tuomioistuinten palvelu)</w:t>
      </w:r>
    </w:p>
    <w:p>
      <w:r>
        <w:rPr>
          <w:b/>
        </w:rPr>
        <w:t xml:space="preserve">Yhteenveto</w:t>
      </w:r>
    </w:p>
    <w:p>
      <w:r>
        <w:t xml:space="preserve">Mies on saapunut oikeuteen syytettynä Birminghamissa ammutun 28-vuotiaan isän murhasta.</w:t>
      </w:r>
    </w:p>
    <w:p>
      <w:r>
        <w:rPr>
          <w:b/>
          <w:u w:val="single"/>
        </w:rPr>
        <w:t xml:space="preserve">Asiakirjan numero 11150</w:t>
      </w:r>
    </w:p>
    <w:p>
      <w:r>
        <w:t xml:space="preserve">Birminghamin vankilavirkailijaa syytetään huumeiden salakuljetuksesta</w:t>
      </w:r>
    </w:p>
    <w:p>
      <w:r>
        <w:t xml:space="preserve">West Midlandsin poliisi pidätti keskiviikkona Kingstanding Roadilla Kingstandingissa asuvan Richard Stackin. Birminghamin vankilassa työskentelevää 35-vuotiasta syytetään kannabiksen, steroidien ja psykoaktiivisen aineen hallussapidosta tarkoituksella. Häntä syytetään myös kahdesta esineiden kuljettamisesta vankilaan ja virkavirheestä. Hänen on määrä saapua Birminghamin tuomaristuomioistuimeen myöhemmin. Lisää tästä ja muista Birminghamin ja Black Countryn jutuista.</w:t>
      </w:r>
    </w:p>
    <w:p>
      <w:r>
        <w:rPr>
          <w:b/>
        </w:rPr>
        <w:t xml:space="preserve">Yhteenveto</w:t>
      </w:r>
    </w:p>
    <w:p>
      <w:r>
        <w:t xml:space="preserve">Vankilavirkailijaa on syytetty huumeiden ja psykoaktiivisten aineiden salakuljetuksesta vankilaan.</w:t>
      </w:r>
    </w:p>
    <w:p>
      <w:r>
        <w:rPr>
          <w:b/>
          <w:u w:val="single"/>
        </w:rPr>
        <w:t xml:space="preserve">Asiakirjan numero 11151</w:t>
      </w:r>
    </w:p>
    <w:p>
      <w:r>
        <w:t xml:space="preserve">Torfaenin kunnallisvero nousee 4,7 prosentilla, kun talousarvio hyväksytään.</w:t>
      </w:r>
    </w:p>
    <w:p>
      <w:r>
        <w:t xml:space="preserve">Korotus lisää noin 1 punnan viikossa tai 49,80 puntaa vuodessa keskimääräiseen D-alueen kunnallisverolaskuun. Hyväksyessään talousarvion vuodelle 2015/16 neuvosto totesi, että se oli suojellut koulujen ja sosiaalihuollon määrärahoja. Budjetti, jonka suuruus on 166 447 874 puntaa, hyväksyttiin tiistaina pidetyn valtuuston kokouksen jälkeen. Valtuutettu Anthony Hunt sanoi: "Tiedämme, että kunnallisveron korotus aiheuttaa paineita perheiden budjeteille, eikä tätä päätöstä ole tehty kevyesti. "Valitettava tosiasia on, että ilman sitä useammat arvokkaat palvelut lakkautettaisiin ja yhteisöt kärsisivät."</w:t>
      </w:r>
    </w:p>
    <w:p>
      <w:r>
        <w:rPr>
          <w:b/>
        </w:rPr>
        <w:t xml:space="preserve">Yhteenveto</w:t>
      </w:r>
    </w:p>
    <w:p>
      <w:r>
        <w:t xml:space="preserve">Torfaenin valtuusto on hyväksynyt 4,75 prosentin veronkorotuksen osana tulevan vuoden talousarviota.</w:t>
      </w:r>
    </w:p>
    <w:p>
      <w:r>
        <w:rPr>
          <w:b/>
          <w:u w:val="single"/>
        </w:rPr>
        <w:t xml:space="preserve">Asiakirjan numero 11152</w:t>
      </w:r>
    </w:p>
    <w:p>
      <w:r>
        <w:t xml:space="preserve">Yorkshiren viiltäjä kuollut: John Cundy muistelee tappajan metsästystä.</w:t>
      </w:r>
    </w:p>
    <w:p>
      <w:r>
        <w:t xml:space="preserve">Sutcliffe otti kohteekseen naisia eri puolilla Länsi-Yorkshirea ja Manchesteria, tappoi 13 ja hyökkäsi monien muiden kimppuun, kun poliisi yritti epätoivoisesti saada hänet kiinni. Hänen ollessaan vapaana yksikään nainen ei tuntenut oloaan turvalliseksi. Sutcliffe tappoi ensimmäisen uhrinsa, Wilma McCannin, lokakuussa 1975, mutta tarvittiin vielä useita murhia, ennen kuin poliisi tajusi etsivänsä vain yhtä miestä. Murhien jatkuessa alkoi hahmottua kaava. Uhreja lyötiin säännöllisesti vasaralla päähän ennen kuin heidät viillettiin veitsellä tai ruuvimeisselillä. Etsivät etenivät kuitenkin hitaasti. Se oli aikaa ennen tietokoneita, jolloin jokainen todiste kirjattiin kortteihin Leedsissä sijaitsevan Millgarthin poliisiaseman massiivisessa huoneessa. Jossain vaiheessa tutkintahuoneen lattiaa piti vahvistaa kansioiden painon vuoksi. Mutta kun paine viiltäjän saattamiseksi oikeuden eteen kasvoi, tutkinta ajautui täysin sivuraiteille, kun Länsi-Yorkshiren poliisi sai vuonna 1978 joukon kirjeitä ja nauhoituksen, joka oli muka peräisin viiltäjältä itseltään. Nauhoite, jossa Sunderlandin aksentilla puhuva mies pilkkasi poliisia, sai poliisit keskittämään etsinnät Sunderlandin Castletownin alueelle. Ratkaisevaa oli, että tuona aikana murhattiin vielä kolme naista, koska he etsivät täysin väärää henkilöä. Kun Sutcliffe lopulta saatiin kiinni, hänen pidätyksensä oli, kuten niin monissa tapauksissa, silkkaa tuuria. Kaksi poliisia oli lähestynyt miestä, joka myöhemmin osoittautui Sutcliffeksi, kun tämä istui autossa naisen kanssa Melbourne Roadilla Sheffieldissä. Toinen poliiseista huomasi, että auton rekisterikilpi ei vastannut verokilvessä olevaa numeroa. Heidän epäilyksensä heräsivät, ja Sutcliffe vietiin kuulusteltavaksi. Toinen onnenpotku seurasi pian sen jälkeen. Pidättävien poliisien puhuessa Sutcliffe oli pyytänyt päästä vessaan läheisen rakennuksen taakse. Kun poliisit palasivat paikalle seuraavana päivänä, he löysivät vasaran, joka oli piilotettu viemäriputkeen lähelle paikkaa, jonne Sutcliffe oli oletettavasti mennyt helpottamaan oloaan. Kyseessä oli vasara, jolla hän oli tappanut lähes kaikki uhrinsa. Todisteet kädessään Sutcliffe tunnusti poliisille. Kun hänet tuotiin Dewsburyn tuomareiden eteen syytettynä Jacqueline Hillin murhasta, poliisit joutuivat salakuljettamaan Sutcliffen poliisiautosta oikeussaliin huopa päässään, kun muut pidättelivät väkijoukkoja ja raivasivat tietä. Kuuden vuoden ajan Sutcliffe oli pitänyt kokonaisia yhteisöjä pelossa, ja ihmiset ihmettelivät: "Kuka ihmeen mies tämä on?". Hänet todettiin lopulta toukokuussa 1981 syylliseksi 13 murhaan ja seitsemään murhayritykseen, ja hän sai 20 elinkautista vankeutta. Vuonna 2010 korkein oikeus päätti tuomiosta tehdyn valituksen jälkeen, ettei häntä vapautettaisi koskaan vankilasta.</w:t>
      </w:r>
    </w:p>
    <w:p>
      <w:r>
        <w:rPr>
          <w:b/>
        </w:rPr>
        <w:t xml:space="preserve">Yhteenveto</w:t>
      </w:r>
    </w:p>
    <w:p>
      <w:r>
        <w:t xml:space="preserve">Yorkshiren viiltäjä Peter Sutcliffe, joka on kuollut 74-vuotiaana, murhasi 13 naista ja yritti murhata seitsemän muuta vuosina 1975-1980 ennen kuin hänet saatiin kiinni ja vangittiin elinkautiseen vankeuteen vuonna 1981. John Cundy, 72, BBC:n entinen Yorkshiren rikostoimittaja, muistelee sarjamurhaajan etsintää.</w:t>
      </w:r>
    </w:p>
    <w:p>
      <w:r>
        <w:rPr>
          <w:b/>
          <w:u w:val="single"/>
        </w:rPr>
        <w:t xml:space="preserve">Asiakirjan numero 11153</w:t>
      </w:r>
    </w:p>
    <w:p>
      <w:r>
        <w:t xml:space="preserve">Ensimmäiset bändit vahvistettu Great Escape -tapahtumaan</w:t>
      </w:r>
    </w:p>
    <w:p>
      <w:r>
        <w:t xml:space="preserve">Vuosittainen kolmipäiväinen tapahtuma järjestetään eri paikoissa Brightonissa 13.-15. toukokuuta. Etelärannikolle saapuvat myös Broken Social Scene, Marina &amp; The Diamonds, Hurts, Darwin Deez ja Japandroids. Viime vuonna festivaalilla esiintyivät Kasabian, The Big Pink ja Metronomy. Tapahtumassa esiintyy 350 bändiä 30 eri puolilla kaupunkia sijaitsevassa 30 tapahtumapaikassa.</w:t>
      </w:r>
    </w:p>
    <w:p>
      <w:r>
        <w:rPr>
          <w:b/>
        </w:rPr>
        <w:t xml:space="preserve">Yhteenveto</w:t>
      </w:r>
    </w:p>
    <w:p>
      <w:r>
        <w:t xml:space="preserve">Delphic, Chase N Status ja Ellie Goulding ovat ensimmäisiä tämän vuoden Great Escape -festivaalille vahvistettuja artisteja.</w:t>
      </w:r>
    </w:p>
    <w:p>
      <w:r>
        <w:rPr>
          <w:b/>
          <w:u w:val="single"/>
        </w:rPr>
        <w:t xml:space="preserve">Asiakirjan numero 11154</w:t>
      </w:r>
    </w:p>
    <w:p>
      <w:r>
        <w:t xml:space="preserve">Nainen kiistää Crowlandin pubin ulkopuolella auton alle jääneen miehen murhan</w:t>
      </w:r>
    </w:p>
    <w:p>
      <w:r>
        <w:t xml:space="preserve">Spaldingista kotoisin oleva 46-vuotias Kevin Nix loukkaantui kuolettavasti, kun auto törmäsi häneen Crowlandissa sijaitsevan Ye Old Bridge Innin lähellä 24. kesäkuuta. Lincoln Crown Courtissa videoyhteyden välityksellä esiintynyt Alison Skingsly, Thames Roadilta, Spaldingista, kiisti murhan ja vaihtoehtoisesti tapon. 42-vuotias vangittiin odottamaan oikeudenkäyntiä myöhemmin määrättävänä päivänä. Lisää Lincolnshiresta</w:t>
      </w:r>
    </w:p>
    <w:p>
      <w:r>
        <w:rPr>
          <w:b/>
        </w:rPr>
        <w:t xml:space="preserve">Yhteenveto</w:t>
      </w:r>
    </w:p>
    <w:p>
      <w:r>
        <w:t xml:space="preserve">Nainen on saapunut oikeuteen syytettynä sen miehen murhasta, joka kuoli jäätyään auton alle pubin ulkopuolella.</w:t>
      </w:r>
    </w:p>
    <w:p>
      <w:r>
        <w:rPr>
          <w:b/>
          <w:u w:val="single"/>
        </w:rPr>
        <w:t xml:space="preserve">Asiakirjan numero 11155</w:t>
      </w:r>
    </w:p>
    <w:p>
      <w:r>
        <w:t xml:space="preserve">Kaksi pelastettiin mutapenkasta lähellä Bristolin keskustaa</w:t>
      </w:r>
    </w:p>
    <w:p>
      <w:r>
        <w:t xml:space="preserve">Kolme ihmistä jäi jumiin Avon New Cut -joen rantaan Somerset Streetin varrella Redcliffessä, lähellä Temple Meadsin asemaa, keskiviikkona kello 20.50 BST. Palomiehet kutsuttiin paikalle, ja he käyttivät kääntötikkaita pelastaakseen miehen ja naisen, kun taas kolmas henkilö onnistui saamaan itsensä ulos. Kaikki kolme saivat lääkärinhoitoa paikan päällä.</w:t>
      </w:r>
    </w:p>
    <w:p>
      <w:r>
        <w:rPr>
          <w:b/>
        </w:rPr>
        <w:t xml:space="preserve">Yhteenveto</w:t>
      </w:r>
    </w:p>
    <w:p>
      <w:r>
        <w:t xml:space="preserve">Kaksi ihmistä on pelastettu mudasta vesireitin varrelta Bristolin keskustassa.</w:t>
      </w:r>
    </w:p>
    <w:p>
      <w:r>
        <w:rPr>
          <w:b/>
          <w:u w:val="single"/>
        </w:rPr>
        <w:t xml:space="preserve">Asiakirjan numero 11156</w:t>
      </w:r>
    </w:p>
    <w:p>
      <w:r>
        <w:t xml:space="preserve">Kenilworthin hevosmessut: Pyrkimys vähentää "merkittäviä" liikenneviivästyksiä</w:t>
      </w:r>
    </w:p>
    <w:p>
      <w:r>
        <w:t xml:space="preserve">Kenilworthin hevosmessut järjestetään sunnuntaina. Poliisin mukaan viime vuoden tapahtuman liikennemäärät aiheuttivat kaupungissa "merkittäviä viivytyksiä". Yritys käyttää kartioita ja esteitä liikennevirran hallitsemiseksi, ja pääsyä messuille on parannettu, poliisi kertoi. Warwickshiren poliisi ilmoitti, että 18 poliisia on myös lisävuorossa. Aiheeseen liittyvät Internet-linkit Warwickshiren poliisi</w:t>
      </w:r>
    </w:p>
    <w:p>
      <w:r>
        <w:rPr>
          <w:b/>
        </w:rPr>
        <w:t xml:space="preserve">Yhteenveto</w:t>
      </w:r>
    </w:p>
    <w:p>
      <w:r>
        <w:t xml:space="preserve">Warwickshiren vuosittaisten hevosmessujen järjestäjät ovat palkanneet yksityisen liikenteenhallintayrityksen vähentämään häiriöitä alueella.</w:t>
      </w:r>
    </w:p>
    <w:p>
      <w:r>
        <w:rPr>
          <w:b/>
          <w:u w:val="single"/>
        </w:rPr>
        <w:t xml:space="preserve">Asiakirjan numero 11157</w:t>
      </w:r>
    </w:p>
    <w:p>
      <w:r>
        <w:t xml:space="preserve">Ovatko nämä Englannin trendikkäimmät toimistot?</w:t>
      </w:r>
    </w:p>
    <w:p>
      <w:r>
        <w:t xml:space="preserve">Teknologiajätti Googlella on toimistot Lontoossa Sohossa. Siellä on monia epätavallisia piirteitä, kuten Routemaster-bussi yhdessä huoneessa ja mummoasunnoksi kutsuttu alue, jossa työntekijät voivat rentoutua. Lisää juttuja Englannin epätavallisista kodeista ja rakennuksista löydät BBC Englandin Pinterest-taululta. Yhdeksännessä kerroksessa on jopa pienviljelypalstoja viherkeskeisille työntekijöille. Facebookilla on toimistotiloja Great Portland Estatesin Rathbone Square -rakennuksessa Fitzrovian alueella. Se testaa "uusinta työpaikan tuottavuusteknologiaa" - riippumattopöytiä. Sosiaalisen verkoston toimistossa on myös yhteisiä työtiloja, pöytäjalkapallo ja sisäpuita. Tyylikkäitä tiloja ja innovatiivista ajattelua ei ole vain tunnetuilla nimillä. Ohjelmistoyhtiö Citrix on asentanut Lontoon pääkonttoriinsa "neropenkkejä", jotka ovat korkeampia ja pidempiä yhteisiä työpöytiä, joissa on jakkarat tuolien sijaan. Penkillä istumisen on tarkoitus olla sosiaalisempaa ja innostavampaa. Manchesterin tilitoimisto Sedulolla on rento lähestymistapa kokoushuoneisiin, joissa on jättimäisiä papupusseja, joiden yläpuolella on Steve Jobsin seinätaidetta. Manchesterissa sijaitsee myös 54 Princess Street, jonka aulassa työntekijät ja vierailijat kohtaavat keinut. Leedsissä sijaitsevassa Duke Studiosissa on luovuutta stimuloiva "not-bored room". Keinut ovat ihan hyviä - mutta entä liukumäet? Googlella on tunnetusti sellainen Zürichin pääkonttorissaan, mutta Ticketmasterilla on sellainen myös Lontoon toimistossaan. Lontoon keskustassa Farringdonissa sijaitsevan mainostoimisto Karmaraman sisäänkäynti on valaistu tunneli, josta kuuluu diskomusiikin ääniraita. Yksi toimiston tukipylväistä on pukeutunut jetiksi. Leikkiaikaa ei kuitenkaan ole vain suurkaupunkiyrityksille. Digitaalisen markkinoinnin toimisto Sleeping Giant Medialla Folkestonessa, Kentissä, on palloiluhuone. Mitä Apple tekeekin uusissa toimistoissaan, näemme todennäköisesti pian sen jäljittelyn yrityksissä eri puolilla maata.</w:t>
      </w:r>
    </w:p>
    <w:p>
      <w:r>
        <w:rPr>
          <w:b/>
        </w:rPr>
        <w:t xml:space="preserve">Yhteenveto</w:t>
      </w:r>
    </w:p>
    <w:p>
      <w:r>
        <w:t xml:space="preserve">Apple on ilmoittanut, että se aikoo perustaa kotinsa Battersea Power Stationin sisälle ja ottaa haltuunsa kuusi kerrosta ikonisen rakennuksen keskeisessä kattilahuoneessa. Rakennus on vaikuttava ulkoapäin, mutta jos Apple haluaa pysyä kilpailijoidensa perässä tyylissä ja omituisuudessa myös sisältä, yhtiöllä on töitä tehtävänä.</w:t>
      </w:r>
    </w:p>
    <w:p>
      <w:r>
        <w:rPr>
          <w:b/>
          <w:u w:val="single"/>
        </w:rPr>
        <w:t xml:space="preserve">Asiakirjan numero 11158</w:t>
      </w:r>
    </w:p>
    <w:p>
      <w:r>
        <w:t xml:space="preserve">Manchesterin hyökkäys: Keitä olivat uhrit?</w:t>
      </w:r>
    </w:p>
    <w:p>
      <w:r>
        <w:t xml:space="preserve">Perhe ja ystävät puhuivat syyskuussa avatussa tutkimuksessa, joka käsittelee 22. toukokuuta 2017 tapahtunutta.</w:t>
      </w:r>
    </w:p>
    <w:p>
      <w:r>
        <w:rPr>
          <w:b/>
        </w:rPr>
        <w:t xml:space="preserve">Yhteenveto</w:t>
      </w:r>
    </w:p>
    <w:p>
      <w:r>
        <w:t xml:space="preserve">Manchester Arenan iskussa kuolleiden 22 ihmisen, joista osa oli lapsia, muistoksi on esitetty kunnianosoituksia.</w:t>
      </w:r>
    </w:p>
    <w:p>
      <w:r>
        <w:rPr>
          <w:b/>
          <w:u w:val="single"/>
        </w:rPr>
        <w:t xml:space="preserve">Asiakirjan numero 11159</w:t>
      </w:r>
    </w:p>
    <w:p>
      <w:r>
        <w:t xml:space="preserve">Valtuutetut pelastavat Readingin historiallisen terveystalon purkamiselta</w:t>
      </w:r>
    </w:p>
    <w:p>
      <w:r>
        <w:t xml:space="preserve">Readingin Caversham Roadilla sijaitsevaa rakennusta koskevat suunnitelmat olivat saaneet vihreää valoa neuvoston suunnitteluviranomaisilta. Rakennuttaja S2 Estates sanoi, että 44 asuntoa tarjoaisi "kipeästi kaivattuja asuntoja". Readingin neuvoston suunnittelukomitea kuitenkin hylkäsi ajatuksen, koska se oli huolissaan paikallisesti suojellun rakennuksen menettämisestä ja kerrostalon korkeudesta. Paikallisen demokratian raportointipalvelun (Local Democracy Reporting Service, LDRS) mukaan yli tuhat ihmistä allekirjoitti vetoomuksen, jossa vastustettiin suunnitelmaa.</w:t>
      </w:r>
    </w:p>
    <w:p>
      <w:r>
        <w:rPr>
          <w:b/>
        </w:rPr>
        <w:t xml:space="preserve">Yhteenveto</w:t>
      </w:r>
    </w:p>
    <w:p>
      <w:r>
        <w:t xml:space="preserve">1800-luvun terveystalo on pelastettu sen jälkeen, kun kaupunginvaltuutetut hylkäsivät suunnitelmat sen korvaamisesta asunnoilla.</w:t>
      </w:r>
    </w:p>
    <w:p>
      <w:r>
        <w:rPr>
          <w:b/>
          <w:u w:val="single"/>
        </w:rPr>
        <w:t xml:space="preserve">Asiakirjan numero 11160</w:t>
      </w:r>
    </w:p>
    <w:p>
      <w:r>
        <w:t xml:space="preserve">Teini-ikäiset pidätettiin Paigntonin "murtuneen kallon" hyökkäyksestä</w:t>
      </w:r>
    </w:p>
    <w:p>
      <w:r>
        <w:t xml:space="preserve">Poliisin mukaan kolmen parikymppisen miehen arveltiin saaneen vakavia päävammoja Paigntonissa, Devonissa, varhain perjantaiaamuna. Poliisin mukaan neljä 14-16-vuotiasta teiniä oli pidätetty epäiltynä tahallisesta vakavan ruumiinvamman aiheuttamisesta. Pidätettyjen joukossa oli sekä poikia että tyttöjä, mutta tarkempia tietoja ei annettu. Poliisin mukaan miehet vietiin Torbayn sairaalaan tähystykseen ja hoitoon hyökkäyksen jälkeen, joka tapahtui kello 03:00 ja 04:00 BST välisenä aikana. Pidätetyt teinit on otettu säilöön.</w:t>
      </w:r>
    </w:p>
    <w:p>
      <w:r>
        <w:rPr>
          <w:b/>
        </w:rPr>
        <w:t xml:space="preserve">Yhteenveto</w:t>
      </w:r>
    </w:p>
    <w:p>
      <w:r>
        <w:t xml:space="preserve">Joukko teini-ikäisiä on pidätetty pahoinpitelystä, jonka seurauksena miehen kallon epäillään murtuneen.</w:t>
      </w:r>
    </w:p>
    <w:p>
      <w:r>
        <w:rPr>
          <w:b/>
          <w:u w:val="single"/>
        </w:rPr>
        <w:t xml:space="preserve">Asiakirjan numero 11161</w:t>
      </w:r>
    </w:p>
    <w:p>
      <w:r>
        <w:t xml:space="preserve">Shrewsburyn hoitoyksikkö "vähentää painetta A&amp;E:ltä".</w:t>
      </w:r>
    </w:p>
    <w:p>
      <w:r>
        <w:t xml:space="preserve">St John's Ambulance -ambulanssin miehittämä väliaikainen yksikkö sijaitsee Montgomery Towerin parkkipaikalla. Sen on määrä olla avoinna perjantai- ja lauantai-iltaisin klo 21:00 ja 03:00 GMT joulun alla. Shrewsburyn Safer Nights -hankkeen tukemana yksikön on tarkoitus toimia osana kahdeksan viikon mittaista pilottihanketta. Paikalle odotetaan myös ensihoitajia ja alkoholiasiantuntijoita. Shropshiren kaupunginvaltuutettu Steve Charmley sanoi, että erityistä huolta aiheuttaa joulun aikaiset ylimääräiset paineet hätäpalveluille. Hän sanoi, että kokeilulla pyritään "vaikuttamaan myönteisesti ambulanssipalveluihin ja NHS:n resursseihin".</w:t>
      </w:r>
    </w:p>
    <w:p>
      <w:r>
        <w:rPr>
          <w:b/>
        </w:rPr>
        <w:t xml:space="preserve">Yhteenveto</w:t>
      </w:r>
    </w:p>
    <w:p>
      <w:r>
        <w:t xml:space="preserve">Shrewsburyyn avataan myöhemmin pienten vammojen hoitoyksikkö, joka auttaa vähentämään päivystyskäyntejä.</w:t>
      </w:r>
    </w:p>
    <w:p>
      <w:r>
        <w:rPr>
          <w:b/>
          <w:u w:val="single"/>
        </w:rPr>
        <w:t xml:space="preserve">Asiakirjan numero 11162</w:t>
      </w:r>
    </w:p>
    <w:p>
      <w:r>
        <w:t xml:space="preserve">Perävaunuyritys Retlan kaksinkertaistaa voittonsa</w:t>
      </w:r>
    </w:p>
    <w:p>
      <w:r>
        <w:t xml:space="preserve">Yksityiskohtaiset tiedot sisältyvät yrityksen tilinpäätökseen, josta käy myös ilmi, että liikevaihto kasvoi 114 miljoonasta punnasta 131 miljoonaan puntaan. Konsernin työllisyys kasvoi vuoden aikana 600:sta 665:een. Yritys sai vuoden aikana useita merkittäviä tilauksia, muun muassa ensimmäisen tilauksensa Saudi-Arabiassa. Se valmistaa kuorma-autojen perävaunuja tehtaillaan Pohjois-Irlannissa ja Englannissa. Yrityksen enemmistöomistajat ovat JJ Donnelly ja hänen poikansa Darren.</w:t>
      </w:r>
    </w:p>
    <w:p>
      <w:r>
        <w:rPr>
          <w:b/>
        </w:rPr>
        <w:t xml:space="preserve">Yhteenveto</w:t>
      </w:r>
    </w:p>
    <w:p>
      <w:r>
        <w:t xml:space="preserve">Retlan Manufacturing, yritys, joka omistaa County Antrimissa sijaitsevan SDC Trailersin, yli kaksinkertaisti voittonsa ennen veroja 6,3 miljoonaan puntaan vuonna 2014.</w:t>
      </w:r>
    </w:p>
    <w:p>
      <w:r>
        <w:rPr>
          <w:b/>
          <w:u w:val="single"/>
        </w:rPr>
        <w:t xml:space="preserve">Asiakirjan numero 11163</w:t>
      </w:r>
    </w:p>
    <w:p>
      <w:r>
        <w:t xml:space="preserve">Bassalegin koteja evakuoitu Newportista löydetyn toisen maailmansodan aikaisen pommin jälkeen.</w:t>
      </w:r>
    </w:p>
    <w:p>
      <w:r>
        <w:t xml:space="preserve">Keskiviikkona iltapäivällä evakuoitiin 100 metrin säteellä räjähteestä - joka löydettiin Laurel Drivessa, Bassalegissa sijaitsevasta talosta - olevat asunnot. Pomminraivausasiantuntijat ovat nyt löytäneet esineen, ja ihmiset on päästetty takaisin koteihinsa. Myös tie on avattu uudelleen, ja Gwentin poliisi ilmoitti, että tutkimukset tapahtumapaikalla on saatu päätökseen.</w:t>
      </w:r>
    </w:p>
    <w:p>
      <w:r>
        <w:rPr>
          <w:b/>
        </w:rPr>
        <w:t xml:space="preserve">Yhteenveto</w:t>
      </w:r>
    </w:p>
    <w:p>
      <w:r>
        <w:t xml:space="preserve">Toisen maailmansodan aikaisen tykistön ammuksen löytyminen johti useiden kotien evakuointiin Newportissa.</w:t>
      </w:r>
    </w:p>
    <w:p>
      <w:r>
        <w:rPr>
          <w:b/>
          <w:u w:val="single"/>
        </w:rPr>
        <w:t xml:space="preserve">Asiakirjan numero 11164</w:t>
      </w:r>
    </w:p>
    <w:p>
      <w:r>
        <w:t xml:space="preserve">Portsmouthin tulvapuolustusmuurin reikä tukittu</w:t>
      </w:r>
    </w:p>
    <w:p>
      <w:r>
        <w:t xml:space="preserve">Noin 1 000 tonnia graniittilohkareita on käytetty tukkimaan reikää, joka avautui Southseassa sijaitsevan Pyramids-keskuksen takana 25. ja 26. joulukuuta. Neuvoston johtaja Donna Jones sanoi: "Olen hyvin luottavainen sen suhteen, että tekemämme toimet pysäyttävät pilaantumisen jatkumisen." Viranomaiset kertoivat, että merisuojien korvaamista monella miljoonalla punnalla koskeva suunnitelma on parhaillaan käynnissä. Portsmouthin kaupunginvaltuuston mukaan 40 vuotta vanhojen betonisten suojausten korvaaminen maksaa arviolta 87 miljoonaa puntaa.</w:t>
      </w:r>
    </w:p>
    <w:p>
      <w:r>
        <w:rPr>
          <w:b/>
        </w:rPr>
        <w:t xml:space="preserve">Yhteenveto</w:t>
      </w:r>
    </w:p>
    <w:p>
      <w:r>
        <w:t xml:space="preserve">Portsmouthissa myrskyjen aikana romahtanut ja suuren tyhjiön paljastanut rantamuuri on korjattu väliaikaisesti.</w:t>
      </w:r>
    </w:p>
    <w:p>
      <w:r>
        <w:rPr>
          <w:b/>
          <w:u w:val="single"/>
        </w:rPr>
        <w:t xml:space="preserve">Asiakirjan numero 11165</w:t>
      </w:r>
    </w:p>
    <w:p>
      <w:r>
        <w:t xml:space="preserve">Mies ja nainen pidätetty terrorismirikoksista</w:t>
      </w:r>
    </w:p>
    <w:p>
      <w:r>
        <w:t xml:space="preserve">Mies pidätettiin Pohjois-Lontoossa sijaitsevasta osoitteesta epäiltynä terroritekojen tekemisestä, valmistelusta ja niihin yllyttämisestä. Nainen pidätettiin samassa kiinteistössä epäiltynä rahan tai omaisuuden hallussapidosta terrorismia varten. Scotland Yardin mukaan heidät molemmat vietiin Etelä-Lontoon poliisiasemalle, jossa he ovat edelleen pidätettyinä. Pohjois-Lontoossa sijaitsevassa osoitteessa ja toisessa Lutonissa sijaitsevassa osoitteessa tehdään parhaillaan etsintöjä.</w:t>
      </w:r>
    </w:p>
    <w:p>
      <w:r>
        <w:rPr>
          <w:b/>
        </w:rPr>
        <w:t xml:space="preserve">Yhteenveto</w:t>
      </w:r>
    </w:p>
    <w:p>
      <w:r>
        <w:t xml:space="preserve">57-vuotias mies ja 20-vuotias nainen on pidätetty terrorismirikoksista epäiltynä.</w:t>
      </w:r>
    </w:p>
    <w:p>
      <w:r>
        <w:rPr>
          <w:b/>
          <w:u w:val="single"/>
        </w:rPr>
        <w:t xml:space="preserve">Asiakirjan numero 11166</w:t>
      </w:r>
    </w:p>
    <w:p>
      <w:r>
        <w:t xml:space="preserve">Middlesbroughin työpaikkamessuilla autetaan irtisanottuja SSI-työntekijöitä.</w:t>
      </w:r>
    </w:p>
    <w:p>
      <w:r>
        <w:t xml:space="preserve">Middlesbrough Collegessa keskiviikkona järjestettävillä SSI-työryhmän työpaikka- ja ammattitaitomessuilla on tarjolla yli 300 työpaikkaa 30 työnantajalta. Noin 2 200 työpaikkaa menetettiin lokakuussa, kun Redcarin SSI-terästehtaat suljettiin. SSI Task Force -työryhmän puheenjohtaja Amanda Skelton sanoi, että tämä on "loistava tilaisuus" sovittaa yhteen ihmisiä työpaikkojen kanssa ja löytää uudelleenkoulutusmahdollisuuksia. Terästyöntekijöiden ja urakoitsijoiden auttamiseksi järjestetyillä aiemmilla työpaikkamessuilla on täytetty yli 200 työpaikkaa.</w:t>
      </w:r>
    </w:p>
    <w:p>
      <w:r>
        <w:rPr>
          <w:b/>
        </w:rPr>
        <w:t xml:space="preserve">Yhteenveto</w:t>
      </w:r>
    </w:p>
    <w:p>
      <w:r>
        <w:t xml:space="preserve">Middlesbroughissa järjestetään rekrytointimessut, joilla pyritään löytämään töitä sadoille irtisanotuille SSI-terästyöntekijöille.</w:t>
      </w:r>
    </w:p>
    <w:p>
      <w:r>
        <w:rPr>
          <w:b/>
          <w:u w:val="single"/>
        </w:rPr>
        <w:t xml:space="preserve">Asiakirjan numero 11167</w:t>
      </w:r>
    </w:p>
    <w:p>
      <w:r>
        <w:t xml:space="preserve">Worthingin laituripalosta syytettiin tupakantumppia</w:t>
      </w:r>
    </w:p>
    <w:p>
      <w:r>
        <w:t xml:space="preserve">West Sussexin palo- ja pelastuslaitos kutsuttiin viktoriaaniseen rakennukseen sen jälkeen, kun sen länsipuolelta nähtiin savua lauantai-iltana. Palomiehet havaitsivat, että tulipalo oli syttynyt rakennuksen ulkoisessa onteloseinässä ja aiheuttanut vähäisiä vahinkoja. Kukaan ei loukkaantunut. Shorehamin RNLI:n molemmat miehistöt lähetettiin myös auttamaan liekkien sammuttamisessa.</w:t>
      </w:r>
    </w:p>
    <w:p>
      <w:r>
        <w:rPr>
          <w:b/>
        </w:rPr>
        <w:t xml:space="preserve">Yhteenveto</w:t>
      </w:r>
    </w:p>
    <w:p>
      <w:r>
        <w:t xml:space="preserve">Worthingin laiturilla syttyneen tulipalon uskotaan saaneen alkunsa poisheitetystä tupakantumpeesta.</w:t>
      </w:r>
    </w:p>
    <w:p>
      <w:r>
        <w:rPr>
          <w:b/>
          <w:u w:val="single"/>
        </w:rPr>
        <w:t xml:space="preserve">Asiakirjan numero 11168</w:t>
      </w:r>
    </w:p>
    <w:p>
      <w:r>
        <w:t xml:space="preserve">Koira jumissa katolla Llanellissa "hyvin" pelastuksen jälkeen</w:t>
      </w:r>
    </w:p>
    <w:p>
      <w:r>
        <w:t xml:space="preserve">Keski- ja Länsi-Walesin palo- ja pelastuspalvelu kutsuttiin paikalle sen jälkeen, kun koira oli havaittu Long Row'lla, Llanellissa. Miehistö käytti 3 metrin tikkaita saadakseen sen turvallisesti alas. Ei ole selvää, miten koira joutui sinne, mutta palomiehet sanoivat, että se oli turvassa ja voi hyvin sen jälkeen, kun se oli pelastettu noin klo 20.20 BST maanantaina.</w:t>
      </w:r>
    </w:p>
    <w:p>
      <w:r>
        <w:rPr>
          <w:b/>
        </w:rPr>
        <w:t xml:space="preserve">Yhteenveto</w:t>
      </w:r>
    </w:p>
    <w:p>
      <w:r>
        <w:t xml:space="preserve">Seikkailunhaluinen koira aiheutti pienen kohun jäätyään jumiin talon katolle Carmarthenshiressä.</w:t>
      </w:r>
    </w:p>
    <w:p>
      <w:r>
        <w:rPr>
          <w:b/>
          <w:u w:val="single"/>
        </w:rPr>
        <w:t xml:space="preserve">Asiakirjan numero 11169</w:t>
      </w:r>
    </w:p>
    <w:p>
      <w:r>
        <w:t xml:space="preserve">Hallitus pyysi 18 miljoonaa puntaa uutta M49-liittymää varten.</w:t>
      </w:r>
    </w:p>
    <w:p>
      <w:r>
        <w:t xml:space="preserve">South Gloucestershiren neuvoston ja paikallisen yrityskumppanuuden mukaan uusi risteys parantaa Avonmouthin alueen liikennöintiä. Liittymä esitettiin South Gloucestershiren neuvoston ydinstrategialuonnoksessa. Molemmat organisaatiot uskovat, että se auttaisi avaamaan yli 1 000 hehtaarin suuruisen maa-alueen kehittämiselle.</w:t>
      </w:r>
    </w:p>
    <w:p>
      <w:r>
        <w:rPr>
          <w:b/>
        </w:rPr>
        <w:t xml:space="preserve">Yhteenveto</w:t>
      </w:r>
    </w:p>
    <w:p>
      <w:r>
        <w:t xml:space="preserve">Hallitukselta on pyydetty 18 miljoonaa puntaa M49-tien uuden liittymän rahoittamiseksi Bristolin lähellä.</w:t>
      </w:r>
    </w:p>
    <w:p>
      <w:r>
        <w:rPr>
          <w:b/>
          <w:u w:val="single"/>
        </w:rPr>
        <w:t xml:space="preserve">Asiakirjan numero 11170</w:t>
      </w:r>
    </w:p>
    <w:p>
      <w:r>
        <w:t xml:space="preserve">Waitrosen lähellä asuminen nostaa talon arvoa, väittää tutkimus.</w:t>
      </w:r>
    </w:p>
    <w:p>
      <w:r>
        <w:t xml:space="preserve">Pankin mukaan kiinteistöt, jotka ovat "helpon matkan päässä" Waitroosesta, maksavat 12 prosenttia enemmän kuin muut asunnot samalla alueella. Sainsbury'sin lähellä sijaitsevien asuntojen hinta on 10 % ja Tescon lähellä sijaitsevien asuntojen hinta on 8 % korkeampi. Lidlin tai Aldin läheisyys voi kuitenkin alentaa talon tai asunnon arvoa, väitetään. Tutkimuksen mukaan minkä tahansa supermarketin sijainti lähellä voi kuitenkin lisätä kiinteistön arvoa keskimäärin 15 000 puntaa. "Ruokakauppa helpon matkan päässä näyttää olevan tärkeällä sijalla niiden asunnonostajien listalla, jotka etsivät hyviä yhteyksiä paikallisiin palveluihin", sanoo Andy Hulme, Lloyds Bankin asuntolainajohtaja.</w:t>
      </w:r>
    </w:p>
    <w:p>
      <w:r>
        <w:rPr>
          <w:b/>
        </w:rPr>
        <w:t xml:space="preserve">Yhteenveto</w:t>
      </w:r>
    </w:p>
    <w:p>
      <w:r>
        <w:t xml:space="preserve">Lloyds Bankin mukaan Waitrosen sijainti lähellä asuintaloasi - kuten kaikki keskiluokkaiset ihmiset tietävät - nostaa kotisi arvoa.</w:t>
      </w:r>
    </w:p>
    <w:p>
      <w:r>
        <w:rPr>
          <w:b/>
          <w:u w:val="single"/>
        </w:rPr>
        <w:t xml:space="preserve">Asiakirjan numero 11171</w:t>
      </w:r>
    </w:p>
    <w:p>
      <w:r>
        <w:t xml:space="preserve">Työväenpuolue valitsi Willie Youngin Aberdeenin täytevaaliehdokkaaksi.</w:t>
      </w:r>
    </w:p>
    <w:p>
      <w:r>
        <w:t xml:space="preserve">SNP:n jäsen Adam kuoli viime kuussa 64-vuotiaana taisteltuaan syöpää vastaan. Paikallisviranomaisen talouspäällikkö Young valittiin paikallisessa puoluekokouksessa. 52-vuotias on ensimmäinen ehdokas, joka on valittu täytevaaleihin, jotka järjestetään torstaina 20. kesäkuuta.</w:t>
      </w:r>
    </w:p>
    <w:p>
      <w:r>
        <w:rPr>
          <w:b/>
        </w:rPr>
        <w:t xml:space="preserve">Yhteenveto</w:t>
      </w:r>
    </w:p>
    <w:p>
      <w:r>
        <w:t xml:space="preserve">Kaupunginvaltuutettu Willie Young on valittu työväenpuolueen ehdokkaaksi Aberdeen Donsiden täytevaaleihin kansanedustaja Brian Adamin kuoleman jälkeen.</w:t>
      </w:r>
    </w:p>
    <w:p>
      <w:r>
        <w:rPr>
          <w:b/>
          <w:u w:val="single"/>
        </w:rPr>
        <w:t xml:space="preserve">Asiakirjan numero 11172</w:t>
      </w:r>
    </w:p>
    <w:p>
      <w:r>
        <w:t xml:space="preserve">West Midlandsin yhdistetty viranomainen: Selviävätkö valtuustojen identiteetit?</w:t>
      </w:r>
    </w:p>
    <w:p>
      <w:r>
        <w:t xml:space="preserve">Birminghamin, Coventryn, Dudleyn, Sandwellin, Solihullin, Walsallin ja Wolverhamptonin kaupungit liittyivät West Midlandsin yhdistettyyn hallintoviranomaiseen (West Midlands Combined Authority, WMCA), joka tekee 40 miljoonan punnan arvoisen sopimuksen vuosittain seuraavien 30 vuoden ajan. "Yksittäiset neuvostot tuottavat edelleen palveluja ja säilyttävät identiteettinsä, mutta suurissa päätöksissä meillä on resursseja tehdä yhteistyötä", WMCA:n verkkosivuilla sanotaan. Halesowenista kotoisin oleva Mick Freer otti yhteyttä Sinun kysymyksesi -palvelun kautta kysyäkseen: "Selviävätkö Birminghamin ja Black Countryn ylpeät itsenäiset identiteetit niiden yhdistymisestä West Midlands Combined Authorityn alaisuudessa?". Dudleyn kaupunginvaltuutettu David Sparks, entinen valtuuston johtaja ja Local Government Associationin puheenjohtaja, sanoi, että paikalliset identiteetit säilyvät. Hän vaati kuitenkin "valppautta" sen varmistamiseksi, ettei pian valittavasta päämiehestä tulisi "Suur-Birminghamin persoonallisuutta". Dudleyn kaupunginvaltuutettu ja UKIP:n West Midlandsin parlamentin jäsen Bill Etheridge sanoi, että alueellinen identiteetti viedään pois "vain kuolleen ruumiini yli". "Kukaan ei sano minulle, etten ole Black Country", hän sanoi. Patrick Burnsin analyysi BBC:n West Midlandsin poliittinen päätoimittaja Lähes kaksi vuotta on kulunut siitä, kun Sandwellin neuvoston edesmennyt työväenpuolueen johtaja Darren Cooper ilmoitti "historiallisesta sopimuksesta", jonka mukaan neljä Black Countryn neuvostoa ja Birmingham tekevät yhteistyötä yhdistetyn viranomaisen perustamiseksi. Se oli kuin Montagujen ja Capulettien rakkaustapaaminen. Hajauttamissopimuksen kannattajat sanovat, että paikalliset identiteetit eivät kärsi, koska paikalliset neuvostot jatkavat palvelujensa hoitamista: uuden viranomaisen poliittiset ja rahoitusvaltuudet siirretään Westminsteristä, ei paikallisviranomaisilta. Tämän viestin välittäminen epäilevälle paikalliselle yleisölle koettelee kuitenkin poliitikkojen vakuuttavuutta. Kun eräs paikallisneuvoston johtaja puhui BBC:n WM-ohjelmassa tukeakseen "devo-sopimusta", eräs närkästynyt kuuntelija syytti häntä välittömästi "housujensa kintuista puhumisesta". Birminghamin Ladywoodin kansanedustaja Shabana Mahmood sanoi, että kaupungin identiteetti ei vain säily vaan kukoistaa. "Meillä on keskeinen rooli Länsi-Midlandsin talouskasvussa ja elvyttämisessä, josta on hyötyä myös kaupungille." Birminghamin yliopiston paikallishallintotutkimuksen instituutin johtaja Catherine Staite uskoo identiteetin säilyvän ennallaan, kun ne yhdessä tarttuvat haasteisiin, "joihin yksikään neuvosto ei pysty yksin vastaamaan". "Birmingham on edelleen Birmingham, ja Sandwellin, Dudleyn, Wolverhamptonin ja Coventryn elämä jatkuu kuten ennenkin", hän sanoi. "Jos WMCA kuitenkin onnistuu, kaikkien eri alueiden asukkaat alkavat tuntea hajauttamisen edut tulevina vuosina." Tämän jutun innoittajana toimi Mick Freerin lähettämä kysymys: "Selviävätkö Birminghamin ja Black Countryn ylpeät itsenäiset identiteetit niiden yhdistymisestä West Midlands Combined Authorityn alaisuudessa?"."</w:t>
      </w:r>
    </w:p>
    <w:p>
      <w:r>
        <w:rPr>
          <w:b/>
        </w:rPr>
        <w:t xml:space="preserve">Yhteenveto</w:t>
      </w:r>
    </w:p>
    <w:p>
      <w:r>
        <w:t xml:space="preserve">Länsi-Midlandsin "superneuvosto" on muotoutumassa, ja keväällä sillä on ensimmäinen vaaleilla valittu pormestari. Seitsemän neuvostoa on allekirjoittanut sopimuksen saadakseen hallitukselta enemmän valtaa ja rahaa työskennelläkseen yhdessä alueen laajuisissa kysymyksissä, kuten liikenteessä ja asumisessa. Selviävätkö kunkin viranomaisen identiteetit yhdistymisestä?</w:t>
      </w:r>
    </w:p>
    <w:p>
      <w:r>
        <w:rPr>
          <w:b/>
          <w:u w:val="single"/>
        </w:rPr>
        <w:t xml:space="preserve">Asiakirjan numero 11173</w:t>
      </w:r>
    </w:p>
    <w:p>
      <w:r>
        <w:t xml:space="preserve">Oswaldtwistlen kannabiskohtaus: £ 4.5m huumeiden löytöpaikkaan</w:t>
      </w:r>
    </w:p>
    <w:p>
      <w:r>
        <w:t xml:space="preserve">Lancashiren poliisin mukaan Oswaldtwistlen Commercial Streetillä keskiviikkona tehty löytö oli yksi suurimmista huumetakavarikoista, joita maakunnassa on koskaan tehty. Komisario Tim Brown kehui huumeet löytäneiden poliisien "fantastista ennakoivaa työtä". Poliisin tiedottaja sanoi, ettei löytöön liittyen ole tehty pidätyksiä. Hänen mukaansa poliisit uskoivat, että varastoa käytettiin "huumeiden jakelukeskuksena" ja että sieltä löytyi "lukuisia laatikoita" täynnä kannabispusseja. Hän lisäsi, että kaikkien, joilla on tietoa varastosta tai alueen valvontakamerakuvista, tulisi ottaa yhteyttä poliisiin.</w:t>
      </w:r>
    </w:p>
    <w:p>
      <w:r>
        <w:rPr>
          <w:b/>
        </w:rPr>
        <w:t xml:space="preserve">Yhteenveto</w:t>
      </w:r>
    </w:p>
    <w:p>
      <w:r>
        <w:t xml:space="preserve">Kannabis, jonka arvioitu katuarvo on 4,5 miljoonaa puntaa, on takavarikoitu varastosta sen jälkeen, kun "voimakas haju" johti naapuruston poliisit rakennukseen.</w:t>
      </w:r>
    </w:p>
    <w:p>
      <w:r>
        <w:rPr>
          <w:b/>
          <w:u w:val="single"/>
        </w:rPr>
        <w:t xml:space="preserve">Asiakirjan numero 11174</w:t>
      </w:r>
    </w:p>
    <w:p>
      <w:r>
        <w:t xml:space="preserve">Braemar Highland Games -keskuksen suunnitelmat hyväksytty</w:t>
      </w:r>
    </w:p>
    <w:p>
      <w:r>
        <w:t xml:space="preserve">Noin 2,5 miljoonaa puntaa maksavan laitoksen toivotaan olevan Braemarin symboli ja herättävän maailmanlaajuista kiinnostusta. Kaksikerroksinen rakennus korvaa Princess Royal and Duke of Fife Memorial Parkin nykyisen läntisen pääkatsomon. Royal Deesiden alueella järjestetään kuuluisat Braemar Gathering -tapahtumat, joihin kuninkaallisen perheen jäsenet osallistuvat. Cairngorms National Park Authorityn (CNPA) suunnittelukomitea hyväksyi hakemuksen Ballaterissa pidetyssä kokouksessa.</w:t>
      </w:r>
    </w:p>
    <w:p>
      <w:r>
        <w:rPr>
          <w:b/>
        </w:rPr>
        <w:t xml:space="preserve">Yhteenveto</w:t>
      </w:r>
    </w:p>
    <w:p>
      <w:r>
        <w:t xml:space="preserve">Suunnitelmat Highland Games -elämyskeskuksen perustamisesta vuosittaisen Braemar Gathering -tapahtuman paikalle on hyväksytty.</w:t>
      </w:r>
    </w:p>
    <w:p>
      <w:r>
        <w:rPr>
          <w:b/>
          <w:u w:val="single"/>
        </w:rPr>
        <w:t xml:space="preserve">Asiakirjan numero 11175</w:t>
      </w:r>
    </w:p>
    <w:p>
      <w:r>
        <w:t xml:space="preserve">Pidätys miehen ruumiin löydyttyä autosta Lisburnissa</w:t>
      </w:r>
    </w:p>
    <w:p>
      <w:r>
        <w:t xml:space="preserve">Ruumis löydettiin Limehurst Wayn alueelta Lisburnissa maanantaina iltapäivällä. Uhri on paikallisesti nimetty Gerry Mulliganiksi. Kuolinsyy, jota pidetään epäilyttävänä, selvitetään ruumiinavauksessa. Poliisi ei usko, että asiaan liittyy puolisotilaallisia ryhmiä. Komisario Peter Montgomery kertoi, että poliisi sai ilmoituksen löydetystä ruumiista hieman kello 16.20 BST:n jälkeen. DUP:n kaupunginvaltuutettu Jonathan Craig sanoi, että paikallisessa liike-elämässä hyvin tunnetun miehen surma oli järkyttänyt syvästi rauhallisen alueen asukkaita. "Ihmiset eivät pääse siitä yli", hän sanoi.</w:t>
      </w:r>
    </w:p>
    <w:p>
      <w:r>
        <w:rPr>
          <w:b/>
        </w:rPr>
        <w:t xml:space="preserve">Yhteenveto</w:t>
      </w:r>
    </w:p>
    <w:p>
      <w:r>
        <w:t xml:space="preserve">44-vuotias mies on pidätetty murhasta epäiltynä sen jälkeen, kun miehen ruumis löytyi auton tavaratilasta Lisburnissa.</w:t>
      </w:r>
    </w:p>
    <w:p>
      <w:r>
        <w:rPr>
          <w:b/>
          <w:u w:val="single"/>
        </w:rPr>
        <w:t xml:space="preserve">Asiakirjan numero 11176</w:t>
      </w:r>
    </w:p>
    <w:p>
      <w:r>
        <w:t xml:space="preserve">Sotilaat selventävät yksityiskohtia</w:t>
      </w:r>
    </w:p>
    <w:p>
      <w:r>
        <w:t xml:space="preserve">Viitaten aiempiin hyökkäyksiin etelässä, raportoimme tiedottajan sanoneen, että "komentaja tarkoitti, että mikä tahansa singhalainen poliittinen ryhmä" oli vastuussa hyökkäyksistä etelässä. Prikaatikenraali Nanayakkaran antamassa lausunnossa meille huomautettiin, että hänen lainaustaan ei ollut raportoitu tarkasti. Lausunnossa sanotaan, että Sri Lankan armeijan komentaja kenraaliluutnantti Fonseka tarkoitti aiemmassa lausunnossaan, että "etelän eri singhalaisryhmät, jotka tukevat LTTE:n aatetta", olivat vastuussa hyökkäyksistä. Lausunnossa sanotaan, että komentaja ei kutsunut välikohtauksiin osallistuneita ryhmiä "poliittisiksi".</w:t>
      </w:r>
    </w:p>
    <w:p>
      <w:r>
        <w:rPr>
          <w:b/>
        </w:rPr>
        <w:t xml:space="preserve">Yhteenveto</w:t>
      </w:r>
    </w:p>
    <w:p>
      <w:r>
        <w:t xml:space="preserve">Juttumme otsikolla "Sotilaat ja tiikerit loukkaantuivat Yalassa" siteerasimme armeijan tiedottajaa prikaatikenraali Udaya Nanyakkaraa armeijan komentajan aiemmasta lausunnosta.</w:t>
      </w:r>
    </w:p>
    <w:p>
      <w:r>
        <w:rPr>
          <w:b/>
          <w:u w:val="single"/>
        </w:rPr>
        <w:t xml:space="preserve">Asiakirjan numero 11177</w:t>
      </w:r>
    </w:p>
    <w:p>
      <w:r>
        <w:t xml:space="preserve">Condor Ferries myöhästyy moottorin korjauksen jälkeen</w:t>
      </w:r>
    </w:p>
    <w:p>
      <w:r>
        <w:t xml:space="preserve">Condor Vitesse, joka kuljettaa yli 700 matkustajaa ja 170 autoa, sai aiemmin kesällä vaihdettua yhden neljästä moottoristaan. Yhtiön mukaan lautta tarvitsi pidemmän ajan purjehdusten suorittamiseen, jotta uusi moottori saatiin ajettua sisään. Liikennöinti on siirretty 12., 13. ja 14. elokuuta. Condor Ferries on pahoitellut haittaa.</w:t>
      </w:r>
    </w:p>
    <w:p>
      <w:r>
        <w:rPr>
          <w:b/>
        </w:rPr>
        <w:t xml:space="preserve">Yhteenveto</w:t>
      </w:r>
    </w:p>
    <w:p>
      <w:r>
        <w:t xml:space="preserve">Useat Condor Ferriesin Guernseyn, Jerseyn ja Poolen väliset reitit ovat viivästyneet moottorin uusimisen vuoksi.</w:t>
      </w:r>
    </w:p>
    <w:p>
      <w:r>
        <w:rPr>
          <w:b/>
          <w:u w:val="single"/>
        </w:rPr>
        <w:t xml:space="preserve">Asiakirjan numero 11178</w:t>
      </w:r>
    </w:p>
    <w:p>
      <w:r>
        <w:t xml:space="preserve">"Simuloitu törmäys" Liverpoolin John Lennonin lentoasemalla</w:t>
      </w:r>
    </w:p>
    <w:p>
      <w:r>
        <w:t xml:space="preserve">Koulutuksen, joka kesti kaksi tuntia kello 10.30 GMT, oli tarkoitus testata menettelyjä täysimittaisen hätätilanteen varalta. Koulutukseen osallistui noin 60 vapaaehtoista ja noin 100 pelastuspalvelun työntekijää. Siviili-ilmailuviranomainen edellyttää, että lentoasemilla järjestetään hätätilanneharjoitus joka toinen vuosi. Harjoitukseen osallistui lentoaseman, Merseysiden palo- ja pelastuspalvelun, Merseysiden poliisin ja Luoteis-Ensihoitopalvelun henkilökuntaa. Lentoaseman tiedottaja sanoi, että harjoituksesta huolimatta lentoasemalla on harjoitettu normaalia liikennettä, eikä se ole vaikuttanut matkustajiin tai lentoyhtiöihin.</w:t>
      </w:r>
    </w:p>
    <w:p>
      <w:r>
        <w:rPr>
          <w:b/>
        </w:rPr>
        <w:t xml:space="preserve">Yhteenveto</w:t>
      </w:r>
    </w:p>
    <w:p>
      <w:r>
        <w:t xml:space="preserve">Liverpoolin John Lennonin lentoasemalla on pidetty hätätilanneharjoitus, jossa keskityttiin simuloituun kahden lentokoneen yhteentörmäykseen.</w:t>
      </w:r>
    </w:p>
    <w:p>
      <w:r>
        <w:rPr>
          <w:b/>
          <w:u w:val="single"/>
        </w:rPr>
        <w:t xml:space="preserve">Asiakirjan numero 11179</w:t>
      </w:r>
    </w:p>
    <w:p>
      <w:r>
        <w:t xml:space="preserve">Musiikkiuutiset: Kylie levyttää Ab Fab -teeman</w:t>
      </w:r>
    </w:p>
    <w:p>
      <w:r>
        <w:t xml:space="preserve">Nile Rodgers, Elvis Costello ja Lionel Richie ovat Songwriters Hall of Fameen vihittävien tähtien joukossa, ja uuden musiikin perjantaina nähdään Usherin, Nick Jonasin ja Temper Trapin paluu. Lue lisää TAPPINGISTA TÄSTÄ.</w:t>
      </w:r>
    </w:p>
    <w:p>
      <w:r>
        <w:rPr>
          <w:b/>
        </w:rPr>
        <w:t xml:space="preserve">Yhteenveto</w:t>
      </w:r>
    </w:p>
    <w:p>
      <w:r>
        <w:t xml:space="preserve">Kylie Minogue levyttää Wheels on Fire -levyn Absolutely Fabulous -elokuvan soundtrackille.</w:t>
      </w:r>
    </w:p>
    <w:p>
      <w:r>
        <w:rPr>
          <w:b/>
          <w:u w:val="single"/>
        </w:rPr>
        <w:t xml:space="preserve">Asiakirjan numero 11180</w:t>
      </w:r>
    </w:p>
    <w:p>
      <w:r>
        <w:t xml:space="preserve">York Street jarruttaa Randalstownin ja Corkin välisen tien katkeamatonta liikennöintiä.</w:t>
      </w:r>
    </w:p>
    <w:p>
      <w:r>
        <w:t xml:space="preserve">Risteyksen liikennevalot ovat ainoa paikka, jossa kuljettajat joutuvat pysähtymään Randalstownin ja Cork Cityn välillä. Uudistettu risteys merkitsisi 288 mailia jatkuvaa kaksikaistaista tietä ja moottoritietä, joka kulkee lähes koko Irlannin pituudelta. Reitti yhdistää Randalstownissa sijaitsevan M2-tien ja Belfastin eteläpuolella sijaitsevan M1-tien risteyksen liikennevaloristeyksen kautta. Liikenteestä riippuen autoilijat voivat sitten ajaa Belfastista Corkiin asti ilman pysähdyksiä Newryn, Dundalkin, Dublinin ja Portlaoisen ohittavia pääteitä pitkin. Ainoat mahdolliset hidasteet matkalla ovat kaksi kiertoliittymää Sprucefieldissä, Downin kreivikunnassa, ja tietullit. Infrastruktuuriministeri Chris Hazzard on sanonut, että York Street -hanke on keskeytetty Brexitin aiheuttaman budjettiepävarmuuden vuoksi. Pohjois-Irlannin virasto (NIO) on kuitenkin sanonut, että valtiovarainministeriö rahoittaa kokonaan hankkeet, jotka on hyväksytty siihen asti, kunnes Yhdistynyt kuningaskunta eroaa EU:sta.</w:t>
      </w:r>
    </w:p>
    <w:p>
      <w:r>
        <w:rPr>
          <w:b/>
        </w:rPr>
        <w:t xml:space="preserve">Yhteenveto</w:t>
      </w:r>
    </w:p>
    <w:p>
      <w:r>
        <w:t xml:space="preserve">Käsijarru on vedetty päälle 165 miljoonan punnan hankkeelle, jolla uudistetaan Belfastin York Streetin risteys - ja sen myötä toivotaan, että tieosuus jatkuisi yhtäjaksoisesti Antrimin kreivikunnasta Corkin kreivikuntaan.</w:t>
      </w:r>
    </w:p>
    <w:p>
      <w:r>
        <w:rPr>
          <w:b/>
          <w:u w:val="single"/>
        </w:rPr>
        <w:t xml:space="preserve">Asiakirjan numero 11181</w:t>
      </w:r>
    </w:p>
    <w:p>
      <w:r>
        <w:t xml:space="preserve">Readingin 5,9 miljoonan punnan uuden Thamesin sillan nimi vahvistettu.</w:t>
      </w:r>
    </w:p>
    <w:p>
      <w:r>
        <w:t xml:space="preserve">Syyskuussa avattiin 5,9 miljoonaa puntaa maksanut Christchurchin silta, joka yhdistää Cavershamin Readingin asemalle ja kaupungin keskustaan. Nimi valittiin ehdokaslistalta, ja se julkistettiin tiistaina pidetyssä neuvoston kokouksessa. Neljä ehdotusta valittiin epävirallisen julkisen kuulemisen perusteella, johon saatiin 342 vastausta. Reading Borough Councilin rahoittama 400 jalan (120 m) silta on valmistettu 455 tonnista terästä, ja sen masto on valmistettu Alankomaissa. Sillan nimiehdotukset</w:t>
      </w:r>
    </w:p>
    <w:p>
      <w:r>
        <w:rPr>
          <w:b/>
        </w:rPr>
        <w:t xml:space="preserve">Yhteenveto</w:t>
      </w:r>
    </w:p>
    <w:p>
      <w:r>
        <w:t xml:space="preserve">Readingin Thames-joen ylittävä uusi pyöräily- ja jalankulkusilta on nimetty yleisöäänestyksen perusteella.</w:t>
      </w:r>
    </w:p>
    <w:p>
      <w:r>
        <w:rPr>
          <w:b/>
          <w:u w:val="single"/>
        </w:rPr>
        <w:t xml:space="preserve">Asiakirjan numero 11182</w:t>
      </w:r>
    </w:p>
    <w:p>
      <w:r>
        <w:t xml:space="preserve">Henkilö kuoli, kun juna törmäsi autoon Somersetin tasoristeyksessä</w:t>
      </w:r>
    </w:p>
    <w:p>
      <w:r>
        <w:t xml:space="preserve">Se tapahtui maanantaina noin kello 21:00 GMT Bradford-on-Tonessa lähellä Tauntonia, British Transport Police kertoi. Poliisin tiedottaja sanoi, että henkilö kuoli tapahtumapaikalla, eikä tapausta pidetä epäilyttävänä. Great Western Railwayn tiedottaja sanoi, että klo 18:37 GMT Paddingtonista Plymouthiin kulkevan junan kuljettaja oli "hyvin järkyttynyt" tapauksesta. Ainakin 10 junaa myöhästyi tai peruttiin. Rautatie avattiin uudelleen tiistaiaamuna.</w:t>
      </w:r>
    </w:p>
    <w:p>
      <w:r>
        <w:rPr>
          <w:b/>
        </w:rPr>
        <w:t xml:space="preserve">Yhteenveto</w:t>
      </w:r>
    </w:p>
    <w:p>
      <w:r>
        <w:t xml:space="preserve">Henkilöauton kuljettaja kuoli, kun juna törmäsi ajoneuvoon tasoristeyksessä Somersetissä.</w:t>
      </w:r>
    </w:p>
    <w:p>
      <w:r>
        <w:rPr>
          <w:b/>
          <w:u w:val="single"/>
        </w:rPr>
        <w:t xml:space="preserve">Asiakirjan numero 11183</w:t>
      </w:r>
    </w:p>
    <w:p>
      <w:r>
        <w:t xml:space="preserve">Miten Terry Pratchett twiittasi kuolemansa jälkeen?</w:t>
      </w:r>
    </w:p>
    <w:p>
      <w:r>
        <w:t xml:space="preserve">BBC Trending Mikä on suosittua ja miksi Monet ovat kiinnittäneet huomiota siihen, että Pratchettin Twitter-tili itse asiassa twiittasi linkin lehdistötiedotteeseen, jossa ilmoitettiin hänen kuolemastaan. Itse asiassa pian kirjailijan kuoleman jälkeen ilmestyi neljä viestiä peräkkäin, joista muodostui lyhyehkö tarina. Viimeisessä twiitissä luki sopivasti "The End". Miten nämä twiitit siis ilmestyivät kirjailijan kuoleman jälkeen? Ne eivät olleet ajastettuja - kuten jotkut ovat väittäneet - vaan Pratchettin assistentti Rob Wilkins postitti ne pian hänen kuolemansa jälkeen, kertoi kirjailijan kirjallisuusagentti BBC Trendingille. Blogi: Ravin Sampat Lisää BBC Trendingistä: Prinsessa ja koditon Voguen lukija Tai ehkä haluat katsoa: Voit seurata BBC Trendingiä Twitterissä @BBCtrending, ja löydät meidät Facebookista. Kaikki juttumme ovat osoitteessa bbc.com/trending.</w:t>
      </w:r>
    </w:p>
    <w:p>
      <w:r>
        <w:rPr>
          <w:b/>
        </w:rPr>
        <w:t xml:space="preserve">Yhteenveto</w:t>
      </w:r>
    </w:p>
    <w:p>
      <w:r>
        <w:t xml:space="preserve">Fantasiakirjailija Sir Terry Pratchett on kuollut 66-vuotiaana taisteltuaan pitkään Alzheimerin tautia vastaan. Sir Terry, joka tunnetaan parhaiten Discworld-sarjasta, kirjoitti pitkän uransa aikana yli 70 kirjaa.</w:t>
      </w:r>
    </w:p>
    <w:p>
      <w:r>
        <w:rPr>
          <w:b/>
          <w:u w:val="single"/>
        </w:rPr>
        <w:t xml:space="preserve">Asiakirjan numero 11184</w:t>
      </w:r>
    </w:p>
    <w:p>
      <w:r>
        <w:t xml:space="preserve">A4e petostutkimus: Kahdeksas pidätetty henkilö</w:t>
      </w:r>
    </w:p>
    <w:p>
      <w:r>
        <w:t xml:space="preserve">19-vuotias nainen oli aiemmin pidätetty sovitusti Berkshiren poliisiasemalla. Häntä kuulusteltiin epäiltynä petoksen tekemiseen tähtäävästä salaliitosta ennen kuin hänet vapautettiin takuita vastaan heinäkuuhun asti. Seitsemän muuta henkilöä, jotka pidätettiin A4e:n Slough'ssa, Berkshiren osavaltiossa sijaitseviin toimistoihin kohdistuneen tutkinnan yhteydessä, on asetettu takuita vastaan touko-, kesä- ja heinäkuun lopun päivämääriin saakka. Sheffieldissä sijaitseva yritys käsittelee miljoonien punnan arvoisia valtion sopimuksia sosiaaliturvajärjestelmistä.</w:t>
      </w:r>
    </w:p>
    <w:p>
      <w:r>
        <w:rPr>
          <w:b/>
        </w:rPr>
        <w:t xml:space="preserve">Yhteenveto</w:t>
      </w:r>
    </w:p>
    <w:p>
      <w:r>
        <w:t xml:space="preserve">Kahdeksas henkilö on pidätetty petosepäilyjen vuoksi, jotka liittyvät työhyvinvointiyritys A4e:hen.</w:t>
      </w:r>
    </w:p>
    <w:p>
      <w:r>
        <w:rPr>
          <w:b/>
          <w:u w:val="single"/>
        </w:rPr>
        <w:t xml:space="preserve">Asiakirjan numero 11185</w:t>
      </w:r>
    </w:p>
    <w:p>
      <w:r>
        <w:t xml:space="preserve">Leicesterin puukotusmurhasta syytetty tunnustaa syyttömyytensä</w:t>
      </w:r>
    </w:p>
    <w:p>
      <w:r>
        <w:t xml:space="preserve">Kaupungista kotoisin olevan Ashton Slatcherin, 43, kimppuun hyökättiin Green Lane Roadilla 24. elokuuta 2017. Hän sai merkittävän aivovamman ja kuoli sairaalassa kesäkuussa 2018. Martley Matthew, joka asui aiemmin Burleigh Drivessa, Wigstonissa, myönsi Leicester Crown Courtissa syyttömyytensä murhaan ja joutuu oikeuteen 1. heinäkuuta. Seuraa BBC East Midlandsia Facebookissa, Twitterissä tai Instagramissa. Lähetä juttuideoita osoitteeseen eastmidsnews@bbc.co.uk.</w:t>
      </w:r>
    </w:p>
    <w:p>
      <w:r>
        <w:rPr>
          <w:b/>
        </w:rPr>
        <w:t xml:space="preserve">Yhteenveto</w:t>
      </w:r>
    </w:p>
    <w:p>
      <w:r>
        <w:t xml:space="preserve">62-vuotias mies on kiistänyt murhanneensa toisen miehen, joka kuoli 10 kuukautta sen jälkeen, kun häntä oli puukotettu kadulla Leicesterissä.</w:t>
      </w:r>
    </w:p>
    <w:p>
      <w:r>
        <w:rPr>
          <w:b/>
          <w:u w:val="single"/>
        </w:rPr>
        <w:t xml:space="preserve">Asiakirjan numero 11186</w:t>
      </w:r>
    </w:p>
    <w:p>
      <w:r>
        <w:t xml:space="preserve">Perhe pelastettiin ja 14 hoidettiin Golders Greenin asuntopalon jälkeen</w:t>
      </w:r>
    </w:p>
    <w:p>
      <w:r>
        <w:t xml:space="preserve">Yli 70 palomiestä ja poliisia on torjunut paloa Princess Paradessa, Golders Green Roadin varrella, Golders Greenissä. Palo alkoi kello 07:32 BST, ja jopa 25 ihmistä evakuoitiin kodeistaan. Neljätoista ihmistä vietiin sairaalaan lievien vammojen vuoksi. Palon syttymissyytä ei toistaiseksi tiedetä.</w:t>
      </w:r>
    </w:p>
    <w:p>
      <w:r>
        <w:rPr>
          <w:b/>
        </w:rPr>
        <w:t xml:space="preserve">Yhteenveto</w:t>
      </w:r>
    </w:p>
    <w:p>
      <w:r>
        <w:t xml:space="preserve">Viisi ihmistä on pelastettu luoteis-Lontoossa sijaitsevan liike- ja kerrostalopalon jäljiltä.</w:t>
      </w:r>
    </w:p>
    <w:p>
      <w:r>
        <w:rPr>
          <w:b/>
          <w:u w:val="single"/>
        </w:rPr>
        <w:t xml:space="preserve">Asiakirjan numero 11187</w:t>
      </w:r>
    </w:p>
    <w:p>
      <w:r>
        <w:t xml:space="preserve">Graham Williamson: Blantyren ampumavälikohtauksen murhasta syytetty kolmas mies</w:t>
      </w:r>
    </w:p>
    <w:p>
      <w:r>
        <w:t xml:space="preserve">Williamson, 26, oli takapihalla Caithness Streetillä, Blantyre, kun hänet ammuttiin kuolettavasti 17. elokuuta. Thomas Durisia, 26, syytettiin myös yrityksen tekemisestä estää oikeuden toteutuminen, kun hän saapui Hamiltonin sheriffituomioistuimeen. Hamiltonista kotoisin oleva Duris ei tehnyt vastalausetta eikä lausumaa, ja hänet vangittiin. Kaksi muuta miestä, James Baillie ja Derek Felvus, olivat aiemmin syytteessä murhan yhteydessä.</w:t>
      </w:r>
    </w:p>
    <w:p>
      <w:r>
        <w:rPr>
          <w:b/>
        </w:rPr>
        <w:t xml:space="preserve">Yhteenveto</w:t>
      </w:r>
    </w:p>
    <w:p>
      <w:r>
        <w:t xml:space="preserve">Kolmas mies on saapunut oikeuteen syytettynä Graham Williamsonin murhasta Etelä-Lanarkshiressä.</w:t>
      </w:r>
    </w:p>
    <w:p>
      <w:r>
        <w:rPr>
          <w:b/>
          <w:u w:val="single"/>
        </w:rPr>
        <w:t xml:space="preserve">Asiakirjan numero 11188</w:t>
      </w:r>
    </w:p>
    <w:p>
      <w:r>
        <w:t xml:space="preserve">M4-onnettomuudessa loukkaantui kuorma-auton kuljettaja ja moottoritie suljettiin tuntikausiksi</w:t>
      </w:r>
    </w:p>
    <w:p>
      <w:r>
        <w:t xml:space="preserve">Onnettomuus sattui Berkshiren Berkshiren M4-tien liittymien 13 ja 14 välillä länteen menevällä ajoradalla hieman kello 02:30 GMT jälkeen. South Central Ambulance kertoi, että ensimmäinen kuorma-auto törmäsi keskikaiteeseen ja törmäsi toiseen kuorma-autoon. Toinen kuljettajista vietiin John Radcliffen sairaalaan Oxfordiin. Moottoritiellä oli jopa yhdeksän mailin jonot, kun tutkimuksia tehtiin. Lisää tästä ja muista Berkshiren jutuista Thames Valleyn poliisi on vedonnut silminnäkijöihin. Pidätyksiä ei ole tehty. Aiheeseen liittyvät Internet-linkit Liikennetiedot - Highways England Thames Valley Police</w:t>
      </w:r>
    </w:p>
    <w:p>
      <w:r>
        <w:rPr>
          <w:b/>
        </w:rPr>
        <w:t xml:space="preserve">Yhteenveto</w:t>
      </w:r>
    </w:p>
    <w:p>
      <w:r>
        <w:t xml:space="preserve">Kuorma-auton kuljettaja on loukkaantunut vakavasti kahden kuorma-auton törmäyksessä, joka sulki suuren moottoritien kahdeksaksi tunniksi.</w:t>
      </w:r>
    </w:p>
    <w:p>
      <w:r>
        <w:rPr>
          <w:b/>
          <w:u w:val="single"/>
        </w:rPr>
        <w:t xml:space="preserve">Asiakirjan numero 11189</w:t>
      </w:r>
    </w:p>
    <w:p>
      <w:r>
        <w:t xml:space="preserve">Miestä syytetään Bournemouthin Travelodgen murhasta</w:t>
      </w:r>
    </w:p>
    <w:p>
      <w:r>
        <w:t xml:space="preserve">Stephen Cole, 32, jota syytetään Marta Venton murhasta, saapui Poole Magistrates Court -oikeuteen videoyhteyden välityksellä poliisin säilöönotosta. Marta Vento, 27-vuotias Espanjan kansalainen, löydettiin keskiviikkona 9. joulukuuta Bournemouthin Christchurch Roadilla sijaitsevasta Travelodgesta. Colea odotetaan Winchester Crown Courtin eteen perjantaina. Seuraa BBC Southia Facebookissa, Twitterissä tai Instagramissa. Lähetä juttuideoita osoitteeseen south.newsonline@bbc.co.uk.</w:t>
      </w:r>
    </w:p>
    <w:p>
      <w:r>
        <w:rPr>
          <w:b/>
        </w:rPr>
        <w:t xml:space="preserve">Yhteenveto</w:t>
      </w:r>
    </w:p>
    <w:p>
      <w:r>
        <w:t xml:space="preserve">Mies on saapunut oikeuteen syytettynä sen naisen murhasta, jonka ruumis löydettiin hotellista.</w:t>
      </w:r>
    </w:p>
    <w:p>
      <w:r>
        <w:rPr>
          <w:b/>
          <w:u w:val="single"/>
        </w:rPr>
        <w:t xml:space="preserve">Asiakirjan numero 11190</w:t>
      </w:r>
    </w:p>
    <w:p>
      <w:r>
        <w:t xml:space="preserve">Aberdeenin kätilöyksikkö siirtyy väliaikaisesti synnytysosastolle.</w:t>
      </w:r>
    </w:p>
    <w:p>
      <w:r>
        <w:t xml:space="preserve">NHS Grampianin mukaan kätilöiden henkilöstöpulasta johtuva "lyhytaikainen toimenpide" kestäisi noin kolme kuukautta. Väliaikainen johtava kätilö Jane Raitt sanoi: "Naiset voivat olla varmoja siitä, että heidän synnytyssuunnitelmansa säilyy." Viime vuoden helmikuussa kätilöyksikkö avattiin uudelleen kaksi kuukautta aikataulusta jäljessä yhdistämisen jälkeen henkilöstöpulan vuoksi. Viimeisin siirto astuu voimaan maanantaina.</w:t>
      </w:r>
    </w:p>
    <w:p>
      <w:r>
        <w:rPr>
          <w:b/>
        </w:rPr>
        <w:t xml:space="preserve">Yhteenveto</w:t>
      </w:r>
    </w:p>
    <w:p>
      <w:r>
        <w:t xml:space="preserve">Kätilöyksikkö siirretään väliaikaisesti Aberdeenin synnytyssairaalan synnytysosastolle henkilöstöpulan vuoksi, kuten on ilmoitettu.</w:t>
      </w:r>
    </w:p>
    <w:p>
      <w:r>
        <w:rPr>
          <w:b/>
          <w:u w:val="single"/>
        </w:rPr>
        <w:t xml:space="preserve">Asiakirjan numero 11191</w:t>
      </w:r>
    </w:p>
    <w:p>
      <w:r>
        <w:t xml:space="preserve">Murhasta pidätys, kun mies, 90, löydettiin kuolleena Pontefractin kiinteistöstä</w:t>
      </w:r>
    </w:p>
    <w:p>
      <w:r>
        <w:t xml:space="preserve">Poliisi kutsuttiin Pontefractissa Love Lane Terrace -nimisellä kiinteistöllä sijaitsevaan kiinteistöön hieman ennen kello 21:00 BST lauantaina sen jälkeen, kun turvallisuudesta oli ilmoitettu. Uhrin henkilöllisyyttä ei ole vielä julkistettu, ja kuolemansyyn selvittämiseksi suoritetaan ruumiinavaus, kertovat etsivät. 49-vuotias mies on pidätettynä poliisitutkinnan jatkuessa. Seuraa BBC Yorkshirea Facebookissa, Twitterissä ja Instagramissa. Lähetä juttuideoita osoitteeseen yorkslincs.news@bbc.co.uk.</w:t>
      </w:r>
    </w:p>
    <w:p>
      <w:r>
        <w:rPr>
          <w:b/>
        </w:rPr>
        <w:t xml:space="preserve">Yhteenveto</w:t>
      </w:r>
    </w:p>
    <w:p>
      <w:r>
        <w:t xml:space="preserve">Mies on pidätetty murhasta epäiltynä sen jälkeen, kun 90-vuotias mies löydettiin kuolleena Länsi-Yorkshiressä.</w:t>
      </w:r>
    </w:p>
    <w:p>
      <w:r>
        <w:rPr>
          <w:b/>
          <w:u w:val="single"/>
        </w:rPr>
        <w:t xml:space="preserve">Asiakirjan numero 11192</w:t>
      </w:r>
    </w:p>
    <w:p>
      <w:r>
        <w:t xml:space="preserve">Naisen ruumis löytyi kadulta Barnsleyssä</w:t>
      </w:r>
    </w:p>
    <w:p>
      <w:r>
        <w:t xml:space="preserve">Etelä-Yorkshiren poliisin mukaan poliiseille kerrottiin löydöstä varhain lauantaiaamuna. Rikostutkijat tekevät tutkimuksia alueella Union Streetillä Barnsleyssä, Etelä-Yorkshiren osavaltiossa. Kuolemaa käsitellään tällä hetkellä "selittämättömänä", ja poliisit haluavat puhua kaikille, joilla on tietoja.</w:t>
      </w:r>
    </w:p>
    <w:p>
      <w:r>
        <w:rPr>
          <w:b/>
        </w:rPr>
        <w:t xml:space="preserve">Yhteenveto</w:t>
      </w:r>
    </w:p>
    <w:p>
      <w:r>
        <w:t xml:space="preserve">Kolmikymppisen naisen ruumis on löydetty kadulta Barnsleyn keskustassa.</w:t>
      </w:r>
    </w:p>
    <w:p>
      <w:r>
        <w:rPr>
          <w:b/>
          <w:u w:val="single"/>
        </w:rPr>
        <w:t xml:space="preserve">Asiakirjan numero 11193</w:t>
      </w:r>
    </w:p>
    <w:p>
      <w:r>
        <w:t xml:space="preserve">Mitä kansallismielisyys merkitsee intialaisille "kapinallisopiskelijoille"?</w:t>
      </w:r>
    </w:p>
    <w:p>
      <w:r>
        <w:t xml:space="preserve">"He sanovat, että olen kansakunnan vastainen. Jos me olemme antikansallisia, sanoisin, että maailman antikansalliset yhdistyvät. Rakkautemme kansaa kohtaan ja kamppailumme eivät tunne rajoja tai rajoja", sanoo historian tohtorikoulutettava Khalid. Osa tiedotusvälineistä oli syyttänyt häntä yhteyksistä Pakistanissa toimivaan islamistiseen taistelijaryhmään, mutta hallitus kiisti myöhemmin tiedot. "He [hallitus] testaavat, pelästymmekö, ja pelaavat näitä ajatusleikkejä. Me hyväksymme tämän haasteen, emmekä me pelästy. Me taistelemme vastaan. Jokaisen opiskelijan kampuksellamme pitäisi ilmaista mielipiteensä ilman pelkoa pelottelusta." Viisi opiskelijaa, jotka olivat kadonneet sen jälkeen, kun poliisi oli nimennyt heidät, ilmaantuivat uudelleen kampukselle sunnuntai-iltana. Kriitikot ovat tuominneet syytteet sananvapauden loukkauksena, mutta hallituksen ministerit ovat kieltäytyneet perääntymästä ja vannoneet rankaisevansa "kansallisuuden vastaisia elementtejä". Anirban Bhattacharya pidätettiin yhdessä Umar Khalidin kanssa myöhään tiistaina. "Marxilaisena en usko nationalismiin, vaan internationalismiin", sanoo Bhattacharya, joka tekee väitöskirjaansa teepuutarhatyöläisistä. "Jos joku kysyy minulta, olenko nationalisti, sanoisin, etten ole. Jos joku kysyy minulta, olenko kansallismielinen, kysymys ei mielestäni ole aiheellinen. "Hallituksemme ja valtio haluavat, että opiskelijat lakkaavat ajattelemasta. Elämme aikaa, jolloin heti kun ajattelet, sinusta tulee kansakunnanvastainen." Anant Prakash Narayan on tohtoriopiskelija yliopiston hallinto-oikeuden keskuksessa. "Koko maailmassa käydään keskustelua siitä, mitä nationalismi tarkoittaa. On olemassa erilaisia määritelmiä ja näkökulmia", hän sanoo. "Jotkut sanovat, että ensin muodostettiin kansakunta ja sitten seurasi nationalismi. Toisen näkemyksen mukaan ensin oli nationalismi ja kansakunta syntyi siitä. "Joillekin kansallismielisyys liittyy symboleihin - jos nostat lipun rajalle, olet kansallismielinen. Useimmilla fasistisilla hallituksilla on taipumus yhdistää symbolit nationalismiin. "Intiassa elää rinnakkain monia kansallisuuksia. Mutta [meidän] hallituksemme yrittää yhdistää kaiken ja yrittää tappaa monimuotoisuuden. "Haluamme päästä symboliikan ja monien saarnaman kapeakatseisen kansallismielikuvan yläpuolelle. Yhdistän nationalismin ajatuksen työväenluokkaan ja heidän kamppailuihinsa, sorrettujen ja dalitien [entiseltä nimeltään koskemattomat] ja muiden vähäosaisten taisteluun." Rama Naga opiskelee valtio-oppia ja on yliopiston ylioppilaskunnan pääsihteeri. "Mielestäni meidän ei pitäisi rakastaa vain maata, vaan myös tämän maan ihmisiä. Sen minä ymmärrän nationalismilla. JNU:ssa taistelemme kaikkien ihmisten puolesta, mukaan lukien dalitit, muslimit ja kaikki yhteiskunnan syrjäytyneet ryhmät. "Ongelmana on, että jokainen, joka ei sovi hallitsevan Bharatiya Janata -puolueen ja sen ideologisten mentoreiden, RSS:n, asettamiin kansallismielisiin ajatuksiin, leimataan kansallismieliseksi." Ashutosh Kumar on JNU:n kansainvälisten tutkimusten tohtoriopiskelija. "Marxismin opiskelijana puhumme eri puolilta maailmaa tulevien työläisten yhtenäisyydestä. Kun sanomme 'maailman työläiset yhdistykööt', kuvittelen sen, kun kuvittelen nationalismia", hän sanoo. "Ajattelemme yhteiskuntaa, jossa ei ole rajoja. Nykyään meillä on yhteiskunta, jossa 1 prosentti ihmisistä omistaa ja hallitsee kaikkea ja riistää loput 99 prosenttia. "He ovat ne, jotka määrittelevät kansallismieliset ajatukset ja pakottavat ne meille." "He ovat ne, jotka määrittelevät kansallismieliset ajatukset ja pakottavat ne meille. Me taistelemme heitä vastaan. BJP ja RSS uskovat, että jokainen Intiassa syntynyt ja uskonnoltaan hindu voi olla intialainen. "Me torjumme tämän nationalismin ajatuksen."</w:t>
      </w:r>
    </w:p>
    <w:p>
      <w:r>
        <w:rPr>
          <w:b/>
        </w:rPr>
        <w:t xml:space="preserve">Yhteenveto</w:t>
      </w:r>
    </w:p>
    <w:p>
      <w:r>
        <w:t xml:space="preserve">"Nimeni on Umar Khalid, enkä ole terroristi." Umar Khalid on yksi viidestä intialaisesta opiskelijasta, joita syytetään kansankiihotuksesta heidän järjestettyään mielenosoituksen Delhin arvostetussa Jawaharlal Nehru -yliopistossa (JNU). Hän ja toinen opiskelija antautuivat poliisille tiistai-iltana. Valokuvaaja Ronny Sen oli aiemmin puhunut heidän kanssaan siitä, mitä nationalismi merkitsee heille.</w:t>
      </w:r>
    </w:p>
    <w:p>
      <w:r>
        <w:rPr>
          <w:b/>
          <w:u w:val="single"/>
        </w:rPr>
        <w:t xml:space="preserve">Asiakirjan numero 11194</w:t>
      </w:r>
    </w:p>
    <w:p>
      <w:r>
        <w:t xml:space="preserve">Lentävä vene lennätettiin kotiin Loch Nessin onnettomuuden jälkeen</w:t>
      </w:r>
    </w:p>
    <w:p>
      <w:r>
        <w:t xml:space="preserve">Miss Pick Up - yksi viimeisistä lentokelpoisista Catalina-lentoveneistä - oli saanut moottoriongelmia. Loch Nessin pelastusvene hinasi sen kiinnityspaikoille Urquhart Bayhin lähellä Drumnadrochitia. Korjausten ja Invernessin lentokentällä suoritetun tankkauksen jälkeen se lennätettiin Duxfordiin. Lentokoneen miehistö oli yrittämässä lentoonlähtöä, kun ongelmat ilmenivät. Verkkovetoomuksella kerättiin 31 160 puntaa tarvittavien korjauskustannusten kattamiseksi, mukaan lukien vaurioituneen moottorin korjaamiseen tarvittavat yli 25 000 puntaa.</w:t>
      </w:r>
    </w:p>
    <w:p>
      <w:r>
        <w:rPr>
          <w:b/>
        </w:rPr>
        <w:t xml:space="preserve">Yhteenveto</w:t>
      </w:r>
    </w:p>
    <w:p>
      <w:r>
        <w:t xml:space="preserve">Lokakuussa Loch Nessissä hajonnut toisen maailmansodan aikainen lentokone on vihdoin lennätetty takaisin kotitukikohtaansa Cambridgen lähelle.</w:t>
      </w:r>
    </w:p>
    <w:p>
      <w:r>
        <w:rPr>
          <w:b/>
          <w:u w:val="single"/>
        </w:rPr>
        <w:t xml:space="preserve">Asiakirjan numero 11195</w:t>
      </w:r>
    </w:p>
    <w:p>
      <w:r>
        <w:t xml:space="preserve">Jerseyn poliisi varoittaa saarelaisia "boiler room" -huijauksista</w:t>
      </w:r>
    </w:p>
    <w:p>
      <w:r>
        <w:t xml:space="preserve">Niissä joku käyttää epäreilua myyntitaktiikkaa ja myy arvottomia osakkeita. Poliisin mukaan valitukset saarelaisille tehdyistä "kylmistä puheluista", joissa tarjottiin osakkeiden ostamista ylihintaan, ovat lisääntyneet. Useissa tapauksissa maksua ei ole saatu eikä ostetuista osakkeista ole saatu todistuksia. Poliisi kehottaa Jerseyn asukkaita tarkistamaan, että yritys, jonka kanssa he ovat tekemisissä, on laillinen, kirjoittamalla sen Internetin hakukoneeseen tai hankkimalla tiedot Jerseyn rahoituspalvelukomission verkkosivuilta.</w:t>
      </w:r>
    </w:p>
    <w:p>
      <w:r>
        <w:rPr>
          <w:b/>
        </w:rPr>
        <w:t xml:space="preserve">Yhteenveto</w:t>
      </w:r>
    </w:p>
    <w:p>
      <w:r>
        <w:t xml:space="preserve">Jerseyn poliisi varoittaa saaren asukkaita joutumasta "kattilahuonehuijauksiin", joissa osakkeita ostetaan vilpillisesti.</w:t>
      </w:r>
    </w:p>
    <w:p>
      <w:r>
        <w:rPr>
          <w:b/>
          <w:u w:val="single"/>
        </w:rPr>
        <w:t xml:space="preserve">Asiakirjan numero 11196</w:t>
      </w:r>
    </w:p>
    <w:p>
      <w:r>
        <w:t xml:space="preserve">Kriketinpelaaja hoidetaan tehohoidossa Aberdeenissa</w:t>
      </w:r>
    </w:p>
    <w:p>
      <w:r>
        <w:t xml:space="preserve">Aberdeenshire Cricket Club sanoi lausunnossaan, että seuran ammattilainen Solomzi "Solo" Nqweni oli hoidettavana Aberdeen Royal Infirmaryssä. Lausunnon mukaan kriketinpelaaja vietiin sairaalaan varhain maanantaiaamuna. Syytä siihen, miksi hän tarvitsi hoitoa, ei ole julkistettu. Seura sanoi: "Kaikki Aberdeenshire Cricket Clubissa työskentelevät ja siihen liittyvät toivottavat Sololle pikaista paranemista."</w:t>
      </w:r>
    </w:p>
    <w:p>
      <w:r>
        <w:rPr>
          <w:b/>
        </w:rPr>
        <w:t xml:space="preserve">Yhteenveto</w:t>
      </w:r>
    </w:p>
    <w:p>
      <w:r>
        <w:t xml:space="preserve">Krikettipelaaja on tehohoidossa Aberdeenissa, ja hänen vuoteensa vierellä on eteläafrikkalaisia sukulaisia, kertoo hänen seuransa.</w:t>
      </w:r>
    </w:p>
    <w:p>
      <w:r>
        <w:rPr>
          <w:b/>
          <w:u w:val="single"/>
        </w:rPr>
        <w:t xml:space="preserve">Asiakirjan numero 11197</w:t>
      </w:r>
    </w:p>
    <w:p>
      <w:r>
        <w:t xml:space="preserve">Clactonin täytevaaliehdokkaat</w:t>
      </w:r>
    </w:p>
    <w:p>
      <w:r>
        <w:t xml:space="preserve">Edellinen kansanedustaja Douglas Carswell on loikannut konservatiiveista UKIP-puolueeseen ja aikoo asettua ehdolle jälkimmäisen ehdokkaaksi täytevaaleissa. Myös työväenpuolue ja liberaalidemokraatit ovat asettaneet ehdokkaita. Konservatiivit järjestivät avoimen esivaalin, jossa valittiin heidän edustajansa. Ehdokkaiden täydellinen luettelo sukunimen mukaan aakkosjärjestyksessä on seuraava:</w:t>
      </w:r>
    </w:p>
    <w:p>
      <w:r>
        <w:rPr>
          <w:b/>
        </w:rPr>
        <w:t xml:space="preserve">Yhteenveto</w:t>
      </w:r>
    </w:p>
    <w:p>
      <w:r>
        <w:t xml:space="preserve">Clactonin vaalipiirissä Essexissä järjestetään 9. lokakuuta välitarkastusvaalit.</w:t>
      </w:r>
    </w:p>
    <w:p>
      <w:r>
        <w:rPr>
          <w:b/>
          <w:u w:val="single"/>
        </w:rPr>
        <w:t xml:space="preserve">Asiakirjan numero 11198</w:t>
      </w:r>
    </w:p>
    <w:p>
      <w:r>
        <w:t xml:space="preserve">Royal Mailin kuorma-auto tappoi jalankulkijan Devonissa kaksikaistaisella tiellä</w:t>
      </w:r>
    </w:p>
    <w:p>
      <w:r>
        <w:t xml:space="preserve">Se tapahtui varhain aamulla A30-tien itäpuolella, Exeterin lentokentälle johtavan liittymän kohdalla. Jalankulkija todettiin kuolleeksi tapahtumapaikalla. Tie suljettiin oikeuslääketieteellisen tutkimuksen ajaksi. Yksi kaista on edelleen suljettuna. Devonin ja Cornwallin poliisi vetosi silminnäkijöihin, jotta he ottaisivat yhteyttä poliiseihin.</w:t>
      </w:r>
    </w:p>
    <w:p>
      <w:r>
        <w:rPr>
          <w:b/>
        </w:rPr>
        <w:t xml:space="preserve">Yhteenveto</w:t>
      </w:r>
    </w:p>
    <w:p>
      <w:r>
        <w:t xml:space="preserve">Jalankulkija on kuollut jäätyään Royal Mailin kuorma-auton alle kaksikaistaisella tiellä Devonissa.</w:t>
      </w:r>
    </w:p>
    <w:p>
      <w:r>
        <w:rPr>
          <w:b/>
          <w:u w:val="single"/>
        </w:rPr>
        <w:t xml:space="preserve">Asiakirjan numero 11199</w:t>
      </w:r>
    </w:p>
    <w:p>
      <w:r>
        <w:t xml:space="preserve">Tulvat eivät ole ainoa Defraa huolestuttava asia</w:t>
      </w:r>
    </w:p>
    <w:p>
      <w:r>
        <w:t xml:space="preserve">Matt McGrathYmpäristökirjeenvaihtaja@mattmcgrathbbcon Twitter Mutta ministeriön vuosikertomus 2012-13 kattaa paljon muutakin kuin vain märän maan ja nousuveden, ja se ansaitsee huomiota. Ulkoministeri Owen Paterson on johtanut Defraa syyskuusta 2012 lähtien, ja tuhkakuoriaiskriisin, hevosenlihaa koskevan saagan, mäyräkoirien teurastuksen ja äärimmäisten sääolojen vuoksi hän on harvoin ollut poissa otsikoista. Kaikki nämä tapahtumat ovat tehneet ministeriön johtamisesta paljon vaikeampaa, kun sen budjetti on pienentynyt. Kansanedustajat ovat kuitenkin huolissaan siitä, että kenties käytettävissä olevia rajallisia rahoja ei käytetä viisaimmalla tavalla. He ovat huolissaan siitä, että Patersonin ministeriön henkilöstön työmoraali on selvästi alle virkamieskunnan keskiarvon. He viittaavat siihen, että 25 prosenttia johtavasta henkilöstöstä sai viime vuonna 10 000-12 000 punnan tulospalkkioita. "Olemme kuitenkin yllättyneitä siitä, että ylemmälle henkilöstölle ja nuoremmalle henkilöstölle maksettujen bonusten määrässä on eroja", parlamentin jäsenet kirjoittavat. Monet tarkkailijat saattavat olla yllättyneitä siitä, että bonuksia ylipäätään maksettiin, kun otetaan huomioon 500 miljoonan punnan leikkaukset, joita ministeriötä on pyydetty tekemään vuodesta 2010 lähtien. Kansanedustajat tarkastelevat myös useita kriittisiä poliittisia kysymyksiä, kuten kiistanalaista mäyräkoirien teurastusta nautojen tuberkuloosin hillitsemiseksi. He ovat huolissaan siitä, että molemmissa viime vuonna tehdyissä kokeissa ei onnistuttu vähentämään mäyräkoirien määrää 70 prosentilla, mitä sanottiin tarvittavan tuberkuloosin vähentämiseksi. "Pyydämme hallitusta selvittämään, miksi pilottihankkeiden ensimmäisenä vuonna ei saavutettu tavoitelukua annetussa ajassa", mietinnössä todetaan. Ne ovat myös huolissaan mäyräkoirakannan arvioiden tarkkuudesta, sillä niitä vähennettiin kahdesti huomattavasti. "Näiden arvioiden toistuva tarkistaminen heikentää luottamusta prosessiin", parlamentin jäsenet kirjoittavat. "Hallituksen on osoitettava, onko näyttöä siitä, että mäyrät siirtyisivät teurastusalueilta naapurialueille ja vaarantaisivat siten nautojen tuberkuloosin leviämisen." Kansanedustajat suhtautuvat viileästi myös ajatukseen biologisen monimuotoisuuden kompensoinnista, kiisteltyyn ajatukseen, jonka mukaan rakentamisen aiheuttamia elinympäristöjen vahinkoja voidaan lieventää luomalla korvaavia elinympäristöjä muualle. He kehottavat Patersonia toimimaan varovaisesti. "Hallitus on käynnistänyt kuusi kompensaatiohankkeen pilottihanketta, ja on vaikea ymmärtää, miksi se ei halua arvioida niitä kunnolla ennen laajempaan käyttöönottoon ryhtymistä", Paterson sanoo. Yksi ala, jolla he haluavat ministerin vauhdittavan toimiaan, on muovipussit. Kansanedustajat ovat "pettyneitä" siihen, että kertakäyttöisistä muovisista kantokasseista perittävä maksu tulee voimaan Englannissa vasta vuonna 2015. Nopeampi käyttöönotto olisi valiokunnan mukaan "nopea voitto". Kun otetaan huomioon, miten epävakaalla vesialueella hän tällä hetkellä purjehtii, ehkäpä pääministeri Paterson voisi tarvita sellaisen?</w:t>
      </w:r>
    </w:p>
    <w:p>
      <w:r>
        <w:rPr>
          <w:b/>
        </w:rPr>
        <w:t xml:space="preserve">Yhteenveto</w:t>
      </w:r>
    </w:p>
    <w:p>
      <w:r>
        <w:t xml:space="preserve">Kun otetaan huomioon Britannian viimeisten kahden kuukauden aikana koetut rajut myrskyt ja armottomat tulvat, ei ole mikään ihme, että parlamentin jäsenten ympäristö-, elintarvike- ja maaseutuasioiden ministeriötä (Defra) kohtaan esittämässä kritiikissä keskitytään budjettileikkauksiin ja niiden vaikutukseen tulvapuolustukseen.</w:t>
      </w:r>
    </w:p>
    <w:p>
      <w:r>
        <w:rPr>
          <w:b/>
          <w:u w:val="single"/>
        </w:rPr>
        <w:t xml:space="preserve">Asiakirjan numero 11200</w:t>
      </w:r>
    </w:p>
    <w:p>
      <w:r>
        <w:t xml:space="preserve">Batticaloan maansisäisiltä pakolaisilta puuttuvat perustarpeet</w:t>
      </w:r>
    </w:p>
    <w:p>
      <w:r>
        <w:t xml:space="preserve">Järjestöt ilmoittivat hallituksen rauhansihteeristön (SCOPP) johtajalle lähettämässään kirjeessä, että puolustusministeriö on kehottanut niitä olemaan matkustamatta kapinallisten hallinnassa oleville alueille. Humanitaaristen järjestöjen yhteenliittymä (CHA) on pyytänyt tohtori Palitha Kohonalta lupaa kuljettaa avustustarvikkeita ajoneuvoillaan piirisihteerin edustajan kanssa. Kansallinen kysymys 23 avustusjärjestöä, mukaan lukien OXFAM, on ilmaissut vakavan huolensa siitä, että niiltä evättiin pääsy sisäisesti siirtymään joutuneiden ihmisten humanitaaristen perustarpeiden täyttämiseen. Alueen johtava ihmisoikeusaktivisti on puolestaan kehottanut viranomaisia pitämään maan sisäisten pakolaisten ahdinkoa kansallisena kysymyksenä. Etelä-Intian kirkon aluepäällikkö pastori S Jayanesan esitti pyynnön palattuaan LTTE:n hallussa olevilta alueilta tapaamaan pakolaisia. 45 000 pakolaista "Kehotan viranomaisia olemaan tarkastelematta pakolaisten epäkohtia etnisestä näkökulmasta", hän sanoi bbcsinhala.comille. Hän sanoi, että yli 45 000 pakolaisella kapinallisten hallussa olevissa kylissä ei ole kaikkia perustarpeita, kuten suojaa, ruokaa, vettä, saniteettitiloja ja lääkkeitä. "En ole koskaan nähnyt vastaavaa tilannetta 50 vuoteen". Pastori Jayanesan sanoi, ettei hän nähnyt yhtään avustustyöntekijää auttamassa pakolaisia viiden tunnin vierailunsa aikana leireillä. Monet maansisäiset pakolaiset asuvat edelleen puiden alla, sillä vapaaehtoisjärjestöjen tarjoamat teltat eivät ole hyvässä kunnossa.</w:t>
      </w:r>
    </w:p>
    <w:p>
      <w:r>
        <w:rPr>
          <w:b/>
        </w:rPr>
        <w:t xml:space="preserve">Yhteenveto</w:t>
      </w:r>
    </w:p>
    <w:p>
      <w:r>
        <w:t xml:space="preserve">Batticaloassa toimivat kansainväliset ja paikalliset kansalaisjärjestöt ovat pyytäneet viranomaisilta lupaa matkustaa LTTE:n hallitsemille alueille auttaakseen tuhansia väkivaltaisuuksien lisääntymisen vuoksi siirtymään joutuneita ihmisiä.</w:t>
      </w:r>
    </w:p>
    <w:p>
      <w:r>
        <w:rPr>
          <w:b/>
          <w:u w:val="single"/>
        </w:rPr>
        <w:t xml:space="preserve">Asiakirjan numero 11201</w:t>
      </w:r>
    </w:p>
    <w:p>
      <w:r>
        <w:t xml:space="preserve">Britannian taistelun lentäjä tulessa, kun hän oppi laskuvarjohyppäämään</w:t>
      </w:r>
    </w:p>
    <w:p>
      <w:r>
        <w:t xml:space="preserve">Shaun Peel ja Laurence CawleyBBC East "Olin liekeissä. Oli vain yksi asia, joka piti tehdä, ja se oli päästä pois mahdollisimman nopeasti", hän sanoo. Hänen Hawker Hurricane -lentokoneensa painovoimainen polttoainesäiliö oli saanut osuman saksalaisen tykin kranaatista heti kojelaudan takana. "Se räjähti ja puhalsi bensiiniä ohjaamoon, joka syttyi välittömästi tuleen", sanoo Lichfieldissä syntynyt Mounsdon, joka on nyt 97-vuotias. Hän oli 22-vuotias lentäjäupseeri, joka palveli North Wealdin 56. laivueessa ja lensi viimeisen lentonsa 31. elokuuta 1940. Oli lauantaiaamu, ja taivas oli sininen ja kirkas. "Meidät lähetettiin pysäyttämään pommikoneita", hän kertoi. "Ne tulivat päällemme, ja ammuin yhden niistä. Tulin alas yrittämään toista kertaa jossain Colchesterin yläpuolella, ja minuun osui. "Sain pahoja palovammoja, mutta käänsin koneen ympäri ja laskeuduin laskuvarjolla 14 000 metrin korkeudesta. "Olin koko ajan tajuissani. Kun joutuu tuollaiseen tilanteeseen, adrenaliini potkaisee päälle ja tietää heti, mitä on tehtävä: joko jäädä koneeseen ja kuolla tai päästä ulos, jolloin on mahdollisuus pysyä hengissä. Niin yksinkertaista se on. "Se oli ensimmäinen kerta, kun käytin laskuvarjoa. Olin tavallaan todella onnekas." Kun hän leijaili taivaalla kirkontornin yläpuolella High Easterissa, hänen Hurricane-koneensa pyörähti hallitsemattomasti ja hajotti luoteja alla olevaan kylään, kun paikalliset suojautuivat. Kone syöksyi maahan ja paloi, ja hänen hylätty lentokypäränsä löytyi seuraavasta seurakunnasta. Mounsdon laskeutui pellolle, joka sijaitsee High Easterin nykyisen kylätalon takana. Hänen jalkoihinsa ja käsiinsä oli tullut hirvittäviä palovammoja. Kyläläiset olivat seuranneet hänen laskeutumistaan, ja kotivartijat saapuivat paikalle piikkihaarukoilla aseistautuneina, koska pelkäsivät, että hän saattoi olla kaatunut vihollinen. "Paikalliset ihmiset ottivat minut kyytiin", hän kertoo. "Ensin paikalle saapui nuori tyttö, 10 tai 12-vuotias, ja hänellä oli mukanaan pikkusisko. Taisin sanoa 'hei'. Sitten muutamat miehet tulivat ja veivät minut pois autolla. "Minulla ei ollut silloin kipuja, vaan akuutti huonovointisuus. Kipu tulee myöhemmin. Palovammat ovat melko epämiellyttäviä". Kyläläiset ottivat Mounsdonin luokseen, ja paikallinen sairaanhoitaja hoiti häntä, kunnes hänet siirrettiin Black Notleyn sairaalaan, joka oli tuolloin erikoistunut plastiikkakirurgiaan. Sen jälkeen seurasi vielä kaksi vuotta eri sairaaloissa, muun muassa East Grinsteadin Queen Victoria Hospitalissa tehdyt ihonsiirrot, jotka niin sanotun marsuklubin perustaja Archibald McIndoe teki. Sairaalassa ollessaan hän meni naimisiin lapsuudenrakkaansa Maryn kanssa. Mounsdon palasi töihin ensin North Wealdiin ja sitten RAF Cambridgeen, jossa hänestä tuli lentokouluttaja Marshallsin lentokentällä, jossa hän opetti nuoria miehiä lentämään Tiger Mothia. Hän ja Mary asettuivat asumaan Hertfordshireen ja muuttivat myöhemmin Menorcalle. "Näistä asioista vain pääsee yli", hän sanoo onnettomuudestaan. "Liityin ilmavoimiin lentääkseni, ja halusin vain päästä takaisin ilmaan".</w:t>
      </w:r>
    </w:p>
    <w:p>
      <w:r>
        <w:rPr>
          <w:b/>
        </w:rPr>
        <w:t xml:space="preserve">Yhteenveto</w:t>
      </w:r>
    </w:p>
    <w:p>
      <w:r>
        <w:t xml:space="preserve">Essexissä sijaitsevan North Weald Airfield Museumin Battle of Britain Room -huoneessa on lentokypärä. Se kuului Maurice Mounsdonille, jonka lentokoneen hylky löytyi palavana naapuripitäjästä. Hän on yksi vain 26:sta RAF:n Britannian taistelun lentäjästä, jotka kertovat tarinansa VE-päivän 70. vuosipäivänä.</w:t>
      </w:r>
    </w:p>
    <w:p>
      <w:r>
        <w:rPr>
          <w:b/>
          <w:u w:val="single"/>
        </w:rPr>
        <w:t xml:space="preserve">Asiakirjan numero 11202</w:t>
      </w:r>
    </w:p>
    <w:p>
      <w:r>
        <w:t xml:space="preserve">Bostonin raiskauksen uhri, 16, löytyi lämpökameralla varustetun lennokin avulla</w:t>
      </w:r>
    </w:p>
    <w:p>
      <w:r>
        <w:t xml:space="preserve">16-vuotias otti poliisiin yhteyttä varhain lauantaina ja kertoi olevansa hyökkääjän kanssa maalla Bostonissa. Poliisi tunnisti annetun kuvauksen perusteella tasoitetun tehdasalueen, ja poliisit käyttivät lämpökameralla varustettua lennokkia molempien jäljittämiseen. Kolmekymppinen mies on pidätetty epäiltynä raiskauksesta. Komisario Ed Delderfield Lincolnshiren poliisista kertoi, että poliiseilla oli lämpökameralla varustettu lennokki autossaan. Se havaitsi kaksi lämmönlähdettä ja ohjasi poliisit tytön ja epäillyn hyökkääjän luo Brown's Roadin lähellä sijaitsevaan paikkaan. Poliisi kertoi, että tyttöä tukivat erityisesti koulutetut poliisit.</w:t>
      </w:r>
    </w:p>
    <w:p>
      <w:r>
        <w:rPr>
          <w:b/>
        </w:rPr>
        <w:t xml:space="preserve">Yhteenveto</w:t>
      </w:r>
    </w:p>
    <w:p>
      <w:r>
        <w:t xml:space="preserve">Poliisi löysi lennokin avulla teinitytön, joka soitti hätänumeroon ilmoittaakseen olevansa tuntemattomassa paikassa raiskanneen miehen kanssa.</w:t>
      </w:r>
    </w:p>
    <w:p>
      <w:r>
        <w:rPr>
          <w:b/>
          <w:u w:val="single"/>
        </w:rPr>
        <w:t xml:space="preserve">Asiakirjan numero 11203</w:t>
      </w:r>
    </w:p>
    <w:p>
      <w:r>
        <w:t xml:space="preserve">Työväenpuolueen uudelleenjärjestelyt: Walesin kansanedustajat nimetty etupenkkitiimiin</w:t>
      </w:r>
    </w:p>
    <w:p>
      <w:r>
        <w:t xml:space="preserve">Vale of Clwydin kansanedustaja Chris Ruane saa historiansa ensimmäisen eturivin viran Walesin varjoasioista vastaavana ministerinä. Torfaenin kansanedustaja Nick Thomas-Symonds puhuu sisäasioista, kun taas Merthyr Tydfilin kansanedustaja Gerald Jones siirtyy Walesin salkusta puolustukseen. Swansea Eastin Carolyn Harriksesta tulee varjo- ja tasa-arvoministeri. Varjohallitukseen kuuluu kolme walesilaista kansanedustajaa - Christina Rees varjo-Walesin ministerinä, Nia Griffith puhuu puolustuksesta ja Owen Smith Pohjois-Irlannista. Wayne David säilyttää asemansa puolustusasioiden nuorempana tiedottajana Griffithin tiimissä.</w:t>
      </w:r>
    </w:p>
    <w:p>
      <w:r>
        <w:rPr>
          <w:b/>
        </w:rPr>
        <w:t xml:space="preserve">Yhteenveto</w:t>
      </w:r>
    </w:p>
    <w:p>
      <w:r>
        <w:t xml:space="preserve">Neljä walesilaista kansanedustajaa on saanut uusia työpaikkoja Labourin eturivin tiimissä osana Jeremy Corbynin parlamenttivaalien jälkeistä uudelleenjärjestelyä.</w:t>
      </w:r>
    </w:p>
    <w:p>
      <w:r>
        <w:rPr>
          <w:b/>
          <w:u w:val="single"/>
        </w:rPr>
        <w:t xml:space="preserve">Asiakirjan numero 11204</w:t>
      </w:r>
    </w:p>
    <w:p>
      <w:r>
        <w:t xml:space="preserve">Britain Firstin johtajia syytetään uskonnollisesta häirinnästä</w:t>
      </w:r>
    </w:p>
    <w:p>
      <w:r>
        <w:t xml:space="preserve">Paul Golding, 35, ja Jayda Fransen, 31, molemmat Pengestä, Kaakkois-Lontoosta, pidätettiin toukokuussa. Kentin poliisi tutki lentolehtisten jakamista Thanetin ja Canterburyn alueilla sekä nettivideoiden lähettämistä Canterburyn kruununoikeudessa toukokuussa pidetyn oikeudenkäynnin aikana. Molemmat on vapautettu takuita vastaan Medwayn tuomareiden eteen 17. lokakuuta. Fransenia syytetään neljästä uskonnollisesti törkeästä häirinnästä. Goldingia syytetään kolmesta asiasta.</w:t>
      </w:r>
    </w:p>
    <w:p>
      <w:r>
        <w:rPr>
          <w:b/>
        </w:rPr>
        <w:t xml:space="preserve">Yhteenveto</w:t>
      </w:r>
    </w:p>
    <w:p>
      <w:r>
        <w:t xml:space="preserve">Äärioikeistolaisen Britain First -ryhmän johtaja ja varajohtaja ovat saaneet syytteen uskonnollisesta häirinnästä.</w:t>
      </w:r>
    </w:p>
    <w:p>
      <w:r>
        <w:rPr>
          <w:b/>
          <w:u w:val="single"/>
        </w:rPr>
        <w:t xml:space="preserve">Asiakirjan numero 11205</w:t>
      </w:r>
    </w:p>
    <w:p>
      <w:r>
        <w:t xml:space="preserve">Kuusi pidätetty Newcastlen pakettiauton ampumisesta</w:t>
      </w:r>
    </w:p>
    <w:p>
      <w:r>
        <w:t xml:space="preserve">Ajoneuvoon törmättiin liikennevaloissa Kingston Parkissa Newcastlessa perjantaina klo 07:25 GMT. Kuljettaja ei loukkaantunut. Poliisin mukaan epäilty ampuja ajoi pois Rover 75 -autolla, joka löytyi myöhemmin palaneena. Kuusi ihmistä on pidätetty - kaksi epäiltynä murhayrityksestä ja neljä epäiltynä rikoksentekijän avustamisesta - ja vapautettu tutkinnan ajaksi. Northumbrian poliisi kertoi, että heidät pidätettiin kaupungin West Endissä suoritetun operaation jälkeen. Aiheeseen liittyvät Internet-linkit Northumbria Police</w:t>
      </w:r>
    </w:p>
    <w:p>
      <w:r>
        <w:rPr>
          <w:b/>
        </w:rPr>
        <w:t xml:space="preserve">Yhteenveto</w:t>
      </w:r>
    </w:p>
    <w:p>
      <w:r>
        <w:t xml:space="preserve">Kuusi ihmistä on pidätetty osana murhayrityksen tutkintaa sen jälkeen, kun pakettiautoa kohti oli ammuttu aseella.</w:t>
      </w:r>
    </w:p>
    <w:p>
      <w:r>
        <w:rPr>
          <w:b/>
          <w:u w:val="single"/>
        </w:rPr>
        <w:t xml:space="preserve">Asiakirjan numero 11206</w:t>
      </w:r>
    </w:p>
    <w:p>
      <w:r>
        <w:t xml:space="preserve">Pubit nostavat alkoholin ikärajaa Henleyn regatan aikana</w:t>
      </w:r>
    </w:p>
    <w:p>
      <w:r>
        <w:t xml:space="preserve">Viisitoista Henleyn pubia on vapaaehtoisesti suostunut rajoitukseen, jonka paikallinen Pubwatch-ryhmä on järjestänyt. Toimenpide on osa pyrkimystä rajoittaa epäsosiaalista käyttäytymistä keskiviikkona alkavan viisipäiväisen soutukilpailun aikana. Tapahtumassa kilpailee yli 500 soutumiehistöä 20 maasta. Nigel Rainbow, Henleyn kaupungin Pubwatchin puheenjohtaja ja Three Horseshoes -pubin isäntä, sanoi, että aiempina vuosina on ollut ongelmia, kun nuoret ovat juoneet liikaa. Hän sanoi: "Ongelmana on se, että ihmiset juovat koko päivän, ja kun se jatkuu, [käytös] huononee. "Aina tulee olemaan vähemmistö ihmisiä, jotka saattavat pilata enemmistön viihtyvyyden". Thames Valleyn poliisi ilmoitti lisäävänsä partiointia tapahtuman aikana, jotta tuhannet ihmiset, joita odotetaan paikalle, saisivat apua ja rauhoittuisivat.</w:t>
      </w:r>
    </w:p>
    <w:p>
      <w:r>
        <w:rPr>
          <w:b/>
        </w:rPr>
        <w:t xml:space="preserve">Yhteenveto</w:t>
      </w:r>
    </w:p>
    <w:p>
      <w:r>
        <w:t xml:space="preserve">Joissakin Henley-on-Thamesin keskustan pubeissa alkoholia ostavien ikäraja nostetaan 21 vuoteen kaupungin Royal Regatta -tapahtuman aikana.</w:t>
      </w:r>
    </w:p>
    <w:p>
      <w:r>
        <w:rPr>
          <w:b/>
          <w:u w:val="single"/>
        </w:rPr>
        <w:t xml:space="preserve">Asiakirjan numero 11207</w:t>
      </w:r>
    </w:p>
    <w:p>
      <w:r>
        <w:t xml:space="preserve">Poliisi hajotti Brightonin "Covid-breach"-tapahtuman.</w:t>
      </w:r>
    </w:p>
    <w:p>
      <w:r>
        <w:t xml:space="preserve">Poliisit menivät Providence Placeen perjantai-iltana sen jälkeen, kun yleisö oli tehnyt hälytyksen. Sussexin poliisin mukaan kokoontuminen rikkoi Covid-määräyksiä, ja siitä annettiin hajottamismääräys. Voimien tiedottajan mukaan kiinteistö turvattiin, ja järjestäjä ilmoittautui haastettavaksi koronaviruslain rikkomisesta.</w:t>
      </w:r>
    </w:p>
    <w:p>
      <w:r>
        <w:rPr>
          <w:b/>
        </w:rPr>
        <w:t xml:space="preserve">Yhteenveto</w:t>
      </w:r>
    </w:p>
    <w:p>
      <w:r>
        <w:t xml:space="preserve">Poliisi on lopettanut noin 50 ihmisen kokoontumisen, joka löydettiin Brightonissa sijaitsevasta yhteisökeskuksesta.</w:t>
      </w:r>
    </w:p>
    <w:p>
      <w:r>
        <w:rPr>
          <w:b/>
          <w:u w:val="single"/>
        </w:rPr>
        <w:t xml:space="preserve">Asiakirjan numero 11208</w:t>
      </w:r>
    </w:p>
    <w:p>
      <w:r>
        <w:t xml:space="preserve">GSPCA pelastaa hylkeenpennun Jethou'sta, Guernseyn läheltä.</w:t>
      </w:r>
    </w:p>
    <w:p>
      <w:r>
        <w:t xml:space="preserve">GSPCA pelasti eläimen, joka sittemmin sai nimekseen Jethou Bumblebee, saatuaan puhelun saaren asukkailta. Paikallisilla radioasemilla esitettiin vetoomus veneestä ja miehistöstä hyväntekeväisyysjärjestön avuksi, ja matkustaja-alus Bumblebee tarjoutui auttamaan GSPCA:ta. Hylje vietiin GSPCA:n turvakotiin, ja sen sanottiin olevan laihtunut mutta toipumassa.</w:t>
      </w:r>
    </w:p>
    <w:p>
      <w:r>
        <w:rPr>
          <w:b/>
        </w:rPr>
        <w:t xml:space="preserve">Yhteenveto</w:t>
      </w:r>
    </w:p>
    <w:p>
      <w:r>
        <w:t xml:space="preserve">Hylkeenpoikanen pelastettiin Jethoun yksityiseltä saarelta sen jälkeen, kun se oli ajautunut rantaan ja jäänyt rannalle.</w:t>
      </w:r>
    </w:p>
    <w:p>
      <w:r>
        <w:rPr>
          <w:b/>
          <w:u w:val="single"/>
        </w:rPr>
        <w:t xml:space="preserve">Asiakirjan numero 11209</w:t>
      </w:r>
    </w:p>
    <w:p>
      <w:r>
        <w:t xml:space="preserve">Henley-in-Arden £ 2m rautatieaseman uudistaminen viivästyy sään vuoksi</w:t>
      </w:r>
    </w:p>
    <w:p>
      <w:r>
        <w:t xml:space="preserve">Met Office on antanut Englannille keltaisen hälytyksen kovista tuulista sunnuntai-iltana, ja se koskee suurta osaa Midlandsista. Hallitus on rahoittanut Warwickshiren Henley-in-Ardenissa sijaitsevan aseman 2 miljoonan punnan työt. Network Railin mukaan se on siirretty 1. marraskuuta. Tiedottaja lisäsi, että työ ei häiritse matkustajien palveluja. Työhön kuuluu vanhan kävelysillan poistaminen ja sen korvaaminen väliaikaisella sillalla ensi kevääseen asti, jolloin työn on määrä valmistua. Vanha kävelysilta lahjoitetaan Pohjois-Yorkshiressä sijaitsevalle Wensleydale Railwaylle.</w:t>
      </w:r>
    </w:p>
    <w:p>
      <w:r>
        <w:rPr>
          <w:b/>
        </w:rPr>
        <w:t xml:space="preserve">Yhteenveto</w:t>
      </w:r>
    </w:p>
    <w:p>
      <w:r>
        <w:t xml:space="preserve">Työt vanhan kävelysillan korvaamiseksi ja uuden hissin asentamiseksi rautatieasemalle ovat viivästyneet sääennusteen vuoksi.</w:t>
      </w:r>
    </w:p>
    <w:p>
      <w:r>
        <w:rPr>
          <w:b/>
          <w:u w:val="single"/>
        </w:rPr>
        <w:t xml:space="preserve">Asiakirjan numero 11210</w:t>
      </w:r>
    </w:p>
    <w:p>
      <w:r>
        <w:t xml:space="preserve">Mies oikeudessa syytettynä murhayrityksestä Met Police -poliisin virkamiehen murhaamiseksi kynällä</w:t>
      </w:r>
    </w:p>
    <w:p>
      <w:r>
        <w:t xml:space="preserve">39-vuotiasta Adrian Popaa, jolla ei ole kiinteää osoitetta, syytettiin murhayrityksestä Manor Park Crescentillä sunnuntaina loukkaantuneen naispuolisen konstaapelin murhaamiseksi. Häntä vastaan nostettiin syyte jo aiemmin, ja hän saapuu Willesdenin käräjäoikeuteen tiistaina. Metin mukaan poliisi vietiin sairaalaan, mutta hän on sittemmin päässyt sieltä pois. Aiheeseen liittyvät Internet-linkit Met Police</w:t>
      </w:r>
    </w:p>
    <w:p>
      <w:r>
        <w:rPr>
          <w:b/>
        </w:rPr>
        <w:t xml:space="preserve">Yhteenveto</w:t>
      </w:r>
    </w:p>
    <w:p>
      <w:r>
        <w:t xml:space="preserve">Oikeudessa syytetään miestä yrityksestä tappaa Met-poliisi, jota puukotettiin kynällä kasvoihin Edgwaressa, Pohjois-Lontoossa.</w:t>
      </w:r>
    </w:p>
    <w:p>
      <w:r>
        <w:rPr>
          <w:b/>
          <w:u w:val="single"/>
        </w:rPr>
        <w:t xml:space="preserve">Asiakirjan numero 11211</w:t>
      </w:r>
    </w:p>
    <w:p>
      <w:r>
        <w:t xml:space="preserve">Longue Houguen kierrätyspaikka avataan uudelleen päivityksen jälkeen</w:t>
      </w:r>
    </w:p>
    <w:p>
      <w:r>
        <w:t xml:space="preserve">Pihaa on siirretty muutama sata metriä, jotta St Peter Portissa sijaitsevan nykyisen teurastamon tilalle voidaan rakentaa uusi, 2 miljoonaa puntaa maksava teurastamo. Kierrätyspäällikkö Tina Norman-Ross sanoi: "Tärkein muutos on se, että olemme jakaneet alueen eri vyöhykkeisiin ja lisänneet paljon parempia opasteita." Hän sanoi, että suunnittelulupaa haetaan katetun alueen lisäämiseksi.</w:t>
      </w:r>
    </w:p>
    <w:p>
      <w:r>
        <w:rPr>
          <w:b/>
        </w:rPr>
        <w:t xml:space="preserve">Yhteenveto</w:t>
      </w:r>
    </w:p>
    <w:p>
      <w:r>
        <w:t xml:space="preserve">Guernseyn tärkein kierrätyspaikka Longue Hougue on avattu uudelleen kahden viikon sulkemisen jälkeen.</w:t>
      </w:r>
    </w:p>
    <w:p>
      <w:r>
        <w:rPr>
          <w:b/>
          <w:u w:val="single"/>
        </w:rPr>
        <w:t xml:space="preserve">Asiakirjan numero 11212</w:t>
      </w:r>
    </w:p>
    <w:p>
      <w:r>
        <w:t xml:space="preserve">West Midlandsin poliisi kiistää pidätysselliin kohdistuneen pahoinpitelyn</w:t>
      </w:r>
    </w:p>
    <w:p>
      <w:r>
        <w:t xml:space="preserve">Ylikonstaapeli Nathan Legend West Midlandsin poliisista sai syytteen, kun häntä vastaan käytettiin voimakeinoja Perry Barrin säilöönottoyksikössä. Birminghamin Magistrates' Court -oikeudessa hän myönsi syyttömyytensä kahteen pahoinpitelysyytteeseen, jotka koskivat pahoinpitelyä pahoinpitelemällä. 31-vuotias Wolverhamptonista kotoisin oleva Legend joutuu kaksipäiväiseen oikeudenkäyntiin samassa tuomioistuimessa 17. lokakuuta. Tutkinnan suoritti riippumaton poliisin menettelytapavirasto.</w:t>
      </w:r>
    </w:p>
    <w:p>
      <w:r>
        <w:rPr>
          <w:b/>
        </w:rPr>
        <w:t xml:space="preserve">Yhteenveto</w:t>
      </w:r>
    </w:p>
    <w:p>
      <w:r>
        <w:t xml:space="preserve">Poliisin säilöönottoyksikön ylikonstaapeli on kiistänyt pahoinpidelleensä epäiltyä, jonka poliisit olivat pidättäneet.</w:t>
      </w:r>
    </w:p>
    <w:p>
      <w:r>
        <w:rPr>
          <w:b/>
          <w:u w:val="single"/>
        </w:rPr>
        <w:t xml:space="preserve">Asiakirjan numero 11213</w:t>
      </w:r>
    </w:p>
    <w:p>
      <w:r>
        <w:t xml:space="preserve">Mies pidätetty naisen äkillisen kuoleman jälkeen Belfastissa</w:t>
      </w:r>
    </w:p>
    <w:p>
      <w:r>
        <w:t xml:space="preserve">Poliisin mukaan vakavan rikollisuuden tutkijat ovat tapahtumapaikalla Windermere Roadilla, Four Windsin alueella kaupungissa. Pohjois-Irlannin poliisilaitoksen virkamiehet kertoivat, että nainen kuoli sunnuntai-iltana. He lisäsivät, että kuusikymppinen mies oli pidätetty ja auttaa poliisia tutkimuksissa.</w:t>
      </w:r>
    </w:p>
    <w:p>
      <w:r>
        <w:rPr>
          <w:b/>
        </w:rPr>
        <w:t xml:space="preserve">Yhteenveto</w:t>
      </w:r>
    </w:p>
    <w:p>
      <w:r>
        <w:t xml:space="preserve">Mies on pidätetty naisen äkillisen kuoleman jälkeen Etelä-Belfastissa sijaitsevassa talossa.</w:t>
      </w:r>
    </w:p>
    <w:p>
      <w:r>
        <w:rPr>
          <w:b/>
          <w:u w:val="single"/>
        </w:rPr>
        <w:t xml:space="preserve">Asiakirjan numero 11214</w:t>
      </w:r>
    </w:p>
    <w:p>
      <w:r>
        <w:t xml:space="preserve">Mangala tapaa Intian johtajia</w:t>
      </w:r>
    </w:p>
    <w:p>
      <w:r>
        <w:t xml:space="preserve">Ministeri on selittänyt Intian pääministerille Manmohan Singhille syyt Trincomaleessa sijaitseviin tamilitiikerien leireihin tehtyihin ilmaiskuihin, kertoivat toimittajat. Samaraweera kävi Intian ulkoministeriön tiedotteen mukaan tapaamassa nuorempaa ulkoministeriä Anand Sharmaa ja keskusteli Intian ja Sri Lankan taloudellisista ja poliittisista kahdenvälisistä suhteista. Sri Lankan ulkoministeri kertoi Anand Sharmalle Sri Lankan rauhanprosessin nykytilanteesta. Intian ministeri ilmaisi toivovansa, että osapuolet aloittaisivat neuvottelut uudelleen mahdollisimman pian. Mangala Samaraweera pyysi myös Intian tukea Jayanta Dhanapalan ehdokkuudelle YK:n pääsihteerin virkaan, lausunnossa lisättiin.</w:t>
      </w:r>
    </w:p>
    <w:p>
      <w:r>
        <w:rPr>
          <w:b/>
        </w:rPr>
        <w:t xml:space="preserve">Yhteenveto</w:t>
      </w:r>
    </w:p>
    <w:p>
      <w:r>
        <w:t xml:space="preserve">Sri Lankan ulkoministeri Mangala Samaraweera on Delhissä keskustelemassa Intian johtajien kanssa rauhanprosessista tamilitiikerikapinallisten kanssa ja Sri Lankan turvallisuustilanteesta.</w:t>
      </w:r>
    </w:p>
    <w:p>
      <w:r>
        <w:rPr>
          <w:b/>
          <w:u w:val="single"/>
        </w:rPr>
        <w:t xml:space="preserve">Asiakirjan numero 11215</w:t>
      </w:r>
    </w:p>
    <w:p>
      <w:r>
        <w:t xml:space="preserve">OMD:n mielestä Kraftwerkin avajaisnäytös Tate-teatterissa on uskomaton.</w:t>
      </w:r>
    </w:p>
    <w:p>
      <w:r>
        <w:t xml:space="preserve">McCluskey kuvaili sitä "maailman parhaaksi multimediataidehankkeeksi". "Se paranee koko ajan. Näin heidät kolme ja puoli vuotta sitten Manchesterin Velodromessa, ja nyt kun koko esitys on 3D:nä ja surround-äänellä, se on uskomaton. On uskomatonta, että he ovat yhä ajankohtaisia 40 vuotta uransa jälkeen." "Se on uskomatonta. "Kun Kraftwerk siirtyi pois varhaisilta jazz-skrautrock-juuriltaan, sen koko tavoite oli päästä eroon angloamerikkalaisista kliseistä. Kun näin heidät vuonna 1975, heidän nimensä oli neonvaloissa ja heillä oli joitakin projektioita. "He olivat jo silloin melko minimalistisia, mutta he olivat siirtymässä pois kliseistä. Nyt, kun koko esitys on 3D:nä, se viedään nollatasolle, 30 vuotta myöhemmin. Se on hieno lisänaru heidän jousessaan. "Täytyy myöntää... jotkut kappaleet heijastavat sitä tosiasiaa, että ne ovat niin tislattuja, että niihin on vaikea liittää [visuaalisia elementtejä], mutta kahden tunnin ajan koko show oli uskomaton." OMD:n kollega Paul Humphreys lisäsi: "Siirtyminen konserttisaleista museoihin on heille täydellinen siirto, sillä he olivat alusta asti performanssitaidetta, paitsi että he soittivat konserttisaleissa." "He ovat muuttaneet pari asiaa", McCluskey totesi. "On huomattava, että Radioactivitystä on nyt tullut radioaktiivisuuden vastainen kappale. Ja Ralf laulaa nyt japaniksi. Luulimme, että he olivat muuttaneet joitakin Man Machine -laulun sanoja - tehneet siitä hieman synkemmän ja negatiivisemman. "Koska musiikki on niin hyvin käsitteellistä, he pystyvät muuntamaan ja vääntämään sitä. He eivät soita täsmälleen samaa kappaletta samalla riffillä ja samoilla sanoituksilla, vaan he voivat varioida sitä, ja se on aika mielenkiintoinen konsepti", hän sanoi. "Meille oli uskomatonta kuulla molemmat Comet-melodiat livenä. Tämä on uskomatonta tässä konserttisarjassa. He soittavat kappaleita, joita he eivät ole koskaan aiemmin soittaneet livenä. Autobahn-albumi - karsittuna - ei ole kovin pitkä, joten loppuosa oli lähinnä heidän kohokohtiaan, heidän suurimpia hittejään." Humphreys lisäsi: "He ovat yksi populaarimusiikin kannalta tärkeimmistä yhtyeistä. "Ihmiset sanovat, että Beatles oli tärkein populaarimusiikkia muuttanut bändi, mutta minusta Kraftwerk oli. Heidän DNA:nsa on läpäissyt bändien veren sen jälkeen. Kraftwerkin osia on kaikessa tämän päivän populaarimusiikissa."</w:t>
      </w:r>
    </w:p>
    <w:p>
      <w:r>
        <w:rPr>
          <w:b/>
        </w:rPr>
        <w:t xml:space="preserve">Yhteenveto</w:t>
      </w:r>
    </w:p>
    <w:p>
      <w:r>
        <w:t xml:space="preserve">Lontoon Tate Modernissa on järjestetty ensimmäinen kahdeksasta saksalaisen elektropioneeri Kraftwerkin näyttelystä. 1250-päisen yleisön joukossa olivat Andy McCluskey ja Paul Humphreys, joiden musiikkiin Orchestral Manoeuvres In The Dark -yhtyeessä Kraftwerk on vaikuttanut vahvasti. Mitä he pitivät esityksestä?</w:t>
      </w:r>
    </w:p>
    <w:p>
      <w:r>
        <w:rPr>
          <w:b/>
          <w:u w:val="single"/>
        </w:rPr>
        <w:t xml:space="preserve">Asiakirjan numero 11216</w:t>
      </w:r>
    </w:p>
    <w:p>
      <w:r>
        <w:t xml:space="preserve">Entinen Cyrenians-hyväntekeväisyysjärjestön pomo joutuu petossyytteeseen</w:t>
      </w:r>
    </w:p>
    <w:p>
      <w:r>
        <w:t xml:space="preserve">Robert Mark Davies, 49, työskenteli Cyrenians Cymru -järjestössä, joka tarjosi erilaisia palveluja asunnottomille ja vähäosaisille aikuisille. Davies pidätettiin vuonna 2014 Etelä-Walesin poliisin talousrikosyksikön tutkinnan jälkeen. Hän saapuu 21. helmikuuta Cardiffin käräjäoikeuteen syytettynä petoksesta aseman väärinkäytön kautta. Hyväntekeväisyysjärjestö meni konkurssiin helmikuussa 2015.</w:t>
      </w:r>
    </w:p>
    <w:p>
      <w:r>
        <w:rPr>
          <w:b/>
        </w:rPr>
        <w:t xml:space="preserve">Yhteenveto</w:t>
      </w:r>
    </w:p>
    <w:p>
      <w:r>
        <w:t xml:space="preserve">Swanseassa sijaitsevan asunnottomien hyväntekeväisyysjärjestön entistä talouspäällikköä on syytetty petoksesta.</w:t>
      </w:r>
    </w:p>
    <w:p>
      <w:r>
        <w:rPr>
          <w:b/>
          <w:u w:val="single"/>
        </w:rPr>
        <w:t xml:space="preserve">Asiakirjan numero 11217</w:t>
      </w:r>
    </w:p>
    <w:p>
      <w:r>
        <w:t xml:space="preserve">Sadat rekisteröityvät Birminghamin luuytimen luovuttajiksi</w:t>
      </w:r>
    </w:p>
    <w:p>
      <w:r>
        <w:t xml:space="preserve">Gaurav Bainsilla, 2-vuotias, on harvinainen immuunisairaus, ja tähän mennessä yritykset löytää sopiva luovuttaja ovat epäonnistuneet. Birminghamin Nishkam-keskuksessa on järjestetty tapahtuma, jonka tarkoituksena on lisätä tietoisuutta kaupungin eteläaasialaisen yhteisön keskuudessa. Yksi mukana olleista vapaaehtoisista, Reena Combo, kertoi, että tapahtuma oli sujunut hyvin ja 343 ihmistä oli ilmoittautunut lauantaina. "Guravilla on mahdollisuus löytää kumppani, ja jos ei Gurav, niin joku muu", hän sanoi. Länsi-Midlandsin Tiptonista kotoisin olevan Gauravin uskotaan voivan sairastua aggressiiviseen lapsuusiän leukemiaan, jos hän ei saa luuydinsiirtoa. Noin neljä prosenttia koko maassa rekisteröidyistä on aasialaisia.</w:t>
      </w:r>
    </w:p>
    <w:p>
      <w:r>
        <w:rPr>
          <w:b/>
        </w:rPr>
        <w:t xml:space="preserve">Yhteenveto</w:t>
      </w:r>
    </w:p>
    <w:p>
      <w:r>
        <w:t xml:space="preserve">Yli 300 ihmistä on ilmoittautunut luuytimen luovuttajaksi osana kampanjaa, jolla pyritään löytämään sopiva luovuttaja elinsiirtoa kiireellisesti tarvitsevalle pikkulapselle.</w:t>
      </w:r>
    </w:p>
    <w:p>
      <w:r>
        <w:rPr>
          <w:b/>
          <w:u w:val="single"/>
        </w:rPr>
        <w:t xml:space="preserve">Asiakirjan numero 11218</w:t>
      </w:r>
    </w:p>
    <w:p>
      <w:r>
        <w:t xml:space="preserve">#MeToo-uhrit jakavat ahdistelutarinoita Cardiffissa</w:t>
      </w:r>
    </w:p>
    <w:p>
      <w:r>
        <w:t xml:space="preserve">Ihmisiä pyydettiin toimittamaan kertomuksensa nimettömänä, ja näyttelijät kertoivat niistä #MeTooWalesissa Sherman-teatterissa lauantaina. Järjestäjät halusivat, että yleisö kuulee tarinat, ja sen jälkeen käytiin keskustelua muutoksen luomisesta. Teatteriryhmä Re-Live sanoi "arvostavansa syvästi uhrien rohkeutta". Kaksikielisessä tuotannossa kaikki nimet, arkaluonteiset tiedot ja tunnistetiedot oli editoitu luottamuksellisuuden varmistamiseksi.</w:t>
      </w:r>
    </w:p>
    <w:p>
      <w:r>
        <w:rPr>
          <w:b/>
        </w:rPr>
        <w:t xml:space="preserve">Yhteenveto</w:t>
      </w:r>
    </w:p>
    <w:p>
      <w:r>
        <w:t xml:space="preserve">Cardiffissa järjestetyssä tilaisuudessa on jaettu tarinoita, jotka luovilla aloilla tapahtuneen seksuaalisen häirinnän ja vallan väärinkäytön uhrit ovat toimittaneet nimettöminä.</w:t>
      </w:r>
    </w:p>
    <w:p>
      <w:r>
        <w:rPr>
          <w:b/>
          <w:u w:val="single"/>
        </w:rPr>
        <w:t xml:space="preserve">Asiakirjan numero 11219</w:t>
      </w:r>
    </w:p>
    <w:p>
      <w:r>
        <w:t xml:space="preserve">Inflaatio jopa 24 prosenttia</w:t>
      </w:r>
    </w:p>
    <w:p>
      <w:r>
        <w:t xml:space="preserve">Jäsen Hashem totesi, että korkea inflaatio ei johtunut myöskään sodasta. Hallitus on painanut rahaa rajattomasti siitä lähtien, kun se tuli valtaan vuonna 2005, hän sanoi. Kaikki Etelä-Aasian alueen maat joutuvat kohtaamaan öljyn hinnannousun, ja se on yleinen ilmiö. Intia on kuitenkin pystynyt pitämään inflaation minimissä, ja niin tekevät myös muut alueen maat, Hashem sanoi. "Meillä oli pahin sota 1980-luvulla, mutta emme koskaan kohdanneet tällaista tilannetta", hän sanoi. Inflaatio, joka oli 19 prosenttia, on nyt noussut hälyttävään 24 prosenttiin, Hashem sanoi. Tämän vuoden huhtikuun loppuun mennessä hallitus painoi 90 miljardia rupiaa, ja tämä luku on noussut 135 miljardiin rupiaan syyskuussa, hän sanoi. On ilmeistä, että pelkästään huhtikuun ja syyskuun 2007 välisenä aikana hallitus on painanut 45 miljardia rupiaa, sanoi oppositioparlamentaarikko Hashem. Kauppa- ja kuluttaja-asioista vastaava ministeri (entinen varavaltionvarainministeri UNP:n hallituksen aikana) Bandula Gunawardana sanoi, että hallituksella ei ole muuta vaihtoehtoa kuin jatkaa rahan painamista. "Jos lopetamme rahan painamisen, meidän on leikattava hyvinvointimenoja, sotaa ja lopetettava monia kehitystoimia", ministeri Gunawardana sanoi.</w:t>
      </w:r>
    </w:p>
    <w:p>
      <w:r>
        <w:rPr>
          <w:b/>
        </w:rPr>
        <w:t xml:space="preserve">Yhteenveto</w:t>
      </w:r>
    </w:p>
    <w:p>
      <w:r>
        <w:t xml:space="preserve">Korkea 24,1 prosentin inflaatio ei johdu öljyn maailmanmarkkinahintojen noususta, sanoo Yhdistynyt kansallinen puolue (UNP). Se johtuu hallituksen tuhlauksesta ja korruptiosta, UNP:n kansanedustaja Kabir Hashem sanoi Sandesayalle.</w:t>
      </w:r>
    </w:p>
    <w:p>
      <w:r>
        <w:rPr>
          <w:b/>
          <w:u w:val="single"/>
        </w:rPr>
        <w:t xml:space="preserve">Asiakirjan numero 11220</w:t>
      </w:r>
    </w:p>
    <w:p>
      <w:r>
        <w:t xml:space="preserve">Miksi Yhdysvaltojen ja Kiinan kauppasota voisi vahingoittaa Aasiaa?</w:t>
      </w:r>
    </w:p>
    <w:p>
      <w:r>
        <w:t xml:space="preserve">Karishma VaswaniAsia business correspondent@BBCKarishmaTwitterissä Molemmat osapuolet ovat asettaneet toistensa tavaroille tulleja, mutta niitä ei ole vielä pantu täytäntöön. Mutta kuten selitän tällä videolla, Kiinan ja Yhdysvaltojen välinen kauppasota ei vahingoittaisi vain Kiinaa, vaan koko muuta Aasiaa.</w:t>
      </w:r>
    </w:p>
    <w:p>
      <w:r>
        <w:rPr>
          <w:b/>
        </w:rPr>
        <w:t xml:space="preserve">Yhteenveto</w:t>
      </w:r>
    </w:p>
    <w:p>
      <w:r>
        <w:t xml:space="preserve">Yhdysvaltain valtiovarainministeri Steve Mnuchin on matkalla Pekingiin keskustelemaan Kiinan kanssa käytävästä kaupasta.</w:t>
      </w:r>
    </w:p>
    <w:p>
      <w:r>
        <w:rPr>
          <w:b/>
          <w:u w:val="single"/>
        </w:rPr>
        <w:t xml:space="preserve">Asiakirjan numero 11221</w:t>
      </w:r>
    </w:p>
    <w:p>
      <w:r>
        <w:t xml:space="preserve">Siviilejä "ahdistellaan" tiesuluilla</w:t>
      </w:r>
    </w:p>
    <w:p>
      <w:r>
        <w:t xml:space="preserve">Ylituomari Sarath Silva antoi määräyksen, jolla myönnettiin lupa käsitellä Panadurassa asuvan asukkaan FR:ää, joka oli nostanut kanteen, joka koski hänen pidättämistään ja vangitsemistaan tarkastuspisteellä. Vetoomuksen esittäjä IS Rodrigo kertoi, että poliisi pidätti hänet Polhenagodassa Colombossa ja syytti häntä siitä, että hänellä ei tiettävästi ollut voimassa olevaa ajokorttia. Yleistä etua koskeva asia Koska oikeuslaitos totesi, että siviilejä kohdellaan epäinhimillisesti tiesuluilla, se määräsi Kirulaponan poliisiaseman virkamiehet saapumaan oikeuden eteen 17. lokakuuta. Oikeuslaitos pitää tapausta yleisen edun mukaisena asiana. Tiesulut ovat olemassa kansallisen turvallisuuden suojelemiseksi, mutta eivät ajokorttien tarkistamiseksi, lisäsi tuomari Sarath Silva.</w:t>
      </w:r>
    </w:p>
    <w:p>
      <w:r>
        <w:rPr>
          <w:b/>
        </w:rPr>
        <w:t xml:space="preserve">Yhteenveto</w:t>
      </w:r>
    </w:p>
    <w:p>
      <w:r>
        <w:t xml:space="preserve">Sri Lankan korkein oikeus on määrännyt, että puolustusministeri ja poliisin ylitarkastaja on mainittava vastaajina perusoikeuksia koskevassa vetoomuksessa.</w:t>
      </w:r>
    </w:p>
    <w:p>
      <w:r>
        <w:rPr>
          <w:b/>
          <w:u w:val="single"/>
        </w:rPr>
        <w:t xml:space="preserve">Asiakirjan numero 11222</w:t>
      </w:r>
    </w:p>
    <w:p>
      <w:r>
        <w:t xml:space="preserve">Pitkään jatkunut Pohjanmeren helikopterien palkkakiista ratkaistu</w:t>
      </w:r>
    </w:p>
    <w:p>
      <w:r>
        <w:t xml:space="preserve">Unite-liiton mukaan äänestyksen perusteella yrityksen viimeisin tarjous sai ylivoimaisen kannatuksen. Kiista oli jatkunut noin 18 kuukautta, ja CHC totesi olevansa "tyytyväinen", että ratkaisuun on päästy. Ammattiliitto sanoi olevansa "iloinen" siitä, että neuvottelut ovat onnistuneet. CHC:n mukaan kyseessä oli "molempia osapuolia tyydyttävä" ratkaisu. Uniten alueellinen työmarkkinavastaava Shauna Wright lisäsi: "Tulos oli, että 91 prosenttia hyväksyi ja 9 prosenttia hylkäsi. Unite on edelleen sitoutunut hyvään työsuhteeseen CHC:n kanssa."</w:t>
      </w:r>
    </w:p>
    <w:p>
      <w:r>
        <w:rPr>
          <w:b/>
        </w:rPr>
        <w:t xml:space="preserve">Yhteenveto</w:t>
      </w:r>
    </w:p>
    <w:p>
      <w:r>
        <w:t xml:space="preserve">Aberdeenissa sijaitsevan CHC Helicopterin kymmeniä työntekijöitä koskeneessa Pohjanmeren alueen pitkäaikaisessa palkkakiistassa on päästy sovintoon.</w:t>
      </w:r>
    </w:p>
    <w:p>
      <w:r>
        <w:rPr>
          <w:b/>
          <w:u w:val="single"/>
        </w:rPr>
        <w:t xml:space="preserve">Asiakirjan numero 11223</w:t>
      </w:r>
    </w:p>
    <w:p>
      <w:r>
        <w:t xml:space="preserve">Steven McMyler: Neljäs syytetty kirkkomaalla tapahtuneesta kuolemantapauksesta</w:t>
      </w:r>
    </w:p>
    <w:p>
      <w:r>
        <w:t xml:space="preserve">Steven McMyler, 34, kuoli Wiganin seurakunnan kirkon ulkopuolella 6. elokuuta. Michael Callam Wilson, 20, Northfield Closesta Kirkbystä, on saanut syytteen yhteisessä yrityksessä tehdystä murhasta ja ryöstöstä, ja hänen on määrä saapua Manchesterin käräjäoikeuteen lauantaina. Mies ja kaksi poikaa saivat myös syytteen McMylerin murhasta elokuussa. Seuraa BBC North West -kanavaa Facebookissa, Twitterissä ja Instagramissa. Voit myös lähettää juttuideoita osoitteeseen northwest.newsonline@bbc.co.uk</w:t>
      </w:r>
    </w:p>
    <w:p>
      <w:r>
        <w:rPr>
          <w:b/>
        </w:rPr>
        <w:t xml:space="preserve">Yhteenveto</w:t>
      </w:r>
    </w:p>
    <w:p>
      <w:r>
        <w:t xml:space="preserve">Neljäs henkilö on saanut syytteen sen miehen murhasta, jonka ruumis löydettiin kirkon alueelta.</w:t>
      </w:r>
    </w:p>
    <w:p>
      <w:r>
        <w:rPr>
          <w:b/>
          <w:u w:val="single"/>
        </w:rPr>
        <w:t xml:space="preserve">Asiakirjan numero 11224</w:t>
      </w:r>
    </w:p>
    <w:p>
      <w:r>
        <w:t xml:space="preserve">Dunsterin murhasyyte: Mies joutuu oikeuteen naisen kuolemasta</w:t>
      </w:r>
    </w:p>
    <w:p>
      <w:r>
        <w:t xml:space="preserve">Nainen löydettiin vakavasti loukkaantuneena Dunsterin St George's Streetiltä torstaina kello 03.00 GMT. Hänet todettiin kuolleeksi paikalle vähän myöhemmin. Hugh Webberiä, 78, St George's Streetiltä syytetään murhasta, ja hänet on vangittu lauantaina Taunton Crown Courtissa. Seuraa BBC Westiä Facebookissa, Twitterissä ja Instagramissa. Lähetä juttuideasi osoitteeseen: bristol@bbc.co.uk</w:t>
      </w:r>
    </w:p>
    <w:p>
      <w:r>
        <w:rPr>
          <w:b/>
        </w:rPr>
        <w:t xml:space="preserve">Yhteenveto</w:t>
      </w:r>
    </w:p>
    <w:p>
      <w:r>
        <w:t xml:space="preserve">Miestä on syytetty 77-vuotiaan naisen murhasta Somersetin kylässä.</w:t>
      </w:r>
    </w:p>
    <w:p>
      <w:r>
        <w:rPr>
          <w:b/>
          <w:u w:val="single"/>
        </w:rPr>
        <w:t xml:space="preserve">Asiakirjan numero 11225</w:t>
      </w:r>
    </w:p>
    <w:p>
      <w:r>
        <w:t xml:space="preserve">Uudenvuoden ambulanssipuhelut vähenevät Itä-Englannissa</w:t>
      </w:r>
    </w:p>
    <w:p>
      <w:r>
        <w:t xml:space="preserve">Euroopan ulkosuhdehallinnon mukaan sairaalaan vietiin noin 700 potilasta, joista suurin osa oli loukkaantunut putoamisissa. Edellisenä vuonna puheluita tuli 2399, kertoi tiedottaja. Palvelujen toimittamisesta vastaava vt. johtaja Rob Ashford sanoi: "Vaikka laskeva suuntaus, vaikka se olisikin pieni, on hyvä uutinen, vuoden alku on silti hyvin kiireinen." Uudenvuodenaattona kello 19.00 GMT ja uudenvuodenpäivänä kello 07.00 GMT välisenä aikana puhelut jakautuivat maakunnittain seuraavasti:</w:t>
      </w:r>
    </w:p>
    <w:p>
      <w:r>
        <w:rPr>
          <w:b/>
        </w:rPr>
        <w:t xml:space="preserve">Yhteenveto</w:t>
      </w:r>
    </w:p>
    <w:p>
      <w:r>
        <w:t xml:space="preserve">Itä-Englannin ambulanssipalvelu (EEAS) sai uudenvuoden juhlallisuuksien aikana 2 164 hätäpuhelua - 235 vähemmän kuin edellisenä vuonna, se on ilmoittanut.</w:t>
      </w:r>
    </w:p>
    <w:p>
      <w:r>
        <w:rPr>
          <w:b/>
          <w:u w:val="single"/>
        </w:rPr>
        <w:t xml:space="preserve">Asiakirjan numero 11226</w:t>
      </w:r>
    </w:p>
    <w:p>
      <w:r>
        <w:t xml:space="preserve">Sheffieldin hiihtokylän tulipalot "eivät ole tahallisia</w:t>
      </w:r>
    </w:p>
    <w:p>
      <w:r>
        <w:t xml:space="preserve">Hiihtokylän päärakennus tuhoutui 29. huhtikuuta. Toinen tulipalo 1. toukokuuta vaurioitti hiihtohissiä, ja kolmas tulipalo 21. toukokuuta aiheutti lisävahinkoja. Etelä-Yorkshiren poliisi ilmoitti, että tutkimukset olivat osoittaneet, että paloja, joita aluksi pidettiin tahallisina, ei pidetä epäilyttävinä.</w:t>
      </w:r>
    </w:p>
    <w:p>
      <w:r>
        <w:rPr>
          <w:b/>
        </w:rPr>
        <w:t xml:space="preserve">Yhteenveto</w:t>
      </w:r>
    </w:p>
    <w:p>
      <w:r>
        <w:t xml:space="preserve">Sheffieldissä sijaitsevaa ulkoilmahiihtokylää pahoin vaurioittanutta tulipalosarjaa ei pidetä epäilyttävänä, kertoo poliisi.</w:t>
      </w:r>
    </w:p>
    <w:p>
      <w:r>
        <w:rPr>
          <w:b/>
          <w:u w:val="single"/>
        </w:rPr>
        <w:t xml:space="preserve">Asiakirjan numero 11227</w:t>
      </w:r>
    </w:p>
    <w:p>
      <w:r>
        <w:t xml:space="preserve">Barnsleyn puukotus: Barnsley Barnsley: Nainen syytettynä murhayrityksestä</w:t>
      </w:r>
    </w:p>
    <w:p>
      <w:r>
        <w:t xml:space="preserve">Etelä-Yorkshiren poliisi sai useita puheluita lauantaina noin kello 08:20 BST, kun mies oli saanut lieviä vammoja. Länsi-Lontoon Isleworthista kotoisin olevaa Ayaan Alia syytetään myös pahoinpitelystä ja hyökkäysaseen hallussapidosta, ja hänet on vangittu. Hänen on määrä saapua Barnsleyn käräjäoikeuteen maanantaina.</w:t>
      </w:r>
    </w:p>
    <w:p>
      <w:r>
        <w:rPr>
          <w:b/>
        </w:rPr>
        <w:t xml:space="preserve">Yhteenveto</w:t>
      </w:r>
    </w:p>
    <w:p>
      <w:r>
        <w:t xml:space="preserve">28-vuotiasta naista syytetään murhayrityksestä sen jälkeen, kun miestä oli puukotettu Barnsleyssä.</w:t>
      </w:r>
    </w:p>
    <w:p>
      <w:r>
        <w:rPr>
          <w:b/>
          <w:u w:val="single"/>
        </w:rPr>
        <w:t xml:space="preserve">Asiakirjan numero 11228</w:t>
      </w:r>
    </w:p>
    <w:p>
      <w:r>
        <w:t xml:space="preserve">Lyra McKeen äiti kuolee ennen uuden IRA:n murhan vuosipäivää</w:t>
      </w:r>
    </w:p>
    <w:p>
      <w:r>
        <w:t xml:space="preserve">Joan Lawrie kuoli rauhallisesti sairaalassa tiistai-iltana, kertoi hänen tyttärensä Nicola McKee Corner. Facebook-julkaisussaan McKee Corner sanoi äitiinsä ja siskoonsa viitaten, että hänen "sydämensä on lohdutettu tietäen, että olette jälleen yhdessä". Lyra McKee, 29, sai surmansa uuden IRA:n ampumana tarkkaillessaan mellakkaa Londonderryssä 18. huhtikuuta 2019. Hän oli ollut vammaisen äitinsä pääasiallinen hoitaja.</w:t>
      </w:r>
    </w:p>
    <w:p>
      <w:r>
        <w:rPr>
          <w:b/>
        </w:rPr>
        <w:t xml:space="preserve">Yhteenveto</w:t>
      </w:r>
    </w:p>
    <w:p>
      <w:r>
        <w:t xml:space="preserve">Murhatun toimittajan Lyra McKeen äiti on kuollut vain viikkoja ennen murhan ensimmäistä vuosipäivää.</w:t>
      </w:r>
    </w:p>
    <w:p>
      <w:r>
        <w:rPr>
          <w:b/>
          <w:u w:val="single"/>
        </w:rPr>
        <w:t xml:space="preserve">Asiakirjan numero 11229</w:t>
      </w:r>
    </w:p>
    <w:p>
      <w:r>
        <w:t xml:space="preserve">Rankkasateiden varoitus laajennettu koskemaan koko Walesia</w:t>
      </w:r>
    </w:p>
    <w:p>
      <w:r>
        <w:t xml:space="preserve">Ennustajien mukaan keskiviikkoiltana Walesin yli liikkuu todennäköisesti hajanaisia voimakkaita ukkossateita. Met Office on aiemmin varoittanut Englannista tulevista rankkasateista, jotka aiheuttavat pintavesitulvien riskin Etelä- ja Keski-Walesissa. Päivitetyn keltaisen varoituksen mukaan joillakin paikkakunnilla voi sataa jopa 15 millimetriä tunnissa. Paikoin sadekuurot voivat tuoda yli 40 millimetriä sadetta.</w:t>
      </w:r>
    </w:p>
    <w:p>
      <w:r>
        <w:rPr>
          <w:b/>
        </w:rPr>
        <w:t xml:space="preserve">Yhteenveto</w:t>
      </w:r>
    </w:p>
    <w:p>
      <w:r>
        <w:t xml:space="preserve">Met Office on laajentanut torstain rankkasateiden varoituksen koskemaan koko Walesia.</w:t>
      </w:r>
    </w:p>
    <w:p>
      <w:r>
        <w:rPr>
          <w:b/>
          <w:u w:val="single"/>
        </w:rPr>
        <w:t xml:space="preserve">Asiakirjan numero 11230</w:t>
      </w:r>
    </w:p>
    <w:p>
      <w:r>
        <w:t xml:space="preserve">Minit kulkevat Oxfordin kaduilla 60-vuotisjuhlan kunniaksi</w:t>
      </w:r>
    </w:p>
    <w:p>
      <w:r>
        <w:t xml:space="preserve">Kulkue, johon kuului malleja Minin koko historiasta, lähti Cowleyn tehtaalta maanantaiaamuna. Mukana oli ensimmäinen 26. elokuuta 1959 valmistunut Mini sekä useita erikoisversioita. Tapahtuman toinen järjestäjä Tanya Field sanoi olevansa tyytyväinen siihen, että "tämä Minin tärkeä päivä Oxfordissa" sai paljon tukea.</w:t>
      </w:r>
    </w:p>
    <w:p>
      <w:r>
        <w:rPr>
          <w:b/>
        </w:rPr>
        <w:t xml:space="preserve">Yhteenveto</w:t>
      </w:r>
    </w:p>
    <w:p>
      <w:r>
        <w:t xml:space="preserve">60 Minin saattue on kulkenut Oxfordin kaduilla auton 60-vuotisjuhlan kunniaksi.</w:t>
      </w:r>
    </w:p>
    <w:p>
      <w:r>
        <w:rPr>
          <w:b/>
          <w:u w:val="single"/>
        </w:rPr>
        <w:t xml:space="preserve">Asiakirjan numero 11231</w:t>
      </w:r>
    </w:p>
    <w:p>
      <w:r>
        <w:t xml:space="preserve">Durhamin kreivikunnan talopalossa loukkuun jäänyt nainen kuoli</w:t>
      </w:r>
    </w:p>
    <w:p>
      <w:r>
        <w:t xml:space="preserve">Se tapahtui kello 13:00 BST Honister Placella Newton Aycliffessä, jossa 65-vuotias uhri oli loukussa. Nainen, jota ei ole nimetty, pelastettiin talosta ja vietiin ambulanssilla Darlington Memorial Hospitaliin, jossa hän myöhemmin kuoli. Myös 37-vuotias mies vietiin talosta, ja hän on edelleen sairaalassa. Hänen ei uskota loukkaantuneen vakavasti. Palon syytä tutkitaan parhaillaan.</w:t>
      </w:r>
    </w:p>
    <w:p>
      <w:r>
        <w:rPr>
          <w:b/>
        </w:rPr>
        <w:t xml:space="preserve">Yhteenveto</w:t>
      </w:r>
    </w:p>
    <w:p>
      <w:r>
        <w:t xml:space="preserve">Nainen on kuollut tulipalossa Durhamin kreivikunnassa.</w:t>
      </w:r>
    </w:p>
    <w:p>
      <w:r>
        <w:rPr>
          <w:b/>
          <w:u w:val="single"/>
        </w:rPr>
        <w:t xml:space="preserve">Asiakirjan numero 11232</w:t>
      </w:r>
    </w:p>
    <w:p>
      <w:r>
        <w:t xml:space="preserve">Alfretonin murhatutkimus: Alfreton: Mies, 18, pidätetty</w:t>
      </w:r>
    </w:p>
    <w:p>
      <w:r>
        <w:t xml:space="preserve">Derbyshire Constabulary kutsuttiin paikalle, kun ilmoitettiin, että miehen kimppuun oli käyty torstaina noin klo 22.40 GMT lähellä Alfreton Parkia, joka sijaitsee Wingfield Roadin varrella Alfretonissa. Poliisien mukaan 49-vuotias mies löydettiin kriittisessä tilassa lyötyään häntä ja hän kuoli sairaalassa perjantaina. 18-vuotias on edelleen pidätettynä. Seuraa BBC East Midlandsia Facebookissa, Twitterissä tai Instagramissa. Lähetä juttuideoita osoitteeseen eastmidsnews@bbc.co.uk.</w:t>
      </w:r>
    </w:p>
    <w:p>
      <w:r>
        <w:rPr>
          <w:b/>
        </w:rPr>
        <w:t xml:space="preserve">Yhteenveto</w:t>
      </w:r>
    </w:p>
    <w:p>
      <w:r>
        <w:t xml:space="preserve">18-vuotias mies on pidätetty murhasta epäiltynä sen jälkeen, kun mies löydettiin vakavasti loukkaantuneena läheltä puistoa.</w:t>
      </w:r>
    </w:p>
    <w:p>
      <w:r>
        <w:rPr>
          <w:b/>
          <w:u w:val="single"/>
        </w:rPr>
        <w:t xml:space="preserve">Asiakirjan numero 11233</w:t>
      </w:r>
    </w:p>
    <w:p>
      <w:r>
        <w:t xml:space="preserve">Yleisvaalit 2019: Pohjois-Irlannin vaalit kuvina</w:t>
      </w:r>
    </w:p>
    <w:p>
      <w:r>
        <w:t xml:space="preserve">Nigel Dodds menetti Pohjois-Belfastin paikkansa Sinn Féinin John Finucanelle, kun taas Emma Little-Pengelly hävisi SDLP:n Claire Hannalle Etelä-Belfastissa. SDLP:n puoluejohtaja Colum Eastwood voitti Foylen murskaavalla enemmistöllä, kun taas Alliance-puolue voitti North Downin ja kasvatti ääniosuuttaan vuoden 2017 parlamenttivaaleista 8,8 prosentilla. Näin ilta sujui kuvina. .</w:t>
      </w:r>
    </w:p>
    <w:p>
      <w:r>
        <w:rPr>
          <w:b/>
        </w:rPr>
        <w:t xml:space="preserve">Yhteenveto</w:t>
      </w:r>
    </w:p>
    <w:p>
      <w:r>
        <w:t xml:space="preserve">Demokraattinen unionistipuolue (DUP) kärsi murheellisesta vaalien tuloksesta ja menetti kaksi kansanedustajaa, mukaan lukien Westminsterin johtajansa Nigel Dodds.</w:t>
      </w:r>
    </w:p>
    <w:p>
      <w:r>
        <w:rPr>
          <w:b/>
          <w:u w:val="single"/>
        </w:rPr>
        <w:t xml:space="preserve">Asiakirjan numero 11234</w:t>
      </w:r>
    </w:p>
    <w:p>
      <w:r>
        <w:t xml:space="preserve">Koillis-Englannissa löydetty Tyynenmeren merilohta.</w:t>
      </w:r>
    </w:p>
    <w:p>
      <w:r>
        <w:t xml:space="preserve">Luonnonvaraista vaaleanpunaista lohta (Oncorhynchus gorbuscha) on pyydetty Tyne-joesta Wylamin lähellä ja South Shieldsin rannikolta. Ympäristöviraston mukaan on "epätavallista", että niitä esiintyy näillä vesillä, koska ne ovat kotoisin Pohjois-Tyynenmeren altaasta. Viraston mukaan "merkittävä vaikutus" luonnonvaraisiin kalakantoihin on "epätodennäköinen". Kaikkia lohia havaitsevia pyydetään ottamaan yhteyttä virastoon ja ilmoittamaan päivämäärä, sijainti ja mahdollisuuksien mukaan valokuva, jotta voidaan muodostaa kuva lohien esiintymispaikasta, virasto sanoi.</w:t>
      </w:r>
    </w:p>
    <w:p>
      <w:r>
        <w:rPr>
          <w:b/>
        </w:rPr>
        <w:t xml:space="preserve">Yhteenveto</w:t>
      </w:r>
    </w:p>
    <w:p>
      <w:r>
        <w:t xml:space="preserve">Koillis-Englannista on löydetty kaloja, jotka tavallisesti elävät Tyynenmeren ja arktisen valtameren vesissä.</w:t>
      </w:r>
    </w:p>
    <w:p>
      <w:r>
        <w:rPr>
          <w:b/>
          <w:u w:val="single"/>
        </w:rPr>
        <w:t xml:space="preserve">Asiakirjan numero 11235</w:t>
      </w:r>
    </w:p>
    <w:p>
      <w:r>
        <w:t xml:space="preserve">Rushdenin miestä syytetään taposta vuoden 2018 pahoinpitelyn vuoksi</w:t>
      </w:r>
    </w:p>
    <w:p>
      <w:r>
        <w:t xml:space="preserve">Phillip Brown, 51, pahoinpideltiin Horrell Courtissa, Rushdenissa, 12. marraskuuta 2018, ja hän kuoli sairaalassa 5. joulukuuta 2018, Northamptonshiren poliisi kertoi. Gurprit Singh Bains, Shannon Close, Rushden, on saanut syytteen taposta tapaukseen liittyen. Hänen oli määrä saapua Wellingborough Magistrates' Courtiin torstaina. Etsi BBC News: East of England Facebookissa, Instagramissa ja Twitterissä. Jos sinulla on juttuehdotuksia, lähetä sähköpostia osoitteeseen eastofenglandnews@bbc.co.uk.</w:t>
      </w:r>
    </w:p>
    <w:p>
      <w:r>
        <w:rPr>
          <w:b/>
        </w:rPr>
        <w:t xml:space="preserve">Yhteenveto</w:t>
      </w:r>
    </w:p>
    <w:p>
      <w:r>
        <w:t xml:space="preserve">41-vuotiasta miestä on syytetty taposta sen jälkeen, kun mies kuoli pahoinpitelyn seurauksena vuonna 2018.</w:t>
      </w:r>
    </w:p>
    <w:p>
      <w:r>
        <w:rPr>
          <w:b/>
          <w:u w:val="single"/>
        </w:rPr>
        <w:t xml:space="preserve">Asiakirjan numero 11236</w:t>
      </w:r>
    </w:p>
    <w:p>
      <w:r>
        <w:t xml:space="preserve">Reephamin kuljettaja pidätettiin sen jälkeen, kun pyöräilijä kuoli kolarissa Swanningtonissa</w:t>
      </w:r>
    </w:p>
    <w:p>
      <w:r>
        <w:t xml:space="preserve">Pyöräilijä, mies, kuoli Reepham Roadilla, Swanningtonissa sen jälkeen, kun harmaa Nissan Navara törmäsi häneen torstaina klo 16.00 GMT. Reephamin alueelta kotoisin oleva 55-vuotias mies on pidätettynä. Norfolkin poliisi etsii silminnäkijöitä, erityisesti pienen mustan pakettiauton kuljettajaa. Kaikkia, joilla on kojelautakamerakuvaa Reepham Roadilta kello 15:30 GMT ja 16:30 GMT väliseltä ajalta, on pyydetty lataamaan se poliisin verkkosivuille. Tie oli suljettuna yli viisi tuntia, kun pelastuspalvelut käsittelivät tapausta. Aiheeseen liittyvät Internet-linkit Norfolk Constabularyn poliisilaitos</w:t>
      </w:r>
    </w:p>
    <w:p>
      <w:r>
        <w:rPr>
          <w:b/>
        </w:rPr>
        <w:t xml:space="preserve">Yhteenveto</w:t>
      </w:r>
    </w:p>
    <w:p>
      <w:r>
        <w:t xml:space="preserve">Mies on pidätetty epäiltynä kuolemantuottamuksesta vaarallisella ajotavalla sen jälkeen, kun pyöräilijä kuoli onnettomuudessa Norfolkissa.</w:t>
      </w:r>
    </w:p>
    <w:p>
      <w:r>
        <w:rPr>
          <w:b/>
          <w:u w:val="single"/>
        </w:rPr>
        <w:t xml:space="preserve">Asiakirjan numero 11237</w:t>
      </w:r>
    </w:p>
    <w:p>
      <w:r>
        <w:t xml:space="preserve">Mies kuoli moottoripyöräonnettomuudessa auton kanssa Southamptonissa</w:t>
      </w:r>
    </w:p>
    <w:p>
      <w:r>
        <w:t xml:space="preserve">Hampshire Constabularyn mukaan poliisit kutsuttiin onnettomuuteen Woodside Roadilla, Southamptonissa, hieman puolenpäivän jälkeen lauantaina. Ensihoitajat julistivat mustan Suzuki-moottoripyörän kuljettajan kuolleeksi onnettomuuspaikalla. Hänen lähiomaisilleen on ilmoitettu. Poliisit ovat pyytäneet onnettomuuden silminnäkijöitä ottamaan yhteyttä heihin.</w:t>
      </w:r>
    </w:p>
    <w:p>
      <w:r>
        <w:rPr>
          <w:b/>
        </w:rPr>
        <w:t xml:space="preserve">Yhteenveto</w:t>
      </w:r>
    </w:p>
    <w:p>
      <w:r>
        <w:t xml:space="preserve">Pysähtyneeseen autoon törmännyt moottoripyöräilijä on kuollut.</w:t>
      </w:r>
    </w:p>
    <w:p>
      <w:r>
        <w:rPr>
          <w:b/>
          <w:u w:val="single"/>
        </w:rPr>
        <w:t xml:space="preserve">Asiakirjan numero 11238</w:t>
      </w:r>
    </w:p>
    <w:p>
      <w:r>
        <w:t xml:space="preserve">Southamptonin poliisi löysi 500 kasvin kannabistilan</w:t>
      </w:r>
    </w:p>
    <w:p>
      <w:r>
        <w:t xml:space="preserve">Hampshire Constabularyn mukaan kasvit löydettiin lauantaina Shirley Roadilla sijaitsevasta kiinteistöstä. Epäillyt, 20- ja 43-vuotiaat, pidätettiin epäiltynä osallisuudesta B-luokan huumausaineen tuotantoon. Viranomaisten mukaan miehet on vapautettu takuita vastaan jatkotutkimusten ajaksi. Aiheeseen liittyvät Internet-linkit Hampshire Constabulary</w:t>
      </w:r>
    </w:p>
    <w:p>
      <w:r>
        <w:rPr>
          <w:b/>
        </w:rPr>
        <w:t xml:space="preserve">Yhteenveto</w:t>
      </w:r>
    </w:p>
    <w:p>
      <w:r>
        <w:t xml:space="preserve">Kaksi miestä on pidätetty sen jälkeen, kun poliisi löysi noin 500 kannabiskasvia Southamptonissa sijaitsevasta kiinteistöstä.</w:t>
      </w:r>
    </w:p>
    <w:p>
      <w:r>
        <w:rPr>
          <w:b/>
          <w:u w:val="single"/>
        </w:rPr>
        <w:t xml:space="preserve">Asiakirjan numero 11239</w:t>
      </w:r>
    </w:p>
    <w:p>
      <w:r>
        <w:t xml:space="preserve">Snowdonin putoajalla oli "onnekas pako", sanovat pelastajat.</w:t>
      </w:r>
    </w:p>
    <w:p>
      <w:r>
        <w:t xml:space="preserve">Miehellä, jonka kuvailtiin olevan huonosti varustautunut kiipeämiseen jäätävissä olosuhteissa, ei ollut jäitä eikä jääkirvestä. Lontoosta kotoisin oleva parikymppinen mies lennätettiin Bangorissa sijaitsevaan Ysbyty Gwyneddiin RAF:n pelastushelikopterilla. Ystävä, joka myös liukastui ja loukkasi polvensa, pääsi kävelemään vuorelta pois Llanberisin pelastusryhmän jäsenten kanssa. Yksi pelastajista sanoi sairaalaan viedystä miehestä: "Hän oli kolhiintunut ja mustelmilla, mutta emme usko, että hänellä on vakavia vammoja. Hän on hyvin onnekas." Ryhmä varoitti kävelijöitä, että he tarvitsevat oikeat varusteet vuoren talvisissa olosuhteissa.</w:t>
      </w:r>
    </w:p>
    <w:p>
      <w:r>
        <w:rPr>
          <w:b/>
        </w:rPr>
        <w:t xml:space="preserve">Yhteenveto</w:t>
      </w:r>
    </w:p>
    <w:p>
      <w:r>
        <w:t xml:space="preserve">Snowdonin lumi- ja jääpeitteisellä osuudella 61 metriä alas liukastuneella kävelijällä oli pelastajien mukaan onnekas pako.</w:t>
      </w:r>
    </w:p>
    <w:p>
      <w:r>
        <w:rPr>
          <w:b/>
          <w:u w:val="single"/>
        </w:rPr>
        <w:t xml:space="preserve">Asiakirjan numero 11240</w:t>
      </w:r>
    </w:p>
    <w:p>
      <w:r>
        <w:t xml:space="preserve">HMP Kirklevingtonin hyväksikäyttötapaus: 400 miestä ottaa yhteyttä poliisiin</w:t>
      </w:r>
    </w:p>
    <w:p>
      <w:r>
        <w:t xml:space="preserve">Kaikkiaan 414 entistä vankia on kertonut kärsineensä fyysisestä ja seksuaalisesta hyväksikäytöstä HMP Kirklevingtonissa, joka sijaitsee Teessiden Yarmissa, kun se oli tutkintavankeuslaitos. Clevelandin poliisi ilmoitti, että se on siirtänyt 1960-luvulta 1990-luvulle ulottuvat syytökset syyttäjille. Kaksi 62- ja 72-vuotiasta miestä on pidätetty ja vapautettu tutkinnan ajaksi. Kirklevington muutettiin aikuisten miesrikollisten uudelleensijoitusvankilaksi vuonna 1992. Aiheeseen liittyvät Internet-linkit Clevelandin poliisi</w:t>
      </w:r>
    </w:p>
    <w:p>
      <w:r>
        <w:rPr>
          <w:b/>
        </w:rPr>
        <w:t xml:space="preserve">Yhteenveto</w:t>
      </w:r>
    </w:p>
    <w:p>
      <w:r>
        <w:t xml:space="preserve">Yli 400 miestä on ottanut yhteyttä poliisiin ja kertonut, että pidätyskeskuksen henkilökunta on hyväksikäyttänyt heitä teini-ikäisinä.</w:t>
      </w:r>
    </w:p>
    <w:p>
      <w:r>
        <w:rPr>
          <w:b/>
          <w:u w:val="single"/>
        </w:rPr>
        <w:t xml:space="preserve">Asiakirjan numero 11241</w:t>
      </w:r>
    </w:p>
    <w:p>
      <w:r>
        <w:t xml:space="preserve">Mies, 18, kuoli Rhonddan vuoren putoamisen jälkeen</w:t>
      </w:r>
    </w:p>
    <w:p>
      <w:r>
        <w:t xml:space="preserve">Pelastuspalvelut vastasivat ilmoituksiin, joiden mukaan mies oli "pudonnut korkealta" Penpych Woodland Parkissa Blaencwmissä lähellä Treorchya klo 17:40 BST. Hän kuului ryhmään, joka käveli alas vuoren jyrkkiä rinteitä, jotka ovat suosittu paikka kävelijöiden keskuudessa. Etelä-Walesin poliisin mukaan epäilyttäviä olosuhteita ei ollut, ja hänen perheelleen on ilmoitettu. Walesin ambulanssi kävi paikalla, mutta ketään ei viety sairaalaan. Aiheeseen liittyvät Internet-linkit Geograph Britain and Ireland - kuvaa jokainen ruutu!</w:t>
      </w:r>
    </w:p>
    <w:p>
      <w:r>
        <w:rPr>
          <w:b/>
        </w:rPr>
        <w:t xml:space="preserve">Yhteenveto</w:t>
      </w:r>
    </w:p>
    <w:p>
      <w:r>
        <w:t xml:space="preserve">18-vuotias mies on kuollut pudottuaan vuorelta Rhondda Cynon Tafissa perjantaina.</w:t>
      </w:r>
    </w:p>
    <w:p>
      <w:r>
        <w:rPr>
          <w:b/>
          <w:u w:val="single"/>
        </w:rPr>
        <w:t xml:space="preserve">Asiakirjan numero 11242</w:t>
      </w:r>
    </w:p>
    <w:p>
      <w:r>
        <w:t xml:space="preserve">Nith-joesta löydetty mies kuoli sairaalassa</w:t>
      </w:r>
    </w:p>
    <w:p>
      <w:r>
        <w:t xml:space="preserve">Kaupungista kotoisin oleva Douglas Rome, 71, löydettiin vesiltä Dock Parkin läheltä noin kello 17.30. Poliisin mukaan hänet vietiin Dumfries and Galloway Royal Infirmaryyn, jossa hänet todettiin kuolleeksi. Poliisit haluavat edelleen puhua kaikille, jotka ovat saattaneet nähdä herra Roman menevän veteen Whitesandsin bussipysäkkien läheisyydessä olevalla alueella. Aiheeseen liittyvät Internet-linkit Skotlannin poliisi</w:t>
      </w:r>
    </w:p>
    <w:p>
      <w:r>
        <w:rPr>
          <w:b/>
        </w:rPr>
        <w:t xml:space="preserve">Yhteenveto</w:t>
      </w:r>
    </w:p>
    <w:p>
      <w:r>
        <w:t xml:space="preserve">Mies, joka löydettiin Nith-joesta Dumfriesissa lauantai-iltana, on kuollut sairaalassa.</w:t>
      </w:r>
    </w:p>
    <w:p>
      <w:r>
        <w:rPr>
          <w:b/>
          <w:u w:val="single"/>
        </w:rPr>
        <w:t xml:space="preserve">Asiakirjan numero 11243</w:t>
      </w:r>
    </w:p>
    <w:p>
      <w:r>
        <w:t xml:space="preserve">Teiniä syytetään Tyler Thompsonin murhasta</w:t>
      </w:r>
    </w:p>
    <w:p>
      <w:r>
        <w:t xml:space="preserve">Tyler Thompson, 16, löydettiin Freeman Road Northilta tiistai-iltana ja hänet vietiin sairaalaan, jossa hän kuoli. Litelmedestä, Leicesteristä kotoisin oleva Pravdit Sian, 18, sai torstai-iltana syytteen, ja kaupungin tuomarit vangitsivat hänet aiemmin. Hänen on määrä saapua Leicester Crown Courtiin 22. joulukuuta. Ruumiinavauksessa todettiin alustavaksi kuolinsyyksi puukonisku rintaan.</w:t>
      </w:r>
    </w:p>
    <w:p>
      <w:r>
        <w:rPr>
          <w:b/>
        </w:rPr>
        <w:t xml:space="preserve">Yhteenveto</w:t>
      </w:r>
    </w:p>
    <w:p>
      <w:r>
        <w:t xml:space="preserve">Miestä on syytetty teinipojan murhasta, joka löydettiin loukkaantuneena vilkkaalta asuinkadulta Leicesterissä tappelun jälkeen.</w:t>
      </w:r>
    </w:p>
    <w:p>
      <w:r>
        <w:rPr>
          <w:b/>
          <w:u w:val="single"/>
        </w:rPr>
        <w:t xml:space="preserve">Asiakirjan numero 11244</w:t>
      </w:r>
    </w:p>
    <w:p>
      <w:r>
        <w:t xml:space="preserve">Mitä kirjoja vietiin Etelämantereelle 100 vuotta sitten?</w:t>
      </w:r>
    </w:p>
    <w:p>
      <w:r>
        <w:t xml:space="preserve">Paul KerleyBBC News Magazine Lontoossa sijaitseva Royal Geographical Society on digitoinut australialaisen valokuvaajan Frank Hurleyn maaliskuun alussa 1915 ottaman kuvan epäonnisen etelänapa-retkikunnan matkasta. Nyt tiedetään, että tutkimusmatkailija kuljetti mukanaan sanakirjoja, tietosanakirjoja ja kirjoja, joissa kerrottiin muista vaarallisista naparetkistä. Hän otti mukaansa Dostojevskin ja Shelleyn vakiintuneita teoksia - mutta myös, kuten RGS:n Alasdair MacLeod selittää, "tuon ajan suosittujen kirjailijoiden juuri julkaistua kaunokirjallisuutta". "Vasemmalla hytin seinällä on myös kehystetty painos Rudyard Kiplingin runosta 'If', jonka Shackleton vei mukanaan jäälautalle, kun alus upposi." Tammikuussa 1915 Endurance ja sen 28-miehinen miehistö jäivät jäähän Weddellinmerellä. Shackleton ja hänen miehensä jäivät sinne 10 kuukaudeksi - kunnes alus upposi ja he siirtyivät jäälle. Huhtikuussa 1916 miehistö lähti kolmella Endurancesta otetulla pienellä veneellä jäältä ja aloitti vaivalloisen matkan asumattomalle Elefanttisaarelle. Sieltä Shackleton vei pienen ryhmän mukanaan 750 kilometrin päässä sijaitsevaan Etelä-Georgiaan, jossa he lopulta saivat apua. Kaikki Enduragen miehistön jäsenet jäivät henkiin. RGS:n asiantuntijoiden tunnistamien kirjojen koko luettelon löydät selaamalla alaspäin - ja näet lisää karuja kuvia Shackletonin selviytymistaistelusta. Shackletonin kirjahyllyssä olevat kirjat: Valokuvien digitointiprosessi saatiin päätökseen Picturaen avulla. Enduring Eye: The Antarctic Legacy of Sir Ernest Shackleton and Frank Hurley on nähtävissä RGS:ssä Lontoossa sunnuntaihin 28. helmikuuta 2016 asti. Tilaa BBC News Magazinen sähköpostiuutiskirje, niin saat artikkelit sähköpostiisi.</w:t>
      </w:r>
    </w:p>
    <w:p>
      <w:r>
        <w:rPr>
          <w:b/>
        </w:rPr>
        <w:t xml:space="preserve">Yhteenveto</w:t>
      </w:r>
    </w:p>
    <w:p>
      <w:r>
        <w:t xml:space="preserve">Kun Sir Ernest Shackleton lähti Endurance-aluksellaan Etelämantereelle, hän piti huolen siitä, että hänellä oli runsaasti luettavaa. Yksityiskohdat siitä, mitä kirjoja hän otti mukaansa, ovat kuitenkin jääneet valokuvassa piiloon - tähän asti.</w:t>
      </w:r>
    </w:p>
    <w:p>
      <w:r>
        <w:rPr>
          <w:b/>
          <w:u w:val="single"/>
        </w:rPr>
        <w:t xml:space="preserve">Asiakirjan numero 11245</w:t>
      </w:r>
    </w:p>
    <w:p>
      <w:r>
        <w:t xml:space="preserve">Kaksi kuoli M1:llä lähellä Northamptonia, kun kuljetusauto ylitti ajoradan</w:t>
      </w:r>
    </w:p>
    <w:p>
      <w:r>
        <w:t xml:space="preserve">Pohjoiseen matkalla ollut sininen kuljetusauto ylitti ajoradat risteysten 14 ja 15 välillä Northamptonin lähellä noin klo 14.50 BST. Poliisin mukaan vastakkaisella ajoradalla olleessa autossa olleet nainen ja mies kuolivat tapahtumapaikalla. Useat muut ihmiset loukkaantuivat tapahtuman jälkeen. Northamptonshiren poliisin mukaan kuljetusauto kaatui naisen ja miehen kuljettaman auton päälle. M1 avattiin uudelleen tiistaina noin klo 04.50 BST, kun ajorata oli raivattu ja keskikaide oli korjattu. Aiheeseen liittyvät Internet-linkit Northamptonshiren poliisi</w:t>
      </w:r>
    </w:p>
    <w:p>
      <w:r>
        <w:rPr>
          <w:b/>
        </w:rPr>
        <w:t xml:space="preserve">Yhteenveto</w:t>
      </w:r>
    </w:p>
    <w:p>
      <w:r>
        <w:t xml:space="preserve">Kaksi ihmistä kuoli, kun ajoneuvonkuljetusajoneuvo ylitti keskikaistan vastaantulevaan liikenteeseen M1-tiellä maanantaina.</w:t>
      </w:r>
    </w:p>
    <w:p>
      <w:r>
        <w:rPr>
          <w:b/>
          <w:u w:val="single"/>
        </w:rPr>
        <w:t xml:space="preserve">Asiakirjan numero 11246</w:t>
      </w:r>
    </w:p>
    <w:p>
      <w:r>
        <w:t xml:space="preserve">Mies pidätetty Nottinghamin teinin ampumisen vuoksi</w:t>
      </w:r>
    </w:p>
    <w:p>
      <w:r>
        <w:t xml:space="preserve">17-vuotias sai vammoja rintaan ja käsiin hyökättyään Ireton Streetin ja Portland Roadin risteyksessä Radfordissa, Nottinghamissa, noin kello 23.00 BST 29. kesäkuuta. Poliisin mukaan uhrin vammojen ei uskottu olevan hengenvaarallisia. Nottinghamshiren poliisin tiedottaja sanoi, että tutkimukset ovat "käynnissä". Seuraa BBC East Midlandsia Facebookissa, Twitterissä tai Instagramissa. Lähetä juttuideoita osoitteeseen eastmidsnews@bbc.co.uk.</w:t>
      </w:r>
    </w:p>
    <w:p>
      <w:r>
        <w:rPr>
          <w:b/>
        </w:rPr>
        <w:t xml:space="preserve">Yhteenveto</w:t>
      </w:r>
    </w:p>
    <w:p>
      <w:r>
        <w:t xml:space="preserve">Mies on pidätetty epäiltynä murhayrityksestä, joka liittyy ammuskeluun, jossa teini-ikäinen sai vakavia vammoja.</w:t>
      </w:r>
    </w:p>
    <w:p>
      <w:r>
        <w:rPr>
          <w:b/>
          <w:u w:val="single"/>
        </w:rPr>
        <w:t xml:space="preserve">Asiakirjan numero 11247</w:t>
      </w:r>
    </w:p>
    <w:p>
      <w:r>
        <w:t xml:space="preserve">Sohamin ampuminen: Soham Soham: Kolme pidätetty murhayrityksestä</w:t>
      </w:r>
    </w:p>
    <w:p>
      <w:r>
        <w:t xml:space="preserve">Uhri on vakavassa tilassa sairaalassa lauantaina kello 01:40 BST Eye Hill Drovessa, Sohamissa, Cambridgeshiressä sattuneen välikohtauksen jälkeen. Kolme Sohamista kotoisin olevaa 69-, 38- ja 27-vuotiasta miestä on pidätetty, ja he ovat edelleen pidätettyinä. Poliisin mukaan ampuminen oli yksittäinen tapaus, ja miesten uskottiin tuntevan toisensa. Aiheeseen liittyvät Internet-linkit Cambridgeshire Constabularyn poliisilaitos</w:t>
      </w:r>
    </w:p>
    <w:p>
      <w:r>
        <w:rPr>
          <w:b/>
        </w:rPr>
        <w:t xml:space="preserve">Yhteenveto</w:t>
      </w:r>
    </w:p>
    <w:p>
      <w:r>
        <w:t xml:space="preserve">Kolme ihmistä on pidätetty murhayrityksestä epäiltynä sen jälkeen, kun kolmekymppistä miestä oli ammuttu.</w:t>
      </w:r>
    </w:p>
    <w:p>
      <w:r>
        <w:rPr>
          <w:b/>
          <w:u w:val="single"/>
        </w:rPr>
        <w:t xml:space="preserve">Asiakirjan numero 11248</w:t>
      </w:r>
    </w:p>
    <w:p>
      <w:r>
        <w:t xml:space="preserve">Selkirkin sotilaan Catterickin varuskunnan kuolemaa tutkitaan</w:t>
      </w:r>
    </w:p>
    <w:p>
      <w:r>
        <w:t xml:space="preserve">Selkirkistä kotoisin oleva yläneläinen Alistair McLeish kuului Skotlannin kuninkaallisen rykmentin 4. pataljoonaan. Hänen ruumiinsa löydettiin tiistaina Pohjois-Yorkshiressä sijaitsevasta Catterickin varuskunnasta. 19-vuotiaan omaisille ilmoitettiin asiasta välittömästi. Armeijan tiedottaja sanoi: "Voimme vahvistaa Skotlannin kuninkaallisen rykmentin 4. pataljoonan yläneläisen Alistair McLeishin kuoleman. "Asiaa tutkitaan parhaillaan, ja olisi sopimatonta kommentoida sitä enempää. "Ajatuksemme ovat sotilaan perheen ja ystävien kanssa tänä vaikeana aikana."</w:t>
      </w:r>
    </w:p>
    <w:p>
      <w:r>
        <w:rPr>
          <w:b/>
        </w:rPr>
        <w:t xml:space="preserve">Yhteenveto</w:t>
      </w:r>
    </w:p>
    <w:p>
      <w:r>
        <w:t xml:space="preserve">Yorkshiressä sijaitsevalta sotilaskasarmilta kuolleena löydetyn, Skotlannin rajaseudulta kotoisin olevan sotilaan kuolemaa tutkitaan parhaillaan.</w:t>
      </w:r>
    </w:p>
    <w:p>
      <w:r>
        <w:rPr>
          <w:b/>
          <w:u w:val="single"/>
        </w:rPr>
        <w:t xml:space="preserve">Asiakirjan numero 11249</w:t>
      </w:r>
    </w:p>
    <w:p>
      <w:r>
        <w:t xml:space="preserve">Teini-ikäinen kriittisessä tilassa onnettomuuden jälkeen Turnberryn hiekoituskoneen kanssa</w:t>
      </w:r>
    </w:p>
    <w:p>
      <w:r>
        <w:t xml:space="preserve">Onnettomuus tapahtui Girvan Roadilla Turnberryssä noin kello 16:50 lauantaina. Teini vietiin Ayrin sairaalaan kärsien vakavista pää- ja niskavammoista ennen kuin hänet siirrettiin Southern General Hospitaliin. Hänen 17-vuotias naismatkustajansa vietiin myös Ayrin sairaalaan, mutta hänen vammansa eivät ole hengenvaarallisia. Poliisi on pyytänyt silminnäkijöitä onnettomuudelle, jossa olivat osallisina etelään päin ajanut harmaa MG ZR -auto ja Daf-tiellä ajanut hiekoitussepeli.</w:t>
      </w:r>
    </w:p>
    <w:p>
      <w:r>
        <w:rPr>
          <w:b/>
        </w:rPr>
        <w:t xml:space="preserve">Yhteenveto</w:t>
      </w:r>
    </w:p>
    <w:p>
      <w:r>
        <w:t xml:space="preserve">17-vuotias kuljettaja on kriittisessä tilassa sen jälkeen, kun hänen autonsa törmäsi hiekoituskoneeseen Etelä-Ayrshiressä.</w:t>
      </w:r>
    </w:p>
    <w:p>
      <w:r>
        <w:rPr>
          <w:b/>
          <w:u w:val="single"/>
        </w:rPr>
        <w:t xml:space="preserve">Asiakirjan numero 11250</w:t>
      </w:r>
    </w:p>
    <w:p>
      <w:r>
        <w:t xml:space="preserve">Jihadi Johnin liikkeet kartoitettu</w:t>
      </w:r>
    </w:p>
    <w:p>
      <w:r>
        <w:t xml:space="preserve">Lontoosta kotoisin oleva Emwazi teki useita ulkomaanmatkoja ennen kuin hän lähti Syyriaan vuonna 2013, kertoo lontoolainen ihmisoikeusjärjestö Cage. Järjestön mukaan hän joutui näillä matkoillaan kosketuksiin turvallisuuspalveluiden kanssa, alkaen matkasta Tansaniaan elokuussa 2009 - juuri valmistuttuaan Westminsterin yliopistosta. Mohammed Emwazin liikkeet ennen Syyriaan lähtöä Lähde: Cage: Cage Emwazi esiintyi ensimmäisen kerran Islamilaisen valtion videolla viime elokuussa, jolloin hän ilmeisesti tappoi yhdysvaltalaisen toimittajan James Foleyn. Myöhemmin hänen arveltiin olleen kuvissa videoilla, joilla mestataan yhdysvaltalainen toimittaja Steven Sotloff, brittiläinen avustustyöntekijä David Haines, brittiläinen taksikuski Alan Henning ja yhdysvaltalainen avustustyöntekijä Abdul-Rahman Kassig, joka tunnetaan myös nimellä Peter.</w:t>
      </w:r>
    </w:p>
    <w:p>
      <w:r>
        <w:rPr>
          <w:b/>
        </w:rPr>
        <w:t xml:space="preserve">Yhteenveto</w:t>
      </w:r>
    </w:p>
    <w:p>
      <w:r>
        <w:t xml:space="preserve">"Jihadi Johnina" tunnettu naamioitunut Islamilaisen valtion taistelija on nimetty Mohammed Emwaziksi, joka on Kuwaitissa syntynyt parikymppinen brittimies.</w:t>
      </w:r>
    </w:p>
    <w:p>
      <w:r>
        <w:rPr>
          <w:b/>
          <w:u w:val="single"/>
        </w:rPr>
        <w:t xml:space="preserve">Asiakirjan numero 11251</w:t>
      </w:r>
    </w:p>
    <w:p>
      <w:r>
        <w:t xml:space="preserve">Neuvoston leikkaukset: Kuka menettää eniten?</w:t>
      </w:r>
    </w:p>
    <w:p>
      <w:r>
        <w:t xml:space="preserve">Suurin osa paikallisviranomaisten rahoituksesta tulee valtiolta, ja noin neljännes saadaan kunnallisverosta. Englannin valtuustojen mukaan tätä keskusrahoitusta leikataan 8,8 prosenttia. Hallituksen ministerit sanovat kuitenkin, että määrä, jonka paikallisviranomaiset voivat käyttää - ottaen huomioon muut resurssit, kuten elinkeinoverot - laskee keskimäärin 1,8 prosenttia. Alla olevasta kartasta käy ilmi, miten viimeisin vähennys vaikuttaa paikallisiin alue- ja paikallisviranomaisiin vuosina 2015-16. Kartta ei sisällä kahden tason viranomaisalueilla sijaitsevia maakuntia (shire counties tai county councils), joihin myös kohdistuu leikkauksia valtion varoista. Alla olevasta taulukosta käy ilmi kaikkien paikallisviranomaisten, myös shire-piirikuntien, käyttövaltuuksien muutos.</w:t>
      </w:r>
    </w:p>
    <w:p>
      <w:r>
        <w:rPr>
          <w:b/>
        </w:rPr>
        <w:t xml:space="preserve">Yhteenveto</w:t>
      </w:r>
    </w:p>
    <w:p>
      <w:r>
        <w:t xml:space="preserve">Hallituksen mukaan Englannin neuvostojen kokonaismenovoima laskee ensi vuodesta alkaen keskimäärin 1,8 prosenttia. Joillakin paikallisviranomaisilla se laskee kuitenkin jopa 6,4 prosenttia.</w:t>
      </w:r>
    </w:p>
    <w:p>
      <w:r>
        <w:rPr>
          <w:b/>
          <w:u w:val="single"/>
        </w:rPr>
        <w:t xml:space="preserve">Asiakirjan numero 11252</w:t>
      </w:r>
    </w:p>
    <w:p>
      <w:r>
        <w:t xml:space="preserve">Tyttö, 15, kuolee auton törmätessä puuhun</w:t>
      </w:r>
    </w:p>
    <w:p>
      <w:r>
        <w:t xml:space="preserve">Tapaus sattui noin kello 20:45 GMT Hordle Lanella, lähellä Hordlea, ja siinä oli osallisena Mercedes E350 Sport -avoauto. Auton matkustaja, 15-vuotias tyttö Surreysta, kuoli tapahtumapaikalla. Kahdeksanvuotias ja 10-vuotias vietiin Southamptonin yleissairaalaan. Hordlesta kotoisin oleva 34-vuotias kuljettaja on pidätetty epäiltynä kuoleman aiheuttamisesta vaarallisella ajotavalla. Aiheeseen liittyvät Internet-linkit Hampshire Constabulary</w:t>
      </w:r>
    </w:p>
    <w:p>
      <w:r>
        <w:rPr>
          <w:b/>
        </w:rPr>
        <w:t xml:space="preserve">Yhteenveto</w:t>
      </w:r>
    </w:p>
    <w:p>
      <w:r>
        <w:t xml:space="preserve">15-vuotias tyttö kuoli ja kaksi lasta vietiin sairaalaan auton törmättyä puuhun Hampshiressä.</w:t>
      </w:r>
    </w:p>
    <w:p>
      <w:r>
        <w:rPr>
          <w:b/>
          <w:u w:val="single"/>
        </w:rPr>
        <w:t xml:space="preserve">Asiakirjan numero 11253</w:t>
      </w:r>
    </w:p>
    <w:p>
      <w:r>
        <w:t xml:space="preserve">Love Saves the Day -festivaalille uusi koti vuodesta 2021 alkaen</w:t>
      </w:r>
    </w:p>
    <w:p>
      <w:r>
        <w:t xml:space="preserve">Love Saves The Day -tapahtuma on järjestetty Eastville Parkissa vuodesta 2015 lähtien, ja se houkuttelee noin 23 000 kävijää. Kaksipäiväinen tapahtuma kestää lauantaina ja sunnuntaina kello 11:00-23:00. Tapahtumassa on jopa 12 livebändiä päivässä. Lily Allen, Stormzy, Fatboy Slim, Dizzee Rascal ja Four Tet ovat esiintyneet festivaalilla aiemmin. Vuoden 2020 festivaali järjestetään Eastville Parkissa viimeistä kertaa 23. ja 24. toukokuuta ensi vuonna. Järjestäjät ovat hakeneet lupaa järjestää Ashton Courtissa festivaaleja toukokuun lopun pyhäpäivinä vuosina 2021, 2022 ja 2023 enintään 40 000 ihmiselle. Aiheeseen liittyvät Internet-linkit Love Saves The Day North Somerset Council (North Somerset Council)</w:t>
      </w:r>
    </w:p>
    <w:p>
      <w:r>
        <w:rPr>
          <w:b/>
        </w:rPr>
        <w:t xml:space="preserve">Yhteenveto</w:t>
      </w:r>
    </w:p>
    <w:p>
      <w:r>
        <w:t xml:space="preserve">Yksi Bristolin suurimmista musiikkifestivaaleista muuttaa uuteen paikkaan vuonna 2021, jolloin sen kapasiteetti lähes kaksinkertaistuu.</w:t>
      </w:r>
    </w:p>
    <w:p>
      <w:r>
        <w:rPr>
          <w:b/>
          <w:u w:val="single"/>
        </w:rPr>
        <w:t xml:space="preserve">Asiakirjan numero 11254</w:t>
      </w:r>
    </w:p>
    <w:p>
      <w:r>
        <w:t xml:space="preserve">Paikallisvaalit 2021: Cambsin yrittäjät vaativat paikallisia sopimuksia</w:t>
      </w:r>
    </w:p>
    <w:p>
      <w:r>
        <w:t xml:space="preserve">Peterborough'n ylpeän tuotantohistorian - ja viimeaikaisen kehityksen - pitäisi inspiroida ja opastaa pormestariehdokkaita, uskoo liikemies Pav Patel. Hän on ollut useiden yritysten takana ja uskoo, että sopimusten myöntäminen paikallisille yrityksille olisi seuraavalle pormestarille tehokas tapa saada vastinetta rahalle. "Jos olisin vallassa, avaisin silmäni, katsoisin mahdollisuuksia ja näkisin, miten voimme todella huolehtia paikallisista yrityksistämme", hän sanoi. "Huolehdi Peterborough'n punnasta. Antaisin sen paikallisille, jotta se olisi viisi kertaa arvokkaampi." Pormestariehdokkaat esittivät suunnitelmansa aakkosjärjestyksessä alla. Nik Johnson, työväenpuolue "Olen ylpeä siitä, että liiketoimintani on terveydenhuolto ja työskentely NHS:ssä - se on maan suurin liiketoiminta. Kun työskentelee NHS:ssä, tottuu tiukkoihin budjetteihin ja siihen, että rahalle saa vastinetta. "On tehtävä yhteistyötä eri ammattiryhmien kanssa, on tehtävä yhteistyötä eri organisaatioiden välillä, olipa kyse sitten sosiaalihuollosta tai koulutuksesta. Työskentelet koko ajan julkisten palvelujen kanssa, ja sinun on saatava vastinetta rahoillesi. "Haluaisin, että sopimuksia tehtäessä kiinnitettäisiin ehdottomasti huomiota paikallisiin organisaatioihin, paikallisiin ryhmiin ja paikallisiin hyväntekeväisyysjärjestöihin ja asetettaisiin ne etusijalle", hän sanoi. James Palmer, konservatiivit "Olen johtanut yrityksiä ja ymmärrän, millaista se on. Johdan yhdistettyä viranomaistoimintaa liiketaloudellisella tavalla ja pyrin saamaan paikallisille yrityksille mahdollisimman paljon vaihtoehtoja ja paikallisille ihmisille paikallisia mahdollisuuksia. "Yhdistetyn viranomaisen toteuttamat politiikat liittyvät ehdottomasti yritysten mahdollisuuksien tarjoamiseen. Olemme tehneet hyvin tiivistä yhteistyötä Peterborough'n yritysten kanssa kehittäessämme uutta Peterborough'n yliopistoa, joka on ensimmäinen Yhdistyneessä kuningaskunnassa toimiva teknisen alan työpaikkapohjainen yliopisto. "Sen avulla luomme tulevaisuudessa lisää työpaikkoja ja liiketoimintamahdollisuuksia." Aidan Van de Weyer, liberaalidemokraatit "Olen työskennellyt useiden pienyritysten kanssa auttaakseni niitä kasvamaan ja menestymään eri tehtävissä ja eri aloilla: rahoituspalveluissa, terveydenhuollossa ja kustannusalalla. "Minulla on myös kokemusta muiden organisaatioiden ja hyväntekeväisyysjärjestöjen johtamisesta sekä tehtävästäni neuvostossa. "Pormestarin roolia ei pitäisi hoitaa kuin liiketoimintaa: se ei ole liiketoimintaa. Budjettia on hallinnoitava vastuullisesti, mutta tavoitteet ovat erilaisia. Sinä huolehdit kaikista asukkaista etkä vain voitosta, mikä on tärkeä osa julkisen palvelun eetosta, joka meidän on muistettava tässä tehtävässä." Tämän interaktiivisen version katsominen edellyttää nykyaikaista selainta, jossa on JavaScript ja vakaa internetyhteys. Lisätietoja näistä vaaleista Ketä voin äänestää alueellani? Anna postinumerosi tai englantilaisen valtuustosi tai skotlantilaisen tai walesilaisen vaalipiirisi nimi, niin saat sen selville. Esim. "W1A 1AA" tai "Westminster" Kaikkien kolmen ehdokkaan kanssa laadittu erikoisohjelma "A Mayor for Cambridge and Peterborough" lähetetään sunnuntaina klo 14.20 BST BBC One -kanavalla idässä. Aiheeseen liittyvät Internet-linkit Cambridgeshire and Peterborough Combined Authority (Cambridgeshiren ja Peterborough'n yhdistetty viranomainen)</w:t>
      </w:r>
    </w:p>
    <w:p>
      <w:r>
        <w:rPr>
          <w:b/>
        </w:rPr>
        <w:t xml:space="preserve">Yhteenveto</w:t>
      </w:r>
    </w:p>
    <w:p>
      <w:r>
        <w:t xml:space="preserve">Valituilla pormestareilla on valtuudet tehdä merkittäviä sopimuksia alueensa kehittämisen tukemiseksi. Pienemmät yritykset sanovat kuitenkin, että ne jätetään joskus huomiotta, ja väittävät, että on tärkeää pitää sopimukset lähellä kotipaikkakuntaa. Miten Cambridgeshiren ja Peterborough'n pormestariehdokkaat aikovat käyttää kokemuksiaan pienyritysten tukemiseen?</w:t>
      </w:r>
    </w:p>
    <w:p>
      <w:r>
        <w:rPr>
          <w:b/>
          <w:u w:val="single"/>
        </w:rPr>
        <w:t xml:space="preserve">Asiakirjan numero 11255</w:t>
      </w:r>
    </w:p>
    <w:p>
      <w:r>
        <w:t xml:space="preserve">Mies kiistää murhan naisen puukotuskuolemasta Perry Barrissa</w:t>
      </w:r>
    </w:p>
    <w:p>
      <w:r>
        <w:t xml:space="preserve">Inderjit Ramia syytetään Belinda Rosen murhasta, joka löydettiin 17. elokuuta kuolettavasti loukkaantuneena Perry Barrissa Pendragon Roadilla sijaitsevasta kiinteistöstä. Walsallista kotoisin oleva Rose julistettiin kuolleeksi tapahtumapaikalla. Birminghamin kruununoikeudessa Wensleydale Roadilla, Great Barrissa, asuva 52-vuotias Ram määrättiin tutkintavankeuteen 10. helmikuuta pidettävään oikeudenkäyntiin asti. Seuraa BBC West Midlandsia Facebookissa ja Twitterissä ja tilaa paikalliset uutispäivitykset suoraan puhelimeesi.</w:t>
      </w:r>
    </w:p>
    <w:p>
      <w:r>
        <w:rPr>
          <w:b/>
        </w:rPr>
        <w:t xml:space="preserve">Yhteenveto</w:t>
      </w:r>
    </w:p>
    <w:p>
      <w:r>
        <w:t xml:space="preserve">Mies on kiistänyt puukottaneensa 63-vuotiaan naisen kuoliaaksi Birminghamissa sijaitsevassa talossa.</w:t>
      </w:r>
    </w:p>
    <w:p>
      <w:r>
        <w:rPr>
          <w:b/>
          <w:u w:val="single"/>
        </w:rPr>
        <w:t xml:space="preserve">Asiakirjan numero 11256</w:t>
      </w:r>
    </w:p>
    <w:p>
      <w:r>
        <w:t xml:space="preserve">Loughborough'n yliopiston opiskelija kuoli huumeiden käytön jälkeen</w:t>
      </w:r>
    </w:p>
    <w:p>
      <w:r>
        <w:t xml:space="preserve">Yliopiston mukaan opiskelija, jonka nimeä ei ole paljastettu, kuoli varhain perjantaiaamuna. Yliopiston tiedottaja sanoi, että poliisille on ilmoitettu asiasta ja että asianomaisille on tarjottu tukea. Perheen mukaan kyseessä oli "traaginen onnettomuus", ja he kehottivat muita olemaan käyttämättä päihteitä suurten riskien vuoksi. Seuraa BBC East Midlandsia Facebookissa, Twitterissä tai Instagramissa. Lähetä juttuideoita osoitteeseen eastmidsnews@bbc.co.uk.</w:t>
      </w:r>
    </w:p>
    <w:p>
      <w:r>
        <w:rPr>
          <w:b/>
        </w:rPr>
        <w:t xml:space="preserve">Yhteenveto</w:t>
      </w:r>
    </w:p>
    <w:p>
      <w:r>
        <w:t xml:space="preserve">Loughborough'n yliopistossa opiskeleva opiskelija on kuollut otettuaan huumeita kampuksen ulkopuolella järjestetyssä tapahtumassa, kuten on vahvistettu.</w:t>
      </w:r>
    </w:p>
    <w:p>
      <w:r>
        <w:rPr>
          <w:b/>
          <w:u w:val="single"/>
        </w:rPr>
        <w:t xml:space="preserve">Asiakirjan numero 11257</w:t>
      </w:r>
    </w:p>
    <w:p>
      <w:r>
        <w:t xml:space="preserve">Stormy Danielsin tapaus: Kolme naista esittää Trumpille epämiellyttäviä kysymyksiä</w:t>
      </w:r>
    </w:p>
    <w:p>
      <w:r>
        <w:t xml:space="preserve">Katty KayPresenter, BBC World News@KattyKayBBCon Twitter Kaksi heistä sanoo, että heillä oli suhde Trumpin kanssa ja heidät vaiettiin, ja toinen, Apprentice-kilpailija, sanoo, että Trump kähmi häntä. Hän kiistää heidän väitteensä, mutta hänen oikeudelliset ongelmansa kasvavat. Tässä on yhteenveto tapahtumista.</w:t>
      </w:r>
    </w:p>
    <w:p>
      <w:r>
        <w:rPr>
          <w:b/>
        </w:rPr>
        <w:t xml:space="preserve">Yhteenveto</w:t>
      </w:r>
    </w:p>
    <w:p>
      <w:r>
        <w:t xml:space="preserve">Kolme naista on tällä viikolla haastanut oikeudessa ja yrittänyt kertoa tarinansa Donald Trumpista.</w:t>
      </w:r>
    </w:p>
    <w:p>
      <w:r>
        <w:rPr>
          <w:b/>
          <w:u w:val="single"/>
        </w:rPr>
        <w:t xml:space="preserve">Asiakirjan numero 11258</w:t>
      </w:r>
    </w:p>
    <w:p>
      <w:r>
        <w:t xml:space="preserve">Murhasyyte Brightonin rantatörmäyksessä tapahtuneesta kuolemantapauksesta</w:t>
      </w:r>
    </w:p>
    <w:p>
      <w:r>
        <w:t xml:space="preserve">Crawleystä kotoisin oleva Suel Delgado, 20, kuoli ja kaksi muuta loukkaantui BMW X6 -auton kanssa Marine Paradella 1. joulukuuta tapahtuneessa kolarissa. Mitchamissa Caithness Roadilla asuvaa Iftekhar Khondakeria syytetään yhdestä murhasta ja kahdesta murhan yrityksestä. 33-vuotias on pidätettynä ja hänen on määrä tulla Brightonin tuomareiden eteen perjantaina. Seuraa BBC South Eastia Facebookissa, Twitterissä ja Instagramissa. Lähetä juttuideoita osoitteeseen southeasttoday@bbc.co.uk.</w:t>
      </w:r>
    </w:p>
    <w:p>
      <w:r>
        <w:rPr>
          <w:b/>
        </w:rPr>
        <w:t xml:space="preserve">Yhteenveto</w:t>
      </w:r>
    </w:p>
    <w:p>
      <w:r>
        <w:t xml:space="preserve">Epäiltyä on syytetty miehen murhasta, joka jäi maastoauton alle Brightonin rantakadulla.</w:t>
      </w:r>
    </w:p>
    <w:p>
      <w:r>
        <w:rPr>
          <w:b/>
          <w:u w:val="single"/>
        </w:rPr>
        <w:t xml:space="preserve">Asiakirjan numero 11259</w:t>
      </w:r>
    </w:p>
    <w:p>
      <w:r>
        <w:t xml:space="preserve">Nicola Sturgeon tukee Pohjois-Irlannin yhtiöverovaltuuksia</w:t>
      </w:r>
    </w:p>
    <w:p>
      <w:r>
        <w:t xml:space="preserve">Liittokansleri George Osbornen odotetaan tekevän selväksi hallituksen suhtautumisen yhtiöverokysymykseen keskiviikkona annettavassa budjettilausumassa. SNP on vaatinut, että Skotlanti saisi itse päättää omista yritysveroistaan. Tämä valta ei kuulunut Skotlannin hajauttamista käsittelevän toimikunnan hyväksymään pakettiin.</w:t>
      </w:r>
    </w:p>
    <w:p>
      <w:r>
        <w:rPr>
          <w:b/>
        </w:rPr>
        <w:t xml:space="preserve">Yhteenveto</w:t>
      </w:r>
    </w:p>
    <w:p>
      <w:r>
        <w:t xml:space="preserve">Skotlannin pääministeri Nicola Sturgeon on sanonut toivovansa, että Pohjois-Irlanti saisi valtuudet vahvistaa oman yhtiöverokantansa.</w:t>
      </w:r>
    </w:p>
    <w:p>
      <w:r>
        <w:rPr>
          <w:b/>
          <w:u w:val="single"/>
        </w:rPr>
        <w:t xml:space="preserve">Asiakirjan numero 11260</w:t>
      </w:r>
    </w:p>
    <w:p>
      <w:r>
        <w:t xml:space="preserve">Työmiehet löysivät "räjähtämättömän pommin" Carlislessa.</w:t>
      </w:r>
    </w:p>
    <w:p>
      <w:r>
        <w:t xml:space="preserve">Trinity Schoolin rakennustyömaalla työskentelevät työmiehet löysivät laitteen aiemmin. Cumbrian poliisi ilmoitti, että koulu oli eristetty ja Strand Roadilla sijaitseva urheilukeskus oli evakuoitu varotoimena. Pohjois-Yorkshiressä sijaitsevan Catterickin varuskunnan pomminpurkuyksikkö on matkalla paikalle.</w:t>
      </w:r>
    </w:p>
    <w:p>
      <w:r>
        <w:rPr>
          <w:b/>
        </w:rPr>
        <w:t xml:space="preserve">Yhteenveto</w:t>
      </w:r>
    </w:p>
    <w:p>
      <w:r>
        <w:t xml:space="preserve">Armeijan pomminraivausasiantuntijat on kutsuttu Carlisleen sen jälkeen, kun esiin kaivettiin räjähtämättömäksi epäilty pommi.</w:t>
      </w:r>
    </w:p>
    <w:p>
      <w:r>
        <w:rPr>
          <w:b/>
          <w:u w:val="single"/>
        </w:rPr>
        <w:t xml:space="preserve">Asiakirjan numero 11261</w:t>
      </w:r>
    </w:p>
    <w:p>
      <w:r>
        <w:t xml:space="preserve">Coronavirus: Swindonin koulussa satoja ihmisiä eristetään tapausten jälkeen.</w:t>
      </w:r>
    </w:p>
    <w:p>
      <w:r>
        <w:t xml:space="preserve">Swindonissa sijaitsevan Lethbridgen peruskoulun yksi henkilökunnan jäsen ja kaksi oppilasta sai positiivisen virustuloksen. Hallituksen ohjeiden mukaan noin 208 oppilasta, jotka on tunnistettu "vahvistettujen tapausten mahdollisiksi yhteyshenkilöiksi", on kehotettu eristämään itsensä 14 päivän ajaksi. Swindon Borough Councilin tiedottajan mukaan viranomainen tukee koulun henkilökuntaa.</w:t>
      </w:r>
    </w:p>
    <w:p>
      <w:r>
        <w:rPr>
          <w:b/>
        </w:rPr>
        <w:t xml:space="preserve">Yhteenveto</w:t>
      </w:r>
    </w:p>
    <w:p>
      <w:r>
        <w:t xml:space="preserve">Wiltshireläisen peruskoulun kolme vuosiluokkaa eristetään itse, kun Covid-19-tapaukset on vahvistettu.</w:t>
      </w:r>
    </w:p>
    <w:p>
      <w:r>
        <w:rPr>
          <w:b/>
          <w:u w:val="single"/>
        </w:rPr>
        <w:t xml:space="preserve">Asiakirjan numero 11262</w:t>
      </w:r>
    </w:p>
    <w:p>
      <w:r>
        <w:t xml:space="preserve">Hinchingbrooke Country Parkin murhaa tutkivat poliisit pidättivät miehen</w:t>
      </w:r>
    </w:p>
    <w:p>
      <w:r>
        <w:t xml:space="preserve">Poliisitutkinta käynnistettiin sen jälkeen, kun 20-vuotias huntingdonilainen Sam Mechelewski löydettiin kuolleena Hinchingbrooke Country Parkista kaupungissa torstaina iltapäivällä. Vielä ei tiedetä, miten hän kuoli, mutta Cambridgeshiren poliisi uskoo, että kyseessä oli "kohdennettu hyökkäys". Chatterisista kotoisin olevaa parikymppistä miestä kuulustellaan. Aiheeseen liittyvät Internet-linkit Cambridgeshiren poliisi</w:t>
      </w:r>
    </w:p>
    <w:p>
      <w:r>
        <w:rPr>
          <w:b/>
        </w:rPr>
        <w:t xml:space="preserve">Yhteenveto</w:t>
      </w:r>
    </w:p>
    <w:p>
      <w:r>
        <w:t xml:space="preserve">Mies on pidätetty murhasta epäiltynä sen jälkeen, kun puistosta löytyi ruumis.</w:t>
      </w:r>
    </w:p>
    <w:p>
      <w:r>
        <w:rPr>
          <w:b/>
          <w:u w:val="single"/>
        </w:rPr>
        <w:t xml:space="preserve">Asiakirjan numero 11263</w:t>
      </w:r>
    </w:p>
    <w:p>
      <w:r>
        <w:t xml:space="preserve">Cambridgeshiren poliisi paljasti ufo- ja avaruusolentohavaintoja.</w:t>
      </w:r>
    </w:p>
    <w:p>
      <w:r>
        <w:t xml:space="preserve">Poliisivoimilta kysyttiin tiedonvapauspyynnössä, kuinka monta 999- ja 101-puhelua se oli saanut vuosina 2015, 2016 ja 2017. Se ilmoitti kolmesta puhelusta, joissa mainittiin "alien", ja kolmesta puhelusta, joissa viitattiin "ufoihin". Kaksi ilmoitetuista havainnoista tapahtui vuonna 2015 ja neljä vuonna 2016. Poliisi ei halunnut kommentoida asiaa. Raportoitujen havaintojen paikkakunnat olivat Houghton, Peterborough, Brampton ja Huntingdon. Vuoteen 2017 mennessä poliisille ilmoitettujen havaintojen määrä oli kuitenkin laskenut nollaan.</w:t>
      </w:r>
    </w:p>
    <w:p>
      <w:r>
        <w:rPr>
          <w:b/>
        </w:rPr>
        <w:t xml:space="preserve">Yhteenveto</w:t>
      </w:r>
    </w:p>
    <w:p>
      <w:r>
        <w:t xml:space="preserve">Uusien lukujen mukaan Cambridgeshiren poliisille on ilmoitettu kuusi kertaa kahden vuoden aikana havaintoja avaruusolennoista ja ufoista.</w:t>
      </w:r>
    </w:p>
    <w:p>
      <w:r>
        <w:rPr>
          <w:b/>
          <w:u w:val="single"/>
        </w:rPr>
        <w:t xml:space="preserve">Asiakirjan numero 11264</w:t>
      </w:r>
    </w:p>
    <w:p>
      <w:r>
        <w:t xml:space="preserve">Aberdaren räjähdyksen ja tulipalon vuoksi pidätetyt teinit</w:t>
      </w:r>
    </w:p>
    <w:p>
      <w:r>
        <w:t xml:space="preserve">Aberamanista ja Hirwaunista kotoisin olevia 13- ja 14-vuotiaita poikia kuulustelee poliisi, joka tutkii Aberdaren lähellä tiistaina tapahtunutta räjähdystä. Etelä-Walesin palo- ja pelastuslaitos saapui paikalle Farrells Furniture -huonekaluliikkeeseen Cardiff Roadilla Aberamanissa noin klo 19.00 GMT. Räjähdyksen syytä tutkitaan parhaillaan.</w:t>
      </w:r>
    </w:p>
    <w:p>
      <w:r>
        <w:rPr>
          <w:b/>
        </w:rPr>
        <w:t xml:space="preserve">Yhteenveto</w:t>
      </w:r>
    </w:p>
    <w:p>
      <w:r>
        <w:t xml:space="preserve">Kaksi teini-ikäistä on pidätetty Rhondda Cynon Tafissa sijaitsevassa yrityksessä tapahtuneen räjähdyksen ja tulipalon yhteydessä.</w:t>
      </w:r>
    </w:p>
    <w:p>
      <w:r>
        <w:rPr>
          <w:b/>
          <w:u w:val="single"/>
        </w:rPr>
        <w:t xml:space="preserve">Asiakirjan numero 11265</w:t>
      </w:r>
    </w:p>
    <w:p>
      <w:r>
        <w:t xml:space="preserve">Mies kiistää neljä raiskausta ja kaksi seksuaalista hyökkäystä kolmessa maakunnassa</w:t>
      </w:r>
    </w:p>
    <w:p>
      <w:r>
        <w:t xml:space="preserve">Jason Lawrance, 53, kotoisin Onley Parkista, Rugbysta, Warwickshiresta, kiisti neljä raiskausta ja kaksi seksuaalista väkivaltaa Nottinghamin kruununoikeudessa. Rikosten väitetään tapahtuneen vuosina 2009-2014 Leicestershiressä, Northamptonshiressä ja Buckinghamshiressä. Lawrance määrättiin tutkintavankeuteen 1. huhtikuuta pidettävään kruununoikeudenkäyntiin asti. Seuraa BBC East Midlandsia Facebookissa, Twitterissä tai Instagramissa. Lähetä juttuideoita osoitteeseen eastmidsnews@bbc.co.uk.</w:t>
      </w:r>
    </w:p>
    <w:p>
      <w:r>
        <w:rPr>
          <w:b/>
        </w:rPr>
        <w:t xml:space="preserve">Yhteenveto</w:t>
      </w:r>
    </w:p>
    <w:p>
      <w:r>
        <w:t xml:space="preserve">Mies on tunnustanut syyttömyytensä kuuteen seksuaaliseen hyökkäykseen viiden vuoden aikana kolmessa maakunnassa.</w:t>
      </w:r>
    </w:p>
    <w:p>
      <w:r>
        <w:rPr>
          <w:b/>
          <w:u w:val="single"/>
        </w:rPr>
        <w:t xml:space="preserve">Asiakirjan numero 11266</w:t>
      </w:r>
    </w:p>
    <w:p>
      <w:r>
        <w:t xml:space="preserve">Ruabonin talopalossa löydetyn ruumiin jälkeen murhasyyte</w:t>
      </w:r>
    </w:p>
    <w:p>
      <w:r>
        <w:t xml:space="preserve">Pohjois-Walesin poliisi kutsuttiin Ruabonissa, Wrexhamissa sijaitsevaan taloon varhain torstaina. Poliisi ei ole kertonut nimeä naiselle, joka todettiin kuolleeksi tapahtumapaikalla. Ruabonista kotoisin oleva Kyle Ellis on vangittu, ja hän saapuu maanantaina Llandudnon käräjäoikeuden eteen. Aiheeseen liittyvät Internet-linkit Pohjois-Walesin poliisi</w:t>
      </w:r>
    </w:p>
    <w:p>
      <w:r>
        <w:rPr>
          <w:b/>
        </w:rPr>
        <w:t xml:space="preserve">Yhteenveto</w:t>
      </w:r>
    </w:p>
    <w:p>
      <w:r>
        <w:t xml:space="preserve">25-vuotiasta miestä on syytetty sen naisen murhasta, jonka ruumis löytyi tulipalosta.</w:t>
      </w:r>
    </w:p>
    <w:p>
      <w:r>
        <w:rPr>
          <w:b/>
          <w:u w:val="single"/>
        </w:rPr>
        <w:t xml:space="preserve">Asiakirjan numero 11267</w:t>
      </w:r>
    </w:p>
    <w:p>
      <w:r>
        <w:t xml:space="preserve">West End saa Agatha Christien muistomerkin</w:t>
      </w:r>
    </w:p>
    <w:p>
      <w:r>
        <w:t xml:space="preserve">Patsas sijoitetaan Great Newport Streetin ja Cranbourn Streetin väliin Covent Gardeniin. Pronssista valetussa patsaassa on suuri kirja, jossa on ovaalinmuotoinen aukko ja kirjailijan muotokuvamallinen rintakuva, jonka on suunnitellut kuvanveistäjä Ben Twiston-Davies. Westminsterin neuvosto myönsi rakennusluvan keskiviikkoiltana. Muistomerkki pystytetään vuoden loppuun mennessä. Covent Garden valittiin paikaksi, koska historiallisesti kahdeksan teatteria on esittänyt hänen teoksiaan alueella, viimeksi The Mousetrap St Martin's Theatre -teatterissa. Näytelmä, joka on ollut West Endissä vuodesta 1952, on maailman pitkäikäisin näyttämötuotanto. Se juhlii 60-vuotissyntymäpäiväänsä 25. marraskuuta gaalanäytöksellä.</w:t>
      </w:r>
    </w:p>
    <w:p>
      <w:r>
        <w:rPr>
          <w:b/>
        </w:rPr>
        <w:t xml:space="preserve">Yhteenveto</w:t>
      </w:r>
    </w:p>
    <w:p>
      <w:r>
        <w:t xml:space="preserve">Suunnittelulupa on myönnetty 2,5 metrin muistomerkille, jolla juhlistetaan rikosromaanien kirjailijaa Agatha Christietä Lontoon teatterialueella.</w:t>
      </w:r>
    </w:p>
    <w:p>
      <w:r>
        <w:rPr>
          <w:b/>
          <w:u w:val="single"/>
        </w:rPr>
        <w:t xml:space="preserve">Asiakirjan numero 11268</w:t>
      </w:r>
    </w:p>
    <w:p>
      <w:r>
        <w:t xml:space="preserve">Lukituspäiväkirjat: "Kukaan ei ole nähnyt häntä vauvana</w:t>
      </w:r>
    </w:p>
    <w:p>
      <w:r>
        <w:t xml:space="preserve">"Minulla on takaumia Harrisonin syntymästä 25. maaliskuuta ensimmäisen lukituksen aikana. "Minut oli jätetty tuntikausiksi synnyttämään sairaalan parkkipaikalle. "He eivät tienneet, minne laittaa minut, koska olin saanut 10 päivää aiemmin oireita koronaviruksesta. "Silloin he eivät testanneet, joten menin sairaalaan yksin, ja 24 tuntia myöhemmin menin leikkaukseen yksin. "Ensimmäisen lapseni synnyttäminen vaati hätäkeisarinleikkausta. Nyt on kulunut 10 ja puoli kuukautta, ja olen käynyt terveydenhoitajalla kerran. "Kolmannen lukituksen eristyksen tunne on iskenyt tällä kertaa kovemmin, kuin tiesulku, jonka on kohdannut kahdeksannen kerran; elämä on jähmettynyt, aika menetetty. "En tiedä, johtuuko se siitä, että on kylmempää ja päivät lyhyempiä, vai johtuuko se vain täydellisestä kyllästymisestä armottomaan eristykseen. "Jokainen uusi vanhempi kärsii univajeesta, mutta pimeät, yksinäiset yöt unettoman imettävän vauvan kanssa ovat nyt huolen saastuttamia. "Teemmekö tarpeeksi varotoimia? Oliko oikein laittaa lapseni keinuun? Pitäisikö minun kävellä muiden kotitalouksien kanssa? Pitäisikö minun antaa hänet iäkkäille vanhemmilleni? Pitäisikö minun viedä lapseni supermarkettiin? "Toivoisin, että hän voisi käydä Gymboreessa, Sing and Signissa ja Adventure Babiesissa kehittämässä taitojaan, mutta ehkä minun pitäisi olla enemmän huolissani sosiaalisesta kanssakäymisestä. "Sen sijaan tanssin ympäri keittiötä näyttelemässä eläinhahmoja oudoilla äänillä kuin hullu nainen epätoivoisesti yrittäen tarjota viihdettä, kun poikani tuijottaa uupunutta vartaloani hämmentyneenä. "Minua surettaa, ettei kukaan ole nähnyt Harrisonia vauvana, ja nyt hän on taapero. "Olen niin kiitollinen siitä, että minulla on sitoutunut isä ja [nyt] isovanhempien kupla, jotka välittävät, ihmisiä, jotka voivat tarjota toisenlaiset kasvot, toimintaa, rakkautta, viisautta lapseni kehityksen tukemiseksi, mutta olen huolissani niistä, jotka eivät ole yhtä onnekkaita. "</w:t>
      </w:r>
    </w:p>
    <w:p>
      <w:r>
        <w:rPr>
          <w:b/>
        </w:rPr>
        <w:t xml:space="preserve">Yhteenveto</w:t>
      </w:r>
    </w:p>
    <w:p>
      <w:r>
        <w:t xml:space="preserve">Olivia Hall synnytti Southmeadin sairaalassa Bristolissa pandemian alussa. Hän oli yksi ensimmäisistä synnytyssairaalan eristykseen joutuneista. Tässä on hänen näkemyksensä äitiydestä ja eristyksestä omin sanoin.</w:t>
      </w:r>
    </w:p>
    <w:p>
      <w:r>
        <w:rPr>
          <w:b/>
          <w:u w:val="single"/>
        </w:rPr>
        <w:t xml:space="preserve">Asiakirjan numero 11269</w:t>
      </w:r>
    </w:p>
    <w:p>
      <w:r>
        <w:t xml:space="preserve">Somalinainen, josta on tullut Instagramin maailmantähti</w:t>
      </w:r>
    </w:p>
    <w:p>
      <w:r>
        <w:t xml:space="preserve">BBC Trending Mikä on suosittua ja miksi Mikä tahansa se onkin, se on todennäköisesti erilainen kuin näkemys, jonka saat, jos seuraat Ugaaso Abukar Boocow'ta Instagramissa. Hänellä on 42 000 seuraajaa lähinnä siksi, että hän suhtautuu somalialaiseen elämään kunnioituksettomasti. Videotoimittaja: Neil Meads Jos haluat lisää videoita, tilaa BBC Trendingin YouTube-kanava. Voit seurata BBC Trendingiä Twitterissä @BBCtrending. Kaikki juttumme ovat osoitteessa bbc.com/trending.</w:t>
      </w:r>
    </w:p>
    <w:p>
      <w:r>
        <w:rPr>
          <w:b/>
        </w:rPr>
        <w:t xml:space="preserve">Yhteenveto</w:t>
      </w:r>
    </w:p>
    <w:p>
      <w:r>
        <w:t xml:space="preserve">Mikä on stereotypiasi Somalian pääkaupungista Mogadishusta?</w:t>
      </w:r>
    </w:p>
    <w:p>
      <w:r>
        <w:rPr>
          <w:b/>
          <w:u w:val="single"/>
        </w:rPr>
        <w:t xml:space="preserve">Asiakirjan numero 11270</w:t>
      </w:r>
    </w:p>
    <w:p>
      <w:r>
        <w:t xml:space="preserve">Robin Hoodin lentokentän Doncasterin 56 miljoonan punnan tien toinen vaihe hyväksyttiin.</w:t>
      </w:r>
    </w:p>
    <w:p>
      <w:r>
        <w:t xml:space="preserve">Tie kulkee Doncasterin Bawtry Roadin ja Hurst Lanen välillä ja yhdistää helmikuussa avatun Great Yorkshire Wayn terminaaliin. Kilometrin pituisen tieosuuden rakentamisen odotetaan alkavan ennen vuoden loppua, ja sen toivotaan olevan avoinna vuoden 2017 loppuun mennessä. Doncasterin pormestari Ros Jones sanoi olevansa iloinen, että suunnitelmat on hyväksytty. "Lopullinen osuus lisää sitä merkittävää muutosta, jonka tämä yhdystie on saanut aikaan Doncasterissa ja erityisesti kansainvälisellä lentoasemallamme", hän sanoi.</w:t>
      </w:r>
    </w:p>
    <w:p>
      <w:r>
        <w:rPr>
          <w:b/>
        </w:rPr>
        <w:t xml:space="preserve">Yhteenveto</w:t>
      </w:r>
    </w:p>
    <w:p>
      <w:r>
        <w:t xml:space="preserve">Suunnitelmat M18-tien ja Robin Hoodin lentokentän yhdistävän 56 miljoonan punnan kaksikaistaisen moottoritien toisesta osuudesta on hyväksytty.</w:t>
      </w:r>
    </w:p>
    <w:p>
      <w:r>
        <w:rPr>
          <w:b/>
          <w:u w:val="single"/>
        </w:rPr>
        <w:t xml:space="preserve">Asiakirjan numero 11271</w:t>
      </w:r>
    </w:p>
    <w:p>
      <w:r>
        <w:t xml:space="preserve">ScotRaililta ylimääräisiä junia Aberdeenin cup-finaalin faneille</w:t>
      </w:r>
    </w:p>
    <w:p>
      <w:r>
        <w:t xml:space="preserve">ScotRail ottaa sunnuntaina 16. maaliskuuta käyttöön ylimääräisiä junia Celtic Parkissa pelattavaa Invernessin ottelua varten. Seuran mukaan lippuja vuoroihin myydään Pittodriesta, saapumisjärjestyksessä. Yksityiskohdat junien ajoista ja matkan hinnasta ilmoitetaan lähiaikoina. Kausikorttien omistajat ovat jonottaneet cupin finaalipelin lippuja. Maanantaina 10. maaliskuuta liput tulevat yleiseen myyntiin.</w:t>
      </w:r>
    </w:p>
    <w:p>
      <w:r>
        <w:rPr>
          <w:b/>
        </w:rPr>
        <w:t xml:space="preserve">Yhteenveto</w:t>
      </w:r>
    </w:p>
    <w:p>
      <w:r>
        <w:t xml:space="preserve">Lisäjunia käytetään Aberdeenin fanien kuljettamiseen Glasgow'ssa pelattavaan Skotlannin liigacupin finaaliin ja takaisin.</w:t>
      </w:r>
    </w:p>
    <w:p>
      <w:r>
        <w:rPr>
          <w:b/>
          <w:u w:val="single"/>
        </w:rPr>
        <w:t xml:space="preserve">Asiakirjan numero 11272</w:t>
      </w:r>
    </w:p>
    <w:p>
      <w:r>
        <w:t xml:space="preserve">Peel voisi saada ilmaisen wi-fi:n osana uudistamista.</w:t>
      </w:r>
    </w:p>
    <w:p>
      <w:r>
        <w:t xml:space="preserve">Peel Commissionersin mukaan he toivovat voivansa tarjota wi-fi:n, joka heidän mukaansa hyödyttää alueen asukkaita ja vierailijoita. Komissaari Rodger Gimbert sanoi, että kaikilla alueilla internet olisi aluksi maksuton. Sen jälkeen sitä kehitettäisiin siten, että Manxin hallituksen ja neuvoston sivustot olisivat ilmaisia, mutta muut sivustot olisivat maksullisia.</w:t>
      </w:r>
    </w:p>
    <w:p>
      <w:r>
        <w:rPr>
          <w:b/>
        </w:rPr>
        <w:t xml:space="preserve">Yhteenveto</w:t>
      </w:r>
    </w:p>
    <w:p>
      <w:r>
        <w:t xml:space="preserve">Eräässä Mansaaren kaupungissa voisi olla ilmainen langaton internetyhteys osana alueen nykyaikaistamista.</w:t>
      </w:r>
    </w:p>
    <w:p>
      <w:r>
        <w:rPr>
          <w:b/>
          <w:u w:val="single"/>
        </w:rPr>
        <w:t xml:space="preserve">Asiakirjan numero 11273</w:t>
      </w:r>
    </w:p>
    <w:p>
      <w:r>
        <w:t xml:space="preserve">Hackneyn kolmoisammunta: Mies kriittisessä tilassa ja kaksi loukkaantunut</w:t>
      </w:r>
    </w:p>
    <w:p>
      <w:r>
        <w:t xml:space="preserve">Kaksi muuta miestä vietiin sairaalaan "ampumavammojen" vuoksi, kun laukauksia ammuttiin noin klo 21.45 GMT Middleton Roadilla. Metropolitan Police on käynnistänyt tutkinnan. Pidätyksiä ei ole tehty. Rikospaikalle on asetettu poliisisaareke. Silminnäkijöitä pyydetään soittamaan numeroon 101 ja käyttämään numeroa 7439, poliisi ilmoitti.</w:t>
      </w:r>
    </w:p>
    <w:p>
      <w:r>
        <w:rPr>
          <w:b/>
        </w:rPr>
        <w:t xml:space="preserve">Yhteenveto</w:t>
      </w:r>
    </w:p>
    <w:p>
      <w:r>
        <w:t xml:space="preserve">Mies on kriittisessä tilassa itäisen Lontoon Hackneyssä tapahtuneen kolmoisampumisen jälkeen.</w:t>
      </w:r>
    </w:p>
    <w:p>
      <w:r>
        <w:rPr>
          <w:b/>
          <w:u w:val="single"/>
        </w:rPr>
        <w:t xml:space="preserve">Asiakirjan numero 11274</w:t>
      </w:r>
    </w:p>
    <w:p>
      <w:r>
        <w:t xml:space="preserve">Korkeat aallot peruuttavat Kanaalisaarten pikalaivat Pooleen.</w:t>
      </w:r>
    </w:p>
    <w:p>
      <w:r>
        <w:t xml:space="preserve">Condor Ferriesin tiedottaja sanoi olevansa optimistinen, että suurin osa matkustajista, joita häiriöt koskivat, saataisiin siirrettyä muihin palveluihin. Viikonlopun aikana peruutetuista laivamatkoista on syytetty ankaraa säätä ja korkeaa aallokkoa. Guernseyn ja Jerseyn sekä St Malon väliset laivayhteydet ovat kuitenkin suurelta osin ennallaan. Marc Le Cornu Jerseyn meteorologiselta laitokselta sanoi, että tuulet pysyvät voimakkaina maanantaihin asti.</w:t>
      </w:r>
    </w:p>
    <w:p>
      <w:r>
        <w:rPr>
          <w:b/>
        </w:rPr>
        <w:t xml:space="preserve">Yhteenveto</w:t>
      </w:r>
    </w:p>
    <w:p>
      <w:r>
        <w:t xml:space="preserve">Condor-pikalauttojen laivamatkat Jerseystä ja Guernseystä Pooleen on peruttu lauantailta ja sunnuntailta.</w:t>
      </w:r>
    </w:p>
    <w:p>
      <w:r>
        <w:rPr>
          <w:b/>
          <w:u w:val="single"/>
        </w:rPr>
        <w:t xml:space="preserve">Asiakirjan numero 11275</w:t>
      </w:r>
    </w:p>
    <w:p>
      <w:r>
        <w:t xml:space="preserve">Vandaalit vahingoittivat hautoja Gwyneddin hautausmaalla</w:t>
      </w:r>
    </w:p>
    <w:p>
      <w:r>
        <w:t xml:space="preserve">Bethesdassa sijaitsevassa Coetmorin kirkossa on useiden Snowdoniassa 1900-luvulta lähtien onnettomuuksissa kuolleiden kiipeilijöiden haudat. Työryhmän on määrä siivota alue sunnuntaina sen jälkeen, kun hautoja oli vahingoitettu ja kirkon ikkunoita rikottu. Pastori John G Matthews sanoi, että tapaus oli järkyttävä.</w:t>
      </w:r>
    </w:p>
    <w:p>
      <w:r>
        <w:rPr>
          <w:b/>
        </w:rPr>
        <w:t xml:space="preserve">Yhteenveto</w:t>
      </w:r>
    </w:p>
    <w:p>
      <w:r>
        <w:t xml:space="preserve">Tutkinta on aloitettu sen jälkeen, kun vandaalit vahingoittivat hautoja historiallisella hautausmaalla Gwyneddissä.</w:t>
      </w:r>
    </w:p>
    <w:p>
      <w:r>
        <w:rPr>
          <w:b/>
          <w:u w:val="single"/>
        </w:rPr>
        <w:t xml:space="preserve">Asiakirjan numero 11276</w:t>
      </w:r>
    </w:p>
    <w:p>
      <w:r>
        <w:t xml:space="preserve">Star Wars: Rogue One on itsenäisen elokuvan nimi.</w:t>
      </w:r>
    </w:p>
    <w:p>
      <w:r>
        <w:t xml:space="preserve">Rogue One on nimi ensimmäiselle elokuvalle sarjassa, joka koostuu Star Wars -saagan hahmoja käsittelevistä valkokangasseikkailuista. The Theory of Everything -tähti Jonesin esittämästä hahmosta ei ole vielä julkaistu yksityiskohtia. Rian Johnsonia on pyydetty käsikirjoittamaan ja ohjaamaan Star Wars: Episodi VIII. Elokuva - joka on jatkoa myöhemmin tänä vuonna ilmestyvälle Star Wars: The Force Awakens -elokuvalle - ilmestyy 26. toukokuuta 2017. Kyseisen päivämäärän ja Rogue One -nimikkeen paljasti Disneyn puheenjohtaja ja toimitusjohtaja Bob Iger torstaina San Franciscossa osakkeenomistajien kokouksessa. Edwardsin elokuvan kuvaukset alkavat tänä kesänä Lontoossa, ja sen on määrä ilmestyä 16. joulukuuta 2016.</w:t>
      </w:r>
    </w:p>
    <w:p>
      <w:r>
        <w:rPr>
          <w:b/>
        </w:rPr>
        <w:t xml:space="preserve">Yhteenveto</w:t>
      </w:r>
    </w:p>
    <w:p>
      <w:r>
        <w:t xml:space="preserve">Star Wars -tuottajat ovat julkistaneet uuden itsenäisen elokuvan nimen, jonka ohjaa britti Gareth Edwards ja jonka pääosassa nähdään Felicity Jones.</w:t>
      </w:r>
    </w:p>
    <w:p>
      <w:r>
        <w:rPr>
          <w:b/>
          <w:u w:val="single"/>
        </w:rPr>
        <w:t xml:space="preserve">Asiakirjan numero 11277</w:t>
      </w:r>
    </w:p>
    <w:p>
      <w:r>
        <w:t xml:space="preserve">34 toimittajaa tapettu, sanoo JDS</w:t>
      </w:r>
    </w:p>
    <w:p>
      <w:r>
        <w:t xml:space="preserve">Journalists for Democracy in Sri Lanka (JDS) toteaa lehdistötiedotteessaan, että "Sri Lankan kansalta on riistetty oikeus saada tietoa ja tiedotusvälineitä, ja toimittajat joutuvat harjoittamaan ennennäkemätöntä itsesensuuria". JDS:n mukaan sen jälkeen, kun United Peoples Freedom Alliance (UPFA) -hallitus nousi valtaan huhtikuussa 2004 nykyisen presidentin Mahinda Rajapaksan ollessa pääministeri, toimittajien ja tiedotusvälineiden murhat, sieppaukset, pelottelut ja uhkaukset ovat lisääntyneet. 50 toimittajaa "maanpaossa" Se on johtanut siihen, että yli 50 toimittajaa on lähtenyt maasta vainon pelossa. Järjestö oli myös julkaissut luettelon 34 mediatyöntekijästä, jotka on tapettu vuoden 2004 jälkeen. Kun JDS:n koordinaattorilta Rohitha Bashana Abeywardhanalta kysyttiin, miksi järjestö syyttää hallitusta, koska Tamilitiikereitä syytettiin joistakin murhista, hän sanoi: "Tamilitiikereitä ei enää ole olemassa, ja hallituksen vastuulla on tutkia murhat ja löytää syylliset. Koska näin ei ole tehty, meillä ei ole ketään muuta syytettävää". JDS tukee kansainvälisen lehdistönvapausvaltuuskunnan (International Press Freedom Mission) viime viikolla esittämää 11-kohtaista suunnitelmaa lehdistönvapauden parantamiseksi Sri Lankassa. Järjestö vetoaa Yhdistyneisiin Kansakuntiin, hallituksiin ja muihin kansainvälisiin järjestöihin, jotta ne painostaisivat Sri Lankan hallitusta "lopettamaan rankaisemattomuuden kulttuurin ja saattamaan rikoksiin syyllistyneet oikeuden eteen". JDS on ryhmä toimittajia, kirjailijoita, taiteilijoita ja ihmisoikeuksien puolustajia, jotka Sri Lankasta lähdettyään kokoontuivat hiljattain Eurooppaan ja kampanjoivat ihmisoikeuksien ja tiedotusvälineiden vapauden puolesta Sri Lankassa.</w:t>
      </w:r>
    </w:p>
    <w:p>
      <w:r>
        <w:rPr>
          <w:b/>
        </w:rPr>
        <w:t xml:space="preserve">Yhteenveto</w:t>
      </w:r>
    </w:p>
    <w:p>
      <w:r>
        <w:t xml:space="preserve">Sri Lankasta hiljattain maanpaossa olleiden mediatyöntekijöiden perustama uusi järjestö on ilmaissut vakavan huolensa 34 toimittajasta ja mediatyöntekijästä, jotka heidän mukaansa on tapettu "ilman oikeutta" nykyisen hallituksen muodostamisen jälkeen.</w:t>
      </w:r>
    </w:p>
    <w:p>
      <w:r>
        <w:rPr>
          <w:b/>
          <w:u w:val="single"/>
        </w:rPr>
        <w:t xml:space="preserve">Asiakirjan numero 11278</w:t>
      </w:r>
    </w:p>
    <w:p>
      <w:r>
        <w:t xml:space="preserve">Wombwellin murha oli "kohdennettu hyökkäys</w:t>
      </w:r>
    </w:p>
    <w:p>
      <w:r>
        <w:t xml:space="preserve">Poliisit löysivät John Gogartyn ruumiin Marsh Streetillä, Wombwellissa sijaitsevasta kiinteistöstä perjantaina noin kello 16.00 BST. South Yorkshiren poliisin mukaan murhaaja oli todennäköisesti uhrin tuttu, sillä merkkejä murtautumisesta ei ollut. Kuolemanjälkeisessä tutkimuksessa todettiin, että Gogartya oli puukotettu useita kertoja. Murhatutkinta on aloitettu.</w:t>
      </w:r>
    </w:p>
    <w:p>
      <w:r>
        <w:rPr>
          <w:b/>
        </w:rPr>
        <w:t xml:space="preserve">Yhteenveto</w:t>
      </w:r>
    </w:p>
    <w:p>
      <w:r>
        <w:t xml:space="preserve">65-vuotias mies, joka puukotettiin kuoliaaksi Barnsleyn lähellä sijaitsevassa talossa, joutui kohdennetun hyökkäyksen uhriksi, kertoo poliisi.</w:t>
      </w:r>
    </w:p>
    <w:p>
      <w:r>
        <w:rPr>
          <w:b/>
          <w:u w:val="single"/>
        </w:rPr>
        <w:t xml:space="preserve">Asiakirjan numero 11279</w:t>
      </w:r>
    </w:p>
    <w:p>
      <w:r>
        <w:t xml:space="preserve">Poikaa syytetään oikeudessa Crowborough'n äidin murhasta</w:t>
      </w:r>
    </w:p>
    <w:p>
      <w:r>
        <w:t xml:space="preserve">Fiona Fisher, 51, löydettiin perjantai-iltana Crowborough'sta, East Sussexista, kun poliisi meni kiinteistöön vastauksena hyvinvoinnin tarkistuspyyntöön. Thomas Fisheriä, 22, joka esiintyi videolinkin välityksellä Lewes Crown Courtissa, syytetään myös petoksesta, ajokieltoon ajamisesta ja ilman vakuutusta ajamisesta. Hän on edelleen vangittuna, ja hänen on määrä saapua samaan tuomioistuimeen seuraavan kerran 17. heinäkuuta. Tuomari Christine Laing sanoi, että Fisherin oikeudenkäynti voi kestää kuusi päivää ja alkaa 17. syyskuuta.</w:t>
      </w:r>
    </w:p>
    <w:p>
      <w:r>
        <w:rPr>
          <w:b/>
        </w:rPr>
        <w:t xml:space="preserve">Yhteenveto</w:t>
      </w:r>
    </w:p>
    <w:p>
      <w:r>
        <w:t xml:space="preserve">Mies on saapunut oikeuteen syytettynä kotoa kuolleena löydetyn äitinsä murhasta.</w:t>
      </w:r>
    </w:p>
    <w:p>
      <w:r>
        <w:rPr>
          <w:b/>
          <w:u w:val="single"/>
        </w:rPr>
        <w:t xml:space="preserve">Asiakirjan numero 11280</w:t>
      </w:r>
    </w:p>
    <w:p>
      <w:r>
        <w:t xml:space="preserve">Aberdeenin kaupunginvaltuusto hyväksyy 120 miljoonan punnan budjettivähennyksen.</w:t>
      </w:r>
    </w:p>
    <w:p>
      <w:r>
        <w:t xml:space="preserve">Kustannusten leikkausehdotukset, jotka saattavat johtaa satojen julkisen sektorin työpaikkojen menetykseen ja palvelujen leikkauksiin, ovat tyrmistyttäneet ammattiliitot. Mielenosoitus, jossa jotkut ihmiset olivat pukeutuneet pantomiimimammoiksi, järjestettiin neuvoston päämajan ulkopuolella, jossa kokous pidettiin. Neuvoston johtaja John Stewart oli jo varoittanut, että leikkaukset ovat "väistämättömiä". Hän vannoi kuitenkin, että neuvosto pyrkisi suojelemaan niitä, jotka sitä eniten tarvitsevat.</w:t>
      </w:r>
    </w:p>
    <w:p>
      <w:r>
        <w:rPr>
          <w:b/>
        </w:rPr>
        <w:t xml:space="preserve">Yhteenveto</w:t>
      </w:r>
    </w:p>
    <w:p>
      <w:r>
        <w:t xml:space="preserve">Aberdeenin kaupunginvaltuuston täysistunto on hyväksynyt suunnitelmat leikata 120 miljoonaa puntaa talousarviostaan seuraavien viiden vuoden aikana.</w:t>
      </w:r>
    </w:p>
    <w:p>
      <w:r>
        <w:rPr>
          <w:b/>
          <w:u w:val="single"/>
        </w:rPr>
        <w:t xml:space="preserve">Asiakirjan numero 11281</w:t>
      </w:r>
    </w:p>
    <w:p>
      <w:r>
        <w:t xml:space="preserve">Travelodgen kaivinkoneen onnettomuus: Hotellin vahingoista syytetty mies</w:t>
      </w:r>
    </w:p>
    <w:p>
      <w:r>
        <w:t xml:space="preserve">Tuho tapahtui Liverpoolin Innovation Parkissa sijaitsevassa Travelodge-hotellissa 21. tammikuuta. Kaivinkone törmäsi hotellin vastaanottotiskin ja ikkunoiden läpi aiheuttaen laajoja vahinkoja. John Arthur Manley, 35, St Aidans Waylta Nethertonista, Merseysidesta, on asetettu syytteeseen ja vangittu. Hän saapuu myöhemmin Liverpoolin käräjäoikeuteen.</w:t>
      </w:r>
    </w:p>
    <w:p>
      <w:r>
        <w:rPr>
          <w:b/>
        </w:rPr>
        <w:t xml:space="preserve">Yhteenveto</w:t>
      </w:r>
    </w:p>
    <w:p>
      <w:r>
        <w:t xml:space="preserve">Miestä on syytetty vahingonteosta ja holtittomasta hengenvaaran aiheuttamisesta sen jälkeen, kun kaivinkone rikkoi uuden hotellin ovet.</w:t>
      </w:r>
    </w:p>
    <w:p>
      <w:r>
        <w:rPr>
          <w:b/>
          <w:u w:val="single"/>
        </w:rPr>
        <w:t xml:space="preserve">Asiakirjan numero 11282</w:t>
      </w:r>
    </w:p>
    <w:p>
      <w:r>
        <w:t xml:space="preserve">RAF Sea King löysi kadonneen miehen, 64, Mumbles Hilliltä, Swansea</w:t>
      </w:r>
    </w:p>
    <w:p>
      <w:r>
        <w:t xml:space="preserve">64-vuotias soitti hätänumeroon 999, kun hän menetti suunsa Mumbles Hillillä tiistai-iltana. Sea King -helikopteri kutsuttiin paikalle, kun Etelä-Walesin poliisi ja rannikkovartiosto eivät löytäneet miestä jalan. RAF:n etsintäryhmät löysivät miehen kukkulalta noin kello 20.15 GMT.</w:t>
      </w:r>
    </w:p>
    <w:p>
      <w:r>
        <w:rPr>
          <w:b/>
        </w:rPr>
        <w:t xml:space="preserve">Yhteenveto</w:t>
      </w:r>
    </w:p>
    <w:p>
      <w:r>
        <w:t xml:space="preserve">RAF:n helikopteri, joka käytti lämpöhakulaitteita, on löytänyt miehen, joka oli ilmoittanut eksyneensä kalliolle Swanseassa.</w:t>
      </w:r>
    </w:p>
    <w:p>
      <w:r>
        <w:rPr>
          <w:b/>
          <w:u w:val="single"/>
        </w:rPr>
        <w:t xml:space="preserve">Asiakirjan numero 11283</w:t>
      </w:r>
    </w:p>
    <w:p>
      <w:r>
        <w:t xml:space="preserve">Poliisit auttavat synnyttämään vauvan pakettiautossa Harrow'ssa</w:t>
      </w:r>
    </w:p>
    <w:p>
      <w:r>
        <w:t xml:space="preserve">Konstaapelit olivat partioimassa Harrow'n Kenton Roadilla noin kello 13.30 BST, kun kuljettaja, jolla oli synnyttävä matkustaja, kutsui heidät paikalle. He avustivat naista synnytyksessä, ja Alex-vauva syntyi poliisin fleeceen. Poliisi twiittasi, että kyseessä oli "erityinen pääsiäislähetys". Äiti ja vauva vietiin myöhemmin ambulanssilla sairaalaan. "Lähetämme kaikki hyvät terveiset Alex-vauvalle ja perheelle", Metropolitan Police sanoi. Kahta poliisia ei ole tunnistettu.</w:t>
      </w:r>
    </w:p>
    <w:p>
      <w:r>
        <w:rPr>
          <w:b/>
        </w:rPr>
        <w:t xml:space="preserve">Yhteenveto</w:t>
      </w:r>
    </w:p>
    <w:p>
      <w:r>
        <w:t xml:space="preserve">Kaksi poliisia auttoi poikavauvan synnytyksessä, kun pakettiauton kuljettaja oli pysäyttänyt heidät Luoteis-Lontoossa.</w:t>
      </w:r>
    </w:p>
    <w:p>
      <w:r>
        <w:rPr>
          <w:b/>
          <w:u w:val="single"/>
        </w:rPr>
        <w:t xml:space="preserve">Asiakirjan numero 11284</w:t>
      </w:r>
    </w:p>
    <w:p>
      <w:r>
        <w:t xml:space="preserve">Dorothy Bowaterin perhe kiittää miehistöä kuolemaan johtaneen onnettomuuden jälkeen</w:t>
      </w:r>
    </w:p>
    <w:p>
      <w:r>
        <w:t xml:space="preserve">Dorothy Bowateriin iskettiin Abergelen Dundonald Avenuella torstaina noin kello 18.00 BST. Walsallista, West Midlandsin osavaltiosta kotoisin oleva 71-vuotias yhdeksänvuotias isoäiti kuljetettiin sairaalaan, mutta hän ei selvinnyt vammoistaan. Lausunnossaan hänen neljä lastaan kehottivat häntä "juhlimaan enkeleiden kanssa". Aiheeseen liittyvät Internet-linkit Pohjois-Walesin poliisi</w:t>
      </w:r>
    </w:p>
    <w:p>
      <w:r>
        <w:rPr>
          <w:b/>
        </w:rPr>
        <w:t xml:space="preserve">Yhteenveto</w:t>
      </w:r>
    </w:p>
    <w:p>
      <w:r>
        <w:t xml:space="preserve">Conwyn kreivikunnassa auton alle jääneen naisen perhe on kiittänyt pelastuspalveluja, jotka yrittivät pelastaa hänet.</w:t>
      </w:r>
    </w:p>
    <w:p>
      <w:r>
        <w:rPr>
          <w:b/>
          <w:u w:val="single"/>
        </w:rPr>
        <w:t xml:space="preserve">Asiakirjan numero 11285</w:t>
      </w:r>
    </w:p>
    <w:p>
      <w:r>
        <w:t xml:space="preserve">Stoke-on-Trentin legioonalaistaudin puhkeaminen: Stoles Legierin tautitapaus: Uusi tapaus vahvistettu</w:t>
      </w:r>
    </w:p>
    <w:p>
      <w:r>
        <w:t xml:space="preserve">Kaksi ihmistä on kuollut - Richard Griffin, 64, Stoke-on-Trentistä, moninkertaiseen elinten vajaatoimintaan, ja 70-vuotias mies. Viimeisin vahvistettu tapaus, myös 70-vuotias mies, toipuu sairaalassa, Health Protection Agency sanoi. Kaupungissa sijaitsevan JTF Warehousen poreallas on ollut tutkimusten kohteena. North Staffordshiren yliopistollinen sairaala kertoi, että kolme potilasta on edelleen sairaalassa ja heidän tilansa on "vakaa tai paranemassa".</w:t>
      </w:r>
    </w:p>
    <w:p>
      <w:r>
        <w:rPr>
          <w:b/>
        </w:rPr>
        <w:t xml:space="preserve">Yhteenveto</w:t>
      </w:r>
    </w:p>
    <w:p>
      <w:r>
        <w:t xml:space="preserve">Stoke-on-Trentissä on vahvistettu uusi legioonalaistautitapaus, ja tiedossa olevien uhrien määrä on nyt 21.</w:t>
      </w:r>
    </w:p>
    <w:p>
      <w:r>
        <w:rPr>
          <w:b/>
          <w:u w:val="single"/>
        </w:rPr>
        <w:t xml:space="preserve">Asiakirjan numero 11286</w:t>
      </w:r>
    </w:p>
    <w:p>
      <w:r>
        <w:t xml:space="preserve">Onko Patisserie Valerie -liike sulkemassa?</w:t>
      </w:r>
    </w:p>
    <w:p>
      <w:r>
        <w:t xml:space="preserve">Sulkemisohjelma Seuraavat Patisserie Valerie -kahvilat suljetaan: Seuraavat myymälät suljetaan: Seuraavat Druckersin toimipisteet suljetaan: Seuraavat Patisserie Valerie Valerie -myymälät suljetaan: Työskenteletkö Patisserie Valerie Valerielle? Onko sinulle kerrottu, että työpaikkasi on vaarassa myymäläsi sulkemisen vuoksi? Lähetä sähköpostia osoitteeseen haveyoursay@bbc.co.uk. Ilmoita myös yhteystietosi, jos olet valmis puhumaan BBC:n toimittajalle. Voit ottaa meihin yhteyttä myös seuraavilla tavoilla:</w:t>
      </w:r>
    </w:p>
    <w:p>
      <w:r>
        <w:rPr>
          <w:b/>
        </w:rPr>
        <w:t xml:space="preserve">Yhteenveto</w:t>
      </w:r>
    </w:p>
    <w:p>
      <w:r>
        <w:t xml:space="preserve">Tässä on luettelo Patisserie Valerie -kahviloista ja -myymälöistä sekä Druckers-konttoreista, jotka suljetaan.</w:t>
      </w:r>
    </w:p>
    <w:p>
      <w:r>
        <w:rPr>
          <w:b/>
          <w:u w:val="single"/>
        </w:rPr>
        <w:t xml:space="preserve">Asiakirjan numero 11287</w:t>
      </w:r>
    </w:p>
    <w:p>
      <w:r>
        <w:t xml:space="preserve">Gassmannin sisarukset kiistävät Swindonissa asuvan naisen murhaamisen</w:t>
      </w:r>
    </w:p>
    <w:p>
      <w:r>
        <w:t xml:space="preserve">Alison Connolly, 49, Penhillistä, Swindonista, joutui hyökkäyksen kohteeksi Evelyn Housessa 12. toukokuuta. Charice Gassmann, 19, piti veitsen kädessään ja iski yhdellä iskulla hänen rintaansa, kuultiin Bristol Crown Courtin oikeudenkäynnissä. Syyttäjän mukaan Gassmann ei kiistänyt olevansa vastuussa Connollyn kuolemasta. Amberstasia Gassmann, 23, kiistää murhan. Oikeus kuuli, että erimielisyyttä syntyi mahdollisesti Connollyn tyttären poikaystävälle kuuluneesta moposta. Oikeudenkäynnin odotetaan kestävän kaksi viikkoa.</w:t>
      </w:r>
    </w:p>
    <w:p>
      <w:r>
        <w:rPr>
          <w:b/>
        </w:rPr>
        <w:t xml:space="preserve">Yhteenveto</w:t>
      </w:r>
    </w:p>
    <w:p>
      <w:r>
        <w:t xml:space="preserve">Kaksi sisarusta, joita syytetään naisen tappavasta puukotuksesta tappelun aikana, ovat kiistäneet, että kyseessä oli murha, on kuultu oikeudessa.</w:t>
      </w:r>
    </w:p>
    <w:p>
      <w:r>
        <w:rPr>
          <w:b/>
          <w:u w:val="single"/>
        </w:rPr>
        <w:t xml:space="preserve">Asiakirjan numero 11288</w:t>
      </w:r>
    </w:p>
    <w:p>
      <w:r>
        <w:t xml:space="preserve">Prinssi Philipin hautajaiset: Windsorin linnan häiriköinnistä syytetty nainen</w:t>
      </w:r>
    </w:p>
    <w:p>
      <w:r>
        <w:t xml:space="preserve">Poliisi nosti syytteen Marissa Scottia, 55, vastaan lauantaina hieman kello 15:00 BST jälkeen sattuneen välikohtauksen jälkeen. Alderstead Lanella, Mersthamissa, Surreyssä, asuvaa Scottia syytettiin yhdestä häirinnän, hälytyksen tai ahdistuksen aiheuttamisesta yleisen järjestyslain nojalla. Hän saapuu Slough Magistrates' Courtiin 10. kesäkuuta. Seuraa BBC Southia Facebookissa, Twitterissä tai Instagramissa. Lähetä juttuideoita osoitteeseen south.newsonline@bbc.co.uk. Aiheeseen liittyvät Internet-linkit HM Courts Service</w:t>
      </w:r>
    </w:p>
    <w:p>
      <w:r>
        <w:rPr>
          <w:b/>
        </w:rPr>
        <w:t xml:space="preserve">Yhteenveto</w:t>
      </w:r>
    </w:p>
    <w:p>
      <w:r>
        <w:t xml:space="preserve">Nainen on saanut syytteen järjestysrikkomuksesta Windsorin linnan lähellä Edinburghin herttuan hautajaisten aikana tapahtuneen häiriön jälkeen.</w:t>
      </w:r>
    </w:p>
    <w:p>
      <w:r>
        <w:rPr>
          <w:b/>
          <w:u w:val="single"/>
        </w:rPr>
        <w:t xml:space="preserve">Asiakirjan numero 11289</w:t>
      </w:r>
    </w:p>
    <w:p>
      <w:r>
        <w:t xml:space="preserve">Kampasimpukkasodat: Voisiko Brexit rauhoittaa levottomat vedet?</w:t>
      </w:r>
    </w:p>
    <w:p>
      <w:r>
        <w:t xml:space="preserve">Lucy WilliamsonBBC:n Pariisin-kirjeenvaihtaja Englannin kanaalin ylittävien jännitteiden aikana on ollut kätevä ja hyväksi havaittu tapa syyttää EU:n byrokratiaa - sen maataloustukia, yksityiskohtaisia kaupan standardeja ja kalastuskiintiöitä. Yli vuosikymmenen ajan brittiläisten ja ranskalaisten kalastajien väliset kiistat Seinen lahdella Normandian rannikon edustalla ovat johtuneet kampasimpukoista. Ranskan kalastusteollisuus on Pariisissa sijaitsevan hallituksensa kanssa tehnyt sopimuksen, jonka mukaan se ei saa kalastaa kampasimpukoita alueella toukokuun ja lokakuun välisenä aikana kalakantojen säilyttämiseksi. Yhdistyneen kuningaskunnan hallitus ei ole asettanut tällaisia rajoituksia briteille, jotka saavat myös kalastaa alueella EU:n kalastusoikeuksien nojalla. Et voilà: jatkuva taistelu, jota on kutsuttu väsyneesti "kampasimpukkasodaksi". Viime vuosien ajan huolellisesti rakennettu aselepo on pitänyt yllä rauhaa tällä vesistöllä. Britit suostuivat kieltämään suurten kalastusalustensa pääsyn alueelle lokakuuhun asti Ranskan rajoitusten mukaisesti sillä edellytyksellä, että pienemmät brittiläiset alukset voivat kalastaa alueella ympäri vuoden. Mutta kun isot veneet ovat poissa tieltä kesäkuukausien aikana, Normandian merikalastuksen alueellinen komitea sanoo, että Kanaalin yli tulevien pienempien veneiden määrä kasvaa. Tänä vuonna he pyysivät, että kaikki brittiläiset veneet pysyisivät poissa kampasimpukan kalastusalueilta, kunnes ne voivat jakaa saaliin lokakuusta alkaen. Pienemmät brittiläiset kalastajat tuntevat kuitenkin jo nyt olevansa vaikeuksissa, koska valtaosa heidän EU:n kalastuskiintiöistään menee suuremmille brittiläisille teollisuuskalastuslaivastoille, ja monet heistä kamppailevat saadakseen voittoa. Kampasimpukoita ei sen sijaan rajoiteta EU:n vakiokiintiöillä. Suuremmilla aluksilla on rajoituksia kalastuspäivien määrälle, mutta alle 10 metrin (32 jalkaa) pituisilla aluksilla on avoin kutsu - tämä on pieni mutta tärkeä symbolinen etu. Mikä on siis heidän vastauksensa uusiin aselepoa koskeviin ehtoihin? Ei. Ilman herrasmiessopimusta brittiläisillä aluksilla on ollut vapaat kädet sekoittaa Normandian kampasimpukkavesien myrskyisiä vesiä. Ja tiistaiaamuna varhain aamulla ranskalaiset ottivat asiat omiin käsiinsä. Toistaiseksi kukaan ei ole loukkaantunut, mutta kiista on edelleen ratkaisematta. Molemmat osapuolet ovat sopineet tapaavansa ja yrittävänsä löytää ratkaisun. Eräs paikallinen kalastaja kertoi Le Monde -sanomalehdelle, että kova brexit ratkaisisi asian lopullisesti - kieltämällä briteiltä automaattisen pääsyn kalastamaan EU:n vesillä. Mutta ranskalaisia kampasimpukankalastajia Seinenlahdella rajoittavilla säännöillä ei ole mitään tekemistä EU:n kanssa. Ja vaikka heidän brittiläiset kilpailijansa lähtisivätkin blokista, Ranskan kalastusministeriö huomauttaa, kyseinen alue on avoin muille EU:n jäsenille, joilla on vapaus kalastaa siellä ympäri vuoden. Jopa brittiläisille kalastajille - joiden kerrotaan äänestäneen ylivoimaisesti Brexitin puolesta tavoitteenaan saada takaisin määräysvalta omiin kansallisiin kalastusalueisiinsa - Brexit ei ehkä ole lääke kaikkeen. EU:n aluksilla ei Brexitin jälkeen ole enää automaattista pääsyä Ison-Britannian kalastusvesille, mutta suurten teollisuusalusten ja paikallisten kalastajien välinen sota kiintiöistä on Britannian sisäinen sota. Lontoon, ei Brysselin, viranomaiset asettavat säännöt, joiden mukaan teolliset kalastusyhtiöt hallitsevat markkinoita, ja sallivat suurten yhtiöiden kalastuskiintiöiden "vuokraamisen", kun taas jotkut muut EU:n hallitukset, kuten Ranska, eivät tee niin. Brexit saattaa vaikuttaa kätevältä ratkaisulta kalastajille Kanaalin molemmin puolin, mutta - kuten eräs toimittaja äskettäin totesi - se voi hyvinkin olla pelkkä harhaanjohtava tekijä.</w:t>
      </w:r>
    </w:p>
    <w:p>
      <w:r>
        <w:rPr>
          <w:b/>
        </w:rPr>
        <w:t xml:space="preserve">Yhteenveto</w:t>
      </w:r>
    </w:p>
    <w:p>
      <w:r>
        <w:t xml:space="preserve">Brittiläiset ja ranskalaiset kalastajat ovat ottaneet yhteen Englannin kanaalissa brittiläisten alusten väitetystä kampasimpukan kalastusalueiden "ryöstelystä". Tiistaina Normandian rannikon edustalla kuvattiin kireitä yhteenottoja, kun osapuolten välillä oli vuosia noudatettu tarkoin valvottua aselepoa. Mikä on uusien jännitteiden taustalla, ja miten Brexit vaikuttaa maiden välisiin suhteisiin?</w:t>
      </w:r>
    </w:p>
    <w:p>
      <w:r>
        <w:rPr>
          <w:b/>
          <w:u w:val="single"/>
        </w:rPr>
        <w:t xml:space="preserve">Asiakirjan numero 11290</w:t>
      </w:r>
    </w:p>
    <w:p>
      <w:r>
        <w:t xml:space="preserve">Uusi 50 punnan pysäköintivirhemaksu otetaan käyttöön St Saviourissa</w:t>
      </w:r>
    </w:p>
    <w:p>
      <w:r>
        <w:t xml:space="preserve">St Saviourissa sijaitsevalla Wellington Roadilla käyttöön otetut sakot estävät pysäköimästä jalkakäytäville. Seurakunnan poliisipäällikkö Terry Gorvel sanoi, että siirto johtui osittain ongelmista, joita aiheutuu siitä, että ihmiset hakevat tai jättävät lapsia De La Salle Collegeen. Hänen mukaansa seurakunnan virkamiehet olivat huolissaan siitä, että laiton pysäköinti saattaa johtaa onnettomuuteen, jossa joku loukkaantuu vakavasti.</w:t>
      </w:r>
    </w:p>
    <w:p>
      <w:r>
        <w:rPr>
          <w:b/>
        </w:rPr>
        <w:t xml:space="preserve">Yhteenveto</w:t>
      </w:r>
    </w:p>
    <w:p>
      <w:r>
        <w:t xml:space="preserve">50 punnan sakko on tullut voimaan laittoman pysäköinnin torjumiseksi tiellä lähellä Jerseyssä sijaitsevaa collegea.</w:t>
      </w:r>
    </w:p>
    <w:p>
      <w:r>
        <w:rPr>
          <w:b/>
          <w:u w:val="single"/>
        </w:rPr>
        <w:t xml:space="preserve">Asiakirjan numero 11291</w:t>
      </w:r>
    </w:p>
    <w:p>
      <w:r>
        <w:t xml:space="preserve">Pembrokeshiren rannikon kansallispuistossa jätteiden kaatopaikkakäyttäjät kaatavat jätteitä</w:t>
      </w:r>
    </w:p>
    <w:p>
      <w:r>
        <w:t xml:space="preserve">Esineitä, kuten pakastin ja ikkunankarmeja, hylättiin St Govan'sin ja Stack Rocksin parkkipaikoille. Kansallispuiston työntekijät käyttivät 12 tuntia jätteiden poistamiseen, ja osa jätteistä vaati henkilökunnan suojavaatteita hävittämistä varten. Dyfed-Powysin poliisille ja Pembrokeshiren neuvoston ympäristöterveysosastolle on ilmoitettu asiasta. Roskien kaataminen on laitonta, ja rikkojalle voidaan määrätä jopa 50 000 punnan sakko tai vankeusrangaistus.</w:t>
      </w:r>
    </w:p>
    <w:p>
      <w:r>
        <w:rPr>
          <w:b/>
        </w:rPr>
        <w:t xml:space="preserve">Yhteenveto</w:t>
      </w:r>
    </w:p>
    <w:p>
      <w:r>
        <w:t xml:space="preserve">Jätteitä, joista osa on vaarallisia, on löydetty kahdesta paikasta Pembrokeshire Coast National Parkissa.</w:t>
      </w:r>
    </w:p>
    <w:p>
      <w:r>
        <w:rPr>
          <w:b/>
          <w:u w:val="single"/>
        </w:rPr>
        <w:t xml:space="preserve">Asiakirjan numero 11292</w:t>
      </w:r>
    </w:p>
    <w:p>
      <w:r>
        <w:t xml:space="preserve">Great Wyrleyn murtovarkaudesta epäillyt lähtevät autolla liikkeelle onnettomuuden jälkeen</w:t>
      </w:r>
    </w:p>
    <w:p>
      <w:r>
        <w:t xml:space="preserve">Staffordshiren poliisi kutsuttiin kiinteistöön Walsall Roadilla, Great Wyrleyssä, noin klo 01:10 BST. Poliisit saapuivat paikalle, ja epäillyt pakenivat valkoisella VW Golfilla, joka törmäsi seinään lähellä Orbital-saarta, poliisi kertoi. Dudleystä kotoisin oleva 22-vuotias mies on pidätetty epäiltynä murtovarkaudesta ja törkeästä ajoneuvon anastamisesta. Neljä loukkaantunutta miestä vietiin sairaalaan jatkohoitoon. Asia oli siirretty riippumattoman poliisitoimiston käsiteltäväksi, Staffordshiren poliisi kertoi. Seuraa BBC West Midlandsia Facebookissa ja Twitterissä ja tilaa paikalliset uutispäivitykset suoraan puhelimeesi.</w:t>
      </w:r>
    </w:p>
    <w:p>
      <w:r>
        <w:rPr>
          <w:b/>
        </w:rPr>
        <w:t xml:space="preserve">Yhteenveto</w:t>
      </w:r>
    </w:p>
    <w:p>
      <w:r>
        <w:t xml:space="preserve">Neljä miestä loukkaantui, kaksi heistä vakavasti, kun auto törmäsi seinään epäillyn murtovarkauden jälkeen.</w:t>
      </w:r>
    </w:p>
    <w:p>
      <w:r>
        <w:rPr>
          <w:b/>
          <w:u w:val="single"/>
        </w:rPr>
        <w:t xml:space="preserve">Asiakirjan numero 11293</w:t>
      </w:r>
    </w:p>
    <w:p>
      <w:r>
        <w:t xml:space="preserve">Essexin laiturilla trukin kaatuminen: Teoriaa vajoamisesta tutkitaan</w:t>
      </w:r>
    </w:p>
    <w:p>
      <w:r>
        <w:t xml:space="preserve">Ajoneuvo jäi jumiin pudottuaan kuoppaan, joka aukesi Mistley Quayssa Essexissä tiistaina. Joidenkin alueen asukkaiden mukaan romahdus saattoi johtua kuorma-auton painosta vuosisatoja vanhalla laiturilla. TW Logistics sanoi, että "täydellinen arviointi" tehdään sen selvittämiseksi, miten maan sortuminen johtui. Kukaan ei loukkaantunut sortumasta. Kuopan ympärille on pystytetty metalliaita.</w:t>
      </w:r>
    </w:p>
    <w:p>
      <w:r>
        <w:rPr>
          <w:b/>
        </w:rPr>
        <w:t xml:space="preserve">Yhteenveto</w:t>
      </w:r>
    </w:p>
    <w:p>
      <w:r>
        <w:t xml:space="preserve">Health and Safety Executive on vahvistanut tutkivansa, miten satamassa oleva trukki romahti epäiltyyn vajoamisreikään.</w:t>
      </w:r>
    </w:p>
    <w:p>
      <w:r>
        <w:rPr>
          <w:b/>
          <w:u w:val="single"/>
        </w:rPr>
        <w:t xml:space="preserve">Asiakirjan numero 11294</w:t>
      </w:r>
    </w:p>
    <w:p>
      <w:r>
        <w:t xml:space="preserve">Walesin tuomareiden "on oltava etnisesti monipuolisempia".</w:t>
      </w:r>
    </w:p>
    <w:p>
      <w:r>
        <w:t xml:space="preserve">Gwyneth ReesBBC Wales News Kun luin kansanedustaja David Lammyn äskettäisen raportin rotusyrjinnästä Yhdistyneen kuningaskunnan rikosoikeusjärjestelmässä, en ollut yllättynyt. Se paljasti, että BAME-henkilöt kohtaavat edelleen ennakkoluuloja ja että järjestelmä kohtelee etnisiä vähemmistöjä ankarammin kaikilla tasoilla - pidätyksestä tuomioon. Olen työskennellyt asianajajana Walesissa viimeiset 16 vuotta, ja vaikka en koe, että minä tai BAME-asiakkaani olisimme kohdanneet avointa syrjintää, ongelmia on selvästi kaikkien nähtävissä. Tämä alkaa oikeuslaitoksesta. Tietääkseni koko Walesissa ei ole yhtään mustaa rikostuomaria. Eikä ainakaan niillä alueilla, joita käsittelen - Cardiffin, Swansean, Newportin ja Merthyr Tydfilin kruununoikeuksissa. Itse asiassa sen jälkeen, kun aloitin työni vuonna 2001, olen törmännyt vain yhteen BAME-tuomariin, joka siirtyi nopeasti urani alussa. Sen jälkeen olen hoitanut varmaan tuhansia rikostapauksia - ja joka ikinen niistä on ollut valkoihoisen tuomarin käsiteltävänä. Vaikka minä mustaihoisena asianajajana saatan kokea tämän tilanteen epämiellyttävänä ja turhauttavana, olen aivan liian tietoinen siitä, miltä tämä voi tuntua BAME-vastaajien silmissä. Työssäni sekä syytän että puolustan, mutta joskus, kun olen ollut puolustajana, asiakkaani ovat sanoneet minulle avoimesti: "Tämä tuomari on rasisti, enkä saa oikeudenmukaista oikeudenkäyntiä." Tämä ei ole totta. Koska olen työskennellyt tällä alalla niin kauan, tunnen yleensä tuomarit, joten yritän vakuuttaa heille, että näin ei tule käymään. Minusta tuomarit eivät ole rasistisia. Usein asiakkaani eivät kuitenkaan usko minua, vaikka heitä vastaan olisi kuinka paljon todisteita, eivätkä he tunnusta syyllisyyttään, koska he haluavat saada asiansa valamiehistön käsiteltäväksi. Ehkä tämä johtuu siitä, että valamiehistöt ovat tutkitusti melko johdonmukaisia päätöksenteossaan riippumatta vastaajan etnisestä alkuperästä. Valamiehistö on vapauttanut useita edustamiani BAME-vastaajia, vaikka valamiehistöt ovatkin olleet lähes yksinomaan valkoisia, mikä on toinen asia, joka suututtaa, vaikka valamiehistöt olisivatkin arvottu satunnaisesti. Tuomareista on kuitenkin enemmän huolta. Vaikka en ole henkilökohtaisesti havainnut puolueellisuutta, oikeusministeriön tiedot osoittavat, että vuonna 2015 BAME-rikoksentekijät saivat kruununoikeudessa vankilatuomion suuremmalla todennäköisyydellä kuin valkoihoiset rikoksentekijät vastaavista rikoksista. Puolustin hiljattain mustaa huumekauppiasta. Kun hänet todettiin syylliseksi, hän sai pitkän tuomion tuomarin ohjeiden äärirajoilla. Tämä saattoi johtua hänen rikoksensa ilmeisestä vakavuudesta. Päämies kuitenkin koki, että tuomari oli rasistinen ja että hänelle oli annettu erittäin raskas tuomio hänen ihonvärinsä vuoksi. Juuri tästä syystä - koska BAME-sukupuoliset syytetyt näkevät valkoisia tuomareita jokaisessa kuulemisessa ja tuntevat, että järjestelmä on vääristelty heitä vastaan - uskon, että tuomareille asetettavat monimuotoisuustavoitteet ovat hyvä asia. Wales ei tosin ole etnisesti yhtä monimuotoinen kuin Englanti - 4 prosenttia tuomareista on bamea, kun Englannissa ja Walesissa vastaava osuus on 14 prosenttia. Tarvitsemme silti paljon monipuolisempaa oikeuslaitosta sekä enemmän BAME-tuomareita, poliiseja ja asianajajia. Olen yksi vain kolmesta BAME-amerikkalaisesta asianajajasta koko Walesissa. Ymmärrän kuitenkin, että tämän saavuttaminen on hidas prosessi. Uusien nimitettyjen BAME-tuomareiden määrä vaihtelee vuosittain. Vuosina 2016-17 korkeimman oikeuden tuomareiksi hakeneista 12 prosenttia oli BAME-taustaisia, mutta heistä vain kolmea prosenttia suositeltiin nimitettäväksi. Vaikka useammat menestyisivätkin, he eivät välttämättä halua työskennellä Walesissa, joten minusta on hyvin vaikea tietää, miten tilanne muuttuu ilman toimenpiteitä. Tavoitteiden asettaminen - vaikka ne olisivatkin vain jotain tavoiteltavaa - antaa ainakin paremman käsityksen BAME-vastaajille ja vähentää heidän vihaansa ja epäluottamustaan prosessia kohtaan. Loppujen lopuksi järjestelmän on toimittava kaikkien hyväksi - riippumatta siitä, mikä rikos on tehty. Minä puolestani olen tottunut työskentelemään maailmassa, jossa lähes kaikki ympärilläni ovat valkoisia. Se ei haittaa minua, ja se on valintani. Jos joskus tunnen itseni ulkopuoliseksi, useimmiten koen, että on erittäin tärkeää olla musta mies, joka työskentelee tässä ammatissa.</w:t>
      </w:r>
    </w:p>
    <w:p>
      <w:r>
        <w:rPr>
          <w:b/>
        </w:rPr>
        <w:t xml:space="preserve">Yhteenveto</w:t>
      </w:r>
    </w:p>
    <w:p>
      <w:r>
        <w:t xml:space="preserve">Yhdistyneen kuningaskunnan hallitus antoi joulukuussa vastauksensa kansanedustaja David Lammyn raporttiin, joka koski syrjintää Yhdistyneen kuningaskunnan rikosoikeusjärjestelmässä. Raportista kävi ilmi, että BAME (mustat, aasialaiset ja etniset vähemmistöt) miehet ja naiset edustavat 25 prosenttia vangeista, vaikka heidän osuutensa väestöstä on 14 prosenttia. Walesissa 11 prosenttia vangeista on BAME-taustaisia, kun maan väestöstä heitä on 4 prosenttia. Tässä yksi asianajaja, Nuhu Gobir, 9 Park Place Chambers, Cardiff, kertoo kokemuksistaan syrjinnästä Walesin rikosoikeusjärjestelmässä ja maan erityisongelmista.</w:t>
      </w:r>
    </w:p>
    <w:p>
      <w:r>
        <w:rPr>
          <w:b/>
          <w:u w:val="single"/>
        </w:rPr>
        <w:t xml:space="preserve">Asiakirjan numero 11295</w:t>
      </w:r>
    </w:p>
    <w:p>
      <w:r>
        <w:t xml:space="preserve">Havaijilaismies kuoli pudottuaan laavaputkeen puutarhassaan</w:t>
      </w:r>
    </w:p>
    <w:p>
      <w:r>
        <w:t xml:space="preserve">Poliisin mukaan 71-vuotias oli ilmeisesti pudonnut noin 7 metriä pehmeän maan läpi. Laavaputkia syntyy, kun laava jäähtyy ja kovettuu pintakerroksessaan, mutta valuu ja jäähtyy edelleen sen alla. Poliisin mukaan mies löydettiin maanantaina sen jälkeen, kun ystävät olivat ilmoittaneet, etteivät he olleet kuulleet hänestä päiväkausiin. Havaijin poliisilaitoksen majuri Robert Wagner kertoi Big Island Now'lle, että kuilu, johon mies putosi, oli noin 60 senttimetriä leveä. Palomiehet laskeutuivat kuiluun saadakseen ruumiin talteen. Toisin kuin hitaammin muodostuvat geologiset piirteet, kuten luolat ja luolat, laavaputket muodostuvat National Geographicin mukaan usein päivissä ja viikoissa. Kun laava virtaa ja valuu mereen, se jättää jälkeensä sokkeloisia tunneleita, joista jotkut ovat yli 40 kilometriä pitkiä.</w:t>
      </w:r>
    </w:p>
    <w:p>
      <w:r>
        <w:rPr>
          <w:b/>
        </w:rPr>
        <w:t xml:space="preserve">Yhteenveto</w:t>
      </w:r>
    </w:p>
    <w:p>
      <w:r>
        <w:t xml:space="preserve">Havaijilaismies on kuollut pudottuaan "laavaputkeen" - tulivuorenpurkausten muodostamaan tunneliin - kun hän leikkasi puita tontillaan.</w:t>
      </w:r>
    </w:p>
    <w:p>
      <w:r>
        <w:rPr>
          <w:b/>
          <w:u w:val="single"/>
        </w:rPr>
        <w:t xml:space="preserve">Asiakirjan numero 11296</w:t>
      </w:r>
    </w:p>
    <w:p>
      <w:r>
        <w:t xml:space="preserve">Valitus käärmeen löydyttyä ulkovajasta Newportissa</w:t>
      </w:r>
    </w:p>
    <w:p>
      <w:r>
        <w:t xml:space="preserve">RSPCA Cymru kertoi, että 1,2 metriä pitkä boa constrictor oli sunnuntaina Bassaleg Roadin kujalla sijaitsevassa vajassa. Sen uskotaan karanneen jostain ja joutuneen toisen eläimen hyökkäyksen kohteeksi, sillä sillä on murtunut leuka ja pistohaava. RSPCA vetoaa sen omistajan ilmoittautumiseen.</w:t>
      </w:r>
    </w:p>
    <w:p>
      <w:r>
        <w:rPr>
          <w:b/>
        </w:rPr>
        <w:t xml:space="preserve">Yhteenveto</w:t>
      </w:r>
    </w:p>
    <w:p>
      <w:r>
        <w:t xml:space="preserve">Loukkaantunut käärme on löydetty vajasta Newportissa.</w:t>
      </w:r>
    </w:p>
    <w:p>
      <w:r>
        <w:rPr>
          <w:b/>
          <w:u w:val="single"/>
        </w:rPr>
        <w:t xml:space="preserve">Asiakirjan numero 11297</w:t>
      </w:r>
    </w:p>
    <w:p>
      <w:r>
        <w:t xml:space="preserve">Eyemouthin lähistöllä hummeriruukkumerkkiin takertuneet sukeltajat pelastettiin</w:t>
      </w:r>
    </w:p>
    <w:p>
      <w:r>
        <w:t xml:space="preserve">Molemmat Eyemouth RNLI:n pelastusveneet lähetettiin tapahtumapaikalle sunnuntaina noin klo 14.15. Sukeltajat olivat joutuneet vaikeuksiin Greenends Gullyn edustalla lähellä Eyemouthia, ja paikalle kutsuttiin myös rannikkovartioston yksiköitä Eyemouthista, Berwickistä ja Dunbarista. Kolmikko löydettiin nopeasti, ja he palasivat rantaan, ja yksi heistä siirrettiin odottavaan ambulanssiin.</w:t>
      </w:r>
    </w:p>
    <w:p>
      <w:r>
        <w:rPr>
          <w:b/>
        </w:rPr>
        <w:t xml:space="preserve">Yhteenveto</w:t>
      </w:r>
    </w:p>
    <w:p>
      <w:r>
        <w:t xml:space="preserve">Kolme sukeltajaa on pelastettu sen jälkeen, kun he olivat takertuneet hummeripadan merkkiin eivätkä päässeet takaisin rantaan.</w:t>
      </w:r>
    </w:p>
    <w:p>
      <w:r>
        <w:rPr>
          <w:b/>
          <w:u w:val="single"/>
        </w:rPr>
        <w:t xml:space="preserve">Asiakirjan numero 11298</w:t>
      </w:r>
    </w:p>
    <w:p>
      <w:r>
        <w:t xml:space="preserve">Kuvissa: Maailmanlaajuiset mielenosoitukset rasismia ja poliisiväkivaltaa vastaan</w:t>
      </w:r>
    </w:p>
    <w:p>
      <w:r>
        <w:t xml:space="preserve">Maailmanlaajuisesti järjestettiin mielenosoituksia solidaarisuuden osoittamiseksi yhdysvaltalaisille mielenosoittajille. Tuhannet marssivat Yhdistyneessä kuningaskunnassa, Ranskassa ja Australiassa huutaen "ei oikeutta, ei rauhaa" ja "black lives matter". Monet mielenosoitukset ovat syntyneet, kun ihmiset ovat ilmaisseet suuttumuksensa murhista ja järjestelmällisestä epäoikeudenmukaisuudesta omissa maissaan. Huoli koronaviruksen leviämisestä sai monet käyttämään kasvonaamioita, ja joidenkin kaupunkien viranomaiset pyysivät asukkaita olemaan osallistumatta suuriin kokoontumisiin. Washington DC:n poliisipäällikkö sanoi odottavansa, että lauantain mielenosoitukset olisivat suurimmat koskaan pääkaupungissa järjestetyt. Kaikki kuvat ovat tekijänoikeuden alaisia.</w:t>
      </w:r>
    </w:p>
    <w:p>
      <w:r>
        <w:rPr>
          <w:b/>
        </w:rPr>
        <w:t xml:space="preserve">Yhteenveto</w:t>
      </w:r>
    </w:p>
    <w:p>
      <w:r>
        <w:t xml:space="preserve">Yhdysvalloissa aseettoman mustan miehen George Floydin kuolema poliisin hallussa on herättänyt suurimpia mielenosoituksia rasismia, eriarvoisuutta ja poliisiväkivaltaa vastaan sitten 1960-luvun.</w:t>
      </w:r>
    </w:p>
    <w:p>
      <w:r>
        <w:rPr>
          <w:b/>
          <w:u w:val="single"/>
        </w:rPr>
        <w:t xml:space="preserve">Asiakirjan numero 11299</w:t>
      </w:r>
    </w:p>
    <w:p>
      <w:r>
        <w:t xml:space="preserve">N-Dubz-tähden kotiin murtauduttu</w:t>
      </w:r>
    </w:p>
    <w:p>
      <w:r>
        <w:t xml:space="preserve">Eräässä Being... N-Dubz 12. heinäkuuta Channel 4:llä esitetyssä jaksossa laulaja nähtiin antamassa bänditovereilleen Fazerille ja Dappylle kierroksen Watfordin lähellä sijaitsevassa kiinteistössä. Tiedottaja vahvisti, että murto oli tapahtunut tähden taloon 17. heinäkuuta. Tulisa, 22, ei ollut kotona tapahtumahetkellä. Hertfordshiren poliisi on myös vahvistanut Newsbeatille, että se tutkii varhain lauantaiaamuna tapahtunutta murtoa. He eivät usko, että mitään vietiin, ja sanovat, että tutkinta jatkuu. N-Dubzin on määrä lentää Amerikkaan tällä viikolla (22. heinäkuuta) aloittaakseen uuden albumin työstämisen sen jälkeen, kun he allekirjoittivat sopimuksen Def Jam -levy-yhtiön kanssa aiemmin tänä vuonna.</w:t>
      </w:r>
    </w:p>
    <w:p>
      <w:r>
        <w:rPr>
          <w:b/>
        </w:rPr>
        <w:t xml:space="preserve">Yhteenveto</w:t>
      </w:r>
    </w:p>
    <w:p>
      <w:r>
        <w:t xml:space="preserve">N-Dubz-laulaja Tulisa Contostavlosin Hertfordshiren kotiin on murtauduttu alle viikko sen jälkeen, kun se esiteltiin televisiodokumentissa.</w:t>
      </w:r>
    </w:p>
    <w:p>
      <w:r>
        <w:rPr>
          <w:b/>
          <w:u w:val="single"/>
        </w:rPr>
        <w:t xml:space="preserve">Asiakirjan numero 11300</w:t>
      </w:r>
    </w:p>
    <w:p>
      <w:r>
        <w:t xml:space="preserve">Miksi Jack Ma on Kiinan kommunistisen puolueen jäsen?</w:t>
      </w:r>
    </w:p>
    <w:p>
      <w:r>
        <w:t xml:space="preserve">Robin BrantBBC:n Shanghain kirjeenvaihtaja Tai yksinkertaisemmin sanottuna, miksi Jack Ma on Kiinan kommunistisen puolueen (CPC) jäsen? Hallitsevan puolueen äänitorvi People's Daily on virallisesti paljastanut hänet. Emme tiedä, kuinka kauan hän on ollut jäsen, mutta tiedämme nyt, että hän on yksi niistä noin 88 miljoonasta ihmisestä, jotka (oletettavasti) maksavat kuukausimaksuja, osallistuvat säännöllisiin kokouksiin ja toisinaan alistuvat "itsekritiikkiin" parantaakseen ideologista ymmärrystään. Jack Ma puolustaa jyrkästi presidentti Xi Jinpingin tapaa harjoittaa liiketoimintaa, kun on kyse ulkomaisista yrityksistä - ja Yhdysvaltain presidenteistä - jotka valittavat pääsystä Kiinan markkinoille. Viime vuonna tähän aikaan täällä pidetyssä internetkonferenssissa hän sanoi minulle Facebookin kaltaisiin yrityksiin viitaten, että "jos ne tulevat tänne, niiden on sanottava, että noudatan Kiinan sääntöjä ja lakeja". Tätä vastausta hän edelsi sanomalla: "En ole hallituksessa, en voi puhua hallituksen puolesta." Jotkut saattavat sanoa, että paljastus on karhunmetsän hetki; täysin yllätyksetön. Jotkut saattavat sanoa, että päästäkseen Kiinassa eteenpäin on oltava kommunistien, johtajien, byrokraattien ja virkamiesten kanssa tekemisissä. (Etenkin jos haluaa valjastaa uuden, vuonna 1999 vielä melko uuden internetin voiman luodakseen maailman suurimman verkkokauppiaan maassa, joka hallitsee internetiä). Kiinalaiset kutsuvat sitä Guan Xiksi. Se tarkoittaa yhteyksiä. Jack Ma auttoi matkan varrella luomaan jättiläisen, joka on ihmeellinen. Se on esimerkki Kiinan taloudellisesta kyvykkyydestä ja innovaatiosta. Mutta hänen yrityksensä Alibaba on myös suostunut jakamaan tietoja asiakkaistaan, jos viranomaiset tulevat paikalle, ja noudattamaan "kiinalaisia sääntöjä ja lakeja", joista hän kertoi minulle viime vuonna. Voi olla, että Ma Yun, oikeaa kiinalaista nimeään käyttäen, liittyi mukaan, koska hän uskoo Kiinan mallin toimivan. Se on tehnyt hänen maastaan taloudellisen voimanpesän ja varmistanut samalla, että noin 100 mammuttimaista valtionyhtiötä pysyvät keskeisessä asemassa hallituksen talouden valvonnassa ja että hallitseva KKK pysyy vallassa. Tämän viimeisen kysymyksen esittäminen on luultavasti hieman myöhäistä, koska Jack Ma luopuu ensi vuonna tehtävästään Alibaban toimitusjohtajana, mutta hänen puoluejäsenyytensä paljastus herättää kuitenkin mielenkiintoisen kysymyksen: KKK:n jäsenten odotetaan ja itse asiassa vaaditaan asettamaan puolue etusijalle kaikesta muusta. Alibaba on kiistänyt, että sen supertähtipomo olisi koskaan asettanut KKK:n yrityksen - tai sen NYSE:ssä noteerattujen osakkeenomistajien - edelle, kun on kyse suurista päätöksistä. Asia on todennäköisesti nyt jo poissuljettu, mutta muut ovat huomanneet, että Jack Ma:n CPC:hen kuulumista ei mainittu Alibaban osakeantiesitteessä vuonna 2014.</w:t>
      </w:r>
    </w:p>
    <w:p>
      <w:r>
        <w:rPr>
          <w:b/>
        </w:rPr>
        <w:t xml:space="preserve">Yhteenveto</w:t>
      </w:r>
    </w:p>
    <w:p>
      <w:r>
        <w:t xml:space="preserve">Asettaako noin 400 miljardin dollarin (313 miljardin punnan) arvoisen yrityksen perustaja ja toimitusjohtaja, jonka henkilökohtaisen varallisuuden sanotaan olevan noin 35 miljardia dollaria, sinut ristiriitaan sen kanssa, että olet sellaisen kommunistisen puolueen jäsen, jonka johtaja haluaa "kehittää Kiinaa, kehittää sosialismia ja kehittää marxismia"?</w:t>
      </w:r>
    </w:p>
    <w:p>
      <w:r>
        <w:rPr>
          <w:b/>
          <w:u w:val="single"/>
        </w:rPr>
        <w:t xml:space="preserve">Asiakirjan numero 11301</w:t>
      </w:r>
    </w:p>
    <w:p>
      <w:r>
        <w:t xml:space="preserve">Jonot helpottuvat M4-moottoritiellä Cardiffin ja Newportin välillä</w:t>
      </w:r>
    </w:p>
    <w:p>
      <w:r>
        <w:t xml:space="preserve">Ruuhkautuminen itään päin Cardiff Gaten liittymästä 30 Malpas Roadin liittymään 26 vaikutti myös ruuhka-aikaan A48-tiellä, joka johtaa M4-tien liittymään 29. Moottoritien yksi kaista oli tukossa törmäysten jälkeen hieman ennen aamukahdeksaa. Ajoneuvot on nyt saatu talteen. Traffic Walesin kameroiden mukaan jonot ovat purkautuneet ja alueen liikennevirta on palautunut normaaliksi.</w:t>
      </w:r>
    </w:p>
    <w:p>
      <w:r>
        <w:rPr>
          <w:b/>
        </w:rPr>
        <w:t xml:space="preserve">Yhteenveto</w:t>
      </w:r>
    </w:p>
    <w:p>
      <w:r>
        <w:t xml:space="preserve">Cardiffin ja Newportin välisellä M4-tiellä kahdeksan mailin pituiset jonot ovat purkautuneet neljän ajoneuvon onnettomuuden jälkeen.</w:t>
      </w:r>
    </w:p>
    <w:p>
      <w:r>
        <w:rPr>
          <w:b/>
          <w:u w:val="single"/>
        </w:rPr>
        <w:t xml:space="preserve">Asiakirjan numero 11302</w:t>
      </w:r>
    </w:p>
    <w:p>
      <w:r>
        <w:t xml:space="preserve">Mansaaren saattohoitokodin perustaja sai Tynwaldin kunnianosoituksen</w:t>
      </w:r>
    </w:p>
    <w:p>
      <w:r>
        <w:t xml:space="preserve">Castletownista kotoisin oleva Nadene Crowther MBE sai hopeamitalin perjantain Tynwald-päivän seremoniassa. Tynwaldin tiedottaja sanoi, että se oli "tunnustus hänen merkittävästä panoksestaan saattohoitoliikkeen hyväksi". Palkinnon saajilla on oikeus käyttää lyhennettä "TH" nimensä perässä. Yksi palkinnon myöntämisperusteista on, että palkinnon saajan motiivina on oltava Manxin elämänlaadun edistäminen. Palkinnon ovat aiemmin saaneet muun muassa taiteilija Norman Sayle (2007), toimittaja ja maanviljelijä Harvey Briggs (2008), Ian Qualtrough (2009), tohtori Brian Stowell (2010), William Cain CBE (2011) ja entinen deemster John William Corrin CBE (2012).</w:t>
      </w:r>
    </w:p>
    <w:p>
      <w:r>
        <w:rPr>
          <w:b/>
        </w:rPr>
        <w:t xml:space="preserve">Yhteenveto</w:t>
      </w:r>
    </w:p>
    <w:p>
      <w:r>
        <w:t xml:space="preserve">Mansaaren saattohoidon perustaja on saanut Tynwaldin korkeimman kunniamerkin "erinomaisesta ja uhrautuvasta palveluksesta Mansaaren elämän hyväksi".</w:t>
      </w:r>
    </w:p>
    <w:p>
      <w:r>
        <w:rPr>
          <w:b/>
          <w:u w:val="single"/>
        </w:rPr>
        <w:t xml:space="preserve">Asiakirjan numero 11303</w:t>
      </w:r>
    </w:p>
    <w:p>
      <w:r>
        <w:t xml:space="preserve">Victorian vapaa-ajankeskus voitti arkkitehtuuripalkinnon</w:t>
      </w:r>
    </w:p>
    <w:p>
      <w:r>
        <w:t xml:space="preserve">Työt aloitettiin Sneintonissa sijaitsevassa 100 vuotta vanhassa Victoria-vapaa-ajankeskuksessa vuonna 2010. Sadat ihmiset marssivat kaupungin läpi vuonna 2008 vastalauseena Nottinghamin kaupunginvaltuuston mahdollisille sulkemissuunnitelmille. Viranomaiset ilmoittivat olevansa iloisia siitä, että vapaa-ajankeskus oli voittanut palkinnon. Nottinghamin kaupunginvaltuuston kulttuurista vastaava salkunhoitaja David Trimble sanoi: "Victoria Leisure Centre on upea rakennus, joka on tukenut Sneinton Squaren laajempaa uudistumista." Uusiin tiloihin kuuluu kuusiratainen 25 metrin uima-allas, täysin varustettu kuntosali ja erillinen lasten roiskelualue. Rakennus voitti RIBA:n Midlandsin aluepalkinnon Leicesterissä järjestetyssä tilaisuudessa.</w:t>
      </w:r>
    </w:p>
    <w:p>
      <w:r>
        <w:rPr>
          <w:b/>
        </w:rPr>
        <w:t xml:space="preserve">Yhteenveto</w:t>
      </w:r>
    </w:p>
    <w:p>
      <w:r>
        <w:t xml:space="preserve">Nottinghamin vapaa-ajankeskus, johon tehtiin 9 miljoonan punnan parannusohjelma, on saanut suunnittelustaan RIBA-palkinnon (Royal Institute of British Architects).</w:t>
      </w:r>
    </w:p>
    <w:p>
      <w:r>
        <w:rPr>
          <w:b/>
          <w:u w:val="single"/>
        </w:rPr>
        <w:t xml:space="preserve">Asiakirjan numero 11304</w:t>
      </w:r>
    </w:p>
    <w:p>
      <w:r>
        <w:t xml:space="preserve">Rosvot repivät käteisautomaatin Pocklington Co-opin seinästä</w:t>
      </w:r>
    </w:p>
    <w:p>
      <w:r>
        <w:t xml:space="preserve">Kolmen tai neljän henkilön joukko törmäsi ajoneuvolla Co-opin kylkeen Itä-Yorkshiren Pocklingtonin kaupungissa noin kello 01:45 GMT, poliisi kertoi. Sen jälkeen varastettua teleskooppikäsipyörää käytettiin pankkiautomaatin irrottamiseen George Streetillä sijaitsevan myymälän ulkopuolelta. Automaatti laitettiin valkoisen pick-up-kuorma-auton takaosaan, minkä jälkeen ryöstäjät ajoivat pois.</w:t>
      </w:r>
    </w:p>
    <w:p>
      <w:r>
        <w:rPr>
          <w:b/>
        </w:rPr>
        <w:t xml:space="preserve">Yhteenveto</w:t>
      </w:r>
    </w:p>
    <w:p>
      <w:r>
        <w:t xml:space="preserve">Ryöstäjät ovat repineet pankkiautomaatin supermarketin seinästä käyttämällä läheiseltä rakennustyömaalta varastettuja laitteita.</w:t>
      </w:r>
    </w:p>
    <w:p>
      <w:r>
        <w:rPr>
          <w:b/>
          <w:u w:val="single"/>
        </w:rPr>
        <w:t xml:space="preserve">Asiakirjan numero 11305</w:t>
      </w:r>
    </w:p>
    <w:p>
      <w:r>
        <w:t xml:space="preserve">Poliisi käynnisti Leedsin asuntomurhan tutkinnan</w:t>
      </w:r>
    </w:p>
    <w:p>
      <w:r>
        <w:t xml:space="preserve">Ruumis löytyi torstaina iltapäivällä Leedsin Hyde Parkissa sijaitsevasta St John's Close -asunnosta. Miestä, jonka ystävät näkivät viimeksi marraskuun alussa, ei ole virallisesti tunnistettu, kertoi West Yorkshiren poliisi. Poliisi haluaa kuulla kaikkia, jotka ovat nähneet alueella jotain epäilyttävää tai joilla on tietoja. Aiheeseen liittyvät Internet-linkit West Yorkshiren poliisi</w:t>
      </w:r>
    </w:p>
    <w:p>
      <w:r>
        <w:rPr>
          <w:b/>
        </w:rPr>
        <w:t xml:space="preserve">Yhteenveto</w:t>
      </w:r>
    </w:p>
    <w:p>
      <w:r>
        <w:t xml:space="preserve">Murhatutkinta on aloitettu 24-vuotiaan miehen ruumiin löytymisen jälkeen.</w:t>
      </w:r>
    </w:p>
    <w:p>
      <w:r>
        <w:rPr>
          <w:b/>
          <w:u w:val="single"/>
        </w:rPr>
        <w:t xml:space="preserve">Asiakirjan numero 11306</w:t>
      </w:r>
    </w:p>
    <w:p>
      <w:r>
        <w:t xml:space="preserve">Cloich Forestin tuulivoimapuisto siirtyy tutkimukseen</w:t>
      </w:r>
    </w:p>
    <w:p>
      <w:r>
        <w:t xml:space="preserve">Scottish Borders Council päätti kesäkuussa vastustaa virallisesti suunnitelmia Cloich Forestissa lähellä Eddlestonia. Kolme yhteisneuvostoa oli vastustanut Cloich Wind Farm LLP:n ehdotuksia. Esiselvityskokous on nyt suunniteltu pidettäväksi marraskuun lopulla tai joulukuun alussa, ja varsinainen selvitys on tarkoitus järjestää alkuvuodesta.</w:t>
      </w:r>
    </w:p>
    <w:p>
      <w:r>
        <w:rPr>
          <w:b/>
        </w:rPr>
        <w:t xml:space="preserve">Yhteenveto</w:t>
      </w:r>
    </w:p>
    <w:p>
      <w:r>
        <w:t xml:space="preserve">Peeblesshireen suunnitellusta 18 tuulivoimalan tuulipuistosta on tarkoitus järjestää julkinen tutkimus ensi vuoden alussa.</w:t>
      </w:r>
    </w:p>
    <w:p>
      <w:r>
        <w:rPr>
          <w:b/>
          <w:u w:val="single"/>
        </w:rPr>
        <w:t xml:space="preserve">Asiakirjan numero 11307</w:t>
      </w:r>
    </w:p>
    <w:p>
      <w:r>
        <w:t xml:space="preserve">Konstaapeli Steve Pallett luopuu koulutustehtävistä</w:t>
      </w:r>
    </w:p>
    <w:p>
      <w:r>
        <w:t xml:space="preserve">Saaristopoliitikko sanoi haluavansa nyt keskittyä muihin tehtäviinsä, muun muassa apulaisympäristöministerin tehtäviin. Vuonna 2015 hän pyysi veronmaksajilta anteeksi lennettyään Bukarestin sijasta Budapestiin tanssin MM-kisoihin. Apulaisministeri Anne Pryke on vahvistanut, että hän ottaa tehtävän vastaan asuntoministerin tehtävänsä ohella.</w:t>
      </w:r>
    </w:p>
    <w:p>
      <w:r>
        <w:rPr>
          <w:b/>
        </w:rPr>
        <w:t xml:space="preserve">Yhteenveto</w:t>
      </w:r>
    </w:p>
    <w:p>
      <w:r>
        <w:t xml:space="preserve">Jerseyn apulaiskoulutusministeri, konstaapeli Steve Pallett, on jättänyt tehtävänsä.</w:t>
      </w:r>
    </w:p>
    <w:p>
      <w:r>
        <w:rPr>
          <w:b/>
          <w:u w:val="single"/>
        </w:rPr>
        <w:t xml:space="preserve">Asiakirjan numero 11308</w:t>
      </w:r>
    </w:p>
    <w:p>
      <w:r>
        <w:t xml:space="preserve">Bakkavorin elintarviketehdas vähentää 170 työpaikkaa</w:t>
      </w:r>
    </w:p>
    <w:p>
      <w:r>
        <w:t xml:space="preserve">Bakkavor on vahvistanut, että työpaikat poistuvat Bourne Prepared Produce -yrityksestä Bournessa ensi vuoden tammikuun puoliväliin mennessä. Alkuperäisten suunnitelmien mukaan uhkana oli jopa 375 työpaikkaa, mutta niitä vähennettiin 90 päivän kuulemisjakson jälkeen. Noin 700 työntekijää pysyy toimipisteessä, joka on yksi yrityksen kahdeksasta omistamasta toimipisteestä maakunnassa, mukaan luettuna sen pääkonttori Yhdistyneessä kuningaskunnassa.</w:t>
      </w:r>
    </w:p>
    <w:p>
      <w:r>
        <w:rPr>
          <w:b/>
        </w:rPr>
        <w:t xml:space="preserve">Yhteenveto</w:t>
      </w:r>
    </w:p>
    <w:p>
      <w:r>
        <w:t xml:space="preserve">Lincolnshiressä sijaitsevasta elintarvikepakkaustehtaasta katoaa noin 170 työpaikkaa.</w:t>
      </w:r>
    </w:p>
    <w:p>
      <w:r>
        <w:rPr>
          <w:b/>
          <w:u w:val="single"/>
        </w:rPr>
        <w:t xml:space="preserve">Asiakirjan numero 11309</w:t>
      </w:r>
    </w:p>
    <w:p>
      <w:r>
        <w:t xml:space="preserve">Euroopan heikoin pankki heikentyi juuri entisestään</w:t>
      </w:r>
    </w:p>
    <w:p>
      <w:r>
        <w:t xml:space="preserve">Simon JackBusiness-toimittaja He kokoontuvat maanantaina iltapäivällä päättämään vastauksestaan. Pankin pomo on kuvaillut tätä suunnitelmaa "useiden reikien saamiseksi peräkkäin". Golfin pelaajat tietävät, miten vaikeaa se on, ja poliittisen riskin tuuli on juuri voimistunut. Jos he päättävät, että suunnitelma on nyt liian riskialtis, hallituksella ei ehkä ole muuta vaihtoehtoa kuin kansallistaa pankki. Se johtaisi niin sanottuun "bail in" -operaatioon, joka tarkoittaisi, että pankille rahaa lainanneet ihmiset joutuisivat luopumaan siitä. Valitettavasti 65 prosenttia näistä velkojista on tavallisia piensijoittajia, joten vahinko olisi laaja ja poliittisesti myrkyllinen. On toinenkin vaihtoehto. Italian hallitus voisi päättää rikkoa sääntöjä ja kansallistaa pankin ilman, että piensijoittajat joutuvat kärsimään. Tämä saattaisi olla poliittisesti tarkoituksenmukaista, mutta sitä vastustettaisiin katkerasti Saksassa, ja se hidastaisi huomattavasti pankkiunionihanketta (pankkien taloudellisten riskien erottaminen hallituksista - tämä toimi vastauksena euroalueen kriisiin vuonna 2012). Raha tulee suoraan joidenkin piensijoittajien taskuista tai se tulee jokaisen kansalaisen veroista. Jälkimmäistä pidettäisiin kaikkialla Euroopassa massiivisena tappiona taistelussa, jolla pyritään varmistamaan, että veronmaksajat eivät ole ensimmäisenä asialla, kun pankki kaatuu. Euroopan vanhimman ja heikoimman pankin kohtalolla on seurauksia paitsi Italialle myös koko Euroopan pankkialan uudistushankkeelle.</w:t>
      </w:r>
    </w:p>
    <w:p>
      <w:r>
        <w:rPr>
          <w:b/>
        </w:rPr>
        <w:t xml:space="preserve">Yhteenveto</w:t>
      </w:r>
    </w:p>
    <w:p>
      <w:r>
        <w:t xml:space="preserve">Vaikka Euroopan vanhimman pankin Monte dei Paschin osakekurssi ei ole tänä aamuna juurikaan muuttunut, tämä ei välttämättä kestä kauaa, jos 5 miljardin euron käteissijoitusta suunnitteleva sijoittajakonsortio luopuu pelastusyrityksestään Italian pääministerin Matteo Renzin lähdön aiheuttamassa poliittisessa tyhjiössä.</w:t>
      </w:r>
    </w:p>
    <w:p>
      <w:r>
        <w:rPr>
          <w:b/>
          <w:u w:val="single"/>
        </w:rPr>
        <w:t xml:space="preserve">Asiakirjan numero 11310</w:t>
      </w:r>
    </w:p>
    <w:p>
      <w:r>
        <w:t xml:space="preserve">Swindonin sairaalabussilinjat lakkautetaan rahojen loppumisen jälkeen</w:t>
      </w:r>
    </w:p>
    <w:p>
      <w:r>
        <w:t xml:space="preserve">Thamesdown Transport hoiti sekä 20b- että 30-palveluja 10 vuotta sitten avatun sairaalan suunnittelusopimuksista saaduilla varoilla. Bussiyhtiön Paul Jenkinsin mukaan reittejä ei kuitenkaan käytetä tarpeeksi, jotta niiden jatkaminen olisi perusteltua. Useita muitakin palveluja on muutettu, muun muassa linjaa nro. 11:n reitti Haydon Wickistä East Wicheliin.</w:t>
      </w:r>
    </w:p>
    <w:p>
      <w:r>
        <w:rPr>
          <w:b/>
        </w:rPr>
        <w:t xml:space="preserve">Yhteenveto</w:t>
      </w:r>
    </w:p>
    <w:p>
      <w:r>
        <w:t xml:space="preserve">Osa Swindonin Great Western Hospital -sairaalaan liikennöivistä bussivuoroista aiotaan lakkauttaa, kun reittien rahoitus loppui.</w:t>
      </w:r>
    </w:p>
    <w:p>
      <w:r>
        <w:rPr>
          <w:b/>
          <w:u w:val="single"/>
        </w:rPr>
        <w:t xml:space="preserve">Asiakirjan numero 11311</w:t>
      </w:r>
    </w:p>
    <w:p>
      <w:r>
        <w:t xml:space="preserve">George Floydin kuolema: USA:n protestit aikajana</w:t>
      </w:r>
    </w:p>
    <w:p>
      <w:r>
        <w:t xml:space="preserve">Pidätyksestä otetussa kuvamateriaalissa näkyy, kuinka valkoinen poliisi Derek Chauvin polvistuu Floydin niskan päälle, kun tämä oli maassa. Floydin kuolema käynnisti protestiaallon eri puolilla Yhdysvaltoja. Lisää George Floydin kuolemasta</w:t>
      </w:r>
    </w:p>
    <w:p>
      <w:r>
        <w:rPr>
          <w:b/>
        </w:rPr>
        <w:t xml:space="preserve">Yhteenveto</w:t>
      </w:r>
    </w:p>
    <w:p>
      <w:r>
        <w:t xml:space="preserve">George Floyd, 46, kuoli poliisin pidätettyä hänet 25. toukokuuta Minneapolisissa, Minnesotassa.</w:t>
      </w:r>
    </w:p>
    <w:p>
      <w:r>
        <w:rPr>
          <w:b/>
          <w:u w:val="single"/>
        </w:rPr>
        <w:t xml:space="preserve">Asiakirjan numero 11312</w:t>
      </w:r>
    </w:p>
    <w:p>
      <w:r>
        <w:t xml:space="preserve">Cardiffin kirurgi kiistää seksuaalirikossyytteet</w:t>
      </w:r>
    </w:p>
    <w:p>
      <w:r>
        <w:t xml:space="preserve">Cardiffilainen Khitish Mohanty, 52, kiistää syytökset, joiden mukaan hän olisi pahoinpidellyt naista kahdesti. Väitetyt pahoinpitelyt tapahtuivat 17. lokakuuta 2005. Tuomari Tracy Lloyd Clark myönsi hänelle Cardiffin kruununoikeudessa ehdottomia takuita ja määräsi oikeudenkäynnin pidettäväksi myöhemmin.</w:t>
      </w:r>
    </w:p>
    <w:p>
      <w:r>
        <w:rPr>
          <w:b/>
        </w:rPr>
        <w:t xml:space="preserve">Yhteenveto</w:t>
      </w:r>
    </w:p>
    <w:p>
      <w:r>
        <w:t xml:space="preserve">Ortopedi-kirurgi on saapunut kruununoikeuteen tunnustamaan syyttömyytensä kahteen aiempaan seksuaalirikossyytteeseen.</w:t>
      </w:r>
    </w:p>
    <w:p>
      <w:r>
        <w:rPr>
          <w:b/>
          <w:u w:val="single"/>
        </w:rPr>
        <w:t xml:space="preserve">Asiakirjan numero 11313</w:t>
      </w:r>
    </w:p>
    <w:p>
      <w:r>
        <w:t xml:space="preserve">Blockbusterin pesänhoitaja sulkee 72 myymälää</w:t>
      </w:r>
    </w:p>
    <w:p>
      <w:r>
        <w:t xml:space="preserve">Sen pesänhoitajat, Moorfields Corporate Recovery, sanoivat, että siirto ei ollut "helppo päätös". Heidän mukaansa uutinen oli todennäköisesti "erittäin järkyttävä" henkilökunnalle. Moorfieldsin mukaan Blockbuster oli joutunut kärsimään huonosta kaupankäyntituloksesta vuokraus- ja vähittäismyynnissä. He lisäsivät: "Meidän on toistettava, että tämänpäiväinen päätös on välttämätön, jos Blockbusterin osat halutaan pelastaa ja löytää ostaja." Heidän mukaansa yritys on osa yritystoiminnan tervehdyttämistä. Blockbuster on yksi monista High Street -brändeistä, jotka ovat viime aikoina joutuneet erityisesti verkkokilpailijoiden paineiden kohteeksi. Kameraketju Jessops on joutunut konkurssiin, musiikki- ja DVD-konserni HMV on sulkenut 66 myymälää ja sähköalan ketju Comet lopetti toimintansa viime vuonna.</w:t>
      </w:r>
    </w:p>
    <w:p>
      <w:r>
        <w:rPr>
          <w:b/>
        </w:rPr>
        <w:t xml:space="preserve">Yhteenveto</w:t>
      </w:r>
    </w:p>
    <w:p>
      <w:r>
        <w:t xml:space="preserve">Vaikeuksissa oleva DVD-vuokraamoketju Blockbuster sulkee 72 myymälää 264:stä Yhdistyneessä kuningaskunnassa sijaitsevasta myymälästään ja vähentää 452 työpaikkaa sen jälkeen, kun se joutui lokakuussa toistamiseen konkurssiin.</w:t>
      </w:r>
    </w:p>
    <w:p>
      <w:r>
        <w:rPr>
          <w:b/>
          <w:u w:val="single"/>
        </w:rPr>
        <w:t xml:space="preserve">Asiakirjan numero 11314</w:t>
      </w:r>
    </w:p>
    <w:p>
      <w:r>
        <w:t xml:space="preserve">Cornwall Wave Hub lasketaan merenpohjaan</w:t>
      </w:r>
    </w:p>
    <w:p>
      <w:r>
        <w:t xml:space="preserve">12 tonnin painoinen Wave Hub laskettiin 55 metrin (180 jalan) syvyyteen noin 16 kilometrin (10 meripeninkulman) päähän Nordica-aluksesta. Sen laskeminen aluksesta alkoi yöllä. Keskus toimii pistorasiana, joka yhdistää useita meren pinnalla sijaitsevia kokeellisia aaltoenergiakoneita maissa sijaitsevaan sähköasemaan. Se asetettiin merenpohjaan sen jälkeen, kun 90 tonnin painoinen kaapeli oli liitetty Hayle Towansin rannalla sijaitsevaan sähköasemaan ja purjehdittu merelle. Keskuksen on määrä tehdä joukko testejä syksyllä.</w:t>
      </w:r>
    </w:p>
    <w:p>
      <w:r>
        <w:rPr>
          <w:b/>
        </w:rPr>
        <w:t xml:space="preserve">Yhteenveto</w:t>
      </w:r>
    </w:p>
    <w:p>
      <w:r>
        <w:t xml:space="preserve">Insinöörit, jotka työskentelevät Cornwallissa 42 miljoonan punnan arvoisen aaltoenergiahankkeen parissa, ovat laskeneet sähköpistorasian merenpohjaan.</w:t>
      </w:r>
    </w:p>
    <w:p>
      <w:r>
        <w:rPr>
          <w:b/>
          <w:u w:val="single"/>
        </w:rPr>
        <w:t xml:space="preserve">Asiakirjan numero 11315</w:t>
      </w:r>
    </w:p>
    <w:p>
      <w:r>
        <w:t xml:space="preserve">Dublin: Poliisi takavarikoi 3 miljoonan euron arvosta heroiinia.</w:t>
      </w:r>
    </w:p>
    <w:p>
      <w:r>
        <w:t xml:space="preserve">Kaksi 31- ja 41-vuotiasta miestä pidätettiin rikosoikeudellisen huumausainekauppalain nojalla, kun 22 kiloa heroiinia oli löydetty. Heitä pidetään tällä hetkellä Blanchardstownin poliisiasemalla. Operaatio toteutettiin yhdessä Irlannin veroviraston tullilaitoksen kanssa. Poliisin kansallisen huumausaine- ja järjestäytyneen rikollisuuden toimiston päällikkö Angela Willis sanoi, että operaation tuloksena "takavarikoitiin merkittävä määrä heroiinia, joka ei ole ollut liikkeellä yhteisöissä, jotka kärsivät huumekaupan seurauksista".</w:t>
      </w:r>
    </w:p>
    <w:p>
      <w:r>
        <w:rPr>
          <w:b/>
        </w:rPr>
        <w:t xml:space="preserve">Yhteenveto</w:t>
      </w:r>
    </w:p>
    <w:p>
      <w:r>
        <w:t xml:space="preserve">Irlannin poliisi (Gardaí) on takavarikoinut Dublinissa tehdyissä kotietsinnöissä heroiinia, jonka arvo on arviolta 3 miljoonaa euroa (2,7 miljoonaa puntaa).</w:t>
      </w:r>
    </w:p>
    <w:p>
      <w:r>
        <w:rPr>
          <w:b/>
          <w:u w:val="single"/>
        </w:rPr>
        <w:t xml:space="preserve">Asiakirjan numero 11316</w:t>
      </w:r>
    </w:p>
    <w:p>
      <w:r>
        <w:t xml:space="preserve">Uusi kampanja tukee Skyen matkustajapalveluja</w:t>
      </w:r>
    </w:p>
    <w:p>
      <w:r>
        <w:t xml:space="preserve">FlySkye-niminen ryhmä haluaa nähdä matkustajaliikenteen paluun Ashaigin lentokentältä. Loganair lensi Ashaigista vuoteen 1988 asti. Lentoasema on edelleen pelastuspalvelujen ja armeijan käytössä. Highlandin neuvosto ja julkiset virastot tutkivat parhaillaan mahdollisuutta ottaa palvelut uudelleen käyttöön. FlySkye väittää kuitenkin, että saarelaiset ja yritykset ovat jo nyt kysyntää.</w:t>
      </w:r>
    </w:p>
    <w:p>
      <w:r>
        <w:rPr>
          <w:b/>
        </w:rPr>
        <w:t xml:space="preserve">Yhteenveto</w:t>
      </w:r>
    </w:p>
    <w:p>
      <w:r>
        <w:t xml:space="preserve">Tällä viikolla käynnistetään virallisesti uusi kampanja, jolla tuetaan lentoliikenteen palauttamista Skyelle ja Skyeltä.</w:t>
      </w:r>
    </w:p>
    <w:p>
      <w:r>
        <w:rPr>
          <w:b/>
          <w:u w:val="single"/>
        </w:rPr>
        <w:t xml:space="preserve">Asiakirjan numero 11317</w:t>
      </w:r>
    </w:p>
    <w:p>
      <w:r>
        <w:t xml:space="preserve">Viisi pidätetty Milford Havenin "nykyaikaisen orjuuden" operaatiossa.</w:t>
      </w:r>
    </w:p>
    <w:p>
      <w:r>
        <w:t xml:space="preserve">Viisi pidätettiin Milford Havenissa, ja he ovat poliisin huostassa. Se on seurausta Dyfed-Powysin poliisin, Gangmasters and Labour Abuse Authorityn ja Pembrokeshiren neuvoston välisestä moniviranomaisoperaatiosta. Komisario Ross Evans sanoi: "Uhrit ovat etusijalla, ja asianomaisia tuetaan täysimääräisesti." Osana orjuuden vastaista tietoisuusviikkoa poliisi sanoi lisäävänsä tietoisuutta, tunnistavansa rikoksia ja tukevansa uhreja. Hän lisäsi: "Todellisuudessa nykyaikainen orjuus voi tapahtua missä tahansa, eikä tyypillistä orjuuden uhria ole."</w:t>
      </w:r>
    </w:p>
    <w:p>
      <w:r>
        <w:rPr>
          <w:b/>
        </w:rPr>
        <w:t xml:space="preserve">Yhteenveto</w:t>
      </w:r>
    </w:p>
    <w:p>
      <w:r>
        <w:t xml:space="preserve">Viisi Pembrokeshiressä asuvaa henkilöä on pidätetty epäiltynä jenginjohtajarikoksista "nykyaikaista orjuutta" koskevan tutkinnan jälkeen.</w:t>
      </w:r>
    </w:p>
    <w:p>
      <w:r>
        <w:rPr>
          <w:b/>
          <w:u w:val="single"/>
        </w:rPr>
        <w:t xml:space="preserve">Asiakirjan numero 11318</w:t>
      </w:r>
    </w:p>
    <w:p>
      <w:r>
        <w:t xml:space="preserve">Sähköisku liittyy kaapelivarkauden yritykseen Essexissä</w:t>
      </w:r>
    </w:p>
    <w:p>
      <w:r>
        <w:t xml:space="preserve">Poliisit kutsuttiin Hadleighiin Essexiin hieman ennen kello 07:00 BST, kun he olivat saaneet ilmoituksen sähkölinjojen häiriöistä. Nelikymppisen miehen ruumis löydettiin, ja poliisi uskoo, että kuolema saattoi liittyä kaapelivarkauteen. "Tätä kuolemaa käsitellään tällä hetkellä selittämättömänä", British Transport Policen edustaja sanoi. "BTP, Essexin poliisi, Itä-Englannin ambulanssipalvelu ja Network Rail osallistuivat tapahtumapaikalle, ja nelikymppisen miehen ruumis löytyi johdon vierestä." Mahdollisuus, että kuolema liittyisi kaapelivarkauden yritykseen, on "tällä hetkellä yksi tutkimuskohde", hän lisäsi. Poliisit työskentelevät linjan raivaamiseksi ja myös miehen henkilöllisyyden selvittämiseksi "ja kuolemaan liittyvien olosuhteiden selvittämiseksi", tiedottaja sanoi.</w:t>
      </w:r>
    </w:p>
    <w:p>
      <w:r>
        <w:rPr>
          <w:b/>
        </w:rPr>
        <w:t xml:space="preserve">Yhteenveto</w:t>
      </w:r>
    </w:p>
    <w:p>
      <w:r>
        <w:t xml:space="preserve">Miehen ruumiin löytyminen, jonka uskotaan saaneen sähköiskun läheltä Essexin rautatietä, saattaa liittyä kaapelivarkauden yritykseen, kertoo poliisi.</w:t>
      </w:r>
    </w:p>
    <w:p>
      <w:r>
        <w:rPr>
          <w:b/>
          <w:u w:val="single"/>
        </w:rPr>
        <w:t xml:space="preserve">Asiakirjan numero 11319</w:t>
      </w:r>
    </w:p>
    <w:p>
      <w:r>
        <w:t xml:space="preserve">Autoilijat käyttävät maanvyörymätietä Merthyrin lähellä sijaitsevan tien sulkemisesta huolimatta</w:t>
      </w:r>
    </w:p>
    <w:p>
      <w:r>
        <w:t xml:space="preserve">Liukastuminen tapahtui lauantaina Pontsarnin ja Pontsticillin välillä, ja tie on suljettuna useita viikkoja. Merthyr Tydfilin kunta kertoi saaneensa raportteja, joiden mukaan autoilijat olivat siirtäneet esteitä päästäkseen tielle. Sosiaalisessa mediassa julkaistussa lausunnossa sanottiin, että "ei voi tarpeeksi korostaa, kuinka vaarallisia nämä alueet ovat".</w:t>
      </w:r>
    </w:p>
    <w:p>
      <w:r>
        <w:rPr>
          <w:b/>
        </w:rPr>
        <w:t xml:space="preserve">Yhteenveto</w:t>
      </w:r>
    </w:p>
    <w:p>
      <w:r>
        <w:t xml:space="preserve">Ihmisiä on kehotettu olemaan piittaamatta esteistä, jotta he eivät käyttäisi "erittäin vaarallista" tietä, joka on joutunut maanvyöryn kohteeksi lähellä Merthyr Tydfiliä.</w:t>
      </w:r>
    </w:p>
    <w:p>
      <w:r>
        <w:rPr>
          <w:b/>
          <w:u w:val="single"/>
        </w:rPr>
        <w:t xml:space="preserve">Asiakirjan numero 11320</w:t>
      </w:r>
    </w:p>
    <w:p>
      <w:r>
        <w:t xml:space="preserve">Teini-ikäiset saivat sähköiskun Wednesburyn junaradan lähellä</w:t>
      </w:r>
    </w:p>
    <w:p>
      <w:r>
        <w:t xml:space="preserve">He olivat neljän lapsen joukossa, joiden sanottiin leikkivän Durham Roadilla, Wednesburyssa sijaitsevan puistoalueen vieressä olevien raiteiden lähellä, West Midlands Ambulance Service kertoi. Molemmat loukkaantuneet pojat vietiin Birminghamin lastensairaalaan, toinen lentokoneambulanssilla. Toinen teini-ikäisistä on kriittisessä tilassa. Britannian liikennepoliisi tutkii asiaa.</w:t>
      </w:r>
    </w:p>
    <w:p>
      <w:r>
        <w:rPr>
          <w:b/>
        </w:rPr>
        <w:t xml:space="preserve">Yhteenveto</w:t>
      </w:r>
    </w:p>
    <w:p>
      <w:r>
        <w:t xml:space="preserve">Kaksi 13-vuotiasta poikaa sai sähköiskun ja sai vakavia vammoja leikkiessään lähellä rautatietä.</w:t>
      </w:r>
    </w:p>
    <w:p>
      <w:r>
        <w:rPr>
          <w:b/>
          <w:u w:val="single"/>
        </w:rPr>
        <w:t xml:space="preserve">Asiakirjan numero 11321</w:t>
      </w:r>
    </w:p>
    <w:p>
      <w:r>
        <w:t xml:space="preserve">Stonehavenin ja Dundeen välisellä A90-tiellä tapahtuneessa törmäyksessä kuollut mies nimetty.</w:t>
      </w:r>
    </w:p>
    <w:p>
      <w:r>
        <w:t xml:space="preserve">Tapaus sattui maanantaina noin kello 06:10 lähellä B974 Fettercairnin risteystä Laurencekirkissä. Poliisin mukaan McGeown julistettiin kuolleeksi tapahtumapaikalla. Tie suljettiin lähes viiden tunnin ajaksi, jotta tutkimuksia voitiin tehdä tapahtumapaikalla.</w:t>
      </w:r>
    </w:p>
    <w:p>
      <w:r>
        <w:rPr>
          <w:b/>
        </w:rPr>
        <w:t xml:space="preserve">Yhteenveto</w:t>
      </w:r>
    </w:p>
    <w:p>
      <w:r>
        <w:t xml:space="preserve">A90-tiellä tapahtuneessa kolarissa kuollut 34-vuotias mies on nimetty Daniel Sean McGeowniksi Pohjois-Irlannin Antrimin kreivikunnasta.</w:t>
      </w:r>
    </w:p>
    <w:p>
      <w:r>
        <w:rPr>
          <w:b/>
          <w:u w:val="single"/>
        </w:rPr>
        <w:t xml:space="preserve">Asiakirjan numero 11322</w:t>
      </w:r>
    </w:p>
    <w:p>
      <w:r>
        <w:t xml:space="preserve">Kennedyn hautajaisissa soittanut Black Watchin soittaja</w:t>
      </w:r>
    </w:p>
    <w:p>
      <w:r>
        <w:t xml:space="preserve">Hyväntekeväisyyskonsertti Valkoisen talon nurmikolla oli Black Watch -sotilassoittokunnan kolmen kuukauden kiertueen kohokohta Yhdysvalloissa. Bruce Cowie, joka oli tuolloin vasta 24-vuotias, muistelee, että se oli "hauskaa", mutta hän sanoo: "Me kaikki teimme perinteisen valittamisemme, koska se oli vapaapäivämme." Viisikymmentä vuotta myöhemmin Angusin Kirriemuirissa asuva Cowie kertoi BBC Scotlandille, että presidentti piti suurenmoisen puheen, jossa viitattiin vuoden 1812 sotaan, jonka aikana brittijoukot valtasivat Washingtonin. Cowie sanoo: "Hän sanoi: 'Olen iloinen, että tulette Valkoiseen taloon hieman ystävällisemmin, koska viimeksi kun Black Watch oli siellä, he polttivat sen maan tasalle'"." Ajankohtaisfilmissä näkyy rento ja iloinen presidentti Kennedy kahden pienen lapsensa, Carolinen ja John Jnr:n, kanssa. Cowie kertoo, että presidentti Kennedy ei liittynyt yhtyeen seuraan esityksen jälkeen, kun he joivat viskiä Valkoisessa talossa. Heille oli kuitenkin yllätys, kun he lähtivät. Cowie kertoo: "Nousimme bussiin, ja juuri ennen porttia bussi pysähtyi, ovi aukesi ja presidentti Kennedy tuli sisään. "Hän pyysi anteeksi, ettei hän päässyt sisään puhumaan meille, mitä hän oli toivonut. "'Valtion velvollisuudet', niin hän sanoi. Hän tuli ympäri ja kätteli kaikkia bussissa olleita. Se paransi meidän päivämme." Tapahtuma Valkoisen talon eteläisellä nurmikolla oli 13. marraskuuta 1963. Yhdeksän päivää myöhemmin presidentti ammuttiin kuoliaaksi Dallasissa, Texasissa. Hänen kuolemansa järkytti maailmaa. Black Watch -yhtye oli vielä Yhdysvalloissa ja kuuli uutisen bussinkuljettajalta ollessaan Kentuckyssa. Presidentin lesken nimenomaisesta pyynnöstä Black Watch kutsuttiin osallistumaan hautajaisiin. Tarinan mukaan esiintyminen Valkoisen talon nurmikolla oli viimeinen kerta, kun hän oli nähnyt miehensä onnellisena heidän lastensa kanssa. Cowie kertoo, että hautajaiskulkueen harjoitukset olivat kiireisiä ja intensiivisiä, eikä kaikki mennyt suunnitelmien mukaan. Hän sanoo, että he harjoittelivat vakiovirsiä Flowers o' the Forest ja Land o' the Leal yli kaksi tuntia. "Putkimajuri tuli paikalle, ja oli lievästi sanottuna tyytymätön", hän sanoo. "Pipo lensi nurkkaan, ja hän sanoi: 'Voitte unohtaa sen. He eivät marssita hitaasti, he vetävät aseet perässä'." Yhtye kokeili kiireesti muita sävelmiä, jotka sopivat kulkueessa vaadittavaan musiikin tahtiin. He soittivat muun muassa Adenin karuja kallioita. "Se ei todellakaan mennyt bändin keskuudessa hyvin perille", Cowie sanoo. "Kaikki kehuivat sitä lehdessä, mutta se ei todellakaan ollut sävelmä, jota olisimme odottaneet soitettavan hautajaisissa. Mutta se oli olosuhteet." Cowie sanoo, että tapahtuman historiallinen merkitys ei ollut tuolloin vielä täysin selvillä. "Se oli kai osa työtä", hän sanoo. "Vasta myöhemmin, kun istuu ja sanoo: 'Se oli historiaa'. "Mutta näitä asioita ei ajattele, kun on vielä nuori mies." Hän sanoi: "Se oli hienoa." Hän jätti Black Watchin 1960-luvun lopulla. Nykyaikaisen Skotlannin kuninkaallisen rykmentin putkimiehet lentävät Washingtoniin osallistuakseen presidentti Kennedyn kuoleman 50-vuotispäivän muistotilaisuuksiin.</w:t>
      </w:r>
    </w:p>
    <w:p>
      <w:r>
        <w:rPr>
          <w:b/>
        </w:rPr>
        <w:t xml:space="preserve">Yhteenveto</w:t>
      </w:r>
    </w:p>
    <w:p>
      <w:r>
        <w:t xml:space="preserve">Vain muutama päivä ennen Yhdysvaltain presidentin John F. Kennedyn murhaa Skotlannin Black Watch -rykmentin pillit ja rummut esiintyivät Valkoisen talon nurmikolla. Se oli niin erityinen muisto hänen leskelleen Jackielle, että hän kutsui yhdeksän orkesterin jäsentä osallistumaan miehen hautajaiskulkueeseen Washington DC:n läpi.</w:t>
      </w:r>
    </w:p>
    <w:p>
      <w:r>
        <w:rPr>
          <w:b/>
          <w:u w:val="single"/>
        </w:rPr>
        <w:t xml:space="preserve">Asiakirjan numero 11323</w:t>
      </w:r>
    </w:p>
    <w:p>
      <w:r>
        <w:t xml:space="preserve">Bialowiezan metsä: EU uhkaa Puolaa sakolla hakkuiden vuoksi</w:t>
      </w:r>
    </w:p>
    <w:p>
      <w:r>
        <w:t xml:space="preserve">Euroopan yhteisöjen tuomioistuin ilmoitti ryhtyvänsä toimiin välttääkseen vakavan ja korjaamattoman vahingon Bialowiezan metsälle, joka on Unescon maailmanperintökohde. Puola ei ole vielä kommentoinut asiaa. Viime vuonna se hyväksyi kiistanalaisella päätöksellä hakkuiden kolminkertaistamisen kuusikuoriaisen torjumiseksi. Euroopan komissio, joka on ryhtynyt oikeustoimiin Puolaa vastaan, on todennut, että hakkuut uhkaavat lintujen ja eläinten, myös biisonien, elinympäristöä ja että niitä voidaan jatkaa vain paikoissa, joissa yleinen turvallisuus on vaarassa. Euroopan yhteisöjen tuomioistuin ilmoitti suostuvansa päiväsakkojen määräämiseen, koska oli syytä epäillä, ettei Puola ollut noudattanut heinäkuussa antamaansa päätöstä lopettaa hakkuut välittömästi. Euroopan komissio väittää, että Puola on yksinkertaisesti jättänyt huomiotta heinäkuussa annetun tuomioistuimen määräyksen ja suuret mekaaniset hakkuukoneet ovat jatkaneet puiden poistamista. Ympäristöryhmien mukaan tämä on ensimmäinen kerta, kun tuomioistuin on katsonut tarpeelliseksi määrätä sakkoja maalle ennen kuin asia on saatu päätökseen.</w:t>
      </w:r>
    </w:p>
    <w:p>
      <w:r>
        <w:rPr>
          <w:b/>
        </w:rPr>
        <w:t xml:space="preserve">Yhteenveto</w:t>
      </w:r>
    </w:p>
    <w:p>
      <w:r>
        <w:t xml:space="preserve">Euroopan ylin tuomioistuin on antanut Puolalle 15 päivää aikaa todistaa, että se on noudattanut tuomioistuimen määräystä lopettaa hakkuut Euroopan vanhimmassa metsässä, tai se joutuu maksamaan 100 000 euron (118 000 dollarin; 89 000 punnan) sakon päivässä.</w:t>
      </w:r>
    </w:p>
    <w:p>
      <w:r>
        <w:rPr>
          <w:b/>
          <w:u w:val="single"/>
        </w:rPr>
        <w:t xml:space="preserve">Asiakirjan numero 11324</w:t>
      </w:r>
    </w:p>
    <w:p>
      <w:r>
        <w:t xml:space="preserve">Onko David Cameron oikeassa 70 000 syyrialaisen "maltillisen" suhteen?</w:t>
      </w:r>
    </w:p>
    <w:p>
      <w:r>
        <w:t xml:space="preserve">Frank GardnerBBC:n turvallisuuskirjeenvaihtaja David Cameronin tarkat sanat olivat: "Uskomme, että Syyriassa on noin 70 000 oppositiotaistelijaa - pääasiassa Vapaan Syyrian armeijaa - jotka eivät kuulu ääriryhmiin... ja joiden kanssa voimme koordinoida hyökkäyksiä ISILiä vastaan." Tämä sanottiin osana hallituksen vastausta kritiikkiin, jonka mukaan sillä ei ole johdonmukaista laajempaa strategiaa niin sanotun islamilaisen valtion (IS) kukistamiseksi tai Syyrian sisällissodan lopettamiseksi. Whitehallin virkamiesten mukaan tämän 70 000:n luvun lähteenä on JIC eli Joint Intelligence Committee, joka nojautuu FCO:n, Yhdistyneen kuningaskunnan tiedustelupalvelujen ja avointen lähteiden arvioihin. Onko 70 000 syyrialaista "maltillista" valmis tukemaan Yhdistynyttä kuningaskuntaa? Syyrian ilmaiskut: Virkamiesten mukaan luku viittaa Syyrian kapinallistaistelijoihin, jotka täyttävät kaksi peruskriteeriä: He ovat "sitoutuneet moniarvoiseen Syyriaan", eli sellaiseen, jossa vähemmistöt, kuten kristityt ja shiiat, olisivat tasavertaisia kansalaisia. Riippumattomien asiantuntijoiden mukaan 70 000:n luku on suurin piirtein tarkka, mutta on hyvin epäilevää, kuinka moni heistä voitaisiin saada taistelemaan IS:n taistelijoita vastaan Syyrian hallinnon sijasta, saati että heistä saataisiin muodostettua yhtenäinen ja tehokas joukko. On myös kyseenalaista, kuinka "maltillisia" ja moniarvoisia monet islamistiryhmittymät ovat tässä joukossa. Ei ole lainkaan varmaa, että jos taistelukuntoiset sunnikapinalliset saisivat valtaa Assadin ja IS:n jälkeisessä Syyriassa, he jakaisivat mielellään vallan kristittyjen ja alaviittien kanssa. Syvät haavat Syyrian yli neljä vuotta kestäneen sisällissodan jälkeen on selvää, että kaikkein motivoituneimpia ja tehokkaimpia kapinallisjoukkoja ovat islamistit. Muut kuin islamistikapinalliset kokevat, että länsi on pettänyt heidät pahasti, koska se ei toimittanut heille aseita tai tehnyt ilmaiskuja hallintoa vastaan vuonna 2013 tapahtuneen joukkomyrkkykaasuiskun jälkeen. Ajatus siitä, että jopa Assadin jälkeisessä Syyriassa kapinalliset, jotka ovat taistelleet neljä vuotta Assadin joukkoja vastaan, haluaisivat liittoutua heidän kanssaan IS-taistelijoiden kukistamiseksi, ei ole mahdoton, mutta vaatii paljon optimismia. Tämän sodan haavat ovat hyvin syvällä, ja vaikka useimmat syyrialaiset inhoavat IS:n taistelijoita, on paljon enemmän niitä, jotka vihaavat presidentti Basharia ja hänen hallintoaan vielä enemmän. Kaikki tämä on tietenkin erillinen mutta ei täysin irrallinen kysymys siitä, onko oikein tai väärin pommittaa IS:n johtajia ja heidän komentokeskuksiaan Syyriassa, sillä Whitehallin virkamiesten mukaan he suunnittelevat aktiivisesti hyökkäyksiä tähän maahan. Se kuitenkin asettaa kyseenalaiseksi sen, onko laajemman strategian maavoimien osa tällä hetkellä todella toteuttamiskelpoinen.</w:t>
      </w:r>
    </w:p>
    <w:p>
      <w:r>
        <w:rPr>
          <w:b/>
        </w:rPr>
        <w:t xml:space="preserve">Yhteenveto</w:t>
      </w:r>
    </w:p>
    <w:p>
      <w:r>
        <w:t xml:space="preserve">Pääministeri David Cameron on sanonut, että Yhdistynyt kuningaskunta voisi yhdistää voimansa noin 70 000 syyrialaisen taistelijan kanssa Syyriassa, kun se perustelee sotilaallisia toimia Syyrian islamilaisen valtion taistelijoita vastaan. Mutta keitä nämä taistelijat ovat ja voiko hallitus todella luottaa heidän apuunsa?</w:t>
      </w:r>
    </w:p>
    <w:p>
      <w:r>
        <w:rPr>
          <w:b/>
          <w:u w:val="single"/>
        </w:rPr>
        <w:t xml:space="preserve">Asiakirjan numero 11325</w:t>
      </w:r>
    </w:p>
    <w:p>
      <w:r>
        <w:t xml:space="preserve">Satoja ihmisiä Sheffieldin koronaviruksen vastaisessa mielenosoituksessa.</w:t>
      </w:r>
    </w:p>
    <w:p>
      <w:r>
        <w:t xml:space="preserve">Piers Corbyn, entisen työväenpuolueen johtajan Jeremy Corbynin veli, puhui Peace Gardensissa järjestetyssä tilaisuudessa. Sen järjesti StandUPX Mission -ryhmä, joka ei hyväksy sosiaalista etäisyyttä tai lukitustoimenpiteitä. Piers Corbynille määrättiin hiljattain 10 000 punnan sakko siitä, että hän piti elokuussa Trafalgar Squarella lukituksen vastaisen mielenosoituksen. Seuraa BBC Yorkshirea Facebookissa, Twitterissä ja Instagramissa. Lähetä juttuideoita osoitteeseen yorkslincs.news@bbc.co.uk tai lähetä video tästä.</w:t>
      </w:r>
    </w:p>
    <w:p>
      <w:r>
        <w:rPr>
          <w:b/>
        </w:rPr>
        <w:t xml:space="preserve">Yhteenveto</w:t>
      </w:r>
    </w:p>
    <w:p>
      <w:r>
        <w:t xml:space="preserve">Useat sadat ihmiset ovat osallistuneet Sheffieldissä mielenosoitukseen, jossa vastustettiin koronaviruksen torjumiseksi käyttöön otettuja toimenpiteitä, joihin kuuluu muun muassa naamioiden käyttö.</w:t>
      </w:r>
    </w:p>
    <w:p>
      <w:r>
        <w:rPr>
          <w:b/>
          <w:u w:val="single"/>
        </w:rPr>
        <w:t xml:space="preserve">Asiakirjan numero 11326</w:t>
      </w:r>
    </w:p>
    <w:p>
      <w:r>
        <w:t xml:space="preserve">Bradfordissa teiniin kohdistunutta väkivaltaista hyökkäystä tutkitaan</w:t>
      </w:r>
    </w:p>
    <w:p>
      <w:r>
        <w:t xml:space="preserve">Teini-ikäistä potkittiin useita kertoja, kun ryhmä katseli hyökkäystä City Parkissa Bradfordissa sunnuntaina. 16-vuotias on pidätetty epäiltynä pahoinpitelystä, ja hänet on vapautettu takuita vastaan, kertoi West Yorkshiren poliisi. Uhri ei ole ilmoittanut asiasta viharikoksena, poliisi sanoi.</w:t>
      </w:r>
    </w:p>
    <w:p>
      <w:r>
        <w:rPr>
          <w:b/>
        </w:rPr>
        <w:t xml:space="preserve">Yhteenveto</w:t>
      </w:r>
    </w:p>
    <w:p>
      <w:r>
        <w:t xml:space="preserve">Poliisi tutkii 15-vuotiaaseen poikaan Länsi-Yorkshiressä kohdistunutta väkivaltaista hyökkäystä sen jälkeen, kun ilmeisesti puhelimella kuvattu video jaettiin verkossa.</w:t>
      </w:r>
    </w:p>
    <w:p>
      <w:r>
        <w:rPr>
          <w:b/>
          <w:u w:val="single"/>
        </w:rPr>
        <w:t xml:space="preserve">Asiakirjan numero 11327</w:t>
      </w:r>
    </w:p>
    <w:p>
      <w:r>
        <w:t xml:space="preserve">Pidätys iäkkäisiin naisiin kohdistuneista seksuaalihyökkäyksistä Walkleyssä</w:t>
      </w:r>
    </w:p>
    <w:p>
      <w:r>
        <w:t xml:space="preserve">Yli 80-vuotiaiden uhrien kohteeksi joutuivat heidän kotonaan Walkleyssä, Sheffieldissä. Poliisin mukaan hyökkäykset tapahtuivat 7. ja 21. elokuuta, ja yhdellä kerralla varastettiin käteistä. 27-vuotias mies on pidätetty epäiltynä seksuaalisesta väkivallasta ja murtovarkauteen tähtäävästä salaliitosta. Kaksi muuta 48- ja 49-vuotiasta miestä on pidätetty epäiltynä murtovarkauteen tähtäävästä salaliitosta.</w:t>
      </w:r>
    </w:p>
    <w:p>
      <w:r>
        <w:rPr>
          <w:b/>
        </w:rPr>
        <w:t xml:space="preserve">Yhteenveto</w:t>
      </w:r>
    </w:p>
    <w:p>
      <w:r>
        <w:t xml:space="preserve">Poliisin mukaan valtuuston virkailijaksi tekeytynyt mies huijasi tiensä kahden iäkkään naisen kotiin ja kävi heidän kimppuunsa seksuaalisesti, kertoo poliisi.</w:t>
      </w:r>
    </w:p>
    <w:p>
      <w:r>
        <w:rPr>
          <w:b/>
          <w:u w:val="single"/>
        </w:rPr>
        <w:t xml:space="preserve">Asiakirjan numero 11328</w:t>
      </w:r>
    </w:p>
    <w:p>
      <w:r>
        <w:t xml:space="preserve">Pohjois-Irlannin oppilaat reagoivat A-level-tuloksiinsa</w:t>
      </w:r>
    </w:p>
    <w:p>
      <w:r>
        <w:t xml:space="preserve">Catherine Doherty - Foyle and Londonderry College "Sain kolme kiitettävää liiketaloudesta, englantilaisesta kirjallisuudesta ja maantieteestä", hän sanoi. "On hyvä päästä pois. Opintomaksuni on 9 000 puntaa vuodessa, mutta ajattelin, että minun ei tarvitse maksaa sitä takaisin ennen kuin tienaan yli 21 000 puntaa vuodessa, mutta se on tulevaisuutta, joten minun ei tarvitse miettiä sitä liikaa. Halusin vain mennä Liverpooliin." Emelio Chiquito - Foyle and Londonderry College "Sain A:n biologiasta, A:n historiasta ja C:n kemiasta", hän sanoi. "Queens on loistava yliopisto, mutta kun siihen tulivat maksut, se oli helppo valinta. "3 200 puntaa verrattuna 9 500 puntaan ratkaisi asian, ja lisäksi voin tuoda pyykkini äidilleni viikonloppuisin." Hän sanoi, että se oli hyvä valinta. Ella McEwan - Lagan College, Belfast "Halusin saada kaikki tulokseni yhdessä, koska sain vain kaksi niistä verkossa, joten odotin sen sijaan kouluun tulemista, koska tiesin pääseväni yliopistoon. En ollut niin huolissani tuloksistani", hän sanoi. Conor Gormally - Lagan College, Belfast "Sain A:n taiteesta, A:n draamasta ja B:n musiikista, ja olen menossa East Fifteen Acting Schooliin suorittamaan näyttelemisen peruskurssia", hän sanoi. "Tulokseni ovat paremmat kuin odotin. Ajattelin, että olisin saanut joistakin niistä huonommin, mutta kyllä, olen todella tyytyväinen."</w:t>
      </w:r>
    </w:p>
    <w:p>
      <w:r>
        <w:rPr>
          <w:b/>
        </w:rPr>
        <w:t xml:space="preserve">Yhteenveto</w:t>
      </w:r>
    </w:p>
    <w:p>
      <w:r>
        <w:t xml:space="preserve">Noin 13 000 pohjoisirlantilaista A-level-oppilasta on saanut tietää arvosanansa. A-level-tulokset osoittavat, että huippuarvosanojen määrä on vähentynyt, mutta jälleen kerran Pohjois-Irlanti menestyy paremmin kuin Englanti ja Wales, ja tytöt saavat edelleen enemmän pisteitä kuin pojat. Tänä vuonna aiempaa useammat koulut antoivat oppilaille mahdollisuuden saada tuloksensa selville verkossa torstaina kello 07.00 BST alkaen. Jotkut A-level-oppilaat kertoivat reaktionsa BBC News Onlinelle.</w:t>
      </w:r>
    </w:p>
    <w:p>
      <w:r>
        <w:rPr>
          <w:b/>
          <w:u w:val="single"/>
        </w:rPr>
        <w:t xml:space="preserve">Asiakirjan numero 11329</w:t>
      </w:r>
    </w:p>
    <w:p>
      <w:r>
        <w:t xml:space="preserve">Newcastle-under-Lymen miestä syytetään 14-vuotiaan raiskauksesta</w:t>
      </w:r>
    </w:p>
    <w:p>
      <w:r>
        <w:t xml:space="preserve">Martyn James Reesiä syytetään 17 rikoksesta, joihin sisältyy myös kolme seksuaalista pahoinpitelyä sekä lapsia koskevien siveettömien kuvien hallussapito ja valmistaminen. Staffordshiren poliisi kertoo, että syytteet liittyvät useisiin väitettyihin tapauksiin Newcastle-under-Lymen, Cheshiren ja Manchesterin alueella. Reesin, 36, on määrä saapua oikeuteen 29. kesäkuuta. Central and West Magistrates Court -oikeudessa Cannockissa Newcastle-under-Lymen Wolstantonista kotoisin olevan Reesin on määrä vastata myös syytteisiin, joihin sisältyy äärimmäisen pornografian hallussapito ja huumausainerikokset. Hänet pidätettiin ja syytettiin torstaina.</w:t>
      </w:r>
    </w:p>
    <w:p>
      <w:r>
        <w:rPr>
          <w:b/>
        </w:rPr>
        <w:t xml:space="preserve">Yhteenveto</w:t>
      </w:r>
    </w:p>
    <w:p>
      <w:r>
        <w:t xml:space="preserve">Poliisin mukaan ajo-opettajaa syytetään useista seksuaalirikoksista, joihin kuuluu myös 14-vuotiaan tytön raiskaus.</w:t>
      </w:r>
    </w:p>
    <w:p>
      <w:r>
        <w:rPr>
          <w:b/>
          <w:u w:val="single"/>
        </w:rPr>
        <w:t xml:space="preserve">Asiakirjan numero 11330</w:t>
      </w:r>
    </w:p>
    <w:p>
      <w:r>
        <w:t xml:space="preserve">Keskustelut Belfast City Hospitalin A&amp;E-osaston tulevaisuudesta</w:t>
      </w:r>
    </w:p>
    <w:p>
      <w:r>
        <w:t xml:space="preserve">Kuuleminen alkaa tiistaina ja kestää 12 viikkoa. Terveysministeri Edwin Pootsin mukaan ongelmat, jotka johtivat tilapäiseen sulkemiseen vuonna 2011, ovat edelleen ajankohtaisia. Niitä ovat muun muassa liian vähäinen määrä keskitason lääkäreitä ja nuoremman hoitohenkilökunnan koulutus ja valvonta erityisesti yöaikaan.</w:t>
      </w:r>
    </w:p>
    <w:p>
      <w:r>
        <w:rPr>
          <w:b/>
        </w:rPr>
        <w:t xml:space="preserve">Yhteenveto</w:t>
      </w:r>
    </w:p>
    <w:p>
      <w:r>
        <w:t xml:space="preserve">Terveysministeriö järjestää julkisen kuulemisen Belfastin kaupunginsairaalan onnettomuus- ja päivystysosaston mahdollisesta sulkemisesta.</w:t>
      </w:r>
    </w:p>
    <w:p>
      <w:r>
        <w:rPr>
          <w:b/>
          <w:u w:val="single"/>
        </w:rPr>
        <w:t xml:space="preserve">Asiakirjan numero 11331</w:t>
      </w:r>
    </w:p>
    <w:p>
      <w:r>
        <w:t xml:space="preserve">EDL:n johtajaa Stephen Lennonia syytetään asuntolainapetoksesta</w:t>
      </w:r>
    </w:p>
    <w:p>
      <w:r>
        <w:t xml:space="preserve">Stephen Lennonia, 30, syytetään kolmesta salaliitosta, jonka tarkoituksena on petoksen tekeminen väärällä tavalla asuntolainahakemuksen yhteydessä. Lennonin on määrä saapua St Albans Magistrates Courtin eteen 7. joulukuuta. Hän saapuu oikeuteen yhdessä viiden muun Lutonista, Bedfordshiren Silsoesta ja Watfordista kotoisin olevan henkilön kanssa, jotka pidätettiin osana samaa tutkintaa. Heitä vastaan nostetaan syytteet muun muassa petoksesta, rahanpesusta ja huumausaineiden hallussapidosta tarkoituksenaan toimittaa niitä.</w:t>
      </w:r>
    </w:p>
    <w:p>
      <w:r>
        <w:rPr>
          <w:b/>
        </w:rPr>
        <w:t xml:space="preserve">Yhteenveto</w:t>
      </w:r>
    </w:p>
    <w:p>
      <w:r>
        <w:t xml:space="preserve">Äärioikeistolaisen protestiliikkeen English Defence League johtajaa on syytetty asuntolainapetoksesta.</w:t>
      </w:r>
    </w:p>
    <w:p>
      <w:r>
        <w:rPr>
          <w:b/>
          <w:u w:val="single"/>
        </w:rPr>
        <w:t xml:space="preserve">Asiakirjan numero 11332</w:t>
      </w:r>
    </w:p>
    <w:p>
      <w:r>
        <w:t xml:space="preserve">Guernseyn kalavarkaudesta syytetty vapautettiin takuita vastaan tuomareiden päätöksellä</w:t>
      </w:r>
    </w:p>
    <w:p>
      <w:r>
        <w:t xml:space="preserve">Matthew Andrew Clarkia, 29, syytettiin murtovarkaudesta ja petoksesta vääränlaisen esityksen avulla sen jälkeen, kun varastettu basso oli ilmoitettu kilpailuun. Kalaa väitettiin viedyn St Peter Portin akvaariosta ja käytetyn sen jälkeen 800 punnan palkinnon saamiseksi paikallisessa kilpailussa 9. heinäkuuta. Clarkia kehotettiin tulemaan uudelleen oikeuden eteen 23. heinäkuuta.</w:t>
      </w:r>
    </w:p>
    <w:p>
      <w:r>
        <w:rPr>
          <w:b/>
        </w:rPr>
        <w:t xml:space="preserve">Yhteenveto</w:t>
      </w:r>
    </w:p>
    <w:p>
      <w:r>
        <w:t xml:space="preserve">Guernseyn käräjäoikeus on asettanut takuita vastaan miehen, jota syytetään petoksesta, joka liittyy kalavarkauteen.</w:t>
      </w:r>
    </w:p>
    <w:p>
      <w:r>
        <w:rPr>
          <w:b/>
          <w:u w:val="single"/>
        </w:rPr>
        <w:t xml:space="preserve">Asiakirjan numero 11333</w:t>
      </w:r>
    </w:p>
    <w:p>
      <w:r>
        <w:t xml:space="preserve">Angleseyn mustalaisten ja kiertolaisten kuuleminen alkaa</w:t>
      </w:r>
    </w:p>
    <w:p>
      <w:r>
        <w:t xml:space="preserve">Sen on löydettävä kaksi aluetta, ja se on ehdottanut viittä mahdollista aluetta A5/A55-käytävän varrella. Tämä tapahtuu sen jälkeen, kun toukokuussa hyväksyttiin suunnitelmat pysyväksi sijoituspaikaksi Menai Bridgen lähellä sijaitsevalle maalle. Angleseyn neuvoston, kuten kaikkien paikallisviranomaisten, on vastattava yhteisöjen majoitustarpeisiin. Kuuleminen kestää 1. heinäkuuta asti, ja siihen kuuluu useita tapaamisia ja kokouksia kaupunkien ja yhteisöjen neuvostojen kanssa.</w:t>
      </w:r>
    </w:p>
    <w:p>
      <w:r>
        <w:rPr>
          <w:b/>
        </w:rPr>
        <w:t xml:space="preserve">Yhteenveto</w:t>
      </w:r>
    </w:p>
    <w:p>
      <w:r>
        <w:t xml:space="preserve">Angleseyn valtuusto on käynnistänyt uuden kuulemisen mustalaisten ja kiertolaisten väliaikaisista pysähtymispaikoista.</w:t>
      </w:r>
    </w:p>
    <w:p>
      <w:r>
        <w:rPr>
          <w:b/>
          <w:u w:val="single"/>
        </w:rPr>
        <w:t xml:space="preserve">Asiakirjan numero 11334</w:t>
      </w:r>
    </w:p>
    <w:p>
      <w:r>
        <w:t xml:space="preserve">Käsivarteen puukotettu rakennustyöläinen poistuu sairaalasta</w:t>
      </w:r>
    </w:p>
    <w:p>
      <w:r>
        <w:t xml:space="preserve">Jerseyn palomiehet ja ensihoitajat olivat työskennelleet yhdessä auttaakseen rakennustyöntekijän vapauttamisessa rakennustyömaalla St Martinissa tiistaina. Loukkaantunut mies jouduttiin nostamaan nosturilla pois työmaalta metallitanko yhä käsivarressa. Michael Baudains Jerseyn osavaltioiden palo- ja pelastuspalvelusta sanoi, että se oli turvallisin tapa siirtää hänet.</w:t>
      </w:r>
    </w:p>
    <w:p>
      <w:r>
        <w:rPr>
          <w:b/>
        </w:rPr>
        <w:t xml:space="preserve">Yhteenveto</w:t>
      </w:r>
    </w:p>
    <w:p>
      <w:r>
        <w:t xml:space="preserve">Mies, jonka käsi jäi metallitangon varaan jerseyläisellä rakennustyömaalla, on päässyt pois sairaalasta.</w:t>
      </w:r>
    </w:p>
    <w:p>
      <w:r>
        <w:rPr>
          <w:b/>
          <w:u w:val="single"/>
        </w:rPr>
        <w:t xml:space="preserve">Asiakirjan numero 11335</w:t>
      </w:r>
    </w:p>
    <w:p>
      <w:r>
        <w:t xml:space="preserve">Poliisi tutkii homofobista viharikosta Lincolnissa</w:t>
      </w:r>
    </w:p>
    <w:p>
      <w:r>
        <w:t xml:space="preserve">Sen jälkeen, kun 14-vuotiasta poikaa väitettiin läimäytetyn ja hänen kohdallaan lausuttiin homofobisia kommentteja High Streetillä lauantaina kello 21.30 BST tapahtuneessa välikohtauksessa. Lincolnshiren poliisi ilmoitti haluavansa puhua kuvan miehelle, joka voi auttaa tutkinnassa. Häntä kuvataan valkoihoiseksi, 180-senttiseksi, keskivartaloiseksi, jolla on ajeltu pää ja joka on noin viisikymppinen. Lisää Lincolnshiresta</w:t>
      </w:r>
    </w:p>
    <w:p>
      <w:r>
        <w:rPr>
          <w:b/>
        </w:rPr>
        <w:t xml:space="preserve">Yhteenveto</w:t>
      </w:r>
    </w:p>
    <w:p>
      <w:r>
        <w:t xml:space="preserve">Poliisi, joka tutkii väitettyä viharikosta Lincolnissa, on julkaissut kuvan miehestä, jonka kanssa se haluaa keskustella.</w:t>
      </w:r>
    </w:p>
    <w:p>
      <w:r>
        <w:rPr>
          <w:b/>
          <w:u w:val="single"/>
        </w:rPr>
        <w:t xml:space="preserve">Asiakirjan numero 11336</w:t>
      </w:r>
    </w:p>
    <w:p>
      <w:r>
        <w:t xml:space="preserve">Somersetin ja Dorsetin puhelimet katkaistiin kaapelivarkauden vuoksi</w:t>
      </w:r>
    </w:p>
    <w:p>
      <w:r>
        <w:t xml:space="preserve">BT:n tiedottajan mukaan Tauntonin ja Yeovilin välinen osuus vaurioitui, kun ihmiset leikkasivat kuitukaapelin ja pienemmän kuparikaapelin läpi. Puhelin- ja laajakaistapalvelut ovat kärsineet laajalla alueella Somersetissa ja Dorsetissa, kuten Lyme Regisissä, Castle Caryssä, Winscombessa, Tauntonissa ja Yeovilissa. Insinööriryhmä korjaa kaapelin osan parin päivän ajan. Yhtiö ei ole vahvistanut vahinkoa kärsineiden kotien lukumäärää.</w:t>
      </w:r>
    </w:p>
    <w:p>
      <w:r>
        <w:rPr>
          <w:b/>
        </w:rPr>
        <w:t xml:space="preserve">Yhteenveto</w:t>
      </w:r>
    </w:p>
    <w:p>
      <w:r>
        <w:t xml:space="preserve">Somersetissa ja Dorsetissa sijaitsevien kotien puhelinlinjat on katkaistu varkaiden varastettua osan kuparikaapelista.</w:t>
      </w:r>
    </w:p>
    <w:p>
      <w:r>
        <w:rPr>
          <w:b/>
          <w:u w:val="single"/>
        </w:rPr>
        <w:t xml:space="preserve">Asiakirjan numero 11337</w:t>
      </w:r>
    </w:p>
    <w:p>
      <w:r>
        <w:t xml:space="preserve">Kokouksessa pyritään estämään bussilakko Guernseyssä</w:t>
      </w:r>
    </w:p>
    <w:p>
      <w:r>
        <w:t xml:space="preserve">Unite-ammattiliiton Bob Lanning sanoi, että kuljettajat olivat ilmaisseet huolensa CT Plus -operaattorin tekemistä muutoksista työvuorolistoihin sekä sisään- ja uloskirjautumisaikoihin. Yhtiö sanoi, että neuvottelut olivat sovinnolliset ja että se tiedottaa matkustajille lopputuloksesta. Lanning sanoi toivovansa, että työtaistelutoimet eivät jatkuisi. Hän sanoi, että yhtiö oli luopunut suunnitelmista vähentää nelipäiväisiä viikonloppuja. Useita kuljettajia on palkattu Yhdistyneestä kuningaskunnasta ja Euroopasta, ja he käyttävät pitkät viikonloput vieraillakseen perheidensä luona, jotka eivät asumislainsäädännön vuoksi voi muuttaa heidän kanssaan.</w:t>
      </w:r>
    </w:p>
    <w:p>
      <w:r>
        <w:rPr>
          <w:b/>
        </w:rPr>
        <w:t xml:space="preserve">Yhteenveto</w:t>
      </w:r>
    </w:p>
    <w:p>
      <w:r>
        <w:t xml:space="preserve">Sunnuntai-illaksi on sovittu viime hetken kokous, jonka tarkoituksena on estää bussinkuljettajien lakko maanantaina Guernseylla.</w:t>
      </w:r>
    </w:p>
    <w:p>
      <w:r>
        <w:rPr>
          <w:b/>
          <w:u w:val="single"/>
        </w:rPr>
        <w:t xml:space="preserve">Asiakirjan numero 11338</w:t>
      </w:r>
    </w:p>
    <w:p>
      <w:r>
        <w:t xml:space="preserve">Lewisham Eastin täytevaalien päivämäärä on vahvistettu.</w:t>
      </w:r>
    </w:p>
    <w:p>
      <w:r>
        <w:t xml:space="preserve">Sen on määrä valita uusi kansanedustaja Heidi Alexanderin tilalle, joka on lähtenyt Lontoon pormestarin Sadiq Khanin palvelukseen. Työväenpuolue voitti paikan yli 21 000 äänellä viime vuoden parlamenttivaaleissa, kun konservatiivit tulivat toiseksi ja liberaalidemokraatit kolmanneksi. Kaksi Lewishamin kaupunginvaltuutettua, Brenda Dacres ja Sakina Sheikh, ovat jo ilmoittaneet haluavansa työväenpuolueen ehdokkaaksi.</w:t>
      </w:r>
    </w:p>
    <w:p>
      <w:r>
        <w:rPr>
          <w:b/>
        </w:rPr>
        <w:t xml:space="preserve">Yhteenveto</w:t>
      </w:r>
    </w:p>
    <w:p>
      <w:r>
        <w:t xml:space="preserve">Lewisham Eastissa järjestetään parlamenttivaalit 14. kesäkuuta, ilmoitti Labour-puolue.</w:t>
      </w:r>
    </w:p>
    <w:p>
      <w:r>
        <w:rPr>
          <w:b/>
          <w:u w:val="single"/>
        </w:rPr>
        <w:t xml:space="preserve">Asiakirjan numero 11339</w:t>
      </w:r>
    </w:p>
    <w:p>
      <w:r>
        <w:t xml:space="preserve">Miksi mielestäni lasten lyöminen ei yksinkertaisesti toimi.</w:t>
      </w:r>
    </w:p>
    <w:p>
      <w:r>
        <w:t xml:space="preserve">Ehkä tärkein syy siihen, että uskon niin kiihkeästi myönteiseen kasvatukseen ja siihen, että lapsia ei lyödä, on se, että minua lyötiin lapsena, kuten niin monia sukupolveni jäseniä. Viisi vuosikymmentä myöhemmin muistan yhä selvästi, kuinka minua lyötiin ja lähetettiin sänkyyn, ja se tuntui niin perusteettomalta. Minua uhattiin myös vyöllä, joka oli taas yleinen rangaistus 60- ja 70-luvuilla, ja vaikka en koskaan saanutkaan sitä, muistan pelänneeni. Nyt olen itse neljän lapsen äiti. Lapseni - 26-33-vuotiaat - ovat jo kauan sitten lähteneet pesästä, mutta en ole koskaan käyttänyt fyysisiä rangaistuksia heidän kurittamiseensa, paitsi kerran. Poikani oli kuusivuotias ja temppuili, joten lopulta, kun olin harkinnut asiaa, laitoin hänet polvelleni ja löin häntä. Sitten kysyin häneltä: "Tekisitkö sen uudestaan?", ja hän vastasi: "Kyllä." Hän oli vielä uhmakkaampi, ja se on pointtini - moraalisten oikeuksien ja vääryyksien lisäksi se ei yksinkertaisesti toimi. Jälkikäteen ajateltuna se oli tietysti harkittu läpsäisy, mutta useimmat vanhemmat eivät pääse niin pitkälle, vaan läpsäisevät vain silkasta turhautumisesta ja vihasta. Ymmärrän, miten se tapahtuu, ja tunnen suunnatonta myötätuntoa stressaantuneita vanhempia kohtaan. Aina kun näen äidin kamppailevan supermarketin jonossa, yritän auttaa häntä ottamalla lapsen mukaan. Ja jos näkisin äidin lyövän lastaan kadulla, yrittäisin varmaan puhua hänelle. Mutta minua auttaa se, että useimmat ihmiset ovat kanssani samaa mieltä, erityisesti nuoremmat sukupolvet. Useimmat nuoret vanhemmat käyttävät jo myönteisiä kasvatustekniikoita ja ovat tehneet tietoisen päätöksen olla käyttämättä fyysistä kuritusta lastensa kurittamiseen. Se on jotain, joka kuuluu eri aikakauteen. Myös Walesin hallituksen tutkimus osoittaa, että niistä vanhemmista, jotka lyövät viimeisenä keinona, vain 5 prosenttia tuntee olonsa todella hyväksi. Useimmissa tapauksissa, jos he lyövät, heitä vaivaa jälkeenpäin syyllisyys ja katumus. Jopa erittäin jännittävissä tilanteissa, kuten silloin, kun lapsi juoksee tielle, en koskaan suosittelisi läimäyttämistä, vaan vain tarttumista kiinni, jotta lapsi ei tekisi niin. Lapset aistivat pelon, ja sitä voidaan vahvistaa sanoilla - fyysistä rangaistusta ei tarvita. Sen sijaan olisi asetettava selkeät rajat ja käytettävä rangaistuksia, kuten lähettämistä huoneeseen tai taskurahan vähentämistä. Tiedotusvälineissä on puhuttu paljon tästä oletetusta "läimäyskiellosta". Kyse on kuitenkin yksinkertaisesti siitä, että yhteiskunnan pienimmille ja haavoittuvimmille jäsenille annetaan samat lailliset oikeudet kuin aikuisille poistamalla "kohtuullisen rangaistuksen" puolustautuminen pahoinpitelystä. Lain muuttaminen ei tarkoita sitä, että vanhemmat joutuisivat vankilaan, kuten muut maat ovat osoittaneet. Ensinnäkin tapausten on oltava yleisen edun mukaisia, ja lapselle on aiheutettava merkittävää vahinkoa, ennen kuin hänet voidaan ottaa suojelujärjestelmän piiriin. Lainmuutos saa kuitenkin aikaan muutoksen suhtautumisessa fyysiseen rankaisemiseen. Esimerkiksi Ruotsi kielsi ruumiillisen kurituksen yli 30 vuotta sitten. Tänä aikana vanhemmat ovat raportoineet, että ruumiillisen kurituksen käyttö on vähentynyt tasaisesti, erityisesti ankarien tai usein toistuvien rangaistusten osalta. Vanhempien tuki tällaiselle rankaisemiselle on nyt ennätyksellisen alhainen - alle 10 prosenttia. Kuten perheväkivaltaa, emme tietenkään koskaan täysin poista lyömistä. Jopa Ruotsissa jotkut vanhemmat käyttävät edelleen fyysistä kuritusta. Mutta hyvä laki, joka suojelee lapsia, tukee vanhempia ja täyttää ihmisoikeusvelvoitteet, on oikea askel eteenpäin. NSPCC kampanjoi voimakkaasti tämän lain voimaantulon puolesta. Mutta riippumatta siitä, toteutuuko se, uskon, että yhä useammat vanhemmat tulevat itsenäisesti siihen tulokseen, että läimäyttäminen ei toimi, vaan se on väärin.</w:t>
      </w:r>
    </w:p>
    <w:p>
      <w:r>
        <w:rPr>
          <w:b/>
        </w:rPr>
        <w:t xml:space="preserve">Yhteenveto</w:t>
      </w:r>
    </w:p>
    <w:p>
      <w:r>
        <w:t xml:space="preserve">Tyrmäyskeskustelu on yhä useammin otsikoissa. Aiemmin tässä kuussa Skotlanti ilmoitti suunnitelmista tehdä käytännöstä laiton, ja Walesissa on meneillään kuuleminen. BBC Wales News on puhunut asiasta johtaville tahoille, joista yksi kannattaa läimäyttämistä ja toinen vastustaa sitä. Tässä NSPCC Cymru -järjestön poliittisten ja julkisten asioiden johtaja Vivienne Laing kertoo, miksi lapsena läimäyttäminen sai hänet vastustamaan fyysistä rankaisemista.</w:t>
      </w:r>
    </w:p>
    <w:p>
      <w:r>
        <w:rPr>
          <w:b/>
          <w:u w:val="single"/>
        </w:rPr>
        <w:t xml:space="preserve">Asiakirjan numero 11340</w:t>
      </w:r>
    </w:p>
    <w:p>
      <w:r>
        <w:t xml:space="preserve">Gowerton: World War II -pommilöydön vuoksi junien kulku keskeytetty</w:t>
      </w:r>
    </w:p>
    <w:p>
      <w:r>
        <w:t xml:space="preserve">Etelä-Walesin poliisi kutsuttiin paikalle sen jälkeen, kun laite löydettiin Gowertonin golfkentän pääradan läheltä kello 14:10 BST. Paikalle on kutsuttu pomminpurkuryhmä. Arriva Trains Wales varoittaa, että rata on todennäköisesti suljettu ainakin klo 21:00 BST saakka. Heidän lippunsa hyväksytään First Great Western Services -liikenteessä, ja sen sijaan käytetään bussiliikennettä.</w:t>
      </w:r>
    </w:p>
    <w:p>
      <w:r>
        <w:rPr>
          <w:b/>
        </w:rPr>
        <w:t xml:space="preserve">Yhteenveto</w:t>
      </w:r>
    </w:p>
    <w:p>
      <w:r>
        <w:t xml:space="preserve">Junaliikenne Swansean ja Carmarthenin välillä on keskeytetty toisen maailmansodan aikaisen räjähtämättömän pommin löytymisen jälkeen.</w:t>
      </w:r>
    </w:p>
    <w:p>
      <w:r>
        <w:rPr>
          <w:b/>
          <w:u w:val="single"/>
        </w:rPr>
        <w:t xml:space="preserve">Asiakirjan numero 11341</w:t>
      </w:r>
    </w:p>
    <w:p>
      <w:r>
        <w:t xml:space="preserve">Pari kiistää aloittaneensa Bury St Edmunds Cycle King -myymälän tulipalon.</w:t>
      </w:r>
    </w:p>
    <w:p>
      <w:r>
        <w:t xml:space="preserve">Noin 60 palomiestä puuttui tulipaloon Cycle King -myymälässä Angel Hillissä, Bury St Edmundsissa, 29. syyskuuta. Ashley Finley, 24, Borley Cresentistä, Elmswellistä, ja Dysney Sibbons, 23, Elmsett Closesta, Stowmarketista, saapuivat Ipswichin kruununoikeuteen tiistaina. Molemmat kiistivät tuhopolton. Heidät vapautettiin ehdottomalla takuita vastaan, ja he joutuvat oikeuteen 4. maaliskuuta ensi vuonna. Myös kaksi naapurirakennusta, muun muassa One Bull -pubi, vaurioitui.</w:t>
      </w:r>
    </w:p>
    <w:p>
      <w:r>
        <w:rPr>
          <w:b/>
        </w:rPr>
        <w:t xml:space="preserve">Yhteenveto</w:t>
      </w:r>
    </w:p>
    <w:p>
      <w:r>
        <w:t xml:space="preserve">Kaksi miestä on kiistänyt sytyttäneensä viime vuonna historiallisen kaupungin keskustassa syttyneen tulipalon, joka aiheutti 1,6 miljoonan punnan vahingot.</w:t>
      </w:r>
    </w:p>
    <w:p>
      <w:r>
        <w:rPr>
          <w:b/>
          <w:u w:val="single"/>
        </w:rPr>
        <w:t xml:space="preserve">Asiakirjan numero 11342</w:t>
      </w:r>
    </w:p>
    <w:p>
      <w:r>
        <w:t xml:space="preserve">Mies kuolee ja poika sairaalassa Gunwalloen meripelastuksen jälkeen</w:t>
      </w:r>
    </w:p>
    <w:p>
      <w:r>
        <w:t xml:space="preserve">Samaan perheeseen kuuluva kaksikko, jonka uskotaan olevan kotoisin Lontoon alueelta, joutui vaikeuksiin Church Cove -nimisessä kylässä Gunwalloessa lähellä Helstonia torstaina noin kello 14.20 BST. Devonin ja Cornwallin poliisin mukaan mies todettiin kuolleeksi paikan päällä. Teini kuljetettiin ilmakuljetuksella Royal Cornwall Hospitaliin Truroon, jossa hänen tilansa uskotaan olevan vakaa. Poliisi ei vahvistanut miehen ja teinipojan suhdetta.</w:t>
      </w:r>
    </w:p>
    <w:p>
      <w:r>
        <w:rPr>
          <w:b/>
        </w:rPr>
        <w:t xml:space="preserve">Yhteenveto</w:t>
      </w:r>
    </w:p>
    <w:p>
      <w:r>
        <w:t xml:space="preserve">Viisikymppinen mies on kuollut ja teini-ikäinen poika on sairaalassa sen jälkeen, kun hänet pelastettiin merestä Cornwallissa.</w:t>
      </w:r>
    </w:p>
    <w:p>
      <w:r>
        <w:rPr>
          <w:b/>
          <w:u w:val="single"/>
        </w:rPr>
        <w:t xml:space="preserve">Asiakirjan numero 11343</w:t>
      </w:r>
    </w:p>
    <w:p>
      <w:r>
        <w:t xml:space="preserve">Buxworthin murhasyyte kuolleena löydetyn naisen, 77, vuoksi</w:t>
      </w:r>
    </w:p>
    <w:p>
      <w:r>
        <w:t xml:space="preserve">Poliisit kutsuttiin varhain torstaina Western Lanella, Buxworthissa, Derbyshiressä sijaitsevaan kiinteistöön, josta nainen ja koira löytyivät kuolleina. William Blunsdon, 25, Buxworthista, joka pidätettiin pian löydön jälkeen, on myös syytteessä vahingonteosta. Hän saapuu Etelä-Derbyshiren tuomarikunnan oikeuteen lauantaina. Seuraa BBC East Midlandsia Facebookissa, Twitterissä tai Instagramissa. Lähetä juttuideoita osoitteeseen eastmidsnews@bbc.co.uk.</w:t>
      </w:r>
    </w:p>
    <w:p>
      <w:r>
        <w:rPr>
          <w:b/>
        </w:rPr>
        <w:t xml:space="preserve">Yhteenveto</w:t>
      </w:r>
    </w:p>
    <w:p>
      <w:r>
        <w:t xml:space="preserve">Miestä on syytetty 77-vuotiaan naisen murhasta, joka löydettiin kuolleena talosta.</w:t>
      </w:r>
    </w:p>
    <w:p>
      <w:r>
        <w:rPr>
          <w:b/>
          <w:u w:val="single"/>
        </w:rPr>
        <w:t xml:space="preserve">Asiakirjan numero 11344</w:t>
      </w:r>
    </w:p>
    <w:p>
      <w:r>
        <w:t xml:space="preserve">Offshore-helikopteritutkimus Kansanedustajat pyytävät lausuntoja ennen 20. joulukuuta.</w:t>
      </w:r>
    </w:p>
    <w:p>
      <w:r>
        <w:t xml:space="preserve">Alahuoneen liikennevaliokunta on asettanut määräajaksi 20. joulukuuta. Se haluaa kuulla offshore-työntekijöitä, öljy- ja kaasuyhtiöiden, helikopterivalmistajien ja -operaattoreiden sekä lentäjien edustajia. Asia on seurausta elokuussa Shetlandin edustalla tapahtuneesta Super Puman onnettomuudesta. Sarah Darnley, 45, Elginistä, Gary McCrossan, 59, Invernessistä, Duncan Munro, 46, Bishop Aucklandista ja George Allison, 57, Winchesteristä menettivät henkensä. Komitean puheenjohtaja Louise Ellman on todennut, että on "huolestuttavia todisteita" siitä, että työvoima on menettänyt luottamuksensa.</w:t>
      </w:r>
    </w:p>
    <w:p>
      <w:r>
        <w:rPr>
          <w:b/>
        </w:rPr>
        <w:t xml:space="preserve">Yhteenveto</w:t>
      </w:r>
    </w:p>
    <w:p>
      <w:r>
        <w:t xml:space="preserve">Offshore-helikopterien turvallisuutta tutkivat kansanedustajat kehottavat ihmisiä, joita asia koskee, ottamaan yhteyttä lähiviikkoina.</w:t>
      </w:r>
    </w:p>
    <w:p>
      <w:r>
        <w:rPr>
          <w:b/>
          <w:u w:val="single"/>
        </w:rPr>
        <w:t xml:space="preserve">Asiakirjan numero 11345</w:t>
      </w:r>
    </w:p>
    <w:p>
      <w:r>
        <w:t xml:space="preserve">Ruumis löytyi Cheshiren Ashleyn kylästä</w:t>
      </w:r>
    </w:p>
    <w:p>
      <w:r>
        <w:t xml:space="preserve">Löytö tehtiin Ashley Mill Lanella Ashleyssä perjantaina klo 07:52 GMT. Cheshiren poliisin mukaan henkilöä ei ole vielä tunnistettu, ja kuolemaa käsitellään epäilyttävänä. Knutsfordista kotoisin oleva 19-vuotias mies on pidätetty, ja poliisi kuulustelee häntä. Poliisi ei kertonut, mistä rikoksesta hänet on pidätetty epäiltynä.</w:t>
      </w:r>
    </w:p>
    <w:p>
      <w:r>
        <w:rPr>
          <w:b/>
        </w:rPr>
        <w:t xml:space="preserve">Yhteenveto</w:t>
      </w:r>
    </w:p>
    <w:p>
      <w:r>
        <w:t xml:space="preserve">Cheshiren kylästä on löydetty ruumis.</w:t>
      </w:r>
    </w:p>
    <w:p>
      <w:r>
        <w:rPr>
          <w:b/>
          <w:u w:val="single"/>
        </w:rPr>
        <w:t xml:space="preserve">Asiakirjan numero 11346</w:t>
      </w:r>
    </w:p>
    <w:p>
      <w:r>
        <w:t xml:space="preserve">S4C:n ex-kanavapäällikkö varoitti 1,5 miljoonan punnan leikkauksista vuodessa.</w:t>
      </w:r>
    </w:p>
    <w:p>
      <w:r>
        <w:t xml:space="preserve">Arwel Ellis Owen sanoi myös olevansa huolissaan BBC:n riippumattomuudesta sen jälkeen, kun oli vahvistettu, että se rahoittaa yli 75-vuotiaiden ilmaiset televisioluvat. Tämä on seurausta kulttuuriministeri John Whittingdalen kommenteista walesinkielisen kanavan suhteen. Ellis Owen sanoi, että S4C:n leikkaukset voisivat olla 1,5 miljoonaa puntaa vuodessa viiden vuoden ajan. "Onko se järkevää walesinkielisten lähetysten tilanteessa? En ole varma", hän sanoi BBC Walesin Y Sgwrs -ohjelmassa. Yli 75-vuotiaiden maksuttomien televisiolupien kustannusten kattamista koskevasta sopimuksesta hän sanoi, että "minusta on uskomatonta, että hallitus voi pakottaa BBC:n - ja BBC:n virkamiehet ovat suostuneet tähän - toteuttamaan sosiaalipolitiikkaa todellisuudessa". Hän sanoi: "Siitä tässä on kyse, eikä niinkään mistään, mikä liittyy yleisradiotoimintaan sinänsä."</w:t>
      </w:r>
    </w:p>
    <w:p>
      <w:r>
        <w:rPr>
          <w:b/>
        </w:rPr>
        <w:t xml:space="preserve">Yhteenveto</w:t>
      </w:r>
    </w:p>
    <w:p>
      <w:r>
        <w:t xml:space="preserve">Kulttuuriministerin kehotus, jonka mukaan S4C:n pitäisi kohdata samanlaiset leikkaukset kuin BBC:n, voi tarkoittaa, että se menettää jopa 10 prosenttia budjetistaan, sanoo entinen toimitusjohtaja.</w:t>
      </w:r>
    </w:p>
    <w:p>
      <w:r>
        <w:rPr>
          <w:b/>
          <w:u w:val="single"/>
        </w:rPr>
        <w:t xml:space="preserve">Asiakirjan numero 11347</w:t>
      </w:r>
    </w:p>
    <w:p>
      <w:r>
        <w:t xml:space="preserve">NHS: Kuinka paljon se käyttää rahaa yksityiseen sektoriin?</w:t>
      </w:r>
    </w:p>
    <w:p>
      <w:r>
        <w:t xml:space="preserve">Hugh PymHealth-toimittaja CQC korosti, että riippumaton terveydenhuoltoala on tärkeä paitsi yksityisesti rahoitetuille tai vakuutetuille potilaille myös monille NHS:n potilaille, koska sillä on sopimuksia terveydenhuollon tilaajien ja luottamusyritysten kanssa. Raportin mukaan nämä riippumattomat palveluntarjoajat kehittävät toimintaansa NHS-luottamushenkilöiden rutiinileikkauksia pidemmälle. Tähän kuuluu myös työ, jota tehdään osana potilaan kokonaisvaltaista matkaa NHS-hoidon kautta, esimerkiksi skannauspalveluiden tarjoaminen trusteille. Kirjeessään yksityisille palveluntarjoajille Hunt totesi, että sairaaloiden, jotka haluavat tehdä yhteistyötä NHS:n kanssa, on "saatava asiansa kuntoon ja parannettava turvallisuutta". Yksityisille sairaaloille on annettu kaksi viikkoa aikaa vastata kirjeeseen ja kertoa, mihin toimiin ne aikovat ryhtyä. Kuinka suuri osa NHS:n budjetista käytetään yksityisellä sektorilla? NHS:n menot yksityisen sektorin palveluntarjoajien kanssa Englannissa olivat varainhoitovuonna 2016-17 hieman yli 9 miljardia puntaa - se on 7,7 prosenttia terveysministeriön tulobudjetista, mikä on samansuuruinen luku kuin edellisenä vuonna. Tähän sisältyvät yksityisten sairaaloiden tekemät työt, kuten lonkan- ja polven tekonivelleikkaukset, sekä sopimukset, jotka koskevat esimerkiksi yhteisöterveydenhuollon ja fysioterapian kaltaisia palveluja, jotka tilaajaryhmät kilpailuttivat. Tämä osuus kokonaismenoista on kasvanut tasaisesti viime vuosina. Tämä johtuu osittain hallituksen vuonna 2013 tekemistä terveysuudistuksista, jotka velvoittivat toimeksiantajat harkitsemaan sopimuksia myös muiden kuin terveydenhuollon ryhmien kanssa. NHS:n menot yksityisiin palveluihin alkoivat Labour-puolueen aikana jonotuslistojen lyhentämiseksi. NHS Partners -verkoston mukaan, joka edustaa muita kuin NHS:n terveydenhuollon organisaatioita, 24 prosenttia kaikista gastroenterologian, traumatologian ja ortopedian NHS-potilaista hoidetaan riippumattomien (sekä yksityisten että voittoa tavoittelemattomien) palveluntarjoajien toimesta. Järjestön mukaan yksityiset lääkärit tekivät NHS:lle 515 000 ei-kiireellistä leikkausta ja kirurgista toimenpidettä vuonna 2017, mikä on noin 6 prosenttia kaikista leikkauksista. Lue lisää Reality Checkistä Lähetä meille kysymyksesi Seuraa meitä Twitterissä</w:t>
      </w:r>
    </w:p>
    <w:p>
      <w:r>
        <w:rPr>
          <w:b/>
        </w:rPr>
        <w:t xml:space="preserve">Yhteenveto</w:t>
      </w:r>
    </w:p>
    <w:p>
      <w:r>
        <w:t xml:space="preserve">Terveys- ja sosiaalihuoltoministeri Jeremy Hunt on kirjoittanut yksityisille terveydenhuoltoalan yrityksille Care Quality Commissionin (CQC) raportin jälkeen. Raportissa todettiin, että vaikka useimmat yksityiset sairaalat Englannissa tarjosivat laadukasta hoitoa, 30 prosentissa niistä oli vielä parannettavaa.</w:t>
      </w:r>
    </w:p>
    <w:p>
      <w:r>
        <w:rPr>
          <w:b/>
          <w:u w:val="single"/>
        </w:rPr>
        <w:t xml:space="preserve">Asiakirjan numero 11348</w:t>
      </w:r>
    </w:p>
    <w:p>
      <w:r>
        <w:t xml:space="preserve">Yliopistojen lukukausimaksujen nousu vaikuttaa epäselvästi Guernseyyn</w:t>
      </w:r>
    </w:p>
    <w:p>
      <w:r>
        <w:t xml:space="preserve">Guernseyn opetusministerin mukaan nykyinen järjestely, jonka mukaan heitä kohdellaan kuin ulkomaisia opiskelijoita, on voimassa vuoteen 2012 asti. Apulaisministeri Carol Steere sanoi, että hänen ministeriönsä tekee kovasti töitä välttääkseen korotukset tulevaisuudessa. Hän sanoi, että Guernsey, Jersey ja Mansaari tekevät yhteistyötä Yhdistyneen kuningaskunnan kanssa käymissään keskusteluissa.</w:t>
      </w:r>
    </w:p>
    <w:p>
      <w:r>
        <w:rPr>
          <w:b/>
        </w:rPr>
        <w:t xml:space="preserve">Yhteenveto</w:t>
      </w:r>
    </w:p>
    <w:p>
      <w:r>
        <w:t xml:space="preserve">On edelleen epäselvää, vaikuttaako Englannin yliopistomaksujen nousu Guernseyn opiskelijoihin pitkällä aikavälillä.</w:t>
      </w:r>
    </w:p>
    <w:p>
      <w:r>
        <w:rPr>
          <w:b/>
          <w:u w:val="single"/>
        </w:rPr>
        <w:t xml:space="preserve">Asiakirjan numero 11349</w:t>
      </w:r>
    </w:p>
    <w:p>
      <w:r>
        <w:t xml:space="preserve">Tietokilpailu: Beyonce ja Emmeline Pankhurst - kuka yhdistää heidät?</w:t>
      </w:r>
    </w:p>
    <w:p>
      <w:r>
        <w:t xml:space="preserve">Emmeline Pankhurst johti brittiläistä suffragettiliikettä, joka auttoi naisia saamaan äänioikeuden. Pelaa tämä tietokilpailu ja selvitä, miten seitsemän rajoja rikkovaa naista yhdistää hänet Beyonceen. Tämä tietokilpailu on osa BBC:n 100 naista -kautta. Jos tietovisa ei näy yllä, napauta tästä.</w:t>
      </w:r>
    </w:p>
    <w:p>
      <w:r>
        <w:rPr>
          <w:b/>
        </w:rPr>
        <w:t xml:space="preserve">Yhteenveto</w:t>
      </w:r>
    </w:p>
    <w:p>
      <w:r>
        <w:t xml:space="preserve">Tänään tulee kuluneeksi 100 vuotta siitä, kun naiset äänestivät ensimmäistä kertaa Yhdistyneessä kuningaskunnassa yleisissä vaaleissa.</w:t>
      </w:r>
    </w:p>
    <w:p>
      <w:r>
        <w:rPr>
          <w:b/>
          <w:u w:val="single"/>
        </w:rPr>
        <w:t xml:space="preserve">Asiakirjan numero 11350</w:t>
      </w:r>
    </w:p>
    <w:p>
      <w:r>
        <w:t xml:space="preserve">Salamatkustava gekko löytyi Hertfordshiren perheen matkalaukusta</w:t>
      </w:r>
    </w:p>
    <w:p>
      <w:r>
        <w:t xml:space="preserve">Noin punnan kolikon kokoinen lisko löysi tiensä vaatekassin sisään Mallorcalla ennen kuin se matkusti Sawbridgeworthiin, Hertfordshireen. RSPCA otti sen talteen ja vei South Essex Wildlife Hospitaliin, ja nyt se on sijoitettu uudelleen. RSPCA:n mukaan se oli "onnekas", että lomailijat löysivät sen. Se löydettiin 7. syyskuuta, eikä se olisi todennäköisesti selvinnyt hengissä Yhdistyneen kuningaskunnan lämpötiloissa, RSPCA sanoi.</w:t>
      </w:r>
    </w:p>
    <w:p>
      <w:r>
        <w:rPr>
          <w:b/>
        </w:rPr>
        <w:t xml:space="preserve">Yhteenveto</w:t>
      </w:r>
    </w:p>
    <w:p>
      <w:r>
        <w:t xml:space="preserve">Gecko teki lähes 1 609 kilometrin (1 000 mailin) matkan, kun se oli piilotettu Espanjan lomalta palaavan perheen matkatavaroihin.</w:t>
      </w:r>
    </w:p>
    <w:p>
      <w:r>
        <w:rPr>
          <w:b/>
          <w:u w:val="single"/>
        </w:rPr>
        <w:t xml:space="preserve">Asiakirjan numero 11351</w:t>
      </w:r>
    </w:p>
    <w:p>
      <w:r>
        <w:t xml:space="preserve">Pakettiauto jarruttaa A494:ään heitettyä kartiota.</w:t>
      </w:r>
    </w:p>
    <w:p>
      <w:r>
        <w:t xml:space="preserve">Traffic Walesin kamerat saivat kaksikon kiinni A494-tiellä Ewloen lähellä Flintshiren osavaltiossa varhain maanantaiaamuna. Kuvamateriaalissa näkyy, kuinka he kävelevät tien reunalla kaatamalla kartioita ja heittävät yhden niistä sitten ulkokaistalle. Pakettiauton nähdään jarruttavan voimakkaasti ennen kuin se ajaa suoraan päin kartiota. Traffic Wales jakoi Twitterissä kuvamateriaalia tapauksesta, joka tapahtui Ciara-myrskyn jälkimainingeissa. Sen mukaan parin käytös aiheutti "esteen ajoradalle ja mahdollisesti vakavan törmäyksen".</w:t>
      </w:r>
    </w:p>
    <w:p>
      <w:r>
        <w:rPr>
          <w:b/>
        </w:rPr>
        <w:t xml:space="preserve">Yhteenveto</w:t>
      </w:r>
    </w:p>
    <w:p>
      <w:r>
        <w:t xml:space="preserve">Kaksi vandaalia saattoi aiheuttaa vakavan onnettomuuden potkaisemalla liikennekartioita ja heittämällä yhden niistä kaksikaistaiselle tielle, kertoivat liikennepäälliköt.</w:t>
      </w:r>
    </w:p>
    <w:p>
      <w:r>
        <w:rPr>
          <w:b/>
          <w:u w:val="single"/>
        </w:rPr>
        <w:t xml:space="preserve">Asiakirjan numero 11352</w:t>
      </w:r>
    </w:p>
    <w:p>
      <w:r>
        <w:t xml:space="preserve">Sikainfluenssaa puhkesi Leicester Royal Infirmaryn osastolla.</w:t>
      </w:r>
    </w:p>
    <w:p>
      <w:r>
        <w:t xml:space="preserve">Lapsilla todettiin H1N1-virus Leicesterin kuninkaallisessa sairaalassa, ja heitä on hoidettu erillään muista potilaista. Osasto 12 avattiin uudelleen tiistaina, eikä uusia tapauksia ole sen jälkeen ilmennyt. Tohtori David Jenkins Leicesterin sairaalasta sanoi, että henkilökunta sai taudinpurkauksen nopeasti hallintaan. Kolme potilaista on edelleen eristyksissä osastolla, yksi potilas on kotiutettu ja kaksi muuta on siirretty sairaalan muille alueille, University of Leicester Hospitals NHS Trust ilmoitti. Kaikilla kuudella lapsella diagnosoitiin sairaus 14. helmikuuta. Trust ilmoitti myös rokottaneensa mahdollisimman paljon etulinjan henkilökuntaa sikainfluenssavirusta vastaan.</w:t>
      </w:r>
    </w:p>
    <w:p>
      <w:r>
        <w:rPr>
          <w:b/>
        </w:rPr>
        <w:t xml:space="preserve">Yhteenveto</w:t>
      </w:r>
    </w:p>
    <w:p>
      <w:r>
        <w:t xml:space="preserve">Leicesterin sairaalan osasto, jossa kuudella lapsella diagnosoitiin sikainfluenssa, on puhdistettu perusteellisesti uusien tautitapausten estämiseksi.</w:t>
      </w:r>
    </w:p>
    <w:p>
      <w:r>
        <w:rPr>
          <w:b/>
          <w:u w:val="single"/>
        </w:rPr>
        <w:t xml:space="preserve">Asiakirjan numero 11353</w:t>
      </w:r>
    </w:p>
    <w:p>
      <w:r>
        <w:t xml:space="preserve">Murhasyyte East Dulwichin off-licence-puukotuksesta</w:t>
      </w:r>
    </w:p>
    <w:p>
      <w:r>
        <w:t xml:space="preserve">Lewishamista kotoisin olevan Dennis Andersonin, 39, kimppuun hyökättiin kadulla riidan jälkeen Lordship Lanella, East Dulwichissa. Jahmel Michael Riley, 24, Lordship Lanelta, on saanut syytteen murhasta ja hyökkäysaseen hallussapidosta, poliisi kertoi. Hänet on määrätty tutkintavankeuteen, ja hänen on määrä saapua myöhemmin Bromleyn käräjäoikeuteen. Anderson on yksi niistä seitsemästä ihmisestä, jotka on tänä vuonna puukotettu kuoliaaksi pääkaupungissa.</w:t>
      </w:r>
    </w:p>
    <w:p>
      <w:r>
        <w:rPr>
          <w:b/>
        </w:rPr>
        <w:t xml:space="preserve">Yhteenveto</w:t>
      </w:r>
    </w:p>
    <w:p>
      <w:r>
        <w:t xml:space="preserve">Miestä on syytetty murhasta puukotuksen jälkeen, joka seurasi riitaa lontoolaisessa off-licencessa sunnuntaina.</w:t>
      </w:r>
    </w:p>
    <w:p>
      <w:r>
        <w:rPr>
          <w:b/>
          <w:u w:val="single"/>
        </w:rPr>
        <w:t xml:space="preserve">Asiakirjan numero 11354</w:t>
      </w:r>
    </w:p>
    <w:p>
      <w:r>
        <w:t xml:space="preserve">Notre-Damen palo: Kuvat osoittavat katedraalin sisätilojen vahingot</w:t>
      </w:r>
    </w:p>
    <w:p>
      <w:r>
        <w:t xml:space="preserve">Ranskan presidentti Emmanuel Macron on luvannut, että Unescon maailmanperintökohde rakennetaan uudelleen "entistäkin kauniimmin", mutta jotkut asiantuntijat ovat varoittaneet, että jälleenrakentaminen voi kestää vuosikymmeniä. Kuvat katedraalin sisätiloista osoittavat tuhojen laajuuden. Kaikkiin kuviin sovelletaan tekijänoikeuksia.</w:t>
      </w:r>
    </w:p>
    <w:p>
      <w:r>
        <w:rPr>
          <w:b/>
        </w:rPr>
        <w:t xml:space="preserve">Yhteenveto</w:t>
      </w:r>
    </w:p>
    <w:p>
      <w:r>
        <w:t xml:space="preserve">Notre-Damen katedraalin kunnostamiseen on luvattu satoja miljoonia euroja maanantaisen tuhoisan tulipalon jälkeen.</w:t>
      </w:r>
    </w:p>
    <w:p>
      <w:r>
        <w:rPr>
          <w:b/>
          <w:u w:val="single"/>
        </w:rPr>
        <w:t xml:space="preserve">Asiakirjan numero 11355</w:t>
      </w:r>
    </w:p>
    <w:p>
      <w:r>
        <w:t xml:space="preserve">Tomatiniin suunnitellaan hotellia ja läpiajoleipomoa</w:t>
      </w:r>
    </w:p>
    <w:p>
      <w:r>
        <w:t xml:space="preserve">Tomatin Trading Companyn tekemiin 10 miljoonan punnan ehdotuksiin sisältyy myös "maksa pumpulla" -polttoaineasema. Suunnitelmien mukaan hotellissa olisi 97 makuuhuonetta, ravintolassa olisi 200 paikkaa, ja siellä olisi maatilamyymälä ja läpiajettava leipomo. Rakennuspaikalla sijaitsi aiemmin Little Chef -ravintola, joka suljettiin vuonna 2006.</w:t>
      </w:r>
    </w:p>
    <w:p>
      <w:r>
        <w:rPr>
          <w:b/>
        </w:rPr>
        <w:t xml:space="preserve">Yhteenveto</w:t>
      </w:r>
    </w:p>
    <w:p>
      <w:r>
        <w:t xml:space="preserve">Highland Councilille on toimitettu suunnitelmat uudesta hotellista, ravintolasta ja vähittäiskaupasta Tomatiniin.</w:t>
      </w:r>
    </w:p>
    <w:p>
      <w:r>
        <w:rPr>
          <w:b/>
          <w:u w:val="single"/>
        </w:rPr>
        <w:t xml:space="preserve">Asiakirjan numero 11356</w:t>
      </w:r>
    </w:p>
    <w:p>
      <w:r>
        <w:t xml:space="preserve">Skyellä suuttumus ulkona käyvistä vierailijoista, jotka käyvät ulkona vessassa</w:t>
      </w:r>
    </w:p>
    <w:p>
      <w:r>
        <w:t xml:space="preserve">On raportoitu välikohtauksia maisemapaikoilla, joissa ei ole julkisia mukavuuksia tai ne on suljettu. Uigissa, jossa monet valitukset on esitetty, paikallisten viranomaisten ylläpitämät käymälät ovat olleet epäkunnossa vuoden alusta lähtien. Highland Council sanoi, että se pyytää tarjouksia tarvittavista korjaustöistä. Skyen käymälöiden saatavuus on otettu esille aiemminkin. Vuonna 2011 Highland Council sai valituksia siitä, että ihmiset virtsasivat ja ulostivat ulkona Staffinissa, jossa julkiset käymälät suljettiin osana kustannusten leikkaamista.</w:t>
      </w:r>
    </w:p>
    <w:p>
      <w:r>
        <w:rPr>
          <w:b/>
        </w:rPr>
        <w:t xml:space="preserve">Yhteenveto</w:t>
      </w:r>
    </w:p>
    <w:p>
      <w:r>
        <w:t xml:space="preserve">Skyen saaren asukkaat ovat vaatineet julkisten käymälöiden saatavuuden parantamista sen jälkeen, kun jotkut saaren kävijät ovat valittaneet, että he käyvät ulkona.</w:t>
      </w:r>
    </w:p>
    <w:p>
      <w:r>
        <w:rPr>
          <w:b/>
          <w:u w:val="single"/>
        </w:rPr>
        <w:t xml:space="preserve">Asiakirjan numero 11357</w:t>
      </w:r>
    </w:p>
    <w:p>
      <w:r>
        <w:t xml:space="preserve">Mies saapuu oikeuteen Leedsin kuolemaan johtaneen onnettomuuden vuoksi</w:t>
      </w:r>
    </w:p>
    <w:p>
      <w:r>
        <w:t xml:space="preserve">Bradfordin Silverhill Avenuella asuva Majid Malik saapuu perjantaina Leedsin käräjäoikeuteen. Bramleystä kotoisin oleva James Gilbey, 25, kuoli törmättyään autoon ylittäessään Stanningley Bypassia maanantai-iltana. Seitsemän muuta pidätettyä miestä on vapautettu takuita vastaan.</w:t>
      </w:r>
    </w:p>
    <w:p>
      <w:r>
        <w:rPr>
          <w:b/>
        </w:rPr>
        <w:t xml:space="preserve">Yhteenveto</w:t>
      </w:r>
    </w:p>
    <w:p>
      <w:r>
        <w:t xml:space="preserve">27-vuotiasta miestä on syytetty kuolemantuottamuksesta vaarallisella ajotavalla Leedsissä tapahtuneen auto-onnettomuuden yhteydessä.</w:t>
      </w:r>
    </w:p>
    <w:p>
      <w:r>
        <w:rPr>
          <w:b/>
          <w:u w:val="single"/>
        </w:rPr>
        <w:t xml:space="preserve">Asiakirjan numero 11358</w:t>
      </w:r>
    </w:p>
    <w:p>
      <w:r>
        <w:t xml:space="preserve">Pankki-iskijät tuhoavat Barclaysin Olney-konttorin</w:t>
      </w:r>
    </w:p>
    <w:p>
      <w:r>
        <w:t xml:space="preserve">Se tapahtui Barclaysissa High Streetillä, Olneyssä, Buckinghamshiressä, hieman kello 03:00 BST:n jälkeen. Palokunta jouduttiin kutsumaan paikalle auttamaan poliisia, joka on sulkenut tien rakennuksen rakenteiden tarkastuksen ajaksi. Autoilijoita varoitetaan häiriöistä. Komisario Kellie Smith sanoi, että poliisi pyrkii avaamaan tien osittain "heti kun se katsotaan turvalliseksi". Aiheeseen liittyvät Internet-linkit Thames Valley Police</w:t>
      </w:r>
    </w:p>
    <w:p>
      <w:r>
        <w:rPr>
          <w:b/>
        </w:rPr>
        <w:t xml:space="preserve">Yhteenveto</w:t>
      </w:r>
    </w:p>
    <w:p>
      <w:r>
        <w:t xml:space="preserve">Pankin julkisivu on tuhoutunut lähes täysin, kun rynnäkkökiväärit ajoivat JCB-kaivinkoneella sen läpi ennen kuin veivät pankkiautomaatin.</w:t>
      </w:r>
    </w:p>
    <w:p>
      <w:r>
        <w:rPr>
          <w:b/>
          <w:u w:val="single"/>
        </w:rPr>
        <w:t xml:space="preserve">Asiakirjan numero 11359</w:t>
      </w:r>
    </w:p>
    <w:p>
      <w:r>
        <w:t xml:space="preserve">Asukkaat protestoivat Casement Parkin stadionsuunnitelmia vastaan</w:t>
      </w:r>
    </w:p>
    <w:p>
      <w:r>
        <w:t xml:space="preserve">He kokoontuivat Andersonstown Roadilla sijaitsevan kentän ulkopuolelle vastustamaan GAA:n ehdottamaa uutta 38 000-paikkaista stadionia. He ovat huolissaan siitä, että stadionin korkeus estää luonnonvaloa ja että sitä mahdollisesti käytetään konsertteihin. Uudisrakennustöiden on määrä alkaa ennen vuoden loppua. Töiden odotetaan kestävän 21 kuukautta ja valmistuvan vuoteen 2015 mennessä. GAA:n osuus rahoituksesta on noin 15 miljoonaa puntaa ja valtiovarainministeriön 61,4 miljoonaa puntaa. Casement Parkin kunnostaminen oli yksi kolmesta urheilupaikasta, jotka urheiluministeri Caral Ni Chuilin on nostanut keskeiseksi painopistealueeksi. Kaksi muuta saneerattavaa paikkaa ovat Ravenhillin rugby-kenttä ja jalkapallokenttä Windsor Park.</w:t>
      </w:r>
    </w:p>
    <w:p>
      <w:r>
        <w:rPr>
          <w:b/>
        </w:rPr>
        <w:t xml:space="preserve">Yhteenveto</w:t>
      </w:r>
    </w:p>
    <w:p>
      <w:r>
        <w:t xml:space="preserve">Länsi-Belfastissa sijaitsevan Casement Parkin lähistöllä asuvat asukkaat järjestivät mielenosoituksen ennen sunnuntaina pelattua Ulsterin mestaruusottelua Antrimin ja Monaghanin välillä.</w:t>
      </w:r>
    </w:p>
    <w:p>
      <w:r>
        <w:rPr>
          <w:b/>
          <w:u w:val="single"/>
        </w:rPr>
        <w:t xml:space="preserve">Asiakirjan numero 11360</w:t>
      </w:r>
    </w:p>
    <w:p>
      <w:r>
        <w:t xml:space="preserve">Kumppanuusrikos: Haavoittuvassa asemassa olevien ihmisten hyväksikäyttö</w:t>
      </w:r>
    </w:p>
    <w:p>
      <w:r>
        <w:t xml:space="preserve">Damon Rose BBC News, Ouch Kaveririkoksia on poliisin usein vaikea tutkia, koska ne ovat joskus luonteeltaan epäselviä. Kampanjoijat uskovat, että ongelma on paljon vakavampi kuin mitä tilastoissa tällä hetkellä kerrotaan. Tässä äänitteessä, joka on alun perin esitetty Ouch-talk show'ssa, ongelmasta keskustelevat kampanjatoimittaja Katharine Quarmby ja Mike Smith, joka on toinen vammaisten häirintää koskevan EHCR-tutkimuksen kirjoittajista. Juontajina ovat Kate Monaghan ja Rob Crossan. Lue koko lähetyksen transkriptio, joka sisältää yllä olevan kohdan. Lisää vammaisviharikoksista Seuraa @BBCOuch Twitterissä ja Facebookissa ja kuuntele kuukausittaista keskusteluohjelmaamme.</w:t>
      </w:r>
    </w:p>
    <w:p>
      <w:r>
        <w:rPr>
          <w:b/>
        </w:rPr>
        <w:t xml:space="preserve">Yhteenveto</w:t>
      </w:r>
    </w:p>
    <w:p>
      <w:r>
        <w:t xml:space="preserve">Vammaisiin kohdistuvien viharikosten sanotaan lisääntyvän, mukaan lukien niin sanotut "kaveririkokset", joissa ihmiset teeskentelevät ystävystyvänsä haavoittuvassa asemassa olevan henkilön kanssa, mutta varastavat häneltä salaa tai hyväksikäyttävät häntä.</w:t>
      </w:r>
    </w:p>
    <w:p>
      <w:r>
        <w:rPr>
          <w:b/>
          <w:u w:val="single"/>
        </w:rPr>
        <w:t xml:space="preserve">Asiakirjan numero 11361</w:t>
      </w:r>
    </w:p>
    <w:p>
      <w:r>
        <w:t xml:space="preserve">Poliisi tutkii Salisbury Cragsilta löydettyä ruumista</w:t>
      </w:r>
    </w:p>
    <w:p>
      <w:r>
        <w:t xml:space="preserve">Skotlannin poliisin mukaan hälytys tehtiin noin klo 13:20, ja tutkimukset ovat käynnissä. Henkilöstä ei ole annettu tietoja, ja poliisi kieltäytyi sanomasta, oliko henkilö mies vai nainen. Paikalta otetuissa kuvissa näkyy useita poliisiajoneuvoja ja Scottish Ambulance Servicen hälytysyksikkö pysäköitynä Queen's Drivelle.</w:t>
      </w:r>
    </w:p>
    <w:p>
      <w:r>
        <w:rPr>
          <w:b/>
        </w:rPr>
        <w:t xml:space="preserve">Yhteenveto</w:t>
      </w:r>
    </w:p>
    <w:p>
      <w:r>
        <w:t xml:space="preserve">Tutkinta on käynnissä sen jälkeen, kun Edinburghin Salisbury Cragsista löytyi ruumis.</w:t>
      </w:r>
    </w:p>
    <w:p>
      <w:r>
        <w:rPr>
          <w:b/>
          <w:u w:val="single"/>
        </w:rPr>
        <w:t xml:space="preserve">Asiakirjan numero 11362</w:t>
      </w:r>
    </w:p>
    <w:p>
      <w:r>
        <w:t xml:space="preserve">Wath upon Dearne murhayritys pidätetty ampumisen jälkeen</w:t>
      </w:r>
    </w:p>
    <w:p>
      <w:r>
        <w:t xml:space="preserve">Se tapahtui perjantaina noin kello 20.00 BST supermarketin ulkopuolella Burman Roadilla, Wathissa, lähellä Rotherhamia, kertoo poliisi. 29-vuotias mies löydettiin ampumahaava selässään, ja hänet vietiin sairaalaan, mutta hän pääsi myöhemmin kotiin. Epäilty, 27-vuotias mies, pidätettiin tapahtumapaikalla, ja hän on edelleen pidätettynä, poliisi ilmoitti. Lisää tarinoita Yorkshiresta Seuraa BBC Yorkshirea Facebookissa, Twitterissä ja Instagramissa. Lähetä juttuideoita osoitteeseen yorkslincs.news@bbc.co.uk. Aiheeseen liittyvät Internet-linkit South Yorkshiren poliisi</w:t>
      </w:r>
    </w:p>
    <w:p>
      <w:r>
        <w:rPr>
          <w:b/>
        </w:rPr>
        <w:t xml:space="preserve">Yhteenveto</w:t>
      </w:r>
    </w:p>
    <w:p>
      <w:r>
        <w:t xml:space="preserve">Mies on pidätetty epäiltynä murhayrityksestä sen jälkeen, kun mies haavoittui ammuskelussa Etelä-Yorkshiressä.</w:t>
      </w:r>
    </w:p>
    <w:p>
      <w:r>
        <w:rPr>
          <w:b/>
          <w:u w:val="single"/>
        </w:rPr>
        <w:t xml:space="preserve">Asiakirjan numero 11363</w:t>
      </w:r>
    </w:p>
    <w:p>
      <w:r>
        <w:t xml:space="preserve">Kymmeniä rohkeasti Flamborough Boxing Day dippaa esikoulun hyväksi</w:t>
      </w:r>
    </w:p>
    <w:p>
      <w:r>
        <w:t xml:space="preserve">Monet 56 uimarista ottivat tänä vuonna South Landingin tapahtuman 80-luvun teeman omakseen. Järjestäjä William Traves kertoi, että yli 1000 puntaa oli kerätty Flamborough'n esikoulun siirtämiseksi omaan rakennukseensa. Hän sanoi, että olosuhteet olivat vaikeat, mutta "kaikki uhmasivat Pohjanmerta innokkaasti". Noin 200 ihmistä saapui seuraamaan kahluuveneiden toimintaa, ja juhlallisuudet siirtyivät sitten kylän pubeihin, joissa esiintyivät miekkatanssijat ja miekkatanssijat junioreiden ja senioreiden kanssa. Tämä on 11. vuosi, kun sukellus järjestetään, ja tapahtuma on kasvanut joka kerta, Traves sanoi.</w:t>
      </w:r>
    </w:p>
    <w:p>
      <w:r>
        <w:rPr>
          <w:b/>
        </w:rPr>
        <w:t xml:space="preserve">Yhteenveto</w:t>
      </w:r>
    </w:p>
    <w:p>
      <w:r>
        <w:t xml:space="preserve">Kymmenet uimarit ovat uhmanneet koleaa Pohjanmerta vuosittaisen Boxing Day -uinnin vuoksi Flamborough'ssa, East Yorkshiressä.</w:t>
      </w:r>
    </w:p>
    <w:p>
      <w:r>
        <w:rPr>
          <w:b/>
          <w:u w:val="single"/>
        </w:rPr>
        <w:t xml:space="preserve">Asiakirjan numero 11364</w:t>
      </w:r>
    </w:p>
    <w:p>
      <w:r>
        <w:t xml:space="preserve">Gloucestershiren kirjastoja koskevaa päätöstä tarkastellaan uudelleen.</w:t>
      </w:r>
    </w:p>
    <w:p>
      <w:r>
        <w:t xml:space="preserve">Liberaalidemokraattien valtuutetut sanovat, että he päättivät vaatia päätöstä, jotta he saisivat vastauksia siihen, miten ja miksi se tehtiin. Viime viikolla konservatiivien johtaman viranomaisen kabinetti hyväksyi suunnitelmat 114 miljoonan punnan säästämiseksi neljän vuoden aikana. Ehdotusten mukaan 1 000 työpaikkaa vähennettäisiin, ja 22 nuorisokeskusta ja 10 kirjastoa olisi vaarassa sulkea. Talousarvio vahvistetaan valtuuston kokouksessa 16. helmikuuta.</w:t>
      </w:r>
    </w:p>
    <w:p>
      <w:r>
        <w:rPr>
          <w:b/>
        </w:rPr>
        <w:t xml:space="preserve">Yhteenveto</w:t>
      </w:r>
    </w:p>
    <w:p>
      <w:r>
        <w:t xml:space="preserve">Gloucestershiren kreivikunnanvaltuuston kabinettipäätöstä kirjastopalvelujen leikkaamisesta aiotaan tarkastella uudelleen.</w:t>
      </w:r>
    </w:p>
    <w:p>
      <w:r>
        <w:rPr>
          <w:b/>
          <w:u w:val="single"/>
        </w:rPr>
        <w:t xml:space="preserve">Asiakirjan numero 11365</w:t>
      </w:r>
    </w:p>
    <w:p>
      <w:r>
        <w:t xml:space="preserve">Toisen maailmansodan aikainen merimiina tuhoutui Weymouthin edustalla</w:t>
      </w:r>
    </w:p>
    <w:p>
      <w:r>
        <w:t xml:space="preserve">Miina, joka olisi pudotettu ilmasta, löydettiin noin kaksi mailia Weymouthin sataman edustalta. Kuninkaallisen laivaston räjähdesukeltajat Portsmouthista kutsuttiin käsittelemään miinaa, joka tuhoutui noin kello 1100 GMT lauantaina. Dorsetin poliisin meriosasto asetti alueen ympärille eristyksen ja varoitti muita aluksia pysymään poissa.</w:t>
      </w:r>
    </w:p>
    <w:p>
      <w:r>
        <w:rPr>
          <w:b/>
        </w:rPr>
        <w:t xml:space="preserve">Yhteenveto</w:t>
      </w:r>
    </w:p>
    <w:p>
      <w:r>
        <w:t xml:space="preserve">Pomminraivausasiantuntijat ovat suorittaneet toisen maailmansodan aikaisen miinan räjäytyksen Dorsetin rannikolla.</w:t>
      </w:r>
    </w:p>
    <w:p>
      <w:r>
        <w:rPr>
          <w:b/>
          <w:u w:val="single"/>
        </w:rPr>
        <w:t xml:space="preserve">Asiakirjan numero 11366</w:t>
      </w:r>
    </w:p>
    <w:p>
      <w:r>
        <w:t xml:space="preserve">Naamioituneet miehet hyökkäävät pojan, 15, kimppuun Nottinghamin "kauhistuttavassa" murtovarkaudessa</w:t>
      </w:r>
    </w:p>
    <w:p>
      <w:r>
        <w:t xml:space="preserve">Teini vietiin sairaalaan silmään, jalkaan ja päähän tulleet puukoniskut. Poliisi, joka kutsuttiin paikalle lauantaina noin kello 19.20 GMT, sanoi, että hänen vammansa eivät olleet "hengenvaarallisia", mutta kahden miehen tekemä hyökkäys olisi ollut "kauhistuttava". Tapaus sattui Windmill Lanella sijaitsevassa kiinteistössä Sneintonissa, Nottinghamissa. Poliisit kehottivat kaikkia, joilla on tietoja, ottamaan yhteyttä heihin. Seuraa BBC East Midlandsia Facebookissa, Twitterissä tai Instagramissa. Lähetä juttuideoita osoitteeseen eastmidsnews@bbc.co.uk. Aiheeseen liittyvät Internet-linkit Nottinghamshiren poliisi</w:t>
      </w:r>
    </w:p>
    <w:p>
      <w:r>
        <w:rPr>
          <w:b/>
        </w:rPr>
        <w:t xml:space="preserve">Yhteenveto</w:t>
      </w:r>
    </w:p>
    <w:p>
      <w:r>
        <w:t xml:space="preserve">Naamioituneet murtovarkaat hyökkäsivät 15-vuotiaan pojan kimppuun tämän makuuhuoneessa ja veivät vaatteet ja kannettavan tietokoneen, kertoo poliisi.</w:t>
      </w:r>
    </w:p>
    <w:p>
      <w:r>
        <w:rPr>
          <w:b/>
          <w:u w:val="single"/>
        </w:rPr>
        <w:t xml:space="preserve">Asiakirjan numero 11367</w:t>
      </w:r>
    </w:p>
    <w:p>
      <w:r>
        <w:t xml:space="preserve">Norovirus sulkee lisää osastoja Wrexham Maelor Hospitalissa</w:t>
      </w:r>
    </w:p>
    <w:p>
      <w:r>
        <w:t xml:space="preserve">Sairaalaa hallinnoivan Betsi Cadwaladrin yliopiston terveyslautakunnan (UHB) virkamiesten mukaan 29 potilasta kärsi ripulista ja oksentelusta. Kaikilla ei ole diagnosoitu norovirusta. Estääkseen viruksen leviämisen muille alueille UHB ilmoitti, että se noudattaa "tiukkaa" lähestymistapaa sairaalahoitoon pääsyssä. "Toistaiseksi tämä on toiminut hyvin", tiedottaja sanoi. Aiemmin sairaala oli sulkenut kuusi osastoa uusilta potilailta.</w:t>
      </w:r>
    </w:p>
    <w:p>
      <w:r>
        <w:rPr>
          <w:b/>
        </w:rPr>
        <w:t xml:space="preserve">Yhteenveto</w:t>
      </w:r>
    </w:p>
    <w:p>
      <w:r>
        <w:t xml:space="preserve">Wrexham Maelor Hospital on sulkenut viisi osastoa uusilta potilailta ja sulkenut osittain kuusi muuta osastoa noroviruksen puhjettua.</w:t>
      </w:r>
    </w:p>
    <w:p>
      <w:r>
        <w:rPr>
          <w:b/>
          <w:u w:val="single"/>
        </w:rPr>
        <w:t xml:space="preserve">Asiakirjan numero 11368</w:t>
      </w:r>
    </w:p>
    <w:p>
      <w:r>
        <w:t xml:space="preserve">Mies kuoli loukkaannuttuaan offshore-toimitusaluksessa Aberdeenin edustalla</w:t>
      </w:r>
    </w:p>
    <w:p>
      <w:r>
        <w:t xml:space="preserve">29-vuotias loukkaantui työskennellessään sunnuntaiaamuna E.R. Athinalla noin kilometrin päässä rannikosta. Hänet vietiin maihin, mutta hän kuoli myöhemmin Aberdeenin kuninkaallisessa sairaalassa. Miestä ei ole vielä nimetty, ja kuolemansyyn tutkinta on käynnissä. Raportti toimitetaan syyttäjälle. Aiheeseen liittyvät Internet-linkit Grampianin poliisi</w:t>
      </w:r>
    </w:p>
    <w:p>
      <w:r>
        <w:rPr>
          <w:b/>
        </w:rPr>
        <w:t xml:space="preserve">Yhteenveto</w:t>
      </w:r>
    </w:p>
    <w:p>
      <w:r>
        <w:t xml:space="preserve">Mies on kuollut loukkaannuttuaan Aberdeenin rannikolle ankkuroidulla offshore-huoltoveneellä.</w:t>
      </w:r>
    </w:p>
    <w:p>
      <w:r>
        <w:rPr>
          <w:b/>
          <w:u w:val="single"/>
        </w:rPr>
        <w:t xml:space="preserve">Asiakirjan numero 11369</w:t>
      </w:r>
    </w:p>
    <w:p>
      <w:r>
        <w:t xml:space="preserve">Twin Sails -silta Poolesta avataan uudelleen sen jäätyä jumiin pystyasentoonsa</w:t>
      </w:r>
    </w:p>
    <w:p>
      <w:r>
        <w:t xml:space="preserve">Huhtikuussa 2012 avatusta 37 miljoonan punnan sillasta lähtien sillalla on ollut ongelmia, vaikka se onkin ollut viime kuukausina luotettavampi. Insinöörit ovat tehneet useita korjauksia rakenteen hydrauliikkajärjestelmään ja suorittaneet kaksi testinostoa. Käyttäjiä on kehotettu käyttämään vanhaa Poole Bridgeä sillä välin. Sandbanksin lautta on poissa käytöstä ainakin neljän viikon ajan korjaustöiden vuoksi.</w:t>
      </w:r>
    </w:p>
    <w:p>
      <w:r>
        <w:rPr>
          <w:b/>
        </w:rPr>
        <w:t xml:space="preserve">Yhteenveto</w:t>
      </w:r>
    </w:p>
    <w:p>
      <w:r>
        <w:t xml:space="preserve">Poole Twin Sails -silta on avattu uudelleen hätäkorjausten jälkeen, kun se oli jumissa pystyasennossa suuren osan viikonlopusta.</w:t>
      </w:r>
    </w:p>
    <w:p>
      <w:r>
        <w:rPr>
          <w:b/>
          <w:u w:val="single"/>
        </w:rPr>
        <w:t xml:space="preserve">Asiakirjan numero 11370</w:t>
      </w:r>
    </w:p>
    <w:p>
      <w:r>
        <w:t xml:space="preserve">Murhasta syytetty John Michael Parry nimettiin River Edenin ruumiin löytymisen yhteydessä</w:t>
      </w:r>
    </w:p>
    <w:p>
      <w:r>
        <w:t xml:space="preserve">John Michael Parry, 81, löydettiin torstaina iltapäivällä Kirkoswaldin ja Little Salkeldin väliseltä Eden-joelta, kolme päivää katoamisensa jälkeen. Hänen oli aiemmin määrä saapua Carlisle Crown Courtiin syytettynä Meryl Parrin, 80, murhasta. Cumbrian poliisin mukaan Parryn kuolema ei ole epäilyttävä. Poliisien mukaan Parryn perhettä tuetaan, ja yksityiskohdat on nyt toimitettu kuolinsyyntutkijalle. Parrya syytettiin vaimonsa murhasta Ainstablen talossa lähellä Carlislea syyskuussa.</w:t>
      </w:r>
    </w:p>
    <w:p>
      <w:r>
        <w:rPr>
          <w:b/>
        </w:rPr>
        <w:t xml:space="preserve">Yhteenveto</w:t>
      </w:r>
    </w:p>
    <w:p>
      <w:r>
        <w:t xml:space="preserve">Cumbriasta löytyneen miehen ruumis on eläkeläisen, jota syytettiin vaimonsa murhasta, kertoo poliisi.</w:t>
      </w:r>
    </w:p>
    <w:p>
      <w:r>
        <w:rPr>
          <w:b/>
          <w:u w:val="single"/>
        </w:rPr>
        <w:t xml:space="preserve">Asiakirjan numero 11371</w:t>
      </w:r>
    </w:p>
    <w:p>
      <w:r>
        <w:t xml:space="preserve">Ensimmäinen juna vetää Pye Corner £ 3.5m rautatieasemalle</w:t>
      </w:r>
    </w:p>
    <w:p>
      <w:r>
        <w:t xml:space="preserve">Yhdistyneen kuningaskunnan ja Walesin hallitusten yhdessä rahoittama asema sijaitsee Ebbw Valen ja Cardiffin välisellä radalla Newportin Bassalegin alueella. Asemalla on lippuautomaatit, infonäytöt, pysäköintitilat ja kameravalvonta. Ensimmäinen juna Ebbw Valesta saapui Pye Courtiin sunnuntaina klo 09:15 GMT. Walesin liikenneministeri Edwina Hart sanoi: "Haluan varmistaa, että ihmiset saavat tarvitsemansa tehokkaat ja mukavat julkiset liikennepalvelut. "Yhdessä pian avattavan Ebbw Vale Townin uuden aseman kanssa Pye Corner parantaa työpaikkojen ja palveluiden saatavuutta monille tämän vilkasliikenteisen reitin varrella asuville ihmisille."</w:t>
      </w:r>
    </w:p>
    <w:p>
      <w:r>
        <w:rPr>
          <w:b/>
        </w:rPr>
        <w:t xml:space="preserve">Yhteenveto</w:t>
      </w:r>
    </w:p>
    <w:p>
      <w:r>
        <w:t xml:space="preserve">Viikonloppuna kaikki nousivat junaan, kun ensimmäinen juna saapui Newportin Pye Cornerin uudelle 3,5 miljoonan punnan rautatieasemalle.</w:t>
      </w:r>
    </w:p>
    <w:p>
      <w:r>
        <w:rPr>
          <w:b/>
          <w:u w:val="single"/>
        </w:rPr>
        <w:t xml:space="preserve">Asiakirjan numero 11372</w:t>
      </w:r>
    </w:p>
    <w:p>
      <w:r>
        <w:t xml:space="preserve">Bassenthwaiten kalasääsket tuottavat kolme munaa.</w:t>
      </w:r>
    </w:p>
    <w:p>
      <w:r>
        <w:t xml:space="preserve">Rengastettu KL-naaras ja rengastamaton uros palasivat Bassenthwaiteen pääsiäisenä ja tuottivat kolmikon munia kuudessa päivässä, kertoi Lake District Osprey Project. Jon Carter projektista sanoi, että henkilökunta oli "iloinen", että pari oli jälleen pesinyt alueella. Pesässä on kasvatettu lähes 30 poikasta vuodesta 2001 lähtien. Kalasääsket palasivat alueelle yli 150 vuoden poissaolon jälkeen. Yli 1,5 miljoonaa ihmistä on käynyt näköalapaikoilla katsomassa petolintujen saalistusta järven yllä.</w:t>
      </w:r>
    </w:p>
    <w:p>
      <w:r>
        <w:rPr>
          <w:b/>
        </w:rPr>
        <w:t xml:space="preserve">Yhteenveto</w:t>
      </w:r>
    </w:p>
    <w:p>
      <w:r>
        <w:t xml:space="preserve">Neljättä vuotta peräkkäin Cumbriassa sijaitsevaan pesään palannut kalasääksipari on tuottanut kolme munaa.</w:t>
      </w:r>
    </w:p>
    <w:p>
      <w:r>
        <w:rPr>
          <w:b/>
          <w:u w:val="single"/>
        </w:rPr>
        <w:t xml:space="preserve">Asiakirjan numero 11373</w:t>
      </w:r>
    </w:p>
    <w:p>
      <w:r>
        <w:t xml:space="preserve">Jerseyn poliisi varoittaa saarelaisia rattijuopumuksesta</w:t>
      </w:r>
    </w:p>
    <w:p>
      <w:r>
        <w:t xml:space="preserve">Yhden rikoksentekijän alhaisin lukema oli yli kaksi ja puoli kertaa yli raja-arvon. Jerseyn poliisin mukaan ihmiset voidaan pysäyttää minkä tahansa ajorikkomuksen - kuten ylinopeuden - vuoksi ja heiltä voidaan tehdä puhalluskoe. Rangaistuksiin kuuluu ajokortin menettäminen vähintään 12 kuukaudeksi, 2 000 punnan sakko ja jopa kuusi kuukautta vankeutta. Vuonna 2010 rattijuopumuksesta pidätettiin yhteensä 215 henkilöä, kun vuonna 2009 heitä pidätettiin 222 ja vuonna 2008 200 henkilöä.</w:t>
      </w:r>
    </w:p>
    <w:p>
      <w:r>
        <w:rPr>
          <w:b/>
        </w:rPr>
        <w:t xml:space="preserve">Yhteenveto</w:t>
      </w:r>
    </w:p>
    <w:p>
      <w:r>
        <w:t xml:space="preserve">Jerseyn asukkaita on varoitettu ajamasta humalassa sen jälkeen, kun neljä ihmistä pidätettiin viikonloppuna kyseisestä rikkomuksesta.</w:t>
      </w:r>
    </w:p>
    <w:p>
      <w:r>
        <w:rPr>
          <w:b/>
          <w:u w:val="single"/>
        </w:rPr>
        <w:t xml:space="preserve">Asiakirjan numero 11374</w:t>
      </w:r>
    </w:p>
    <w:p>
      <w:r>
        <w:t xml:space="preserve">Jason Lee Martinin murha: Ballymenan puukotuksesta syytetty teini-ikäinen</w:t>
      </w:r>
    </w:p>
    <w:p>
      <w:r>
        <w:t xml:space="preserve">Martin kuoli puukotuksen jälkeen Ballymenassa, Antrimin kreivikunnassa lauantaina. 31-vuotiasta puukotettiin kaupungin Orkney Drivella sijaitsevassa talossa varhain aamulla. Syytetyn miehen on määrä saapua maanantaina Belfast Magistrates' Courtiin videolinkin välityksellä.</w:t>
      </w:r>
    </w:p>
    <w:p>
      <w:r>
        <w:rPr>
          <w:b/>
        </w:rPr>
        <w:t xml:space="preserve">Yhteenveto</w:t>
      </w:r>
    </w:p>
    <w:p>
      <w:r>
        <w:t xml:space="preserve">Poliisi on syyttänyt 18-vuotiasta miestä Jason Lee Martinin murhasta.</w:t>
      </w:r>
    </w:p>
    <w:p>
      <w:r>
        <w:rPr>
          <w:b/>
          <w:u w:val="single"/>
        </w:rPr>
        <w:t xml:space="preserve">Asiakirjan numero 11375</w:t>
      </w:r>
    </w:p>
    <w:p>
      <w:r>
        <w:t xml:space="preserve">Harvinainen kiinalainen maljakko 900 000 puntaa Cheltenhamin huutokaupassa</w:t>
      </w:r>
    </w:p>
    <w:p>
      <w:r>
        <w:t xml:space="preserve">Maljakko on valmistettu vuosina 1722-1735 Yongzheng-kaudella, ja se on lasitettu celadonilla. Huutokaupanpitäjä Robin Fisher sanoi, että maljakon "vankka alkuperä" johti siihen, että siitä saatiin korkein koskaan huutokauppatalossa saavutettu hinta. Huutokauppa järjestettiin Mallamsissa Cheltenhamissa. Maljakko on koristeltu krysanteemin terälehdillä ja kaulassa on bambunmuotoiset kylkiluut. Kun keräilijä Charles George osti sen ensimmäisen kerran vuonna 1952, sen arvo oli 12 puntaa. Maljakko oli esillä myös Oriental Ceramic Societyn näyttelyssä vuonna 1947.</w:t>
      </w:r>
    </w:p>
    <w:p>
      <w:r>
        <w:rPr>
          <w:b/>
        </w:rPr>
        <w:t xml:space="preserve">Yhteenveto</w:t>
      </w:r>
    </w:p>
    <w:p>
      <w:r>
        <w:t xml:space="preserve">Vaaleanvihreä kiinalainen posliinimaljakko on myyty 900 000 punnalla, vaikka huutokauppiaat olivat alun perin arvioineet sen arvoksi 30 000 puntaa.</w:t>
      </w:r>
    </w:p>
    <w:p>
      <w:r>
        <w:rPr>
          <w:b/>
          <w:u w:val="single"/>
        </w:rPr>
        <w:t xml:space="preserve">Asiakirjan numero 11376</w:t>
      </w:r>
    </w:p>
    <w:p>
      <w:r>
        <w:t xml:space="preserve">Maghaberryn vankila: Mielenosoituksen jälkeen neljä miestä syytteeseen</w:t>
      </w:r>
    </w:p>
    <w:p>
      <w:r>
        <w:t xml:space="preserve">Heidän on määrä saapua Lisburn Magistrates' Courtiin maanantaina. Yksi poliisi loukkaantui rähinöissä, jotka aiheutuivat mielenosoituksessa, jolla tuettiin vankilassa olevia toisinajattelevia tasavaltalaisia, jotka kieltäytyivät aterioista. Vangit protestoivat sitä vastaan, että tohtori Issam Bassalatia pidetään Covid-19-eristysalueella. Hänet sijoitettiin erilliseen vankilan osaan tiistaina palattuaan Craigavonin alueen sairaalasta. Maaliskuusta lähtien vankilan käytäntönä on ollut, että kaikki vankilaan saapuvat eristetään 14 päiväksi varotoimenpiteenä meneillään olevan koronaviruspandemian vuoksi.</w:t>
      </w:r>
    </w:p>
    <w:p>
      <w:r>
        <w:rPr>
          <w:b/>
        </w:rPr>
        <w:t xml:space="preserve">Yhteenveto</w:t>
      </w:r>
    </w:p>
    <w:p>
      <w:r>
        <w:t xml:space="preserve">Neljää parikymppistä miestä syytetään useista järjestysrikkomuksista Maghaberryn vankilan ulkopuolella lauantaina tapahtuneiden levottomuuksien jälkeen.</w:t>
      </w:r>
    </w:p>
    <w:p>
      <w:r>
        <w:rPr>
          <w:b/>
          <w:u w:val="single"/>
        </w:rPr>
        <w:t xml:space="preserve">Asiakirjan numero 11377</w:t>
      </w:r>
    </w:p>
    <w:p>
      <w:r>
        <w:t xml:space="preserve">Kiinalainen lyhty aiheuttaa satopalon Woodstockin lähellä</w:t>
      </w:r>
    </w:p>
    <w:p>
      <w:r>
        <w:t xml:space="preserve">Miehistöt kutsuttiin Woodstockin lähellä sijaitsevaan Stonesfieldiin perjantaina klo 2130 BST, kun seitsemän hehtaaria ohrasatoa oli syttynyt tuleen. Palomiehet puuttuivat paloon estääkseen sen leviämisen läheisille pelloille ja pensasaidoille. Oxfordshiren palo- ja pelastuspalvelun mukaan lyhtyjen aiheuttamat tulipalot ovat viime aikoina lisääntyneet. Tapahtumakomentaja John Nixon sanoi: "Vaikka olemme iloisia siitä, että ihmiset juhlivat erityisiä tilaisuuksia, heidän on otettava huomioon, että lyhdyt voivat aiheuttaa vahinkoa. "Kesä on ollut erityisen kuiva, eikä tarvita paljoa, jotta suuret alueet maaseudulla syttyvät tuleen." Hän toteaa, että he eivät voi tehdä mitään.</w:t>
      </w:r>
    </w:p>
    <w:p>
      <w:r>
        <w:rPr>
          <w:b/>
        </w:rPr>
        <w:t xml:space="preserve">Yhteenveto</w:t>
      </w:r>
    </w:p>
    <w:p>
      <w:r>
        <w:t xml:space="preserve">Osana syntymäpäiväjuhlia päästetty kiinalainen lyhty aiheutti vakavan satopalon, kun se laskeutui Oxfordshiren pellolle.</w:t>
      </w:r>
    </w:p>
    <w:p>
      <w:r>
        <w:rPr>
          <w:b/>
          <w:u w:val="single"/>
        </w:rPr>
        <w:t xml:space="preserve">Asiakirjan numero 11378</w:t>
      </w:r>
    </w:p>
    <w:p>
      <w:r>
        <w:t xml:space="preserve">Raskaana oleva lammas "hyökkäsi koirien kimppuun" Moffatin maatilalla</w:t>
      </w:r>
    </w:p>
    <w:p>
      <w:r>
        <w:t xml:space="preserve">Tapaus sattui Meikleholm Sidessa sunnuntaiaamuna, kun maanviljelijä löysi neljä pahoin loukkaantunutta eläintä. Poliisimestari John Cowan sanoi, että koira tai koirat olivat hyökänneet lammaslauman kimppuun. Hän pyysi paikallisväestöä auttamaan tutkinnassa, ja kaikkia, joilla on tietoja, on kehotettu ottamaan yhteyttä. Erillisessä tapauksessa poliisi kertoi, että 30-vuotias mies oli saanut syytteen lampaiden huoltajuudesta Mouswaldin lähellä viikonloppuna.</w:t>
      </w:r>
    </w:p>
    <w:p>
      <w:r>
        <w:rPr>
          <w:b/>
        </w:rPr>
        <w:t xml:space="preserve">Yhteenveto</w:t>
      </w:r>
    </w:p>
    <w:p>
      <w:r>
        <w:t xml:space="preserve">Kolme tiineenä ollutta lammasta on lopetettu sen jälkeen, kun koirat olivat ilmeisesti hyökänneet niiden kimppuun Moffatin maatilalla.</w:t>
      </w:r>
    </w:p>
    <w:p>
      <w:r>
        <w:rPr>
          <w:b/>
          <w:u w:val="single"/>
        </w:rPr>
        <w:t xml:space="preserve">Asiakirjan numero 11379</w:t>
      </w:r>
    </w:p>
    <w:p>
      <w:r>
        <w:t xml:space="preserve">"Kuunnelkaa viestiämme": Gazan rajaväkivalta kuvina</w:t>
      </w:r>
    </w:p>
    <w:p>
      <w:r>
        <w:t xml:space="preserve">Palestiinalaisten mielenosoituksia lietsoi Yhdysvaltain uuden suurlähetystön avaaminen Jerusalemissa. Rajalla vartioivat Israelin joukot tappoivat ainakin 58 ihmistä ja haavoittivat lähes 3 000:ta. Kaikkiin kuviin sovelletaan tekijänoikeuksia. Uutistoimistojen Reuters ja AFP tekemät silminnäkijähaastattelut.</w:t>
      </w:r>
    </w:p>
    <w:p>
      <w:r>
        <w:rPr>
          <w:b/>
        </w:rPr>
        <w:t xml:space="preserve">Yhteenveto</w:t>
      </w:r>
    </w:p>
    <w:p>
      <w:r>
        <w:t xml:space="preserve">Maanantai oli kuolettavin päivä sen jälkeen, kun väkivaltaiset levottomuudet palasivat Gazan kaistaleen ja Israelin väliselle raja-aidalle lähes kaksi kuukautta sitten.</w:t>
      </w:r>
    </w:p>
    <w:p>
      <w:r>
        <w:rPr>
          <w:b/>
          <w:u w:val="single"/>
        </w:rPr>
        <w:t xml:space="preserve">Asiakirjan numero 11380</w:t>
      </w:r>
    </w:p>
    <w:p>
      <w:r>
        <w:t xml:space="preserve">Crickhowellin supermarkettisuunnitelma "jäissä" protestien jälkeen</w:t>
      </w:r>
    </w:p>
    <w:p>
      <w:r>
        <w:t xml:space="preserve">Yli 3 500 ihmistä allekirjoitti vetoomuksen ja 2 560 kirjettä, joissa vastustettiin The Corn Exchange -pubin rakentamista Crickhowellissa Powysissa. Corn Exchange Action Group, joka on esittänyt vastalauseensa, oli tyytyväinen päätökseen. Sen mukaan rakennuksen omistaja, Punch Taverns, aikoo myydä sen tai jakaa sen paikallisille yrityksille tarkoitettuihin yksiköihin. Supermarketia koskevaa hakemusta ei kuitenkaan ole peruutettu. Punchilta on pyydetty kommenttia.</w:t>
      </w:r>
    </w:p>
    <w:p>
      <w:r>
        <w:rPr>
          <w:b/>
        </w:rPr>
        <w:t xml:space="preserve">Yhteenveto</w:t>
      </w:r>
    </w:p>
    <w:p>
      <w:r>
        <w:t xml:space="preserve">Ryhmä, joka vastustaa suunnitelmia muuttaa kaupunkinsa pubi kansallisen supermarketketjun ylläpitämäksi päivittäistavarakaupaksi, sanoo, että ajatus on keskeytetty.</w:t>
      </w:r>
    </w:p>
    <w:p>
      <w:r>
        <w:rPr>
          <w:b/>
          <w:u w:val="single"/>
        </w:rPr>
        <w:t xml:space="preserve">Asiakirjan numero 11381</w:t>
      </w:r>
    </w:p>
    <w:p>
      <w:r>
        <w:t xml:space="preserve">Energialaskut: Kuinka säästää rahaa kotona</w:t>
      </w:r>
    </w:p>
    <w:p>
      <w:r>
        <w:t xml:space="preserve">Mitä voimme tehdä kotona vähentääkseen laskujamme? Energy Saving Trust -järjestön mukaan voimme tehdä useita tärkeitä asioita. Muita vinkkejä ovat mm: Lähde: Säästötoimet: säästötoimet, jotka eivät ole liian kalliita, kuten esim: Lämpökuvat paljastavat energiatehokkuuden puutteet Kodit menettävät lämpöä monissa paikoissa, kuten lämpökuvat osoittavat. Tärkeimmät lämpöhäviöt tapahtuvat ikkunoiden ja ovien kautta, jotka näkyvät alla olevissa kuvissa valkoisina.</w:t>
      </w:r>
    </w:p>
    <w:p>
      <w:r>
        <w:rPr>
          <w:b/>
        </w:rPr>
        <w:t xml:space="preserve">Yhteenveto</w:t>
      </w:r>
    </w:p>
    <w:p>
      <w:r>
        <w:t xml:space="preserve">Useat suuret energiayhtiöt ovat korottaneet hintoja viime viikkoina, ja polttoaineköyhyyden puolesta taistelevat ovat vaatineet puoluerajat ylittäviä toimia kylmien asuntojen "kansallisen kriisin" ratkaisemiseksi.</w:t>
      </w:r>
    </w:p>
    <w:p>
      <w:r>
        <w:rPr>
          <w:b/>
          <w:u w:val="single"/>
        </w:rPr>
        <w:t xml:space="preserve">Asiakirjan numero 11382</w:t>
      </w:r>
    </w:p>
    <w:p>
      <w:r>
        <w:t xml:space="preserve">Asukkaat evakuoitu tulipalon sytyttyä entisessä bingohallissa</w:t>
      </w:r>
    </w:p>
    <w:p>
      <w:r>
        <w:t xml:space="preserve">Hälytys tehtiin Queen Streetillä, Forfarissa, hieman ennen kello 14:00. Skotlannin palo- ja pelastuspalvelun mukaan kuusi palolaitetta ja useita erikoisresursseja työskentelee liekkien sammuttamiseksi. Skotlannin poliisin mukaan paikalliset tiet on suljettu, ja ihmisiä pyydetään välttämään aluetta tällä hetkellä. Poliisin tiedottaja lisäsi: "Joitakin naapurikiinteistöjä on evakuoitu varotoimenpiteenä sillä aikaa, kun pelastuspalvelut käsittelevät tapausta."</w:t>
      </w:r>
    </w:p>
    <w:p>
      <w:r>
        <w:rPr>
          <w:b/>
        </w:rPr>
        <w:t xml:space="preserve">Yhteenveto</w:t>
      </w:r>
    </w:p>
    <w:p>
      <w:r>
        <w:t xml:space="preserve">Useita asukkaita on evakuoitu Angusissa sijaitsevassa entisessä bingohallissa syttyneen tulipalon jälkeen.</w:t>
      </w:r>
    </w:p>
    <w:p>
      <w:r>
        <w:rPr>
          <w:b/>
          <w:u w:val="single"/>
        </w:rPr>
        <w:t xml:space="preserve">Asiakirjan numero 11383</w:t>
      </w:r>
    </w:p>
    <w:p>
      <w:r>
        <w:t xml:space="preserve">Kuvissa: Genovan moottoritien sillan romahdus</w:t>
      </w:r>
    </w:p>
    <w:p>
      <w:r>
        <w:t xml:space="preserve">Kymmenien ihmisten kerrotaan kuolleen. Valtava osa sillasta puuttuu Google street view näyttää, miltä silta näytti ennen romahdusta Valokuvissa näkyy ajoneuvo vaarallisen lähellä reunaa romahduksen jälkeen Romut ovat pudonneet raiteille ja läheisiin rakennuksiin Paikalliset ambulanssi- ja paloviranomaiset etsivät eloonjääneitä Paikalle on kerääntynyt väkijoukkoja Kaikki kuvat ovat tekijänoikeuden alaisia.</w:t>
      </w:r>
    </w:p>
    <w:p>
      <w:r>
        <w:rPr>
          <w:b/>
        </w:rPr>
        <w:t xml:space="preserve">Yhteenveto</w:t>
      </w:r>
    </w:p>
    <w:p>
      <w:r>
        <w:t xml:space="preserve">Tärkeä moottoritien riippusilta on romahtanut italialaisessa Genovan satamakaupungissa huonon sään aikana.</w:t>
      </w:r>
    </w:p>
    <w:p>
      <w:r>
        <w:rPr>
          <w:b/>
          <w:u w:val="single"/>
        </w:rPr>
        <w:t xml:space="preserve">Asiakirjan numero 11384</w:t>
      </w:r>
    </w:p>
    <w:p>
      <w:r>
        <w:t xml:space="preserve">Pohjois-Irlannin talous "kasvaa hieman</w:t>
      </w:r>
    </w:p>
    <w:p>
      <w:r>
        <w:t xml:space="preserve">Pohjois-Irlannin yhdistetyn talousindeksin (NICEI) mukaan taloudellinen toimeliaisuus kasvoi loka-joulukuussa 2012 0,4 prosenttia. Indeksi on noussut kolmessa neljästä viimeisestä neljänneksestä, ja vuotuinen nousu on ollut 0,3 prosenttia. Taloudellinen toimeliaisuus on nyt palannut vuoden 2004 tasolle. Tämä viittaa heikkoon elpymiseen erittäin syvän taantuman jälkeen. Kyseessä on alueen yleistä taloudellista suorituskykyä virallisesti mittaavan indeksin toiset tulokset.</w:t>
      </w:r>
    </w:p>
    <w:p>
      <w:r>
        <w:rPr>
          <w:b/>
        </w:rPr>
        <w:t xml:space="preserve">Yhteenveto</w:t>
      </w:r>
    </w:p>
    <w:p>
      <w:r>
        <w:t xml:space="preserve">Pohjois-Irlannin talous kasvoi hieman vuoden 2012 kolmen viimeisen kuukauden aikana keskiviikkona julkaistun uuden tutkimuksen tulosten mukaan.</w:t>
      </w:r>
    </w:p>
    <w:p>
      <w:r>
        <w:rPr>
          <w:b/>
          <w:u w:val="single"/>
        </w:rPr>
        <w:t xml:space="preserve">Asiakirjan numero 11385</w:t>
      </w:r>
    </w:p>
    <w:p>
      <w:r>
        <w:t xml:space="preserve">Walesin ensimmäisen maailmansodan pääministeri David Lloyd George muistetaan</w:t>
      </w:r>
    </w:p>
    <w:p>
      <w:r>
        <w:t xml:space="preserve">Liberaalijohtaja, joka ohjasi maan läpi ensimmäisen maailmansodan, syntyi 17. tammikuuta 1863. Hän asui suurimman osan elämästään Llanystumdwyssä, Gwyneddissä, ja perjantaina kyläläiset kokoontuivat muistamaan häntä. Paikallisen koulun oppilaat laskivat kukkia ja lauloivat virsiä. DAVID LLOYD GEORGE FAKTAT LÄHDE: BBC HISTORY</w:t>
      </w:r>
    </w:p>
    <w:p>
      <w:r>
        <w:rPr>
          <w:b/>
        </w:rPr>
        <w:t xml:space="preserve">Yhteenveto</w:t>
      </w:r>
    </w:p>
    <w:p>
      <w:r>
        <w:t xml:space="preserve">Britannian ainoan walesinkielisen pääministerin David Lloyd Georgen syntymäpäivän kunniaksi on järjestetty juhlatilaisuus.</w:t>
      </w:r>
    </w:p>
    <w:p>
      <w:r>
        <w:rPr>
          <w:b/>
          <w:u w:val="single"/>
        </w:rPr>
        <w:t xml:space="preserve">Asiakirjan numero 11386</w:t>
      </w:r>
    </w:p>
    <w:p>
      <w:r>
        <w:t xml:space="preserve">Kuvissa: Britannian tulvat jatkuvat</w:t>
      </w:r>
    </w:p>
    <w:p>
      <w:r>
        <w:t xml:space="preserve">Rankkasateet saivat joet puhkeamaan penkereensä Yorkshiressä, Lancashiressa ja Manchesterissa, jolloin koteja ja yrityksiä tuhoutui ja infrastruktuuri vaurioitui.</w:t>
      </w:r>
    </w:p>
    <w:p>
      <w:r>
        <w:rPr>
          <w:b/>
        </w:rPr>
        <w:t xml:space="preserve">Yhteenveto</w:t>
      </w:r>
    </w:p>
    <w:p>
      <w:r>
        <w:t xml:space="preserve">Tulvat häiritsevät edelleen monia alueita Pohjois-Englannissa.</w:t>
      </w:r>
    </w:p>
    <w:p>
      <w:r>
        <w:rPr>
          <w:b/>
          <w:u w:val="single"/>
        </w:rPr>
        <w:t xml:space="preserve">Asiakirjan numero 11387</w:t>
      </w:r>
    </w:p>
    <w:p>
      <w:r>
        <w:t xml:space="preserve">Aberdeenin koulujen muutoksia koskeva kuuleminen</w:t>
      </w:r>
    </w:p>
    <w:p>
      <w:r>
        <w:t xml:space="preserve">Neuvoston koulutusvaliokunta kuuli puheenvuoroja, kun se käsitteli mietintöä, jossa vaadittiin jopa kolmea fuusiota osana laajamittaista kaavamuutosta. Valtuutetut hyväksyivät suositukset, ja nyt järjestetään kuulemismenettelyt. Suunnitelmien mukaan Bridge of Donin, Kincorthin ja Northfieldin koulut voitaisiin yhdistää naapurikoulujen kanssa.</w:t>
      </w:r>
    </w:p>
    <w:p>
      <w:r>
        <w:rPr>
          <w:b/>
        </w:rPr>
        <w:t xml:space="preserve">Yhteenveto</w:t>
      </w:r>
    </w:p>
    <w:p>
      <w:r>
        <w:t xml:space="preserve">Suunnitelmista yhdistää joitakin Aberdeenin peruskouluja järjestetään kuuleminen.</w:t>
      </w:r>
    </w:p>
    <w:p>
      <w:r>
        <w:rPr>
          <w:b/>
          <w:u w:val="single"/>
        </w:rPr>
        <w:t xml:space="preserve">Asiakirjan numero 11388</w:t>
      </w:r>
    </w:p>
    <w:p>
      <w:r>
        <w:t xml:space="preserve">Nigel Farage: UKIP:n kannattajia Walesissa: Äänestämättömät kääntyvät UKIP:n puoleen</w:t>
      </w:r>
    </w:p>
    <w:p>
      <w:r>
        <w:t xml:space="preserve">Hän sanoi, että politiikka on muuttumassa ja että UKIP jäi Walesissa viime eurovaaleissa vain 5 000 ääntä työväenpuoluetta jäljessä. Toukokuun parlamenttivaaleja silmällä pitäen Farage kertoi BBC Radio Walesille, että Walesissa myös entiset Labourin kannattajat äänestävät hänen puoluettaan. Hän lisäsi, että eurooppalainen raha ei ole onnistunut muuttamaan Walesin taloutta. UKIP:n johtaja sanoi uskovansa, että Euroopan unionin (EU) jäsenyys on vahingoittanut walesilaista teollisuutta, kalastusteollisuutta ja pienyrityksiä. "Jokaista vihreään talouteen luotua työpaikkaa kohti on menetetty neljä työpaikkaa perinteisessä teollisuudessa", hän sanoi Good Morning Wales -ohjelmassa.</w:t>
      </w:r>
    </w:p>
    <w:p>
      <w:r>
        <w:rPr>
          <w:b/>
        </w:rPr>
        <w:t xml:space="preserve">Yhteenveto</w:t>
      </w:r>
    </w:p>
    <w:p>
      <w:r>
        <w:t xml:space="preserve">UKIP:n kannatus Walesissa on "kasvanut", koska ihmiset, jotka eivät ole äänestäneet 20 vuoteen, ovat kääntyneet puolueen puoleen, sanoo sen johtaja Nigel Farage.</w:t>
      </w:r>
    </w:p>
    <w:p>
      <w:r>
        <w:rPr>
          <w:b/>
          <w:u w:val="single"/>
        </w:rPr>
        <w:t xml:space="preserve">Asiakirjan numero 11389</w:t>
      </w:r>
    </w:p>
    <w:p>
      <w:r>
        <w:t xml:space="preserve">TNA pyytää avunantajien tukea</w:t>
      </w:r>
    </w:p>
    <w:p>
      <w:r>
        <w:t xml:space="preserve">Viime kuussa Yhdistyneet Kansakunnat varoitti, että Sri Lankan tähän osaan suunnatut varat olivat vähentyneet jyrkästi. Tamilien kansallisen liiton johtaja R. Sampanthan maalasi Colombossa pidetyssä lehdistötilaisuudessa kuvan tuhosta sen jälkeen, kun hän johti puolueen valtuuskuntaa, joka vieraili pohjoisessa, jossa taistelut päättyivät vuosi sitten. Hän uskoi, että yli 200 000 kotiseudultaan siirtymään joutunutta tamilisiviiliä on nyt palannut kyliinsä, mutta sanoi, että yli 80 prosenttia heidän entisistä taloistaan oli tuhoutunut tai vaurioitunut korjauskelvottomiksi. Myös suurin osa kouluista oli tuhoutunut. "Lapsilla ei ole koulupukuja, ei koulureppuja, ei kenkiä, ei koulukirjoja, ei kirjoitustarvikkeita. Heidän vanhempansa eivät pysty ostamaan heille näitä tarvikkeita", sanoi tamilien kansallisen liiton johtaja. Sampanthanin mukaan kymmenettuhannet ihmiset ovat edelleen leireillä ja yhtä moni on isäntäperheissä. Hän kehotti mahdollisia lahjoittajia lähettämään lisää rahaa pohjoiseen ja sanoi, että tilanne on edelleen hätätilanne ja että paljon on tehtävä heidän tarpeidensa tyydyttämiseksi muun muassa maanviljelyssä ja kalastuksen kaltaisissa elinkeinoissa. Yhdistyneiden Kansakuntien Sri Lankan-operaatio joutuu nyt kaivamaan hätäapurahoja, koska lahjoittajien rahoista on vakava puute. Nämä tamilipoliitikot, joiden puolue oli aiemmin tamilitiikerien valtakirjalla, vaativat hallitusta vapauttamaan kaikki pidätetyt entiset tiikeritaistelijat välittömästi, ellei heitä vastaan ole vakavia todisteita.Eräs korkea-arvoinen sotilasvirkailija kertoi kuitenkin BBC:lle, että hallitus jatkaa niin sanottuja kuntoutusohjelmia, ja että joidenkin kohdalla tämä prosessi kestää jopa kaksi vuotta. 2 000 on kuulemma jo vapautettu.</w:t>
      </w:r>
    </w:p>
    <w:p>
      <w:r>
        <w:rPr>
          <w:b/>
        </w:rPr>
        <w:t xml:space="preserve">Yhteenveto</w:t>
      </w:r>
    </w:p>
    <w:p>
      <w:r>
        <w:t xml:space="preserve">Tamilien kansallinen liitto (TNA ) on vedonnut avunantajiin, jotta nämä eivät unohtaisi tilannetta saaren pohjoisosassa, jossa noin 60 000 siirtymään joutunutta ihmistä on edelleen leireillä ja monet muut yrittävät asettua uudelleen tuhoutuneisiin kyliin.</w:t>
      </w:r>
    </w:p>
    <w:p>
      <w:r>
        <w:rPr>
          <w:b/>
          <w:u w:val="single"/>
        </w:rPr>
        <w:t xml:space="preserve">Asiakirjan numero 11390</w:t>
      </w:r>
    </w:p>
    <w:p>
      <w:r>
        <w:t xml:space="preserve">Kuka tuomitsee Englannin keskuspankin?</w:t>
      </w:r>
    </w:p>
    <w:p>
      <w:r>
        <w:t xml:space="preserve">Robert PestonTaloustoimittaja Näitä huolenaiheita on kärjistänyt viime viikolla paljastunut tieto, jonka mukaan pankki oli hyllyttänyt erään työntekijän, koska pankin väitettiin olleen kahdeksan vuotta sitten tietoinen epäillystä monen miljardin dollarin valuuttamarkkinoiden manipuloinnista. Pankki kiistää osallistuneensa markkinoiden manipulointiin. Pankin niin sanottu valvontakomitea vahvistaa kuitenkin minä päivänä tahansa, että väitteet siitä, että pankki on jättänyt huomiotta merkkejä markkinoiden korruptiosta, tutkii ja arvioi riippumattomasti ulkopuolinen lakimies, jonka työ perustuu asianajaja Travers Smithin pian valmistuvaan alustavaan raporttiin. Englannin keskuspankin pääjohtaja Mark Carney saattaa hyvinkin haluta antaa tämän ilmoituksen, kun parlamentin jäsenet kuulustelevat häntä tänään. Hän ei kuitenkaan voi eikä aio tehdä sitä, koska se vahingoittaisi pankin tuomioistuimen tai johtokunnan ulkopuolisista henkilöistä koostuvan valvontakomitean riippumattomuutta ja vahvistaisi osaltaan kansanedustajien pelkoja siitä, että Carney ja hänen johtotoverinsa eivät ole riittävästi tilivelvollisia. Kuten eräs pankin johtaja sanoi minulle, pankki ei myöskään uskalla vedota perinteiseen salassapitovelvollisuuteensa näin vakavien syytösten edessä. Kysyin häneltä, voisiko vielä valitsematta oleva ulkopuolinen lakimies päätellä, että pankki oli viaton, huolimaton tai tahallaan sokea valuuttakeinottelussa - tai ehkä jopa osallinen, vaikka pankki väittääkin, ettei sen salaisesta toiminnasta ole todisteita. Hänen vastauksensa, ettei hän yksinkertaisesti tiennyt, ei ollut sellainen kuin odotin.</w:t>
      </w:r>
    </w:p>
    <w:p>
      <w:r>
        <w:rPr>
          <w:b/>
        </w:rPr>
        <w:t xml:space="preserve">Yhteenveto</w:t>
      </w:r>
    </w:p>
    <w:p>
      <w:r>
        <w:t xml:space="preserve">Valtiovarainministeriön valintakomitean jäsenet epäilevät syvästi, onko Englannin keskuspankki, jolla on kaikki sen laajat taloudelliset ja sääntelyvaltuudet, riittävästi valvottu ja tasapainotettu - onko sen hallinto asianmukaista.</w:t>
      </w:r>
    </w:p>
    <w:p>
      <w:r>
        <w:rPr>
          <w:b/>
          <w:u w:val="single"/>
        </w:rPr>
        <w:t xml:space="preserve">Asiakirjan numero 11391</w:t>
      </w:r>
    </w:p>
    <w:p>
      <w:r>
        <w:t xml:space="preserve">Saaren asukkaita pyydetään kommentoimaan sosiaalihuoltoa</w:t>
      </w:r>
    </w:p>
    <w:p>
      <w:r>
        <w:t xml:space="preserve">Hallitus aikoo tehdä suuria muutoksia rahoituksen vähentyessä ja palvelujen kysynnän kasvaessa. Tarkasteltavana ovat muun muassa lapsilisien ja reseptimaksujen tarveharkinta sekä julkisten asuntojen jakamisen tiukempi valvonta. Yleisökyselyyn voi vastata verkossa, ja lisätietoja saa sosiaalihuollosta. Hallitus ennustaa yli 65-vuotiaiden määrän kasvavan 93 prosenttia eli 15 000:sta 29 000:een seuraavan 30 vuoden aikana, ja sanoo, että säästöjä on tehtävä, jotta talous saadaan tasapainoon.</w:t>
      </w:r>
    </w:p>
    <w:p>
      <w:r>
        <w:rPr>
          <w:b/>
        </w:rPr>
        <w:t xml:space="preserve">Yhteenveto</w:t>
      </w:r>
    </w:p>
    <w:p>
      <w:r>
        <w:t xml:space="preserve">Mansaaren asukkaat saavat mahdollisuuden sanoa mielipiteensä saaren hyvinvointijärjestelmän tulevaisuudesta.</w:t>
      </w:r>
    </w:p>
    <w:p>
      <w:r>
        <w:rPr>
          <w:b/>
          <w:u w:val="single"/>
        </w:rPr>
        <w:t xml:space="preserve">Asiakirjan numero 11392</w:t>
      </w:r>
    </w:p>
    <w:p>
      <w:r>
        <w:t xml:space="preserve">"Vanhin pesivä kalasääski" Lady palaa Loch of the Lowesiin</w:t>
      </w:r>
    </w:p>
    <w:p>
      <w:r>
        <w:t xml:space="preserve">Lady saapui lauantaina Dunkeldin Loch of the Lowesiin talvikodistaan Länsi-Afrikasta. Sen uskotaan olevan noin 27-vuotias, ja se on muninut elämänsä aikana yli 60 munaa. Aiempina vuosina tuhannet ihmiset ovat seuranneet sen edistymistä suojelualueen webbikameran välityksellä.</w:t>
      </w:r>
    </w:p>
    <w:p>
      <w:r>
        <w:rPr>
          <w:b/>
        </w:rPr>
        <w:t xml:space="preserve">Yhteenveto</w:t>
      </w:r>
    </w:p>
    <w:p>
      <w:r>
        <w:t xml:space="preserve">Ison-Britannian vanhimmaksi pesiväksi naaraaksi luultu kalasääski on palannut skotlantilaiseen luonnonsuojelualueeseen 23. kerran.</w:t>
      </w:r>
    </w:p>
    <w:p>
      <w:r>
        <w:rPr>
          <w:b/>
          <w:u w:val="single"/>
        </w:rPr>
        <w:t xml:space="preserve">Asiakirjan numero 11393</w:t>
      </w:r>
    </w:p>
    <w:p>
      <w:r>
        <w:t xml:space="preserve">Nainen sairaalassa pudottuaan yli 20 jalkaa laiturilta</w:t>
      </w:r>
    </w:p>
    <w:p>
      <w:r>
        <w:t xml:space="preserve">Rannikkovartijat pelastivat hänet Aberavonin laiturin alapuolella olevilta kiviltä lauantai-iltana. Port Talbotin ja Porthcawlin rannikkovartiostot kutsuttiin paikalle noin klo 23.00 BST. Welsh Ambulance Service vei naisen Morristonin sairaalaan jatkohoitoon. Myös Etelä-Walesin poliisi osallistui paikalle, ja pelastusryhmät työskentelivät naisen poistamiseksi ennen vuoroveden tuloa.</w:t>
      </w:r>
    </w:p>
    <w:p>
      <w:r>
        <w:rPr>
          <w:b/>
        </w:rPr>
        <w:t xml:space="preserve">Yhteenveto</w:t>
      </w:r>
    </w:p>
    <w:p>
      <w:r>
        <w:t xml:space="preserve">24-vuotias nainen on viety sairaalaan sen jälkeen, kun hän oli pudonnut yli 20 metriä laiturilta.</w:t>
      </w:r>
    </w:p>
    <w:p>
      <w:r>
        <w:rPr>
          <w:b/>
          <w:u w:val="single"/>
        </w:rPr>
        <w:t xml:space="preserve">Asiakirjan numero 11394</w:t>
      </w:r>
    </w:p>
    <w:p>
      <w:r>
        <w:t xml:space="preserve">Leale's Yardin suunnitelmille annetaan vihreää valoa.</w:t>
      </w:r>
    </w:p>
    <w:p>
      <w:r>
        <w:t xml:space="preserve">Co-opia kehotettiin vähentämään myymälätilaa 20 prosenttia viime vuonna toimittamissaan suunnitelmissa. Toimitusjohtaja Colin McLeod sanoi, että tämä viimeisin päätös merkitsee, että hanke ehdottomasti jatkuu. Co-op ja sen yhteistyökumppani Leale's Yard Limited sanoivat kuitenkin, että matkaa on vielä paljon jäljellä.</w:t>
      </w:r>
    </w:p>
    <w:p>
      <w:r>
        <w:rPr>
          <w:b/>
        </w:rPr>
        <w:t xml:space="preserve">Yhteenveto</w:t>
      </w:r>
    </w:p>
    <w:p>
      <w:r>
        <w:t xml:space="preserve">Kanaalisaarten Co-op sanoo olevansa iloinen siitä, että kaavoittajat ovat myöntäneet pääpiirteittäisen luvan ostos- ja asuinkompleksille St Sampsonin sillan läheisyyteen.</w:t>
      </w:r>
    </w:p>
    <w:p>
      <w:r>
        <w:rPr>
          <w:b/>
          <w:u w:val="single"/>
        </w:rPr>
        <w:t xml:space="preserve">Asiakirjan numero 11395</w:t>
      </w:r>
    </w:p>
    <w:p>
      <w:r>
        <w:t xml:space="preserve">Richard McMahonista tulee Guernseyn seuraava apulaistuomari.</w:t>
      </w:r>
    </w:p>
    <w:p>
      <w:r>
        <w:t xml:space="preserve">Guernseyn kuvernööriluutnantin toimisto ilmoitti nimityksestä, jonka kuningatar teki lordikanslerin suosituksesta. McMahon muutti Guernseyyn vuonna 1995 lainvalmistelijaksi ja hänet nimitettiin kruunun asianajajaksi vuonna 2000. Marraskuussa 2009 hänet nimitettiin HM Comptrolleriksi ja Hänen Majesteettinsa apulaispäällikökirjanpitäjäksi. Hän korvaa Richard Collasin, josta tulee saaren 89. varatuomari, kun Sir Geoffrey Rowland jää eläkkeelle maaliskuussa 2012.</w:t>
      </w:r>
    </w:p>
    <w:p>
      <w:r>
        <w:rPr>
          <w:b/>
        </w:rPr>
        <w:t xml:space="preserve">Yhteenveto</w:t>
      </w:r>
    </w:p>
    <w:p>
      <w:r>
        <w:t xml:space="preserve">Guernseyn HM Comptroller Richard McMahonista tulee saaren seuraava apulaistoimitsija.</w:t>
      </w:r>
    </w:p>
    <w:p>
      <w:r>
        <w:rPr>
          <w:b/>
          <w:u w:val="single"/>
        </w:rPr>
        <w:t xml:space="preserve">Asiakirjan numero 11396</w:t>
      </w:r>
    </w:p>
    <w:p>
      <w:r>
        <w:t xml:space="preserve">Jerseyn hyväntekeväisyysjärjestöjen neuvoa-antava ryhmä perustetaan</w:t>
      </w:r>
    </w:p>
    <w:p>
      <w:r>
        <w:t xml:space="preserve">Kolmannen sektorin foorumi toivoo voivansa osallistua aktiivisesti politiikan kehittämiseen, sanoi sen puheenjohtaja Jim Hopley. Kolmas sektori on hyväntekeväisyysjärjestöjen ja voittoa tavoittelemattomien organisaatioiden ryhmä, jota ehdotettiin valtioiden strategisessa suunnitelmassa. Hopleyn mukaan alan hallintoa on parannettava. Hän sanoi: Hopley sanoi: "Tarvitaan laajempi tilanne, jossa hallitus ja järjestöt voivat vaihtaa tietoja sekä ylös- että alaspäin, jotta voimme parantaa kolmannen sektorin hallintoa ja suorituskykyä."</w:t>
      </w:r>
    </w:p>
    <w:p>
      <w:r>
        <w:rPr>
          <w:b/>
        </w:rPr>
        <w:t xml:space="preserve">Yhteenveto</w:t>
      </w:r>
    </w:p>
    <w:p>
      <w:r>
        <w:t xml:space="preserve">On perustettu uusi ryhmä, joka neuvoo hallitusta siinä, miten sen sosiaalipalvelut voivat olla tehokkaampia ja tehdä yhteistyötä hallituksen kanssa.</w:t>
      </w:r>
    </w:p>
    <w:p>
      <w:r>
        <w:rPr>
          <w:b/>
          <w:u w:val="single"/>
        </w:rPr>
        <w:t xml:space="preserve">Asiakirjan numero 11397</w:t>
      </w:r>
    </w:p>
    <w:p>
      <w:r>
        <w:t xml:space="preserve">Nuoret estivät pojalle lähetettyjen ensihoitajien toiminnan</w:t>
      </w:r>
    </w:p>
    <w:p>
      <w:r>
        <w:t xml:space="preserve">Ryhmä nuoria yritti estää ambulanssia ja ensihoitoautoa kulkemasta Rockwood Avenueta pitkin Crewessa lauantaina, kertoi poliisi. Teinipotilasta hoidettiin paikan päällä ja ambulanssi vei hänet sairaalaan. Neljä poikaa, kolme 15-vuotiasta ja yksi 13-vuotias, pidätettiin keskiviikkoaamuna, ja he olivat pidätettyinä. Aiheeseen liittyvät Internet-linkit Cheshiren poliisi</w:t>
      </w:r>
    </w:p>
    <w:p>
      <w:r>
        <w:rPr>
          <w:b/>
        </w:rPr>
        <w:t xml:space="preserve">Yhteenveto</w:t>
      </w:r>
    </w:p>
    <w:p>
      <w:r>
        <w:t xml:space="preserve">Neljä teini-ikäistä on pidätetty sen jälkeen, kun nuoret olivat estäneet vakavasti sairaan pojan hoitoon lähetettyjä ensihoitajia.</w:t>
      </w:r>
    </w:p>
    <w:p>
      <w:r>
        <w:rPr>
          <w:b/>
          <w:u w:val="single"/>
        </w:rPr>
        <w:t xml:space="preserve">Asiakirjan numero 11398</w:t>
      </w:r>
    </w:p>
    <w:p>
      <w:r>
        <w:t xml:space="preserve">David Lloyd Georgen ensimmäisen maailmansodan aikaiset toimet "auttoivat pelastamaan viskin".</w:t>
      </w:r>
    </w:p>
    <w:p>
      <w:r>
        <w:t xml:space="preserve">Neil PriorBBC News Lloyd Georgen laki edusti kanslerina myöhästynyttä - vaikkakin hieman vesitettyä - voittoa alkoholintuottajista. Caernarfon Boroughsin kansanedustaja oli jo aiemmin epäonnistunut useissa yrityksissä rajoittaa viinan myyntiä, mukaan lukien alkoholin täyskielto ensimmäisen maailmansodan aikana. Aiemmin samana vuonna Bangorissa pitämässään puheessa hän totesi: "Juoma aiheuttaa sodassa enemmän vahinkoa kuin kaikki saksalaiset sukellusveneet yhteensä." Swansean yliopiston ensimmäisen maailmansodan asiantuntijan tohtori Gerry Oramin mukaan Lloyd George oli todellakin oikeassa. "Asiaan liittyi Neuve Chapellen taistelua maaliskuussa 1915 seurannut 'hylsykriisi'", hän sanoi. "Lupaava brittiläinen hyökkäys oli epäonnistunut osittain siksi, että jokainen tykistön tykki käytti yhdessä päivässä yhtä monta kranaattia kuin sen valmistamiseen kului 17 päivää. "Se johti osittain Asquithin liberaalihallituksen kaatumiseen, ja uudessa koalitiohallituksessa Lloyd Georgen sotatarvikeministeriön tärkein huolenaihe oli työntekijöiden tuottavuuden lisääminen. "Laki oli osa laajempaa lainsäädäntökokonaisuutta, joka vei valtiota interventionistisemmalle tielle ja jolla pyrittiin nostamaan verotusta ja rajoittamaan työläisten juomisen määrää. "Saman vuoden anniskelulaki oli tärkein tässä suhteessa, ja siinä otettiin käyttöön aukioloajat, joilla luotiin tauko juomapäivään siinä toivossa, että työntekijät olisivat tuottavampia." Mutta kuten Tregenna sanoi, Lloyd George onnistui itse asiassa pelastamaan viskiteollisuuden itseltään. "Lähes kaikki hyvämaineiset viskintuottajat kypsyttivät viskinsä jo tammitynnyreissä", hän sanoi. "Mutta ennen lakia viskillä oli huono maine, koska jotkut tuottajat myivät kypsymätöntä viinaa suoraan tislaamosta, joka ei näyttänyt, tuoksunut eikä maistunut kunnon viskiltä. "Lainsäädäntö olisi siis aiheuttanut tislaamoille taloudellisia ja logistisia rasitteita, mutta samalla se auttoi kitkemään konnat pois ja vahvisti viskin mainetta ensiluokkaisena tuotteena." Lloyd Georgen lailla oli aluksi toivottu vaikutus - vuonna 1914 toimineista yli 130 skotlantilaisesta viskitislaamosta vain kourallinen selviytyi sodan loppuun asti. Mutta kun uusien, kypsytettyjen viskien maine vähitellen levisi, ala elpyi sotien välisenä aikana; huolimatta Yhdysvaltojen kieltolain noudattamisesta. Nykyään viskin vienti tuottaa Yhdistyneen kuningaskunnan taloudelle 3,95 miljardia puntaa, ja yli 10 000 ihmistä työskentelee suoraan alalla. Voidaan siis sanoa, että Lloyd Georgen suunnitelma ei mennyt täysin suunnitelmien mukaan.</w:t>
      </w:r>
    </w:p>
    <w:p>
      <w:r>
        <w:rPr>
          <w:b/>
        </w:rPr>
        <w:t xml:space="preserve">Yhteenveto</w:t>
      </w:r>
    </w:p>
    <w:p>
      <w:r>
        <w:t xml:space="preserve">Kyseessä oli laki, jonka raittiuspoliitikko David Lloyd George toivoi lopettavan Yhdistyneen kuningaskunnan viskiteollisuuden liiketoiminnan lopullisesti. Hänen on täytynyt hämmentyä, kun toimenpide, jonka hän uskoi tekevän tislaamoista tyhjiä, osoittautui itse asiassa sen pelastajaksi. Vuonna 1915 annetussa Immature Spirits (Restriction) Act -laissa säädettiin ensimmäistä kertaa, että alkoholia on kypsytettävä tammitynnyreissä vähintään kolme vuotta. Mutta kuten Jon Tregenna The Penderyn Distillerystä selitti, se auttoi "vakiinnuttamaan viskin maineen premium-tuotteena".</w:t>
      </w:r>
    </w:p>
    <w:p>
      <w:r>
        <w:rPr>
          <w:b/>
          <w:u w:val="single"/>
        </w:rPr>
        <w:t xml:space="preserve">Asiakirjan numero 11399</w:t>
      </w:r>
    </w:p>
    <w:p>
      <w:r>
        <w:t xml:space="preserve">Angus Glensissä on eniten "parhaita villikissoja".</w:t>
      </w:r>
    </w:p>
    <w:p>
      <w:r>
        <w:t xml:space="preserve">Viisi muuta Skotlannin Wildcat-toiminnan painopistealuetta ovat Strathbogie Aberdeenshiressä ja Strathavon Morayssa. Lisäksi Morvern, Strathpeffer ja Northern Strathspey Highlandsissa. Vain harvat puhdasrotuiset skotlantilaiset villikissat ovat elossa, koska ne risteytyvät luonnonvaraisten kissojen kanssa ja koska elinympäristö ja taudit ovat vähentyneet. Kamerapyydyksillä otettuja kuvia villikissoista käytetään villikissojen erottamiseen luonnonvaraisista kissoista. Scottish Wildcat Action on kumppanuushanke, johon osallistuu yli 20 organisaatiota, kuten Scottish Natural Heritage ja Royal Zoological Society of Scotland. Sitä rahoittavat Heritage Lottery Fund ja Skotlannin hallitus.</w:t>
      </w:r>
    </w:p>
    <w:p>
      <w:r>
        <w:rPr>
          <w:b/>
        </w:rPr>
        <w:t xml:space="preserve">Yhteenveto</w:t>
      </w:r>
    </w:p>
    <w:p>
      <w:r>
        <w:t xml:space="preserve">Angus Glensin alueella on kuudesta Skotlannin villikissojen suojelualueeksi nimetystä alueesta "eniten laadukkaita villikissoja", ovat hankkeen koordinaattorit todenneet.</w:t>
      </w:r>
    </w:p>
    <w:p>
      <w:r>
        <w:rPr>
          <w:b/>
          <w:u w:val="single"/>
        </w:rPr>
        <w:t xml:space="preserve">Asiakirjan numero 11400</w:t>
      </w:r>
    </w:p>
    <w:p>
      <w:r>
        <w:t xml:space="preserve">Ranskalaisperheen matkailuauto varastettiin Gowerista</w:t>
      </w:r>
    </w:p>
    <w:p>
      <w:r>
        <w:t xml:space="preserve">Etelä-Walesin poliisin mukaan muunnettu vihreä Land Rover Defender varastettiin sunnuntaina noin kello 19.00 BST Penrice Estate -alueen lähellä sijaitsevalta seisontapaikalta Gowerissa. Poliisien mukaan ajoneuvo oli muunnettu matkailuautoksi, ja se oli perheen "loma-asunto". Sen kummallakin puolella on tunnusomaiset "Bonkers Frog" -tarrat. Poliisi kiitti Worm's Head -hotellia siitä, että se antoi perheelle majoituksen yöksi, ja kertoi, että he ovat nyt junalla Lontooseen, josta heidät viedään Ranskan konsulaattiin apua varten.</w:t>
      </w:r>
    </w:p>
    <w:p>
      <w:r>
        <w:rPr>
          <w:b/>
        </w:rPr>
        <w:t xml:space="preserve">Yhteenveto</w:t>
      </w:r>
    </w:p>
    <w:p>
      <w:r>
        <w:t xml:space="preserve">Walesissa lomailemassa olleen nuoren ranskalaisperheen liikkuva loma-asunto, jossa oli heidän passinsa, käteisvaransa ja vaatteensa, on varastettu.</w:t>
      </w:r>
    </w:p>
    <w:p>
      <w:r>
        <w:rPr>
          <w:b/>
          <w:u w:val="single"/>
        </w:rPr>
        <w:t xml:space="preserve">Asiakirjan numero 11401</w:t>
      </w:r>
    </w:p>
    <w:p>
      <w:r>
        <w:t xml:space="preserve">Lentokone ohjattiin Manchesterin lentokentälle savunhajun vuoksi</w:t>
      </w:r>
    </w:p>
    <w:p>
      <w:r>
        <w:t xml:space="preserve">Delta Airlinesin lento New Yorkista Ateenaan joutui laskeutumaan klo 0427 BST. Matkustajat ja miehistö poistuivat Boeing 767 -lentokoneesta normaalisti, ja insinöörit tarkistivat koneen, joka todettiin lentokelpoiseksi. Lennonjohtajien lakko Ranskassa tarkoittaa, että matkustajat voivat jatkaa lentojaan vasta perjantaina.</w:t>
      </w:r>
    </w:p>
    <w:p>
      <w:r>
        <w:rPr>
          <w:b/>
        </w:rPr>
        <w:t xml:space="preserve">Yhteenveto</w:t>
      </w:r>
    </w:p>
    <w:p>
      <w:r>
        <w:t xml:space="preserve">231 matkustajaa kuljettanut kone jouduttiin ohjaamaan Manchesteriin, kun lentäjät ilmoittivat haistaneensa savua ohjaamossa.</w:t>
      </w:r>
    </w:p>
    <w:p>
      <w:r>
        <w:rPr>
          <w:b/>
          <w:u w:val="single"/>
        </w:rPr>
        <w:t xml:space="preserve">Asiakirjan numero 11402</w:t>
      </w:r>
    </w:p>
    <w:p>
      <w:r>
        <w:t xml:space="preserve">Daniel Adgerin tappaminen: Adger Adger: Mies todettiin syyttömäksi murhaan</w:t>
      </w:r>
    </w:p>
    <w:p>
      <w:r>
        <w:t xml:space="preserve">Daniel Adger, 34, kuoli jouduttuaan hyökkäyksen kohteeksi South Ockendonissa, Essexissä 21. elokuuta 2017. Luis Jordan vapautettiin murhasta, mutta hänet todettiin syylliseksi salaliittoon crack-kokaiinin ja heroiinin toimittamiseksi Snaresbrook Crown Courtissa käydyn oikeudenkäynnin jälkeen. Jordan, 36, joka asui Church Roadilla Manor Parkissa Itä-Lontoossa, sai kahdeksan vuoden vankeusrangaistuksen. Hänet todettiin myös syyttömäksi ryöstöön, ampuma-aseen hallussapitoon ja vakavan ruumiinvamman aiheuttamiseen. Kaksi miestä oli aiemmin tuomittu vankilaan Adgerin murhasta.</w:t>
      </w:r>
    </w:p>
    <w:p>
      <w:r>
        <w:rPr>
          <w:b/>
        </w:rPr>
        <w:t xml:space="preserve">Yhteenveto</w:t>
      </w:r>
    </w:p>
    <w:p>
      <w:r>
        <w:t xml:space="preserve">Mies on todettu syyttömäksi kahden lapsen isän murhasta, joka surmattiin machetella.</w:t>
      </w:r>
    </w:p>
    <w:p>
      <w:r>
        <w:rPr>
          <w:b/>
          <w:u w:val="single"/>
        </w:rPr>
        <w:t xml:space="preserve">Asiakirjan numero 11403</w:t>
      </w:r>
    </w:p>
    <w:p>
      <w:r>
        <w:t xml:space="preserve">Yleislääkäreiden määrä Walesissa kasvanut yli 10 prosenttia vuosikymmenessä</w:t>
      </w:r>
    </w:p>
    <w:p>
      <w:r>
        <w:t xml:space="preserve">Syyskuussa 2014 noin 460 vastaanotolla työskenteli yli 2 000 perhelääkäriä, lukuun ottamatta rekisteröijiä, sijaisia ja sijaisia. Terveysministeri Mark Drakeford sanoi, että tilastot osoittavat Walesin ministerien "sitoutuneen investoimaan NHS:ään". Plaid Cymru kuitenkin korosti, että yleislääkäreiden määrä on laskenut 1 % vuodesta 2013/14, ja varoitti, että "rekrytointikriisi on uhkaamassa". Plaidin terveyspuolueen tiedottaja Elin Jones sanoi, että 23 prosenttia yleislääkäreistä on vähintään 55-vuotiaita ja lähestyy eläkeikää.</w:t>
      </w:r>
    </w:p>
    <w:p>
      <w:r>
        <w:rPr>
          <w:b/>
        </w:rPr>
        <w:t xml:space="preserve">Yhteenveto</w:t>
      </w:r>
    </w:p>
    <w:p>
      <w:r>
        <w:t xml:space="preserve">Uusien lukujen mukaan yleislääkäreiden määrä Walesissa kasvoi 10,5 prosenttia kymmenen vuoden aikana vuoteen 2014 mennessä.</w:t>
      </w:r>
    </w:p>
    <w:p>
      <w:r>
        <w:rPr>
          <w:b/>
          <w:u w:val="single"/>
        </w:rPr>
        <w:t xml:space="preserve">Asiakirjan numero 11404</w:t>
      </w:r>
    </w:p>
    <w:p>
      <w:r>
        <w:t xml:space="preserve">Oxfordin teini pidätettiin sen jälkeen, kun miestä oli puukotettu rintaan</w:t>
      </w:r>
    </w:p>
    <w:p>
      <w:r>
        <w:t xml:space="preserve">Kolmikymppistä uhria puukotettiin rintaan ja jalkaan, kun joukko ihmisiä riiteli Lambourn Roadilla. Thames Valleyn poliisin mukaan 18-vuotias epäilty pidätettiin hyökkäyksen jälkeen maanantaina noin kello 20.00 GMT. Poliisien mukaan uhrin vammojen ei uskota olevan hengenvaarallisia, ja he kehottivat silminnäkijöitä ottamaan yhteyttä poliisiin.</w:t>
      </w:r>
    </w:p>
    <w:p>
      <w:r>
        <w:rPr>
          <w:b/>
        </w:rPr>
        <w:t xml:space="preserve">Yhteenveto</w:t>
      </w:r>
    </w:p>
    <w:p>
      <w:r>
        <w:t xml:space="preserve">Teini on pidätetty epäiltynä murhayrityksestä sen jälkeen, kun miestä oli puukotettu Oxfordissa.</w:t>
      </w:r>
    </w:p>
    <w:p>
      <w:r>
        <w:rPr>
          <w:b/>
          <w:u w:val="single"/>
        </w:rPr>
        <w:t xml:space="preserve">Asiakirjan numero 11405</w:t>
      </w:r>
    </w:p>
    <w:p>
      <w:r>
        <w:t xml:space="preserve">Torfaenin £ 32.5m post-16 koulutuksen suunnitelmat etenevät eteenpäin</w:t>
      </w:r>
    </w:p>
    <w:p>
      <w:r>
        <w:t xml:space="preserve">Jarrujen valmistaja Meritor, joka omistaa Cwmbranissa sijaitsevan alueen, jonne laitokset voitaisiin rakentaa, tukee ehdotuksia. Coleg Gwentin ja Torfaenin neuvoston yhteiset suunnitelmat toimitetaan nyt Walesin hallituksen hyväksyttäväksi. Sen jälkeen suunnitelmista järjestetään asukkaiden kuuleminen. Koulutuksesta vastaava valtuutettu David Yeowell sanoi: "Ehdotuksen mukaan Morrison's-supermarketin viereiselle tontille Cwmbraniin rakennetaan uusi integroitu 16. vuoden jälkeinen keskus. "Uusi keskus tarjoaa tasapuolisen tarjonnan kaikille kaupunginosan nuorille, ja se on jo pitkään ollut tarpeen."</w:t>
      </w:r>
    </w:p>
    <w:p>
      <w:r>
        <w:rPr>
          <w:b/>
        </w:rPr>
        <w:t xml:space="preserve">Yhteenveto</w:t>
      </w:r>
    </w:p>
    <w:p>
      <w:r>
        <w:t xml:space="preserve">Uusi koulutus- ja 16 vuoden jälkeinen koulutuskeskus voisi korvata lukion kuudennen luokan Torfaenissa sen jälkeen, kun neuvoston kabinetti tuki 32,5 miljoonan punnan suunnitelmia.</w:t>
      </w:r>
    </w:p>
    <w:p>
      <w:r>
        <w:rPr>
          <w:b/>
          <w:u w:val="single"/>
        </w:rPr>
        <w:t xml:space="preserve">Asiakirjan numero 11406</w:t>
      </w:r>
    </w:p>
    <w:p>
      <w:r>
        <w:t xml:space="preserve">Uimarit uhmaavat merta Porthcawlin edustalla joulupäivänä</w:t>
      </w:r>
    </w:p>
    <w:p>
      <w:r>
        <w:t xml:space="preserve">51. jouluaamu-uinnin teemana olivat merirosvot ja papukaijat - tavallisten joulupukkien ja tonttujen lisäksi. Tapahtuma, johon kuului yhteislauluja ja joulumusiikkia, keräsi rahaa RNLI:n hyväntekeväisyysjärjestölle. Järjestäjät kiittivät vapaaehtoisia ja uimareita heidän "kiistattomasta omistautumisestaan ja tuestaan".</w:t>
      </w:r>
    </w:p>
    <w:p>
      <w:r>
        <w:rPr>
          <w:b/>
        </w:rPr>
        <w:t xml:space="preserve">Yhteenveto</w:t>
      </w:r>
    </w:p>
    <w:p>
      <w:r>
        <w:t xml:space="preserve">Sadat uimarit ovat uhmanneet merta Porthcawlin edustalla Bridgendin kreivikunnassa vuosittaisessa joulupäivän tapahtumassa.</w:t>
      </w:r>
    </w:p>
    <w:p>
      <w:r>
        <w:rPr>
          <w:b/>
          <w:u w:val="single"/>
        </w:rPr>
        <w:t xml:space="preserve">Asiakirjan numero 11407</w:t>
      </w:r>
    </w:p>
    <w:p>
      <w:r>
        <w:t xml:space="preserve">Guernseyn yleisöltä kysytään terveysmenoista</w:t>
      </w:r>
    </w:p>
    <w:p>
      <w:r>
        <w:t xml:space="preserve">Muutos on seurausta henkilöstön kuulemisesta osaston terveys- ja sosiaalipalvelujen tulevaisuudesta. Apulaisjohtaja Hunter Adam sanoi, että palvelua käyttävien saarelaisten näkemykset olivat "erittäin arvokkaita". Hän sanoi: "Tämä tarkastelu ratkaisee, mihin suuntaan terveyspalvelut kehittyvät seuraavien 10-20 vuoden aikana." Apulaisjohtaja Adam sanoi: "Meidän on pyrittävä varmistamaan, että meillä on vahva perusta, jonka pohjalta voimme edetä. "Yleisö maksaa palveluista joko suoraan tai välillisesti, ja siksi meidän on varmistettava, että ne ovat heidän toivomansa tasoisia ja laaja-alaisia." Hän totesi, että hänellä ei ole mitään syytä huoleen.</w:t>
      </w:r>
    </w:p>
    <w:p>
      <w:r>
        <w:rPr>
          <w:b/>
        </w:rPr>
        <w:t xml:space="preserve">Yhteenveto</w:t>
      </w:r>
    </w:p>
    <w:p>
      <w:r>
        <w:t xml:space="preserve">Guernseyn terveys- ja sosiaalipalveluministeri on pyytänyt yleisön apua päätettäessä, miten ministeriö käyttäisi rahansa.</w:t>
      </w:r>
    </w:p>
    <w:p>
      <w:r>
        <w:rPr>
          <w:b/>
          <w:u w:val="single"/>
        </w:rPr>
        <w:t xml:space="preserve">Asiakirjan numero 11408</w:t>
      </w:r>
    </w:p>
    <w:p>
      <w:r>
        <w:t xml:space="preserve">Vankilan johtaja sanoo, että tupakointikielto on saanut vaihtelevan reaktion.</w:t>
      </w:r>
    </w:p>
    <w:p>
      <w:r>
        <w:t xml:space="preserve">Dave Matthews sanoi, että jotkut vangit, joiden mielestä tupakointi ei ollut aiheuttanut haittaa, olivat kyseenalaistaneet 1. tammikuuta voimaan tulleen kiellon. Hän sanoi, että vangit olivat valinneet erilaisia tapoja käsitellä tapojaan, kuten sähkösavukkeet ja Guernseyn Quitline-palvelun käytön. Matthews sanoi, että joistakin protesteista huolimatta vangit olivat noudattaneet kieltoa. Siirtymisestä ilmoitettiin maaliskuussa 2012, ja Matthews sanoi, että pitkä odotusaika oli auttanut vankeja sopeutumaan.</w:t>
      </w:r>
    </w:p>
    <w:p>
      <w:r>
        <w:rPr>
          <w:b/>
        </w:rPr>
        <w:t xml:space="preserve">Yhteenveto</w:t>
      </w:r>
    </w:p>
    <w:p>
      <w:r>
        <w:t xml:space="preserve">Guernseyn Les Nicolles -vankilan tupakointikielto on saanut "ristiriitaisia reaktioita", sanoi vankilan virkaatekevä johtaja.</w:t>
      </w:r>
    </w:p>
    <w:p>
      <w:r>
        <w:rPr>
          <w:b/>
          <w:u w:val="single"/>
        </w:rPr>
        <w:t xml:space="preserve">Asiakirjan numero 11409</w:t>
      </w:r>
    </w:p>
    <w:p>
      <w:r>
        <w:t xml:space="preserve">Poliisi tunnisti Culrossin läheltä löytyneen ruumiin</w:t>
      </w:r>
    </w:p>
    <w:p>
      <w:r>
        <w:t xml:space="preserve">Poliisi pitää Rodwhan Ali Al Montsirin kuolemaa selittämättömänä. Ruumiinavaus on tarkoitus tehdä, ja poliisien mukaan asiasta on ilmoitettu syyttäjälle. Hänen ruumiinsa löydettiin Preston Islandin edustalta Culrossin läheltä Fifestä 5. elokuuta. Poliisi on julkaissut kuvan t-paidasta, jossa oli Downtown ja numero 1989, jotta hänet voitaisiin tunnistaa. 41-vuotias mies oli kotoisin Stirlingistä.</w:t>
      </w:r>
    </w:p>
    <w:p>
      <w:r>
        <w:rPr>
          <w:b/>
        </w:rPr>
        <w:t xml:space="preserve">Yhteenveto</w:t>
      </w:r>
    </w:p>
    <w:p>
      <w:r>
        <w:t xml:space="preserve">Firth of Forthista kaksi viikkoa sitten löydetyn miehen ruumis on tunnistettu.</w:t>
      </w:r>
    </w:p>
    <w:p>
      <w:r>
        <w:rPr>
          <w:b/>
          <w:u w:val="single"/>
        </w:rPr>
        <w:t xml:space="preserve">Asiakirjan numero 11410</w:t>
      </w:r>
    </w:p>
    <w:p>
      <w:r>
        <w:t xml:space="preserve">Lucasz Grabowski: Puolan pidätetty mies myöntää tapon.</w:t>
      </w:r>
    </w:p>
    <w:p>
      <w:r>
        <w:t xml:space="preserve">Lukasz Grabowski löydettiin 21. marraskuuta 2018 Gloucestershiren kuninkaallisen sairaalan lähistöltä vakavasti loukkaantuneena, ja hän kuoli myöhemmin samana päivänä. Krystian Czelewicz, 37, pidätettiin viime viikolla eurooppalaisen pidätysmääräyksen nojalla, ja hänet palautettiin Englantiin vastaamaan syytteeseen Bristol Crown Courtissa. Czelewiczin on määrä saada tuomio 27. huhtikuuta.</w:t>
      </w:r>
    </w:p>
    <w:p>
      <w:r>
        <w:rPr>
          <w:b/>
        </w:rPr>
        <w:t xml:space="preserve">Yhteenveto</w:t>
      </w:r>
    </w:p>
    <w:p>
      <w:r>
        <w:t xml:space="preserve">Puolassa pidätetty mies on tunnustanut syyllisyytensä Gloucesterissa tapahtuneeseen miehen tappoon.</w:t>
      </w:r>
    </w:p>
    <w:p>
      <w:r>
        <w:rPr>
          <w:b/>
          <w:u w:val="single"/>
        </w:rPr>
        <w:t xml:space="preserve">Asiakirjan numero 11411</w:t>
      </w:r>
    </w:p>
    <w:p>
      <w:r>
        <w:t xml:space="preserve">Mies puukotettiin kuoliaaksi Hackneyn asuntotappelussa</w:t>
      </w:r>
    </w:p>
    <w:p>
      <w:r>
        <w:t xml:space="preserve">Wilderton Roadilla, Stamford Hillissä, sijaitsevassa kiinteistössä tapahtui häiriö hieman ennen kello 01.00 BST. Kahden miehen löydettiin kärsivän puukotusvammoista. 20-vuotias mies vietiin sairaalaan, jossa hänet myöhemmin julistettiin kuolleeksi. Sairaalassa hoidettiin 17-vuotiasta miestä, jonka vammat eivät olleet hengenvaarallisia. Pidätyksiä ei ole tehty.</w:t>
      </w:r>
    </w:p>
    <w:p>
      <w:r>
        <w:rPr>
          <w:b/>
        </w:rPr>
        <w:t xml:space="preserve">Yhteenveto</w:t>
      </w:r>
    </w:p>
    <w:p>
      <w:r>
        <w:t xml:space="preserve">Mies on puukotettu kuoliaaksi tappelussa asunnossa Hackneyssä Koillis-Lontoossa.</w:t>
      </w:r>
    </w:p>
    <w:p>
      <w:r>
        <w:rPr>
          <w:b/>
          <w:u w:val="single"/>
        </w:rPr>
        <w:t xml:space="preserve">Asiakirjan numero 11412</w:t>
      </w:r>
    </w:p>
    <w:p>
      <w:r>
        <w:t xml:space="preserve">Kielletty Cannesissa: Tähdet, jotka hylkäsivät korkokengät</w:t>
      </w:r>
    </w:p>
    <w:p>
      <w:r>
        <w:t xml:space="preserve">Kristen Stewart Lumisessa Utahissa sijaitseva Sundance-elokuvafestivaali on perinteisesti muita palkintoseremonioita rennompi... ....Mutta Cannesissa korkokengät ovat Twilight-tähdelle de rigueur Helen Mirren Vaikka Helen Mirren oli Cannesissa korkokenkien ystävä, lainasi hän Tony-teatteripalkintojen jakotilaisuudessa tyyliviittauksen Oscar-palkinnon voittaneesta roolistaan elokuvassa Kuningatar Melissa Rauch Big Bang Theory -tähti Melissa Rauch oli myös alppimaisessa hengessä Sundance-elokuvafestivaaleilla M.I.A Raskaana oleva M.I.A toi Grammy-gaalaan valkoiset tennarit ja esitteli niitä punaisella matolla ennen esiintymistään lavalla Liza Minnelli Liza Minnelli pysyi yksinkertaisena kaikkien aikojen glamourisimmassa tapahtumassa - Oscar-gaalassa Ellen DeGeneres Ja tietenkään, koska hänellä ei ole korkokenkiä, Ellen ei olisi voinut juontaa Oscar-gaalaa vuonna 2014 Emma Thompson Ja Emma Thompson tunnetusti ei kestänyt korkokenkiä hetkeäkään pidempään Golden Globes -gaalassa: "I just want you to know, this red? Se on minun vertani."</w:t>
      </w:r>
    </w:p>
    <w:p>
      <w:r>
        <w:rPr>
          <w:b/>
        </w:rPr>
        <w:t xml:space="preserve">Yhteenveto</w:t>
      </w:r>
    </w:p>
    <w:p>
      <w:r>
        <w:t xml:space="preserve">Sen jälkeen, kun Cannesin elokuvajuhlat on väitteiden mukaan kieltänyt naiset ilman korkokenkiä , katsomme muiden palkintoseremonioiden asuja, jotka eivät olisi tehneet leikkausta. Grammyistä Oscar-gaalaan on hieno perinne, jonka mukaan näyttelijättäret valitsevat punaisella matolla maton tasaiseksi.</w:t>
      </w:r>
    </w:p>
    <w:p>
      <w:r>
        <w:rPr>
          <w:b/>
          <w:u w:val="single"/>
        </w:rPr>
        <w:t xml:space="preserve">Asiakirjan numero 11413</w:t>
      </w:r>
    </w:p>
    <w:p>
      <w:r>
        <w:t xml:space="preserve">SNP:n Mark McDonald vannoi virkavalansa Aberdeen Donsiden kansanedustajana.</w:t>
      </w:r>
    </w:p>
    <w:p>
      <w:r>
        <w:t xml:space="preserve">Äskettäiset Holyroodin täytevaalit olivat seurausta siitä, että SNP:n kansanedustaja Brian Adam kuoli huhtikuussa 64-vuotiaana taisteltuaan syöpää vastaan. McDonald sai 9 814 ääntä, ja toisena oli työväenpuolueen Willie Young, joka sai 7 789 ääntä. Libidemokraatti Christine Jardine oli kolmas ja konservatiivi Ross Thomson neljäs. Otettuaan vastaan vahvistuksen Doricin kielellä McDonald sanoi olevansa "otettu".</w:t>
      </w:r>
    </w:p>
    <w:p>
      <w:r>
        <w:rPr>
          <w:b/>
        </w:rPr>
        <w:t xml:space="preserve">Yhteenveto</w:t>
      </w:r>
    </w:p>
    <w:p>
      <w:r>
        <w:t xml:space="preserve">SNP:n Mark McDonald on saanut virkavalansa Aberdeen Donsiden uutena kansanedustajana.</w:t>
      </w:r>
    </w:p>
    <w:p>
      <w:r>
        <w:rPr>
          <w:b/>
          <w:u w:val="single"/>
        </w:rPr>
        <w:t xml:space="preserve">Asiakirjan numero 11414</w:t>
      </w:r>
    </w:p>
    <w:p>
      <w:r>
        <w:t xml:space="preserve">Dalai Lama peruu Etelä-Afrikan vierailun viisumikiistan vuoksi</w:t>
      </w:r>
    </w:p>
    <w:p>
      <w:r>
        <w:t xml:space="preserve">Maanpaossa oleva Tiibetin hengellinen johtaja peruutti viisumihakemuksensa sen jälkeen, kun hänen virkamiehet olivat sanoneet, että se evättäisiin. Etelä-Afrikan hallitus on kiistänyt estäneensä viisumin myöntämisen tärkeän kauppakumppaninsa Kiinan painostuksesta. Kiina pitää tiibetiläisten oikeuksien puolesta kampanjoivaa Dalai-lamaa vaarallisena separatistijohtajana. Kaksi vuotta sitten tuomioistuin päätti, että Etelä-Afrikka oli toiminut lainvastaisesti, kun se oli "kohtuuttomasti viivyttänyt" päätöstä myöntää Dalai-lamalle viisumi lokakuussa 2011. Viivästyksen vuoksi Dalai-lama ei voinut osallistua ystävänsä, Nobel-palkitun arkkipiispa Desmond Tutun 80-vuotisjuhliin Kapkaupungissa. Etelä-Afrikan hallitus väitti, ettei Kiina painostanut sitä estämään matkaa.</w:t>
      </w:r>
    </w:p>
    <w:p>
      <w:r>
        <w:rPr>
          <w:b/>
        </w:rPr>
        <w:t xml:space="preserve">Yhteenveto</w:t>
      </w:r>
    </w:p>
    <w:p>
      <w:r>
        <w:t xml:space="preserve">Dalai-lama on perunut vierailunsa Etelä-Afrikkaan, jossa hänen oli tarkoitus osallistua ensi kuussa Kapkaupungissa järjestettävään Nobelin rauhanpalkinnon saajien kokoukseen.</w:t>
      </w:r>
    </w:p>
    <w:p>
      <w:r>
        <w:rPr>
          <w:b/>
          <w:u w:val="single"/>
        </w:rPr>
        <w:t xml:space="preserve">Asiakirjan numero 11415</w:t>
      </w:r>
    </w:p>
    <w:p>
      <w:r>
        <w:t xml:space="preserve">Kennetin ja Avonin kanava suljettu lukon vaurioituttua</w:t>
      </w:r>
    </w:p>
    <w:p>
      <w:r>
        <w:t xml:space="preserve">British Waterwaysin mukaan kuuluisan Caen Hillin sulkujen yläportti vaurioitui onnettomuudessa "vakavasti". Vaurioitunut vesialue sijaitsee sulkujen 22 ja 44 välissä, ja ne on suljettu kanavaveneiltä toistaiseksi. Canal and River Trustin edustaja pyysi anteeksi aiheutuneita haittoja. Aiheeseen liittyvät Internet-linkit British Waterways</w:t>
      </w:r>
    </w:p>
    <w:p>
      <w:r>
        <w:rPr>
          <w:b/>
        </w:rPr>
        <w:t xml:space="preserve">Yhteenveto</w:t>
      </w:r>
    </w:p>
    <w:p>
      <w:r>
        <w:t xml:space="preserve">Osa Kennet and Avon Canal -kanavasta Wiltshiressä on suljettu sen jälkeen, kun vene oli vaurioittanut sulkuporttia.</w:t>
      </w:r>
    </w:p>
    <w:p>
      <w:r>
        <w:rPr>
          <w:b/>
          <w:u w:val="single"/>
        </w:rPr>
        <w:t xml:space="preserve">Asiakirjan numero 11416</w:t>
      </w:r>
    </w:p>
    <w:p>
      <w:r>
        <w:t xml:space="preserve">Mies veloitetaan, kun auto nähdään Devonin golfbunkkerissa</w:t>
      </w:r>
    </w:p>
    <w:p>
      <w:r>
        <w:t xml:space="preserve">Ajoneuvo löydettiin kyljellään Royal North Devon Golf Clubilta Westward Ho! -alueella sunnuntaina. Poliisin mukaan kaksi ihmistä nukkui ajoneuvossa. Toinen pidätettiin epäiltynä rattijuopumuksesta. 28-vuotias mies saapuu North Devon Magistrates' Courtin eteen 24. syyskuuta. Golfklubin puheenjohtaja Doug Bushby sanoi: "Viheriönhoitajat näkivät sen, menivät sinne ja näkivät kaksi ruumista takana ja soittivat poliisille. "Nurmikko on kärsinyt jonkin verran vahinkoa. Vahinkojen korjaaminen tulee maksamaan huomattavia summia."</w:t>
      </w:r>
    </w:p>
    <w:p>
      <w:r>
        <w:rPr>
          <w:b/>
        </w:rPr>
        <w:t xml:space="preserve">Yhteenveto</w:t>
      </w:r>
    </w:p>
    <w:p>
      <w:r>
        <w:t xml:space="preserve">Miestä syytetään rattijuopumuksesta sen jälkeen, kun Land Rover löydettiin Devonissa sijaitsevan golfklubin bunkkerista.</w:t>
      </w:r>
    </w:p>
    <w:p>
      <w:r>
        <w:rPr>
          <w:b/>
          <w:u w:val="single"/>
        </w:rPr>
        <w:t xml:space="preserve">Asiakirjan numero 11417</w:t>
      </w:r>
    </w:p>
    <w:p>
      <w:r>
        <w:t xml:space="preserve">Miestä syytetään epäilyttävästä kuolemantapauksesta Invernessissä</w:t>
      </w:r>
    </w:p>
    <w:p>
      <w:r>
        <w:t xml:space="preserve">Poliisit kutsuttiin maanantaina noin kello 18:00 ilmoittamaan häiriöstä Leachkin Hill Roadilla. John Birrell, 55, todettiin kuolleeksi tapahtumapaikalla. Rikostutkijat käsittelevät tapausta epäilyttävänä kuolemantapauksena ruumiinavauksen jälkeen. Pidätetyn miehen on määrä saapua Invernessin sheriffituomioistuimeen keskiviikkona.</w:t>
      </w:r>
    </w:p>
    <w:p>
      <w:r>
        <w:rPr>
          <w:b/>
        </w:rPr>
        <w:t xml:space="preserve">Yhteenveto</w:t>
      </w:r>
    </w:p>
    <w:p>
      <w:r>
        <w:t xml:space="preserve">65-vuotias mies on saanut syytteen toisen miehen kuolemasta Invernessissä.</w:t>
      </w:r>
    </w:p>
    <w:p>
      <w:r>
        <w:rPr>
          <w:b/>
          <w:u w:val="single"/>
        </w:rPr>
        <w:t xml:space="preserve">Asiakirjan numero 11418</w:t>
      </w:r>
    </w:p>
    <w:p>
      <w:r>
        <w:t xml:space="preserve">Leedsin puukotus: Leeds: Kahdeksan pidätetty murhayrityksestä epäiltynä</w:t>
      </w:r>
    </w:p>
    <w:p>
      <w:r>
        <w:t xml:space="preserve">West Yorkshiren poliisin mukaan 17-vuotias löydettiin puukotettuna Vicar Lanelta Leedsin keskustassa perjantaina hieman kello 18:00 BST jälkeen. Hänet vietiin sairaalaan, jossa hänen tilansa on edelleen vakava, mutta ei hengenvaarallinen. Poliisi on vedonnut silminnäkijöihin ja pyytänyt tietoja, ja sen mukaan kahdeksan pidätettyä miestä on edelleen pidätettynä. Seuraa BBC Yorkshirea Facebookissa, Twitterissä ja Instagramissa. Lähetä juttuideoita osoitteeseen yorkslincs.news@bbc.co.uk.</w:t>
      </w:r>
    </w:p>
    <w:p>
      <w:r>
        <w:rPr>
          <w:b/>
        </w:rPr>
        <w:t xml:space="preserve">Yhteenveto</w:t>
      </w:r>
    </w:p>
    <w:p>
      <w:r>
        <w:t xml:space="preserve">Kahdeksan ihmistä on pidätetty epäiltynä murhayrityksestä sen jälkeen, kun teini-ikäistä poikaa oli puukotettu selkään.</w:t>
      </w:r>
    </w:p>
    <w:p>
      <w:r>
        <w:rPr>
          <w:b/>
          <w:u w:val="single"/>
        </w:rPr>
        <w:t xml:space="preserve">Asiakirjan numero 11419</w:t>
      </w:r>
    </w:p>
    <w:p>
      <w:r>
        <w:t xml:space="preserve">Sellafieldin ydinvoimalan henkilökunta lakkoilee Cumbriassa</w:t>
      </w:r>
    </w:p>
    <w:p>
      <w:r>
        <w:t xml:space="preserve">Lähes 400 terveysfysiikan valvojaa, jotka tekevät manuaalisia säteilytarkastuksia henkilöstölle ja laitteille, osallistuu 28. heinäkuuta yhden päivän mittaiseen työnseisaukseen. GMB-liiton mukaan työtaistelu on osa pitkään jatkunutta palkkakiistaa. Sellafield Ltd:n tiedottajan mukaan työtaistelu ei vaikuta turvallisuuteen ja laitos toimii normaalisti. Sellafield käsittelee ja varastoi käytettyä ydinpolttoainetta eri puolilta maailmaa ja työllistää noin 10 000 ihmistä.</w:t>
      </w:r>
    </w:p>
    <w:p>
      <w:r>
        <w:rPr>
          <w:b/>
        </w:rPr>
        <w:t xml:space="preserve">Yhteenveto</w:t>
      </w:r>
    </w:p>
    <w:p>
      <w:r>
        <w:t xml:space="preserve">Sadat työntekijät, jotka tekevät säteilytarkastuksia Sellafieldin ydinjätteen jälleenkäsittelylaitoksessa Cumbriassa, ovat äänestäneet lakon puolesta.</w:t>
      </w:r>
    </w:p>
    <w:p>
      <w:r>
        <w:rPr>
          <w:b/>
          <w:u w:val="single"/>
        </w:rPr>
        <w:t xml:space="preserve">Asiakirjan numero 11420</w:t>
      </w:r>
    </w:p>
    <w:p>
      <w:r>
        <w:t xml:space="preserve">Louthin onnettomuus: Louth: Mies kuolee auton törmättyä kuorma-autoon</w:t>
      </w:r>
    </w:p>
    <w:p>
      <w:r>
        <w:t xml:space="preserve">Irlannin poliisin (Gardaí) mukaan miehen auto törmäsi kuorma-autoon noin kello 14.15 paikallista aikaa tiistaina R173-tiellä Loughanmoren ja Jenkinstownin välillä. Hänet kuljetettiin ilmakuljetuksella Our Lady of Lourdesin sairaalaan Droghedassa, jossa hän kuoli vähän myöhemmin. R173 on suljettu Dundalkin ja Carlingfordin välillä, ja kiertotiet ovat käytössä. Poliisi on pyytänyt tietoja.</w:t>
      </w:r>
    </w:p>
    <w:p>
      <w:r>
        <w:rPr>
          <w:b/>
        </w:rPr>
        <w:t xml:space="preserve">Yhteenveto</w:t>
      </w:r>
    </w:p>
    <w:p>
      <w:r>
        <w:t xml:space="preserve">Nelikymppinen mies on kuollut auto-onnettomuudessa Louthin kreivikunnassa Irlannin tasavallassa.</w:t>
      </w:r>
    </w:p>
    <w:p>
      <w:r>
        <w:rPr>
          <w:b/>
          <w:u w:val="single"/>
        </w:rPr>
        <w:t xml:space="preserve">Asiakirjan numero 11421</w:t>
      </w:r>
    </w:p>
    <w:p>
      <w:r>
        <w:t xml:space="preserve">Birminghamin poliisi takavarikoi "kauhistuttavan" asearsenaalin</w:t>
      </w:r>
    </w:p>
    <w:p>
      <w:r>
        <w:t xml:space="preserve">Poliisit kutsuttiin Small Heathiin, Birminghamiin, lauantaina noin klo 17:15 BST, kun heille oli ilmoitettu häiriöistä. West Midlandsin poliisin tiedottaja kertoi, että ryhmä pakeni poliisin saapuessa paikalle, mutta poliisit löysivät paikalta yli kymmenen asetta. Epäiltynä pahoinpitelystä pidätetty 15-vuotias poika vapautettiin poliisin takuita vastaan. Poliisi twiittasi, että "ryhmän tarkoituksena oli aiheuttaa vakavaa vahinkoa". Poliisi kehotti Coventry Roadilla tapahtuneen tappelun silminnäkijöitä ottamaan yhteyttä poliisiin. Tutkimukset jatkuvat.</w:t>
      </w:r>
    </w:p>
    <w:p>
      <w:r>
        <w:rPr>
          <w:b/>
        </w:rPr>
        <w:t xml:space="preserve">Yhteenveto</w:t>
      </w:r>
    </w:p>
    <w:p>
      <w:r>
        <w:t xml:space="preserve">Katutappelun lopettamaan kutsuttu poliisi takavarikoi "pelottavan" asearsenaalin, johon kuului miekka, kirves, useita vasaroita ja veitsiä.</w:t>
      </w:r>
    </w:p>
    <w:p>
      <w:r>
        <w:rPr>
          <w:b/>
          <w:u w:val="single"/>
        </w:rPr>
        <w:t xml:space="preserve">Asiakirjan numero 11422</w:t>
      </w:r>
    </w:p>
    <w:p>
      <w:r>
        <w:t xml:space="preserve">Beddgelertin valtuusto sanoo ei Snowdonia glampingille</w:t>
      </w:r>
    </w:p>
    <w:p>
      <w:r>
        <w:t xml:space="preserve">Beddgelertin kunnanvaltuusto äänesti sen puolesta, että Snowdonian kansallispuisto hylkää Forest Holidaysin suunnitelman. Yhtiö sanoo, että mökkien rakentaminen ja paikkojen määrän vähentäminen 195:stä 55:een sopisi paremmin alueeseen ja aiheuttaisi vähemmän ympäristövaikutuksia. Yrittäjät sanovat kuitenkin olevansa riippuvaisia kesäaikaan alueen matkailijoista. Verkossa esitetty vetoomus on saanut yli 1 500 allekirjoitusta, ja 170 muuta on allekirjoittanut kylässä järjestetyn vetoomuksen. Kansallispuistoviranomainen käsittelee hakemusta 1. maaliskuuta.</w:t>
      </w:r>
    </w:p>
    <w:p>
      <w:r>
        <w:rPr>
          <w:b/>
        </w:rPr>
        <w:t xml:space="preserve">Yhteenveto</w:t>
      </w:r>
    </w:p>
    <w:p>
      <w:r>
        <w:t xml:space="preserve">Snowdonian kaupunginvaltuutetut ja yritykset ovat vastustaneet suunnitelmaa leirintäalueen paikkojen vähentämiseksi ja 25 ylellisen hirsimökin rakentamiseksi.</w:t>
      </w:r>
    </w:p>
    <w:p>
      <w:r>
        <w:rPr>
          <w:b/>
          <w:u w:val="single"/>
        </w:rPr>
        <w:t xml:space="preserve">Asiakirjan numero 11423</w:t>
      </w:r>
    </w:p>
    <w:p>
      <w:r>
        <w:t xml:space="preserve">David Brickwoodin kuolema: Woodwood Brickwood: Lontoon mies syytettynä murhasta</w:t>
      </w:r>
    </w:p>
    <w:p>
      <w:r>
        <w:t xml:space="preserve">David Brickwood, 74, kuoli sairaalassa jouduttuaan hyökkäyksen kohteeksi talossaan Abingtonissa, Northamptonissa, varhain 26. syyskuuta 2015. Tutkinta kuuli, että hänellä oli 35 erillistä vammaa. Cameron St Rosea, 26, Forest Gatesta, Lontoosta, on syytetty murhasta ja murtovarkaudesta. Hän saapuu myöhemmin Northamptonin tuomareiden eteen. Aiheeseen liittyvät Internet-linkit HM Courts Service</w:t>
      </w:r>
    </w:p>
    <w:p>
      <w:r>
        <w:rPr>
          <w:b/>
        </w:rPr>
        <w:t xml:space="preserve">Yhteenveto</w:t>
      </w:r>
    </w:p>
    <w:p>
      <w:r>
        <w:t xml:space="preserve">Miestä on syytetty romumetallikauppiaan murhasta, joka puukotettiin ja pahoinpideltiin hänen kotonaan viisi vuotta sitten.</w:t>
      </w:r>
    </w:p>
    <w:p>
      <w:r>
        <w:rPr>
          <w:b/>
          <w:u w:val="single"/>
        </w:rPr>
        <w:t xml:space="preserve">Asiakirjan numero 11424</w:t>
      </w:r>
    </w:p>
    <w:p>
      <w:r>
        <w:t xml:space="preserve">Teini loukkaantui vakavasti A9:n kolarissa Dunblanen kohdalla</w:t>
      </w:r>
    </w:p>
    <w:p>
      <w:r>
        <w:t xml:space="preserve">Pelastuslaitos kutsuttiin paikalle Queen Victoria Schoolin risteyksen läheisyyteen Dunblanessa noin kello 07:30. Sinistä Peugeotia kuljettanut 19-vuotias vietiin Dundeen Ninewellsin sairaalaan, jossa hänen tilansa kuvaillaan vakavaksi. Etelään johtava ajorata suljettiin poliisin tutkimusten ajaksi, mutta se on sittemmin avattu uudelleen. Ylikonstaapeli Jill Kirkpatrick vetosi silminnäkijöihin, erityisesti niihin, joilla on kojelautakameran kuvamateriaalia, ja kehotti ihmisiä ottamaan yhteyttä poliisin hätänumeroon.</w:t>
      </w:r>
    </w:p>
    <w:p>
      <w:r>
        <w:rPr>
          <w:b/>
        </w:rPr>
        <w:t xml:space="preserve">Yhteenveto</w:t>
      </w:r>
    </w:p>
    <w:p>
      <w:r>
        <w:t xml:space="preserve">Teini on loukkaantunut vakavasti sen jälkeen, kun hänen autonsa suistui ulos A9-tieltä ja törmäsi puuhun lähellä Stirlingiä.</w:t>
      </w:r>
    </w:p>
    <w:p>
      <w:r>
        <w:rPr>
          <w:b/>
          <w:u w:val="single"/>
        </w:rPr>
        <w:t xml:space="preserve">Asiakirjan numero 11425</w:t>
      </w:r>
    </w:p>
    <w:p>
      <w:r>
        <w:t xml:space="preserve">Mies kiistää 86-vuotiaan Small Heathin puukotuskuoleman</w:t>
      </w:r>
    </w:p>
    <w:p>
      <w:r>
        <w:t xml:space="preserve">Riasat Bi löydettiin haavoittuneena kotoaan Aubrey Roadilta, Small Heathista, Birminghamista 12. heinäkuuta. Madni Ahmed, 20, Cavendish Streetiltä, Stoke-on-Trentistä, saapui aiemmin Birminghamin kruununoikeuteen. Hän kiisti myös syytteen 18-vuotiaan miehen murhayrityksestä ja yhden pahoinpitelysyytteen. Hänet määrättiin tutkintavankeuteen, ja hänen on määrä saapua samaan tuomioistuimeen 21. joulukuuta. Ruumiinavauksessa todettiin, että Bi kuoli useisiin puukoniskuihin.</w:t>
      </w:r>
    </w:p>
    <w:p>
      <w:r>
        <w:rPr>
          <w:b/>
        </w:rPr>
        <w:t xml:space="preserve">Yhteenveto</w:t>
      </w:r>
    </w:p>
    <w:p>
      <w:r>
        <w:t xml:space="preserve">Mies on tunnustanut syyttömyytensä puukotuksessa kuolleen 86-vuotiaan naisen murhasta.</w:t>
      </w:r>
    </w:p>
    <w:p>
      <w:r>
        <w:rPr>
          <w:b/>
          <w:u w:val="single"/>
        </w:rPr>
        <w:t xml:space="preserve">Asiakirjan numero 11426</w:t>
      </w:r>
    </w:p>
    <w:p>
      <w:r>
        <w:t xml:space="preserve">Haverfordwestin miehen ruumis löytyi Pantmaenogin louhoksesta</w:t>
      </w:r>
    </w:p>
    <w:p>
      <w:r>
        <w:t xml:space="preserve">Poliisit kutsuttiin Pantmaenogin louhokseen Rosebushissa hieman kello 15:00 GMT jälkeen uudenvuodenpäivänä. Poliisi sanoo, että kuolinsyy on "selittämätön", mutta se ei etsi ketään muuta osana tutkintaa. Dyfed-Powysin poliisin tiedottaja sanoi, että Haverfordwestistä kotoisin olevan miehen perheelle on ilmoitettu asiasta.</w:t>
      </w:r>
    </w:p>
    <w:p>
      <w:r>
        <w:rPr>
          <w:b/>
        </w:rPr>
        <w:t xml:space="preserve">Yhteenveto</w:t>
      </w:r>
    </w:p>
    <w:p>
      <w:r>
        <w:t xml:space="preserve">Poliisin mukaan 29-vuotiaan miehen ruumis on löydetty louhoksesta Pembrokeshiressä.</w:t>
      </w:r>
    </w:p>
    <w:p>
      <w:r>
        <w:rPr>
          <w:b/>
          <w:u w:val="single"/>
        </w:rPr>
        <w:t xml:space="preserve">Asiakirjan numero 11427</w:t>
      </w:r>
    </w:p>
    <w:p>
      <w:r>
        <w:t xml:space="preserve">Balsall Heathin onnettomuudessa kuollut mies pidätettiin huumeista</w:t>
      </w:r>
    </w:p>
    <w:p>
      <w:r>
        <w:t xml:space="preserve">Nelikymppinen uhri jäi auton alle Balsall Heathissa noin kello 22.45 GMT perjantaina. Hänet todettiin kuolleeksi tapahtumapaikalla Highgate Roadilla. 25-vuotias mies otettiin kiinni ja vapautettiin myöhemmin tutkinnan ajaksi, West Midlandsin poliisi kertoi. Poliisit ovat pyytäneet onnettomuuden silminnäkijöitä ottamaan yhteyttä heihin tai soittamaan nimettömänä Crimestoppersiin.</w:t>
      </w:r>
    </w:p>
    <w:p>
      <w:r>
        <w:rPr>
          <w:b/>
        </w:rPr>
        <w:t xml:space="preserve">Yhteenveto</w:t>
      </w:r>
    </w:p>
    <w:p>
      <w:r>
        <w:t xml:space="preserve">Mies on pidätetty epäiltynä huumeiden vaikutuksen alaisena ajamisesta sen jälkeen, kun jalankulkija kuoli onnettomuudessa.</w:t>
      </w:r>
    </w:p>
    <w:p>
      <w:r>
        <w:rPr>
          <w:b/>
          <w:u w:val="single"/>
        </w:rPr>
        <w:t xml:space="preserve">Asiakirjan numero 11428</w:t>
      </w:r>
    </w:p>
    <w:p>
      <w:r>
        <w:t xml:space="preserve">FTSE 100 laskussa, mutta kaivososakkeet nousussa</w:t>
      </w:r>
    </w:p>
    <w:p>
      <w:r>
        <w:t xml:space="preserve">Kaivososakkeet olivat suurimpia voittajia: Anglo American ja Glencore nousivat 6,58% ja 3,90%. FTSE 250 -yritys WM Morrisonin osakekurssi nousi 5,91 % sen jälkeen, kun se oli ilmoittanut solmivansa sopimuksen verkkokauppayhtiö Amazonin kanssa. Kilpaileva supermarket Tesco laski kuitenkin 2,04 %, kun sijoittajat olivat huolissaan supermarkettiteollisuuden näkymistä. Sijoittajat ovat huolissaan alan vaikutuksista ja muuttuvista ruokaostostottumuksista. Ocado, jolla on 25-vuotinen sopimus Morrisonsin kanssa supermarketin verkkotoimituspalvelun hoitamisesta, laski 7,77 prosenttia 260 puntaan. Valuuttamarkkinoilla punta nousi 0,38 % dollariin nähden 1,3924 dollariin ja lähes 1 % euroon nähden 1,2814 euroon.</w:t>
      </w:r>
    </w:p>
    <w:p>
      <w:r>
        <w:rPr>
          <w:b/>
        </w:rPr>
        <w:t xml:space="preserve">Yhteenveto</w:t>
      </w:r>
    </w:p>
    <w:p>
      <w:r>
        <w:t xml:space="preserve">(Sulje): Lontoon markkinat ovat aloittaneet viikon varovaisesti. Sulkemisajankohtana FTSE 100 -indeksi oli vain 1,08 pistettä eli 0,02 % plussalla 6097,09 pisteessä.</w:t>
      </w:r>
    </w:p>
    <w:p>
      <w:r>
        <w:rPr>
          <w:b/>
          <w:u w:val="single"/>
        </w:rPr>
        <w:t xml:space="preserve">Asiakirjan numero 11429</w:t>
      </w:r>
    </w:p>
    <w:p>
      <w:r>
        <w:t xml:space="preserve">Georgia Varleyn kuolema: Merseyrailin vartija kiistää tapon</w:t>
      </w:r>
    </w:p>
    <w:p>
      <w:r>
        <w:t xml:space="preserve">Georgia Varley, 16, Wallaseysta, Wirralista, kuoli, kun hän putosi vaunun ja laiturin väliin 22. lokakuuta. Christopher McGee, 45, kotoisin Edenhurst Avenuelta, Wallaseysta, Wirralista, myönsi syyttömyytensä törkeästä huolimattomuudesta johtuvaan kuolemantuottamukseen. Hänet vapautettiin takuita vastaan 5. marraskuuta pidettävää oikeudenkäyntiä varten Liverpool Crown Courtissa. Poliisi uskoo, että teinipoika oli juoksemassa junaan kotiin James Streetin asemalla Liverpoolissa, kun välikohtaus sattui. Noin 40 matkustajaa oli laiturilla Georgian kuolinhetkellä, joka koski kello 23.01 West Kirbyyn menevää Merseyrailin junaa.</w:t>
      </w:r>
    </w:p>
    <w:p>
      <w:r>
        <w:rPr>
          <w:b/>
        </w:rPr>
        <w:t xml:space="preserve">Yhteenveto</w:t>
      </w:r>
    </w:p>
    <w:p>
      <w:r>
        <w:t xml:space="preserve">Merseyrailin vartija on saapunut oikeuteen syytettynä teinitytön kuoleman aiheuttamisesta Liverpoolin asemalla.</w:t>
      </w:r>
    </w:p>
    <w:p>
      <w:r>
        <w:rPr>
          <w:b/>
          <w:u w:val="single"/>
        </w:rPr>
        <w:t xml:space="preserve">Asiakirjan numero 11430</w:t>
      </w:r>
    </w:p>
    <w:p>
      <w:r>
        <w:t xml:space="preserve">Miten NHS-luottolaitokset luokitellaan riskitekijöiden mukaan?</w:t>
      </w:r>
    </w:p>
    <w:p>
      <w:r>
        <w:t xml:space="preserve">Alla olevasta taulukosta näet, miten paikallinen luottokuntasi on luokiteltu. Kukin luottamus on luokiteltu kuuteen ryhmään. Ryhmät yksi ja kaksi ovat korkean riskin ryhmiä, kun taas ryhmät viisi ja kuusi ovat alhaisimman riskin ryhmiä. Kaikkia indikaattoreita ei voida soveltaa kaikkiin luottamushenkilöihin, joten luottamushenkilöt on arvioitu vain niitä koskevien indikaattoreiden perusteella, ja niille on laskettu suhteellinen riskipistemäärä. Jos luottamusyhteisöstä on jo ilmaistu vakavia huolenaiheita, kuten se, että se on joutunut erityistoimenpiteiden kohteeksi, se luokitellaan automaattisesti ryhmään yksi riskipisteistä riippumatta. *:lla merkityt luottamuslaitokset ovat niitä, jotka on nostettu tästä syystä.</w:t>
      </w:r>
    </w:p>
    <w:p>
      <w:r>
        <w:rPr>
          <w:b/>
        </w:rPr>
        <w:t xml:space="preserve">Yhteenveto</w:t>
      </w:r>
    </w:p>
    <w:p>
      <w:r>
        <w:t xml:space="preserve">Care Quality Commissionin mukaan yli neljännes Englannin NHS-luottamuksista ei ehkä tarjoa potilaille turvallista ja laadukasta hoitoa.</w:t>
      </w:r>
    </w:p>
    <w:p>
      <w:r>
        <w:rPr>
          <w:b/>
          <w:u w:val="single"/>
        </w:rPr>
        <w:t xml:space="preserve">Asiakirjan numero 11431</w:t>
      </w:r>
    </w:p>
    <w:p>
      <w:r>
        <w:t xml:space="preserve">Ithaca Energy suostuu ostamaan Valiant Petroleumin 203 miljoonalla punnalla.</w:t>
      </w:r>
    </w:p>
    <w:p>
      <w:r>
        <w:t xml:space="preserve">Valiantin osakkeet nousivat yli 30 prosenttia, kun uutinen käteisellä ja osakkeilla tehdystä kaupasta tuli julki. Molemmat hallitukset ilmoittivat olevansa tyytyväisiä voidessaan ilmoittaa päässeensä sopimukseen suositellun yrityskaupan ehdoista. Ithaca sanoi, että yritysoston ansiosta se voisi kaksinkertaistaa vuoden 2013 tuotantoennusteensa Pohjanmeren öljykentiltä.</w:t>
      </w:r>
    </w:p>
    <w:p>
      <w:r>
        <w:rPr>
          <w:b/>
        </w:rPr>
        <w:t xml:space="preserve">Yhteenveto</w:t>
      </w:r>
    </w:p>
    <w:p>
      <w:r>
        <w:t xml:space="preserve">Ithaca Energy on sopinut ostavansa Valiant Petroleumin 203 miljoonan punnan kaupalla, on ilmoitettu.</w:t>
      </w:r>
    </w:p>
    <w:p>
      <w:r>
        <w:rPr>
          <w:b/>
          <w:u w:val="single"/>
        </w:rPr>
        <w:t xml:space="preserve">Asiakirjan numero 11432</w:t>
      </w:r>
    </w:p>
    <w:p>
      <w:r>
        <w:t xml:space="preserve">Teini pidätetty Bradfordin katukuolemasta</w:t>
      </w:r>
    </w:p>
    <w:p>
      <w:r>
        <w:t xml:space="preserve">Poliisit kutsuttiin Jinnah Courtiin, joka sijaitsee lähellä kaupungin keskustaa, varhain 23. helmikuuta sen jälkeen, kun oli saatu tieto, että mies oli loukkaantunut tiellä. Ensihoitajat julistivat Paul Ackroydin, 37, kuolleeksi paikan päällä. 17-vuotias nuori pidätettiin keskiviikkona, ja hän on edelleen pidätettynä. Kolme muuta henkilöä on asetettu takuita vastaan ja neljäs on vapautettu ilman syytteitä.</w:t>
      </w:r>
    </w:p>
    <w:p>
      <w:r>
        <w:rPr>
          <w:b/>
        </w:rPr>
        <w:t xml:space="preserve">Yhteenveto</w:t>
      </w:r>
    </w:p>
    <w:p>
      <w:r>
        <w:t xml:space="preserve">Bradfordissa tapahtunutta miehen kuolemaa tutkivat murharyhmät ovat pidättäneet teinin.</w:t>
      </w:r>
    </w:p>
    <w:p>
      <w:r>
        <w:rPr>
          <w:b/>
          <w:u w:val="single"/>
        </w:rPr>
        <w:t xml:space="preserve">Asiakirjan numero 11433</w:t>
      </w:r>
    </w:p>
    <w:p>
      <w:r>
        <w:t xml:space="preserve">Asuntosuunnitelmat hyväksytään entiselle panimolle</w:t>
      </w:r>
    </w:p>
    <w:p>
      <w:r>
        <w:t xml:space="preserve">Ann Streetillä sijaitseva panimo puretaan ja muutetaan 15 asunnoksi. Hyväksyttyihin suunnitelmiin kuuluu yksi kolmen makuuhuoneen asunto, 11 kahden makuuhuoneen asuntoa ja kolme yhden makuuhuoneen asuntoa. Suunnitelmat hyväksyttiin sillä edellytyksellä, että kävelykadulla on oltava himmeä lasitus yksityisyyden suojaamiseksi, katon on oltava vihreä ja pysäköintialueen ympärillä on oltava viherkasveja. Aikaisempi suunnitelma 18 asunnon rakentamisesta tontille hylättiin.</w:t>
      </w:r>
    </w:p>
    <w:p>
      <w:r>
        <w:rPr>
          <w:b/>
        </w:rPr>
        <w:t xml:space="preserve">Yhteenveto</w:t>
      </w:r>
    </w:p>
    <w:p>
      <w:r>
        <w:t xml:space="preserve">Jerseyssä sijaitsevan entisen panimon verstaan muuttamista asunnoiksi koskevat suunnitelmat on hyväksytty.</w:t>
      </w:r>
    </w:p>
    <w:p>
      <w:r>
        <w:rPr>
          <w:b/>
          <w:u w:val="single"/>
        </w:rPr>
        <w:t xml:space="preserve">Asiakirjan numero 11434</w:t>
      </w:r>
    </w:p>
    <w:p>
      <w:r>
        <w:t xml:space="preserve">Rihanna tekee elokuvadebyyttinsä Battleship-elokuvassa</w:t>
      </w:r>
    </w:p>
    <w:p>
      <w:r>
        <w:t xml:space="preserve">Hän tähdittää Battleship-elokuvaa, joka on Hasbron lautapeliin perustuva sci-fi-toimintaelokuva. Elokuvassa nähdään taisteluita merellä, taivaalla ja maalla, mutta Rihannan roolista ei ole vielä tietoa. Taylor Kitsch, joka näytteli Gambitia X-Men Origins: Wolverinea näytellyt Kitch näyttelee taistelua johtavaa merivoimien upseeria, ja True Bloodista tuttu Alexander Skarsgard esittää hänen veljeään. Elokuvan on määrä tulla elokuvateattereihin toukokuussa 2012.</w:t>
      </w:r>
    </w:p>
    <w:p>
      <w:r>
        <w:rPr>
          <w:b/>
        </w:rPr>
        <w:t xml:space="preserve">Yhteenveto</w:t>
      </w:r>
    </w:p>
    <w:p>
      <w:r>
        <w:t xml:space="preserve">Rihanna on allekirjoittanut sopimuksen ensimmäiseen suureen elokuvarooliinsa, kertoo arvostettu Hollywoodin ammattilehti Variety.</w:t>
      </w:r>
    </w:p>
    <w:p>
      <w:r>
        <w:rPr>
          <w:b/>
          <w:u w:val="single"/>
        </w:rPr>
        <w:t xml:space="preserve">Asiakirjan numero 11435</w:t>
      </w:r>
    </w:p>
    <w:p>
      <w:r>
        <w:t xml:space="preserve">Kadonnut vankisairaalan vanki Peter Atkins löydettiin Roystonista.</w:t>
      </w:r>
    </w:p>
    <w:p>
      <w:r>
        <w:t xml:space="preserve">Peter Atkins, 66, jolla on paranoidinen skitsofrenia, ei palannut torstaina Kneesworth House Hospitaliin Cambridgeshireen. Atkins, joka tuomittiin vävynsä murhasta Cardiffissa vuonna 2001, oli saanut luvan mennä Roystonin Tescoon, mutta palasi takaisin. Poliisin mukaan hänet löydettiin Hertfordshiren kaupungista noin kello 08.00 BST. Aiheeseen liittyvät Internet-linkit Cambridgeshiren poliisi</w:t>
      </w:r>
    </w:p>
    <w:p>
      <w:r>
        <w:rPr>
          <w:b/>
        </w:rPr>
        <w:t xml:space="preserve">Yhteenveto</w:t>
      </w:r>
    </w:p>
    <w:p>
      <w:r>
        <w:t xml:space="preserve">Tappaja, joka katosi suojatusta sairaalasta päästyään ostosmatkalle, on löytynyt.</w:t>
      </w:r>
    </w:p>
    <w:p>
      <w:r>
        <w:rPr>
          <w:b/>
          <w:u w:val="single"/>
        </w:rPr>
        <w:t xml:space="preserve">Asiakirjan numero 11436</w:t>
      </w:r>
    </w:p>
    <w:p>
      <w:r>
        <w:t xml:space="preserve">Mies oikeudessa 3,8 miljoonan punnan huumetakavarikosta Clydebankissa ja Glasgow'ssa</w:t>
      </w:r>
    </w:p>
    <w:p>
      <w:r>
        <w:t xml:space="preserve">Poliisit pysäyttivät perjantai-iltana M74-tietä pohjoiseen ajaneen ajoneuvon ja löysivät "suuren määrän" kokaiinia. Takavarikko johti lisätarkastuksiin kiinteistöissä Auchinleck Terrace ja Concho Road Clydebankissa sekä Bearsden Roadilla Glasgow'ssa. David Hendry, 36, joutui vastaamaan kahteen huumausaineiden väärinkäyttöä koskevan lain (Misuse of Drugs Act, 1971) mukaiseen syytteeseen. Clydebankista kotoisin oleva Hendry ei tehnyt vastalausetta, ja hänet vangittiin.</w:t>
      </w:r>
    </w:p>
    <w:p>
      <w:r>
        <w:rPr>
          <w:b/>
        </w:rPr>
        <w:t xml:space="preserve">Yhteenveto</w:t>
      </w:r>
    </w:p>
    <w:p>
      <w:r>
        <w:t xml:space="preserve">36-vuotias mies on saapunut oikeuteen sen jälkeen, kun poliisi takavarikoi Glasgow'n alueella 3,8 miljoonaa puntaa kokaiinia.</w:t>
      </w:r>
    </w:p>
    <w:p>
      <w:r>
        <w:rPr>
          <w:b/>
          <w:u w:val="single"/>
        </w:rPr>
        <w:t xml:space="preserve">Asiakirjan numero 11437</w:t>
      </w:r>
    </w:p>
    <w:p>
      <w:r>
        <w:t xml:space="preserve">Miten Milton Keynesistä tuli Yhdistyneen kuningaskunnan "skeittipääkaupunki".</w:t>
      </w:r>
    </w:p>
    <w:p>
      <w:r>
        <w:t xml:space="preserve">MK Skate sisältää valokuvanäyttelyitä, katutaidenäyttelyitä, esittelyjä ja opastettuja kierroksia sen merkittävimmissä rullalautailukohteissa. Järjestäjät haluavat osoittaa, miten Milton Keynes on ansainnut Yhdistyneen kuningaskunnan skeittipääkaupungin tittelin, ja muuttaa negatiivisia käsityksiä kaupungista. Toiveena on saada ihmiset näkemään skeittaaminen hieman eri tavalla ja arvostamaan sen "taiteellisuutta ja itseilmaisua", sanoo Nathan Lindsell, yksi järjestäjistä. Ohjelma ja näyttely on rahoitettu 97 800 punnan suuruisella National Lottery -avustuksella ja Milton Keynesin kaupunginvaltuustolta. Näyttely kestää 6. tammikuuta 2020 asti. Aiheeseen liittyvät Internet-linkit MK Skate</w:t>
      </w:r>
    </w:p>
    <w:p>
      <w:r>
        <w:rPr>
          <w:b/>
        </w:rPr>
        <w:t xml:space="preserve">Yhteenveto</w:t>
      </w:r>
    </w:p>
    <w:p>
      <w:r>
        <w:t xml:space="preserve">Kun rullalautailu alkoi 1980-luvulla ryöstäytyä nuorisokulttuuriin, sen epätodennäköinen kasvualusta Yhdistyneessä kuningaskunnassa oli betonilla päällystetty uusi kaupunki Buckinghamshiressä. Milton Keynesin sileät pinnat ja urbaanit esteet ovat kuitenkin osoittautuneet hedelmälliseksi maaperäksi lautailijasukupolville, ja tätä perintöä juhlistetaan syksyllä uudella taideohjelmalla.</w:t>
      </w:r>
    </w:p>
    <w:p>
      <w:r>
        <w:rPr>
          <w:b/>
          <w:u w:val="single"/>
        </w:rPr>
        <w:t xml:space="preserve">Asiakirjan numero 11438</w:t>
      </w:r>
    </w:p>
    <w:p>
      <w:r>
        <w:t xml:space="preserve">M58 onnettomuus kuljettajat "hämmästyttävästi" välttää vakavia vammoja</w:t>
      </w:r>
    </w:p>
    <w:p>
      <w:r>
        <w:t xml:space="preserve">Onnettomuus tapahtui itään päin menevällä M58-tiellä Skelmersdalen lähellä Lancashiren osavaltiossa noin klo 06:25 GMT, Highways England kertoi. Tiedottajan mukaan onnettomuudessa oli vain yksi vähäinen loukkaantuminen, vaikka autoille aiheutui vaurioita. Ajorata oli suljettuna noin kolme tuntia onnettomuuden jälkeen, mutta se on sittemmin avattu uudelleen. North West Ambulance Service sanoi, että kuusi ihmistä hoidettiin onnettomuuspaikalla ja kolme vietiin sairaalaan, mutta "kukaan ei loukkaantunut vakavasti".</w:t>
      </w:r>
    </w:p>
    <w:p>
      <w:r>
        <w:rPr>
          <w:b/>
        </w:rPr>
        <w:t xml:space="preserve">Yhteenveto</w:t>
      </w:r>
    </w:p>
    <w:p>
      <w:r>
        <w:t xml:space="preserve">Kuuden auton kolari moottoritiellä, jossa kolme ajoneuvoa törmäsi keskikaiteeseen ja yksi päätyi katolleen, ei "hämmästyttävästi" aiheuttanut vakavia loukkaantumisia.</w:t>
      </w:r>
    </w:p>
    <w:p>
      <w:r>
        <w:rPr>
          <w:b/>
          <w:u w:val="single"/>
        </w:rPr>
        <w:t xml:space="preserve">Asiakirjan numero 11439</w:t>
      </w:r>
    </w:p>
    <w:p>
      <w:r>
        <w:t xml:space="preserve">Covid-19: Stormontin tiedeneuvonantajalle esittämät kysymykset</w:t>
      </w:r>
    </w:p>
    <w:p>
      <w:r>
        <w:t xml:space="preserve">Pohjois-Irlannin tieteellinen pääneuvonantaja professori Ian Young vastaa kysymyksiisi. Mitä haluatte tietää viruksesta? Onko teillä kysymyksiä päätösten taustalla olevasta tieteestä? Coronavirus Catch-up on suorana lähetyksenä tiistaina klo 19.00 GMT BBC News NI:n verkkosivuilla, BBC iPlayerissä ja BBC News NI:n Facebook-sivulla. Jos luet tätä sivua BBC News -sovelluksella, sinun on käytävä BBC:n verkkosivuston mobiiliversiossa lähettämässä kysymyksesi tästä aiheesta.</w:t>
      </w:r>
    </w:p>
    <w:p>
      <w:r>
        <w:rPr>
          <w:b/>
        </w:rPr>
        <w:t xml:space="preserve">Yhteenveto</w:t>
      </w:r>
    </w:p>
    <w:p>
      <w:r>
        <w:t xml:space="preserve">Pohjois-Irlannissa on meneillään toinen Covid-19-lukitus, ja BBC News NI haluaa vastata kysymyksiisi.</w:t>
      </w:r>
    </w:p>
    <w:p>
      <w:r>
        <w:rPr>
          <w:b/>
          <w:u w:val="single"/>
        </w:rPr>
        <w:t xml:space="preserve">Asiakirjan numero 11440</w:t>
      </w:r>
    </w:p>
    <w:p>
      <w:r>
        <w:t xml:space="preserve">Walesin työttömyysaste noussut hieman joulukuusta lähtien</w:t>
      </w:r>
    </w:p>
    <w:p>
      <w:r>
        <w:t xml:space="preserve">Virallisten tilastojen mukaan korko oli 4,4 prosenttia, mikä on 0,1 prosenttia enemmän kuin joulukuussa, kun taas Yhdistyneen kuningaskunnan korko on pysynyt samana 4,8 prosentissa. Kansallisen tilastokeskuksen lukujen mukaan 66 000 yli 16-vuotiasta Walesissa on vailla työtä. Pääministeri Carwyn Jonesin mukaan Walesissa on kuitenkin 24 000 ihmistä enemmän työssä kuin 12 kuukautta sitten. Walesin valtiosihteeri Alun Cairns sanoi, että on "hienoa", että Walesissa on vuoden 2017 alussa ollut enemmän työpaikkoja kuin vuosi sitten.</w:t>
      </w:r>
    </w:p>
    <w:p>
      <w:r>
        <w:rPr>
          <w:b/>
        </w:rPr>
        <w:t xml:space="preserve">Yhteenveto</w:t>
      </w:r>
    </w:p>
    <w:p>
      <w:r>
        <w:t xml:space="preserve">Walesin työttömyys on noussut hieman vuoden 2016 lopusta, selviää keskiviikkona julkaistuista luvuista.</w:t>
      </w:r>
    </w:p>
    <w:p>
      <w:r>
        <w:rPr>
          <w:b/>
          <w:u w:val="single"/>
        </w:rPr>
        <w:t xml:space="preserve">Asiakirjan numero 11441</w:t>
      </w:r>
    </w:p>
    <w:p>
      <w:r>
        <w:t xml:space="preserve">Glastonbury-festivaali: Turvamies löytyi kuolleena teltasta</w:t>
      </w:r>
    </w:p>
    <w:p>
      <w:r>
        <w:t xml:space="preserve">G4S:lle työskennellyt 60-vuotias mies löydettiin teltastaan sunnuntaina klo 17.00 BST, mutta hän ei ollut työskennellyt kuolemaansa edeltäneiden 24 tunnin aikana. Avon ja Somersetin poliisin mukaan miehen kuolemaa ei pidetty epäilyttävänä, ja kuolemansyyntutkijalle oli ilmoitettu asiasta. Festivaalille 25 vartijaa toimittaneen G4S:n edustaja sanoi, että miehen lähiomaisille oli kerrottu asiasta ja että "ajatuksemme ovat hänen läheistensä kanssa".</w:t>
      </w:r>
    </w:p>
    <w:p>
      <w:r>
        <w:rPr>
          <w:b/>
        </w:rPr>
        <w:t xml:space="preserve">Yhteenveto</w:t>
      </w:r>
    </w:p>
    <w:p>
      <w:r>
        <w:t xml:space="preserve">Glastonbury-festivaaleilla on kuollut turvamies.</w:t>
      </w:r>
    </w:p>
    <w:p>
      <w:r>
        <w:rPr>
          <w:b/>
          <w:u w:val="single"/>
        </w:rPr>
        <w:t xml:space="preserve">Asiakirjan numero 11442</w:t>
      </w:r>
    </w:p>
    <w:p>
      <w:r>
        <w:t xml:space="preserve">Jeremy Corbyn voittaa jälleen</w:t>
      </w:r>
    </w:p>
    <w:p>
      <w:r>
        <w:t xml:space="preserve">Laura KuenssbergPoliittinen päätoimittaja@bbclaurakon Twitter Hän voitti työväenpuolueen viime kesänä, ja tänään hän teki sen toistamiseen. Työväenpuolueen kapinalliset, jotka ovat yrittäneet työntää hänet ulos, ovat nyt yrittäneet lähes kaikkea. Julkinen kritiikki, joukkoirtisanoutumiset, yksityinen suostuttelu ovat kaikki epäonnistuneet. Nyt myös puolueen johtoportaan yritys estää sääntöjen avulla häntä asettumasta uudelleen ehdolle NEC:n kautta on epäonnistunut. Tämäniltainen päätös voidaan vielä haastaa oikeudellisesti, mutta se tuskin onnistuu. Olipa kyse sitten uhkarohkeasta jääräpäisyydestä tai ihailtavasta päättäväisyydestä, Corbyn on tehnyt sen, mitä hän on aina sanonut tekevänsä: hän on jäänyt kunnioittamaan sitä, mitä hän pitää jäsenistön antamana rautaisena mandaattina. Hänen tiiminsä on varma, että he tekevät niin myös kesän aikana käytävässä vaalissa, vaikka NEC:ssä sovittiin tänäänkin erilaisista säännöistä. Mutta muut ovat yhtä päättäväisiä pysäyttämään hänet - he ovat nyt hermostuneita siitä, että jos hän voittaa vielä kerran, työväenpuolue ei ehkä selviä hengissä.</w:t>
      </w:r>
    </w:p>
    <w:p>
      <w:r>
        <w:rPr>
          <w:b/>
        </w:rPr>
        <w:t xml:space="preserve">Yhteenveto</w:t>
      </w:r>
    </w:p>
    <w:p>
      <w:r>
        <w:t xml:space="preserve">Hän voittaa jälleen. Yli viisi tuntia kestäneen neuvottelun jälkeen työväenpuolueen johtoryhmä, NEC, äänesti sen puolesta, että Jeremy Corbyn olisi automaattisesti mukana puolueen johtajuusäänestyksessä kesällä.</w:t>
      </w:r>
    </w:p>
    <w:p>
      <w:r>
        <w:rPr>
          <w:b/>
          <w:u w:val="single"/>
        </w:rPr>
        <w:t xml:space="preserve">Asiakirjan numero 11443</w:t>
      </w:r>
    </w:p>
    <w:p>
      <w:r>
        <w:t xml:space="preserve">Jalankulkija kuoli Belgrave Middlewayn yliajossa</w:t>
      </w:r>
    </w:p>
    <w:p>
      <w:r>
        <w:t xml:space="preserve">Miehen uskottiin ylittäneen Belgrave Middlewayn, jossa viime joulukuussa tapahtui onnettomuus, jossa kuoli kuusi ihmistä, noin klo 03:30 GMT. Poliisin mukaan häneen törmäsi auto, joka ei pysähtynyt paikalle. Jalankulkija vietiin sairaalaan vakavien vammojen vuoksi, ja hänet todettiin myöhemmin kuolleeksi. Poliisi on pyytänyt silminnäkijöitä ottamaan yhteyttä. Tie oli suljettuna useita tunteja, mutta se on sittemmin avattu uudelleen.</w:t>
      </w:r>
    </w:p>
    <w:p>
      <w:r>
        <w:rPr>
          <w:b/>
        </w:rPr>
        <w:t xml:space="preserve">Yhteenveto</w:t>
      </w:r>
    </w:p>
    <w:p>
      <w:r>
        <w:t xml:space="preserve">23-vuotias mies on kuollut Birminghamin tiellä tapahtuneen yliajon seurauksena.</w:t>
      </w:r>
    </w:p>
    <w:p>
      <w:r>
        <w:rPr>
          <w:b/>
          <w:u w:val="single"/>
        </w:rPr>
        <w:t xml:space="preserve">Asiakirjan numero 11444</w:t>
      </w:r>
    </w:p>
    <w:p>
      <w:r>
        <w:t xml:space="preserve">Stoke-on-Trentin "selittämättömän kuolemantapauksen" murhasta pidätykset</w:t>
      </w:r>
    </w:p>
    <w:p>
      <w:r>
        <w:t xml:space="preserve">Staffordshiren poliisi kutsuttiin Stoke-on-Trentin Lime Streetillä sijaitsevaan kiinteistöön lauantaina noin kello 21.30 GMT sen jälkeen, kun kolmekymppinen mies oli kuollut. Poliisin tiedottaja sanoi, että miehen lähiomaisille oli ilmoitettu, mutta virallista tunnistusta ei ollut tehty. Kolme 32-, 35- ja 42-vuotiasta miestä ja 30-vuotias nainen on pidätetty. Seuraa BBC West Midlandsia Facebookissa, Twitterissä ja Instagramissa. Lähetä juttuideoita osoitteeseen: newsonline.westmidlands@bbc.co.uk Aiheeseen liittyvät Internet-linkit Staffordshiren poliisi.</w:t>
      </w:r>
    </w:p>
    <w:p>
      <w:r>
        <w:rPr>
          <w:b/>
        </w:rPr>
        <w:t xml:space="preserve">Yhteenveto</w:t>
      </w:r>
    </w:p>
    <w:p>
      <w:r>
        <w:t xml:space="preserve">Neljä ihmistä on pidätetty murhasta epäiltynä eräässä talossa tapahtuneen miehen "selittämättömän kuoleman" vuoksi, poliisi on kertonut.</w:t>
      </w:r>
    </w:p>
    <w:p>
      <w:r>
        <w:rPr>
          <w:b/>
          <w:u w:val="single"/>
        </w:rPr>
        <w:t xml:space="preserve">Asiakirjan numero 11445</w:t>
      </w:r>
    </w:p>
    <w:p>
      <w:r>
        <w:t xml:space="preserve">Guernseyn lentokenttähankkeen väliaikainen laituri puretaan pois käytöstä</w:t>
      </w:r>
    </w:p>
    <w:p>
      <w:r>
        <w:t xml:space="preserve">Viimeinen lauantain lähetys päätti 220 000 tonnin materiaalin tuonnin 1 463 metrin (4 800 jalan) kiitotien parannustöitä varten. Maahantuotu materiaali on tarkoitus siirtää maanteitse lentoasemalle ainakin seuraavien 12 kuukauden ajan. Alue on palautettava entiseen tilaansa hankkeen loppuun mennessä. Väliaikaisen laiturin viereen kiinnitetty MV Martin, jota käytettiin materiaalin purkamiseen, on jo poistunut saarelta.</w:t>
      </w:r>
    </w:p>
    <w:p>
      <w:r>
        <w:rPr>
          <w:b/>
        </w:rPr>
        <w:t xml:space="preserve">Yhteenveto</w:t>
      </w:r>
    </w:p>
    <w:p>
      <w:r>
        <w:t xml:space="preserve">Guernseyn lentoaseman 80 miljoonan punnan kunnostushankkeessa tarvittavien materiaalien tuontia varten rakennetun väliaikaisen satamalaiturin purkaminen on alkanut.</w:t>
      </w:r>
    </w:p>
    <w:p>
      <w:r>
        <w:rPr>
          <w:b/>
          <w:u w:val="single"/>
        </w:rPr>
        <w:t xml:space="preserve">Asiakirjan numero 11446</w:t>
      </w:r>
    </w:p>
    <w:p>
      <w:r>
        <w:t xml:space="preserve">Priti Patel: Tiivistelmä virallisesta raportista kiusaamista koskevista väitteistä</w:t>
      </w:r>
    </w:p>
    <w:p>
      <w:r>
        <w:t xml:space="preserve">Ministeriön säännöstön mukaan "ministerien tulisi olla ammattimaisia työsuhteissaan julkishallinnon kanssa ja kohdella kaikkia niitä, joiden kanssa he ovat tekemisissä, harkiten ja kunnioittaen". Mielestäni virkamiesten - erityisesti johtavien virkamiesten - olisi odotettava pystyvän käsittelemään voimakasta kritiikkiä, mutta heidän ei pitäisi joutua kohtaamaan käyttäytymistä, joka ylittää sen. Sisäministeri sanoo pitävänsä tärkeänä ammattimaisia ja avoimia suhteita. Hän on toimintaorientoitunut ja voi olla suora. Sisäministeri on myös - monissa tapauksissa perustellusti - turhautunut sisäministeriön johdon reagointikyvyn puutteeseen ja tuen puutteeseen, jota hän koki kansainvälisen kehityksen ministeriössä (Dfid) kolme vuotta sitten. Todisteiden mukaan tämä on ilmennyt voimakkaana ilmaisuna, johon on kuulunut toisinaan huutamista ja kiroilua. Tätä ei ehkä ole tehty tarkoituksella pahennuksen aiheuttamiseksi, mutta se on vaikuttanut joihinkin henkilöihin. Ministeriön säännöstössä sanotaan, että "ahdistelu, kiusaaminen tai muu sopimaton tai syrjivä käytös, missä tahansa se tapahtuukin, ei ole ministerin säännöstön mukaista". Häirinnän määritelmät koskevat henkilökohtaisiin ominaisuuksiin liittyviä kommentteja tai toimia, eikä kabinettitoimiston työstä ole näyttöä sisäministerin tällaisesta käytöksestä. Siviilihallinnon hyväksymässä kiusaamisen määritelmässä hyväksytään, että työntekijän suoritukseen kohdistuva oikeutettu, kohtuullinen ja rakentava kritiikki ei ole kiusaamista. Siinä määritellään kiusaaminen uhkaavaksi tai loukkaavaksi käytökseksi, joka saa yksilön tuntemaan olonsa epämukavaksi, pelokkaaksi, vähemmän kunnioitetuksi tai alentuneeksi. Kabinettivirastolle raportoidut tapaukset täyttävät tämän määritelmän. Siviilihallinnon on itse pohdittava rooliaan tänä aikana. Sisäministeriö ei ollut niin joustava kuin se olisi voinut olla vastatessaan sisäministerin pyyntöihin ja ohjeisiin. Hän ei - oikeutetusti - ole aina tuntenut saavansa ministeriöltä tukea. Lisäksi sisäministerille ei annettu palautetta hänen käyttäytymisensä vaikutuksista, minkä vuoksi hän ei ollut tietoinen asioista, joihin hän olisi muuten voinut puuttua. Neuvoni on, että sisäministeri ei ole johdonmukaisesti täyttänyt ministerisäännöstössä edellytettyjä korkeita vaatimuksia, jotka koskevat virkamiesten kohtelua huomaavaisesti ja kunnioittavasti. Hänen toimintatapansa on toisinaan ollut sellaista käytöstä, jota voidaan kuvata kiusaamiseksi yksilöihin kohdistuneiden vaikutusten perusteella. Tässä mielessä hänen käytöksensä on rikkonut ministerisääntöjä, vaikkakin tahattomasti. Tätä päätelmää on tarkasteltava asiayhteydessä. Ei ole todisteita siitä, että hän olisi ollut tietoinen käytöksensä vaikutuksista, eikä hänelle annettu palautetta tuolloin. Sisäministeriön korkeat paineet ja vaatimukset sekä tarve saada ministeriön johdolta enemmän tukea, ovat selvästi vaikuttaneet asiaan. Panen erityisesti merkille, että hänen käyttäytymisensä on muuttunut ja muuttunut myönteisemmäksi sen jälkeen, kun nämä asiat otettiin esille hänen kanssaan.</w:t>
      </w:r>
    </w:p>
    <w:p>
      <w:r>
        <w:rPr>
          <w:b/>
        </w:rPr>
        <w:t xml:space="preserve">Yhteenveto</w:t>
      </w:r>
    </w:p>
    <w:p>
      <w:r>
        <w:t xml:space="preserve">Boris Johnson on sanonut, että hän luottaa edelleen täysin Priti Pateliin sen jälkeen, kun raportissa todettiin, että sisäministeri oli "tahattomasti" rikkonut ministerikoodia käyttäytyessään virkamiehiä kohtaan. Raportin laatija Sir Alex Allen on irtisanoutunut sen jälkeen, kun pääministeri oli hylännyt hänen havaintonsa. Tässä on hallituksen julkaisema yhteenveto näistä havainnoista:</w:t>
      </w:r>
    </w:p>
    <w:p>
      <w:r>
        <w:rPr>
          <w:b/>
          <w:u w:val="single"/>
        </w:rPr>
        <w:t xml:space="preserve">Asiakirjan numero 11447</w:t>
      </w:r>
    </w:p>
    <w:p>
      <w:r>
        <w:t xml:space="preserve">Kanadan laivasto kaappasi kuvia revontulista Skotlannin yllä</w:t>
      </w:r>
    </w:p>
    <w:p>
      <w:r>
        <w:t xml:space="preserve">Valokuvat on otettu HMCS Frederictonilta, joka on yksi Joint Warrior -operaatioon osallistuvista yli 50 aluksesta. Yhdistyneen kuningaskunnan johtamaan harjoitukseen, joka järjestetään kahdesti vuodessa huhti- ja lokakuussa, kuuluu useita kohteita Skotlannissa ja sen rannikon edustalla. Huhtikuun Joint Warrior järjestetään historiansa suurimmassa mittakaavassa. Harjoitukseen, joka päättyy myöhemmin tällä viikolla, osallistuu myös 70 lentokonetta, joista osa on sijoitettu RAF Lossiemouthiin Morayssa ja Prestwickin lentokentälle Ayrshiressä, sekä 13 000 henkilöä. Viisitoista maata on osallistunut sukellusveneiden vastaisen sodankäynnin harjoitteluun ja pienveneiden hyökkäyksiin sota-aluksia vastaan.</w:t>
      </w:r>
    </w:p>
    <w:p>
      <w:r>
        <w:rPr>
          <w:b/>
        </w:rPr>
        <w:t xml:space="preserve">Yhteenveto</w:t>
      </w:r>
    </w:p>
    <w:p>
      <w:r>
        <w:t xml:space="preserve">Kanadan kuninkaallisen laivaston fregatin miehistö on ottanut kuvia revontulista osallistuessaan Naton suurharjoitukseen Skotlannin edustalla.</w:t>
      </w:r>
    </w:p>
    <w:p>
      <w:r>
        <w:rPr>
          <w:b/>
          <w:u w:val="single"/>
        </w:rPr>
        <w:t xml:space="preserve">Asiakirjan numero 11448</w:t>
      </w:r>
    </w:p>
    <w:p>
      <w:r>
        <w:t xml:space="preserve">Vanki otettu pois katolta HMP Berwynin vankilassa Wrexhamissa.</w:t>
      </w:r>
    </w:p>
    <w:p>
      <w:r>
        <w:t xml:space="preserve">Tiistaina iltapäivällä otetuissa valokuvissa henkilökunta yritti tavoittaa vankia korotetun alustan avulla. Silminnäkijöiden mukaan henkilö nähtiin ensimmäisen kerran noin kello 14.30 BST, ja jossain vaiheessa hän oli alkanut riisua vaatteita. Vankeinhoitolaitos kertoi, että he olivat työskennelleet "korkealla tapahtuneen tapauksen selvittämiseksi". "Muualla vankilassa on vähäisiä häiriöitä", he sanoivat lausunnossaan.</w:t>
      </w:r>
    </w:p>
    <w:p>
      <w:r>
        <w:rPr>
          <w:b/>
        </w:rPr>
        <w:t xml:space="preserve">Yhteenveto</w:t>
      </w:r>
    </w:p>
    <w:p>
      <w:r>
        <w:t xml:space="preserve">Mellakkavarusteisiin pukeutuneet poliisit ovat vieneet vangin Wrexhamissa sijaitsevan HMP Berwynin katolta.</w:t>
      </w:r>
    </w:p>
    <w:p>
      <w:r>
        <w:rPr>
          <w:b/>
          <w:u w:val="single"/>
        </w:rPr>
        <w:t xml:space="preserve">Asiakirjan numero 11449</w:t>
      </w:r>
    </w:p>
    <w:p>
      <w:r>
        <w:t xml:space="preserve">Murha koetin jälkeen 'pahoinpitely' ulkopuolella Leamington Spa baari</w:t>
      </w:r>
    </w:p>
    <w:p>
      <w:r>
        <w:t xml:space="preserve">Kahden ryhmän uskotaan olleen osallisena riidassa Russell Streetillä sijaitsevan Moo Barin ulkopuolella noin kello 01:00 BST. Parikymppinen mies joutui pahoinpitelyn kohteeksi ja hänet vietiin sairaalaan, mutta hän kuoli vammoihinsa, kertoo Warwickshiren poliisi. Kaksi 30-vuotiasta birminghamilaista miestä on pidätetty murhasta epäiltynä. Poliisi vetoaa silminnäkijöihin.</w:t>
      </w:r>
    </w:p>
    <w:p>
      <w:r>
        <w:rPr>
          <w:b/>
        </w:rPr>
        <w:t xml:space="preserve">Yhteenveto</w:t>
      </w:r>
    </w:p>
    <w:p>
      <w:r>
        <w:t xml:space="preserve">Mies on kuollut saatuaan vakavia päävammoja Leamington Spassa tapahtuneessa väitetyssä pahoinpitelyssä.</w:t>
      </w:r>
    </w:p>
    <w:p>
      <w:r>
        <w:rPr>
          <w:b/>
          <w:u w:val="single"/>
        </w:rPr>
        <w:t xml:space="preserve">Asiakirjan numero 11450</w:t>
      </w:r>
    </w:p>
    <w:p>
      <w:r>
        <w:t xml:space="preserve">Addenbrooken sairaalan sisäänkäynti tukossa, kun vesijohto puhkeaa</w:t>
      </w:r>
    </w:p>
    <w:p>
      <w:r>
        <w:t xml:space="preserve">Henkilökuntaa ja potilaita on kehotettu käyttämään vaihtoehtoisia sisäänkäyntejä Addenbrooken sairaalaan sen jälkeen, kun pääjohto puhkesi noin klo 04:00 BST. Ainoastaan ambulanssit saavat käyttää Hills Roadin puoleista sisäänkäyntiä. Cambridge Waterin mukaan rajoitukset pysyvät todennäköisesti voimassa keskiviikkoaamuun asti, kun tien pintaa korjataan. Yhtiön mukaan yksikään kiinteistö ei ole ilman vettä rikkoutumisen vuoksi. Addenbrooke's Hospitalin tiedottaja sanoi, että henkilökunnan ja potilaiden pitäisi käyttää vaihtoehtoista sisäänkäyntiä Long Roadin kautta Robinson Waylle.</w:t>
      </w:r>
    </w:p>
    <w:p>
      <w:r>
        <w:rPr>
          <w:b/>
        </w:rPr>
        <w:t xml:space="preserve">Yhteenveto</w:t>
      </w:r>
    </w:p>
    <w:p>
      <w:r>
        <w:t xml:space="preserve">Cambridgen sairaalan pääsisäänkäynti on tukittu vesijohdon puhjettua ja tulvittua tien.</w:t>
      </w:r>
    </w:p>
    <w:p>
      <w:r>
        <w:rPr>
          <w:b/>
          <w:u w:val="single"/>
        </w:rPr>
        <w:t xml:space="preserve">Asiakirjan numero 11451</w:t>
      </w:r>
    </w:p>
    <w:p>
      <w:r>
        <w:t xml:space="preserve">Wiltshiressä kuolonkolarissa kuolonkolarissa kuollut teini on nimetty</w:t>
      </w:r>
    </w:p>
    <w:p>
      <w:r>
        <w:t xml:space="preserve">Somersetistä kotoisin oleva Jasper de Pelet, 18, kuoli A303-tiellä lähellä sen ja A350-tien risteystä, joka tunnetaan paikallisesti nimellä Furze Hedge, noin kello 17.15 GMT lauantaina. Wiltshiren poliisin mukaan Jasperin perhe oli pyytänyt yksityisyyttä surutyötä varten. Poliisit pyysivät ottamaan yhteyttä kaikkiin, jotka ovat nähneet onnettomuuden tai joilla on kojelautakameran kuvamateriaalia tapahtumasta. Kuorma-auton kuljettaja ei loukkaantunut.</w:t>
      </w:r>
    </w:p>
    <w:p>
      <w:r>
        <w:rPr>
          <w:b/>
        </w:rPr>
        <w:t xml:space="preserve">Yhteenveto</w:t>
      </w:r>
    </w:p>
    <w:p>
      <w:r>
        <w:t xml:space="preserve">Poliisi on nimennyt Wiltshiressä kuolonkolarissa kuorma-auton kanssa kuolleen teini-ikäisen kuljettajan.</w:t>
      </w:r>
    </w:p>
    <w:p>
      <w:r>
        <w:rPr>
          <w:b/>
          <w:u w:val="single"/>
        </w:rPr>
        <w:t xml:space="preserve">Asiakirjan numero 11452</w:t>
      </w:r>
    </w:p>
    <w:p>
      <w:r>
        <w:t xml:space="preserve">Gwyneddin valtuusto perui Walesin riviparkkisakon.</w:t>
      </w:r>
    </w:p>
    <w:p>
      <w:r>
        <w:t xml:space="preserve">Asiasta ilmoitettiin Gwyneddin neuvoston kielikomitealle. Valtuuston kielipolitiikan mukaan yleisöllä on oikeus käyttää kaikkia valtuuston palveluja walesiksi tai englanniksi. Gwyneddissä on Walesin korkein kielitaitoisten osuus, 65 prosenttia. Vuoden 2011 väestönlaskennan mukaan 19 prosenttia Walesin asukkaista osaa walesin kieltä. Neuvoston raportissa todetaan, että sen sääntelyosasto käsitteli valitusta ja "poisti pysäköintilipun, joka oli maksamatta kantelijan silloisten erityisolosuhteiden vuoksi". Valtuuston edustaja torjui aiemmin esitetyn väitteen, jonka mukaan pysäköintilippu olisi peruutettu, koska liikennevalvoja ei puhunut walesin kieltä.</w:t>
      </w:r>
    </w:p>
    <w:p>
      <w:r>
        <w:rPr>
          <w:b/>
        </w:rPr>
        <w:t xml:space="preserve">Yhteenveto</w:t>
      </w:r>
    </w:p>
    <w:p>
      <w:r>
        <w:t xml:space="preserve">Neuvosto on pyytänyt anteeksi autoilijalta, joka ei ollut käsitellyt pysäköintivirhemaksua koskevia valituksia walesin kielellä, ja perunut sakon.</w:t>
      </w:r>
    </w:p>
    <w:p>
      <w:r>
        <w:rPr>
          <w:b/>
          <w:u w:val="single"/>
        </w:rPr>
        <w:t xml:space="preserve">Asiakirjan numero 11453</w:t>
      </w:r>
    </w:p>
    <w:p>
      <w:r>
        <w:t xml:space="preserve">Syyrian pakolaispakolaisuus</w:t>
      </w:r>
    </w:p>
    <w:p>
      <w:r>
        <w:t xml:space="preserve">Rekisteröityjä pakolaisia koskevat YK:n luvut osoittavat, että ihmisvirta alkoi toden teolla vuoden 2012 alussa, kun laajat mielenosoitukset muuttuivat aseelliseksi konfliktiksi, ja saavutti huippunsa viime vuoden alussa, kun hallitus väitti käyttäneensä kemiallisia aseita. Ennen 3. kesäkuuta pidettäviä presidentinvaaleja jatkuvat väkivaltaisuudet pakottavat edelleen ihmisiä tulvimaan maan rajojen yli. Tietoja koskevat huomautukset: Yllä olevissa tiedoissa on YK:n pakolaisjärjestön UNHCR:n keräämien lukujen mukaan ilmoitettu päivämäärä, jolloin syyrialaiset rekisteröityivät pakolaisiksi (joskus useita päiviä tai viikkoja pakenemisen jälkeen) huhtikuun loppuun asti. Luvut tarkistetaan säännöllisesti, joten joidenkin kuukausien aikana lukumäärät voivat laskea. Luvut heijastavat rekisteröintejä eivätkä kaikkia Syyriasta paenneita henkilöitä. Todellisten lukujen arvioidaan olevan paljon suurempia. Vaikutus alueisiin YK:n tiedot eivät ehkä yllätä, mutta ne osoittavat myös, että neljään tärkeimpään kohdemaahan suuntautuva pakolaisvirtaus on ollut suurinta maakunnista, joissa konflikti on ollut pahin. Eniten ihmisiä on paennut Deraasta, josta kansannousu alkoi, Homsista ja Alepposta. Alla olevissa luvuissa esitetään Libanoniin, Jordaniaan, Irakiin ja Egyptiin lähtevien ihmisten alueellinen jakautuminen. Muiden määränpäiden osalta ei ole saatavissa erittelyä lähtöalueen mukaan. Tietoja koskevat huomautukset: YK:n pakolaisasiain päävaltuutettu UNHCR seuraa Libanonissa, Jordaniassa, Irakissa ja Egyptissä avun saamiseksi rekisteröityneiden syyrialaispakolaisten alkuperää. Vertailukelpoisia tietoja ei ole saatavilla Pohjois-Afrikasta tai Turkista. Turkissa Turkin hallitus kerää tiedot erikseen. Luvut heijastavat huhtikuun 2014 loppuun mennessä tehtyjä rekisteröintejä eivätkä kaikkia Syyriasta paenneita henkilöitä. Etninen tekijä Pakolaisten rekisteröintitiedot viittaavat myös siihen, että vaikka suurimmat lähdöt ovat tulleet alueilta, joilla on voimakkaita hallituksen vastaisia liikkeitä, vähemmän syyrialaisia on lähtenyt maakunnista, joissa asuu etnisiä ryhmiä, joita pidetään hallituksen tukijoina. Luvut eivät kuitenkaan kata lähtöpaikkoja Pohjois-Afrikkaan tai Turkkiin, jotka ovat lähimpiä maita joillakin näistä alueista, mikä saattaa selittää osan vajeesta. Kirjoittaneet, suunnitelleet ja kehittäneet Lucy Rodgers, Gerry Fletcher, Steven Connor ja Tom Maslen Tiedot toimittanut UNHCR. Analyysin on toimittanut Alison Baily, Oxford Analytican Lähi-idän analyytikko.</w:t>
      </w:r>
    </w:p>
    <w:p>
      <w:r>
        <w:rPr>
          <w:b/>
        </w:rPr>
        <w:t xml:space="preserve">Yhteenveto</w:t>
      </w:r>
    </w:p>
    <w:p>
      <w:r>
        <w:t xml:space="preserve">Lähes kolme miljoonaa ihmistä on paennut Syyrian rajojen yli paetakseen maata riivaavaa veristä sisällissotaa. Miesten, naisten ja lasten päivittäisestä virrasta on tullut yksi suurimmista pakkomuutoista sitten toisen maailmansodan.</w:t>
      </w:r>
    </w:p>
    <w:p>
      <w:r>
        <w:rPr>
          <w:b/>
          <w:u w:val="single"/>
        </w:rPr>
        <w:t xml:space="preserve">Asiakirjan numero 11454</w:t>
      </w:r>
    </w:p>
    <w:p>
      <w:r>
        <w:t xml:space="preserve">Maatalouden tuottavuusongelma on vakava haaste</w:t>
      </w:r>
    </w:p>
    <w:p>
      <w:r>
        <w:t xml:space="preserve">David Gregory-KumarTiede-, ympäristö- ja maaseutuasioiden kirjeenvaihtaja Tuottavuutta taloustieteilijät yrittävät mielellään mitata. Kun maanviljelijät kokeilevat uusia ideoita ja investoivat uuteen teknologiaan, tuottavuus kasvaa ajan myötä. Vaikeutena on, että vaikka tuottavuus nousee, se on muihin maihin verrattuna melko heikko. Tämä uusi tutkimus on peräisin maatalouden ja puutarhaviljelyn kehittämislautakunnalta (Agriculture and Horticulture Development Board, AHDB), jonka toimipaikka on Stoneleighissa Warwickshiressä. Voit lukea koko raportin täältä, mutta sen ydin on se, että vaikka maatalouden tuottavuus on Yhdistyneessä kuningaskunnassa kasvussa, se jää helposti jälkeen Ranskan, Yhdysvaltojen, Alankomaiden ja Saksan paljon suuremmasta kasvusta. Tuottavuuskuilu Mistä siis on kyse ja miksi sillä on niin suuri merkitys? Tuottavuuserot muihin maihin eivät ole uusi asia, eikä se koske vain maataloutta. Olen aiemmin raportoinut samasta ilmiöstä Midlandsin teollisuudessa. Olin kuitenkin aidosti yllättynyt nähdessäni, että maanviljelijöillämme on sama ongelma. Tuottavuusongelmaamme ei aiheuta mikään yksittäinen asia. Mutta jos haluaisi osoittaa ainakin kahdella tai kolmella sormella, se johtuisi hajanaisista tutkimustoimista, jotka eivät suodata ideoita maanviljelijöille, tiedonvaihdon puutteesta maanviljelijöiden kesken ja vähäisistä tai olemattomista investoinneista henkilöstön koulutukseen. Tuottavuuden parantaminen tarkoittaa maatalouskoneiden päivittämistä ja sitä, että uusilta hankinnoilta odotetaan enemmän kuin edellisiltä laitteilta. Tietämyksen jakaminen tarkoittaa sitä, että on päästävä pois maatilalta ja nähtävä, miten muut viljelijät tekevät asioita, joskus jopa muissa maissa. Ympäristöystävällisempi maatalous Aivan kuten teollisuudessa, kun maanviljelijämme suuntaavat kohti EU:n ulkopuolista elämää, tuottavuuden heikkeneminen vaikeuttaa huomattavasti heidän kilpailukykyään muiden maiden kanssa. Ja se on huono uutinen. Maataloudessa on kuitenkin vielä yksi syy, miksi tuottavuus on vielä tärkeämpi. Jos parannamme tuottavuutta ja tehostamme maataloutta, se ei pelkästään säästä rahaa ja lisää kilpailukykyämme. Se on myös hyvä uutinen ympäristöllemme. Tehokas maatalous on vihreämpää maataloutta. Kuten alussa totesin, maanviljelijät tekevät jo nyt päätöksiä, jotka vaikuttavat heidän liiketoimintaansa Brexitin jälkeen. Tämän uuden tutkimuksen valossa on selvää, että tuottavuuden parantaminen on yksi tärkeimmistä painopistealueista. Sillä jos ei pysty kilpailemaan maailmanmarkkinoilla, elämä näyttää aika synkältä.</w:t>
      </w:r>
    </w:p>
    <w:p>
      <w:r>
        <w:rPr>
          <w:b/>
        </w:rPr>
        <w:t xml:space="preserve">Yhteenveto</w:t>
      </w:r>
    </w:p>
    <w:p>
      <w:r>
        <w:t xml:space="preserve">Maanviljelijät tekevät jo nyt liiketoimintapäätöksiä, jotka toteutuvat EU:sta eroamisen jälkeen. Uuden raportin mukaan maanviljelijämme ovat kuitenkin Euroopan ulkopuolisessa maailmassa erittäin epäedullisessa asemassa kilpailtaessa maailmanmarkkinoilla. He ovat yksinkertaisesti paljon vähemmän tuottavia kuin muiden suurten talouksien viljelijät.</w:t>
      </w:r>
    </w:p>
    <w:p>
      <w:r>
        <w:rPr>
          <w:b/>
          <w:u w:val="single"/>
        </w:rPr>
        <w:t xml:space="preserve">Asiakirjan numero 11455</w:t>
      </w:r>
    </w:p>
    <w:p>
      <w:r>
        <w:t xml:space="preserve">Toisen maailmansodan aikainen viikonloppu historiallisella Kent and East Sussex Railway -radalla</w:t>
      </w:r>
    </w:p>
    <w:p>
      <w:r>
        <w:t xml:space="preserve">Kent and East Sussex Railwayn vuotuiseen 1940-luvun viikonloppuun Tenterdenissä kuuluu Spitfiren ja Douglas C-47 Dakotan ohilento. Kävijät voivat astua sisään ilmatorjuntasuojaan ja katsella sodanaikaisia ajoneuvoja. Kymmenen ja puolen mailin mittainen kevytrautatie kulkee Kentin Tenterdenistä East Sussexissa sijaitsevaan Bodiamiin. Pääjohtaja Graham Baldwin sanoi: "1940-luvun viikonloppumme on vakiintunut osa tapahtumakalenteriamme ja yksi suosituimmista viikonlopputapahtumista, joita järjestämme rautatiellä. "Tapahtuma vetoaa kaikenikäisiin, ja sen suosio kasvaa vuosi vuodelta."</w:t>
      </w:r>
    </w:p>
    <w:p>
      <w:r>
        <w:rPr>
          <w:b/>
        </w:rPr>
        <w:t xml:space="preserve">Yhteenveto</w:t>
      </w:r>
    </w:p>
    <w:p>
      <w:r>
        <w:t xml:space="preserve">Toisen maailmansodan nostalgiaviikonloppu järjestetään Kentin ja East Sussexin rajalla sijaitsevalla rautatielinjalla.</w:t>
      </w:r>
    </w:p>
    <w:p>
      <w:r>
        <w:rPr>
          <w:b/>
          <w:u w:val="single"/>
        </w:rPr>
        <w:t xml:space="preserve">Asiakirjan numero 11456</w:t>
      </w:r>
    </w:p>
    <w:p>
      <w:r>
        <w:t xml:space="preserve">Gloucesterin uusi dekaani nimitetty</w:t>
      </w:r>
    </w:p>
    <w:p>
      <w:r>
        <w:t xml:space="preserve">Reverend Canon Stephen David Laken nimitys on seurausta siitä, että Very Reverend Nicholas Ayles Stillingfleet Buryn kirkkoherra erosi lokakuussa. Lake, 47, oli toiminut vuodesta 2001 lähtien St Albansin katedraalin residenssikanttorina ja varadekaanina. Hän on naimisissa, hänellä on kolme lasta, hän on partioyhdistyksen luottamushenkilö, innokas vuorikävijä ja Tottenham Hotspurin kannattaja.</w:t>
      </w:r>
    </w:p>
    <w:p>
      <w:r>
        <w:rPr>
          <w:b/>
        </w:rPr>
        <w:t xml:space="preserve">Yhteenveto</w:t>
      </w:r>
    </w:p>
    <w:p>
      <w:r>
        <w:t xml:space="preserve">Gloucesterin uusi dekaani on virallisesti nimitetty.</w:t>
      </w:r>
    </w:p>
    <w:p>
      <w:r>
        <w:rPr>
          <w:b/>
          <w:u w:val="single"/>
        </w:rPr>
        <w:t xml:space="preserve">Asiakirjan numero 11457</w:t>
      </w:r>
    </w:p>
    <w:p>
      <w:r>
        <w:t xml:space="preserve">Poliisi jahtaa Cardiffin yliajettua moottoripyöräilijää</w:t>
      </w:r>
    </w:p>
    <w:p>
      <w:r>
        <w:t xml:space="preserve">Onnettomuus tapahtui Mount Pleasant Lanella Llanrumneyssä, Cardiffissa, noin klo 17:15 BST lauantaina. Etelä-Walesin poliisi kertoi, että se tutkii oranssin maastomoottoripyörän kuljettajaa, jolla uskotaan olleen yllään valkoinen t-paita. Poliisi lisäsi, että uhri tarvitsi sairaalahoitoa, mutta on sittemmin päässyt kotiin.</w:t>
      </w:r>
    </w:p>
    <w:p>
      <w:r>
        <w:rPr>
          <w:b/>
        </w:rPr>
        <w:t xml:space="preserve">Yhteenveto</w:t>
      </w:r>
    </w:p>
    <w:p>
      <w:r>
        <w:t xml:space="preserve">83-vuotias mies vietiin sairaalaan jäätyään moottoripyörän alle, joka ei pysähtynyt.</w:t>
      </w:r>
    </w:p>
    <w:p>
      <w:r>
        <w:rPr>
          <w:b/>
          <w:u w:val="single"/>
        </w:rPr>
        <w:t xml:space="preserve">Asiakirjan numero 11458</w:t>
      </w:r>
    </w:p>
    <w:p>
      <w:r>
        <w:t xml:space="preserve">Aberdeenin kaupunginvaltuuston palkkakiistan Acas-neuvotteluja lykätty</w:t>
      </w:r>
    </w:p>
    <w:p>
      <w:r>
        <w:t xml:space="preserve">Paikallisviranomainen kutsui sovittelupalvelu Acasin apuun sen jälkeen, kun ammattiliittojen neuvottelut olivat aiemmin epäonnistuneet. Riita koskee sitä, saako henkilöstö lisärahaa, joka oli määrä maksaa heille osana työsopimusta. Tiistain neuvotteluja kuvailtiin myönteisiksi ja rakentaviksi. Neuvosto ja ammattiliitot palaavat neuvottelupöytään torstaina.</w:t>
      </w:r>
    </w:p>
    <w:p>
      <w:r>
        <w:rPr>
          <w:b/>
        </w:rPr>
        <w:t xml:space="preserve">Yhteenveto</w:t>
      </w:r>
    </w:p>
    <w:p>
      <w:r>
        <w:t xml:space="preserve">Aberdeenin kaupunginvaltuuston henkilöstön palkankorotusta koskevan kiistan ratkaisemiseksi käydyt neuvottelut on lykätty loppuviikolle.</w:t>
      </w:r>
    </w:p>
    <w:p>
      <w:r>
        <w:rPr>
          <w:b/>
          <w:u w:val="single"/>
        </w:rPr>
        <w:t xml:space="preserve">Asiakirjan numero 11459</w:t>
      </w:r>
    </w:p>
    <w:p>
      <w:r>
        <w:t xml:space="preserve">Flintshiren koirien likaamisesta ja roskaamisesta annettavat sakot ovat "hyödyllisiä".</w:t>
      </w:r>
    </w:p>
    <w:p>
      <w:r>
        <w:t xml:space="preserve">Lisäys tuli sen jälkeen, kun yksityinen yritys oli kutsuttu hoitamaan täytäntöönpanokysymyksiä 12 kuukauden mittaisessa oikeudenkäynnissä. Suurin osa 75 punnan suuruisista sakkomääräyksistä liittyi savukkeiden hävittämiseen. "Tällä lähestymistavalla on ollut myönteinen vaikutus kaupunkien keskustojen ja avoimien alueiden siisteyteen", Flintshiren neuvoston raportissa todetaan. Se harkitsee yhteistyökumppanin nimittämistä jatkamaan valvontatoimia, mukaan lukien pysäköintiasioista huolehtiminen. Valtuusto pidättää 15 prosenttia rahoista.</w:t>
      </w:r>
    </w:p>
    <w:p>
      <w:r>
        <w:rPr>
          <w:b/>
        </w:rPr>
        <w:t xml:space="preserve">Yhteenveto</w:t>
      </w:r>
    </w:p>
    <w:p>
      <w:r>
        <w:t xml:space="preserve">Flintshiressä annettiin vuosina 2016-17 ennätykselliset 4 726 sakkoa roskaamisesta ja koirien aiheuttamista likaantumisista, kun edellisvuonna vastaava luku oli 195.</w:t>
      </w:r>
    </w:p>
    <w:p>
      <w:r>
        <w:rPr>
          <w:b/>
          <w:u w:val="single"/>
        </w:rPr>
        <w:t xml:space="preserve">Asiakirjan numero 11460</w:t>
      </w:r>
    </w:p>
    <w:p>
      <w:r>
        <w:t xml:space="preserve">Murhasyyte Hullin puukotuskuolemasta</w:t>
      </w:r>
    </w:p>
    <w:p>
      <w:r>
        <w:t xml:space="preserve">Colin Cadamartriea syytetään Jarrad Marshin tappamisesta Albert Avenuella sijaitsevassa kiinteistössä lauantaina. Poliisin mukaan 31-vuotias Marsh kuoli tapahtumapaikalla ensihoitajien ja poliisien antamasta hoidosta huolimatta. Albert Avenuella asuva Cadamartriea saapui Hullin tuomareiden eteen, ja hänet vangittiin. Hänen on määrä saapua kaupungin kruununoikeuteen 24. tammikuuta. Lisää tästä ja muista Hullin jutuista</w:t>
      </w:r>
    </w:p>
    <w:p>
      <w:r>
        <w:rPr>
          <w:b/>
        </w:rPr>
        <w:t xml:space="preserve">Yhteenveto</w:t>
      </w:r>
    </w:p>
    <w:p>
      <w:r>
        <w:t xml:space="preserve">63-vuotiasta syytetään Hullissa sijaitsevassa talossa kuoliaaksi puukotetun miehen murhasta.</w:t>
      </w:r>
    </w:p>
    <w:p>
      <w:r>
        <w:rPr>
          <w:b/>
          <w:u w:val="single"/>
        </w:rPr>
        <w:t xml:space="preserve">Asiakirjan numero 11461</w:t>
      </w:r>
    </w:p>
    <w:p>
      <w:r>
        <w:t xml:space="preserve">Vandaalit tuhosivat 1 000 joulukuusta Dunningtonissa</w:t>
      </w:r>
    </w:p>
    <w:p>
      <w:r>
        <w:t xml:space="preserve">Dunningtonissa sijaitsevalla pellolla seitsemän vuotta olleita puita vastaan hyökättiin järjestelmällisesti, mikä aiheutti 20 000 punnan vahingot, poliisi kertoi. North Yorkshiren poliisi sanoi, että Eastfield Lanella sijaitsevan Market Gardenin omistajat olivat "järkyttyneitä" "julmasta ja ilkeästä teosta". Tapaus sattui tiistaina kello 11:00 GMT ja perjantaina kello 10:00 GMT välisenä aikana.</w:t>
      </w:r>
    </w:p>
    <w:p>
      <w:r>
        <w:rPr>
          <w:b/>
        </w:rPr>
        <w:t xml:space="preserve">Yhteenveto</w:t>
      </w:r>
    </w:p>
    <w:p>
      <w:r>
        <w:t xml:space="preserve">Vandaalit ovat tuhonneet yli 1 000 joulukuusta, joita kasvatetaan myytäväksi Yorkin lähellä.</w:t>
      </w:r>
    </w:p>
    <w:p>
      <w:r>
        <w:rPr>
          <w:b/>
          <w:u w:val="single"/>
        </w:rPr>
        <w:t xml:space="preserve">Asiakirjan numero 11462</w:t>
      </w:r>
    </w:p>
    <w:p>
      <w:r>
        <w:t xml:space="preserve">Lontoo 2012: Olympialaiset vauhdittivat Surreyn matkailua".</w:t>
      </w:r>
    </w:p>
    <w:p>
      <w:r>
        <w:t xml:space="preserve">Diana Roberts Guildfordin matkailuneuvonnasta kertoi, että myös heidän verkkosivustollaan käyntien määrä kasvoi tammi- ja helmikuussa 35 prosenttia viime vuodesta. Hän sanoi, että hotellivarausten määrä oli myönteinen merkki. Olympialaisten maantiepyöräilykilpailu kulkee kreivikunnan läpi, ja 23 joukkuetta sijoittautuu Surreyyn ennen kisoja ja niiden aikana, kertoi Surreyn kreivikunnan neuvosto. Surreyn piirikuntaneuvosto on järjestänyt työpajoja auttaakseen yrityksiä hyötymään olympialaisista.</w:t>
      </w:r>
    </w:p>
    <w:p>
      <w:r>
        <w:rPr>
          <w:b/>
        </w:rPr>
        <w:t xml:space="preserve">Yhteenveto</w:t>
      </w:r>
    </w:p>
    <w:p>
      <w:r>
        <w:t xml:space="preserve">Olympialaiset ovat lisänneet Surreyn nähtävyyksiä koskevien kyselyjen määrää 55 prosentilla, matkailupomot ovat kertoneet.</w:t>
      </w:r>
    </w:p>
    <w:p>
      <w:r>
        <w:rPr>
          <w:b/>
          <w:u w:val="single"/>
        </w:rPr>
        <w:t xml:space="preserve">Asiakirjan numero 11463</w:t>
      </w:r>
    </w:p>
    <w:p>
      <w:r>
        <w:t xml:space="preserve">Kahta syytetään orjuusrikoksista poliisin ratsian jälkeen</w:t>
      </w:r>
    </w:p>
    <w:p>
      <w:r>
        <w:t xml:space="preserve">Edward Zielinski, 42, ja Fatyma Zielinska, 39, molemmat kotoisin Birkin Avenue, Hyson Green, Nottingham, pidätettiin kiinteistön ratsian jälkeen. Heitä vastaan nostetaan kaksi syytettä ihmiskaupasta ja pakkotyöstä sekä yksi syyte petoksesta väärien tietojen antamisella. Heidät on vangittu, ja heitä odotetaan Nottingham Crown Courtissa.</w:t>
      </w:r>
    </w:p>
    <w:p>
      <w:r>
        <w:rPr>
          <w:b/>
        </w:rPr>
        <w:t xml:space="preserve">Yhteenveto</w:t>
      </w:r>
    </w:p>
    <w:p>
      <w:r>
        <w:t xml:space="preserve">Kaksi ihmistä on vangittu, kun heitä on syytetty nykyaikaiseen orjuuteen liittyvistä rikoksista.</w:t>
      </w:r>
    </w:p>
    <w:p>
      <w:r>
        <w:rPr>
          <w:b/>
          <w:u w:val="single"/>
        </w:rPr>
        <w:t xml:space="preserve">Asiakirjan numero 11464</w:t>
      </w:r>
    </w:p>
    <w:p>
      <w:r>
        <w:t xml:space="preserve">Poliisi vetoaa puutarhojen tutkimiseen tallin murhaa koskevassa tutkimuksessa</w:t>
      </w:r>
    </w:p>
    <w:p>
      <w:r>
        <w:t xml:space="preserve">Ann Marie Pomphret, 49, löydettiin kuolemaan johtaneet päävammat Burtonwoodista, Warringtonista, Cheshiren osavaltiosta 2. marraskuuta. Murhasta epäiltynä pidätetty 50-vuotias mies on sittemmin vapautettu ehdollisella takuita vastaan. Lähistöllä asuvia ihmisiä pyydetään tarkistamaan kiinteistönsä ja etsimään sieltä mitään, mitä on saatettu "heittää pois". Cheshiren poliisin edustaja sanoi: "Tällaiset esineet voivat olla ratkaisevia tutkimuksemme kannalta". "Jos löydät jotain, mitä et usko sinne laitetun, älä käsittele sitä, vaan soita meille välittömästi numeroon 101 ja varmista, että roskiksia ei kerätä roskiksille." Poliisi haluaa myös puhua kaikille, joilla on tiloissaan valvontakameroita.</w:t>
      </w:r>
    </w:p>
    <w:p>
      <w:r>
        <w:rPr>
          <w:b/>
        </w:rPr>
        <w:t xml:space="preserve">Yhteenveto</w:t>
      </w:r>
    </w:p>
    <w:p>
      <w:r>
        <w:t xml:space="preserve">Tallilta löydetyn naisen kuolemaa tutkivat rikostutkijat haluavat, että ihmiset tarkistavat roskikseen ja puutarhaansa vihjeiden varalta, jotka voivat olla "ratkaisevia" tapauksen kannalta.</w:t>
      </w:r>
    </w:p>
    <w:p>
      <w:r>
        <w:rPr>
          <w:b/>
          <w:u w:val="single"/>
        </w:rPr>
        <w:t xml:space="preserve">Asiakirjan numero 11465</w:t>
      </w:r>
    </w:p>
    <w:p>
      <w:r>
        <w:t xml:space="preserve">Syötävät hyönteiset: Sirkat: Meidän tuomiomme rapeista paahdetuista sirkoista</w:t>
      </w:r>
    </w:p>
    <w:p>
      <w:r>
        <w:t xml:space="preserve">Kun laitoin käteni sirkkapakettiin, jossa oli pieniä silmiä ja jalkoja, ajatus siitä, että yksi sirkka joutuisi suuhuni, sai minut voimaan hieman pahoin. Mutta ensimmäinen puraisu oli miellyttävä yllätys. Vähän kuiva ja mauton, mutta ainakaan siipi ei jäänyt kurkkuun. Savuinen grillimauste peitti kaikki muut maut, vaikka jälkimaku olikin hieman kitkerä. Valmistaja markkinoi välipalaa "kestävämpänä kuin sianliharaasteet" ja "jännittävämpänä kuin näkkileipä". Valitettavasti en kuitenkaan ole vakuuttunut siitä, että se on yhtä maukas. Rakenne oli rapea, mutta hieman sahanpurun kaltainen, ja se haisi hieman kissanruoalta. Ja oli vaikea päästä yli siitä, että se todellakin näyttää sirkalta. Täytyy myöntää, ettei minulla ollut mitään halua syödä pakettia loppuun. Eat Grub suosittelee sirkkoja myös nuudeleiden, keittojen ja salaattien lisukkeeksi. Ymmärrän, miten tämä voisi toimia rapeana lisukkeena ruokalajeissa, mutta yksinään siitä puuttuu hieman tehoa. Ja 1,50 punnan hinta vain 12 grammasta ravintoa saa minut tuntemaan itseni hieman alipalkatuksi, vaikka yhtiö sanoo, että se on täynnä ravintoaineita. Eat Grubin mukaan sen kuivatut sirkat sisältävät gramma grammalta enemmän proteiinia kuin naudan-, kanan- ja sianliha sekä kivennäisaineita, kuten rautaa ja kalsiumia. Sainsbury's vakuuttaa, että kyseessä ei ole mikään kikka - ja että se voisi olla uusi kestävä proteiininlähde. Eivätkä he ole ainoita. Myös vähittäiskauppiaat, kuten Fortnum &amp; Mason, Planet Organic ja Selfridges, ovat alkaneet pitää varastossaan syötäviä ötököitä. YK:n elintarvike- ja maatalousjärjestön vuonna 2013 laatimassa raportissa todettiin, että hyönteisten syöminen voisi jopa auttaa torjumaan nälkää maailmassa ja vähentämään saastumista. Toisin kuin lihan tuotannossa, ötökät eivät kuluta suuria määriä maata, vettä tai rehua, ja hyönteisten viljely tuottaa myös paljon vähemmän kasvihuonekaasuja. Raportissa todettiin kuitenkin, että vaikka kaksi miljardia ihmistä maailmassa jo täydentää ruokavaliotaan hyönteisillä, "kuluttajien vastenmielisyys" on edelleen suuri este monissa länsimaissa. Joissakin osissa maailmaa tiettyjä hyönteisiä pidetään herkkuina, mutta täällä Yhdistyneessä kuningaskunnassa meillä on vielä pitkä matka edessämme. En ole varma, että ötököistä tulee lähiaikoina suosittu välipala. Mutta koska syötävät hyönteiset ovat hauska tapa lisätä tietoisuutta kestävästä syömisestä, ne ovat ehdottomasti ajattelemisen aihetta.</w:t>
      </w:r>
    </w:p>
    <w:p>
      <w:r>
        <w:rPr>
          <w:b/>
        </w:rPr>
        <w:t xml:space="preserve">Yhteenveto</w:t>
      </w:r>
    </w:p>
    <w:p>
      <w:r>
        <w:t xml:space="preserve">Sainsbury's sanoo olevansa ensimmäinen brittiläinen supermarket, joka varastoi syötäviä hyönteisiä, ja Eat Grubin savuisia BBQ-paahtopaistettuja sirkkoja myydään tästä viikosta lähtien 250 myymälässä eri puolilla maata. BBC Newsin Becky Morton veti lyhyen oljenkorren...</w:t>
      </w:r>
    </w:p>
    <w:p>
      <w:r>
        <w:rPr>
          <w:b/>
          <w:u w:val="single"/>
        </w:rPr>
        <w:t xml:space="preserve">Asiakirjan numero 11466</w:t>
      </w:r>
    </w:p>
    <w:p>
      <w:r>
        <w:t xml:space="preserve">Japaninsolmukkeet viivästyttävät Guernseyn sosiaalista asuntorakentamista</w:t>
      </w:r>
    </w:p>
    <w:p>
      <w:r>
        <w:t xml:space="preserve">Rakennusliike JW Rihoy and Sonin johtaja Jeremy Rihoy kertoi, että japanin oksasolmua on löydetty alueelta vasta viimeisten neljän tai viiden kuukauden aikana. Hän sanoi, että oli löydetty brittiläinen urakoitsija, joka hoiti rikkaruohoa tehokkaalla rikkaruohojen torjunta-aineella. Rihoy sanoi luottavansa siihen, että työt aloitetaan vuoden 2013 loppuun mennessä. La route des Couture -alueella sijaitsevan entisen Royal British Legion -hallin paikalla toteutettavassa 2,5 miljoonan punnan hankkeessa rakennetaan 14 asuntoa, joihin sijoitetaan enintään 20 iäkästä ihmistä. Kun työt on saatu valmiiksi, Guernseyn asuntoyhdistys (Guernsey Housing Association) ryhtyy hallinnoimaan rakennusta. Yhdistyksen edustaja sanoi, että he ovat pettyneitä viivästykseen ja että tavoitteena on nyt saada asukkaat asuntoihin ennen vuoden 2014 loppua.</w:t>
      </w:r>
    </w:p>
    <w:p>
      <w:r>
        <w:rPr>
          <w:b/>
        </w:rPr>
        <w:t xml:space="preserve">Yhteenveto</w:t>
      </w:r>
    </w:p>
    <w:p>
      <w:r>
        <w:t xml:space="preserve">Vierasperäisen rikkaruohon löytyminen sosiaalista asuntotuotantoa varten suunnitellulta tontilta St Martinissa Guernseylla on viivästyttänyt rakennustöitä ainakin vuodella.</w:t>
      </w:r>
    </w:p>
    <w:p>
      <w:r>
        <w:rPr>
          <w:b/>
          <w:u w:val="single"/>
        </w:rPr>
        <w:t xml:space="preserve">Asiakirjan numero 11467</w:t>
      </w:r>
    </w:p>
    <w:p>
      <w:r>
        <w:t xml:space="preserve">Tulipalo syttyi Sunderlandin käytöstä poistetussa kierrätyslaitoksessa</w:t>
      </w:r>
    </w:p>
    <w:p>
      <w:r>
        <w:t xml:space="preserve">Noin 54 palomiestä kutsuttiin Deptford Terraceen hieman ennen 18:00 GMT käsittelemään tulipaloa. Savua näkyi aina Redcariin asti, ja sosiaalisessa mediassa ihmiset kertoivat nähneensä sitä Hartlepoolissa ja Newcastlessa. Kuolonuhreista ei ole raportoitu. Asukkaita on kehotettu pitämään ovet ja ikkunat kiinni. Palon syttymissyytä ei vielä tiedetä.</w:t>
      </w:r>
    </w:p>
    <w:p>
      <w:r>
        <w:rPr>
          <w:b/>
        </w:rPr>
        <w:t xml:space="preserve">Yhteenveto</w:t>
      </w:r>
    </w:p>
    <w:p>
      <w:r>
        <w:t xml:space="preserve">Sunderlandissa sijaitsevassa käytöstä poistetussa kierrätyslaitoksessa on syttynyt suuri tulipalo, joka on aiheuttanut valtavan savupilven.</w:t>
      </w:r>
    </w:p>
    <w:p>
      <w:r>
        <w:rPr>
          <w:b/>
          <w:u w:val="single"/>
        </w:rPr>
        <w:t xml:space="preserve">Asiakirjan numero 11468</w:t>
      </w:r>
    </w:p>
    <w:p>
      <w:r>
        <w:t xml:space="preserve">Hullin miestä syytetään maahanmuuttajien väitetystä salakuljetusjuonesta</w:t>
      </w:r>
    </w:p>
    <w:p>
      <w:r>
        <w:t xml:space="preserve">Kansallinen rikostorjuntavirasto pidätti Nzar Jabar Mohamadin, 32, kotonaan Waterloo Streetillä Hullissa perjantaina. Hullin tuomarit asettivat hänet tutkintavankeuteen, ja hän saapuu 16. joulukuuta Hullin kruununoikeuteen syytettynä salaliitosta laittoman maahanmuuton helpottamiseksi. Jengi suunnitteli veloittavansa maahanmuuttajilta 10 000 puntaa siitä, että he matkustavat Ranskasta Yhdistyneeseen kuningaskuntaan jollalla, väitetään. Seuraa BBC East Yorkshire ja Lincolnshire Facebookissa, Twitterissä ja Instagramissa. Lähetä juttuideoita osoitteeseen yorkslincs.news@bbc.co.uk. Aiheeseen liittyvät Internet-linkit HM Courts &amp; Tribunals Service (HM Courts &amp; Tribunals Service).</w:t>
      </w:r>
    </w:p>
    <w:p>
      <w:r>
        <w:rPr>
          <w:b/>
        </w:rPr>
        <w:t xml:space="preserve">Yhteenveto</w:t>
      </w:r>
    </w:p>
    <w:p>
      <w:r>
        <w:t xml:space="preserve">Miestä on syytetty siitä, että hänen väitetään johtaneen jengiä, joka suunnitteli siirtolaisten salakuljettamista Yhdistyneeseen kuningaskuntaan pienillä veneillä.</w:t>
      </w:r>
    </w:p>
    <w:p>
      <w:r>
        <w:rPr>
          <w:b/>
          <w:u w:val="single"/>
        </w:rPr>
        <w:t xml:space="preserve">Asiakirjan numero 11469</w:t>
      </w:r>
    </w:p>
    <w:p>
      <w:r>
        <w:t xml:space="preserve">LTTE rikkoo tulitaukoa - SLMM</w:t>
      </w:r>
    </w:p>
    <w:p>
      <w:r>
        <w:t xml:space="preserve">Puhuessaan Sandasayalle Sri Lankan tarkkailuvaltuuskunnan (SLMM) tiedottaja Helen Olafsdottir sanoi: "Voimme vahvistaa, että siellä on lentokenttä, koska olemme havainneet sen ilmasta käsin" Vastauksena kevyitä lentokoneita koskevaan kysymykseen hän sanoi: "Emme voi kommentoida sitä, koska emme ole pystyneet tekemään omia tutkimuksiamme kentällä" Olafsdottir lisäsi olevansa toiveikas sen suhteen, että LTTE:n on lopulta annettava tarkkailuvaltuuskunnalle pääsy tutkimuksia varten. Kysyttäessä, onko hän tietoinen Sri Lankan hallituksen pyrkimyksistä saada kansainvälinen yhteisö puuttumaan ongelman ratkaisemiseen, Olafsdottir sanoi, ettei hän ole tietoinen mistään näistä pyrkimyksistä. LTTE sanoo, että se hankki ilmavoimat ennen tulitaukosopimuksen allekirjoittamista. Lontoossa BBC:lle puhunut ulkoministeri Lakshman Kadiragamar sanoi, että LTTE on hankkinut ilmavoimia tulitauon allekirjoittamisen jälkeen, mikä on selvä sopimusrikkomus.</w:t>
      </w:r>
    </w:p>
    <w:p>
      <w:r>
        <w:rPr>
          <w:b/>
        </w:rPr>
        <w:t xml:space="preserve">Yhteenveto</w:t>
      </w:r>
    </w:p>
    <w:p>
      <w:r>
        <w:t xml:space="preserve">Tamilitiikerit kieltävät pääsyn kapinallisten hallussa olevalle alueelle tutkiakseen Sri Lankan hallituksen väitteitä kapinallisten ilmakapasiteetista, mikä on selvä tulitaukosopimuksen rikkomus, sanovat tulitauon tarkkailijat.</w:t>
      </w:r>
    </w:p>
    <w:p>
      <w:r>
        <w:rPr>
          <w:b/>
          <w:u w:val="single"/>
        </w:rPr>
        <w:t xml:space="preserve">Asiakirjan numero 11470</w:t>
      </w:r>
    </w:p>
    <w:p>
      <w:r>
        <w:t xml:space="preserve">Bostonin "orjuuden" tutkintaa on tehostettava, sanoo komissaari.</w:t>
      </w:r>
    </w:p>
    <w:p>
      <w:r>
        <w:t xml:space="preserve">Kevin Hyland vieraili Bostonissa perustamassa työryhmää ongelman ratkaisemiseksi paikallisten neuvostojen pyynnöstä. Hän sanoi, että uhreja, jotka ilmoittautuvat, tuetaan ja että kaikki, jotka joutuvat hyväksikäyttöön, asetetaan syytteeseen. Syyllisiksi todetut voivat saada elinkautisen vankeusrangaistuksen uuden nykyaikaista orjuutta koskevan lakiehdotuksen nojalla. Järjestäytynyt rikollisuus Hyland sanoi: "Olen varma, että täällä Bostonin alueella on tapauksia, mutta uskon, että tutkimuksia on tehtävä paljon. "Meidän on todella tarkasteltava koko tiedustelutietoa ja etsittävä paras tapa käsitellä näitä asioita." Hän sanoi, että ongelman takana ovat todennäköisesti kansainväliset järjestäytyneet rikollisryhmät. Hylandin mukaan uhreja siirretään yleensä ympäri Yhdistynyttä kuningaskuntaa, ja usein heitä pahoinpidellään ja käytetään seksuaalisesti hyväksi.</w:t>
      </w:r>
    </w:p>
    <w:p>
      <w:r>
        <w:rPr>
          <w:b/>
        </w:rPr>
        <w:t xml:space="preserve">Yhteenveto</w:t>
      </w:r>
    </w:p>
    <w:p>
      <w:r>
        <w:t xml:space="preserve">Yhdistyneen kuningaskunnan orjuuden vastaisen komissaarin mukaan Etelä-Lincolnshiren maataloussektorilla harjoitettavaa "nykyaikaista orjuutta" on tutkittava lisää.</w:t>
      </w:r>
    </w:p>
    <w:p>
      <w:r>
        <w:rPr>
          <w:b/>
          <w:u w:val="single"/>
        </w:rPr>
        <w:t xml:space="preserve">Asiakirjan numero 11471</w:t>
      </w:r>
    </w:p>
    <w:p>
      <w:r>
        <w:t xml:space="preserve">Irlannin aborttilaki: Kansalaiskokouksen äänestys kannattaa muutosta</w:t>
      </w:r>
    </w:p>
    <w:p>
      <w:r>
        <w:t xml:space="preserve">Irlannin tasavallassa abortti on laillinen vain, jos äidin henki on vaarassa. Kansalaiskokouksessa, johon kuuluu 99 jäsentä ja puheenjohtaja, äänestettiin muutoksen puolesta lauantaina. RTÉ kertoo, että 91 jäsentä osallistui salaiseen äänestykseen. Noin 44 prosenttia äänesti peruslain 40.3.3 artiklan kumoamisen tai poistamisen puolesta ja 56 prosenttia sen korvaamisen tai muuttamisen puolesta. Se keskustelee nyt yksityiskohtaisemmin suosituksista, jotka se aikoo antaa lainsäätäjille.</w:t>
      </w:r>
    </w:p>
    <w:p>
      <w:r>
        <w:rPr>
          <w:b/>
        </w:rPr>
        <w:t xml:space="preserve">Yhteenveto</w:t>
      </w:r>
    </w:p>
    <w:p>
      <w:r>
        <w:t xml:space="preserve">Irlannin hallitusta perustuslain muuttamiseksi neuvova elin on äänestänyt Irlannin perustuslain sen osan korvaamisesta tai muuttamisesta, joka rajoittaa tiukasti abortin saatavuutta.</w:t>
      </w:r>
    </w:p>
    <w:p>
      <w:r>
        <w:rPr>
          <w:b/>
          <w:u w:val="single"/>
        </w:rPr>
        <w:t xml:space="preserve">Asiakirjan numero 11472</w:t>
      </w:r>
    </w:p>
    <w:p>
      <w:r>
        <w:t xml:space="preserve">Bridlingtonin talosta löytyi epäilyttävä paketti ja aseita</w:t>
      </w:r>
    </w:p>
    <w:p>
      <w:r>
        <w:t xml:space="preserve">Poliisi sulki West Streetillä sijaitsevan kiinteistön noin kello 15:30 GMT sen jälkeen, kun tyhjän rakennuksen parissa työskentelevät urakoitsijat olivat soittaneet paikalle. Osa ympäröivistä taloista evakuoitiin, kun armeijan pommiryhmä kävi paikalla. Humbersiden poliisin mukaan yksikkö "hoiti epäilyttävän esineen", mutta talon ympärillä on edelleen eristyssulku. Lisää Itä-Yorkshiren uutisia Aiheeseen liittyvät Internet-linkit Humbersiden poliisi</w:t>
      </w:r>
    </w:p>
    <w:p>
      <w:r>
        <w:rPr>
          <w:b/>
        </w:rPr>
        <w:t xml:space="preserve">Yhteenveto</w:t>
      </w:r>
    </w:p>
    <w:p>
      <w:r>
        <w:t xml:space="preserve">Bridlingtonissa sijaitsevasta talosta on löydetty epäilyttävä paketti ja "useita aseita".</w:t>
      </w:r>
    </w:p>
    <w:p>
      <w:r>
        <w:rPr>
          <w:b/>
          <w:u w:val="single"/>
        </w:rPr>
        <w:t xml:space="preserve">Asiakirjan numero 11473</w:t>
      </w:r>
    </w:p>
    <w:p>
      <w:r>
        <w:t xml:space="preserve">Guernseyn kolikot juhlistavat kuningattaren timanttista juhlavuotta</w:t>
      </w:r>
    </w:p>
    <w:p>
      <w:r>
        <w:t xml:space="preserve">Neljässä rajoitetun painoksen 50 punnan kolikossa on kuvia kuningattaren 60-vuotiselta hallituskaudelta. Niihin kuuluu Cecil Beatonin virallinen kruunajaismuotokuva vuodelta 1953 ja kuva, joka on otettu vierailulla Cambridgen yliopistossa huhtikuussa 2011. Jokaisessa kolikossa on timantin muotoinen reuna, ja se on päällystetty 24 karaatin kullalla. Westminster Collection on valmistanut kolikon saaren valtiovarainministeriön ja resurssiosaston hyväksymien mallien pohjalta, ja kukin kolikko painaa 27 grammaa (1 unssia), ja sen halkaisija on 38,61 millimetriä (1,5 tuumaa).</w:t>
      </w:r>
    </w:p>
    <w:p>
      <w:r>
        <w:rPr>
          <w:b/>
        </w:rPr>
        <w:t xml:space="preserve">Yhteenveto</w:t>
      </w:r>
    </w:p>
    <w:p>
      <w:r>
        <w:t xml:space="preserve">Kuningattaren timanttista juhlavuotta juhlistetaan Guernseyn kolikoilla, jotka Buckinghamin palatsi on hyväksynyt.</w:t>
      </w:r>
    </w:p>
    <w:p>
      <w:r>
        <w:rPr>
          <w:b/>
          <w:u w:val="single"/>
        </w:rPr>
        <w:t xml:space="preserve">Asiakirjan numero 11474</w:t>
      </w:r>
    </w:p>
    <w:p>
      <w:r>
        <w:t xml:space="preserve">Shenzhenin julkisen virtsan käyttäjät joutuvat maksamaan sakkoa huonosta tavoitteesta</w:t>
      </w:r>
    </w:p>
    <w:p>
      <w:r>
        <w:t xml:space="preserve">Eteläisessä kaupungissa ensi kuussa voimaan tulevissa uusissa laeissa ei täsmennetä, mikä määrä virtsaa katsotaan rikkomukseksi. Toimenpide on herättänyt pilkkaa ja keskustelua paikallisissa sanomalehdissä ja Kiinan Twitter-versiossa Weibossa. Kriitikot ehdottivat, että sääntöjen noudattamisen valvomiseksi tarvittaisiin vessatarkastajia. Kaupunginhallituksen virkamies kertoi uutistoimisto AFP:lle, että määräyksillä pyritään hillitsemään "julkisen vessan epäkohteliaampaa käyttöä". Beijing Times -lehdessä julkaistiin kommentti, jossa kyseenalaistettiin lain tarpeellisuus sellaisesta asiasta, jota voitaisiin "ohjata yksinkertaisesti yhteiskunnallisella yksimielisyydellä".</w:t>
      </w:r>
    </w:p>
    <w:p>
      <w:r>
        <w:rPr>
          <w:b/>
        </w:rPr>
        <w:t xml:space="preserve">Yhteenveto</w:t>
      </w:r>
    </w:p>
    <w:p>
      <w:r>
        <w:t xml:space="preserve">Kiinan Shenzhenin viranomaiset sakottavat julkisten vessojen käyttäjiä 100 juanilla (10 puntaa, 16 dollaria), jos heidän katsotaan jättäneen virtsaamatta tarkasti kaupungin tiloissa.</w:t>
      </w:r>
    </w:p>
    <w:p>
      <w:r>
        <w:rPr>
          <w:b/>
          <w:u w:val="single"/>
        </w:rPr>
        <w:t xml:space="preserve">Asiakirjan numero 11475</w:t>
      </w:r>
    </w:p>
    <w:p>
      <w:r>
        <w:t xml:space="preserve">Kuningatar kunnioittaa Eden-projektin johtajia</w:t>
      </w:r>
    </w:p>
    <w:p>
      <w:r>
        <w:t xml:space="preserve">Hankkeen kampanjajohtaja Peter Stewartista ja strategisesta markkinointijohtajasta Rita Broesta tulee Victorian kuninkaallisen ritarikunnan jäseniä. Edenin Big Jubilee Lunch -tapahtuma keräsi ennätykselliset 8,5 miljoonaa osallistujaa eri puolilla Yhdistynyttä kuningaskuntaa. Edenin toimitusjohtaja Sir Tim Smit sanoi, että kunnianosoitus on "suuri kunnianosoitus". Eden-projektin kampanja alkoi vuonna 2009, ja sen tavoitteena oli saada mahdollisimman monet ihmiset ympäri Yhdistynyttä kuningaskuntaa syömään lounasta naapureidensa kanssa kerran vuodessa. Kuningatar on myös palkinnut Cornwallin kapteeni Ross Geoffrey Ferrisin OBE, Royal Fleet Auxiliary Fort Rosalie -laivaston päällikön.</w:t>
      </w:r>
    </w:p>
    <w:p>
      <w:r>
        <w:rPr>
          <w:b/>
        </w:rPr>
        <w:t xml:space="preserve">Yhteenveto</w:t>
      </w:r>
    </w:p>
    <w:p>
      <w:r>
        <w:t xml:space="preserve">Kuningatar on palkinnut kaksi Eden-projektin johtajaa heidän työstään The Big Lunch -tapahtuman parissa osana kuningattaren timanttisen juhlavuoden juhlallisuuksia.</w:t>
      </w:r>
    </w:p>
    <w:p>
      <w:r>
        <w:rPr>
          <w:b/>
          <w:u w:val="single"/>
        </w:rPr>
        <w:t xml:space="preserve">Asiakirjan numero 11476</w:t>
      </w:r>
    </w:p>
    <w:p>
      <w:r>
        <w:t xml:space="preserve">Addis Abebassa ei ole liikennettä, kun Etiopiassa vietetään autovapaata päivää</w:t>
      </w:r>
    </w:p>
    <w:p>
      <w:r>
        <w:t xml:space="preserve">Pääkaupunki ei ollut tukossa tavanomaisen liikenteen takia, ja sunnuntaina jalkapallon ystävät lähtivät kaduille. Kuukausittain järjestettävän tapahtuman tarkoituksena on edistää terveellisiä elämäntapoja ja torjua ilmansaasteita. Toimenpiteen toteutti pääministeri Abiy Ahmedin hallitus, joka astui virkaan viime huhtikuussa edeltäjänsä eron jälkeen. Tapahtumassa myös rullalautailijat pääsivät esittelemään taitojaan. Kaikki kuvat: Eduardo Soteras, AFP</w:t>
      </w:r>
    </w:p>
    <w:p>
      <w:r>
        <w:rPr>
          <w:b/>
        </w:rPr>
        <w:t xml:space="preserve">Yhteenveto</w:t>
      </w:r>
    </w:p>
    <w:p>
      <w:r>
        <w:t xml:space="preserve">Addis Abebassa ja muissa Etiopian kaupungeissa vietetään maan kolmatta autotonta päivää.</w:t>
      </w:r>
    </w:p>
    <w:p>
      <w:r>
        <w:rPr>
          <w:b/>
          <w:u w:val="single"/>
        </w:rPr>
        <w:t xml:space="preserve">Asiakirjan numero 11477</w:t>
      </w:r>
    </w:p>
    <w:p>
      <w:r>
        <w:t xml:space="preserve">Swansean vankilan tutkinta vanki Robert Evansin kuoleman jälkeen</w:t>
      </w:r>
    </w:p>
    <w:p>
      <w:r>
        <w:t xml:space="preserve">Vankeinhoitolaitoksen tiedottajan mukaan Robert Lee Evans, 32, kuoli 14. tammikuuta. Hän lisäsi: "Kuten kaikki vankeudessa tapahtuneet kuolemantapaukset, vankiloiden ja ehdonalaisvalvonnan oikeusasiamies tekee asiasta riippumattoman tutkimuksen." Vankeinhoitolaitos ei ole kertonut, mistä Evans oli kotoisin tai mistä rikoksesta hän oli suorittamassa vankeusrangaistusta.</w:t>
      </w:r>
    </w:p>
    <w:p>
      <w:r>
        <w:rPr>
          <w:b/>
        </w:rPr>
        <w:t xml:space="preserve">Yhteenveto</w:t>
      </w:r>
    </w:p>
    <w:p>
      <w:r>
        <w:t xml:space="preserve">Swansean vankilan vanki on löydetty kuolleena, minkä vuoksi on käynnistetty tutkinta.</w:t>
      </w:r>
    </w:p>
    <w:p>
      <w:r>
        <w:rPr>
          <w:b/>
          <w:u w:val="single"/>
        </w:rPr>
        <w:t xml:space="preserve">Asiakirjan numero 11478</w:t>
      </w:r>
    </w:p>
    <w:p>
      <w:r>
        <w:t xml:space="preserve">Vanhentumisen peruuttaminen ei ole yllätys</w:t>
      </w:r>
    </w:p>
    <w:p>
      <w:r>
        <w:t xml:space="preserve">Vincent KearneyBBC News NI:n sisäasioiden kirjeenvaihtaja Olisi ollut yllätys, jos hallitus olisi päättänyt jatkaa James Brokenshiren ulkoministerinä ollessaan hahmottelemaa suunnitelmaa. Ajatusta tukevat monet konservatiivien taustajoukot, mukaan lukien jotkut, jotka ovat itse entisiä sotilaita. Monet Pohjois-Irlannin unionistit ovat kuitenkin huolissaan siitä, että tällainen toimenpide voisi avata oven entisten tasavaltalaisten ja lojalistien puolisotilaallisten joukkojen tosiasialliselle armahdukselle. Ehdotus esiteltiin alahuoneen puolustusvaliokunnan viime vuonna laatimassa mietinnössä. Siinä todettiin, että entisille sotilaille ja RUC:n upseereille, jotka olivat osallisina murhissa levottomuuksien aikana, pitäisi asettaa vanhentumisaika. Tällaisesta toimenpiteestä voitaisiin kuitenkin esittää oikeudellinen vastalause. Jopa valiokunnan omassa mietinnössä todettiin, että valiokunnan saamien oikeudellisten neuvojen mukaan tällaista säännöstä ei voitaisi rajoittaa koskemaan entisiä turvallisuusjoukkojen jäseniä. DUP on ajanut näiden entisten turvallisuusjoukkojen jäsenten asiaa. Useat sen kansanedustajat, kuten Sir Jeffrey Donaldson ja Gavin Robinson, ovat puhuneet vanhentumissäännön puolesta. Puolueen johtaja Arlene Foster ilmaisi kuitenkin nopeasti huolensa, kun James Brokenshire ilmoitti, että kysymys mahdollisesta vanhentumisajasta olisi osa menneisyyden käsittelyä koskevaa kuulemista. Hän kertoi BBC:lle, että DUP ei ole ajanut armahdusta, ja sanoi, että ajatus saa enemmän kannatusta konservatiivien taustajoukoissa kuin unionistien keskuudessa. DUP:n johtaja sanoi olevansa huolissaan siitä, että turvallisuusjoukkojen jäsenille myönnettävä tosiasiallinen armahdus voisi johtaa siihen, että sen olisi koskettava myös republikaaneja ja lojalisteja.</w:t>
      </w:r>
    </w:p>
    <w:p>
      <w:r>
        <w:rPr>
          <w:b/>
        </w:rPr>
        <w:t xml:space="preserve">Yhteenveto</w:t>
      </w:r>
    </w:p>
    <w:p>
      <w:r>
        <w:t xml:space="preserve">Se, että ehdotettu vanhentumissääntö, jolla estettäisiin Pohjois-Irlannissa levottomuuksien aikana palvelleiden entisten sotilaiden syytteeseen asettaminen, on poistettu suunnitellusta kuulemisesta, joka koskee menneisyyden käsittelyä, ei ole yllätys.</w:t>
      </w:r>
    </w:p>
    <w:p>
      <w:r>
        <w:rPr>
          <w:b/>
          <w:u w:val="single"/>
        </w:rPr>
        <w:t xml:space="preserve">Asiakirjan numero 11479</w:t>
      </w:r>
    </w:p>
    <w:p>
      <w:r>
        <w:t xml:space="preserve">Sisäministeriö kuulee ongelmallisen alkoholinkäytön torjunnasta</w:t>
      </w:r>
    </w:p>
    <w:p>
      <w:r>
        <w:t xml:space="preserve">Siinä pyydetään näkemyksiä useista vaihtoehdoista, jotka koskevat koalitiosopimuksessa esitettyjä suunnitelmia. Näihin kuuluu, että paikallisvaltuustoille ja poliisille annetaan vahvemmat valtuudet peruuttaa tai rajoittaa pubien tai baarien toimilupia. Syitä tähän voisivat olla esimerkiksi se, että pubi tai baari on ongelmien keskipiste, alaikäisten juomisen torjunta ja halpahintaisen alkoholin myynnin rajoittaminen. Työväenpuolueen mukaan neuvostoilla on jo nyt valtuudet poistaa tai rajoittaa ongelmallisten tilojen anniskelulupia.</w:t>
      </w:r>
    </w:p>
    <w:p>
      <w:r>
        <w:rPr>
          <w:b/>
        </w:rPr>
        <w:t xml:space="preserve">Yhteenveto</w:t>
      </w:r>
    </w:p>
    <w:p>
      <w:r>
        <w:t xml:space="preserve">Sisäministeriö käynnistää ensi viikolla kuulemismenettelyn, jonka tarkoituksena on puuttua "ongelmalliseen juomiseen" Englannissa.</w:t>
      </w:r>
    </w:p>
    <w:p>
      <w:r>
        <w:rPr>
          <w:b/>
          <w:u w:val="single"/>
        </w:rPr>
        <w:t xml:space="preserve">Asiakirjan numero 11480</w:t>
      </w:r>
    </w:p>
    <w:p>
      <w:r>
        <w:t xml:space="preserve">Pyöräilijä syytetty jalankulkijan kuolemasta Itä-Lontoossa</w:t>
      </w:r>
    </w:p>
    <w:p>
      <w:r>
        <w:t xml:space="preserve">Charlie Alliston saapui oikeuteen sen jälkeen, kun 44-vuotias Kim Briggs oli kuollut. Kim Briggsin päälle ajettiin, kun hän ylitti Old Streetiä Shoreditchissä 12. helmikuuta. Bermondseyn Trothy Roadilla asuvaa 19-vuotiasta Allistonia syytetään tahallisesta ruumiinvamman aiheuttamisesta. Hän saapui aiemmin Thames Magistrates' Court -oikeuteen, ja hänen on määrä saapua Old Bailey -oikeuteen 12. lokakuuta.</w:t>
      </w:r>
    </w:p>
    <w:p>
      <w:r>
        <w:rPr>
          <w:b/>
        </w:rPr>
        <w:t xml:space="preserve">Yhteenveto</w:t>
      </w:r>
    </w:p>
    <w:p>
      <w:r>
        <w:t xml:space="preserve">Pyöräilijä on saanut syytteen jalankulkijan kuoleman jälkeen Itä-Lontoossa.</w:t>
      </w:r>
    </w:p>
    <w:p>
      <w:r>
        <w:rPr>
          <w:b/>
          <w:u w:val="single"/>
        </w:rPr>
        <w:t xml:space="preserve">Asiakirjan numero 11481</w:t>
      </w:r>
    </w:p>
    <w:p>
      <w:r>
        <w:t xml:space="preserve">Kaksi Pohjanmeren öljynporauslauttaa evakuoitu sähkökatkoksen jälkeen</w:t>
      </w:r>
    </w:p>
    <w:p>
      <w:r>
        <w:t xml:space="preserve">Marathon Oilin mukaan "sähkökatkos" tapahtui Brae-kentällä, 155 mailia Aberdeenista koilliseen, maanantaina. Kaikkiaan 75 ei-tarpeellista työntekijää Brae Alpha- ja Brae Bravo -alustoilta siirrettiin maihin. Marathonin mukaan jäljelle jäi 170 henkilöä.</w:t>
      </w:r>
    </w:p>
    <w:p>
      <w:r>
        <w:rPr>
          <w:b/>
        </w:rPr>
        <w:t xml:space="preserve">Yhteenveto</w:t>
      </w:r>
    </w:p>
    <w:p>
      <w:r>
        <w:t xml:space="preserve">Kymmeniä työntekijöitä vietiin pois kahdelta Pohjanmeren öljynporauslautalta sähkökatkoksen jälkeen.</w:t>
      </w:r>
    </w:p>
    <w:p>
      <w:r>
        <w:rPr>
          <w:b/>
          <w:u w:val="single"/>
        </w:rPr>
        <w:t xml:space="preserve">Asiakirjan numero 11482</w:t>
      </w:r>
    </w:p>
    <w:p>
      <w:r>
        <w:t xml:space="preserve">Energialaskut nousevat 32 miljardin punnan investointien maksamiseksi.</w:t>
      </w:r>
    </w:p>
    <w:p>
      <w:r>
        <w:t xml:space="preserve">Ofgemin mukaan energiayhtiöiden on käytettävä tämä summa seuraavien 10 vuoden aikana, jotta "valot pysyvät päällä" ja hallituksen vihreän energian tavoitteet saavutetaan. Energiavalvontaviranomainen lisäsi, että kolmen punnan korotus laskuihin koskee keskimääräisiä brittiläisiä koteja vuosittain seuraavan vuosikymmenen aikana. 32 miljardin punnan investointitavoite merkitsee 75 prosentin lisäystä viimeiseen 10 vuoteen verrattuna. Ofgemin mukaan uusiin sähkökaapeleihin ja kaasuputkiin tarvittavat 32 miljardin punnan investoinnit ovat osa 200 miljardin punnan lisäinvestointeja, joita tarvitaan Yhdistyneen kuningaskunnan energia-alalle seuraavan vuosikymmenen aikana. Ofgemin toimitusjohtaja Alistair Buchanan sanoi BBC Radio 4:n Today-ohjelmassa: "Se on periaatteessa 6 puntaa vuodessa [kotitaloutta kohti, 3 puntaa sähköstä ja kaasusta] seuraavien 10 vuoden aikana."</w:t>
      </w:r>
    </w:p>
    <w:p>
      <w:r>
        <w:rPr>
          <w:b/>
        </w:rPr>
        <w:t xml:space="preserve">Yhteenveto</w:t>
      </w:r>
    </w:p>
    <w:p>
      <w:r>
        <w:t xml:space="preserve">Kaasu- ja sähkölaskut joutuvat molemmat nousemaan 3 puntaa vuodessa, koska Yhdistyneen kuningaskunnan jakeluinfrastruktuurin parantamiseen tarvitaan 32 miljardia puntaa, kuten sääntelyviranomainen on ilmoittanut.</w:t>
      </w:r>
    </w:p>
    <w:p>
      <w:r>
        <w:rPr>
          <w:b/>
          <w:u w:val="single"/>
        </w:rPr>
        <w:t xml:space="preserve">Asiakirjan numero 11483</w:t>
      </w:r>
    </w:p>
    <w:p>
      <w:r>
        <w:t xml:space="preserve">PCC-vaalit 2021: Derbyshire: Kuka on ehdolla Derbyshiressä?</w:t>
      </w:r>
    </w:p>
    <w:p>
      <w:r>
        <w:t xml:space="preserve">Derbyshiren poliisin alueella ehdolla olevat ehdokkaat on lueteltu aakkosjärjestyksessä sukunimen mukaan alla: Lisätietoja on saatavilla Choose my PCC -sivustolla. Seuraa BBC East Midlandsia Facebookissa, Twitterissä tai Instagramissa. Lähetä juttuideoita osoitteeseen eastmidsnews@bbc.co.uk. Aiheeseen liittyvät Internet-linkit Derby City Council: PCC-vaalit 2021 Poliisi- ja rikoskomissaarit</w:t>
      </w:r>
    </w:p>
    <w:p>
      <w:r>
        <w:rPr>
          <w:b/>
        </w:rPr>
        <w:t xml:space="preserve">Yhteenveto</w:t>
      </w:r>
    </w:p>
    <w:p>
      <w:r>
        <w:t xml:space="preserve">Englannissa ja Walesissa järjestetään poliisi- ja rikoskomissaarien vaalit 6. toukokuuta 2021.</w:t>
      </w:r>
    </w:p>
    <w:p>
      <w:r>
        <w:rPr>
          <w:b/>
          <w:u w:val="single"/>
        </w:rPr>
        <w:t xml:space="preserve">Asiakirjan numero 11484</w:t>
      </w:r>
    </w:p>
    <w:p>
      <w:r>
        <w:t xml:space="preserve">Julkinen puhuminen sallittu Guernseyn suunnittelukokouksissa</w:t>
      </w:r>
    </w:p>
    <w:p>
      <w:r>
        <w:t xml:space="preserve">Kaikki, jotka haluavat puhua suunnitteluhakemuksen puolesta tai sitä vastaan, voivat esittää asiaa koskevan pyynnön ennen kokousta. Puheenvuoron saa käyttää enintään kolme minuuttia, eikä siinä saa toistaa muiden esittämiä kohtia. Tiedottajan mukaan yleisön puheenvuorojen salliminen hyödyttäisi sekä osastoa että saaren asukkaita. Vuonna 2008 ulkopuolisessa arvioinnissa todettiin, että Guernseyn suunnitteluprosessista on tehtävä avoimempi yleisölle.</w:t>
      </w:r>
    </w:p>
    <w:p>
      <w:r>
        <w:rPr>
          <w:b/>
        </w:rPr>
        <w:t xml:space="preserve">Yhteenveto</w:t>
      </w:r>
    </w:p>
    <w:p>
      <w:r>
        <w:t xml:space="preserve">Guernseyn asukkaat voivat puhua avoimissa suunnittelukokouksissa saaren ympäristöministeriön uuden aloitteen ansiosta.</w:t>
      </w:r>
    </w:p>
    <w:p>
      <w:r>
        <w:rPr>
          <w:b/>
          <w:u w:val="single"/>
        </w:rPr>
        <w:t xml:space="preserve">Asiakirjan numero 11485</w:t>
      </w:r>
    </w:p>
    <w:p>
      <w:r>
        <w:t xml:space="preserve">Paikallinen sankarikylä Pennan puhelinmasto hylkäsi valtuutetut</w:t>
      </w:r>
    </w:p>
    <w:p>
      <w:r>
        <w:t xml:space="preserve">Pennan Banffshiressä ja sen ikoninen punainen puhelinkoppi, joka esiteltiin vuoden 1983 elokuvassa. Kahdeksan metriä korkean maston oli tarkoitus parantaa puhelinverkon kattavuutta, myös hätäpalveluille, mutta kriitikot sanoivat, että se vaikuttaisi kylän viehättävyyteen. Aberdeenshiren kaupunginvaltuutetut hylkäsivät hakemuksen äänin viisi vastaan kaksi. Burt Lancasterin tähdittämässä Bill Forsythin elokuvassa amerikkalaisen petrokemian jättiyhtiön edustajat, jotka halusivat rakentaa jalostamon rannikkokylään, vakuuttuivat paikallisen elämän lempeästä rytmistä.</w:t>
      </w:r>
    </w:p>
    <w:p>
      <w:r>
        <w:rPr>
          <w:b/>
        </w:rPr>
        <w:t xml:space="preserve">Yhteenveto</w:t>
      </w:r>
    </w:p>
    <w:p>
      <w:r>
        <w:t xml:space="preserve">Valtuusto on hylännyt suunnitelmat kiistellyn puhelinmaston rakentamisesta kylään, joka on tullut tunnetuksi elokuvasta Local Hero.</w:t>
      </w:r>
    </w:p>
    <w:p>
      <w:r>
        <w:rPr>
          <w:b/>
          <w:u w:val="single"/>
        </w:rPr>
        <w:t xml:space="preserve">Asiakirjan numero 11486</w:t>
      </w:r>
    </w:p>
    <w:p>
      <w:r>
        <w:t xml:space="preserve">Aberdeenin kaupunginvaltuusto ja ammattiliitot pääsevät palkkasopimukseen</w:t>
      </w:r>
    </w:p>
    <w:p>
      <w:r>
        <w:t xml:space="preserve">Paikallisviranomainen oli kutsunut sovittelupalvelu Acasin sen jälkeen, kun ammattiliittojen neuvottelut olivat aiemmin epäonnistuneet. Riita koskee sitä, saako henkilöstö lisärahaa, joka oli määrä maksaa heille osana sopimuksia. Valtuusto ja ammattiliitot ilmoittivat yhteisessä lausunnossaan, että hyväksyttävä ehdotus menisi nyt valtuutettujen käsiteltäväksi. Lausunnossa sanottiin: "Molemmat osapuolet tunnustavat, että julkisen sektorin taloudellinen tilanne on lähitulevaisuudessa haastava. "Kumpikaan osapuoli ei anna muita kommentteja ennen kuin vaaleilla valitut jäsenet ovat tehneet päätöksensä. "Molemmat osapuolet haluavat kiittää Acasia myönteisistä ja hyödyllisistä ponnisteluista ratkaisun löytämiseksi."</w:t>
      </w:r>
    </w:p>
    <w:p>
      <w:r>
        <w:rPr>
          <w:b/>
        </w:rPr>
        <w:t xml:space="preserve">Yhteenveto</w:t>
      </w:r>
    </w:p>
    <w:p>
      <w:r>
        <w:t xml:space="preserve">Aberdeenin kaupunginvaltuuston henkilöstön palkankorotusta koskevan kiistan ratkaisemiseksi käydyissä neuvotteluissa on päästy sopimukseen.</w:t>
      </w:r>
    </w:p>
    <w:p>
      <w:r>
        <w:rPr>
          <w:b/>
          <w:u w:val="single"/>
        </w:rPr>
        <w:t xml:space="preserve">Asiakirjan numero 11487</w:t>
      </w:r>
    </w:p>
    <w:p>
      <w:r>
        <w:t xml:space="preserve">Guernseyn kierrätysaste ylittää 50 prosentin tavoitteen</w:t>
      </w:r>
    </w:p>
    <w:p>
      <w:r>
        <w:t xml:space="preserve">Tämä oli ensimmäinen kerta, kun saari ylitti 50 prosentin kierrätystavoitteen, jonka valtiot asettivat vuodeksi 2010 vuonna 2007. Julkisten palvelujen apulaisministeri Scott Ogier sanoi: "Kierrättäjien pitäisi olla ylpeitä tästä saavutuksesta. "Tuhansia tonneja materiaalia, joka muuten olisi päätynyt Mont Cuetin kaatopaikalle, käytetään uudelleen." Tämän tuloksen ansiosta vuoden 2010 arvioitu kierrätysprosentti tarkistettiin 44,4 prosentista 46,4 prosenttiin.</w:t>
      </w:r>
    </w:p>
    <w:p>
      <w:r>
        <w:rPr>
          <w:b/>
        </w:rPr>
        <w:t xml:space="preserve">Yhteenveto</w:t>
      </w:r>
    </w:p>
    <w:p>
      <w:r>
        <w:t xml:space="preserve">Yhdysvaltojen lukujen mukaan yli puolet Guernseyn kotitalousjätteistä kierrätettiin kolmen kuukauden aikana heinä-syyskuussa.</w:t>
      </w:r>
    </w:p>
    <w:p>
      <w:r>
        <w:rPr>
          <w:b/>
          <w:u w:val="single"/>
        </w:rPr>
        <w:t xml:space="preserve">Asiakirjan numero 11488</w:t>
      </w:r>
    </w:p>
    <w:p>
      <w:r>
        <w:t xml:space="preserve">Uusi kuuleminen Pembrokeshiren koulujen uudelleenjärjestelyistä</w:t>
      </w:r>
    </w:p>
    <w:p>
      <w:r>
        <w:t xml:space="preserve">Ehdotuksiin sisältyy merkittäviä muutoksia Fishguardin ja St Davidsin yläkouluihin sekä uuden walesinkielisen koulun kehittäminen. Valtuutettuja pyydetään hyväksymään uudet kuulemisjaksot torstaina pidettävässä ylimääräisessä kokouksessa. Ensimmäisen kuulemiskierroksen aikana saatuja vastauksia ei oteta huomioon tässä yhteydessä. Haverfordwestin kouluja koskevista muutoksista ei järjestetä uutta kuulemista.</w:t>
      </w:r>
    </w:p>
    <w:p>
      <w:r>
        <w:rPr>
          <w:b/>
        </w:rPr>
        <w:t xml:space="preserve">Yhteenveto</w:t>
      </w:r>
    </w:p>
    <w:p>
      <w:r>
        <w:t xml:space="preserve">Pembrokeshiren koulutuksen uudelleenjärjestelyä koskevista suunnitelmista järjestetään uusi kuuleminen.</w:t>
      </w:r>
    </w:p>
    <w:p>
      <w:r>
        <w:rPr>
          <w:b/>
          <w:u w:val="single"/>
        </w:rPr>
        <w:t xml:space="preserve">Asiakirjan numero 11489</w:t>
      </w:r>
    </w:p>
    <w:p>
      <w:r>
        <w:t xml:space="preserve">Ullswaterin jäteastia-auton palautus aiheuttaa 40 mailin kiertotien.</w:t>
      </w:r>
    </w:p>
    <w:p>
      <w:r>
        <w:t xml:space="preserve">Cumbria County Councilin mukaan oli vielä epäselvää, miten ajoneuvo oli liukunut penkereeltä alas ja päätynyt Ullswateriin 13. syyskuuta. Sen kaksi työntekijää selvisi vahingoittumattomina, mutta he olivat "hyvin järkyttyneitä". Glenriddingin ja Aira Forcen vesiputouksen välinen tie A592 suljettiin kolmeksi tunniksi, kun kuorma-autoa kerättiin talteen. Ajoneuvo kuuluu Cumbria County Councilin omistamalle Cumbria Waste Group -yhtiölle, joka ylläpitää kaatopaikkoja ja kerää jätteitä yrityksiltä. Neuvoston tiedottajan mukaan talteenoton viivästyminen johtui siitä, että eri tahojen kanssa oli keskusteltava siitä, miten talteenotto voidaan tehdä turvallisesti.</w:t>
      </w:r>
    </w:p>
    <w:p>
      <w:r>
        <w:rPr>
          <w:b/>
        </w:rPr>
        <w:t xml:space="preserve">Yhteenveto</w:t>
      </w:r>
    </w:p>
    <w:p>
      <w:r>
        <w:t xml:space="preserve">Järveen pudonnut jäteastia-auto on saatu talteen operaation aikana, joka johti 40 mailin mittaiseen kiertotiehen päätien sulkemisen jälkeen.</w:t>
      </w:r>
    </w:p>
    <w:p>
      <w:r>
        <w:rPr>
          <w:b/>
          <w:u w:val="single"/>
        </w:rPr>
        <w:t xml:space="preserve">Asiakirjan numero 11490</w:t>
      </w:r>
    </w:p>
    <w:p>
      <w:r>
        <w:t xml:space="preserve">Manchesterin pormestarikansanäänestys: Ei äänestäminen "aiheuttaisi haittaa kaupungille".</w:t>
      </w:r>
    </w:p>
    <w:p>
      <w:r>
        <w:t xml:space="preserve">Downing Streetin sisäpiiriläinen esitti kommenttinsa vastaanotolla, jossa ajettiin suoraan valittujen pormestareiden käyttöönottoa. Kaupungin on määrä järjestää asiasta kansanäänestys 3. toukokuuta. Manchesterin kaupunginvaltuuston työväenpuolueen johtaja Sir Richard Leese sanoi, että jos järjestelmä toimii jo hyvin, ei ole tarvetta muuttaa asioita. Kyllä-äänestys johtaisi siihen, että vaalit järjestettäisiin marraskuussa. Liverpool ja Salford ovat jo päättäneet valita pormestarit ensimmäistä kertaa. Downing Streetin kokouksessa puhunut pääministeri David Cameron sanoi, että pormestarit vauhdittaisivat talouskehitystä ja olisivat vastuullisempia äänestäjille. Hän ilmoitti myös, että uusi "pormestarikabinetti" kokoontuisi paikallisvaalien jälkeen vaihtamaan ajatuksia ja keskustelemaan toimivallan hajauttamisesta edelleen.</w:t>
      </w:r>
    </w:p>
    <w:p>
      <w:r>
        <w:rPr>
          <w:b/>
        </w:rPr>
        <w:t xml:space="preserve">Yhteenveto</w:t>
      </w:r>
    </w:p>
    <w:p>
      <w:r>
        <w:t xml:space="preserve">Manchesterilaisia on varoitettu, että jos he eivät äänestä "kyllä" vaaleilla valitulle pormestarille, he asettavat kaupungin epäedulliseen kilpailuasemaan.</w:t>
      </w:r>
    </w:p>
    <w:p>
      <w:r>
        <w:rPr>
          <w:b/>
          <w:u w:val="single"/>
        </w:rPr>
        <w:t xml:space="preserve">Asiakirjan numero 11491</w:t>
      </w:r>
    </w:p>
    <w:p>
      <w:r>
        <w:t xml:space="preserve">Kuvissa: Gavin and Stacey -elokuvan kuvaukset Barryssä joulun erikoisjaksoa varten.</w:t>
      </w:r>
    </w:p>
    <w:p>
      <w:r>
        <w:t xml:space="preserve">Bafta-palkittu BBC:n komediasarja Gavin and Stacey, joka kertoo eteläwalesilaisen tytön ja essexiläisen pojan kaukosuhteesta, esitettiin Yhdistyneessä kuningaskunnassa viimeksi vuonna 2010. Toukokuussa toinen käsikirjoittaja ja tähti James Corden ilmoitti sen paluusta. Näyttelijät kuvasivat viikonloppuna kohtauksia joulukoristeiden ympäröimänä, ja katsojia oli paljon.</w:t>
      </w:r>
    </w:p>
    <w:p>
      <w:r>
        <w:rPr>
          <w:b/>
        </w:rPr>
        <w:t xml:space="preserve">Yhteenveto</w:t>
      </w:r>
    </w:p>
    <w:p>
      <w:r>
        <w:t xml:space="preserve">Gavinin, Staceyn, Smithyn, Nessan ja Bryn-sedän jälleennäkeminen on kuvattu Barryssä.</w:t>
      </w:r>
    </w:p>
    <w:p>
      <w:r>
        <w:rPr>
          <w:b/>
          <w:u w:val="single"/>
        </w:rPr>
        <w:t xml:space="preserve">Asiakirjan numero 11492</w:t>
      </w:r>
    </w:p>
    <w:p>
      <w:r>
        <w:t xml:space="preserve">Kuvissa: Syksyn värit eri puolilla Britanniaa</w:t>
      </w:r>
    </w:p>
    <w:p>
      <w:r>
        <w:t xml:space="preserve">Valokuvaaja Neil Squires kuvasi nämä näkymät Trent-joen yli Gunthorpessa, Nottinghamissa. Kirkas taivas antoi valokuvaaja James Dadzitisille mahdollisuuden ottaa kauniita ilmakuvia The Garden Housen puista Buckland Monachorumissa, Devonissa. Hurleyssä lähellä Maidenheadia, Berkshiressä, laskeva aurinko heitti lämpimän hehkun syksyisen maiseman ylle. South Downsin kansallispuistossa sijaitsevassa Amberleyssä auringonnousu korosti aamuyön ilmassa leijuvaa sumua. Perthshiren Killiecrankien kylän lähellä sijaitsevalla Garry-joen sillalla seisovat ihmiset näkivät syksyn värien heijastuvan alapuolella olevaan veteen. Kolmevuotias Luximon Annia kävi poimimassa kurpitsoja Maxeysin maatilamyymälässä Kirklingtonissa, Nottinghamshiressä, jossa kasvatetaan yli 10 miljoonaa kurpitsaa. Useimmat niistä on tarkoitettu kaiverrettaviksi Halloween-lyhdyiksi. Worcestershiressä Britannia-höyryjuna loi vanhan ajan tunnelman, kun se kulki Severn Valley Railwayn Victoria-sillan yli Bewdleyn ja Arleyn välillä. Breaky Bottom -viinitarhalla Lewesissa, East Sussexissa, vapaaehtoiset ovat auttaneet viinirypäleiden sadonkorjuussa. Kuuma kesä on tuottanut tänä vuonna hedelmällisen sadon. Syksyn kuukaudet ovat hirvien kiima-aikaa, jolloin hirvet kilpailevat naaraista karjumalla, haukkumalla ja sarvia yhteen iskemällä torjuakseen kilpailijat. Tämä kuva on otettu Richmond Parkissa Lontoossa, jossa yli 600 peuraa liikkuu vapaasti. Kuvassa punahirvenhirvi seisoo naarasryhmän vieressä sumuisena aamuna. Ja lopuksi Jessie, yhdeksänviikkoinen King Charlesin ja Staffordshire-terrierin risteytys, nautti pyörähtelystä syksyn lehdissä Glasgow Greenillä. .</w:t>
      </w:r>
    </w:p>
    <w:p>
      <w:r>
        <w:rPr>
          <w:b/>
        </w:rPr>
        <w:t xml:space="preserve">Yhteenveto</w:t>
      </w:r>
    </w:p>
    <w:p>
      <w:r>
        <w:t xml:space="preserve">Lokakuun puolivälin lähestyessä katsomme syksyisiä maisemia eri puolilta Yhdistynyttä kuningaskuntaa, kuten kurpitsapaikkoja Nottinghamshiressä, viinirypäleiden sadonkorjuuta East Sussexissa ja hirvieläinten parittelua Lontoossa.</w:t>
      </w:r>
    </w:p>
    <w:p>
      <w:r>
        <w:rPr>
          <w:b/>
          <w:u w:val="single"/>
        </w:rPr>
        <w:t xml:space="preserve">Asiakirjan numero 11493</w:t>
      </w:r>
    </w:p>
    <w:p>
      <w:r>
        <w:t xml:space="preserve">"Puolueet" korottavat Brightonin meluilmoituksia</w:t>
      </w:r>
    </w:p>
    <w:p>
      <w:r>
        <w:t xml:space="preserve">Kaupunginvaltuusto antoi asukkaille 181 huomautusta vuonna 2011/2012, kun se vuonna 2007/2008 antoi 58 huomautusta. Ilmoitukset ovat ensimmäinen vaihe prosessissa, joka voi johtaa siihen, että rikoksentekijät joutuvat syytteeseen tuomioistuimessa ja saavat rikosrekisteriotteen. Melupartiopäällikkö Annie Sparksin mukaan myös opiskelijabileet ovat ongelma. "Viime aikoina pahimmat tapaukset, joista olen kuullut, ovat olleet opiskelijabileitä", hän sanoi. "Meillä on rivitaloja, joissa on seitsemän tai kahdeksan opiskelijaa, ja heillä on kaksi äänentoistolaitteistoa." Hän sanoi, että polttareiden määrän kasvu, tehokkaammat surround-äänimusiikkijärjestelmät ja surround-äänitelevisiot ovat myös lisänneet meluhaittoja. "Viemme ihmisiä oikeuteen. Se voi olla pitkä prosessi, mutta se on rikosoikeudellinen prosessi", hän sanoi.</w:t>
      </w:r>
    </w:p>
    <w:p>
      <w:r>
        <w:rPr>
          <w:b/>
        </w:rPr>
        <w:t xml:space="preserve">Yhteenveto</w:t>
      </w:r>
    </w:p>
    <w:p>
      <w:r>
        <w:t xml:space="preserve">Polttareiden ja polttareiden määrän kasvu on yksi niistä meluhaittojen aiheuttajista, joita syytetään meluntorjuntailmoitusten kolminkertaistumisesta Brightonissa ja Hovessa.</w:t>
      </w:r>
    </w:p>
    <w:p>
      <w:r>
        <w:rPr>
          <w:b/>
          <w:u w:val="single"/>
        </w:rPr>
        <w:t xml:space="preserve">Asiakirjan numero 11494</w:t>
      </w:r>
    </w:p>
    <w:p>
      <w:r>
        <w:t xml:space="preserve">Lowryn muotokuva saavuttaa huutokaupassa ennätykselliset 1,7 miljoonaa puntaa</w:t>
      </w:r>
    </w:p>
    <w:p>
      <w:r>
        <w:t xml:space="preserve">Teosta kuvailtiin "ajattomaksi katuelämän välähdykseksi", ja sen hinnaksi oli arvioitu 1,5-2,5 miljoonaa puntaa. Vuonna 1887 syntynyt Laurence Stephen Lowry oli tunnettu näennäisen yksinkertaisista kuvauksistaan työväenluokan elämästä. Ennätyshinta yhdestä hänen teoksestaan tehtiin vuonna 2011, kun hänen vuonna 1949 valmistunut maisemakuvansa The Football Match myytiin 5,6 miljoonalla punnalla. Isä ja kaksi poikaa -teoksen omisti aiemmin Lowryn tärkeä mesenaatti Monty Bloom, ennen kuin keräilijä Frank Cohen osti sen 1990-luvun lopulla. Sotheby'sin tiistain huutokaupassa myytiin myös Barbara Hepworthin vuonna 1942 tekemä piirros Forms in Movement (Circle) 257 000 punnalla.</w:t>
      </w:r>
    </w:p>
    <w:p>
      <w:r>
        <w:rPr>
          <w:b/>
        </w:rPr>
        <w:t xml:space="preserve">Yhteenveto</w:t>
      </w:r>
    </w:p>
    <w:p>
      <w:r>
        <w:t xml:space="preserve">LS Lowryn vuonna 1950 tekemä maalaus isästä ja hänen kahdesta pojastaan on saavuttanut Lontoossa järjestetyssä huutokaupassa 1,7 miljoonaa puntaa - ennätyshinta manchesterilaisen taiteilijan muotokuvasta.</w:t>
      </w:r>
    </w:p>
    <w:p>
      <w:r>
        <w:rPr>
          <w:b/>
          <w:u w:val="single"/>
        </w:rPr>
        <w:t xml:space="preserve">Asiakirjan numero 11495</w:t>
      </w:r>
    </w:p>
    <w:p>
      <w:r>
        <w:t xml:space="preserve">Mildenhallin lentotukikohdan lähellä surmansa saanut lentomies Tyler Pattonina</w:t>
      </w:r>
    </w:p>
    <w:p>
      <w:r>
        <w:t xml:space="preserve">Ilmavoimien 1. luokan Tyler Patton, 20, oli turvallisuusjoukkojen oppipoika 48. turvallisuusjoukkojen laivueessa. Hän kuoli Mildenhallin pääportin ulkopuolella A1101-tiellä Beck Row'n kohdalla maanantaina. Eversti William Lewis, 48. hävittäjälentolaivueen varakomentaja, kuvaili häntä taisteluveteraaniksi ja todelliseksi isänmaalliseksi. Eversti Lewis lisäsi: "Häntä jäävät kaipaamaan kaikki, joilla oli etuoikeus tuntea hänet." Poliisi tutkii kuolemaa.</w:t>
      </w:r>
    </w:p>
    <w:p>
      <w:r>
        <w:rPr>
          <w:b/>
        </w:rPr>
        <w:t xml:space="preserve">Yhteenveto</w:t>
      </w:r>
    </w:p>
    <w:p>
      <w:r>
        <w:t xml:space="preserve">RAF Lakenheathin lentotukikohdassa palvellut lentäjä, joka kuoli jäädessään auton alle Yhdysvaltain ilmavoimien tukikohdan portilla Suffolkissa, on nimetty.</w:t>
      </w:r>
    </w:p>
    <w:p>
      <w:r>
        <w:rPr>
          <w:b/>
          <w:u w:val="single"/>
        </w:rPr>
        <w:t xml:space="preserve">Asiakirjan numero 11496</w:t>
      </w:r>
    </w:p>
    <w:p>
      <w:r>
        <w:t xml:space="preserve">Miestä, 60, syytetään miehen kuolemasta Wickissä</w:t>
      </w:r>
    </w:p>
    <w:p>
      <w:r>
        <w:t xml:space="preserve">Poliisin mukaan 50-vuotias mies kuoli Barrogill Streetillä sijaitsevassa kiinteistössä sattuneen välikohtauksen seurauksena lauantaina noin kello 21.30. Mies vietiin Raigmore Hospitaliin Invernessiin, mutta hän kuoli tiistaina. Komisario Craig Still sanoi, että poliisi on läsnä Caithnessin kaupungissa, kun tutkimukset jatkuvat. Hän pyysi myös tietoja. Aiheeseen liittyvät Internet-linkit Skotlannin poliisi</w:t>
      </w:r>
    </w:p>
    <w:p>
      <w:r>
        <w:rPr>
          <w:b/>
        </w:rPr>
        <w:t xml:space="preserve">Yhteenveto</w:t>
      </w:r>
    </w:p>
    <w:p>
      <w:r>
        <w:t xml:space="preserve">60-vuotias mies on pidätetty ja häntä vastaan on nostettu syyte Wickissä tapahtuneesta miehen kuolemasta.</w:t>
      </w:r>
    </w:p>
    <w:p>
      <w:r>
        <w:rPr>
          <w:b/>
          <w:u w:val="single"/>
        </w:rPr>
        <w:t xml:space="preserve">Asiakirjan numero 11497</w:t>
      </w:r>
    </w:p>
    <w:p>
      <w:r>
        <w:t xml:space="preserve">Padarnin linja-autot: Ex-työntekijä myöntää väärän kirjanpidon</w:t>
      </w:r>
    </w:p>
    <w:p>
      <w:r>
        <w:t xml:space="preserve">Llanrugista kotoisin oleva Darren Price, 45, vapautettiin takuita vastaan Caernarfonin kruununoikeudessa esitutkintaa varten. Tapaus oli seurausta Llanberisissa sijaitsevan Padarn Buses -yhtiön tutkinnasta. Padarn Buses suljettiin toukokuussa 2014, jolloin 84 työpaikkaa menetettiin. Anne Pricen, 29, Llanberisista kiistämät syytteet petoksesta ja väärästä kirjanpidosta jäävät makaamaan arkistoon. Syyttäjä Jayne La Grua kertoi kuulemisessa: "Kysymys olisi ollut hänen tietämyksensä laajuudesta."</w:t>
      </w:r>
    </w:p>
    <w:p>
      <w:r>
        <w:rPr>
          <w:b/>
        </w:rPr>
        <w:t xml:space="preserve">Yhteenveto</w:t>
      </w:r>
    </w:p>
    <w:p>
      <w:r>
        <w:t xml:space="preserve">Entinen linja-autoyhtiön työntekijä on myöntänyt väärän kirjanpidon korvausvaatimuslomakkeisiin liittyen, mikä aiheutti Gwyneddin kunnalle tappiota.</w:t>
      </w:r>
    </w:p>
    <w:p>
      <w:r>
        <w:rPr>
          <w:b/>
          <w:u w:val="single"/>
        </w:rPr>
        <w:t xml:space="preserve">Asiakirjan numero 11498</w:t>
      </w:r>
    </w:p>
    <w:p>
      <w:r>
        <w:t xml:space="preserve">Mies pidätettiin sen jälkeen, kun 60-vuotias nainen löydettiin kuolleena Okehamptonista</w:t>
      </w:r>
    </w:p>
    <w:p>
      <w:r>
        <w:t xml:space="preserve">Pelastuslaitos kutsuttiin aiemmin taloon Wonnacotts Roadilla Okehamptonissa, Devonissa, ja se löysi 60-vuotiaan naisen. Devonin ja Cornwallin poliisin mukaan kuolemaa käsitellään tällä hetkellä "epäilyttävänä". Kuusikymppisen miehen uskotaan tuntevan uhrin, ja hän on poliisin huostassa. Aiheeseen liittyvät Internet-linkit Devonin ja Cornwallin poliisi</w:t>
      </w:r>
    </w:p>
    <w:p>
      <w:r>
        <w:rPr>
          <w:b/>
        </w:rPr>
        <w:t xml:space="preserve">Yhteenveto</w:t>
      </w:r>
    </w:p>
    <w:p>
      <w:r>
        <w:t xml:space="preserve">64-vuotias mies on pidätetty murhasta epäiltynä sen jälkeen, kun nainen löydettiin kuolleena.</w:t>
      </w:r>
    </w:p>
    <w:p>
      <w:r>
        <w:rPr>
          <w:b/>
          <w:u w:val="single"/>
        </w:rPr>
        <w:t xml:space="preserve">Asiakirjan numero 11499</w:t>
      </w:r>
    </w:p>
    <w:p>
      <w:r>
        <w:t xml:space="preserve">Daniel McClean: McClean: Mies pidätetty murhatutkimuksissa</w:t>
      </w:r>
    </w:p>
    <w:p>
      <w:r>
        <w:t xml:space="preserve">Poliisin mukaan hänet pidätettiin Belfastin alueella. McCleania, 54, ammuttiin useita kertoja, kun hän istui pysäköidyssä autossa Cliftonville Roadilla. Hänet julistettiin kuolleeksi hyökkäyspaikalla, josta ilmoitettiin poliisille noin kello 20.15 GMT. Vuonna 2019 McClean tunnistettiin oikeudessa toisinajattelevaksi tasavaltalaiseksi.</w:t>
      </w:r>
    </w:p>
    <w:p>
      <w:r>
        <w:rPr>
          <w:b/>
        </w:rPr>
        <w:t xml:space="preserve">Yhteenveto</w:t>
      </w:r>
    </w:p>
    <w:p>
      <w:r>
        <w:t xml:space="preserve">Daniel McCleanin 2. helmikuuta Pohjois-Belfastissa tapahtunutta murhaa tutkivat tutkijat ovat pidättäneet 32-vuotiaan miehen.</w:t>
      </w:r>
    </w:p>
    <w:p>
      <w:r>
        <w:rPr>
          <w:b/>
          <w:u w:val="single"/>
        </w:rPr>
        <w:t xml:space="preserve">Asiakirjan numero 11500</w:t>
      </w:r>
    </w:p>
    <w:p>
      <w:r>
        <w:t xml:space="preserve">Suur-Manchesterin poliisipäällikkö Tony Lloyd pitää ensimmäisen julkisen kokouksen</w:t>
      </w:r>
    </w:p>
    <w:p>
      <w:r>
        <w:t xml:space="preserve">Tony Lloyd vastasi kysymyksiin, jotka koskivat hänen rooliaan kirkon johtajana sekä hänen suunnitelmiaan ja talousarvioehdotuksiaan vuosiksi 2013 ja 2014. Tilaisuus pidettiin Flixton Ballroomissa, Traffordissa, jossa puhui myös Sir Peter Fahy, Greater Manchesterin poliisipäällikkö. Vastaava kokous järjestetään kullakin paikallisviranomaisalueella vuonna 2013. Lloyd valittiin PCC:ksi marraskuussa 2012. Uudessa tehtävässään Lloyd korvaa Greater Manchesterin poliisiviranomaisen ja vastaa poliisipäällikön nimittämisestä, poliisitoiminnan painopisteiden määrittämisestä ja poliisivoimien budjetin vahvistamisesta. Greater Manchesterin poliisi palvelee yli 2,5 miljoonaa ihmistä 500 neliökilometrin alueella.</w:t>
      </w:r>
    </w:p>
    <w:p>
      <w:r>
        <w:rPr>
          <w:b/>
        </w:rPr>
        <w:t xml:space="preserve">Yhteenveto</w:t>
      </w:r>
    </w:p>
    <w:p>
      <w:r>
        <w:t xml:space="preserve">Suur-Manchesterin poliisi- ja rikoskomissaari (PCC) on pitänyt ensimmäisen julkisen kokouksen keskustellakseen poliisitoiminnan tulevaisuudesta koko alueella.</w:t>
      </w:r>
    </w:p>
    <w:p>
      <w:r>
        <w:rPr>
          <w:b/>
          <w:u w:val="single"/>
        </w:rPr>
        <w:t xml:space="preserve">Asiakirjan numero 11501</w:t>
      </w:r>
    </w:p>
    <w:p>
      <w:r>
        <w:t xml:space="preserve">Edinburghin joulumarkkinoiden koordinoinnissa "heikkouksia".</w:t>
      </w:r>
    </w:p>
    <w:p>
      <w:r>
        <w:t xml:space="preserve">Viime vuoden markkinoille ei ollut rakennuslupaa, ja tämän vuoden tapahtuma saa luvan vasta tammikuun sulkemisen jälkeen. Tämä on ensimmäinen vuosi, jolloin Princes Street Gardensissa järjestettävällä tapahtumalla on rakennuslupa. Raportin mukaan tapahtuma ja kaikki aiemmat markkinat ovat kuitenkin olleet turvallisia. Neuvoston virkamiehet tekivät tutkimuksia sen jälkeen, kun tämänvuotisista joulumarkkinoista oli esitetty huolenaiheita. Ne avattiin Princes Street Gardensissa lauantaina sen jälkeen, kun rakennuslupa oli saatu perjantaina. Markkinat ovat yksi monista tapahtumista, joita Underbelly järjestää neuvoston puolesta. Raportissa todettiin, että: Lisäksi siinä todettiin, että neuvoston toimitusjohtaja Andrew Kerr tutkii, miten merkittävien tapahtumien hallintoa ja johtamista voitaisiin parantaa.</w:t>
      </w:r>
    </w:p>
    <w:p>
      <w:r>
        <w:rPr>
          <w:b/>
        </w:rPr>
        <w:t xml:space="preserve">Yhteenveto</w:t>
      </w:r>
    </w:p>
    <w:p>
      <w:r>
        <w:t xml:space="preserve">Edinburghin kaupungin joulumarkkinoiden koordinoinnissa näyttää olevan puutteita, ilmenee uudesta raportista.</w:t>
      </w:r>
    </w:p>
    <w:p>
      <w:r>
        <w:rPr>
          <w:b/>
          <w:u w:val="single"/>
        </w:rPr>
        <w:t xml:space="preserve">Asiakirjan numero 11502</w:t>
      </w:r>
    </w:p>
    <w:p>
      <w:r>
        <w:t xml:space="preserve">Benedict Cumberbatch ilmoittaa kihlauksesta</w:t>
      </w:r>
    </w:p>
    <w:p>
      <w:r>
        <w:t xml:space="preserve">Pieni ilmoitus ilmestyi keskiviikon julkaisun sivulla 57 kohdassa "tulevat avioliitot". Sherlock-tähti ja teatteriohjaaja ovat pitäneet suhteensa poissa median valokeilasta. Pariskunta on pitkälti vältellyt yhteiskuvia. Heidät nähtiin ensimmäisen kerran julkisesti kesäkuussa Ranskan avoimissa. Cumberbatch, 38, on saanut Oscar-palkinnon Alan Turingin roolistaan elokuvassa The Imitation Game. Hunter on esiintynyt myös näyttelijänä näyttämöllä ja valkokankaalla, muun muassa Midsomer Murdersissa, Torchwoodissa ja Vanity Fairissa.</w:t>
      </w:r>
    </w:p>
    <w:p>
      <w:r>
        <w:rPr>
          <w:b/>
        </w:rPr>
        <w:t xml:space="preserve">Yhteenveto</w:t>
      </w:r>
    </w:p>
    <w:p>
      <w:r>
        <w:t xml:space="preserve">Näyttelijä Benedict Cumberbatchin kihlautumisesta tyttöystävänsä Sophie Hunterin kanssa on ilmoitettu The Times -lehdessä julkaistulla ilmoituksella.</w:t>
      </w:r>
    </w:p>
    <w:p>
      <w:r>
        <w:rPr>
          <w:b/>
          <w:u w:val="single"/>
        </w:rPr>
        <w:t xml:space="preserve">Asiakirjan numero 11503</w:t>
      </w:r>
    </w:p>
    <w:p>
      <w:r>
        <w:t xml:space="preserve">Kadonneet retkeilijät löytyivät turvallisesti Rumin saarella sijaitsevasta mökistä.</w:t>
      </w:r>
    </w:p>
    <w:p>
      <w:r>
        <w:t xml:space="preserve">Hälytys tehtiin noin kello 23:00 sunnuntaina, kun mies ja nainen eivät olleet palanneet vaellukselta. Etsintöihin osallistuivat Rumin, Mallaigin ja Salenin rannikkovartioston pelastusryhmät, Stornowayn rannikkovartioston helikopteri ja Mallaigin pelastusvene. Vaeltajat löydettiin turvallisesti ja terveinä Bothysta, joka on eräänlainen vuoristokävijöiden suojapaikka, noin kello 08.45.</w:t>
      </w:r>
    </w:p>
    <w:p>
      <w:r>
        <w:rPr>
          <w:b/>
        </w:rPr>
        <w:t xml:space="preserve">Yhteenveto</w:t>
      </w:r>
    </w:p>
    <w:p>
      <w:r>
        <w:t xml:space="preserve">Kaksi Rumin saarella kävelemästä kadonnutta henkilöä on löydetty turvallisesti ilma-, maa- ja merialueelta suoritettujen etsintöjen jälkeen.</w:t>
      </w:r>
    </w:p>
    <w:p>
      <w:r>
        <w:rPr>
          <w:b/>
          <w:u w:val="single"/>
        </w:rPr>
        <w:t xml:space="preserve">Asiakirjan numero 11504</w:t>
      </w:r>
    </w:p>
    <w:p>
      <w:r>
        <w:t xml:space="preserve">Reading 20mph nopeusrajoitus "voimassa toukokuusta alkaen</w:t>
      </w:r>
    </w:p>
    <w:p>
      <w:r>
        <w:t xml:space="preserve">Alempi rajoitus otetaan käyttöön kaupungin itäisillä alueilla Kendrick Roadilta itään kaupungin rajalle asti. Uuden vyöhykkeen opasteet maksavat 35 000 puntaa. Reading Borough Council aikoo myös asettaa 20mph-rajoituksen Oxford Roadin alueelle, Amersham Roadin alueelle ja EP Collier Schoolin ympäristöön.</w:t>
      </w:r>
    </w:p>
    <w:p>
      <w:r>
        <w:rPr>
          <w:b/>
        </w:rPr>
        <w:t xml:space="preserve">Yhteenveto</w:t>
      </w:r>
    </w:p>
    <w:p>
      <w:r>
        <w:t xml:space="preserve">Nopeusrajoitus 20mph tulee voimaan osissa Readingia ennen toukokuun loppua.</w:t>
      </w:r>
    </w:p>
    <w:p>
      <w:r>
        <w:rPr>
          <w:b/>
          <w:u w:val="single"/>
        </w:rPr>
        <w:t xml:space="preserve">Asiakirjan numero 11505</w:t>
      </w:r>
    </w:p>
    <w:p>
      <w:r>
        <w:t xml:space="preserve">Kahdeksan siirtolaista piileskeli rahtilaivassa Irlannin satamassa</w:t>
      </w:r>
    </w:p>
    <w:p>
      <w:r>
        <w:t xml:space="preserve">He ovat kaikki miehiä, ja heidän uskotaan olevan kotoisin Itä-Euroopasta. Miehet löysi miehistö irtolastialuksella, joka oli matkalla Ranskasta Belview Portiin Suir-joella Waterfordin lähellä. Waterfordin poliisiasemalle sijoitetut Gardan (Irlannin poliisi) virkamiehet saivat hälytyksen ja tapasivat miehet satamassa. Miesten uskotaan olevan hyvässä kunnossa, ja heitä käsitellään paikallisella poliisiasemalla maahanmuuttolain nojalla.</w:t>
      </w:r>
    </w:p>
    <w:p>
      <w:r>
        <w:rPr>
          <w:b/>
        </w:rPr>
        <w:t xml:space="preserve">Yhteenveto</w:t>
      </w:r>
    </w:p>
    <w:p>
      <w:r>
        <w:t xml:space="preserve">Kahdeksan ihmistä on löydetty piileskelemästä rahtilaivasta Irlannin tasavallan satamassa.</w:t>
      </w:r>
    </w:p>
    <w:p>
      <w:r>
        <w:rPr>
          <w:b/>
          <w:u w:val="single"/>
        </w:rPr>
        <w:t xml:space="preserve">Asiakirjan numero 11506</w:t>
      </w:r>
    </w:p>
    <w:p>
      <w:r>
        <w:t xml:space="preserve">Virhe mustalle listalle Venäjän ykkösyhteisö VKontakteen</w:t>
      </w:r>
    </w:p>
    <w:p>
      <w:r>
        <w:t xml:space="preserve">Joissakin Venäjän osissa, kuten Pietarissa, virhe esti välittömästi pääsyn sivustolle perjantaina. Valtion viestintäviranomainen sanoo kuitenkin, että pääsy on nyt palautettu. VKontakte-sivustolla on 200 miljoonaa rekisteröitynyttä käyttäjää. Viime vuonna sitä käyttivät paljon presidentti Vladimir Putinin vastustajat. Valtion sääntelyviranomaisen Roskomnadzorin tiedottaja sanoi, että perjantain tapaus oli "inhimillinen virhe". Viime marraskuussa astui voimaan kiistanalainen laki, jolla asetetaan mustalle listalle lapsille haitallisiksi katsotut verkkosivut. Laki antaa hallitukselle mahdollisuuden poistaa sivustoja käytöstä ilman oikeudenkäyntiä. Viranomaisten mukaan tavoitteena on suojella alaikäisiä sivustoilta, joilla esitellään lasten seksuaalista hyväksikäyttöä, annetaan tietoja itsemurhasta, kannustetaan käyttäjiä huumeiden käyttöön ja pyydetään lapsia pornografiaan. Kriitikot pitävät tätä presidentti Putinin jälleen yhtenä yrityksenä valvoa väestöä ja tukahduttaa oppositio.</w:t>
      </w:r>
    </w:p>
    <w:p>
      <w:r>
        <w:rPr>
          <w:b/>
        </w:rPr>
        <w:t xml:space="preserve">Yhteenveto</w:t>
      </w:r>
    </w:p>
    <w:p>
      <w:r>
        <w:t xml:space="preserve">Venäjän viranomaiset kertovat, että maan suosituin sosiaalinen verkosto VKontakte oli erehdyksessä laitettu kiellettyjen verkkosivustojen mustalle listalle, mutta virhe on nyt korjattu.</w:t>
      </w:r>
    </w:p>
    <w:p>
      <w:r>
        <w:rPr>
          <w:b/>
          <w:u w:val="single"/>
        </w:rPr>
        <w:t xml:space="preserve">Asiakirjan numero 11507</w:t>
      </w:r>
    </w:p>
    <w:p>
      <w:r>
        <w:t xml:space="preserve">Pastillivero: Mihin take away -ruokiin lisätään arvonlisävero?</w:t>
      </w:r>
    </w:p>
    <w:p>
      <w:r>
        <w:t xml:space="preserve">Muutos tarkoittaa sitä, että lämpimät elintarvikkeet, kuten makkarakääryleet tai leivonnaiset, jotka jäähtyvät eikä niitä pidetä kuumina erityisessä kaapissa, eivät edelleenkään ole arvonlisäveron alaisia, kun veroa koskevat päivitetyt säännöt tulevat voimaan 1. lokakuuta. Mihin noutopöytiin lisätään arvonlisävero ja mihin ei? Tutustu taulukkoon ja ota selvää.</w:t>
      </w:r>
    </w:p>
    <w:p>
      <w:r>
        <w:rPr>
          <w:b/>
        </w:rPr>
        <w:t xml:space="preserve">Yhteenveto</w:t>
      </w:r>
    </w:p>
    <w:p>
      <w:r>
        <w:t xml:space="preserve">Toukokuussa hallitus perui osan suunnitelmistaan määrätä arvonlisävero cornwallilaisille piiraille ja muille hyllyillä myytäville leivonnaisille.</w:t>
      </w:r>
    </w:p>
    <w:p>
      <w:r>
        <w:rPr>
          <w:b/>
          <w:u w:val="single"/>
        </w:rPr>
        <w:t xml:space="preserve">Asiakirjan numero 11508</w:t>
      </w:r>
    </w:p>
    <w:p>
      <w:r>
        <w:t xml:space="preserve">NI Wateria arvostellaan 19 miljoonan punnan palauttamisen viivästymisestä.</w:t>
      </w:r>
    </w:p>
    <w:p>
      <w:r>
        <w:t xml:space="preserve">Uusien kirjanpitosääntöjen mukaan maksettavaa oli hieman yli 19 miljoonaa puntaa. Wilsonin mukaan oli erityisen valitettavaa, ettei aluekehitysministeriö ollut palauttanut rahoja aiemmin. Lisäksi NIW:n pääomahankkeisiin varatut 13 miljoonaa puntaa jäi käyttämättä huonon sään vuoksi. Kaikkien ministeriöiden palauttama kokonaissumma oli hieman yli 54 miljoonaa puntaa, ja suuri osa siitä on kohdennettu uudelleen. Noin 13 miljoonaa puntaa saatetaan kuitenkin joutua palauttamaan valtiovarainministeriölle, koska sitä ei ehditty kohdentaa uudelleen.</w:t>
      </w:r>
    </w:p>
    <w:p>
      <w:r>
        <w:rPr>
          <w:b/>
        </w:rPr>
        <w:t xml:space="preserve">Yhteenveto</w:t>
      </w:r>
    </w:p>
    <w:p>
      <w:r>
        <w:t xml:space="preserve">Valtiovarainministeri Sammy Wilson on kritisoinut Northern Ireland Wateria siitä, että miljoonia puntia käyttämättömiä rahoja ei ole saatu takaisin.</w:t>
      </w:r>
    </w:p>
    <w:p>
      <w:r>
        <w:rPr>
          <w:b/>
          <w:u w:val="single"/>
        </w:rPr>
        <w:t xml:space="preserve">Asiakirjan numero 11509</w:t>
      </w:r>
    </w:p>
    <w:p>
      <w:r>
        <w:t xml:space="preserve">Teini-ikäiset pelastettiin Newquayn poukamasta nousuveden vuoksi</w:t>
      </w:r>
    </w:p>
    <w:p>
      <w:r>
        <w:t xml:space="preserve">Kuusi poikaa ja kaksi tyttöä, jotka kaikki olivat 16-vuotiaita, joutuivat Great Westernin ja Towanin rantojen väliin. Newquayn rannikkopelastusveneen miehistö sai hälytyksen tapahtumasta noin klo 1810 BST, tunti ennen vuoroveden nousua. Pelastusveneen miehistö pelasti nuoret ja vei heidät takaisin satamaan. Kukaan ryhmän jäsenistä ei tarvinnut lääkärinhoitoa. Pelastusveneen miehistön mukaan oli suositeltavaa, että ihmiset tarkistavat vuorovesiajat ennen kuin he menevät "syrjäiselle rannalle".</w:t>
      </w:r>
    </w:p>
    <w:p>
      <w:r>
        <w:rPr>
          <w:b/>
        </w:rPr>
        <w:t xml:space="preserve">Yhteenveto</w:t>
      </w:r>
    </w:p>
    <w:p>
      <w:r>
        <w:t xml:space="preserve">Kahdeksan Oxfordista kotoisin olevaa teini-ikäistä joutui RNLI:n pelastettavaksi jäätyään vuoroveden alle Cornwallin rannalla.</w:t>
      </w:r>
    </w:p>
    <w:p>
      <w:r>
        <w:rPr>
          <w:b/>
          <w:u w:val="single"/>
        </w:rPr>
        <w:t xml:space="preserve">Asiakirjan numero 11510</w:t>
      </w:r>
    </w:p>
    <w:p>
      <w:r>
        <w:t xml:space="preserve">Maalaukset, jotka on tehty paremmiksi kissojen avulla.</w:t>
      </w:r>
    </w:p>
    <w:p>
      <w:r>
        <w:t xml:space="preserve">Genevieve HassanViihdetoimittaja, BBC News "Menetin äitini vuonna 2008, ja hän jätti minulle Zarathustran. Sain hänen kuolemansa jälkeen kamalan masennuksen, enkä pystynyt kahteen vuoteen tekemään mitään luovaa. Sattumalta eräs ystäväni kysyi minulta 'mikset tekisi taideprojektia kissastasi, koska se on niin hauska'. "Minulla on ollut kissoja ennenkin ja olen ottanut ne mukaan työhöni, esimerkiksi esiintynyt teatteriesityksissä ja tehnyt niille pukuja. Mutta ajattelin, että mitä voisin tehdä Zarathustralle, koska äitini hemmotteli sitä ja se on niin lihava". "Zarathustra pitää poseeraamisesta ja on todella älykäs kissa. Se tykkää maata selällään ja tehdä outoja ilmeitä kuin se puhuisi jonkun kanssa, joten aloin ottaa siitä valokuvia ja liittää ne maalauksiin. "Pidin lopputuloksesta, joten lähetin sen ystäville, muille taiteilijoille ja gallerioille. Kaikki nauroivat niin paljon, että tein verkkosivuston, mutta unohdin sen sitten, koska minulla oli toinen projekti. "Muutaman kuukauden kuluttua eräs toinen ystävä näki kissatyöni albumeissani ja kysyi, miksi minulla oli se. Kerroin hänelle, että se oli kissani, ja hän sanoi: 'Kissasi on kaikkialla internetissä!' "Nyt meillä on erityisiä kuvaussessioita ammattivalokuvaajan ja Zarathustraa viihdyttävän tiimin kanssa. Joskus hän ei kuitenkaan ole sillä tuulella, ja minun on odotettava kuukausia, kunnes hän suostuu tekemään oikean ilmeen. "Näen hänen poseerauksensa ja kuvittelen, mihin maalaukseen hän voisi astua, tai löydän maalauksen ja yritän saada hänet näyttelemään sitä hahmoa, jonka näen maalauksessa. "Joskus kyseessä on alkuperäisen maalauksen hahmo, joskus taas lisätty hahmo. "Kuten Mona Lisan kohdalla - alkuperäisessä kuvassa Zarathustra todella upposi käsissäni sylissäni ja liukui, koska hän on liian iso - se saa Mona Lisan näyttämään modernilta tytöltä, joka ottaa selfietä kissansa kanssa. "Teen nykyään myös digitaalisia maalauksia - käytän korkearesoluutioisia digitaalisia jäljennöksiä taideteoksista ja lisään kissan maalauksen tyyliin. Sitten tulostan ne luonnolliselle kankaalle alkuperäisen kokoisina ja maalaan ne päälle kuvioiduilla geeleillä ja öljyillä ja sovitan värit mahdollisimman tarkasti yhteen. "Joskus ihmiset eivät tajua, ettei kyseessä ole alkuperäinen maalaus - ystäväni meni lentokentälle mukanaan lahja, jonka annoin hänelle yhdestä taideteoksesta museotyylisessä kehyksessä, ja hänen oli hyvin vaikea todistaa tullille, ettei kyseessä ollut vanha maalaus. "Hän yritti selittää: Luuletteko, että 1700-luvun maalari todella piirtäisi kissoja hevosten sijasta?". Hänen oli raaputettava sitä kynsillään osoittaakseen, että sen alla oli painettu kuva. "Ihmiset luulevat yleensä, että taide on jotain sellaista, mihin ei voi koskea, mutta internetissä on paljon taidetta, kuten internet-meemejä. On olemassa uusi suuntaus ja taiteilijoiden ja kriitikoiden sukupolvi, joka pohtii sitä. "Minulle se oli mahdollisuus luoda jotain kaunista ja saada ihmiset tutkimaan jotain uutta ja mielenkiintoista ja yrittämään itse luoda taidetta." "Minulle se oli mahdollisuus luoda jotain kaunista ja saada ihmiset tutkimaan jotain uutta ja mielenkiintoista ja yrittämään itse luoda taidetta. "Digitaalitekniikka antaa ihmisille mahdollisuuden tehdä taidetta, ja museoiden pitäisi olla siihen enemmän kiinnostuneita." Russian Extremes - From Icons to I-Cats -näyttely on esillä The Barn at Stonehill Housessa, Abingdonissa, Oxfordshiressä, 31. toukokuuta-5. kesäkuuta.</w:t>
      </w:r>
    </w:p>
    <w:p>
      <w:r>
        <w:rPr>
          <w:b/>
        </w:rPr>
        <w:t xml:space="preserve">Yhteenveto</w:t>
      </w:r>
    </w:p>
    <w:p>
      <w:r>
        <w:t xml:space="preserve">Venäläinen taiteilija Svetlana Petrova on tullut tunnetuksi verkkotaiteestaan, jossa hän on tehnyt kuuluisia muotokuvia isosta inkiväärikissastaan Zarathustrasta. Taiteilija kertoo BBC:lle ennen uutta näyttelyä, joka tuo internet-meemin fyysiseen ympäristöön, miksi hän loi teoksen ja miten digitaalitekniikka auttaa luomaan uusia taidemuotoja.</w:t>
      </w:r>
    </w:p>
    <w:p>
      <w:r>
        <w:rPr>
          <w:b/>
          <w:u w:val="single"/>
        </w:rPr>
        <w:t xml:space="preserve">Asiakirjan numero 11511</w:t>
      </w:r>
    </w:p>
    <w:p>
      <w:r>
        <w:t xml:space="preserve">Kuvissa: Lancaster Bomber Commandin kaatuneiden muistoksi</w:t>
      </w:r>
    </w:p>
    <w:p>
      <w:r>
        <w:t xml:space="preserve">Battle of Britain Memorial Flightin (BBMF) Thumper-niminen Lancaster, joka on sijoitettu RAF Coningsbyyn, nousi maanantaina taivaalle koelennolle. Sen jälkeen tehtiin ohilento Lincolnissa sijaitsevan uuden Bomber Command -muistomerkin tornin yllä. Lentäjä, yliluutnantti Tim Dunlop sanoi, että oli hienoa saada se jälleen ilmaan. BBMF sanoi, että se aikoo lentää Thumperilla uudelleen ennen kuin se asetetaan lentokieltoon talveksi. Joukkue esiintyy myös BBC:n dokumentissa sunnuntaina.</w:t>
      </w:r>
    </w:p>
    <w:p>
      <w:r>
        <w:rPr>
          <w:b/>
        </w:rPr>
        <w:t xml:space="preserve">Yhteenveto</w:t>
      </w:r>
    </w:p>
    <w:p>
      <w:r>
        <w:t xml:space="preserve">Yhdistyneen kuningaskunnan ainoasta lentokelpoisesta Lancasterista on julkaistu kuvia, kun se nousi ilmaan sen jälkeen, kun se oli lentokieltoon moottoripalon vuoksi toukokuussa.</w:t>
      </w:r>
    </w:p>
    <w:p>
      <w:r>
        <w:rPr>
          <w:b/>
          <w:u w:val="single"/>
        </w:rPr>
        <w:t xml:space="preserve">Asiakirjan numero 11512</w:t>
      </w:r>
    </w:p>
    <w:p>
      <w:r>
        <w:t xml:space="preserve">Whaley Bridgen patomuurin sortuminen kuvina</w:t>
      </w:r>
    </w:p>
    <w:p>
      <w:r>
        <w:t xml:space="preserve">Noin 1500 asukasta evakuoitiin Whaley Bridgestä torstai-iltana, koska pelättiin, että he olivat "hengenvaarassa". Insinöörit pumppasivat vettä altaasta yrittäessään estää jopa 300 miljoonan gallonan vesimäärän purkautumisen vaurioituneen padon läpi. RAF:n Chinook-lentokone on tuonut paikalle korjaustarvikkeita padon tukemiseksi, ja se on pudottanut yli 500 tonnia kiviainesta. Seuraa BBC East Midlandsia Facebookissa, Twitterissä tai Instagramissa. Lähetä juttuideoita osoitteeseen eastmidsnews@bbc.co.uk.</w:t>
      </w:r>
    </w:p>
    <w:p>
      <w:r>
        <w:rPr>
          <w:b/>
        </w:rPr>
        <w:t xml:space="preserve">Yhteenveto</w:t>
      </w:r>
    </w:p>
    <w:p>
      <w:r>
        <w:t xml:space="preserve">Derbyshiressä sijaitsevan Toddbrookin tekoaltaan padon korjaamiseksi on käynnissä hätätyöt sen jälkeen, kun rankkasade oli vaurioittanut sitä.</w:t>
      </w:r>
    </w:p>
    <w:p>
      <w:r>
        <w:rPr>
          <w:b/>
          <w:u w:val="single"/>
        </w:rPr>
        <w:t xml:space="preserve">Asiakirjan numero 11513</w:t>
      </w:r>
    </w:p>
    <w:p>
      <w:r>
        <w:t xml:space="preserve">Ex-AM Simon Thomasia syytetään siveettömien kuvien ottamisesta lapsista</w:t>
      </w:r>
    </w:p>
    <w:p>
      <w:r>
        <w:t xml:space="preserve">Simon Thomas erosi Seneddistä ja puolueestaan sen jälkeen, kun hänet pidätettiin heinäkuussa. 54-vuotiaan miehen on määrä saapua Aberystwythin käräjäoikeuteen 3. lokakuuta. Helen Mary Jones, joka oli seuraavana Plaidin alueellisella listalla Keski-Walesin ja Länsi-Walesin paikalle, palasi edustajainkokoukseen Thomasin tilalle elokuussa.</w:t>
      </w:r>
    </w:p>
    <w:p>
      <w:r>
        <w:rPr>
          <w:b/>
        </w:rPr>
        <w:t xml:space="preserve">Yhteenveto</w:t>
      </w:r>
    </w:p>
    <w:p>
      <w:r>
        <w:t xml:space="preserve">Entistä Plaid Cymru -puolueen parlamentin jäsentä on syytetty kolmesta epäsiveellisen kuvan ottamisesta lapsista.</w:t>
      </w:r>
    </w:p>
    <w:p>
      <w:r>
        <w:rPr>
          <w:b/>
          <w:u w:val="single"/>
        </w:rPr>
        <w:t xml:space="preserve">Asiakirjan numero 11514</w:t>
      </w:r>
    </w:p>
    <w:p>
      <w:r>
        <w:t xml:space="preserve">Kanaalisaarten rahtialus palaa liikenteeseen</w:t>
      </w:r>
    </w:p>
    <w:p>
      <w:r>
        <w:t xml:space="preserve">MV Arrow -aluksella ilmeni ongelmia tiistaina, mutta sen potkurinohjausjärjestelmän korjausten jälkeen se lastasi rahtia Portsmouthissa saarille. Se hoitaa Kanaalisaarten ja Yhdistyneen kuningaskunnan välistä reittiä, koska Commodore Clipper on poissa liikenteestä törmättyään merenpohjaan heinäkuussa. Clipper on parhaillaan korjauksessa Falmouthin kuivatelakalla.</w:t>
      </w:r>
    </w:p>
    <w:p>
      <w:r>
        <w:rPr>
          <w:b/>
        </w:rPr>
        <w:t xml:space="preserve">Yhteenveto</w:t>
      </w:r>
    </w:p>
    <w:p>
      <w:r>
        <w:t xml:space="preserve">Kanaalisaarten rahtialus, joka oli poistettu käytöstä potkuriongelman vuoksi, on palannut liikenteeseen.</w:t>
      </w:r>
    </w:p>
    <w:p>
      <w:r>
        <w:rPr>
          <w:b/>
          <w:u w:val="single"/>
        </w:rPr>
        <w:t xml:space="preserve">Asiakirjan numero 11515</w:t>
      </w:r>
    </w:p>
    <w:p>
      <w:r>
        <w:t xml:space="preserve">Maastopalot aiheuttavat "pimeää" taivasta Kalifornian Disneylandissa</w:t>
      </w:r>
    </w:p>
    <w:p>
      <w:r>
        <w:t xml:space="preserve">Nate Griffey omistaa vuosikortin ja käy puistossa kerran tai kahdesti viikossa. Hän kuvasi maanantaina 9. lokakuuta tuhkan, joka "putoaa koko Disneyn alueelle". BBC:lle puhuessaan Nate sanoi: "Oli tosiaan varottava, ettei tuhkaa joutunut silmään, ja varmistettava, ettei hengittänyt." Jennifer Barnych postasi kuvia sosiaaliseen mediaan ja totesi, että "taivas pimenee täällä koko ajan". Nähtyään kuvia pahaenteisistä tuhkapilvistä eräs henkilö kysyi Twitterissä: "Onko maailmanloppu vai mitä?". Puisto on lähellä Anaheim Hillsin yhteisöä, jossa tuhansia asukkaita on evakuoitu maastopalojen levitessä alueella. Rachel Serfati julkaisi kuvia sosiaalisessa mediassa kuvatekstillä "ei käytetty minkäänlaista suodatinta". Andrew Veis vieraili puistossa maanantaina vaimonsa ja kaksivuotiaan poikansa kanssa. Hän kertoi BBC:lle: "Se oli surrealistista ja pelottavaa. Taivas näytti melkein apokalyptiselta. "Ajatuksemme ovat urheiden ensiapuhenkilöstön ja vaarassa olevien perheiden luona." Saatat myös pitää tästä: George Pierpoint, UGC and Social News Team.</w:t>
      </w:r>
    </w:p>
    <w:p>
      <w:r>
        <w:rPr>
          <w:b/>
        </w:rPr>
        <w:t xml:space="preserve">Yhteenveto</w:t>
      </w:r>
    </w:p>
    <w:p>
      <w:r>
        <w:t xml:space="preserve">Etelä-Kaliforniassa sijaitsevassa Disneylandin huvipuistossa vietetään Halloween-teemaa koko lokakuun ajan. Kun maastopalot riehuvat puistoa ympäröivällä Kalifornian maaseudulla, kävijät julkaisevat kuvia "epätodellisesta" oranssista taivaasta ja tuhkapilvistä.</w:t>
      </w:r>
    </w:p>
    <w:p>
      <w:r>
        <w:rPr>
          <w:b/>
          <w:u w:val="single"/>
        </w:rPr>
        <w:t xml:space="preserve">Asiakirjan numero 11516</w:t>
      </w:r>
    </w:p>
    <w:p>
      <w:r>
        <w:t xml:space="preserve">York Newgate Marketin kuuleminen alkaa</w:t>
      </w:r>
    </w:p>
    <w:p>
      <w:r>
        <w:t xml:space="preserve">Newgate Marketilla on noin 100 myyntikojua kaupungin keskustassa, ja se on toiminut nykyisellä paikallaan noin 50 vuotta. Kuulemisen jälkeen voidaan tehdä tarjous Yorkin kaupunginhallituksen rahoituksesta markkinoiden ulkoasun parantamiseksi. Iltamarkkinat ja pidennetyt myyntiajat ovat osa suunnitelmia, jotka ovat esillä torilla sunnuntaihin asti. Ostajat, torikauppiaat ja torin läheisyydessä toimivat yritykset otettaisiin mukaan, sanoi neuvosto. Markkinat sijaitsevat Shamblesin vieressä, joka on 1400-luvun puutalojen muinainen kapea mukulakivikatu. Aiheeseen liittyvät Internet-linkit City of York Council</w:t>
      </w:r>
    </w:p>
    <w:p>
      <w:r>
        <w:rPr>
          <w:b/>
        </w:rPr>
        <w:t xml:space="preserve">Yhteenveto</w:t>
      </w:r>
    </w:p>
    <w:p>
      <w:r>
        <w:t xml:space="preserve">Yorkin keskustassa satoja vuosia toimineen torin tulevaisuudesta on aloitettu julkinen kuuleminen.</w:t>
      </w:r>
    </w:p>
    <w:p>
      <w:r>
        <w:rPr>
          <w:b/>
          <w:u w:val="single"/>
        </w:rPr>
        <w:t xml:space="preserve">Asiakirjan numero 11517</w:t>
      </w:r>
    </w:p>
    <w:p>
      <w:r>
        <w:t xml:space="preserve">Uupuneet maaseutukoulut tarvitsevat parempaa rahoitusta.</w:t>
      </w:r>
    </w:p>
    <w:p>
      <w:r>
        <w:t xml:space="preserve">Noin 120 koulua on suljettu Walesissa viime vuosina oppilasmäärän vähenemisen ja taloudellisten paineiden vuoksi. Erityisen paljon tämä on koskenut Carmarthenshirea, Ceredigionia ja Powysia. Ministerit sanoivat ymmärtävänsä maaseudun koulujen haasteet, ja neuvoston rahoituksessa otetaan huomioon koulutuksen tarjoamisen korkeammat kustannukset näillä alueilla. Walesin hallituksen edustaja lisäsi, että Walesissa koulutusmenot asukasta kohti ovat korkeammat kuin Englannissa.</w:t>
      </w:r>
    </w:p>
    <w:p>
      <w:r>
        <w:rPr>
          <w:b/>
        </w:rPr>
        <w:t xml:space="preserve">Yhteenveto</w:t>
      </w:r>
    </w:p>
    <w:p>
      <w:r>
        <w:t xml:space="preserve">Vanhemmat ja oppilaat ovat esittäneet parlamentille osoittamassaan vetoomuksessa, että "jatkuvan lakkautusuhan uuvuttamat" maaseutukoulut tarvitsevat lisää rahaa.</w:t>
      </w:r>
    </w:p>
    <w:p>
      <w:r>
        <w:rPr>
          <w:b/>
          <w:u w:val="single"/>
        </w:rPr>
        <w:t xml:space="preserve">Asiakirjan numero 11518</w:t>
      </w:r>
    </w:p>
    <w:p>
      <w:r>
        <w:t xml:space="preserve">Mies kuolee lehmien hyökättyä kimppuun Yorkshire Dalesissa</w:t>
      </w:r>
    </w:p>
    <w:p>
      <w:r>
        <w:t xml:space="preserve">Mies, 82, kotoisin Foulridgesta, Pendlestä, oli kävelyllä vaimonsa kanssa Ivescarissa, Ingletonissa lauantaina noin klo 13.45 BST. North Yorkshiren poliisin mukaan paikalle kutsuttiin pelastuspalvelut, mutta mies kuoli tapahtumapaikalla. Hänen 78-vuotias vaimonsa sai pahoja ruhjeita, ja hänet vietiin ambulanssilla Lancaster Royal Infirmaryyn. Seuraa BBC Yorkshirea Facebookissa, Twitterissä ja Instagramissa. Lähetä juttuideoita osoitteeseen yorkslincs.news@bbc.co.uk.</w:t>
      </w:r>
    </w:p>
    <w:p>
      <w:r>
        <w:rPr>
          <w:b/>
        </w:rPr>
        <w:t xml:space="preserve">Yhteenveto</w:t>
      </w:r>
    </w:p>
    <w:p>
      <w:r>
        <w:t xml:space="preserve">Mies on kuollut sen jälkeen, kun lehmälauma hyökkäsi hänen kimppuunsa kävellessään Yorkshiren Dalesissa, kertoo poliisi.</w:t>
      </w:r>
    </w:p>
    <w:p>
      <w:r>
        <w:rPr>
          <w:b/>
          <w:u w:val="single"/>
        </w:rPr>
        <w:t xml:space="preserve">Asiakirjan numero 11519</w:t>
      </w:r>
    </w:p>
    <w:p>
      <w:r>
        <w:t xml:space="preserve">Donald Trumpin tuulivoimalan "mainosvalitukset" hyväksyttiin</w:t>
      </w:r>
    </w:p>
    <w:p>
      <w:r>
        <w:t xml:space="preserve">Press and Journal -sanomalehdessä oli kuva, jossa turbiinit olivat esillä, ja siinä oli vastuuvapauslauseke, jossa myönnettiin, että kuva ei ollut otettu Skotlannissa. Tämä ei kuitenkaan riittänyt pelastamaan mainosta mainonnanvalvontaviranomaisen (ASA) kritiikiltä. Donald Trump vastustaa tuulipuistoja. Yhdysvaltalainen miljardööri kampanjoi estääkseen suuren tuulipuiston rakentamisen Aberdeenin rannikolle, lähelle hänen uutta golfkenttäänsä Menieen. Mainoksessa varoitettiin: "Alex Salmond haluaa rakentaa 8 750 tällaista hirvitystä". ASA:n mukaan kuvat olivat antaneet harhaanjohtavan kuvan Skotlannin hallituksen tuulivoimalasuunnitelmien mahdollisista seurauksista. ASA:n mukaan mainosta ei saisi enää käyttää nykyisessä muodossaan.</w:t>
      </w:r>
    </w:p>
    <w:p>
      <w:r>
        <w:rPr>
          <w:b/>
        </w:rPr>
        <w:t xml:space="preserve">Yhteenveto</w:t>
      </w:r>
    </w:p>
    <w:p>
      <w:r>
        <w:t xml:space="preserve">Trump-järjestön tilaamia sanomalehti-ilmoituksia koskevat valitukset, joissa näytetään rikkinäisiä ja ruostuvia tuulivoimaloita otsikolla "Tervetuloa Skotlantiin", on hyväksytty.</w:t>
      </w:r>
    </w:p>
    <w:p>
      <w:r>
        <w:rPr>
          <w:b/>
          <w:u w:val="single"/>
        </w:rPr>
        <w:t xml:space="preserve">Asiakirjan numero 11520</w:t>
      </w:r>
    </w:p>
    <w:p>
      <w:r>
        <w:t xml:space="preserve">Tynesidellä kadonneesta nallekarhusta tarjotaan palkkiota.</w:t>
      </w:r>
    </w:p>
    <w:p>
      <w:r>
        <w:t xml:space="preserve">Mustavalkoinen pandakarhu, nimeltään Issi Noho, katosi perjantaina Gatesheadissa ostosmatkalla. Carlislesta kotoisin oleva 36-vuotias Mark Milne sanoi, että hänen tyttärensä Evie oli "lohduton" ilman sitä. Karhu nähtiin viimeksi Debenhams-tavaratalon lähellä Metro Centressä. Milne sanoi: "Jos Evie saisi sen takaisin, hän olisi maailman onnellisin pieni tyttö. "Olen valmis maksamaan 100 punnan palkkion, jos se auttaa", hän sanoo. Ainakin voin kertoa hänelle, että olen yrittänyt."</w:t>
      </w:r>
    </w:p>
    <w:p>
      <w:r>
        <w:rPr>
          <w:b/>
        </w:rPr>
        <w:t xml:space="preserve">Yhteenveto</w:t>
      </w:r>
    </w:p>
    <w:p>
      <w:r>
        <w:t xml:space="preserve">Cumbrialaisisä on tarjoutunut maksamaan 100 punnan palkkion sille, joka auttaa löytämään hänen kolmevuotiaalle tyttärelleen kuuluneen kadonneen nallen.</w:t>
      </w:r>
    </w:p>
    <w:p>
      <w:r>
        <w:rPr>
          <w:b/>
          <w:u w:val="single"/>
        </w:rPr>
        <w:t xml:space="preserve">Asiakirjan numero 11521</w:t>
      </w:r>
    </w:p>
    <w:p>
      <w:r>
        <w:t xml:space="preserve">Greenpeacea kehotetaan jättämään porausalus</w:t>
      </w:r>
    </w:p>
    <w:p>
      <w:r>
        <w:t xml:space="preserve">Mielenosoitusryhmä otti tiistaina kohteekseen Stena Carron -aluksen, jota liikennöi Stena Drilling ja joka on tehnyt sopimuksen Chevronin kanssa. Greenpeacen mukaan toiminnan tarkoituksena oli tuoda esiin syvänmeren porauksen vaaroja, mutta Chevron tuomitsi operaation. Northern Constabulary sanoi, että mielenosoittajat vaaransivat itsensä ja muut huononevassa säässä. Greenpeace oli aiemmin kiinnittänyt mukaansa selviytymiskapselin, jonka sanottiin antavan heille mahdollisuuden pysyä siellä kuukauden ajan. Chevron on jo kehottanut Greenpeacea "lopettamaan välittömästi toimintansa". Neljä mielenosoittajaa pidätettiin aiemmin tässä kuussa heidän noustuaan porauslautalle Grönlannin edustalla.</w:t>
      </w:r>
    </w:p>
    <w:p>
      <w:r>
        <w:rPr>
          <w:b/>
        </w:rPr>
        <w:t xml:space="preserve">Yhteenveto</w:t>
      </w:r>
    </w:p>
    <w:p>
      <w:r>
        <w:t xml:space="preserve">Poliisi on kehottanut Shetlandin edustalla öljynporausalukseen kiinnittyneitä Greenpeacen kampanjoijia lähtemään pois sään vuoksi.</w:t>
      </w:r>
    </w:p>
    <w:p>
      <w:r>
        <w:rPr>
          <w:b/>
          <w:u w:val="single"/>
        </w:rPr>
        <w:t xml:space="preserve">Asiakirjan numero 11522</w:t>
      </w:r>
    </w:p>
    <w:p>
      <w:r>
        <w:t xml:space="preserve">Kiribatin ylikuormitettu lautta, jolla kuoli 95 ihmistä, oli humalassa miehistönsä kanssa.</w:t>
      </w:r>
    </w:p>
    <w:p>
      <w:r>
        <w:t xml:space="preserve">Viime vuonna MV Butiraoi -aluksella olleista 102 ihmisestä vain viisi matkustajaa ja kaksi miehistön jäsentä jäi henkiin. Aluksen uppoamisen jälkeen kesti kahdeksan päivää, ennen kuin hälytys annettiin, ja suurin osa uhreista kuoli merellä nälkään, kuivumiseen ja hypotermiaan. Yksi nainen kuoli synnyttäessään. 17-metrinen katamaraani lähti 18. tammikuuta viime vuonna Nonoutin saarelta kahden päivän rutiinimatkalle pääkaupunki Tarawaan. Sen oli määrä kulkea 260 kilometriä (160 mailia) Tyynenmeren vesillä saaristomaassa. Se lähti kuitenkin liikkeelle ilmoittamatta asiasta viranomaisille eikä lähettänyt hätäviestiä, kun se alkoi hajota tunteja rannalta lähdön jälkeen. Sillä ei ollut toimivaa tai aktivoitua radiomajakkaa, joten kesti päiviä ennen kuin kukaan huomasi lautan kadonneen. Kun hälytys viimein annettiin, käynnistettiin kansainvälinen etsintäoperaatio, jossa Uuden-Seelannin, Australian ja Yhdysvaltojen lentokoneet tutkivat merta. Uuden-Seelannin sotilaslentokone löysi 27. tammikuuta yhden lautan alumiiniveneistä, jossa oli seitsemän eloonjäänyttä, joiden joukossa oli 14-vuotias tyttö. Kiribatin hallitus määräsi tutkinnan. Siinä todettiin: Tutkinnassa annettiin useita suosituksia, muun muassa kansallinen veneenrakennusstandardi, miehistön alkoholikielto työaikana ja tiukennetut eettiset säännöt.</w:t>
      </w:r>
    </w:p>
    <w:p>
      <w:r>
        <w:rPr>
          <w:b/>
        </w:rPr>
        <w:t xml:space="preserve">Yhteenveto</w:t>
      </w:r>
    </w:p>
    <w:p>
      <w:r>
        <w:t xml:space="preserve">Tyynenmeren Kiribatin edustalla uponnut lautta, jossa kuoli 95 ihmistä, oli ylikuormitettu, miehistö oli humalassa eikä sillä ollut lupaa kuljettaa matkustajia merellä, on selvinnyt tutkinnassa.</w:t>
      </w:r>
    </w:p>
    <w:p>
      <w:r>
        <w:rPr>
          <w:b/>
          <w:u w:val="single"/>
        </w:rPr>
        <w:t xml:space="preserve">Asiakirjan numero 11523</w:t>
      </w:r>
    </w:p>
    <w:p>
      <w:r>
        <w:t xml:space="preserve">Isle of Man TT: Mountain Road yksisuuntainen 10. kesäkuuta asti</w:t>
      </w:r>
    </w:p>
    <w:p>
      <w:r>
        <w:t xml:space="preserve">Liikenne saa kulkea Douglasiin johtavalla tiellä Ramsey Hairpinistä Creg-ny-Baan asti vain kahden seuraavan viikon ajan. Myös pyöräilijöillä on kielto käyttää kyseistä tieosuutta koko kahden viikon ajan. Tie palautuu kaksisuuntaiseksi 10. kesäkuuta. Yksisuuntainen järjestelmä otettiin käyttöön vuonna 2007, tapahtuman satavuotisjuhlavuonna, jotta tiellä tapahtuvien nokkakolareiden määrä vähenisi. Tämän vuoden tapahtuman harjoitukset alkavat lauantaina kello 18.00, ja kilpailu alkaa 1. kesäkuuta. Yksityiskohtaiset tiedot tapahtuman aikaisista tiesulkuista ovat saatavilla verkossa.</w:t>
      </w:r>
    </w:p>
    <w:p>
      <w:r>
        <w:rPr>
          <w:b/>
        </w:rPr>
        <w:t xml:space="preserve">Yhteenveto</w:t>
      </w:r>
    </w:p>
    <w:p>
      <w:r>
        <w:t xml:space="preserve">A18 Mountain Road Mansaarella on muutettu yksisuuntaiseksi vuotuista TT-festivaalia varten.</w:t>
      </w:r>
    </w:p>
    <w:p>
      <w:r>
        <w:rPr>
          <w:b/>
          <w:u w:val="single"/>
        </w:rPr>
        <w:t xml:space="preserve">Asiakirjan numero 11524</w:t>
      </w:r>
    </w:p>
    <w:p>
      <w:r>
        <w:t xml:space="preserve">Gloucestershiren paloautot lahjoitetaan Chileen</w:t>
      </w:r>
    </w:p>
    <w:p>
      <w:r>
        <w:t xml:space="preserve">Kaksi Leyland DAF -moottoria lähtee Pitruqueniin, joka on Etelä-Amerikan keskiosassa Temucon eteläpuolella sijaitseva maaseutuyhteisö. Palokunta lahjoitti viimeksi moottoreita Chileen vuonna 2006. Gloucestershiren kunnanvaltuutettu Jeremy Hilton sanoi: "Näitä moottoreita ei enää tarvita täällä, mutta niillä on suuri vaikutus Chilessä."</w:t>
      </w:r>
    </w:p>
    <w:p>
      <w:r>
        <w:rPr>
          <w:b/>
        </w:rPr>
        <w:t xml:space="preserve">Yhteenveto</w:t>
      </w:r>
    </w:p>
    <w:p>
      <w:r>
        <w:t xml:space="preserve">Gloucestershiren palo- ja pelastuspalvelu on lahjoittanut Chilelle kaksi käytöstä poistettua paloautoa.</w:t>
      </w:r>
    </w:p>
    <w:p>
      <w:r>
        <w:rPr>
          <w:b/>
          <w:u w:val="single"/>
        </w:rPr>
        <w:t xml:space="preserve">Asiakirjan numero 11525</w:t>
      </w:r>
    </w:p>
    <w:p>
      <w:r>
        <w:t xml:space="preserve">Kielletyt uutuus sytyttimet löytyivät myynnistä koko Medwayn alueelta</w:t>
      </w:r>
    </w:p>
    <w:p>
      <w:r>
        <w:t xml:space="preserve">Sytyttimet voivat muistuttaa sarjakuvahahmoja, aseita, leluja, ajoneuvoja tai eläimiä, ja joissakin niistä soi musiikki tai vilkkuvat valot. Medwayn neuvoston kaupallisten standardien mukaan ne kiellettiin vuonna 2007, mutta poliisit olivat hiljattain löytäneet niitä jälleen myynnistä. Se varoitti, että vähittäiskauppiaat, jotka myyvät niitä, voivat joutua rikossyytteeseen. Valtuutettu Mike O'Brien sanoi, että monet niistä voivat houkutella pieniä lapsia, jotka luonnollisesti poimivat ne ja leikkivät niillä. "Ne voivat aiheuttaa ikäviä palovammoja, tai mikä hälyttävämpää, kun lapsi on oppinut käyttämään sytytintä, niitä voidaan helposti käyttää sytyttämään kotona olevia syttyviä esineitä", hän sanoi.</w:t>
      </w:r>
    </w:p>
    <w:p>
      <w:r>
        <w:rPr>
          <w:b/>
        </w:rPr>
        <w:t xml:space="preserve">Yhteenveto</w:t>
      </w:r>
    </w:p>
    <w:p>
      <w:r>
        <w:t xml:space="preserve">Medwayn vähittäiskauppiaita on varoitettu myymästä lasten leluja muistuttavia sytyttimiä sen jälkeen, kun niitä löytyi useita kaupoista ja myyntikojuista.</w:t>
      </w:r>
    </w:p>
    <w:p>
      <w:r>
        <w:rPr>
          <w:b/>
          <w:u w:val="single"/>
        </w:rPr>
        <w:t xml:space="preserve">Asiakirjan numero 11526</w:t>
      </w:r>
    </w:p>
    <w:p>
      <w:r>
        <w:t xml:space="preserve">Denbighshiren valtuusto aikoo lopettaa oikeuden ostaa kunnallisia asuntoja.</w:t>
      </w:r>
    </w:p>
    <w:p>
      <w:r>
        <w:t xml:space="preserve">Denbighshiren kunnanvaltuuston mukaan jokaista vapaata kunnallista asuntoa kohti oli 10 hakijaa, ja osto-oikeus "uhkasi investointeja uusiin asuntoihin". Viranomainen seuraa Angleseyn, Flintshiren, Carmarthenshiren ja Swansean neuvostoja. Viime vuonna maakunnassa myytiin kahdeksan kunnan asuntoa osto-oikeuden perusteella. Barbara Smith, Denbighshiren kabinetin asuntoasioista vastaava jäsen, sanoi: "Kreivikunnassa on selvästi syytä tehdä näin." Viranomaiset hakevat nyt Walesin hallitukselta lupaa lopettaa osto-oikeus seuraavien viiden vuoden ajaksi.</w:t>
      </w:r>
    </w:p>
    <w:p>
      <w:r>
        <w:rPr>
          <w:b/>
        </w:rPr>
        <w:t xml:space="preserve">Yhteenveto</w:t>
      </w:r>
    </w:p>
    <w:p>
      <w:r>
        <w:t xml:space="preserve">Kolmas Pohjois-Walesin valtuusto on äänestänyt sen puolesta, että ihmiset eivät enää ostaisi omia kunnallisia asuntojaan, koska se on menettänyt yli 4000 asuntoa tämän politiikan vuoksi.</w:t>
      </w:r>
    </w:p>
    <w:p>
      <w:r>
        <w:rPr>
          <w:b/>
          <w:u w:val="single"/>
        </w:rPr>
        <w:t xml:space="preserve">Asiakirjan numero 11527</w:t>
      </w:r>
    </w:p>
    <w:p>
      <w:r>
        <w:t xml:space="preserve">Pyöräilijä kuoli Granthamin kolarissa kuorma-auton kanssa</w:t>
      </w:r>
    </w:p>
    <w:p>
      <w:r>
        <w:t xml:space="preserve">Poliisin mukaan punainen DAF-kuorma-auto oli kääntymässä vasemmalle Dysart Roadilla Granthamissa tiistaina klo 16.00 BST, kun se törmäsi 19-vuotiaaseen naiseen. Nainen kuoli tapahtumapaikalla, eikä poliisien mukaan ollut selvää, ajoiko hän tuolloin sinisellä Apollo-maastopyörällä vai työnsikö hän sitä. Lincolnshiren poliisi vetoaa silminnäkijöihin. Seuraa BBC East Yorkshire ja Lincolnshire Facebookissa, Twitterissä ja Instagramissa. Lähetä juttuideoita osoitteeseen yorkslincs.news@bbc.co.uk.</w:t>
      </w:r>
    </w:p>
    <w:p>
      <w:r>
        <w:rPr>
          <w:b/>
        </w:rPr>
        <w:t xml:space="preserve">Yhteenveto</w:t>
      </w:r>
    </w:p>
    <w:p>
      <w:r>
        <w:t xml:space="preserve">Pyöräilijä on kuollut jäätyään kuorma-auton alle, kun se kääntyi liiketiloihin tehdäkseen toimituksen.</w:t>
      </w:r>
    </w:p>
    <w:p>
      <w:r>
        <w:rPr>
          <w:b/>
          <w:u w:val="single"/>
        </w:rPr>
        <w:t xml:space="preserve">Asiakirjan numero 11528</w:t>
      </w:r>
    </w:p>
    <w:p>
      <w:r>
        <w:t xml:space="preserve">Coronavirus: Kent, Sussex ja Surrey - viimeisimmät luvut</w:t>
      </w:r>
    </w:p>
    <w:p>
      <w:r>
        <w:t xml:space="preserve">Seuraavassa taulukossa esitetään Kentin, Sussexin ja Surreyn paikallisviranomaisten alueet, joista käy ilmi, kuinka monta ihmistä on testattu positiivisesti koronaviruksen varalta 11. joulukuuta edeltävällä viikolla. Tarkempaa tietoa koronaviruksesta asuinpaikkakunnallasi saat BBC:n postinumerotarkistimella: Vuorovaikutteisen selaimen katsominen edellyttää nykyaikaista selainta, jossa on JavaScript ja vakaa internetyhteys. Kuinka monta tapausta ja kuolemantapausta alueellasi on? Kirjoita koko Yhdistyneen kuningaskunnan postinumero tai kunnan nimi saadaksesi sen selville Seuraa BBC South Eastia Facebookissa, Twitterissä ja Instagramissa. Lähetä juttuideoita osoitteeseen southeasttoday@bbc.co.uk.</w:t>
      </w:r>
    </w:p>
    <w:p>
      <w:r>
        <w:rPr>
          <w:b/>
        </w:rPr>
        <w:t xml:space="preserve">Yhteenveto</w:t>
      </w:r>
    </w:p>
    <w:p>
      <w:r>
        <w:t xml:space="preserve">Englannissa on tähän mennessä todettu yli 1 888 000 vahvistettua koronavirustapausta, ja yli 64 900 ihmistä on kuollut, hallituksen luvut osoittavat.</w:t>
      </w:r>
    </w:p>
    <w:p>
      <w:r>
        <w:rPr>
          <w:b/>
          <w:u w:val="single"/>
        </w:rPr>
        <w:t xml:space="preserve">Asiakirjan numero 11529</w:t>
      </w:r>
    </w:p>
    <w:p>
      <w:r>
        <w:t xml:space="preserve">500 entistä LTTE:n jäsentä vapautettu</w:t>
      </w:r>
    </w:p>
    <w:p>
      <w:r>
        <w:t xml:space="preserve">Heidät vapautettiin Vavuniyan kulttuurikeskuksessa. Kuntoutuksen pääkomissaari, prikaatikenraali Sudantha Ranasinghe sanoi, että he toivovat voivansa vapauttaa loput kuusituhatta LTTE:n kaaderia erissä kahden viikon välein. Kirjeenvaihtajamme Dinasena Ratugamage puhui joidenkin vapautettujen entisten LTTE-kaadereiden kanssa. He kertoivat, että he toivovat voivansa ryhtyä itsenäisiksi ammatinharjoittajiksi kuntoutusleireillä saamansa koulutuksen avulla. Itsenäinen ammatinharjoittaminen "Toivomme, että joku antaa meille auttavan käden", he toivoivat. Vapautetut entiset taistelijat osallistuivat juhlan kunniaksi järjestettyyn kulttuuritapahtumaan.</w:t>
      </w:r>
    </w:p>
    <w:p>
      <w:r>
        <w:rPr>
          <w:b/>
        </w:rPr>
        <w:t xml:space="preserve">Yhteenveto</w:t>
      </w:r>
    </w:p>
    <w:p>
      <w:r>
        <w:t xml:space="preserve">Toinen 500 entisen LTTE:n kaaderin ryhmä on vapautettu Vavuniyan kuntoutusleireiltä, joten vapautettujen määrä on nyt yhteensä neljä tuhatta viisisataa ja yksi.</w:t>
      </w:r>
    </w:p>
    <w:p>
      <w:r>
        <w:rPr>
          <w:b/>
          <w:u w:val="single"/>
        </w:rPr>
        <w:t xml:space="preserve">Asiakirjan numero 11530</w:t>
      </w:r>
    </w:p>
    <w:p>
      <w:r>
        <w:t xml:space="preserve">Aberdeenin koulujen yhdistämisehdotus hylätään</w:t>
      </w:r>
    </w:p>
    <w:p>
      <w:r>
        <w:t xml:space="preserve">Suunnitelma Middleton Parkin ja Glashieburnin koulujen sekä Bramble Braen ja Quarryhillin koulujen yhdistämisestä oli aiheuttanut vastareaktioita vanhemmissa. Koulutus-, kulttuuri- ja urheilujohtaja Jenny Laing sanoi joulukuussa, että suunnitelmista aiotaan luopua. Valiokunta päätti torstaina, että kaikki neljä koulua on pidettävä auki. Valiokunta kuuli, että tämä oli "voitto" vanhemmille, oppilaille, opettajille ja asianomaisille yhteisöille "voimakkaan" kampanjan jälkeen.</w:t>
      </w:r>
    </w:p>
    <w:p>
      <w:r>
        <w:rPr>
          <w:b/>
        </w:rPr>
        <w:t xml:space="preserve">Yhteenveto</w:t>
      </w:r>
    </w:p>
    <w:p>
      <w:r>
        <w:t xml:space="preserve">Kaupunginvaltuuston koulutusvaliokunta on hylännyt ehdotuksen kahden Aberdeenin alakouluparin yhdistämisestä.</w:t>
      </w:r>
    </w:p>
    <w:p>
      <w:r>
        <w:rPr>
          <w:b/>
          <w:u w:val="single"/>
        </w:rPr>
        <w:t xml:space="preserve">Asiakirjan numero 11531</w:t>
      </w:r>
    </w:p>
    <w:p>
      <w:r>
        <w:t xml:space="preserve">Elgin Energy esittelee Perthshiren aurinkopuiston suunnitelmat</w:t>
      </w:r>
    </w:p>
    <w:p>
      <w:r>
        <w:t xml:space="preserve">Bristolilainen yritys Elgin Energy haluaa kattaa 100 hehtaarin suuruisen alueen Carse of Gowriessa Errolin kartanossa 70 000 aurinkopaneelilla. Yrityksen mukaan hanke voisi tuottaa sähköä yli 5 000 kotiin, jos se hyväksytään. Suunnitelmat ovat julkisesti nähtävillä West Carse Public Hallissa, Main Streetillä, Glencarseissa keskiviikkona klo 16.30-1900. Elgin Energyn on vielä käynnistettävä aurinkopuiston suunnitteluhakemus Perth and Kinross Councilille.</w:t>
      </w:r>
    </w:p>
    <w:p>
      <w:r>
        <w:rPr>
          <w:b/>
        </w:rPr>
        <w:t xml:space="preserve">Yhteenveto</w:t>
      </w:r>
    </w:p>
    <w:p>
      <w:r>
        <w:t xml:space="preserve">Suunnitelmat yhdestä Skotlannin suurimmista aurinkopuistoista ovat julkisesti nähtävillä Perthshiressä.</w:t>
      </w:r>
    </w:p>
    <w:p>
      <w:r>
        <w:rPr>
          <w:b/>
          <w:u w:val="single"/>
        </w:rPr>
        <w:t xml:space="preserve">Asiakirjan numero 11532</w:t>
      </w:r>
    </w:p>
    <w:p>
      <w:r>
        <w:t xml:space="preserve">Jopa 80 työpaikkaa vaarassa Baxtersin keittofirmassa Fochabersissa</w:t>
      </w:r>
    </w:p>
    <w:p>
      <w:r>
        <w:t xml:space="preserve">Fochabersissa sijaitseva yritys ilmoitti aloittavansa kaksivuotisen "tuotannon muutosohjelman". Baxters ilmoitti aloittavansa kuulemisvaiheen Fochabersin työntekijöiden kanssa, jossa se työllistää vuoden aikana jopa 700 työntekijää. Toimitusjohtaja Audrey Baxter sanoi: Baxter: "Meidän on parannettava Euroopan liiketoimintamme suorituskykyä." Perheyritys on tunnettu keitoista ja säilykkeistä. Se on kasvanut kotiteollisuudesta kansainväliseksi elintarvikekonserniksi. Aiheeseen liittyvät Internet-linkit Baxters</w:t>
      </w:r>
    </w:p>
    <w:p>
      <w:r>
        <w:rPr>
          <w:b/>
        </w:rPr>
        <w:t xml:space="preserve">Yhteenveto</w:t>
      </w:r>
    </w:p>
    <w:p>
      <w:r>
        <w:t xml:space="preserve">Jopa 80 työpaikkaa on vaarassa Morayn keitto- ja ruoka-alan yrityksessä Baxtersissa, kuten on ilmoitettu.</w:t>
      </w:r>
    </w:p>
    <w:p>
      <w:r>
        <w:rPr>
          <w:b/>
          <w:u w:val="single"/>
        </w:rPr>
        <w:t xml:space="preserve">Asiakirjan numero 11533</w:t>
      </w:r>
    </w:p>
    <w:p>
      <w:r>
        <w:t xml:space="preserve">Shakira Pellow: Piraak: Kaksi miestä syytteessä tytön huumekuoleman jälkeen</w:t>
      </w:r>
    </w:p>
    <w:p>
      <w:r>
        <w:t xml:space="preserve">Shakira Pellow kaatui Cambornen Pengegon Parkissa 6. heinäkuuta viime vuonna ja kuoli sairaalassa seuraavana päivänä. Redruthista kotoisin olevaa 18-vuotiasta Joshua Wardia ja Cambornesta kotoisin olevaa 18-vuotiasta Oakley Willoughbya syytetään A-luokan huumausaineen hallussapidosta, jonka tarkoituksena on toimittaa huumausainetta. Heidän ensimmäisen oikeudenistuntonsa päivämäärää ei ole vielä vahvistettu.</w:t>
      </w:r>
    </w:p>
    <w:p>
      <w:r>
        <w:rPr>
          <w:b/>
        </w:rPr>
        <w:t xml:space="preserve">Yhteenveto</w:t>
      </w:r>
    </w:p>
    <w:p>
      <w:r>
        <w:t xml:space="preserve">Kaksi miestä on asetettu syytteeseen huumeita käyttäneen 15-vuotiaan tytön kuoleman jälkeen Cornwallissa.</w:t>
      </w:r>
    </w:p>
    <w:p>
      <w:r>
        <w:rPr>
          <w:b/>
          <w:u w:val="single"/>
        </w:rPr>
        <w:t xml:space="preserve">Asiakirjan numero 11534</w:t>
      </w:r>
    </w:p>
    <w:p>
      <w:r>
        <w:t xml:space="preserve">Bulwellin vuokranantaja löysi vuokralaisen jättämän "amfetamiinilaboratorion" kiinteistöstä</w:t>
      </w:r>
    </w:p>
    <w:p>
      <w:r>
        <w:t xml:space="preserve">Poliisi kertoi menneensä lauantaina Nottinghamin Bulwellissa sijaitsevaan kiinteistöön, josta löytyi "pullotettuja kemikaaleja" ja "purettu amfetamiinilaboratorio". Potters Hollow'hun asetettiin maanantaina eristyssulku tuntematonta nestettä sisältävän pullon aiheuttaman huolen vuoksi. Nottinghamshiren poliisi kertoi, että työ aineen tunnistamiseksi jatkuu. Metamfetamiinilaboratorioissa valmistetaan metamfetamiinia - erittäin riippuvuutta aiheuttavaa stimuloivaa ainetta, jota voidaan myydä kiteinä, pillereinä tai jauheena. Seuraa BBC East Midlandsia Facebookissa, Twitterissä tai Instagramissa. Lähetä juttuideoita osoitteeseen eastmidsnews@bbc.co.uk.</w:t>
      </w:r>
    </w:p>
    <w:p>
      <w:r>
        <w:rPr>
          <w:b/>
        </w:rPr>
        <w:t xml:space="preserve">Yhteenveto</w:t>
      </w:r>
    </w:p>
    <w:p>
      <w:r>
        <w:t xml:space="preserve">Poliisi on eristänyt talon sen jälkeen, kun vuokranantaja löysi epäillyn huumelaboratorion, jonka entinen vuokralainen oli jättänyt jälkeensä.</w:t>
      </w:r>
    </w:p>
    <w:p>
      <w:r>
        <w:rPr>
          <w:b/>
          <w:u w:val="single"/>
        </w:rPr>
        <w:t xml:space="preserve">Asiakirjan numero 11535</w:t>
      </w:r>
    </w:p>
    <w:p>
      <w:r>
        <w:t xml:space="preserve">April Jones: Bridgerin talon raivaustyöt alkavat</w:t>
      </w:r>
    </w:p>
    <w:p>
      <w:r>
        <w:t xml:space="preserve">Työt alkoivat perjantaina Powysin Ceinwsissa sijaitsevan talon tasoittamiseksi. Kiinteistöä ympäröivät telineet, ja katto on irrotettu. Bridger tuomittiin Machynllethista kotoisin olevan viisivuotiaan lapsen tappamisesta elinkautiseen vankeusrangaistukseen. Hänen uskotaan paloitelleen tytön mökillä, mutta tytön jäänteitä ei ole löydetty. Talo on tarkoitus purkaa kokonaan maanantaina. Walesin hallitus osti sen ja lupasi purkaa sen, kuten Aprilin vanhemmat Coral ja Paul pyysivät.</w:t>
      </w:r>
    </w:p>
    <w:p>
      <w:r>
        <w:rPr>
          <w:b/>
        </w:rPr>
        <w:t xml:space="preserve">Yhteenveto</w:t>
      </w:r>
    </w:p>
    <w:p>
      <w:r>
        <w:t xml:space="preserve">Rakentajat ovat alkaneet valmistautua purkamaan "pahuuden taloksi" kutsuttua mökkiä, jossa Mark Bridgerin uskotaan murhanneen April Jonesin.</w:t>
      </w:r>
    </w:p>
    <w:p>
      <w:r>
        <w:rPr>
          <w:b/>
          <w:u w:val="single"/>
        </w:rPr>
        <w:t xml:space="preserve">Asiakirjan numero 11536</w:t>
      </w:r>
    </w:p>
    <w:p>
      <w:r>
        <w:t xml:space="preserve">Tynwald hyväksyi Mansaaren vähimmäispalkankorotuksen</w:t>
      </w:r>
    </w:p>
    <w:p>
      <w:r>
        <w:t xml:space="preserve">Vähimmäispalkkakomitea suositteli hiljattain vähimmäistuntipalkan korottamista 50 pennillä 7,50 puntaan Yhdistyneessä kuningaskunnassa tapahtuneiden muutosten mukaisesti. Tynwald tuki yksimielisesti tätä siirtoa, jota talouskehitysministeri Laurence Skelly piti "myönteisenä edistysaskeleena". Korotuksen odotetaan tulevan voimaan 1. kesäkuuta. 16-17-vuotiaiden työntekijöiden tuntipalkka nousee 30 pennillä, kun taas 18-24-vuotiaat saavat 20 penniä enemmän tunnilta.</w:t>
      </w:r>
    </w:p>
    <w:p>
      <w:r>
        <w:rPr>
          <w:b/>
        </w:rPr>
        <w:t xml:space="preserve">Yhteenveto</w:t>
      </w:r>
    </w:p>
    <w:p>
      <w:r>
        <w:t xml:space="preserve">Tynwald on antanut tukensa Mansaarella sovellettavalle uudelle vähimmäispalkkaluokalle, joka koskee vähintään 25-vuotiaita työntekijöitä.</w:t>
      </w:r>
    </w:p>
    <w:p>
      <w:r>
        <w:rPr>
          <w:b/>
          <w:u w:val="single"/>
        </w:rPr>
        <w:t xml:space="preserve">Asiakirjan numero 11537</w:t>
      </w:r>
    </w:p>
    <w:p>
      <w:r>
        <w:t xml:space="preserve">Kuljettaja loukkaantui autoon heitetyn bourbon-pullon vuoksi Bromsgrovessa</w:t>
      </w:r>
    </w:p>
    <w:p>
      <w:r>
        <w:t xml:space="preserve">West Mercian poliisin mukaan pullo rikkoi miehen oranssin Toyota Aygon kuljettajan puoleisen ikkunan, kun hän ajoi Kidderminster Roadia pitkin Bromsgroveen noin kello 06:20 GMT. Kolmea tummiin vaatteisiin pukeutunutta miestä etsittiin hyökkäyksen johdosta, poliisi kertoi. Tiedottajan mukaan kuljettaja joutuu leikkaukseen kasvohaavojensa vuoksi. Seuraa BBC West Midlandsia Facebookissa, Twitterissä ja Instagramissa. Lähetä juttuideoita osoitteeseen: newsonline.westmidlands@bbc.co.uk Aiheeseen liittyvät Internet-linkit West Mercia Police</w:t>
      </w:r>
    </w:p>
    <w:p>
      <w:r>
        <w:rPr>
          <w:b/>
        </w:rPr>
        <w:t xml:space="preserve">Yhteenveto</w:t>
      </w:r>
    </w:p>
    <w:p>
      <w:r>
        <w:t xml:space="preserve">Miehen kasvoihin on tullut syviä viiltohaavoja sen jälkeen, kun hänen autoonsa heitettiin viskipullo, kun hän ajoi töihin, kertoo poliisi.</w:t>
      </w:r>
    </w:p>
    <w:p>
      <w:r>
        <w:rPr>
          <w:b/>
          <w:u w:val="single"/>
        </w:rPr>
        <w:t xml:space="preserve">Asiakirjan numero 11538</w:t>
      </w:r>
    </w:p>
    <w:p>
      <w:r>
        <w:t xml:space="preserve">Bristolin Thekla-musiikkipaikka muutti uudistusta varten</w:t>
      </w:r>
    </w:p>
    <w:p>
      <w:r>
        <w:t xml:space="preserve">Thekla, joka on tavallisesti laiturissa Prince Streetin sillan ja Redcliffe Wayn välissä, on ollut satamassa 1980-luvun alusta lähtien. Se muuttuu kuivatelakassa seuraavien kuuden viikon aikana. Entisen rahtilaivan muutti teatteriksi taiteilija ja muusikko Vivian Stanshall, entinen Bonzo Dog Doo Dah -yhtyeen jäsen. Myöhemmin aluksesta tuli yökerho ja musiikkitila.</w:t>
      </w:r>
    </w:p>
    <w:p>
      <w:r>
        <w:rPr>
          <w:b/>
        </w:rPr>
        <w:t xml:space="preserve">Yhteenveto</w:t>
      </w:r>
    </w:p>
    <w:p>
      <w:r>
        <w:t xml:space="preserve">Yksi Bristolin pitkäaikaisista musiikkipaikoista on siirretty ennen kunnostusta.</w:t>
      </w:r>
    </w:p>
    <w:p>
      <w:r>
        <w:rPr>
          <w:b/>
          <w:u w:val="single"/>
        </w:rPr>
        <w:t xml:space="preserve">Asiakirjan numero 11539</w:t>
      </w:r>
    </w:p>
    <w:p>
      <w:r>
        <w:t xml:space="preserve">Lisää delfiini- ja pikkuvalaiden havaintoja.</w:t>
      </w:r>
    </w:p>
    <w:p>
      <w:r>
        <w:t xml:space="preserve">Havaintoja kirjattiin Isles of Scilly Steamship Companyn Scillonian III -lautalta osana meren biologista monimuotoisuutta koskevaa hanketta. Hankkeesta on tullut vuosittainen tapahtuma, johon osallistuu villieläinasiantuntijoita. Cornwall Wildlife Trustin mukaan delfiinihavainnot ylittivät tänä kesänä viime vuoden lukumäärän lähes 500:lla. Vuonna 2009 havaittiin 13 pikkuvalaita ja 458 delfiiniä.</w:t>
      </w:r>
    </w:p>
    <w:p>
      <w:r>
        <w:rPr>
          <w:b/>
        </w:rPr>
        <w:t xml:space="preserve">Yhteenveto</w:t>
      </w:r>
    </w:p>
    <w:p>
      <w:r>
        <w:t xml:space="preserve">Cornwallin ja Scillysaarten välillä kulkevat matkustajat ja miehistöt havaitsivat tänä kesänä yli 1000 delfiiniä ja 16 pikkuvalaita.</w:t>
      </w:r>
    </w:p>
    <w:p>
      <w:r>
        <w:rPr>
          <w:b/>
          <w:u w:val="single"/>
        </w:rPr>
        <w:t xml:space="preserve">Asiakirjan numero 11540</w:t>
      </w:r>
    </w:p>
    <w:p>
      <w:r>
        <w:t xml:space="preserve">Hinkleyn voimalaitoksen pohjatyöt suositellaan hyväksyttäväksi</w:t>
      </w:r>
    </w:p>
    <w:p>
      <w:r>
        <w:t xml:space="preserve">EDF Energyn hakemus edellyttää alueen raivausta, viemäröintiä sekä teiden, pysäköintialueiden ja liikenneympyröiden rakentamista. Rakentamiselle on asetettu ehtoja, joilla pyritään vähentämään rakentamisesta paikallisille asukkaille aiheutuvia häiriöitä. Valtuutetut tekevät lopullisen päätöksen 28. heinäkuuta pidettävässä suunnittelukokouksessa. Sekä EDF Energy että ydinvoimalan vastustajat ovat kieltäytyneet kommentoimasta asiaa ennen suosituksen antamista, jotta se ei vaikuttaisi lopullisen päätöksen lopputulokseen.</w:t>
      </w:r>
    </w:p>
    <w:p>
      <w:r>
        <w:rPr>
          <w:b/>
        </w:rPr>
        <w:t xml:space="preserve">Yhteenveto</w:t>
      </w:r>
    </w:p>
    <w:p>
      <w:r>
        <w:t xml:space="preserve">West Somersetin neuvosto on suositellut West Somerset Councilin hyväksyttäväksi ehdotukset, jotka koskevat Hinkley Pointin uuden ydinvoimalan valmistelevia töitä.</w:t>
      </w:r>
    </w:p>
    <w:p>
      <w:r>
        <w:rPr>
          <w:b/>
          <w:u w:val="single"/>
        </w:rPr>
        <w:t xml:space="preserve">Asiakirjan numero 11541</w:t>
      </w:r>
    </w:p>
    <w:p>
      <w:r>
        <w:t xml:space="preserve">Alex Daviesin kuolema: Parbold Hillin murhasta syytetty teini-ikäinen nimetty</w:t>
      </w:r>
    </w:p>
    <w:p>
      <w:r>
        <w:t xml:space="preserve">Lancashiren Skelmersdalesta kotoisin olevan Alex Daviesin ruumis löydettiin Parbold Hillin läheltä 1. toukokuuta. Chorleystä kotoisin oleva Brian Healless pidätettiin päiviä myöhemmin ja häntä syytettiin 17-vuotiaana murhasta. Hänen henkilöllisyyttään ei ole toistaiseksi tunnistettu hänen ikänsä vuoksi. Preston Crown Courtin tuomari Mark Brown on kumonnut hänen tunnistamisensa kieltävän määräyksen. Healless on tunnustanut syyttömyytensä murhaan ja teräaseen hallussapitoon. Hän joutuu oikeuteen 11. maaliskuuta.</w:t>
      </w:r>
    </w:p>
    <w:p>
      <w:r>
        <w:rPr>
          <w:b/>
        </w:rPr>
        <w:t xml:space="preserve">Yhteenveto</w:t>
      </w:r>
    </w:p>
    <w:p>
      <w:r>
        <w:t xml:space="preserve">Metsästä kuolleena löydetyn 18-vuotiaan miehen murhasta syytetty teini on nimetty.</w:t>
      </w:r>
    </w:p>
    <w:p>
      <w:r>
        <w:rPr>
          <w:b/>
          <w:u w:val="single"/>
        </w:rPr>
        <w:t xml:space="preserve">Asiakirjan numero 11542</w:t>
      </w:r>
    </w:p>
    <w:p>
      <w:r>
        <w:t xml:space="preserve">Miehen äkillinen kuolema Galashielsin asunnossa "selittämätön</w:t>
      </w:r>
    </w:p>
    <w:p>
      <w:r>
        <w:t xml:space="preserve">Heidät kutsuttiin Galashielsin Langlee Roadilla sijaitsevaan kiinteistöön noin kello 11:10 sunnuntaina. Rikostekninen ryhmä vietti päivän asunnossa tutki kuolemaan liittyviä olosuhteita. Poliisi ilmoitti, että kuolemaa käsitellään "selittämättömänä" ja että tapauksesta lähetetään raportti syyttäjälle.</w:t>
      </w:r>
    </w:p>
    <w:p>
      <w:r>
        <w:rPr>
          <w:b/>
        </w:rPr>
        <w:t xml:space="preserve">Yhteenveto</w:t>
      </w:r>
    </w:p>
    <w:p>
      <w:r>
        <w:t xml:space="preserve">Poliisi pitää 55-vuotiaan miehen kuolemaa Skotlannin Bordersissa sijaitsevassa asunnossa "selittämättömänä".</w:t>
      </w:r>
    </w:p>
    <w:p>
      <w:r>
        <w:rPr>
          <w:b/>
          <w:u w:val="single"/>
        </w:rPr>
        <w:t xml:space="preserve">Asiakirjan numero 11543</w:t>
      </w:r>
    </w:p>
    <w:p>
      <w:r>
        <w:t xml:space="preserve">Neljä loukkaantui onnettomuudessa, joka sulki M1:n pohjoiseen Nottinghamshiressä</w:t>
      </w:r>
    </w:p>
    <w:p>
      <w:r>
        <w:t xml:space="preserve">Pakettiauto kaatui noin klo 09:35 GMT Mansfieldin liittymän 27 (Nottinghamshire) ja A38-tien 28 (Derbyshire) liittymien välillä. East Midlands Ambulance Servicen mukaan kolme potilasta vietiin Queen's Medical Centreen ja yksi King's Mill Hospitaliin. Highways England sanoi, että se uskoi heidän saaneen lieviä vammoja. Moottoritie on sittemmin avattu uudelleen. Seuraa BBC East Midlandsia Facebookissa, Twitterissä tai Instagramissa. Lähetä juttuideoita osoitteeseen eastmidsnews@bbc.co.uk.</w:t>
      </w:r>
    </w:p>
    <w:p>
      <w:r>
        <w:rPr>
          <w:b/>
        </w:rPr>
        <w:t xml:space="preserve">Yhteenveto</w:t>
      </w:r>
    </w:p>
    <w:p>
      <w:r>
        <w:t xml:space="preserve">Neljä ihmistä on loukkaantunut, kun pakettiauto ja henkilöauto olivat osallisina kolarissa, joka sulki osan M1-tietä pohjoiseen päin.</w:t>
      </w:r>
    </w:p>
    <w:p>
      <w:r>
        <w:rPr>
          <w:b/>
          <w:u w:val="single"/>
        </w:rPr>
        <w:t xml:space="preserve">Asiakirjan numero 11544</w:t>
      </w:r>
    </w:p>
    <w:p>
      <w:r>
        <w:t xml:space="preserve">Euromääräistä rahoitusta Aberdeenin merituulipuistohankkeelle</w:t>
      </w:r>
    </w:p>
    <w:p>
      <w:r>
        <w:t xml:space="preserve">Euroopan talouden elvytyssuunnitelmasta saatava rahoitus auttaisi maksamaan Aberdeenin lahden turbiinien kehitys- ja pääomakustannukset. Vattenfallin, Technipin ja Aberdeen Renewable Energy Groupin on määrä esittää lopulliset suunnitelmat uudella vuodella. Ensimmäiset turbiinit voisivat olla toiminnassa kahden vuoden kuluessa.</w:t>
      </w:r>
    </w:p>
    <w:p>
      <w:r>
        <w:rPr>
          <w:b/>
        </w:rPr>
        <w:t xml:space="preserve">Yhteenveto</w:t>
      </w:r>
    </w:p>
    <w:p>
      <w:r>
        <w:t xml:space="preserve">Aberdeenin edustalle merelle suunnitellulle tuulipuistolle on vahvistettu 40 miljoonan euron EU-tuki.</w:t>
      </w:r>
    </w:p>
    <w:p>
      <w:r>
        <w:rPr>
          <w:b/>
          <w:u w:val="single"/>
        </w:rPr>
        <w:t xml:space="preserve">Asiakirjan numero 11545</w:t>
      </w:r>
    </w:p>
    <w:p>
      <w:r>
        <w:t xml:space="preserve">Mies kuolee kovassa merenkäynnissä Sandbanksissa</w:t>
      </w:r>
    </w:p>
    <w:p>
      <w:r>
        <w:t xml:space="preserve">Hätäpuhelut soitettiin lauantaina klo 14:40 BST, kun miehen nähtiin kamppailevan vedessä Sandbanksissa. Hengenpelastajat pelastivat miehen, jota ei ole virallisesti tunnistettu, merestä, mutta hänet todettiin kuolleeksi paikan päällä. Merenkulku- ja rannikkovartioviraston tiedottaja sanoi, että uhri oli mennyt merkittyjen uintiturvavyöhykkeiden ulkopuolelle. Hän lisäsi, että alueella puhalsi kuuden ja kahdeksan voimakkuuden välisiä tuulia, jotka aiheuttivat erittäin kovaa merenkäyntiä.</w:t>
      </w:r>
    </w:p>
    <w:p>
      <w:r>
        <w:rPr>
          <w:b/>
        </w:rPr>
        <w:t xml:space="preserve">Yhteenveto</w:t>
      </w:r>
    </w:p>
    <w:p>
      <w:r>
        <w:t xml:space="preserve">Mies kuoli jouduttuaan vaikeuksiin uidessaan "erittäin kovassa merenkäynnissä" Poolen lähellä sijaitsevalla rannalla.</w:t>
      </w:r>
    </w:p>
    <w:p>
      <w:r>
        <w:rPr>
          <w:b/>
          <w:u w:val="single"/>
        </w:rPr>
        <w:t xml:space="preserve">Asiakirjan numero 11546</w:t>
      </w:r>
    </w:p>
    <w:p>
      <w:r>
        <w:t xml:space="preserve">Paolo Nutini soittaa RockNess-musiikkifestivaaleilla</w:t>
      </w:r>
    </w:p>
    <w:p>
      <w:r>
        <w:t xml:space="preserve">Laulaja ja hänen yhtyeensä ovat pääesiintyjinä Loch Nessin rannalla sijaitsevassa Doresissa 10.-12. kesäkuuta järjestettävässä tapahtumassa. Kasabian ja Chemical Brothers on jo vahvistettu pääesiintyjiksi. RockNess voitti vuoden kokoonpanon vuoden 2010 UK Festival Awardsissa. Tämän vuoden kokoonpanoon oli kuulunut muun muassa Leftfield.</w:t>
      </w:r>
    </w:p>
    <w:p>
      <w:r>
        <w:rPr>
          <w:b/>
        </w:rPr>
        <w:t xml:space="preserve">Yhteenveto</w:t>
      </w:r>
    </w:p>
    <w:p>
      <w:r>
        <w:t xml:space="preserve">Paolo Nutini on vahvistettu esiintyjäksi ensi kesän RockNess-musiikkifestivaaleille Invernessin lähellä.</w:t>
      </w:r>
    </w:p>
    <w:p>
      <w:r>
        <w:rPr>
          <w:b/>
          <w:u w:val="single"/>
        </w:rPr>
        <w:t xml:space="preserve">Asiakirjan numero 11547</w:t>
      </w:r>
    </w:p>
    <w:p>
      <w:r>
        <w:t xml:space="preserve">M6-kuljettajalla, joka joi ratissa Cheshiressä, oli jalkatilassa "14 pulloa olutta".</w:t>
      </w:r>
    </w:p>
    <w:p>
      <w:r>
        <w:t xml:space="preserve">Moottoritien poliisi havaitsi BMW:n ajavan vaarallisesti lähellä liittymää 19 Knutsfordin lähellä noin klo 05:45 BST. Poliisit löysivät auton jalkatilasta 14 olutpulloa, joista "yksi oli auki kuljettajan sylissä". 22-vuotias kuljettaja pidätettiin epäiltynä rattijuopumuksesta, kertoi North West Motorway Police. Seuraa BBC North West -kanavaa Facebookissa, Twitterissä ja Instagramissa. Voit myös lähettää juttuideoita osoitteeseen northwest.newsonline@bbc.co.uk</w:t>
      </w:r>
    </w:p>
    <w:p>
      <w:r>
        <w:rPr>
          <w:b/>
        </w:rPr>
        <w:t xml:space="preserve">Yhteenveto</w:t>
      </w:r>
    </w:p>
    <w:p>
      <w:r>
        <w:t xml:space="preserve">Poliisin mukaan M6-tiellä pysäytetty autoilija, joka joi olutta ratissa, oli kolme kertaa ylinopeutta.</w:t>
      </w:r>
    </w:p>
    <w:p>
      <w:r>
        <w:rPr>
          <w:b/>
          <w:u w:val="single"/>
        </w:rPr>
        <w:t xml:space="preserve">Asiakirjan numero 11548</w:t>
      </w:r>
    </w:p>
    <w:p>
      <w:r>
        <w:t xml:space="preserve">Parannetut liikennetoimenpiteet Berkshiren vilkkaassa risteyksessä</w:t>
      </w:r>
    </w:p>
    <w:p>
      <w:r>
        <w:t xml:space="preserve">Liikennemerkkejä on parannettu, ja B4009-tien ja A329-tien risteyksestä Streatleyssä poistettiin saarekkeet, jotta kääntyville ajoneuvoille saatiin enemmän tilaa. West Berkshire Councilin mukaan muihin muutoksiin kuuluu nykyisen jalkakäytävän uudelleenjärjestely. Asukkaat toivat ensimmäisen kerran esiin liikenneturvallisuutta koskevat pelkonsa vuonna 2006.</w:t>
      </w:r>
    </w:p>
    <w:p>
      <w:r>
        <w:rPr>
          <w:b/>
        </w:rPr>
        <w:t xml:space="preserve">Yhteenveto</w:t>
      </w:r>
    </w:p>
    <w:p>
      <w:r>
        <w:t xml:space="preserve">West Berkshiressä sijaitsevan vilkkaasti liikennöidyn risteyksen mittava uudistaminen on saatu päätökseen, koska kouluun kävellen kulkevat vanhemmat pelkäsivät turvallisuutta.</w:t>
      </w:r>
    </w:p>
    <w:p>
      <w:r>
        <w:rPr>
          <w:b/>
          <w:u w:val="single"/>
        </w:rPr>
        <w:t xml:space="preserve">Asiakirjan numero 11549</w:t>
      </w:r>
    </w:p>
    <w:p>
      <w:r>
        <w:t xml:space="preserve">Highlandsissa hylätyille 35 marsulle etsitään kotia</w:t>
      </w:r>
    </w:p>
    <w:p>
      <w:r>
        <w:t xml:space="preserve">Lemmikkejä hoidetaan Skotlannin SPCA:n Inshesin keskuksessa Invernessissä. Suurin osa marsuista on vain muutaman viikon ikäisiä. Keskuksen johtaja Elaine Floyd sanoi: "Meillä on tällä hetkellä paljon ihania pieniä marsuja hoidossamme, ja haluamme löytää niille upeita uusia koteja." Hän lisäsi: "Ihannetapauksessa haluaisimme, että marsut sijoitettaisiin pieniin samaa sukupuolta oleviin ryhmiin tai pareihin, sillä ne ovat sosiaalisia olentoja, jotka nauttivat kaltaistensa seurasta. "Jotkut marsuistamme ovat itsevarmoja ja helppohoitoisia, kun taas toiset tarvitsevat enemmän ihmisten välistä kanssakäymistä, jotta ne voisivat tuntea olonsa mukavammaksi."</w:t>
      </w:r>
    </w:p>
    <w:p>
      <w:r>
        <w:rPr>
          <w:b/>
        </w:rPr>
        <w:t xml:space="preserve">Yhteenveto</w:t>
      </w:r>
    </w:p>
    <w:p>
      <w:r>
        <w:t xml:space="preserve">Eläinten hyvinvointia edistävä hyväntekeväisyysjärjestö etsii uutta kotia 35 marsulle, jotka omistajat ovat hylänneet tai luopuneet niistä Highlandsissa.</w:t>
      </w:r>
    </w:p>
    <w:p>
      <w:r>
        <w:rPr>
          <w:b/>
          <w:u w:val="single"/>
        </w:rPr>
        <w:t xml:space="preserve">Asiakirjan numero 11550</w:t>
      </w:r>
    </w:p>
    <w:p>
      <w:r>
        <w:t xml:space="preserve">Exhallin pakastimesta löydetyn ruumiin lisätutkimukset</w:t>
      </w:r>
    </w:p>
    <w:p>
      <w:r>
        <w:t xml:space="preserve">Poliisin mukaan iäkäs mies löytyi laitteen sisältä Colliery Lanella, Exhallissa, Warwickshiren osavaltiossa sijaitsevasta jätteenkäsittelykeskuksesta viime perjantaina. Pakastin oli kuljetettu paikalle Birminghamissa sijaitsevan asunto-osakeyhtiön tekemän asunnon tyhjennyksen jälkeen. Murhasta epäiltynä pidetty 50-vuotias mies vapautettiin poliisin takuita vastaan. West Midlandsin poliisi kertoi, että ruumiinavaus oli tehty keskiviikkona, mutta kuolinsyytä ei voitu selvittää ja tarvittiin lisää erikoispatologiaa. Seuraa BBC West Midlandsia Facebookissa, Twitterissä ja Instagramissa. Lähetä juttuideasi osoitteeseen: newsonline.westmidlands@bbc.co.uk</w:t>
      </w:r>
    </w:p>
    <w:p>
      <w:r>
        <w:rPr>
          <w:b/>
        </w:rPr>
        <w:t xml:space="preserve">Yhteenveto</w:t>
      </w:r>
    </w:p>
    <w:p>
      <w:r>
        <w:t xml:space="preserve">Pakastimesta löytyneen miehen ruumiille tehdään lisätutkimuksia sen jälkeen, kun ruumiinavaus ei paljastanut, miten hän kuoli.</w:t>
      </w:r>
    </w:p>
    <w:p>
      <w:r>
        <w:rPr>
          <w:b/>
          <w:u w:val="single"/>
        </w:rPr>
        <w:t xml:space="preserve">Asiakirjan numero 11551</w:t>
      </w:r>
    </w:p>
    <w:p>
      <w:r>
        <w:t xml:space="preserve">Covid-19: Herefordin ravirata avataan uudelleen katsojille</w:t>
      </w:r>
    </w:p>
    <w:p>
      <w:r>
        <w:t xml:space="preserve">Herefordin ravirata on asettanut 1000 hengen rajoituksen, ja kävijöiden on varattava sisäänpääsyä varten aikavaraukset. Myöskään sisätiloja ei ole, joten ihmisiä pyydetään pukeutumaan lämpimästi. Rebecca Davies Arena Racingin järjestäjiltä sanoi, että se on asettanut rajoja "varmistaakseen, että voimme tarjota turvallisen ja varman tapahtuman". Alueellinen toiminnanjohtaja sanoi, että aluksi on erilaista, mutta "on hienoa vain avata ovet ja saada katsojia takaisin". Päivän ensimmäisen kilpailun voitti Luca Morganin ajama Optimise Prime. Seuraa BBC West Midlandsia Facebookissa ja Twitterissä ja tilaa paikalliset uutispäivitykset suoraan puhelimeesi.</w:t>
      </w:r>
    </w:p>
    <w:p>
      <w:r>
        <w:rPr>
          <w:b/>
        </w:rPr>
        <w:t xml:space="preserve">Yhteenveto</w:t>
      </w:r>
    </w:p>
    <w:p>
      <w:r>
        <w:t xml:space="preserve">Katsojat on päästetty takaisin raviruksen aiheuttaman pandemian vuoksi suljettuun ravirataan ensimmäistä kertaa lähes yhdeksään kuukauteen.</w:t>
      </w:r>
    </w:p>
    <w:p>
      <w:r>
        <w:rPr>
          <w:b/>
          <w:u w:val="single"/>
        </w:rPr>
        <w:t xml:space="preserve">Asiakirjan numero 11552</w:t>
      </w:r>
    </w:p>
    <w:p>
      <w:r>
        <w:t xml:space="preserve">HMP Lincolnin vanki syytettynä Alan Gooden murhasta</w:t>
      </w:r>
    </w:p>
    <w:p>
      <w:r>
        <w:t xml:space="preserve">Tirkistelystä vangittu Alan Goode löydettiin sellistään 31. lokakuuta. Ruumiinavauksessa todettiin, että hän kuoli päävammoihin. Krzysztof Mroz, 35, on tutkintavankeudessa, ja hän saapuu Lincoln Crown Courtin eteen 20. marraskuuta. Leicestershirestä kotoisin oleva Goode istui yhdeksän kuukauden vankeusrangaistusta. Hänet tuomittiin viime kuussa jäätyään kiinni Leicesterin ostoskeskuksen vessoista.</w:t>
      </w:r>
    </w:p>
    <w:p>
      <w:r>
        <w:rPr>
          <w:b/>
        </w:rPr>
        <w:t xml:space="preserve">Yhteenveto</w:t>
      </w:r>
    </w:p>
    <w:p>
      <w:r>
        <w:t xml:space="preserve">Vankilavankia on syytetty murhasta sen jälkeen, kun 73-vuotias mies löydettiin kuolleena HMP Lincolnissa.</w:t>
      </w:r>
    </w:p>
    <w:p>
      <w:r>
        <w:rPr>
          <w:b/>
          <w:u w:val="single"/>
        </w:rPr>
        <w:t xml:space="preserve">Asiakirjan numero 11553</w:t>
      </w:r>
    </w:p>
    <w:p>
      <w:r>
        <w:t xml:space="preserve">Pidätys tytön raiskauksen ja sytyttämisen jälkeen lähellä Intian pääkaupunkia</w:t>
      </w:r>
    </w:p>
    <w:p>
      <w:r>
        <w:t xml:space="preserve">15-vuotias taistelee hengestään sairaalassa, ja hänellä on 80 prosentin palovammoja. Epäilty Ajay Sharma pyysi tyttöä tapaamaan itsensä tämän talon terassille, jossa hän väitetysti raiskasi tytön ja sytytti hänet tuleen, kertoi vanhempi poliisiviranomainen Rakesh Yadav BBC Hindille. Epäilty oli uhrin tuttu, Yadav sanoi. Hän lisäsi, että Ajay Sharmaa vastaan on rekisteröity tapaus raiskauksesta ja murhayrityksestä. Turvallisuutta on lisätty Tigrin kylässä, jossa välikohtaus tapahtui. Yadav sanoi, että he epäilevät, että kyseessä on "rakkauskolmio", ja lisäsi, että lisätutkimukset ovat käynnissä.</w:t>
      </w:r>
    </w:p>
    <w:p>
      <w:r>
        <w:rPr>
          <w:b/>
        </w:rPr>
        <w:t xml:space="preserve">Yhteenveto</w:t>
      </w:r>
    </w:p>
    <w:p>
      <w:r>
        <w:t xml:space="preserve">Intian poliisi on pidättänyt miehen sen jälkeen, kun tytön väitettiin raiskatun ja sytytetyn tuleen kotonaan Greater Noidassa, lähellä pääkaupunki Delhiä.</w:t>
      </w:r>
    </w:p>
    <w:p>
      <w:r>
        <w:rPr>
          <w:b/>
          <w:u w:val="single"/>
        </w:rPr>
        <w:t xml:space="preserve">Asiakirjan numero 11554</w:t>
      </w:r>
    </w:p>
    <w:p>
      <w:r>
        <w:t xml:space="preserve">Kuvissa: D-Dayn maihinnousun muistoksi</w:t>
      </w:r>
    </w:p>
    <w:p>
      <w:r>
        <w:t xml:space="preserve">Trump liittyi kuningattaren, pääministeri Theresa Mayn ja 15 muun maailman johtajan seuraan Portsmouthissa juhlistaakseen historian suurimman yhdistetyn maa-, ilma- ja merioperaation - D-päivän maihinnousun - 75-vuotispäivää. Valtiovierailun toinen päivä kuvina Valtiovierailun ensimmäinen päivä kuvina Tässä kuvia joistakin keskiviikon tapahtumista. Kuvat ovat tekijänoikeuksia.</w:t>
      </w:r>
    </w:p>
    <w:p>
      <w:r>
        <w:rPr>
          <w:b/>
        </w:rPr>
        <w:t xml:space="preserve">Yhteenveto</w:t>
      </w:r>
    </w:p>
    <w:p>
      <w:r>
        <w:t xml:space="preserve">Presidentti Trump ja First Lady Melania Trump ovat lähteneet Irlantiin Britannian valtiovierailunsa kolmannen ja viimeisen päivän jälkeen.</w:t>
      </w:r>
    </w:p>
    <w:p>
      <w:r>
        <w:rPr>
          <w:b/>
          <w:u w:val="single"/>
        </w:rPr>
        <w:t xml:space="preserve">Asiakirjan numero 11555</w:t>
      </w:r>
    </w:p>
    <w:p>
      <w:r>
        <w:t xml:space="preserve">MRSA- ja C. diff -kuolemat vähenevät jälleen.</w:t>
      </w:r>
    </w:p>
    <w:p>
      <w:r>
        <w:t xml:space="preserve">Kansallisen tilastokeskuksen lukujen mukaan MRSA:n aiheuttamat kuolemantapaukset vähenivät 20 prosenttia 364:stä vuonna 2011 292:een vuonna 2012. MRSA:n aiheuttamien kuolemantapausten määrä on nyt vähentynyt yli 75 prosenttia vuodesta 2008. C. difficile -bakteerin aiheuttamia kuolemantapauksia oli 1 646 vuonna 2012, kun niitä edellisenä vuonna oli 2 053. Molemmat infektiot ovat vähentyneet huomattavasti viimeisten viiden vuoden aikana sen jälkeen, kun hallituksen politiikat ovat toistuvasti kohdistuneet niihin.</w:t>
      </w:r>
    </w:p>
    <w:p>
      <w:r>
        <w:rPr>
          <w:b/>
        </w:rPr>
        <w:t xml:space="preserve">Yhteenveto</w:t>
      </w:r>
    </w:p>
    <w:p>
      <w:r>
        <w:t xml:space="preserve">Kahden sairaalainfektion, MRSA:n ja Clostridium difficile -bakteerin, aiheuttamien kuolemantapausten määrä on jatkanut pitkäaikaista laskusuuntaustaan Englantia ja Walesia koskevien lukujen mukaan.</w:t>
      </w:r>
    </w:p>
    <w:p>
      <w:r>
        <w:rPr>
          <w:b/>
          <w:u w:val="single"/>
        </w:rPr>
        <w:t xml:space="preserve">Asiakirjan numero 11556</w:t>
      </w:r>
    </w:p>
    <w:p>
      <w:r>
        <w:t xml:space="preserve">Kuljettajat välttyivät vakavilta vammoilta Haugh of Urrin kuorma-autokolarissa</w:t>
      </w:r>
    </w:p>
    <w:p>
      <w:r>
        <w:t xml:space="preserve">Onnettomuus tapahtui reitillä lähellä Haugh of Urria noin kello 12.30. Paikalle lähetettiin pelastuspalveluja, ja itään johtava ajorata suljettiin, mikä poliisin mukaan aiheutti "huomattavaa ruuhkaa" molempiin suuntiin. Tie avattiin uudelleen noin kello 13.45, ja poliisin mukaan kumpikaan kuljettaja ei ollut loukkaantunut vakavasti.</w:t>
      </w:r>
    </w:p>
    <w:p>
      <w:r>
        <w:rPr>
          <w:b/>
        </w:rPr>
        <w:t xml:space="preserve">Yhteenveto</w:t>
      </w:r>
    </w:p>
    <w:p>
      <w:r>
        <w:t xml:space="preserve">Kahden kuorma-auton kuljettajat ovat välttyneet vakavilta vammoilta kolarissa A75-tiellä Dumfriesin ja Gallowayn alueella.</w:t>
      </w:r>
    </w:p>
    <w:p>
      <w:r>
        <w:rPr>
          <w:b/>
          <w:u w:val="single"/>
        </w:rPr>
        <w:t xml:space="preserve">Asiakirjan numero 11557</w:t>
      </w:r>
    </w:p>
    <w:p>
      <w:r>
        <w:t xml:space="preserve">Ilma-ambulanssi kutsuttiin A470-onnettomuuteen Llanwrthwlissa, Powysissa</w:t>
      </w:r>
    </w:p>
    <w:p>
      <w:r>
        <w:t xml:space="preserve">Onnettomuus vaikutti Rhayaderin ja Newbridge on Wyen välisellä tiellä noin puoliltapäivin. Paikalle kutsuttiin ilma-ambulanssi, mutta tietoja mahdollisista uhreista ei ollut tiedossa. Ohituskaistat poistettiin sen jälkeen, kun tie avattiin uudelleen lauantaina iltapäivällä.</w:t>
      </w:r>
    </w:p>
    <w:p>
      <w:r>
        <w:rPr>
          <w:b/>
        </w:rPr>
        <w:t xml:space="preserve">Yhteenveto</w:t>
      </w:r>
    </w:p>
    <w:p>
      <w:r>
        <w:t xml:space="preserve">Vakava kolari, jossa oli osallisena kaksi ajoneuvoa, sulki väliaikaisesti A470-tien lähellä Rhayaderissa Powysissa ja aiheutti viivytyksiä lauantaina.</w:t>
      </w:r>
    </w:p>
    <w:p>
      <w:r>
        <w:rPr>
          <w:b/>
          <w:u w:val="single"/>
        </w:rPr>
        <w:t xml:space="preserve">Asiakirjan numero 11558</w:t>
      </w:r>
    </w:p>
    <w:p>
      <w:r>
        <w:t xml:space="preserve">Janet Commins: Comminsin: Mies kiistää koulutytön murhan vuonna 1976</w:t>
      </w:r>
    </w:p>
    <w:p>
      <w:r>
        <w:t xml:space="preserve">Vastaaja Stephen Anthony Houghia, 58, Maes y Dre, Flint, syytetään Janet Comminsin murhasta ja raiskauksesta 5. tammikuuta ja 12. tammikuuta 1976 välisenä aikana. Hän saapui Mold Crown Courtiin maanantaina ja tunnusti virallisesti syyttömyytensä murhaan. Tuomari Lewis suostui pyyntöön siirtää oikeudenkäynnin alkua tiistai-iltapäivään. Janet Comminsin ruumis löydettiin pensasaidan alta koulun pelikentältä Flintissä 11. tammikuuta 1976.</w:t>
      </w:r>
    </w:p>
    <w:p>
      <w:r>
        <w:rPr>
          <w:b/>
        </w:rPr>
        <w:t xml:space="preserve">Yhteenveto</w:t>
      </w:r>
    </w:p>
    <w:p>
      <w:r>
        <w:t xml:space="preserve">Flintshireläinen mies on tunnustanut syyttömyytensä 15-vuotiaan koulutytön murhaan ja raiskaukseen yli 40 vuotta sitten.</w:t>
      </w:r>
    </w:p>
    <w:p>
      <w:r>
        <w:rPr>
          <w:b/>
          <w:u w:val="single"/>
        </w:rPr>
        <w:t xml:space="preserve">Asiakirjan numero 11559</w:t>
      </w:r>
    </w:p>
    <w:p>
      <w:r>
        <w:t xml:space="preserve">Brasilian korruptio: Fachin johtaa tutkintaa.</w:t>
      </w:r>
    </w:p>
    <w:p>
      <w:r>
        <w:t xml:space="preserve">Kymmeniä poliitikkoja on jo pidätetty osana tutkimusta. Fachin valittiin sattumanvaraisesti viiden korkeimman oikeuden tuomarin ehdokaslistalta. Hän korvaa Teori Zavasckin, 69, joka kuoli lento-onnettomuudessa 19. tammikuuta. Zavasckin kone putosi mereen rankkasateessa lähellä Paratya, noin 250 kilometriä Rio de Janeirosta etelään. Hän oli arvostettu tuomari, ja Car Wash -tutkinta sai paljon uskottavuutta, kun hänet nimitettiin valvomaan sitä korkeimmassa oikeudessa, kertoo BBC:n Daniel Gallas. Viimeksi Zavascki oli tutkinut Latinalaisen Amerikan suurimman rakennusalan yrityksen Odebrechtin johtajia. Odebrecht on myöntänyt maksaneensa miljardi dollaria (800 miljoonaa puntaa) lahjuksia saadakseen sopimuksia 12 eri maassa. Yksi Fachinin ensimmäisistä tehtävistä on analysoida Odebrechtin 77 johtajan kanssa tehtyjä tunnustussopimuksia. Paikalliset tiedotusvälineet kertovat, että heidän todistajanlausunnoissaan saattaa esiintyä korkea-arvoisten poliitikkojen nimiä, joiden väitetään osallistuneen lahjusjärjestelmään. Paranan osavaltiosta kotoisin oleva oikeustieteen professori Fachin nimitettiin korkeimpaan oikeuteen elokuussa viraltapanon saaneen entisen presidentin Dilma Rousseffin toimesta. Paikalliset tiedotusvälineet syyttivät häntä aluksi siitä, että hän oli hyvin lähellä Rousseffia ja hänen työväenpuoluettaan, ja vetosivat todisteeksi videoon, jossa hän kampanjoi Rousseffin puolesta vaalien aikana. Torstaina tapahtuneeseen nimitykseen suhtauduttiin kuitenkin pääosin myönteisesti, ja kommentoijat totesivat, että hän oli osoittanut "riippumattomuutta".</w:t>
      </w:r>
    </w:p>
    <w:p>
      <w:r>
        <w:rPr>
          <w:b/>
        </w:rPr>
        <w:t xml:space="preserve">Yhteenveto</w:t>
      </w:r>
    </w:p>
    <w:p>
      <w:r>
        <w:t xml:space="preserve">Brasilian korkein oikeus on ilmoittanut, että tuomari Edson Fachin vastaa tapauksista, jotka johtuvat operaatio Car Wash -operaatiosta, jossa tutkitaan massiivista korruptiorengasta, johon on sekaantunut joitakin Brasilian johtavia yritysjohtajia ja poliitikkoja.</w:t>
      </w:r>
    </w:p>
    <w:p>
      <w:r>
        <w:rPr>
          <w:b/>
          <w:u w:val="single"/>
        </w:rPr>
        <w:t xml:space="preserve">Asiakirjan numero 11560</w:t>
      </w:r>
    </w:p>
    <w:p>
      <w:r>
        <w:t xml:space="preserve">Rugby-puukotus: Rugby: Kaksi uutta pidätystä miehen hyökkäyksen jälkeen</w:t>
      </w:r>
    </w:p>
    <w:p>
      <w:r>
        <w:t xml:space="preserve">Warwickshiren poliisin mukaan parikymppinen uhri on vakaassa tilassa sairaalassa sen jälkeen, kun hänet löydettiin Balcombe Roadilta sunnuntaina iltapäivällä. 43-vuotias nainen ja 22-vuotias mies, molemmat Rugbystä, ovat pidätettyinä. Sunnuntaina kahden muun miehen kanssa murhayrityksestä epäiltynä pidätetty 21-vuotias mies on edelleen pidätettynä. Rugbysta kotoisin olevat 15-vuotias poika ja 19-vuotias mies on vapautettu takuita vastaan ensi kuukauteen asti, kunnes lisätutkimukset saadaan päätökseen. Poliisin mukaan uhria puukotettiin tapahtumassa kahdesti. Seuraa BBC West Midlandsia Facebookissa, Twitterissä ja Instagramissa. Lähetä juttuideoita osoitteeseen: newsonline.westmidlands@bbc.co.uk Aiheeseen liittyvät Internet-linkit Warwickshiren poliisi.</w:t>
      </w:r>
    </w:p>
    <w:p>
      <w:r>
        <w:rPr>
          <w:b/>
        </w:rPr>
        <w:t xml:space="preserve">Yhteenveto</w:t>
      </w:r>
    </w:p>
    <w:p>
      <w:r>
        <w:t xml:space="preserve">Mies ja nainen on pidätetty epäiltynä rikoksentekijän avustamisesta sen jälkeen, kun mies löydettiin Rugbyn kadulta vakavia puukotusvammoja saaneena.</w:t>
      </w:r>
    </w:p>
    <w:p>
      <w:r>
        <w:rPr>
          <w:b/>
          <w:u w:val="single"/>
        </w:rPr>
        <w:t xml:space="preserve">Asiakirjan numero 11561</w:t>
      </w:r>
    </w:p>
    <w:p>
      <w:r>
        <w:t xml:space="preserve">Bexleyheathin kidnappausyritys: Poliisi julkaisi kuvan epäillystä</w:t>
      </w:r>
    </w:p>
    <w:p>
      <w:r>
        <w:t xml:space="preserve">Tuntematon mies tarttui uhriin takaapäin Upton Roadilla, Bexleyheathissa, noin kello 22.40 BST 25. kesäkuuta. Kun tyttö huusi, mies lähti jalkaisin kohti Broadwayta. Det Con Tristan Hunter sanoi, että "tämä pelottava tapaus jätti hänet uskomattoman järkyttyneeksi". Epäilty on kuvattu valkoiseksi mieheksi, jolla oli yllään mustat housut ja beige pusero ja jolla oli leukaan asti vedetty kasvonaamari.</w:t>
      </w:r>
    </w:p>
    <w:p>
      <w:r>
        <w:rPr>
          <w:b/>
        </w:rPr>
        <w:t xml:space="preserve">Yhteenveto</w:t>
      </w:r>
    </w:p>
    <w:p>
      <w:r>
        <w:t xml:space="preserve">Poliisi on julkaissut kuvan miehestä, joka on etsintäkuulutettu 16-vuotiaan tytön "pelottavasta" sieppausyrityksestä Kaakkois-Lontoossa.</w:t>
      </w:r>
    </w:p>
    <w:p>
      <w:r>
        <w:rPr>
          <w:b/>
          <w:u w:val="single"/>
        </w:rPr>
        <w:t xml:space="preserve">Asiakirjan numero 11562</w:t>
      </w:r>
    </w:p>
    <w:p>
      <w:r>
        <w:t xml:space="preserve">"Plebgate": Andrew Mitchellin 300 000 punnan lakimieslasku</w:t>
      </w:r>
    </w:p>
    <w:p>
      <w:r>
        <w:t xml:space="preserve">Korkeimman oikeuden tuomari päätti joulukuussa, että Sutton Coldfieldin kansanedustajan on maksettava poliisiliitolle ja News Group Newspapersille - joka julkaisee Sun-lehteä - 150 000 punnan suuruinen välimaksu kummallekin. Tuomari oli todennut, että Mitchell oli todennäköisesti kutsunut poliiseja "plebsiksi" vuonna 2012. Asianajajat kertoivat BBC Newsille, että konservatiivikansanedustaja oli noudattanut määräystä.</w:t>
      </w:r>
    </w:p>
    <w:p>
      <w:r>
        <w:rPr>
          <w:b/>
        </w:rPr>
        <w:t xml:space="preserve">Yhteenveto</w:t>
      </w:r>
    </w:p>
    <w:p>
      <w:r>
        <w:t xml:space="preserve">Hallituksen entinen pääpuoluejohtaja Andrew Mitchell on maksanut 300 000 puntaa oikeudenkäyntikuluja hävittyään kunnianloukkausoikeudenkäynnin "Plebgate"-tapauksessa.</w:t>
      </w:r>
    </w:p>
    <w:p>
      <w:r>
        <w:rPr>
          <w:b/>
          <w:u w:val="single"/>
        </w:rPr>
        <w:t xml:space="preserve">Asiakirjan numero 11563</w:t>
      </w:r>
    </w:p>
    <w:p>
      <w:r>
        <w:t xml:space="preserve">Durhamin kaivostyöläisten gaala: Durham Durhamin juhlat: Kaupungin menestyksen jatkuminen</w:t>
      </w:r>
    </w:p>
    <w:p>
      <w:r>
        <w:t xml:space="preserve">Luke WaltonPoliittinen toimittaja Kahdeksanvuotias Millie leikkaa keskittyneenä puuvillanauhoja koulunsa ylpeydenaiheeseen - moniväriseen kaivostyöläisten lippuun. Taideteoksessa yhdistyvät nykyaikaiset kuvat Silver Treen peruskoulusta Ushaw Moorissa, Durhamin kreivikunnassa, sekä kuvat kylän menneisyydestä kaivosyhteisönä - kaivostyöläisten lamppu, hakkuukirves ja hiilivaunu. Vuodesta 1871 lähtien Durhamin kaduilla on kulkenut kymmeniä uusia ja vanhoja banderolleja, joista kukin edustaa yhtä kaivosyhteisöä, osana kaupungin juhlallisuuksia. Tämänvuotinen tapahtuma - lauantaina - ei poikkea tästä.</w:t>
      </w:r>
    </w:p>
    <w:p>
      <w:r>
        <w:rPr>
          <w:b/>
        </w:rPr>
        <w:t xml:space="preserve">Yhteenveto</w:t>
      </w:r>
    </w:p>
    <w:p>
      <w:r>
        <w:t xml:space="preserve">Aikoinaan mahtavan Durhamin hiilikentän viimeinen kaivos suljettiin vuonna 1993. Silti sen vuosittainen kaivostyöläisten gaala jatkuu edelleen, ja osallistujamäärät ovat kasvaneet viime vuosina.</w:t>
      </w:r>
    </w:p>
    <w:p>
      <w:r>
        <w:rPr>
          <w:b/>
          <w:u w:val="single"/>
        </w:rPr>
        <w:t xml:space="preserve">Asiakirjan numero 11564</w:t>
      </w:r>
    </w:p>
    <w:p>
      <w:r>
        <w:t xml:space="preserve">Lynette White: Lynette Lynette: Korruptiotutkimus romahtaa</w:t>
      </w:r>
    </w:p>
    <w:p>
      <w:r>
        <w:t xml:space="preserve">Lynette Whitea puukotettiin yli 50 kertaa vuonna 1988 Cardiffin satama-alueen asunnossa, jossa hän työskenteli. Kumotut tuomiot johtivat myöhemmin 30 miljoonan punnan korruptiotapaukseen vuonna 2011. Sisäministeriö ilmoitti antavansa asiasta ilmoituksen lähiaikoina. Lynette, 20, murhattiin ystävänpäivänä 1988 Butetownissa sijaitsevassa asunnossa, jossa hän otti asiakkaita. Tony Paris, Yusef Abdullahi ja Stephen Miller - jotka tunnettiin Cardiffin kolmikkona - tuomittiin virheellisesti elinkautiseen vankeuteen vuonna 1990 murhasta, ja heidät vapautettiin vuonna 1992, kun heidän tuomionsa kumottiin. Vuonna 2003 uusi DNA-teknologia johti Etelä-Walesin poliisin Jeffrey Gafoorin, White Whiten todellisen murhaajan jäljille. Hän tunnusti puukottaneensa hänet riidellessään 30 punnan takia. Kaksitoista entistä Etelä-Walesin poliisin virkamiestä sai syytteen oikeuden kulun vääristämisestä, mutta oikeudenkäynti kahdeksaa heistä vastaan raukesi vuonna 2011. Todisteiden jakaminen Stephen Milleriä edustava Matthew Gold sanoi, että tutkinnassa selvitetään, miten prosessi, jolla varmistettiin, että puolustuksella oli kaikki tarvittavat todisteet, epäonnistui. Järjestelmän, joka tunnetaan nimellä "disclosure", on tarkoitus tarkoittaa, että molemmat osapuolet jakavat kaikki asiaankuuluvat asiakirjat. "Tämä tutkimus ei ole tapauksen uudelleen avaaminen (poliiseja) vastaan", Gold vakuutti. "Tutkimuksessa käsitellään syyttäjän käyttämiä järjestelmiä, joilla varmistetaan, että tietojen luovuttaminen toimii, mitä se ei tässä tapauksessa tehnyt, ja myös yksittäisten tietojen luovuttamisesta vastaavien virkamiesten roolia." Gold sanoi saaneensa tiedon, että Richard Horwell QC:n johtama tutkinta alkaa 2. maaliskuuta.</w:t>
      </w:r>
    </w:p>
    <w:p>
      <w:r>
        <w:rPr>
          <w:b/>
        </w:rPr>
        <w:t xml:space="preserve">Yhteenveto</w:t>
      </w:r>
    </w:p>
    <w:p>
      <w:r>
        <w:t xml:space="preserve">Sisäministerin määräämässä tutkimuksessa selvitetään, miksi Britannian suurin poliisin korruptioprosessi kaatui, sanoo yhden Cardiffin prostituoidun murhasta väärin perustein tuomitun miehen asianajaja.</w:t>
      </w:r>
    </w:p>
    <w:p>
      <w:r>
        <w:rPr>
          <w:b/>
          <w:u w:val="single"/>
        </w:rPr>
        <w:t xml:space="preserve">Asiakirjan numero 11565</w:t>
      </w:r>
    </w:p>
    <w:p>
      <w:r>
        <w:t xml:space="preserve">Essexin poliisin apulaispoliisipäällikkö joutuu kuultavaksi väärinkäytösten vuoksi</w:t>
      </w:r>
    </w:p>
    <w:p>
      <w:r>
        <w:t xml:space="preserve">Apulaispoliisipäällikkö Matthew Hornea vastaan esitetyt syytökset toimitettiin tammikuussa riippumattoman poliisivalituslautakunnan (IPCC) käsiteltäväksi. Hänen väitetään käyttäneen fyysisesti ja sanallisesti väkivaltaista käytöstä kollegojaan kohtaan kolmessa eri tilanteessa. IPCC:n johtava tutkija on päättänyt, että asiassa on syytä vastata. IPCC:n mukaan Horne joutuu aikanaan kuultavaksi törkeästä virkavirheestä. Hän on tällä hetkellä komennuksella kansallisessa rikosvirastossa. Essexin poliisi ilmoitti, ettei sillä ole muuta kommentoitavaa ennen kuulemista. "Väärinkäytöskuulemisissa käsitellään poliisiviranomaisten väitettyjä törkeitä väärinkäytöksiä virantoimituksessa tai sen ulkopuolella. Ne ovat osa kurinpitoprosessia eivätkä rikosoikeudellisia menettelyjä", poliisin tiedottaja sanoi.</w:t>
      </w:r>
    </w:p>
    <w:p>
      <w:r>
        <w:rPr>
          <w:b/>
        </w:rPr>
        <w:t xml:space="preserve">Yhteenveto</w:t>
      </w:r>
    </w:p>
    <w:p>
      <w:r>
        <w:t xml:space="preserve">Essexin poliisin korkea-arvoinen virkamies, jota syytetään kollegoidensa sanallisesta ja fyysisestä väkivallasta, joutuu kuultavaksi törkeästä virkavirheestä.</w:t>
      </w:r>
    </w:p>
    <w:p>
      <w:r>
        <w:rPr>
          <w:b/>
          <w:u w:val="single"/>
        </w:rPr>
        <w:t xml:space="preserve">Asiakirjan numero 11566</w:t>
      </w:r>
    </w:p>
    <w:p>
      <w:r>
        <w:t xml:space="preserve">Räppäri Diddy ostaa 21,1 miljoonalla dollarilla Kerry James Marshallin maalauksen</w:t>
      </w:r>
    </w:p>
    <w:p>
      <w:r>
        <w:t xml:space="preserve">Summan uskotaan olevan suurin koskaan maksettu summa elävän afroamerikkalaisen taiteilijan teoksesta. Maalauksessa Past Times kuvataan mustia amerikkalaisia piknikillä, vesihiihtämässä ja kuuntelemassa musiikkia chicagolaisessa puistossa. Sen leveys on mahtavat neljä metriä (13 jalkaa). Marshallin galleristi ja taidekauppias Jack Shainman vahvisti uuden omistajan henkilöllisyyden. "Tiedän, että tämä teos on löytänyt kodin kokoelmasta, jolla on tarkoitus ja joka pyrkii säilyttämään Sean Combsin perinnön, ja se merkitsee paljon", hän sanoi New York Timesille. Diddy kävi lehden mukaan Sotheby's-huutokauppatalossa katsomassa kuvaa. Maalauksesta oli odotettu saatavan noin kahdeksan miljoonaa dollaria. Hinta oli kuitenkin neljä kertaa korkeampi kuin 62-vuotiaan Marshallin teoksen aiempi ennätys. Chicagon Metropolitan Pier and Exposition Authority (MPEA) myi Past Timesin yli 800-kertaisella hinnalla verrattuna siihen, mitä se maksoi vuonna 1997, jolloin teos valmistui. MPEA osti teoksen alun perin 25 000 dollarilla Los Angelesin Koplin-galleriasta. Marshall on tunnettu afroamerikkalaisten elämänkohtaloiden maalaamisesta. Hän syntyi Alabamassa ja kasvoi Los Angelesin eteläisessä keskustassa ennen kuin muutti Chicagoon. Taiteilija sai MacArthur-säätiön neron apurahan vuonna 1997, ja aiemmin hän opetti Chicagon Illinoisin yliopistossa. MPEA:n on käytettävä osa budjetistaan julkisesti esillä olevaan taiteeseen, ja sillä on tällä hetkellä hallussaan yli 100 teosta. Past Times oli ripustettu McCormick Place -kongressikeskukseen Chicagossa, ja sen arvo oli vähitellen noussut. Sotheby's kertoi, että kuvasta oli tehty neljä tarjousta. Combsin voittotarjous toimitettiin ilmeisesti puhelimitse. Saatat olla myös kiinnostunut:</w:t>
      </w:r>
    </w:p>
    <w:p>
      <w:r>
        <w:rPr>
          <w:b/>
        </w:rPr>
        <w:t xml:space="preserve">Yhteenveto</w:t>
      </w:r>
    </w:p>
    <w:p>
      <w:r>
        <w:t xml:space="preserve">Räppäri Sean "Diddy" Combs, joka tunnetaan myös taiteilijanimillä Puff Daddy ja P Diddy, on paljastunut Kerry James Marshallin maalauksen ostajaksi, joka sai huutokaupassa 21,1 miljoonaa dollaria (15,6 miljoonaa puntaa).</w:t>
      </w:r>
    </w:p>
    <w:p>
      <w:r>
        <w:rPr>
          <w:b/>
          <w:u w:val="single"/>
        </w:rPr>
        <w:t xml:space="preserve">Asiakirjan numero 11567</w:t>
      </w:r>
    </w:p>
    <w:p>
      <w:r>
        <w:t xml:space="preserve">Walker lennätettiin sairaalaan Criffelin kukkulan pelastuksen jälkeen</w:t>
      </w:r>
    </w:p>
    <w:p>
      <w:r>
        <w:t xml:space="preserve">Tapaus sattui keskiviikkona noin kello 14:00 Criffelissä lähellä Dumfriesia. Poliisi kutsui Moffatin vuoristopelastusryhmän avustamaan Skotlannin ambulanssipalvelua operaatiossa. Nainen oli saanut epäillyn nilkkamurtuman, ja hänet nostettiin ilmakuljetuksella mäeltä. Pelastusryhmä saattoi hänen miehensä alas mäeltä. Aiheeseen liittyvät Internet-linkit Moffat Mountain Rescue Team</w:t>
      </w:r>
    </w:p>
    <w:p>
      <w:r>
        <w:rPr>
          <w:b/>
        </w:rPr>
        <w:t xml:space="preserve">Yhteenveto</w:t>
      </w:r>
    </w:p>
    <w:p>
      <w:r>
        <w:t xml:space="preserve">Vaeltaja jouduttiin kuljettamaan sairaalaan ilmakuljetuksella sen jälkeen, kun hän oli joutunut vaikeuksiin lähellä kukkulan huippua Etelä-Skotlannissa.</w:t>
      </w:r>
    </w:p>
    <w:p>
      <w:r>
        <w:rPr>
          <w:b/>
          <w:u w:val="single"/>
        </w:rPr>
        <w:t xml:space="preserve">Asiakirjan numero 11568</w:t>
      </w:r>
    </w:p>
    <w:p>
      <w:r>
        <w:t xml:space="preserve">Guernseyn osavaltiot hylkäävät etuuksien lisäkorotukset</w:t>
      </w:r>
    </w:p>
    <w:p>
      <w:r>
        <w:t xml:space="preserve">Sosiaaliturvaosasto oli ehdottanut, että kaikki maksuperusteiset etuudet, eläkkeet mukaan lukien, nousisivat 3,6 prosenttia tammikuusta alkaen. Se ehdotti myös muiden kuin maksuihin perustuvien etuuksien korottamista inflaation mukaan. Seitsemän esitystä etuuksien lisäämisestä, mukaan lukien vaatimus poistaa perheavustus kaikilta muilta kuin kaikkein vähävaraisimmilta saarelaisilta, hylättiin. Hyväksyttiin esitys, jonka mukaan olisi tutkittava tarkemmin, tarvitaanko lakimuutoksia, jotta vanhemmat, joiden nuorin huollettavana oleva lapsi on vähintään seitsemänvuotias, voitaisiin luokitella työnhakijoiksi.</w:t>
      </w:r>
    </w:p>
    <w:p>
      <w:r>
        <w:rPr>
          <w:b/>
        </w:rPr>
        <w:t xml:space="preserve">Yhteenveto</w:t>
      </w:r>
    </w:p>
    <w:p>
      <w:r>
        <w:t xml:space="preserve">Osavaltiot ovat hylänneet ehdotetut korotukset Guernseyn etuusmaksujen korottamiseksi.</w:t>
      </w:r>
    </w:p>
    <w:p>
      <w:r>
        <w:rPr>
          <w:b/>
          <w:u w:val="single"/>
        </w:rPr>
        <w:t xml:space="preserve">Asiakirjan numero 11569</w:t>
      </w:r>
    </w:p>
    <w:p>
      <w:r>
        <w:t xml:space="preserve">A3:n kahden auton kolari, kun väärään suuntaan ajanut autoilija kääntyy ympäri</w:t>
      </w:r>
    </w:p>
    <w:p>
      <w:r>
        <w:t xml:space="preserve">Tämän jälkeen auto oli osallisena kahden ajoneuvon kolarissa A3-tiellä Petersfieldin pohjoispuolella Hampshiren osavaltiossa noin kello 06.00 BST. "Auton kuljettaja oli kääntymässä, kun hän oli tehnyt virheen ajettuaan etelään pohjoiseen menevällä tiellä", Hampshire Constabulary sanoi. "Hämmästyttävästi" kukaan ei loukkaantunut, poliisi lisäsi. Yksi kaista, lähellä A272 Winchester Roadia, suljettiin, kun autoa kerättiin talteen.</w:t>
      </w:r>
    </w:p>
    <w:p>
      <w:r>
        <w:rPr>
          <w:b/>
        </w:rPr>
        <w:t xml:space="preserve">Yhteenveto</w:t>
      </w:r>
    </w:p>
    <w:p>
      <w:r>
        <w:t xml:space="preserve">Autoilija yritti kääntyä kaksikaistaisella tiellä ajettuaan väärään suuntaan, kertoo poliisi.</w:t>
      </w:r>
    </w:p>
    <w:p>
      <w:r>
        <w:rPr>
          <w:b/>
          <w:u w:val="single"/>
        </w:rPr>
        <w:t xml:space="preserve">Asiakirjan numero 11570</w:t>
      </w:r>
    </w:p>
    <w:p>
      <w:r>
        <w:t xml:space="preserve">Sheffieldin veitsimurhasta epäilty syytetty</w:t>
      </w:r>
    </w:p>
    <w:p>
      <w:r>
        <w:t xml:space="preserve">Uhri löydettiin kuolettavasti haavoittuneena Ravenscroft Placesta lauantai-iltana, kertoi South Yorkshiren poliisi. Hänet vietiin sairaalaan, jossa hän myöhemmin kuoli. Kerry Taylor, 41, Ravenscroft Placesta, on vangittu, ja hänen on määrä saapua kaupungin tuomareiden eteen tiistaina. Seuraa BBC Yorkshirea Facebookissa, Twitterissä ja Instagramissa. Lähetä juttuideoita osoitteeseen yorkslincs.news@bbc.co.uk tai lähetä video tästä.</w:t>
      </w:r>
    </w:p>
    <w:p>
      <w:r>
        <w:rPr>
          <w:b/>
        </w:rPr>
        <w:t xml:space="preserve">Yhteenveto</w:t>
      </w:r>
    </w:p>
    <w:p>
      <w:r>
        <w:t xml:space="preserve">Nainen on saanut syytteen Sheffieldissä kuoliaaksi puukotetun 55-vuotiaan naisen murhasta.</w:t>
      </w:r>
    </w:p>
    <w:p>
      <w:r>
        <w:rPr>
          <w:b/>
          <w:u w:val="single"/>
        </w:rPr>
        <w:t xml:space="preserve">Asiakirjan numero 11571</w:t>
      </w:r>
    </w:p>
    <w:p>
      <w:r>
        <w:t xml:space="preserve">Sutherlandin odotetaan isännöivän Yhdistyneen kuningaskunnan ensimmäistä avaruuskeskusta</w:t>
      </w:r>
    </w:p>
    <w:p>
      <w:r>
        <w:t xml:space="preserve">Sutherlandissa sijaitsevaa A'Mhoinen niemeä käytettäisiin rakettien ja satelliittien pystysuoraan laukaisuun. Tongue- ja Durnessin välissä sijaitsevan paikan uskotaan olevan Yhdistyneen kuningaskunnan paras paikka pystysuoriin laukaisuihin kiertoradalle. Sutherland kilpaili muiden paikkojen, kuten Ayrshiressä sijaitsevan Prestwickin, Shetlandin Unstin ja Cornwallissa sijaitsevan Newquayn lentoaseman kanssa. Highlands and Islands Enterprisen (HIE) odotetaan saavan Britannian hallitukselta 2,5 miljoonaa puntaa avaruuskeskuksen kehittämiseen, joka voisi olla toiminnassa 2020-luvun alussa.</w:t>
      </w:r>
    </w:p>
    <w:p>
      <w:r>
        <w:rPr>
          <w:b/>
        </w:rPr>
        <w:t xml:space="preserve">Yhteenveto</w:t>
      </w:r>
    </w:p>
    <w:p>
      <w:r>
        <w:t xml:space="preserve">Yhdistyneen kuningaskunnan ensimmäisen avaruussataman sijoituspaikaksi odotetaan vahvistusta Highlandsissa sijaitsevasta paikasta.</w:t>
      </w:r>
    </w:p>
    <w:p>
      <w:r>
        <w:rPr>
          <w:b/>
          <w:u w:val="single"/>
        </w:rPr>
        <w:t xml:space="preserve">Asiakirjan numero 11572</w:t>
      </w:r>
    </w:p>
    <w:p>
      <w:r>
        <w:t xml:space="preserve">Salamatkustajia löytyi kuorma-auton takaosasta M25-palvelussa</w:t>
      </w:r>
    </w:p>
    <w:p>
      <w:r>
        <w:t xml:space="preserve">Ryhmä, johon kuului kaksi aikuista ja yhdeksän muuta 11-17-vuotiasta, löydettiin torstaina Clacket Lanen palveluista. Surreyn poliisi kertoi, että Britannian rajavartijat käsittelevät ihmisiä, joiden kaikkien uskotaan olevan Eritreasta. Poliisin tiedottajan mukaan ajoneuvo oli tullut Belgiasta, eikä kuljettaja tiennyt salamatkustajista. Aiheeseen liittyvät Internet-linkit Surreyn poliisi Yhdistyneen kuningaskunnan rajavartiolaitos</w:t>
      </w:r>
    </w:p>
    <w:p>
      <w:r>
        <w:rPr>
          <w:b/>
        </w:rPr>
        <w:t xml:space="preserve">Yhteenveto</w:t>
      </w:r>
    </w:p>
    <w:p>
      <w:r>
        <w:t xml:space="preserve">Yksitoista epäiltyä laitonta maahanmuuttajaa on löydetty M25-tietä Surreyssä kulkeneen kuorma-auton takaosasta.</w:t>
      </w:r>
    </w:p>
    <w:p>
      <w:r>
        <w:rPr>
          <w:b/>
          <w:u w:val="single"/>
        </w:rPr>
        <w:t xml:space="preserve">Asiakirjan numero 11573</w:t>
      </w:r>
    </w:p>
    <w:p>
      <w:r>
        <w:t xml:space="preserve">Uusi eläinten pelastusajoneuvo otetaan käyttöön Hampshiressä</w:t>
      </w:r>
    </w:p>
    <w:p>
      <w:r>
        <w:t xml:space="preserve">Basingstokessa sijaitseva laite voi käsitellä esimerkiksi liikenneonnettomuuksia, joissa on mukana karjaa. Hampshiren palo- ja pelastuslaitos (HFRS) kertoi, että se käsittelee vähintään yhtä loukkuun jäänyttä eläintä viikossa, jolloin ihmisten turvallisuus on vaarassa. HFRS:n Jim Green sanoi, että ajoneuvon avulla he voivat käsitellä eläintapauksia "inhimillisesti ja turvallisesti".</w:t>
      </w:r>
    </w:p>
    <w:p>
      <w:r>
        <w:rPr>
          <w:b/>
        </w:rPr>
        <w:t xml:space="preserve">Yhteenveto</w:t>
      </w:r>
    </w:p>
    <w:p>
      <w:r>
        <w:t xml:space="preserve">Pohjois-Hampshiren eläinpelastuksia varten otetaan käyttöön uusi erikoisajoneuvo.</w:t>
      </w:r>
    </w:p>
    <w:p>
      <w:r>
        <w:rPr>
          <w:b/>
          <w:u w:val="single"/>
        </w:rPr>
        <w:t xml:space="preserve">Asiakirjan numero 11574</w:t>
      </w:r>
    </w:p>
    <w:p>
      <w:r>
        <w:t xml:space="preserve">C. diff -kuolemien määrä laskee Walesissa vuonna 2014</w:t>
      </w:r>
    </w:p>
    <w:p>
      <w:r>
        <w:t xml:space="preserve">Tartunta mainittiin 111 kuolintodistuksessa vuonna 2014, mikä on 66 vähemmän kuin vuonna 2013, jolloin se oli 177. Samaan aikaan vuonna 2014 oli 25 kuolintodistusta, joissa mainittiin MRSA, joka voi tarttua myös sairaalassa. Kansallisen tilastokeskuksen (ONS) mukaan MRSA-lukemat ovat laskeneet tasolle, jolla ne olivat viimeksi vuonna 1994.</w:t>
      </w:r>
    </w:p>
    <w:p>
      <w:r>
        <w:rPr>
          <w:b/>
        </w:rPr>
        <w:t xml:space="preserve">Yhteenveto</w:t>
      </w:r>
    </w:p>
    <w:p>
      <w:r>
        <w:t xml:space="preserve">Uusien lukujen mukaan Clostridium difficile -bakteeriin (C. diff) liittyvien kuolemantapausten määrä on vähentynyt Walesissa.</w:t>
      </w:r>
    </w:p>
    <w:p>
      <w:r>
        <w:rPr>
          <w:b/>
          <w:u w:val="single"/>
        </w:rPr>
        <w:t xml:space="preserve">Asiakirjan numero 11575</w:t>
      </w:r>
    </w:p>
    <w:p>
      <w:r>
        <w:t xml:space="preserve">Sinisen virkamerkin vammaispysäköintijärjestelmää laajennetaan</w:t>
      </w:r>
    </w:p>
    <w:p>
      <w:r>
        <w:t xml:space="preserve">He voivat käyttää virkamerkkejä lokakuusta alkaen, jos heidän liikuntakykynsä on rajoittunut vähintään vuoden ajan. Tällaisia tilanteita ovat esimerkiksi monimutkaiset jalkamurtumat, aivohalvauksesta toipuminen ja vakavat päävammat. Ministerien mukaan muutokset auttavat potilaita toipumaan ja jatkamaan itsenäistä elämää tuona aikana. Liikenneministeri Edwina Hart ilmoitti uusista säännöistä kirjallisessa lausunnossaan torstaina tammikuussa käynnistetyn kuulemisen jälkeen. Hän sanoi, että joitakin muita muutoksia ei voida tehdä välittömästi, koska ne edellyttävät voimassa olevien lakien muuttamista.</w:t>
      </w:r>
    </w:p>
    <w:p>
      <w:r>
        <w:rPr>
          <w:b/>
        </w:rPr>
        <w:t xml:space="preserve">Yhteenveto</w:t>
      </w:r>
    </w:p>
    <w:p>
      <w:r>
        <w:t xml:space="preserve">Vammaispysäköintijärjestelmää laajennetaan niin, että myös henkilöt, joiden liikuntakyky on tilapäisesti vakavasti rajoittunut, ovat oikeutettuja siihen.</w:t>
      </w:r>
    </w:p>
    <w:p>
      <w:r>
        <w:rPr>
          <w:b/>
          <w:u w:val="single"/>
        </w:rPr>
        <w:t xml:space="preserve">Asiakirjan numero 11576</w:t>
      </w:r>
    </w:p>
    <w:p>
      <w:r>
        <w:t xml:space="preserve">Äänestä Britannian parasta uutta rakennusta: Trafalgar Place</w:t>
      </w:r>
    </w:p>
    <w:p>
      <w:r>
        <w:t xml:space="preserve">Jos katsot tätä sivua BBC News -sovelluksella, voit äänestää tästä. Mikä se on ja missä? Elephant and Castlessa Lontoossa sijaitsevan 1970-luvun asuinalueen 1,5 miljardin punnan saneerauksen ensimmäinen vaihe. Siihen kuuluu 235 studio-, yhden, kahden ja kolmen makuuhuoneen asuntoa, jotka on suunnitellut arkkitehtitoimisto dRMM. Neljäsosa asunnoista on suunniteltu kohtuuhintaisiksi asunnoiksi. Kuinka paljon se maksoi? Luottamuksellinen. Mikä oli visio? Entisen Heygate Estate -alueen muuttaminen halutuksi asuinpaikaksi, jossa minitornien, kerrostalojen ja rivitalojen yhdistelmä yhdistetään uudelleen maisemoituun ympäristöön. Suunnitelman tavoitteena on yhdistää uudelleen "vierekkäiset naapurikorttelit, jotka aiemmin olivat hajallaan korkeiden kulkuväylien ja monoliittisten kortteleiden vuoksi". Keskeinen puutarha antaa asukkaille tilaa kasvattaa omia hedelmiään ja vihanneksiaan. Kriitikot sanovat, että vanhan asuinalueen purkaminen häiritsi asukkaiden elämää ja merkitsi satojen asuntojen häviämistä, ja tilalle rakennettiin kalliimpia asuntoja. Southwarkin kaupunginvaltuusto sanoo, että se tarjoaa enemmän "kohtuuhintaisia" asuntoja koko uudisrakennuksen alueella. Mitä ihmiset ovat sanoneet asiasta? "Se on yksi uudenlaisista harkituista asuntosuunnitelmista, jotka toimivat tiukkojen rajoitusten puitteissa saavuttaakseen muun muassa miellyttävän keskipuutarhan asukkaille." Rowan Moore, Guardian, heinäkuu 2016 "Se on niin sanotun New London Vernacularin (mikä tarkoittaa käytännössä sitä, että se on verhottu tiilellä) lipunkantava soturirakennus." Rory Olcayto, Archinect, heinäkuu 2016 "Hieno tiilellä toteutettu asuinalue, joka hienovaraisesti vaihtaa väriä ja sävyä noustessaan ylöspäin, tätä varjostaa vain tieto siitä, että valtavaa määrää sosiaalista asuntotuotantoa, joka teki tilaa sille, ei korvata - tämä on edelleen kiistanalainen areena, olipa korvaava rakennus kuinka hyvä tahansa." Edwin Heathcote, Financial Times, heinäkuu 2016 Tutustu muihin ehdolla oleviin rakennuksiin BBC Riba Stirlingin etusivu Lisätietoja BBC Riba Stirling -palkintokumppanuudesta Credits: Video: Richard Kenny ja Dave O'Neill Liity keskusteluun - löydä meidät Facebookista, Instagramista, Snapchatista ja Twitteristä.</w:t>
      </w:r>
    </w:p>
    <w:p>
      <w:r>
        <w:rPr>
          <w:b/>
        </w:rPr>
        <w:t xml:space="preserve">Yhteenveto</w:t>
      </w:r>
    </w:p>
    <w:p>
      <w:r>
        <w:t xml:space="preserve">Trafalgar Place on yksi kuudesta brittiläisestä rakennuksesta, jotka ovat ehdolla vuoden 2016 Riba Stirling Prize -arkkitehtuuripalkinnon saajiksi. Voittajasta päättää valikoitu tuomaristo, mutta BBC kutsuu yhdessä Riban kanssa sinua äänestämään suosikkiasi. Tutustu muihin rakennuksiin täällä .</w:t>
      </w:r>
    </w:p>
    <w:p>
      <w:r>
        <w:rPr>
          <w:b/>
          <w:u w:val="single"/>
        </w:rPr>
        <w:t xml:space="preserve">Asiakirjan numero 11577</w:t>
      </w:r>
    </w:p>
    <w:p>
      <w:r>
        <w:t xml:space="preserve">Karen Catherallin murha: Catherall: Perhe jäi "sydän murtuneena</w:t>
      </w:r>
    </w:p>
    <w:p>
      <w:r>
        <w:t xml:space="preserve">Karen Catherallin, 45, ruumis löydettiin sunnuntaina High Parkista, Gwernaffieldistä, Moldin läheltä. Catherallin perhe sanoi, että hän "pysyy ikuisesti sydämissämme". Moldista kotoisin oleva Darren Jeffreys, 47, on saapunut Wrexhamin tuomarin eteen, kun häntä syytetään murhasta. Perhe sanoi lausunnossaan: "Olemme kaikki järkyttyneitä ja sydäntä särkeviä rakkaan Karenin traagisesta ja äkillisestä kuolemasta. Hän oli hyväsydäminen ja rakastava äiti, tytär, sisko, täti ja ystävä monille. "Karen oli täynnä elämää, hän nauroi aina, eikä koskaan ollut tylsää hetkeä, kun hän oli lähellä. Karenia tullaan kaipaamaan kovasti ja hän jää ikuisesti sydämiimme."</w:t>
      </w:r>
    </w:p>
    <w:p>
      <w:r>
        <w:rPr>
          <w:b/>
        </w:rPr>
        <w:t xml:space="preserve">Yhteenveto</w:t>
      </w:r>
    </w:p>
    <w:p>
      <w:r>
        <w:t xml:space="preserve">Perhe sanoo, että Flintshiren naisen murha, joka oli "rakastava äiti, tytär, sisko, täti ja ystävä", on jättänyt heidät "murtumaan".</w:t>
      </w:r>
    </w:p>
    <w:p>
      <w:r>
        <w:rPr>
          <w:b/>
          <w:u w:val="single"/>
        </w:rPr>
        <w:t xml:space="preserve">Asiakirjan numero 11578</w:t>
      </w:r>
    </w:p>
    <w:p>
      <w:r>
        <w:t xml:space="preserve">Llangefnin ja Dwyranin asukkaille suunnattu tiedotustapahtuma tulvista</w:t>
      </w:r>
    </w:p>
    <w:p>
      <w:r>
        <w:t xml:space="preserve">Kolmekymmentäyksi kiinteistöä Llangefnissä ja 13 kiinteistöä Dwyranissa joutui tulvan alle, kun Afon Cefni -joki purkautui. Natural Resources Wales tutkii parhaillaan, voidaanko tehdä mitään sen riskin pienentämiseksi, että tämä tapahtuisi uudelleen. Plas Arthurin vapaa-ajankeskuksessa Llangefnissä järjestetään maanantaina klo 15.00 GMT ja 19.00 välisenä aikana tiedotustilaisuus. Sitä seuraa toinen tapahtuma Ysgol Dwyranissa 19. helmikuuta kello 17.00-19.00.</w:t>
      </w:r>
    </w:p>
    <w:p>
      <w:r>
        <w:rPr>
          <w:b/>
        </w:rPr>
        <w:t xml:space="preserve">Yhteenveto</w:t>
      </w:r>
    </w:p>
    <w:p>
      <w:r>
        <w:t xml:space="preserve">Angleseyn viime marraskuun tulvista kärsineet ihmiset voivat osallistua maanantaina järjestettävään tiedotuspäivään.</w:t>
      </w:r>
    </w:p>
    <w:p>
      <w:r>
        <w:rPr>
          <w:b/>
          <w:u w:val="single"/>
        </w:rPr>
        <w:t xml:space="preserve">Asiakirjan numero 11579</w:t>
      </w:r>
    </w:p>
    <w:p>
      <w:r>
        <w:t xml:space="preserve">Ryhmä haluaa pysäyttää Guernseyn uomien sulkemisen.</w:t>
      </w:r>
    </w:p>
    <w:p>
      <w:r>
        <w:t xml:space="preserve">Vesiliukumäet suljetaan vuoden lopussa, kun kulttuuri- ja vapaa-ajanvirasto pyrkii säästämään rahaa. Sisarukset Kelly ja Lynsey de Carteret ovat vedonneet yrityksiin, jotta ne saisivat kokoon 30 000 puntaa, jotka tarvitaan vesiliukumäkien pitämiseen auki vielä kaksi vuotta. 20 vuotta käytössä olleiden huilujen korvaaminen maksaa arviolta 140 000 puntaa. Siskokset ovat saaneet tukea yli 800 Facebook-käyttäjältä, ja he toivovat keräävänsä tarvittavat varat jouluun mennessä.</w:t>
      </w:r>
    </w:p>
    <w:p>
      <w:r>
        <w:rPr>
          <w:b/>
        </w:rPr>
        <w:t xml:space="preserve">Yhteenveto</w:t>
      </w:r>
    </w:p>
    <w:p>
      <w:r>
        <w:t xml:space="preserve">Guernseyn Beau Sejourin vapaa-ajankeskuksen vesikourujen pelastamiseksi sulkemiselta on aloitettu kampanja.</w:t>
      </w:r>
    </w:p>
    <w:p>
      <w:r>
        <w:rPr>
          <w:b/>
          <w:u w:val="single"/>
        </w:rPr>
        <w:t xml:space="preserve">Asiakirjan numero 11580</w:t>
      </w:r>
    </w:p>
    <w:p>
      <w:r>
        <w:t xml:space="preserve">Toisen maailmansodan aikainen pommi räjähti Beachy Headin edustalla</w:t>
      </w:r>
    </w:p>
    <w:p>
      <w:r>
        <w:t xml:space="preserve">Joanna C -niminen alus oli Beachy Headin edustalla noin 3,2 kilometriä kaakkoon Sovereign Harbourista. Hätäkeskus ilmoitti, että rannikkovartiosto käski kaksimiehistä miehistöä ankkuroitumaan rannikolle, kunnes pomminpurkuryhmä saapuu Portsmouthista. Helmikuussa 2011 eräs kalastaja löysi viiden meripeninkulman päässä Beachy Headista 20 jalkaa pitkän pommin. Pomminpurkajat löysivät sen.</w:t>
      </w:r>
    </w:p>
    <w:p>
      <w:r>
        <w:rPr>
          <w:b/>
        </w:rPr>
        <w:t xml:space="preserve">Yhteenveto</w:t>
      </w:r>
    </w:p>
    <w:p>
      <w:r>
        <w:t xml:space="preserve">Pomminraivausasiantuntijat ovat räjäyttäneet toisen maailmansodan aikaisen pommin, jonka vene oli nostanut kalastusverkoissa Itä-Sussexin edustalla.</w:t>
      </w:r>
    </w:p>
    <w:p>
      <w:r>
        <w:rPr>
          <w:b/>
          <w:u w:val="single"/>
        </w:rPr>
        <w:t xml:space="preserve">Asiakirjan numero 11581</w:t>
      </w:r>
    </w:p>
    <w:p>
      <w:r>
        <w:t xml:space="preserve">Aberdeenin joulukuussa tapahtuneen suuren tulipalon syytä ei tiedetä.</w:t>
      </w:r>
    </w:p>
    <w:p>
      <w:r>
        <w:t xml:space="preserve">Pelastuslaitos kutsuttiin Valentino's Italian - entinen Dizzy's - ravintolaan Carden Placeen varhain 23. joulukuuta. Liekit olivat levinneet rakennuksen katolle, joka romahti. Rakennuksessa oli myös Lefevre Litigation ja Bidwells. Kukaan ei loukkaantunut. BBC Scotland Newsin tietovapauslainsäädännön nojalla saaman raportin mukaan syttymissyy ei ollut tiedossa. Yli 40 palomiestä ja kahdeksan laitetta kutsuttiin palamaan, jota kuvailtiin tuolloin "haastavaksi". Skotlannin poliisin mukaan tutkimukset ovat edelleen käynnissä.</w:t>
      </w:r>
    </w:p>
    <w:p>
      <w:r>
        <w:rPr>
          <w:b/>
        </w:rPr>
        <w:t xml:space="preserve">Yhteenveto</w:t>
      </w:r>
    </w:p>
    <w:p>
      <w:r>
        <w:t xml:space="preserve">Aberdeenissa tapahtuneen suuren tulipalon syytä ei ole pystytty selvittämään, palokunnan raportti on paljastanut.</w:t>
      </w:r>
    </w:p>
    <w:p>
      <w:r>
        <w:rPr>
          <w:b/>
          <w:u w:val="single"/>
        </w:rPr>
        <w:t xml:space="preserve">Asiakirjan numero 11582</w:t>
      </w:r>
    </w:p>
    <w:p>
      <w:r>
        <w:t xml:space="preserve">Mistä kansanedustajat äänestävät: Brexit-lakiehdotuksen tarkistukset</w:t>
      </w:r>
    </w:p>
    <w:p>
      <w:r>
        <w:t xml:space="preserve">Hallitus vastusti seuraavia lordien tarkistuksia: Hallitus on ehdottanut näistä omaa versiotaan: Hallitus on hyväksynyt tämän tarkistuksen: Hallitus tukee tätä koskevaa kompromissitarkistusta:</w:t>
      </w:r>
    </w:p>
    <w:p>
      <w:r>
        <w:rPr>
          <w:b/>
        </w:rPr>
        <w:t xml:space="preserve">Yhteenveto</w:t>
      </w:r>
    </w:p>
    <w:p>
      <w:r>
        <w:t xml:space="preserve">Seuraavassa on yhteenveto tarkistuksista, joista parlamentin jäsenet äänestivät EU:n (eroamista) koskevaan lakiehdotukseen.</w:t>
      </w:r>
    </w:p>
    <w:p>
      <w:r>
        <w:rPr>
          <w:b/>
          <w:u w:val="single"/>
        </w:rPr>
        <w:t xml:space="preserve">Asiakirjan numero 11583</w:t>
      </w:r>
    </w:p>
    <w:p>
      <w:r>
        <w:t xml:space="preserve">Varoitus koiran kuoltua Dorsetin jyrkänteen syöksyssä</w:t>
      </w:r>
    </w:p>
    <w:p>
      <w:r>
        <w:t xml:space="preserve">Portlandin rannikkovartioston mukaan bokserikoira kuoli pudottuaan kallion yli Durdle Doorissa perjantai-iltana. Tiedottajan mukaan kuolema tapahtui tunti sen jälkeen, kun pelastajat olivat pelastaneet cockerspanielin, joka oli karannut hihnastaan ja pudonnut puoliväliin samaa kalliota. Rannikkovartijat kehottavat koiranomistajia pitämään koiransa hihnassa jyrkänteiden lähellä.</w:t>
      </w:r>
    </w:p>
    <w:p>
      <w:r>
        <w:rPr>
          <w:b/>
        </w:rPr>
        <w:t xml:space="preserve">Yhteenveto</w:t>
      </w:r>
    </w:p>
    <w:p>
      <w:r>
        <w:t xml:space="preserve">Koira on kuollut ja toinen koira jouduttiin pelastamaan sen jälkeen, kun se oli pudonnut lähes 60 metrin korkeuteen Dorsetin jyrkänteeltä.</w:t>
      </w:r>
    </w:p>
    <w:p>
      <w:r>
        <w:rPr>
          <w:b/>
          <w:u w:val="single"/>
        </w:rPr>
        <w:t xml:space="preserve">Asiakirjan numero 11584</w:t>
      </w:r>
    </w:p>
    <w:p>
      <w:r>
        <w:t xml:space="preserve">Öljy-yhtiöt Taqa ja Shell ilmoittavat kehityksestä</w:t>
      </w:r>
    </w:p>
    <w:p>
      <w:r>
        <w:t xml:space="preserve">Lähellä nykyistä North Cormorant -alustaa sijaitsevan löydön odotetaan vastaavan 10-30 miljoonaa tynnyriä, ja sitä kehitetään uuden kentän nimellä Cormorant East. Samaan aikaan Shell on ilmoittanut, että se aikoo kehittää Framin öljy- ja kaasukenttää Pohjanmerellä. Sen odotetaan tuottavan keskimäärin 35 000 tynnyriä öljyä päivässä. Ensimmäinen tuotanto on tarkoitus aloittaa kolmen vuoden kuluessa.</w:t>
      </w:r>
    </w:p>
    <w:p>
      <w:r>
        <w:rPr>
          <w:b/>
        </w:rPr>
        <w:t xml:space="preserve">Yhteenveto</w:t>
      </w:r>
    </w:p>
    <w:p>
      <w:r>
        <w:t xml:space="preserve">Öljy-yhtiö Taqa Bratani on löytänyt uuden öljyesiintymän Pohjanmereltä.</w:t>
      </w:r>
    </w:p>
    <w:p>
      <w:r>
        <w:rPr>
          <w:b/>
          <w:u w:val="single"/>
        </w:rPr>
        <w:t xml:space="preserve">Asiakirjan numero 11585</w:t>
      </w:r>
    </w:p>
    <w:p>
      <w:r>
        <w:t xml:space="preserve">Gerallt Lloyd Owen: Lloyd Owen: 400 osallistuu runoilijan "suuren" hautajaisiin</w:t>
      </w:r>
    </w:p>
    <w:p>
      <w:r>
        <w:t xml:space="preserve">Kovista poliittisista runoistaan tunnettu 69-vuotias kuoli tässä kuussa lyhyen sairauden jälkeen. Gwyneddin Sarnaussa syntynyt runoilija voitti Urdd Eisteddfod -kilpailun kolme kertaa ja National Eisteddfod -tuolin kahdesti. Hän oli myös Radio Cymrun runokilpailun Talwrn y Beirdd entinen juontaja. Bangorin krematoriossa pidetyssä hautajaistilaisuudessa kansanlaulaja ja kielikampanjoija Dafydd Iwan kuvaili runoilijaa "yhdeksi sukupolvensa suurimmista walesilaisista".</w:t>
      </w:r>
    </w:p>
    <w:p>
      <w:r>
        <w:rPr>
          <w:b/>
        </w:rPr>
        <w:t xml:space="preserve">Yhteenveto</w:t>
      </w:r>
    </w:p>
    <w:p>
      <w:r>
        <w:t xml:space="preserve">Noin 400 ihmistä osallistui walesin kielen tunnetuimpiin runoilijoihin kuuluneen Gerallt Lloyd Owenin hautajaistilaisuuteen.</w:t>
      </w:r>
    </w:p>
    <w:p>
      <w:r>
        <w:rPr>
          <w:b/>
          <w:u w:val="single"/>
        </w:rPr>
        <w:t xml:space="preserve">Asiakirjan numero 11586</w:t>
      </w:r>
    </w:p>
    <w:p>
      <w:r>
        <w:t xml:space="preserve">PCC-vaalit 2021: Nottinghamshire: Kuka on ehdolla Nottinghamshiressä?</w:t>
      </w:r>
    </w:p>
    <w:p>
      <w:r>
        <w:t xml:space="preserve">Nottinghamshiren poliisin alueella ehdolla olevat ehdokkaat on lueteltu aakkosjärjestyksessä sukunimen mukaan. Lisätietoja on saatavilla Choose my PCC -sivustolla. Seuraa BBC East Midlandsia Facebookissa, Twitterissä tai Instagramissa. Lähetä juttuideoita osoitteeseen eastmidsnews@bbc.co.uk. Aiheeseen liittyvät Internet-linkit Nottinghamin kaupunginvaltuusto: PCC-vaalit 2021 Poliisi- ja rikoskomissaarit</w:t>
      </w:r>
    </w:p>
    <w:p>
      <w:r>
        <w:rPr>
          <w:b/>
        </w:rPr>
        <w:t xml:space="preserve">Yhteenveto</w:t>
      </w:r>
    </w:p>
    <w:p>
      <w:r>
        <w:t xml:space="preserve">Englannissa ja Walesissa järjestetään poliisi- ja rikoskomissaarien vaalit 6. toukokuuta 2021.</w:t>
      </w:r>
    </w:p>
    <w:p>
      <w:r>
        <w:rPr>
          <w:b/>
          <w:u w:val="single"/>
        </w:rPr>
        <w:t xml:space="preserve">Asiakirjan numero 11587</w:t>
      </w:r>
    </w:p>
    <w:p>
      <w:r>
        <w:t xml:space="preserve">Alderneyn vuorovesivoimasuunnitelmia ehdotetaan</w:t>
      </w:r>
    </w:p>
    <w:p>
      <w:r>
        <w:t xml:space="preserve">ARE tekee yhteistyötä Open Hydron kanssa asentaakseen merenpohjaan asennettavia turbiineja Kanaalisaaren ympärille. Sen mukaan turbiinit voisivat tuottaa riittävästi sähköä saarelle ja tuhansille kodeille Yhdistyneessä kuningaskunnassa ja mantereella. ARE tarvitsee nyt Alderneyn viranomaisilta luvan saaren voimakkaiden vuorovesien hyödyntämiseen.</w:t>
      </w:r>
    </w:p>
    <w:p>
      <w:r>
        <w:rPr>
          <w:b/>
        </w:rPr>
        <w:t xml:space="preserve">Yhteenveto</w:t>
      </w:r>
    </w:p>
    <w:p>
      <w:r>
        <w:t xml:space="preserve">Alderney Renewable Energy (ARE) on julkistanut suunnitelmat turbiinien asentamisesta saaren energiantuotantoon.</w:t>
      </w:r>
    </w:p>
    <w:p>
      <w:r>
        <w:rPr>
          <w:b/>
          <w:u w:val="single"/>
        </w:rPr>
        <w:t xml:space="preserve">Asiakirjan numero 11588</w:t>
      </w:r>
    </w:p>
    <w:p>
      <w:r>
        <w:t xml:space="preserve">Bafta Film Awards 2021: Bafta Films: Ehdokkaat kokonaisuudessaan</w:t>
      </w:r>
    </w:p>
    <w:p>
      <w:r>
        <w:t xml:space="preserve">Paras elokuva Erinomainen brittiläinen elokuva Pääosanäyttelijä Pääosanäyttelijä Alanäyttelijä Alanäyttelijä Alanäyttelijä Ohjaaja EE Rising Star Award (yleisön äänestämä) Lue lisää: Bafta paljastaa valtavan monipuolisen ehdokaslistan Brittiläisen käsikirjoittajan, ohjaajan tai tuottajan erinomainen debyytti Muu kuin englanninkielinen elokuva Dokumenttielokuva Animaatioelokuva Alkuperäinen käsikirjoitus Sovitettu käsikirjoitus Alkuperäinen musiikki Elokuvakuvaus Pukusuunnittelu Leikkaus Tuotantosuunnittelu Maskeeraus ja kampaukset Ääni Erikoisvisiotehosteet Näyttelijäkaarti Brittiläinen lyhytelokuva Brittiläinen lyhytanimaatio Erinomainen panos Seuraa meitä Facebookissa, Twitterissä @BBCNewsEnts tai Instagramissa bbcnewsents. Jos sinulla on juttuehdotus, lähetä sähköpostia osoitteeseen entertainment.news@bbc.co.uk. Aiheeseen liittyvät Internet-linkit Bafta</w:t>
      </w:r>
    </w:p>
    <w:p>
      <w:r>
        <w:rPr>
          <w:b/>
        </w:rPr>
        <w:t xml:space="preserve">Yhteenveto</w:t>
      </w:r>
    </w:p>
    <w:p>
      <w:r>
        <w:t xml:space="preserve">Tämän vuoden Bafta Film Awards -voittajat julkistetaan 11. huhtikuuta järjestettävässä seremoniassa, jossa ei ole suoraa yleisöä. Tässä ovat ehdokkaat.</w:t>
      </w:r>
    </w:p>
    <w:p>
      <w:r>
        <w:rPr>
          <w:b/>
          <w:u w:val="single"/>
        </w:rPr>
        <w:t xml:space="preserve">Asiakirjan numero 11589</w:t>
      </w:r>
    </w:p>
    <w:p>
      <w:r>
        <w:t xml:space="preserve">Kirkbyn puhelinmaston tulipalo: Mies syytettynä tuhopoltosta</w:t>
      </w:r>
    </w:p>
    <w:p>
      <w:r>
        <w:t xml:space="preserve">Tulipalo syttyi Coopers Lanella Kirkbyssä, Merseysidessa, noin kello 21:45 BST 5. huhtikuuta. Michael Whittyn, 47, Perimeter Roadilta, Kirkbystä, on määrä saapua Seftonin aikuisten tutkintaoikeuteen lauantaina. Puhelinmastohyökkäyksiä on tapahtunut eri puolilla Yhdistynyttä kuningaskuntaa sen jälkeen, kun sosiaalisessa mediassa levisi teorioita, joissa väitettiin, että koronavirus liittyisi 5G-teknologian käyttöönottoon. Tutkijat ovat kuvailleet tällaista teoriaa "fyysiseksi ja biologiseksi mahdottomuudeksi".</w:t>
      </w:r>
    </w:p>
    <w:p>
      <w:r>
        <w:rPr>
          <w:b/>
        </w:rPr>
        <w:t xml:space="preserve">Yhteenveto</w:t>
      </w:r>
    </w:p>
    <w:p>
      <w:r>
        <w:t xml:space="preserve">Miestä syytetään tuhopoltosta sen jälkeen, kun matkapuhelinmasto vaurioitui tulipalossa.</w:t>
      </w:r>
    </w:p>
    <w:p>
      <w:r>
        <w:rPr>
          <w:b/>
          <w:u w:val="single"/>
        </w:rPr>
        <w:t xml:space="preserve">Asiakirjan numero 11590</w:t>
      </w:r>
    </w:p>
    <w:p>
      <w:r>
        <w:t xml:space="preserve">Tuhopolttopidätys Southamptonin Redbridge Towersin tulipalon jälkeen</w:t>
      </w:r>
    </w:p>
    <w:p>
      <w:r>
        <w:t xml:space="preserve">Palomiehet puuttuivat tulipaloon 12. kerroksessa Redbridge Towersissa, Cuckmere Lanella klo 17:25 BST sunnuntaina. Tulipalon syttymispaikalla olleessa asunnossa asunut nainen ja useat muut asukkaat saivat savuhengitystä. Pidätetty nainen, jota syytetään tuhopoltosta hengenvaarallisena, on edelleen pidätettynä. Miehistöt käyttivät kolme tuntia 19-kerroksisen rakennuksen liekkien sammuttamiseen. Palokunnan mukaan kukaan ei loukkaantunut vakavasti. Poliisi ja palomiehet ovat edelleen paikalla. Myös lukuisia lähistöllä asuvia asukkaita jouduttiin saattamaan turvaan.</w:t>
      </w:r>
    </w:p>
    <w:p>
      <w:r>
        <w:rPr>
          <w:b/>
        </w:rPr>
        <w:t xml:space="preserve">Yhteenveto</w:t>
      </w:r>
    </w:p>
    <w:p>
      <w:r>
        <w:t xml:space="preserve">28-vuotias nainen on pidätetty Southamptonissa sijaitsevan kerrostalon tulipalon yhteydessä.</w:t>
      </w:r>
    </w:p>
    <w:p>
      <w:r>
        <w:rPr>
          <w:b/>
          <w:u w:val="single"/>
        </w:rPr>
        <w:t xml:space="preserve">Asiakirjan numero 11591</w:t>
      </w:r>
    </w:p>
    <w:p>
      <w:r>
        <w:t xml:space="preserve">NIACRO sanoo, että lapsirikokset "pitäisi pyyhkiä pois 18-vuotiaana".</w:t>
      </w:r>
    </w:p>
    <w:p>
      <w:r>
        <w:t xml:space="preserve">Pohjois-Irlannin rikoksentekijöiden hoitoa ja uudelleensijoittamista edistävän järjestön (NIACRO) mukaan vanhoilla tuomioilla voi olla pitkäaikaisia kielteisiä vaikutuksia. Se on tuottanut elokuvan, jossa selostetaan, miksi lakia pitäisi sen mielestä muuttaa. Siinä esiintyvät Falklandin sodan veteraani Simon Weston ja Bob Ashford, Wipetheslateclean-kampanjan perustaja. Molemmat miehet olivat ehdolla poliisi- ja rikoskomissaariksi Englannissa, mutta joutuivat luopumaan tehtävistään nuoruusvuosinaan tekemiensä vähäisten rikosten vuoksi.</w:t>
      </w:r>
    </w:p>
    <w:p>
      <w:r>
        <w:rPr>
          <w:b/>
        </w:rPr>
        <w:t xml:space="preserve">Yhteenveto</w:t>
      </w:r>
    </w:p>
    <w:p>
      <w:r>
        <w:t xml:space="preserve">Rikosoikeusjärjestö on todennut, että lapsena vähäisistä rikoksista tuomittujen henkilöiden pitäisi saada hakea rikosrekisterinsä pyyhkimistä.</w:t>
      </w:r>
    </w:p>
    <w:p>
      <w:r>
        <w:rPr>
          <w:b/>
          <w:u w:val="single"/>
        </w:rPr>
        <w:t xml:space="preserve">Asiakirjan numero 11592</w:t>
      </w:r>
    </w:p>
    <w:p>
      <w:r>
        <w:t xml:space="preserve">Guernseyn lentokenttähankkeen lykkäämistä koskeva keskustelu hävisi</w:t>
      </w:r>
    </w:p>
    <w:p>
      <w:r>
        <w:t xml:space="preserve">Varapuhemies John Gollop halusi lisätietoja kustannuksista, ympäristö- ja sosiaalisista vaikutuksista sekä paikallisten yritysten työllistämismahdollisuuksista. Hänen esityksensä hävisi lyhyen keskustelun jälkeen äänin 38-6. Varapuhemies Roger Domaille oli niiden joukossa, jotka sanoivat, että lykkääminen tässä vaiheessa olisi ollut turhaa.</w:t>
      </w:r>
    </w:p>
    <w:p>
      <w:r>
        <w:rPr>
          <w:b/>
        </w:rPr>
        <w:t xml:space="preserve">Yhteenveto</w:t>
      </w:r>
    </w:p>
    <w:p>
      <w:r>
        <w:t xml:space="preserve">Osavaltiot ovat hylänneet yrityksen lykätä päätöstä Guernseyn lentoaseman 80 miljoonan punnan kiitoratahankkeen talousarviosta.</w:t>
      </w:r>
    </w:p>
    <w:p>
      <w:r>
        <w:rPr>
          <w:b/>
          <w:u w:val="single"/>
        </w:rPr>
        <w:t xml:space="preserve">Asiakirjan numero 11593</w:t>
      </w:r>
    </w:p>
    <w:p>
      <w:r>
        <w:t xml:space="preserve">Uusi järjettömyyden aikakausi vai nörttien aamunkoitto?</w:t>
      </w:r>
    </w:p>
    <w:p>
      <w:r>
        <w:t xml:space="preserve">Tom FeildenTiedekirjeenvaihtaja, Today "Vuosi vuodelta yhä harvempi uskoo ilmastonmuutokseen, ja vakaumus siitä, että rokotukset aiheuttavat autismia, elää ja voi hyvin. Mikä tragedia", hän sanoi. Professori Fedoroff oli vielä suorasukaisempi, kun hän väitti olevansa "kuollakseen peloissaan" siitä, että ilmastonmuutoskeskustelussa halveksitaan todisteita. "Jos puhutte parhaan tieteellisen tietämyksenne pohjalta ja sanotte: "Maailma, herää. Näin on käymässä, nämä ovat faktat, ja vuosi vuodelta se käy yhä vaikeammaksi", silloin odotetaan ihmisten kunnioittavan sitä, mutta me emme tee mitään, ei mitään, ei yhtään mitään". Siksi pelkään kuollakseni. Mihin olemme menossa?" Unscientific America- ja The Republican Brain -kirjojen kirjoittaja Chris Mooney luulee tietävänsä. "Pohjimmiltaan kyseessä on uskomattoman militantti parhaan saatavilla olevan tiedon hylkääminen. Se on kauhistuttavaa ja sydäntäsärkevää, kun ottaa huomioon, että Yhdysvallat perustettiin valistuksen periaatteille, mutta juuri sitä teekutsut ja republikaaninen oikeisto nyt ovat." Kasvojen kääntäminen epämiellyttäviä totuuksia vastaan ei tietenkään ole mitään uutta. Aikaisemmin ihmiset ovat tappaneet tiedemiehiä siitä, että he ovat huomauttaneet, ettei maapallo ole litteä tai että se on vain yksi monista planeetoista, jotka kiertävät melko merkityksetöntä tähteä. Täällä Yhdistyneessä kuningaskunnassa The Geek Manifesto -kirjan kirjoittanut Mark Henderson väittää, että ongelmana ei ole niinkään epämiellyttävien todisteiden militantti hylkääminen vaan välinpitämättömyys ja tietämättömyys siitä, miten tärkeä rooli tieteellä on julkisen politiikan kehittämisessä. Hän huomauttaa, että vain yksi 650:stä parlamentin jäsenestä on työskennellyt tutkijana, ja vaikka poliitikot haluavat vedota vankkaan tieteeseen silloin, kun tosiasiat sopivat asiaan, he poimivat rutiininomaisesti tietoja ja jättävät huomiotta todisteet, jotka eivät sovi heidän ennakkokäsityksiinsä. "Täällä on hyvin vähän sellaista, mitä voisi kutsua tieteenvastaisuudeksi, ja hyvin harvat parlamentin jäsenet suhtautuvat aktiivisesti vihamielisesti siihen, mitä tieteellä on tarjota. Ongelmana on kuitenkin paljon laajempi välinpitämättömyys tiedettä kohtaan ja tietämättömyys siitä, mitä todisteet ja testaaminen voivat tuoda julkiseen politiikkaan. Valtaosa vaaleilla valituista edustajistamme ja virkamiehistä ei yksinkertaisesti ole ajatellut asiaa." On kuitenkin myös merkkejä siitä, että asiat ovat muuttumassa. Nörttiaktivistien viimeaikaiset mielenosoitukset homeopatiaklinikoiden ulkopuolella ovat houkutelleet satoja tavallisia ihmisiä tulemaan paikalle ja nielemään tahallaan suuria yliannoksia vaihtoehtoisia lääkkeitä - ilman mitään pahaa vaikutusta. Ja kun aiemmin uhka siitä, että geenimuunneltujen organismien vastustajat tuhoavat kokeensa, on saattanut saada kasvibiologit pakenemaan takaisin norsunluutorneihinsa, uhka tuhota viimeisin kokeilu - geneettisesti muunneltu vehnälajike, joka on suunniteltu torjumaan kirvoja ja vähentämään torjunta-aineiden käyttöä - on saanut Rothamstedin tutkimusaseman tiedemiehet liikkeelle. Hankkeen johtava tutkija, professori John Pickett, on haastanut mielenosoittajat julkiseen keskusteluun ja kehottanut heitä osallistumaan mieluummin kuin tuhoamaan viljelykasvin viikonloppuna järjestettävässä mielenosoituksessa. "Monet ihmiset ovat melko huolissaan, koska he eivät ymmärrä, mitä me teemme. On siis hyvin tärkeää sitoutua, jotta voimme selittää ja vastata heidän kysymyksiinsä ja huolenaiheisiinsa. Mutta emme voi tehdä sitä, jos ihmiset aikovat tuhota kokeen, joka on suunniteltu vastaamaan näihin kysymyksiin". Jäämme odottamaan ja katsomaan, tuovatko aktivistit argumenttinsa vai viikatteensa Rothamstedin mielenosoitukseen sunnuntaina, mutta on rohkaisevia merkkejä siitä, että nörtit taistelevat vastaan.</w:t>
      </w:r>
    </w:p>
    <w:p>
      <w:r>
        <w:rPr>
          <w:b/>
        </w:rPr>
        <w:t xml:space="preserve">Yhteenveto</w:t>
      </w:r>
    </w:p>
    <w:p>
      <w:r>
        <w:t xml:space="preserve">Onko valaistuminen ohi? Aiemmin tänä vuonna American Association for the Advancement of Science -järjestön puheenjohtaja Nina Fedoroff varoitti maan johtavalle tiedeakatemialle pitämässään vuotuisessa puheessa, että tieteen politisoituminen - monissa eri kysymyksissä geenimuuntelusta ja rokotusstrategioista evoluutioon ja ilmastonmuutokseen - on ajamassa maata uuteen pimeään aikaan.</w:t>
      </w:r>
    </w:p>
    <w:p>
      <w:r>
        <w:rPr>
          <w:b/>
          <w:u w:val="single"/>
        </w:rPr>
        <w:t xml:space="preserve">Asiakirjan numero 11594</w:t>
      </w:r>
    </w:p>
    <w:p>
      <w:r>
        <w:t xml:space="preserve">Markkinakatsaus saa Flintin kauppiaat esittämään vetoomuksen.</w:t>
      </w:r>
    </w:p>
    <w:p>
      <w:r>
        <w:t xml:space="preserve">Flintille myönnettiin markkinoita koskeva lupa ensimmäisen kerran yli 700 vuotta sitten. Markkinat siirrettiin Church Streetille, kun sen heikkenevää menestystä yritettiin elvyttää kuusi vuotta sitten. Myyjä Steve "Sweets" Branney, joka aloitti vetoomuksen, sanoi: "Mielestämme se tuo ihmisiä kaupunkiin perjantaisin." Flintshiren neuvoston päällikkö Clare Budden sanoi: "Neuvosto aikoo tarkastella uudelleen näiden markkinoiden roolia ja kestävyyttä ja pyytää kaupunkien neuvostojen, kauppiaiden ja muiden sidosryhmien näkemyksiä."</w:t>
      </w:r>
    </w:p>
    <w:p>
      <w:r>
        <w:rPr>
          <w:b/>
        </w:rPr>
        <w:t xml:space="preserve">Yhteenveto</w:t>
      </w:r>
    </w:p>
    <w:p>
      <w:r>
        <w:t xml:space="preserve">Vetoomus Flintin historiallisen torin suojelemiseksi on tähän mennessä kerännyt 200 allekirjoitusta, kun Flintshiren valtuusto tarkastelee sen ja muiden Connah's Quayn ja Holywellin torien tulevaisuutta.</w:t>
      </w:r>
    </w:p>
    <w:p>
      <w:r>
        <w:rPr>
          <w:b/>
          <w:u w:val="single"/>
        </w:rPr>
        <w:t xml:space="preserve">Asiakirjan numero 11595</w:t>
      </w:r>
    </w:p>
    <w:p>
      <w:r>
        <w:t xml:space="preserve">Valamiehistö ei päässyt tuomioon Rugbyn hoivakodin sairaanhoitajan oikeudenkäynnissä</w:t>
      </w:r>
    </w:p>
    <w:p>
      <w:r>
        <w:t xml:space="preserve">Rugbysta kotoisin oleva Catalina Ferchiu, 54, kiisti laiminlyöneensä tahallaan Rachel Smithin, 87, hoitoa Warwickshiren kaupungissa sijaitsevassa Oversladen hoivakodissa. Jutun käsittelyä lykättiin 10. joulukuuta pidettävää jatkokäsittelyä varten. Crown Prosecution Service ei ole vielä ilmoittanut, järjestetäänkö Pool Closessa asuvalle Ferchiulle uusi oikeudenkäynti. Seuraa BBC West Midlandsia Facebookissa ja Twitterissä ja tilaa paikalliset uutispäivitykset suoraan puhelimeesi.</w:t>
      </w:r>
    </w:p>
    <w:p>
      <w:r>
        <w:rPr>
          <w:b/>
        </w:rPr>
        <w:t xml:space="preserve">Yhteenveto</w:t>
      </w:r>
    </w:p>
    <w:p>
      <w:r>
        <w:t xml:space="preserve">Valamiehistö ei ole saanut aikaan tuomiota oikeudenkäynnissä, jossa syytettiin vanhaa sairaanhoitajaa hoitokodin asukkaan laiminlyönnistä, joka myöhemmin kuoli.</w:t>
      </w:r>
    </w:p>
    <w:p>
      <w:r>
        <w:rPr>
          <w:b/>
          <w:u w:val="single"/>
        </w:rPr>
        <w:t xml:space="preserve">Asiakirjan numero 11596</w:t>
      </w:r>
    </w:p>
    <w:p>
      <w:r>
        <w:t xml:space="preserve">Republikaanit kiistävät uhrien pilkkaamisen helmillä</w:t>
      </w:r>
    </w:p>
    <w:p>
      <w:r>
        <w:t xml:space="preserve">Patrick EvansBBC News Tiistaina rikosoikeus- ja yleisen turvallisuuden valiokunta kuuli todistajanlausuntoja aseväkivallasta kärsineiltä henkilöiltä, kun se käsitteli lakiehdotusta, joka helpottaa perheiden ja lainvalvontaviranomaisten mahdollisuuksia rajoittaa aseiden käyttöä henkilöiltä, jotka ovat vaaraksi itselleen ja yleiselle turvallisuudelle. Saatat olla myös kiinnostunut: Kuulemistilaisuudessa sanotut asiat eivät kuitenkaan aiheuttaneet kiistaa, vaan pikemminkin kuvat, jotka nousivat esiin sen jälkeen, kun asevalvontaryhmä Moms Demand Actionin perustaja Shannon Watts twiittasi kuvia valiokunnan republikaanimiehistä, joilla oli helmiä yllään, ja väitti, että he tekivät sen halutessaan vähätellä todistuksen antajia. "New Hampshiren miespuoliset lainsäätäjät kuulemistilaisuudessa komiteassa pukeutuvat helmiin pilkatakseen Moms Demand Actionin vapaaehtoisia ja aseturvallisuuden puolustajia", hän kirjoitti. Miehet tuomitseva viesti levisi nopeasti ja keräsi yli 6 000 jakoa ja lähes 5 000 kommenttia. "Äitien pilkkaaminen ei ole rohkeaa", luki yhdessä kommentissa, joka sai yli 6 000 "tykkäystä". "Naisia pilkkaavat alhaiset heikot miehet eivät pelota meitä." Wattsin twiitti herätti jopa demokraattien presidenttiehdokkaiden Kamala Harrisin ja Corey Bookerin huomion, jotka molemmat tuomitsivat republikaanimiehet. "Äidit, jotka haluavat pitää lapsensa turvassa aseväkivallalta, eivät ansaitse tällaista", kirjoitti Booker. Debra Altschiller, lakiehdotuksen sponsoroinut demokraattien edustaja, twiittasi: "Olen pettynyt @NHGOP [New Hampshiren republikaanit] helmiäiskuvioihin. Täällä on perheitä, jotka ovat menettäneet rakkaitaan, ja tämä pilkkaava rekvisiitta osoittaa, miten vähän he empatisoivat itsemurhia." Women's Defense League Republikaanit ovat vastanneet, että helmiä ei missään nimessä pidetty pilkatakseen ketään, vaan niitä pidettiin aseiden puolesta taistelevan naisryhmän pyynnöstä. New Hampshiren republikaanien viestintäjohtaja Joe Sweeney kertoi BBC Newsille: "Helmiä jakoi Women's Defense League of New Hampshire -ryhmä, joka kouluttaa naisia itsepuolustukseen toisen lisäyksen avulla. "Helmien käyttö on peräisin vuodelta 2016, eivätkä lainsäätäjät ja toisen perustuslain muutoksen kannattajat missään nimessä käyttäneet niitä pilkallisesti eilen todistamaan tulleita kohtaan. "Ne ovat solidaarisuuden symboli Naisten puolustusliitolle ja toisen lisäyksen yhteisölle Granite Staten osavaltiossa." Ryhmien verkkosivuilta löytyvissä valokuvissa sekä miehet että naiset käyttävät helmiä aiemmissa tilaisuuksissa.</w:t>
      </w:r>
    </w:p>
    <w:p>
      <w:r>
        <w:rPr>
          <w:b/>
        </w:rPr>
        <w:t xml:space="preserve">Yhteenveto</w:t>
      </w:r>
    </w:p>
    <w:p>
      <w:r>
        <w:t xml:space="preserve">New Hampshiren edustajainhuoneen republikaanipoliitikot ovat kiistäneet käyttäneensä helmikaulakoruja komitean kuulemistilaisuudessa pilkatakseen asevalvonnan kannattajia sen jälkeen, kun tällaisia syytöksiä jaettiin laajasti sosiaalisessa mediassa.</w:t>
      </w:r>
    </w:p>
    <w:p>
      <w:r>
        <w:rPr>
          <w:b/>
          <w:u w:val="single"/>
        </w:rPr>
        <w:t xml:space="preserve">Asiakirjan numero 11597</w:t>
      </w:r>
    </w:p>
    <w:p>
      <w:r>
        <w:t xml:space="preserve">Coronavirus: Poliisi antaa 45 Covid-19-ilmoitusta yön aikana</w:t>
      </w:r>
    </w:p>
    <w:p>
      <w:r>
        <w:t xml:space="preserve">Poliisit vastasivat ilmoituksiin kahdesta "äänekkäästä juhlasta" sunnuntaina keskiyöllä University Avenuen ja Sandymount Streetin kulmassa Etelä-Belfastissa. He löysivät myös "suuren määrän" ihmisiä juhlista Castle Streetillä kaupungin keskustassa lauantai-iltana. PSNI:n komisario Sayersin mukaan poliisit ryhtyivät "asianmukaisiin toimiin". Hän lisäsi, että "nykyiset terveysrajoitukset eivät ole peliä". "Eri puolilla Pohjois-Irlantia ihmiset tekevät uhrauksia, eivät käy perheenjäsenten tai ystävien luona, ja yritykset ovat tilapäisesti kiinni. "Ihmisten, jotka kokoontuvat tai matkustavat juhliin, on todella harkittava tekojaan oman terveytensä ja laajemman yhteisön terveyden vuoksi."</w:t>
      </w:r>
    </w:p>
    <w:p>
      <w:r>
        <w:rPr>
          <w:b/>
        </w:rPr>
        <w:t xml:space="preserve">Yhteenveto</w:t>
      </w:r>
    </w:p>
    <w:p>
      <w:r>
        <w:t xml:space="preserve">Poliisi on julkaissut 45 Covid-19-ilmoitusta ja 10 yhteisöllisen ratkaisun ilmoitusta (CRN) kolmen Belfastissa yön aikana järjestetyn kotibileillan jälkeen.</w:t>
      </w:r>
    </w:p>
    <w:p>
      <w:r>
        <w:rPr>
          <w:b/>
          <w:u w:val="single"/>
        </w:rPr>
        <w:t xml:space="preserve">Asiakirjan numero 11598</w:t>
      </w:r>
    </w:p>
    <w:p>
      <w:r>
        <w:t xml:space="preserve">Kentin palomiehet täyttävät höyryjunan vedellä</w:t>
      </w:r>
    </w:p>
    <w:p>
      <w:r>
        <w:t xml:space="preserve">Matkustajajuna joutui vaikeuksiin Folkestone Eastin sivuraiteilla noin klo 19.45 GMT lauantaina. Kentin palo- ja pelastuspalvelun miehistöt täydensivät vesivarastoa "välttääkseen vaaran kuljettajille tai junassa oleville matkustajille", sanoi tiedottaja. Hänen mukaansa juna lähti sitten sivuraiteilta, ja tapaus luovutettiin Network Railille.</w:t>
      </w:r>
    </w:p>
    <w:p>
      <w:r>
        <w:rPr>
          <w:b/>
        </w:rPr>
        <w:t xml:space="preserve">Yhteenveto</w:t>
      </w:r>
    </w:p>
    <w:p>
      <w:r>
        <w:t xml:space="preserve">Palomiehet on kutsuttu täyttämään höyryjuna, josta loppui vesi.</w:t>
      </w:r>
    </w:p>
    <w:p>
      <w:r>
        <w:rPr>
          <w:b/>
          <w:u w:val="single"/>
        </w:rPr>
        <w:t xml:space="preserve">Asiakirjan numero 11599</w:t>
      </w:r>
    </w:p>
    <w:p>
      <w:r>
        <w:t xml:space="preserve">Poika, 16, pidätetty teini-ikäisen Sheffieldin puukotusmurhasta</w:t>
      </w:r>
    </w:p>
    <w:p>
      <w:r>
        <w:t xml:space="preserve">Samuel Baker, 15, kuoli sairaalassa noin tunti sen jälkeen, kun häntä oli puukotettu rintaan Lowedges Roadilla Sheffieldissä 24. toukokuuta. Viimeisin epäilty pidätettiin perjantaina ennen kuin hänet vapautettiin takuita vastaan, kertoi South Yorkshiren poliisi. 15-vuotiasta poikaa vastaan on nostettu syyte Samuelin kuolemaan liittyen, ja hän odottaa oikeudenkäyntiä, poliisi kertoi. Poliisit vetoavat kaikkiin, joilla on tietoja, ilmoittautumaan. Lisää tarinoita Yorkshiresta</w:t>
      </w:r>
    </w:p>
    <w:p>
      <w:r>
        <w:rPr>
          <w:b/>
        </w:rPr>
        <w:t xml:space="preserve">Yhteenveto</w:t>
      </w:r>
    </w:p>
    <w:p>
      <w:r>
        <w:t xml:space="preserve">16-vuotias poika on pidätetty murhasta epäiltynä sen jälkeen, kun toinen teini kuoli puukotusvammoihin.</w:t>
      </w:r>
    </w:p>
    <w:p>
      <w:r>
        <w:rPr>
          <w:b/>
          <w:u w:val="single"/>
        </w:rPr>
        <w:t xml:space="preserve">Asiakirjan numero 11600</w:t>
      </w:r>
    </w:p>
    <w:p>
      <w:r>
        <w:t xml:space="preserve">Oakhillissa kuolleena löydetyn miehen murhaa tutkittaessa</w:t>
      </w:r>
    </w:p>
    <w:p>
      <w:r>
        <w:t xml:space="preserve">Ruumis löydettiin sen jälkeen, kun poliisit kutsuttiin Old Maltingsiin Oakhillissa noin kello 12.20 BST. Avon ja Somersetin poliisi kertoi, että 60-vuotias mies oli pidätetty, ja hän on edelleen pidätettynä. Ruumiinavaus on käynnissä, eikä vainajaa ole vielä virallisesti tunnistettu. Komisario Mark Almond sanoi, että poliisi uskoo, että kyseessä on "yksittäinen tapaus", ja kiinteistön ympärillä on eristyssulku, kun tutkimuksia jatketaan.</w:t>
      </w:r>
    </w:p>
    <w:p>
      <w:r>
        <w:rPr>
          <w:b/>
        </w:rPr>
        <w:t xml:space="preserve">Yhteenveto</w:t>
      </w:r>
    </w:p>
    <w:p>
      <w:r>
        <w:t xml:space="preserve">Mies on pidätetty murhasta epäiltynä sen jälkeen, kun mies löydettiin kuolleena Somersetissa sijaitsevasta kiinteistöstä.</w:t>
      </w:r>
    </w:p>
    <w:p>
      <w:r>
        <w:rPr>
          <w:b/>
          <w:u w:val="single"/>
        </w:rPr>
        <w:t xml:space="preserve">Asiakirjan numero 11601</w:t>
      </w:r>
    </w:p>
    <w:p>
      <w:r>
        <w:t xml:space="preserve">Oranssi, Intel ja nopea autokohu</w:t>
      </w:r>
    </w:p>
    <w:p>
      <w:r>
        <w:t xml:space="preserve">Rory Cellan-JonesTeknologian kirjeenvaihtaja@BBCRoryCJon Twitter 1990-luvulla Thrust SSC rikkoi äänirajan - nyt Bloodhoundin yliääniauton tavoitteena on ajaa yli 1000 kilometriä tunnissa. Hanke on kerännyt uskollisen fani- ja kannattajayhteisön, johon kuuluu tuhansia koululaisia. Viime viikolla esitettiin ensimmäistä kertaa televisiomainos Orangen uudesta San Diegon matkapuhelimesta, jossa on Intelin prosessori. Siinä esitettiin yliääniauto, joka näytti hyvin samankaltaiselta kuin Thrust SSC - niin paljon, että monet fanit olettivat sen olevan osa sponsorisopimusta, joka tehtiin Noblen suostumuksella ja josta hanke sai hyvän palkkion. Näin ei kuitenkaan ollut. "Olimme aivan ällikällä lyötyjä, kun näimme mainoksen", Richard Noble kertoi minulle eilen illalla. Hän sanoi, että he olivat saaneet satoja viestejä. "Ihmiset onnittelivat minua kaikkialta maailmasta, ja ihmiset olettivat, että saimme siitä palkkaa." Mutta miksi hän oli niin varma, että mainoksen auto oli hänen mallinsa? "Maailmassa on vain yksi samanlainen auto. Se on täysin ainutlaatuinen. Koko mainos kertoo yliäänisuorituskyvystä, ja meidän automme on ainoa yliääniauto"." Ironista on, että Intel on Bloodhound-hankkeen sponsori, vaikka Noble sanoo, ettei yritys ole ollut mukana Thrustissa. Orange puolestaan oli jo 1990-luvulla puhunut Thrustin sponsoroinnista, mutta siitä ei tullut mitään. Kumpikaan ei ollut koskaan keskustellut kummankaan auton käyttämisestä mainoksessa - tai siitä maksamisesta. Bloodhound-tiimi on tehnyt valituksen Advertising Standards Authoritylle, mutta se on jo hylätty, koska teollis- ja tekijänoikeuksia koskevat kiistat eivät kuulu sääntelyviranomaisen toimivaltaan. Nyt Noble neuvottelee asianajajiensa kanssa seuraavasta askeleestaan. "Ainoa omaisuutemme on kuvakieli", hän sanoi, kun kysyin häneltä, miksi tällä kaikella on merkitystä. Hän selitti, että hanke selviytyi vain yleisön lahjoituksista ja sponsoreilta saaduista rahoista. "Jos tämän annetaan jatkua, nämä suuret yritykset ajattelevat, ettei niiden tarvitse nähdä vaivaa sponsoroinnin kustannuksiin. Ne voivat vain ottaa mitä haluavat." Esitin Richard Noblen syytökset Intelille ja Orangelle. Ne antoivat yhteisen lausunnon, jossa selitettiin, että mainoksessa näytettiin supernopeaa autoa havainnollistamaan, kuinka nopea laite on: "Tuotantotiimimme tutki mainoksen tekemistä edeltävässä vaiheessa monia erilaisia supernopeita ajoneuvoja, mutta päätimme kehittää ja kuvata oman Orange-merkkisen maannopeusauton. Mainoksen esittämisen jälkeen olemme saaneet tietää Bloodhound Project -tiimin kommenteista, ja haluamme tehdä selväksi, että mainos ja luuri eivät liity Sir Richard Nobleen tai Bloodhound SSC -tiimiin, eivät ole sen suosittelemia tai muuten yhteydessä niihin". Haluamme kuitenkin toivottaa heille kaikkea hyvää maanopeusjuoksussaan." En ole varma, ottaako Richard Noble - jota ei tietääkseni ole lyöty ritariksi - vastaan näitä toivotuksia. Hän suhtautuu innokkaasti hankkeensa mahdollisuuksiin ja huomauttaa, että yli 5 000 koulua on liittynyt Bloodhound-koulutusohjelmaan, jonka tavoitteena on antaa lapsille käsitys siitä, että insinöörin ura voi olla jännittävä ja palkitseva. "Tämä maa tarvitsee insinöörejä", hän kertoi minulle, "ja Bloodhound tarjoaa niitä"." Kaikki tämä saattaa vaikuttaa suhteellisen vähäpätöiseltä asialta, mutta Intelin ja Orangen on syytä olla tietoinen siitä, että Noblella on ystäviä korkeilla paikoilla. Sain tietää tästä tarinasta hallituksen neuvonantajan soittamana. Hän vaikutti melko vihaiselta siitä, että kaksi vaikutusvaltaista teknologiayhtiötä kohtelee tällä tavoin hanketta, jossa yhdistyy niin paljon brittiläistä insinööriosaamista.</w:t>
      </w:r>
    </w:p>
    <w:p>
      <w:r>
        <w:rPr>
          <w:b/>
        </w:rPr>
        <w:t xml:space="preserve">Yhteenveto</w:t>
      </w:r>
    </w:p>
    <w:p>
      <w:r>
        <w:t xml:space="preserve">Se on tarina, jossa on mukana suuri matkapuhelinyhtiö, maailmanlaajuinen teknologiamerkki ja jännittävä brittiläinen hanke, jonka tarkoituksena on rakentaa maailman nopein auto ja innostaa uutta nuorten insinöörien sukupolvea. Intel, Orange ja Richard Noblen Bloodhound SSC -auto kuulostavat luonnollisilta kumppaneilta, mutta Noble väittää, että nämä kaksi yritystä ovat käyttäneet hänen henkistä omaisuuttaan ilman lupaa ja asettaneet hankkeen tulevaisuuden kyseenalaiseksi.</w:t>
      </w:r>
    </w:p>
    <w:p>
      <w:r>
        <w:rPr>
          <w:b/>
          <w:u w:val="single"/>
        </w:rPr>
        <w:t xml:space="preserve">Asiakirjan numero 11602</w:t>
      </w:r>
    </w:p>
    <w:p>
      <w:r>
        <w:t xml:space="preserve">Concordian onnettomuus: Concordia: Rannikkovartiosto kutsuu kapteenin</w:t>
      </w:r>
    </w:p>
    <w:p>
      <w:r>
        <w:t xml:space="preserve">Gregorio De Falco: "Hei. Hei." Francesco Schettino: "Hyvää iltaa, kapteeni." De Falco: "Hei, olen de Falco Livornosta. Puhun komentajan kanssa?" Schettino: "Olen komentaja Schettino." De Falco: "Kuule Schettino, aluksella on ihmisiä loukussa, sinä menet pelastusveneelläsi aluksen keulan alle paapuurin puolelle ja menet köysitikkaita pitkin alukseen. Mene laivaan ja kerro minulle, kuinka monta ihmistä siellä on. Onko selvä? Nauhoitan tämän keskustelun, komentaja Schettino." Schettino: "Minäpä kerron teille jotain..." De Falco: "Puhu kovempaa." Schettino: "Olen nyt edessä..." De Falco: "Komentaja, puhukaa kovempaa, ottakaa mikrofoni ja puhukaa kovempaa. Onko selvä?" Schettino: "Komentaja, juuri nyt alus on vinossa." De Falco: "Ymmärretty. Kuunnelkaa, siellä on ihmisiä, jotka menevät alas keulasta köysitikkaita pitkin; te otatte nuo köysitikkaat vastakkaiselta puolelta, menette alukseen ja kerrotte minulle, kuinka monta ihmistä ja mitä heillä on aluksella. Onko selvä? Kertokaa minulle, onko siellä lapsia, naisia tai apua tarvitsevia ihmisiä. Ja kerrotte minulle kunkin ryhmän lukumäärän. Onko se selvää? Schettino, ehkä pelastit itsesi mereltä, mutta saat varmasti maksaa. Mene alukseen." Schettino: "Komentaja, olkaa hyvä." De Falco: "Ole hyvä, nyt sinä menet alukseen." Schettino: "Olen pelastusveneessä, laivan alla, en ole mennyt minnekään, olen täällä." De Falco: "Mitä te teette, komentaja?" Schettino: "Olen täällä koordinoimassa pelastustoimia." De Falco: "Mitä te siellä koordinoitte? Mene alukselle ja koordinoi pelastustoimia alukselta käsin. Kieltäydytkö?" Schettino: "En, en kieltäydy." De Falco: "Kieltäydytte menemästä alukseen, komentaja, kertokaa minulle, miksi ette mene." Schettino: "En mene, koska siellä on toinen pelastusvene pysähtynyt." De Falco: "Menkää alukseen: se on käsky. Teillä ei ole mitään arvioitavaa, ilmoititte jättävänne aluksen, nyt annan käskyn: menkää alukseen. Onko selvä?" Schettino: "Komentaja, minä menen alukseen." De Falco: "Kutsukaa minut alukselta, pelastajani on siellä aluksen keulassa. Siellä on jo ruumiita, Schettino." Schettino: "Kuinka monta ruumista?" De Falco: "En tiedä. Yksi varmasti. Teidän on kerrottava, kuinka monta." Schettino: "Ymmärrättekö, että täällä on pimeää, emmekä näe mitään?" De Falco: "Ja mitä, haluatko lähteä kotiin, Schettino? Täällä on pimeää, joten haluatko lähteä kotiin...? Mene laivan keulaan köysitikkaita pitkin ja kerro minulle, mitä voidaan tehdä, kuinka monta ihmistä täällä on ja mitä he tarvitsevat. Tee se nyt." Schettino: "Täällä on myös varakomentaja. Olen yhdessä hänen kanssaan." De Falco: "Menkää sitten yhdessä alukseen. Yhdessä. Mikä hänen nimensä on?" Schettino: "Dimitri." De Falco: "Dimitri mikä? Sinä ja varajäsenesi menette laivaan. Onko nyt selvä?" Schettino: "Komentaja, haluan mennä alukseen, mutta täällä on toinen pelastusvene, siellä on muita pelastajia, jotka pysähtyivät. Nyt minä kutsuin muut pelastajat." De Falco: "Olette kertonut tätä jo tunnin ajan. Menkää alukseen. Menkää kyytiin. Ja kerro heti, kuinka monta ihmistä siellä on." Schettino: "Selvä, komentaja." De Falco: "Menkää, nopeasti."</w:t>
      </w:r>
    </w:p>
    <w:p>
      <w:r>
        <w:rPr>
          <w:b/>
        </w:rPr>
        <w:t xml:space="preserve">Yhteenveto</w:t>
      </w:r>
    </w:p>
    <w:p>
      <w:r>
        <w:t xml:space="preserve">Italialainen sanomalehti Corriere della Sera on julkaissut tallenteen Costa Concordian onnettomuuspäivänä käydystä radiokeskustelusta, jonka ovat käyneet onnettomuuteen joutuneen aluksen kapteeni Francesco Schettino ja Italian rannikkovartioston Gregorio de Falco Livornosta. Se paljastaa, kuinka De Falco pyysi toistuvasti kapteeni Schettinoa palaamaan alukselle. Käännöksen englanniksi on tehnyt BBC:</w:t>
      </w:r>
    </w:p>
    <w:p>
      <w:r>
        <w:rPr>
          <w:b/>
          <w:u w:val="single"/>
        </w:rPr>
        <w:t xml:space="preserve">Asiakirjan numero 11603</w:t>
      </w:r>
    </w:p>
    <w:p>
      <w:r>
        <w:t xml:space="preserve">Brexit: Mitkä ovat sopimuksen keskeiset kohdat?</w:t>
      </w:r>
    </w:p>
    <w:p>
      <w:r>
        <w:t xml:space="preserve">Tom EdgingtonBBC News Koko monimutkainen sopimus on yli 1200 sivua pitkä, mutta tässä on joitakin sen keskeisiä kohtia. KAUPPA Mitä sopimuksessa sanotaan Mitä se tarkoittaa? PALVELUT JA LAADUT Mitä sopimuksessa sanotaan: Mitä se tarkoittaa? MATKAILU Mitä sopimuksessa sanotaan: Mitä se tarkoittaa? KALASTUS Mitä sopimuksessa sanotaan: Mitä se tarkoittaa? EUROOPAN TUOMIOISTUIN JA MUUT ERIMIELISYYDET Mitä sopimuksessa sanotaan: Mitä se tarkoittaa? TURVALLISUUS JA TIETOTURVA Mitä sopimuksessa sanotaan: Mitä se tarkoittaa? KOULUTUS Mitä sopimuksessa sanotaan: Mitä se tarkoittaa?</w:t>
      </w:r>
    </w:p>
    <w:p>
      <w:r>
        <w:rPr>
          <w:b/>
        </w:rPr>
        <w:t xml:space="preserve">Yhteenveto</w:t>
      </w:r>
    </w:p>
    <w:p>
      <w:r>
        <w:t xml:space="preserve">Yhdistyneen kuningaskunnan ja EU:n välinen kauppasopimus, joka sisältää uudet säännöt yhdessä elämiselle, työskentelylle ja kaupankäynnille, tulee voimaan 31. joulukuuta kello 23.00 GMT.</w:t>
      </w:r>
    </w:p>
    <w:p>
      <w:r>
        <w:rPr>
          <w:b/>
          <w:u w:val="single"/>
        </w:rPr>
        <w:t xml:space="preserve">Asiakirjan numero 11604</w:t>
      </w:r>
    </w:p>
    <w:p>
      <w:r>
        <w:t xml:space="preserve">Snowdonian lumivyörykuoleman mies on nimetty</w:t>
      </w:r>
    </w:p>
    <w:p>
      <w:r>
        <w:t xml:space="preserve">Denbighshiren Bodfarista kotoisin oleva Martin Richard Coleman, 36, ajautui rotkoon, kun hänen kävelemänsä harjanteen päällä roikkuva lumi romahti. Hän oli kahden naisen kanssa Y Garnilla, Glyderin vuoristossa, ja putosi noin 150 metriä lauantaina hieman kello 14.00 GMT jälkeen. Hänen kuolemaansa koskeva tutkinta on aloitettu ja sitä on lykätty myöhempään ajankohtaan.</w:t>
      </w:r>
    </w:p>
    <w:p>
      <w:r>
        <w:rPr>
          <w:b/>
        </w:rPr>
        <w:t xml:space="preserve">Yhteenveto</w:t>
      </w:r>
    </w:p>
    <w:p>
      <w:r>
        <w:t xml:space="preserve">Snowdoniassa lauantaina lumivyöryn seurauksena menehtynyt vaeltaja on nimetty.</w:t>
      </w:r>
    </w:p>
    <w:p>
      <w:r>
        <w:rPr>
          <w:b/>
          <w:u w:val="single"/>
        </w:rPr>
        <w:t xml:space="preserve">Asiakirjan numero 11605</w:t>
      </w:r>
    </w:p>
    <w:p>
      <w:r>
        <w:t xml:space="preserve">Moottoripyörät koeajavat Cardiffin bussikaistoja kuuden kuukauden ajan.</w:t>
      </w:r>
    </w:p>
    <w:p>
      <w:r>
        <w:t xml:space="preserve">Tiistaista alkaen ajoneuvot saavat käyttää kaistoja, jotka aiemmin olivat vain mustien taksien käytössä. Cardiffin neuvosto jakoi joulukuussa 2014 3544 rangaistusvaatimusta bussikaistoja käyttäville kuljettajille. Neuvosto tarkastelee järjestelmää uudelleen, kun kuuden kuukauden kokeilujakso on päättynyt.</w:t>
      </w:r>
    </w:p>
    <w:p>
      <w:r>
        <w:rPr>
          <w:b/>
        </w:rPr>
        <w:t xml:space="preserve">Yhteenveto</w:t>
      </w:r>
    </w:p>
    <w:p>
      <w:r>
        <w:t xml:space="preserve">Moottoripyörät, skootterit ja yksityiset vuokra-autot voivat käyttää Cardiffin bussikaistoja osana kuuden kuukauden kokeilua.</w:t>
      </w:r>
    </w:p>
    <w:p>
      <w:r>
        <w:rPr>
          <w:b/>
          <w:u w:val="single"/>
        </w:rPr>
        <w:t xml:space="preserve">Asiakirjan numero 11606</w:t>
      </w:r>
    </w:p>
    <w:p>
      <w:r>
        <w:t xml:space="preserve">Kaksi teini-ikäistä poikaa kiistää Applebyn raiskauksen</w:t>
      </w:r>
    </w:p>
    <w:p>
      <w:r>
        <w:t xml:space="preserve">Carlisle Crown Court kuuli, että hyökkäys tapahtui Applebyssa 30. toukokuuta, ja siihen osallistui alle 16-vuotias tyttö. Staffordshiresta kotoisin olevat pojat, joita ei voida nimetä heidän ikänsä vuoksi, kiistivät kumpikin yhden syytteen raiskauksesta. Heidät vapautettiin takuita vastaan sillä ehdolla, että he asuvat Cumbrian ulkopuolella. Heidän on määrä astua oikeuteen kruununoikeudessa 6. toukokuuta. Aiheeseen liittyvät Internet-linkit HM Court Service</w:t>
      </w:r>
    </w:p>
    <w:p>
      <w:r>
        <w:rPr>
          <w:b/>
        </w:rPr>
        <w:t xml:space="preserve">Yhteenveto</w:t>
      </w:r>
    </w:p>
    <w:p>
      <w:r>
        <w:t xml:space="preserve">Kaksi 15-vuotiasta poikaa on saapunut oikeuteen syytettynä teinitytön raiskauksesta.</w:t>
      </w:r>
    </w:p>
    <w:p>
      <w:r>
        <w:rPr>
          <w:b/>
          <w:u w:val="single"/>
        </w:rPr>
        <w:t xml:space="preserve">Asiakirjan numero 11607</w:t>
      </w:r>
    </w:p>
    <w:p>
      <w:r>
        <w:t xml:space="preserve">Belfastin Titanic-projektissa yli 200 000 kävijää</w:t>
      </w:r>
    </w:p>
    <w:p>
      <w:r>
        <w:t xml:space="preserve">Luvut lupaavat hyvää 77 miljoonan punnan hankkeelle, jonka vuotuinen tavoite on 450 000. Parlamentin ensimmäinen ja varapääministeri avasivat sen virallisesti maaliskuun lopussa. Aiemmin tänä vuonna ennustettiin, että keskuksen pitäisi saada 290 000 kävijää vuodessa, jotta se olisi kannattava. Kävijöitä opastetaan yhdeksässä näyttelyssä, jotka on sijoitettu neljään kerrokseen ja joissa esitellään Titanicin historiaa sen rakentamisesta läheisellä Harland &amp; Wolffin telakalla aina sen viimeiseen leposijaan Atlantin pohjassa.</w:t>
      </w:r>
    </w:p>
    <w:p>
      <w:r>
        <w:rPr>
          <w:b/>
        </w:rPr>
        <w:t xml:space="preserve">Yhteenveto</w:t>
      </w:r>
    </w:p>
    <w:p>
      <w:r>
        <w:t xml:space="preserve">Belfastin Titanic Signature -kompleksissa on vieraillut 200 000 kävijää kahden kuukauden aikana sen avaamisesta, kuten yritysministeri Arlene Foster on paljastanut.</w:t>
      </w:r>
    </w:p>
    <w:p>
      <w:r>
        <w:rPr>
          <w:b/>
          <w:u w:val="single"/>
        </w:rPr>
        <w:t xml:space="preserve">Asiakirjan numero 11608</w:t>
      </w:r>
    </w:p>
    <w:p>
      <w:r>
        <w:t xml:space="preserve">Ketkä ovat Panaman vaalien ennakkosuosikkeja?</w:t>
      </w:r>
    </w:p>
    <w:p>
      <w:r>
        <w:t xml:space="preserve">BBC MonitoringMiamin tiimi Laurentino Cortizo: "Hyvä hallitus niille, joilla on vähiten" Tärkeimmät tosiasiat: Keskusta-vasemmistolaisen Demokraattisen vallankumouspuolueen (PRD) 66-vuotias ehdokas on mielipidekyselyjen kärjessä. Hänen puolueensa, jonka perusti sotilashallitsija Omar Torrijos vuonna 1979, on ollut poissa vallasta vuodesta 2009. Cortizo on syyttänyt Varelaa korruptiosta ja väittänyt, että hänen kampanjansa on ottanut lahjuksia Odebrechtilta, minkä väitteen väistyvä presidentti kiistää. Cortizo on luvannut torjua korruptiota uudistamalla julkisten hankintojen myöntämistä sääteleviä lakeja. Hän sanoo, että jos hänet valitaan, hän aikoo uudistaa koulutusjärjestelmän, jotta siitä tulisi "tähti, joka valaisee" hänen hallituksensa. Hän on myös luvannut luoda "hyvän hallituksen niille, joilla on vähiten". Rómulo Roux: "Avoimuus ja korruption lopettaminen" Tärkeimmät tosiasiat: Cortizon tärkein kilpailija on keskustaoikeistolaisen Demokraattisen muutoksen puolueen Rómulo Roux. 54-vuotias yritysmyönteinen ehdokas on luvannut vauhdittaa talouskasvua ja parantaa panamalaisten mahdollisuuksia saada julkisia peruspalveluja. Hän sanoo, että jos hänet valitaan, hän aikoo "poistaa korruption", hallita "avoimesti" ja palauttaa ihmisten "luottamuksen valtion virastoihin". Näistä lupauksista huolimatta hän on vaaleja edeltävissä mielipidemittauksissa noin 30 prosenttiyksikköä Nito Cortizoa jäljessä. Hänen vastustajansa ovat yrittäneet vahingoittaa Rouxia hänen yhteyksiensä avulla entiseen presidenttiin Ricardo Martinelliin, joka on vankilassa syytettynä poliittisten vastustajien ja toimittajien vakoilusta. Hänen arvostelijansa ovat myös kyseenalaistaneet hänen sitoutumisensa korruption kitkemiseen ja viitanneet siihen, että Roux on joutunut tutkinnan kohteeksi Martinellin hallituksen virkamiesten Odebrechtiltä väitetysti vastaanottamien lahjusten vuoksi. Panaman laki, joka suojaa presidenttiehdokkaita syytteiltä, tarkoittaa, että tutkinta on keskeytetty. Roux on kiistänyt kaikki väärinkäytökset, mutta syytösten uskotaan vahingoittaneen ehdokasta. Cortizon ja Rouxin lisäksi presidentiksi pyrkivät seuraavat poliitikot:</w:t>
      </w:r>
    </w:p>
    <w:p>
      <w:r>
        <w:rPr>
          <w:b/>
        </w:rPr>
        <w:t xml:space="preserve">Yhteenveto</w:t>
      </w:r>
    </w:p>
    <w:p>
      <w:r>
        <w:t xml:space="preserve">Sunnuntaina panamalaiset valitsevat presidentti Juan Carlos Varelan seuraajan. Äänestäjät sanovat, että heidän suurin huolenaiheensa on korruptio sen jälkeen, kun brasilialaisen rakennusjätti Odebrechtin väitettiin maksaneen valtavia lahjuksia panamalaisille virkamiehille. Tutustumme lähemmin kahteen johtavaan ehdokkaaseen.</w:t>
      </w:r>
    </w:p>
    <w:p>
      <w:r>
        <w:rPr>
          <w:b/>
          <w:u w:val="single"/>
        </w:rPr>
        <w:t xml:space="preserve">Asiakirjan numero 11609</w:t>
      </w:r>
    </w:p>
    <w:p>
      <w:r>
        <w:t xml:space="preserve">Mohamed Bouazizi: tunisialaisen marttyyrin muistot</w:t>
      </w:r>
    </w:p>
    <w:p>
      <w:r>
        <w:t xml:space="preserve">Hän myi hedelmiä ja vihanneksia ilman lupaa, koska hän ei saanut virallista työtä. Bouazizi, 26, kuoli myöhemmin vammoihinsa. Hänen nuorempi sisarensa Samia kertoi BBC World Servicelle, mitä hänen veljensä kävi läpi ennen kuolemaansa ja miten hän inspiroi Tunisiaa. "Mohamed oli vaikeuksissa, koska neuvoston edustajat pyysivät lahjuksia aina, kun hän osti ja myi vihanneksia. Päivänä, jona hän sytytti itsensä tuleen, hän meni myymään vihanneksiaan tavalliseen tapaan. Eräs valtuuston edustaja pyysi lahjuksia, ja Mohamed kieltäytyi jälleen kerran, joten he ottivat hänen vihanneksensa ja hedelmänsä, veivät hänen tavaransa ja laittoivat ne autoon. Yksi heistä pyysi vaakaa, mutta Mohamed kieltäytyi. Siinä vaiheessa yksi asiamiehistä löi häntä ja hakkasi häntä kasvoihin. Kolme muuta agenttia alkoivat myös hakata häntä. Mohamed itki, huusi ja aneli heitä, mutta he eivät lopettaneet. Tämän jälkeen hän meni kaupungintalolle ja pyysi palauttamaan tavaransa ja vaa'ansa. Mutta he kieltäytyivät, joten hän meni päähallitukseen ja pyysi jälleen tavaroidensa palauttamista. "Ainoa ratkaisu" Mohamed pyysi päästä tapaamaan kuvernööriä, mutta poliisi esti häntä pääsemästä rakennukseen. Jälleen hän rukoili, itki ja huusi, mutta he kieltäytyivät edelleen. Kaikki ovet sulkeutuivat hänen edessään. Hän itki ja itki, mutta kukaan ei auttanut. Ainoa ratkaisu, jonka hän näki, oli kuolema. Sitten hän vain lähti pois, osti pullon bensiiniä ja teki tämän teon. Pian sen jälkeen naapurini tuli luokseni kertomaan, että Mohamed oli sytyttänyt itsensä tuleen ja että hän oli saanut pahoja palovammoja. Se oli meille kauhea järkytys, ja me kaikki kärsimme ja itkemme Mohamedin kuoleman jälkeen. Menetys on hyvin vaikea meille kaikille, koska olemme kaikki työttömiä. Kukaan ei auta meitä. Kukaan perheemme jäsenistä ei voinut uskoa, että hän oli kuollut, se oli suuri, suuri yllätys. Mutta oli myös yllätys nähdä kaikki nämä ihmiset, joilla oli Mohamedin iso kuva, menossa kaduille ja huutamassa hänen nimeään ja itkemässä. Sidi Bouzidin keskustassa oli paljon ihmisiä. Se oli valtava liike. Ennen Tunisiassa ei ollut mitään oikeutta tai solidaarisuutta, veljeyttä, mutta nyt Mohamedin ansiosta kaikki nuoret voivat puhua vapaasti."</w:t>
      </w:r>
    </w:p>
    <w:p>
      <w:r>
        <w:rPr>
          <w:b/>
        </w:rPr>
        <w:t xml:space="preserve">Yhteenveto</w:t>
      </w:r>
    </w:p>
    <w:p>
      <w:r>
        <w:t xml:space="preserve">Mohamed Bouazizista on tullut sankari Tunisiassa siitä lähtien, kun hän valeli itseään bensiinillä ja sytytti itsensä tuleen joulukuussa, mikä käynnisti mielenosoitukset, jotka lopulta johtivat presidentti Zine al-Abidine Ben Alin kaatumiseen.</w:t>
      </w:r>
    </w:p>
    <w:p>
      <w:r>
        <w:rPr>
          <w:b/>
          <w:u w:val="single"/>
        </w:rPr>
        <w:t xml:space="preserve">Asiakirjan numero 11610</w:t>
      </w:r>
    </w:p>
    <w:p>
      <w:r>
        <w:t xml:space="preserve">'Humalainen' kuljettaja ajoi M69:llä väärään suuntaan ja kolaroi</w:t>
      </w:r>
    </w:p>
    <w:p>
      <w:r>
        <w:t xml:space="preserve">Lauantaina varhain aamulla se ajoi M69-tietä Coventrystä Leicesteriin ja syöksyi maahan noin kilometri ennen M1-tien liikenneympyrää. Poliisi twiittasi onnettomuudesta ja sanoi, että "onneksi kukaan ei loukkaantunut". 25-vuotias mies pidätettiin epäiltynä rattijuopumuksesta ja vaarallisesta ajamisesta. Poliisi vahvisti, että heille soitettiin kello 04:10 BST, ja M69 suljettiin väliaikaisesti tilanteen käsittelyn ajaksi. Epäilty on vapautettu tutkinnan ajaksi, poliisi kertoi. Seuraa BBC East Midlandsia Facebookissa, Twitterissä tai Instagramissa. Lähetä juttuideoita osoitteeseen eastmidsnews@bbc.co.uk.</w:t>
      </w:r>
    </w:p>
    <w:p>
      <w:r>
        <w:rPr>
          <w:b/>
        </w:rPr>
        <w:t xml:space="preserve">Yhteenveto</w:t>
      </w:r>
    </w:p>
    <w:p>
      <w:r>
        <w:t xml:space="preserve">Kuljettaja on pidätetty sen jälkeen, kun auto ajoi moottoritien väärällä puolella 15 mailia ennen kuin se törmäsi lopulta penkereeseen.</w:t>
      </w:r>
    </w:p>
    <w:p>
      <w:r>
        <w:rPr>
          <w:b/>
          <w:u w:val="single"/>
        </w:rPr>
        <w:t xml:space="preserve">Asiakirjan numero 11611</w:t>
      </w:r>
    </w:p>
    <w:p>
      <w:r>
        <w:t xml:space="preserve">Guernseyn lentokenttätyön ympäristövaikutuksia tutkitaan</w:t>
      </w:r>
    </w:p>
    <w:p>
      <w:r>
        <w:t xml:space="preserve">Ympäristöministeriö pyysi, että urakoitsijat laatisivat erilaisia ympäristösuunnitelmia ennen töiden aloittamista. Niihin kuuluu muun muassa melun, valosaasteen ja pölyn aiheuttamien häiriöiden minimointi. Ensimmäisessä työvaiheessa rakennetaan useita työmaayhdyskuntia. Suunnittelijat harkitsevat myös yksityiskohtaista liikenteenhallintasuunnitelmaa, joka kattaa kaikki hankkeen edellyttämät ajoneuvoliikenteet, mukaan lukien Longue Houguen väliaikaisen telakan ja lentokentän välisen pääkuljetusreitin.</w:t>
      </w:r>
    </w:p>
    <w:p>
      <w:r>
        <w:rPr>
          <w:b/>
        </w:rPr>
        <w:t xml:space="preserve">Yhteenveto</w:t>
      </w:r>
    </w:p>
    <w:p>
      <w:r>
        <w:t xml:space="preserve">Guernseyn lentoaseman kiitoradan 80 miljoonan punnan arvoisen kunnostuksen alustavat työt voivat alkaa ennen kuun loppua, jos suunnittelijat hyväksyvät hankkeen.</w:t>
      </w:r>
    </w:p>
    <w:p>
      <w:r>
        <w:rPr>
          <w:b/>
          <w:u w:val="single"/>
        </w:rPr>
        <w:t xml:space="preserve">Asiakirjan numero 11612</w:t>
      </w:r>
    </w:p>
    <w:p>
      <w:r>
        <w:t xml:space="preserve">Poika kuolee, kun poliisi kutsuttiin Fernhillin jokitapahtumaan</w:t>
      </w:r>
    </w:p>
    <w:p>
      <w:r>
        <w:t xml:space="preserve">Pelastuspalvelut kutsuttiin Cynon-joelle Fernhillissä, Rhondda Cynon Taffissa, noin klo 17:40 BST. Paikalle lähetettiin Etelä-Walesin poliisin erikoisetsintäryhmät, helikopteri ja palomiehiä. Poliisin mukaan "miespuolinen nuorukainen" vahvistettiin kuolleeksi tapahtumapaikalla. A4059 Mountain Ash Comprehensive Schoolin ja Cwmbachin liikenneympyrän välillä oli suljettu, mutta se on nyt avattu.</w:t>
      </w:r>
    </w:p>
    <w:p>
      <w:r>
        <w:rPr>
          <w:b/>
        </w:rPr>
        <w:t xml:space="preserve">Yhteenveto</w:t>
      </w:r>
    </w:p>
    <w:p>
      <w:r>
        <w:t xml:space="preserve">Poika on kuollut sen jälkeen, kun poliisi oli saanut hälytyksen ilmoituksiin, joiden mukaan nuori oli joessa.</w:t>
      </w:r>
    </w:p>
    <w:p>
      <w:r>
        <w:rPr>
          <w:b/>
          <w:u w:val="single"/>
        </w:rPr>
        <w:t xml:space="preserve">Asiakirjan numero 11613</w:t>
      </w:r>
    </w:p>
    <w:p>
      <w:r>
        <w:t xml:space="preserve">Toisen maailmansodan aikaisten keskitysleirien juutalaislasten "ahdistava" taide</w:t>
      </w:r>
    </w:p>
    <w:p>
      <w:r>
        <w:t xml:space="preserve">Chris LongBBC News Kun taidetta kuvaillaan "todella ahdistavaksi", se johtuu yleensä siitä, että taiteilija on vanginnut jotain muuttumatonta. Ja vaikka Lancashiressa hiljattain avatun näyttelyn teokset tekevät juuri näin, kuvaus liittyy enemmänkin siihen, kuka ne on luonut ja missä ne on tuotettu, kuin kuvien aiheeseen. St Annesin Island Cinema -elokuvateatterissa järjestettävä näyttely kokoaa yhteen 40 teosta, jotka ovat peräisin toisen maailmansodan aikana Theresienstadtin keskitysleirillä entisessä Tšekkoslovakiassa olleilta lapsilta. Theresienstadt oli Yhdysvaltojen holokaustin muistomuseon (USHMM) kuvauksen mukaan "leiri-ghetto", juutalaisten kauttakulkuleiri, joka "toimi 'siirtokuntana', kokoontumisleirinä ja keskitysleirinä". Leirillä oli noin 140 000 juutalaista, joista 15 000 oli lapsia. USHMM:n mukaan "noin 90 prosenttia näistä lapsista menehtyi kuolemanleireillä". Näyttelyn järjestäjä Brian Devlin sanoi, että leirillä olleiden perheiden on ymmärrettävää, että he "yrittivät suojella lapsiaan tilanteen kauheudelta viettämällä vapaa-aikaa pelien, opetuksen ja maalaamisen parissa". Tämän seurauksena syntyi monia kuvia, piirroksia ja maalauksia, ja Devlinin mukaan teokset antavat kuvan niiden lasten mielistä, jotka niitä tekivät. "Yksi kuva on lähes kokonaan musta sivu - mutta siinä voi hahmottaa mustan junan ääriviivat, jonka ympärillä on oletettavasti odottavan tuomion mustuus", hän sanoi. "Jopa aurinko on mustan ympäröimä. "Toisessa kuvassa äitiä, isää ja heidän lapsiaan paimennetaan peltojen halki kohti Theresienstadtia. "Heidän ympärillään on vihaisia maanviljelijöitä, jotka uhkaavat heitä haarukoilla. Se on hyvin ajatuksia herättävä." Kaikki kuvat eivät kuitenkaan ole yhtä synkkiä, vaan mukana on monia iloisempia kuvia, joissa lapset leikkivät, sekä yksi luonnos pääsiäisjuhlasta. "Saksalaiset halusivat kovasti käyttää sitä 'näytösleirinä' muulle maailmalle osoittaakseen väitettyä inhimillisyyttään", Devlin sanoo. "Maalauksissa ja piirroksissa uhreja kuitenkin näkyy selvästi surullisina [ja] vain muutamat hymyilevät." Prahan juutalaismuseo on lainannut kuvat galleriaan, ja ne kiertävät myöhemmin ympäri Yhdistynyttä kuningaskuntaa. Devlin sanoi, että kuvat ovat epäilemättä liikuttavia ja surullisia, mutta myös hyvin tärkeitä. "On aina arvokasta nähdä maailma lapsen silmin", hän sanoi. "Näen tämän taiteen ääninä vuosikymmenten takaa. "Hyvin harvat [Theresienstadtista] jäivät henkiin, ja natsit yrittivät hävittää heidän muistonsa kokonaan. Tämä taide antaa äänen näille uhreille." Näyttely on esillä Island Cinemassa St Annesissa 18. huhtikuuta asti.</w:t>
      </w:r>
    </w:p>
    <w:p>
      <w:r>
        <w:rPr>
          <w:b/>
        </w:rPr>
        <w:t xml:space="preserve">Yhteenveto</w:t>
      </w:r>
    </w:p>
    <w:p>
      <w:r>
        <w:t xml:space="preserve">Lancashiren galleriassa on esillä kokoelma toisen maailmansodan aikana entisessä Tšekkoslovakiassa sijaitsevalla keskitysleirillä olleiden juutalaislasten piirroksia. Kuvat tarjoavat käsityksen lasten kokemuksista, joista monet kuolivat myöhemmin natsien kuolemanleireillä.</w:t>
      </w:r>
    </w:p>
    <w:p>
      <w:r>
        <w:rPr>
          <w:b/>
          <w:u w:val="single"/>
        </w:rPr>
        <w:t xml:space="preserve">Asiakirjan numero 11614</w:t>
      </w:r>
    </w:p>
    <w:p>
      <w:r>
        <w:t xml:space="preserve">Sainsbury's ostaa HMV:ltä sähköisten kirjojen vähittäismyyjän Anobii:n.</w:t>
      </w:r>
    </w:p>
    <w:p>
      <w:r>
        <w:t xml:space="preserve">Sainsbury's ilmoitti, että se saisi lopulta 64 prosentin osuuden Anobiista. Anobiilla on maailmanlaajuisesti yli 600 000 käyttäjää ja se tarjoaa yli 60 000 kirjaa. Sainsbury's sanoi olevansa sitoutunut tulemaan "keskeiseksi toimijaksi digitaalisen viihteen markkinoilla". E-kirjojen myynnin lisäksi Anobii tarjoaa käyttäjille mahdollisuuden arvioida, arvostella, jakaa ja keskustella valinnoistaan muiden palvelun jäsenten kanssa. Sainsbury'sin digitaalisen viihteen johtaja Mike Bennett sanoi, että tällainen vuorovaikutus Anobii-palvelussa on "selkeä erottava tekijä" sen e-kirjojen vähittäismyyntikilpailijoista. Hän lisäsi: "Se on osoitus siitä, että pyrimme jatkuvasti innovoimaan ja tarttumaan mahdollisuuksiin, jotka tukevat liiketoimintamme tulevaa kasvua."</w:t>
      </w:r>
    </w:p>
    <w:p>
      <w:r>
        <w:rPr>
          <w:b/>
        </w:rPr>
        <w:t xml:space="preserve">Yhteenveto</w:t>
      </w:r>
    </w:p>
    <w:p>
      <w:r>
        <w:t xml:space="preserve">Sainsbury's on tulossa digitaalisten kirjojen markkinoille ilmoittamalla ostavansa HMV:n osuuden sähköisten kirjojen verkkokauppiaasta Anobiista vain yhdellä punnalla.</w:t>
      </w:r>
    </w:p>
    <w:p>
      <w:r>
        <w:rPr>
          <w:b/>
          <w:u w:val="single"/>
        </w:rPr>
        <w:t xml:space="preserve">Asiakirjan numero 11615</w:t>
      </w:r>
    </w:p>
    <w:p>
      <w:r>
        <w:t xml:space="preserve">Tienlakaisukone törmää taloon</w:t>
      </w:r>
    </w:p>
    <w:p>
      <w:r>
        <w:t xml:space="preserve">Ajoneuvo kulki A616-tietä Omptonissa, Nottinghamshiren osavaltiossa, perjantaina hieman kello 23:00 BST jälkeen, kun onnettomuus tapahtui. Ajoneuvo juuttui eteiseen, mutta ei ole tiedossa, olivatko matkustajat tuolloin kotona. Poliisin mukaan ajoneuvoa kuljettanut 30-vuotias mies oli viety sairaalaan ja hänen tilansa oli vakava. Tie suljettiin lauantaiaamuna, mutta avattiin myöhemmin uudelleen. Seuraa BBC East Midlandsia Facebookissa, Twitterissä tai Instagramissa. Lähetä juttuideoita osoitteeseen eastmidsnews@bbc.co.uk.</w:t>
      </w:r>
    </w:p>
    <w:p>
      <w:r>
        <w:rPr>
          <w:b/>
        </w:rPr>
        <w:t xml:space="preserve">Yhteenveto</w:t>
      </w:r>
    </w:p>
    <w:p>
      <w:r>
        <w:t xml:space="preserve">Miestä hoidetaan sairaalassa sen jälkeen, kun kunnallinen tienlakaisukone törmäsi talon edustalle.</w:t>
      </w:r>
    </w:p>
    <w:p>
      <w:r>
        <w:rPr>
          <w:b/>
          <w:u w:val="single"/>
        </w:rPr>
        <w:t xml:space="preserve">Asiakirjan numero 11616</w:t>
      </w:r>
    </w:p>
    <w:p>
      <w:r>
        <w:t xml:space="preserve">"Se on takanasi": Nottinghamin pantomiimikuvia 100 vuoden ajalta</w:t>
      </w:r>
    </w:p>
    <w:p>
      <w:r>
        <w:t xml:space="preserve">Teatteri avattiin syyskuussa 1865, ja ensimmäinen pantomiimi The House that Jack Built tuli näyttämölle samana talvena. Vuonna 1950 esitetyssä Punahilkka-näytelmässä 15-vuotias Julie Andrews esiintyi nimiroolissa yhtenä ensimmäisistä ammatillisista näyttämöesiintymisistään. Hänet voi nähdä näyttämön vasemmassa reunassa. Punahilkkaa esitti myös koomikko Tony Hancock. Muita suuria nimiä, jotka ovat vuosien varrella esiintyneet siellä pantomiimeissa, ovat muun muassa George Formby, Mike ja Bernie Winters, Keith Harris, Little and Large ja Frank Bruno. Viime aikoina Theatre Royalin pantomiimissa ovat esiintyneet David Hasselhoff, Christopher Biggins, Chuckle Brothers, Sherrie Hewson ja Les Dennis. Seuraa BBC East Midlandsia Facebookissa, Twitterissä tai Instagramissa. Lähetä juttuideoita osoitteeseen eastmidsnews@bbc.co.uk.</w:t>
      </w:r>
    </w:p>
    <w:p>
      <w:r>
        <w:rPr>
          <w:b/>
        </w:rPr>
        <w:t xml:space="preserve">Yhteenveto</w:t>
      </w:r>
    </w:p>
    <w:p>
      <w:r>
        <w:t xml:space="preserve">Kun pantomiimikauden ollessa täydessä vauhdissa teattereissa ympäri maata kuuluu "se on takanasi", BBC News tutustuu Nottinghamin Theatre Royalin valokuva-arkistoon.</w:t>
      </w:r>
    </w:p>
    <w:p>
      <w:r>
        <w:rPr>
          <w:b/>
          <w:u w:val="single"/>
        </w:rPr>
        <w:t xml:space="preserve">Asiakirjan numero 11617</w:t>
      </w:r>
    </w:p>
    <w:p>
      <w:r>
        <w:t xml:space="preserve">Poole Parkin ruumis löydetty: Kuolema "ei käsitelty epäilyttävänä</w:t>
      </w:r>
    </w:p>
    <w:p>
      <w:r>
        <w:t xml:space="preserve">Dorsetin poliisin mukaan ruumis löytyi lasten leikkikeskuksen The Ark läheltä Poole Parkista noin klo 07:20 BST maanantaina. Kuolemaa ei pidetä epäilyttävänä, poliisi sanoi lausunnossaan. Kaikki puistoon johtavat sisäänkäynnit ja tiet on suljettu. Autoilijoita kehotetaan etsimään vaihtoehtoisia reittejä.</w:t>
      </w:r>
    </w:p>
    <w:p>
      <w:r>
        <w:rPr>
          <w:b/>
        </w:rPr>
        <w:t xml:space="preserve">Yhteenveto</w:t>
      </w:r>
    </w:p>
    <w:p>
      <w:r>
        <w:t xml:space="preserve">Puistosta Poolesta on löydetty ruumis.</w:t>
      </w:r>
    </w:p>
    <w:p>
      <w:r>
        <w:rPr>
          <w:b/>
          <w:u w:val="single"/>
        </w:rPr>
        <w:t xml:space="preserve">Asiakirjan numero 11618</w:t>
      </w:r>
    </w:p>
    <w:p>
      <w:r>
        <w:t xml:space="preserve">Hillsboroughin tutkimukset: Michael Mansfield "kauaskantoisia seurauksia".</w:t>
      </w:r>
    </w:p>
    <w:p>
      <w:r>
        <w:t xml:space="preserve">Yksi näiden tutkimusten epätavallisista piirteistä on ollut se, että vainajan ystäville ja sukulaisille on annettu keskeinen asema, kuten Euroopan ihmisoikeustuomioistuin edellyttää. Niin usein aiemmin kuolinsyyntutkijat ovat tuskin pitäneet huulillaan huolta omaisista, jotka ovat useimmiten tunteneet olevansa täysin tuuliajolla ja syrjäytyneitä. Kaksi vuotta sitten uudet Hillsborough'n tutkimukset alkoivat, kun 96 uhrin jokainen perhe kuuli useita viikkoja todistajanlausuntoja, joissa kuvattiin kuolleen läheisen luonnetta ja taustaa. Jokainen kertomus oli erilainen, mutta sillä oli sama vaikutus. Kauheasti kaivattu elämä, muisto, jota ei koskaan pyyhitä pois, halu saada oikeutta hinnalla millä hyvänsä - pakottava ja uuvuttava kertomus, joka osoittaa ihmismielen voiman. Nämä tutkimukset muodostavat Britannian oikeushistorian pisimmän valamiesoikeudenkäynnin. Ne saatiin aikaan ainutlaatuisen prosessin avulla, joka tarjoaa hyödyllisen mallin tulevaisuutta varten. Katastrofin totuuden selvittämisessä epäonnistuttiin vuosien ajan toistuvasti, ja oikeusjärjestelmän kautta käytetyt eri keinot epäonnistuivat selvästi perheiden kohdalla. Uusi lähestymistapa kehitettiin, kun tammikuussa 2010 perustettiin Hillsborough'n riippumaton paneeli (Hillsborough Independent Panel, HIP), jolla oli valtuudet hankkia ja koota kaikki katastrofiin liittyvät asiakirjat. Keskeisenä ohjeena oli arvioida, miten nämä asiakirjat valaisivat tunnettuja olosuhteita. Tämä vei tehtävän pelkän kokoamisen lisäksi analyysin alalle. Hillsboroughin tutkimukset Viisi myyttiä, jotka valamiehistö hylkäsi Hillsborough: Mitä seuraavaksi? Poliisipäällikön rooli katastrofissa 96 kuollutta 96 kuollutta Vain harvat ovat jättäneet huomiotta tämän tapahtumasarjan luoman ennakkotapauksen. Lyhyesti sanottuna tarvitaan jonkinlaista pysyvää ja riippumatonta valvontaa, joka tutkii mahdollisia rikospaikkoja tutkivien valtion virastojen päätöksiä ja toimia. Kannatan sellaisen pysyvän, komission kaltaisen elimen perustamista, joka hoitaa tätä tehtävää ja jonka valvontatehtävä ulottuu katastrofeja laajemmalle ja kattaa kaikki merkittävät tapahtumat, joissa on menetetty ihmishenkiä. Entinen oikeusministeri lordi Michael Wills piti tätä liian kunnianhimoisena ja katsoi, että yhteen henkilöön keskittyvä ja Hillsborough'n kaltaisiin tapahtumiin keskittyvä mekanismi voisi saada enemmän kannatusta. Tästä johtuen Maria Eagle MP:n vuonna 2015 esittämä katastrofilakiehdotus, jonka lordi Wills jätti tänä vuonna toiseen käsittelyyn parlamentin ylähuoneessa. Pohjimmiltaan lakiehdotuksessa esitetään yhden pysyvän riippumattoman asianajajan nimittämistä edustamaan surevien etuja alusta alkaen Hillsborough'n kaltaisissa suurkatastrofeissa. Valvontatehtävä varmistaa, että eri virastot hoitavat velvollisuutensa nopeasti, tehokkaasti ja harkiten ja että perheet pidetään aina ajan tasalla. Tämä on jo saanut laajaa puoluerajat ylittävää tukea. Tehtävän ytimessä on avoimuuden ja tietojen julkistamisen tarve. Näissä tutkintamenettelyissä on tapahtunut ennennäkemättömän paljon julkisuutta tämänkaltaisissa menettelyissä. Tämä on seurausta niitä edeltäneen HIP-paneelin perusteellisesta työstä. Miljoonia asiakirjoja on tallennettu sähköisesti, luokiteltu ja analysoitu. Prosessin aikana on tullut esiin uutta aineistoa ja todistajia, joita ei ole vuosien varrella löydetty. Alussa läsnä ollut asianajaja voisi varmistaa, että jatkossa suoritetaan asianmukaiset tutkimukset ja todisteiden kerääminen. Koko raportti on nähtävissä BBC North West Tonight -ohjelmassa perjantaina klo 18.30 BST. Hillsboroughin oikeustaistelu</w:t>
      </w:r>
    </w:p>
    <w:p>
      <w:r>
        <w:rPr>
          <w:b/>
        </w:rPr>
        <w:t xml:space="preserve">Yhteenveto</w:t>
      </w:r>
    </w:p>
    <w:p>
      <w:r>
        <w:t xml:space="preserve">Johtava asianajaja Michael Mansfield QC, joka edusti useimpia uhrien perheitä Hillsborough'n kuolemansyyntutkinnassa, on vaatinut pysyvän komission perustamista, joka tutkisi, miten poliisi ja muut virastot käsittelevät rikospaikkoja. Tässä hän kirjoittaa, miten tutkinnan ennakkotapauksella voi olla kauaskantoisia seurauksia tulevien katastrofien tutkinnassa.</w:t>
      </w:r>
    </w:p>
    <w:p>
      <w:r>
        <w:rPr>
          <w:b/>
          <w:u w:val="single"/>
        </w:rPr>
        <w:t xml:space="preserve">Asiakirjan numero 11619</w:t>
      </w:r>
    </w:p>
    <w:p>
      <w:r>
        <w:t xml:space="preserve">Edward Bowenin Swansea-kotiin sijoitettava muistolaatta</w:t>
      </w:r>
    </w:p>
    <w:p>
      <w:r>
        <w:t xml:space="preserve">Edward Bowenin kehittämää teknologiaa käytettiin Britannian taistelussa ja Atlantin taistelussa. Sininen muistolaatta asetetaan Cockettissa, Swanseassa sijaitsevan talon ulkopuolelle, jossa fyysikko asui lapsena. Vuonna 1911 syntynyt Bowen auttoi myös kehittämään radioastronomiaa Yhdysvalloissa ja Australiassa. Hän kuoli vuonna 1991.</w:t>
      </w:r>
    </w:p>
    <w:p>
      <w:r>
        <w:rPr>
          <w:b/>
        </w:rPr>
        <w:t xml:space="preserve">Yhteenveto</w:t>
      </w:r>
    </w:p>
    <w:p>
      <w:r>
        <w:t xml:space="preserve">Tutkan pioneeri, joka auttoi antamaan liittoutuneille ratkaisevan edun toisessa maailmansodassa, saa tunnustusta kotikaupungissaan.</w:t>
      </w:r>
    </w:p>
    <w:p>
      <w:r>
        <w:rPr>
          <w:b/>
          <w:u w:val="single"/>
        </w:rPr>
        <w:t xml:space="preserve">Asiakirjan numero 11620</w:t>
      </w:r>
    </w:p>
    <w:p>
      <w:r>
        <w:t xml:space="preserve">Laiton rave: Poliisi takavarikoi musiikkilaitteet</w:t>
      </w:r>
    </w:p>
    <w:p>
      <w:r>
        <w:t xml:space="preserve">Pohjois-Walesin poliisi oli varoittanut, että kaikki, jotka rikkovat koronavirusmääräyksiä järjestäessään tai osallistuessaan raveihin, voivat saada 10 000 punnan sakon. Poliisi ilmoitti, että poliisit olivat takavarikoineet tavarat Llanberisin alueella Gwyneddissä perjantai-iltana. Ylikomisario Mark Pierce sanoi, että ravit vaarantavat "yleisen turvallisuuden" ja että sen "voimakkailla toimilla" pyritään suojelemaan terveydenhuoltoa.</w:t>
      </w:r>
    </w:p>
    <w:p>
      <w:r>
        <w:rPr>
          <w:b/>
        </w:rPr>
        <w:t xml:space="preserve">Yhteenveto</w:t>
      </w:r>
    </w:p>
    <w:p>
      <w:r>
        <w:t xml:space="preserve">Poliisi on takavarikoinut musiikkilaitteita ja ajoneuvon tutkiessaan Instagramissa mainostettua laitonta ravea.</w:t>
      </w:r>
    </w:p>
    <w:p>
      <w:r>
        <w:rPr>
          <w:b/>
          <w:u w:val="single"/>
        </w:rPr>
        <w:t xml:space="preserve">Asiakirjan numero 11621</w:t>
      </w:r>
    </w:p>
    <w:p>
      <w:r>
        <w:t xml:space="preserve">Kajakkipoika, 12, loukkaantui vesipyöräonnettomuudessa Abersochin edustalla, Gwyneddissä</w:t>
      </w:r>
    </w:p>
    <w:p>
      <w:r>
        <w:t xml:space="preserve">Se tapahtui Abersochin rannalla Gwyneddissä, Warren Holiday Parkin lähellä, hieman ennen kello 17.40 BST perjantaina. Poika vietiin ambulanssilla, ja ensihoitajat tutkivat muut järkyttyneet lapset paikan päällä. Rannikkovartioston mukaan vesipyörän kuljettaja poistui paikalta, ja poliisi tutkii asiaa. Abersochin rannikkovartiosto osallistui tapaukseen, ja rannikkopelastusvene laskettiin vesille.</w:t>
      </w:r>
    </w:p>
    <w:p>
      <w:r>
        <w:rPr>
          <w:b/>
        </w:rPr>
        <w:t xml:space="preserve">Yhteenveto</w:t>
      </w:r>
    </w:p>
    <w:p>
      <w:r>
        <w:t xml:space="preserve">12-vuotias poika on kuljetettu sairaalaan sen jälkeen, kun vesipyörä ja kajakki, jonka kyydissä oli neljä lasta, törmäsivät toisiinsa.</w:t>
      </w:r>
    </w:p>
    <w:p>
      <w:r>
        <w:rPr>
          <w:b/>
          <w:u w:val="single"/>
        </w:rPr>
        <w:t xml:space="preserve">Asiakirjan numero 11622</w:t>
      </w:r>
    </w:p>
    <w:p>
      <w:r>
        <w:t xml:space="preserve">Moat Braen Peter Pan -merirosvolaivaa koskevat suunnitelmat hyväksytään.</w:t>
      </w:r>
    </w:p>
    <w:p>
      <w:r>
        <w:t xml:space="preserve">Leikkivälineet ovat osa laajempaa suunnitelmaa, jonka tarkoituksena on muuttaa Dumfriesissa sijaitseva Moat Brae kansalliseksi lastenkirjallisuuden keskukseksi. Muutostöiden toivotaan valmistuvan vuoteen 2018 mennessä. Dumfries and Gallowayn neuvosto hyväksyi merirosvolaivan edellyttäen, että puiden suojelutoimenpiteet toteutetaan.</w:t>
      </w:r>
    </w:p>
    <w:p>
      <w:r>
        <w:rPr>
          <w:b/>
        </w:rPr>
        <w:t xml:space="preserve">Yhteenveto</w:t>
      </w:r>
    </w:p>
    <w:p>
      <w:r>
        <w:t xml:space="preserve">Suunnitelmat merirosvolaivasta on hyväksytty sen talon alueelle, joka innoitti J.M. Barriea kirjoittamaan Peter Panin.</w:t>
      </w:r>
    </w:p>
    <w:p>
      <w:r>
        <w:rPr>
          <w:b/>
          <w:u w:val="single"/>
        </w:rPr>
        <w:t xml:space="preserve">Asiakirjan numero 11623</w:t>
      </w:r>
    </w:p>
    <w:p>
      <w:r>
        <w:t xml:space="preserve">Miten BBC laskee paikallisvaalien tulokset</w:t>
      </w:r>
    </w:p>
    <w:p>
      <w:r>
        <w:t xml:space="preserve">Kun parlamentin vaalipiirien rajat muuttuvat, on selvästikin tärkeää, että analyytikoilla on käsitys siitä, millainen edellisen vaalin tulos olisi ollut, jos uudet rajat olisivat olleet voimassa ja jos ihmiset olisivat äänestäneet täsmälleen samalla tavalla kuin vanhassa vaalipiirissään. Tähän on olemassa vakiintunut tapa. Koska vaalipiirit koostuvat paljon pienemmistä valtuustopiireistä, voimme jakaa äänet uudelleen vanhoista vaalipiireistä uusiin vaalipiireihin paikallisvaalien tuloksia hyödyntäen. Olen tehnyt näin Skotlannin vaalipiirien osalta jokaisen rajojen tarkistuksen jälkeen vuodesta 1980 lähtien. Tänä vuonna tein saman analyysin Skotlannin paikallisvaalien vaalipiireille, joiden uudet rajat tulivat voimaan vuonna 2017. Ongelmana on tietysti se, että ei ole olemassa pienempiä piirijakoja, joista meillä olisi äänestyslukuja, jotka voitaisiin yhdistää uusiin piireihin. Uusista 354:stä piiristä 151 pysyi ennallaan vuoteen 2012 verrattuna, 34:ssä oli hyvin pieniä muutoksia ja 68:ssa oli "pieniä" muutoksia, jotka koskivat enintään 10 prosenttia äänestäjistä. Näissä tapauksissa todelliset ja laskennalliset tulokset erosivat toisistaan vain, jos valittavien valtuutettujen määrä muuttui. Jos määrä väheni yhdellä, viimeisin vuonna 2012 valittu ehdokas vähennettiin. Jos määrä kasvoi, lisättiin seuraava ehdokas, joka olisi tullut valituksi. Piirimuutokset Julkaistu yksityiskohtainen erittely eri laskentavaiheista mahdollistaa tämän. Niiden vaalipiirien osalta, joissa tapahtui "suuri" muutos (10-30 prosenttia äänestäjistä) tai joita voitiin kutsua "uusiksi", tutkin vanhojen ja uusien vaalipiirien karttoja selvittääkseni, mitkä vanhojen vaalipiirien osat muodostivat uudet vaalipiirit. Siirsin sitten äänet suhteellisesti vanhasta uuteen (ja joskus paikallistuntemusta ja aiempaa kokemusta paikallisvaaleista hyödyntäen) saadakseni arvion siitä, miten asiat olisivat menneet jälkimmäisessä vaalipiirissä. Seuraavassa on täydellinen taulukko vuosien 2012 ja 2017 tuloksista, jossa esitetään sekä laskennalliset että todelliset muutokset valittujen valtuutettujen määrässä:</w:t>
      </w:r>
    </w:p>
    <w:p>
      <w:r>
        <w:rPr>
          <w:b/>
        </w:rPr>
        <w:t xml:space="preserve">Yhteenveto</w:t>
      </w:r>
    </w:p>
    <w:p>
      <w:r>
        <w:t xml:space="preserve">Skotlannin paikallisvaaleissa käytyjen vaalipiirien rajat muutettiin monilla alueilla eri puolilla Skotlantia. Tämä johti siihen, että valittavien valtuutettujen määrä kasvoi. Jotta BBC voisi verrata vuoden 2012 tuloksiin, se käytti Lancasterin yliopiston professori David Denverin analyysia - joka on tehnyt saman prosessin jokaisen vaalimuutoksen kohdalla vuodesta 1980 lähtien - selvittääkseen, miltä vaalit olisivat näyttäneet, jos ne olisi käyty uusilla rajoilla. Tässä professori Denver selittää, miten hän laski "teoreettiset luvut", joihin BBC perusti tulospalvelunsa.</w:t>
      </w:r>
    </w:p>
    <w:p>
      <w:r>
        <w:rPr>
          <w:b/>
          <w:u w:val="single"/>
        </w:rPr>
        <w:t xml:space="preserve">Asiakirjan numero 11624</w:t>
      </w:r>
    </w:p>
    <w:p>
      <w:r>
        <w:t xml:space="preserve">Jean Stretton on Oldhamin ensimmäinen naispuolinen valtuuston johtaja.</w:t>
      </w:r>
    </w:p>
    <w:p>
      <w:r>
        <w:t xml:space="preserve">Hollinwoodin jäsen korvaa Jim McMahonin, joka voitti Oldham Westin ja Roytonin täytevaalit viime kuussa. Cllr Stretton, joka on toiminut varajohtajana vuodesta 2014, valittiin St Mary's wardia edustavan Cllr Arooj Shahin sijaan. Hänet valittiin vuonna 2010, ja hän on terveys- ja hyvinvointivaliokunnan puheenjohtaja.</w:t>
      </w:r>
    </w:p>
    <w:p>
      <w:r>
        <w:rPr>
          <w:b/>
        </w:rPr>
        <w:t xml:space="preserve">Yhteenveto</w:t>
      </w:r>
    </w:p>
    <w:p>
      <w:r>
        <w:t xml:space="preserve">Oldhamin neuvostoa johtaa ensimmäistä kertaa sen historiassa nainen, kun työväenpuolueen valtuutetut valitsivat Jean Strettonin.</w:t>
      </w:r>
    </w:p>
    <w:p>
      <w:r>
        <w:rPr>
          <w:b/>
          <w:u w:val="single"/>
        </w:rPr>
        <w:t xml:space="preserve">Asiakirjan numero 11625</w:t>
      </w:r>
    </w:p>
    <w:p>
      <w:r>
        <w:t xml:space="preserve">Peterboroughin romumetallipalo, jota 25 palomiestä käsitteli</w:t>
      </w:r>
    </w:p>
    <w:p>
      <w:r>
        <w:t xml:space="preserve">Se syttyi Peterborough'n Fengatessa noin kello 20.10 GMT perjantaina. Savupilviä näkyi yksiköstä, ja asukkaita ja yrityksiä kehotettiin pitämään ovet ja ikkunat kiinni. Kukaan ei loukkaantunut, ja Cambridgeshiren palo- ja pelastuspalvelun mukaan palon syy oli onnettomuus, ja se saatiin sammutettua noin kello 23:00 mennessä. Etsi BBC News: East of England Facebookissa, Instagramissa ja Twitterissä. Jos sinulla on juttuehdotuksia, lähetä sähköpostia osoitteeseen eastofenglandnews@bbc.co.uk Aiheeseen liittyvät Internet-linkit Cambridgeshire Fire and Rescue Service (Cambridgeshiren palo- ja pelastuspalvelu).</w:t>
      </w:r>
    </w:p>
    <w:p>
      <w:r>
        <w:rPr>
          <w:b/>
        </w:rPr>
        <w:t xml:space="preserve">Yhteenveto</w:t>
      </w:r>
    </w:p>
    <w:p>
      <w:r>
        <w:t xml:space="preserve">Noin 25 palomiestä on torjunut suuren tulipalon romumetalliyksikössä teollisuusalueella.</w:t>
      </w:r>
    </w:p>
    <w:p>
      <w:r>
        <w:rPr>
          <w:b/>
          <w:u w:val="single"/>
        </w:rPr>
        <w:t xml:space="preserve">Asiakirjan numero 11626</w:t>
      </w:r>
    </w:p>
    <w:p>
      <w:r>
        <w:t xml:space="preserve">Redcarin talon kuolemantapauksen uhri oli "rakastettu" äiti</w:t>
      </w:r>
    </w:p>
    <w:p>
      <w:r>
        <w:t xml:space="preserve">Stacey Murrayn, 34, entisen Stacey Cooperin, ruumiin löysivät pelastuspalvelut, jotka kutsuttiin osoitteeseen Malham Gillissä, Redcarissa, Teessidessa. Liam Murray, 27, on saanut syytteen murhasta. Hänen perheensä sanoi menetyksensä olevan "käsittämätön". He sanoivat lausunnossaan: "Ei ole sanoja ilmaisemaan suruamme. Stacey oli ihana äiti." Guisborough'n Whitby Avenuella asuva Murray, jota syytetään myös veitsen hallussapidosta, vangittiin ja hänet on määrä viedä Teesside Crown Courtin eteen perjantaina. Seuraa BBC North East &amp; Cumbrian uutisia Twitterissä, Facebookissa ja Instagramissa. Lähetä juttuideoita osoitteeseen northeastandcumbria@bbc.co.uk. Aiheeseen liittyvät Internet-linkit HM Courts Service</w:t>
      </w:r>
    </w:p>
    <w:p>
      <w:r>
        <w:rPr>
          <w:b/>
        </w:rPr>
        <w:t xml:space="preserve">Yhteenveto</w:t>
      </w:r>
    </w:p>
    <w:p>
      <w:r>
        <w:t xml:space="preserve">Uudenvuodenaattona kuolleena löydetyn naisen perhe on kuvaillut häntä "rakastetuksi kuuden lapsen äidiksi, arvokkaaksi tyttäreksi ja siskoksi".</w:t>
      </w:r>
    </w:p>
    <w:p>
      <w:r>
        <w:rPr>
          <w:b/>
          <w:u w:val="single"/>
        </w:rPr>
        <w:t xml:space="preserve">Asiakirjan numero 11627</w:t>
      </w:r>
    </w:p>
    <w:p>
      <w:r>
        <w:t xml:space="preserve">Daltonin nainen kuoli Dumfriesin ohitustien kolarissa</w:t>
      </w:r>
    </w:p>
    <w:p>
      <w:r>
        <w:t xml:space="preserve">Yvonne Blackman, 66, loukkaantui vakavasti onnettomuudessa, jossa hänen autonsa, pakettiauto ja kuorma-auto joutuivat osallisiksi A75-tiellä 8. helmikuuta. Skotlannin poliisin lyhyessä lausunnossa vahvistettiin, että hän oli kuollut keskiviikkona Queen Elizabethin yliopistollisessa sairaalassa. Se lisäsi, että asiasta oli ilmoitettu syyttäjälle.</w:t>
      </w:r>
    </w:p>
    <w:p>
      <w:r>
        <w:rPr>
          <w:b/>
        </w:rPr>
        <w:t xml:space="preserve">Yhteenveto</w:t>
      </w:r>
    </w:p>
    <w:p>
      <w:r>
        <w:t xml:space="preserve">Daltonista kotoisin oleva nainen on kuollut sairaalassa Glasgow'ssa kaksi viikkoa Dumfriesin ohikulkutiellä tapahtuneen onnettomuuden jälkeen.</w:t>
      </w:r>
    </w:p>
    <w:p>
      <w:r>
        <w:rPr>
          <w:b/>
          <w:u w:val="single"/>
        </w:rPr>
        <w:t xml:space="preserve">Asiakirjan numero 11628</w:t>
      </w:r>
    </w:p>
    <w:p>
      <w:r>
        <w:t xml:space="preserve">Belfastin kansainvälinen lentoasema: Lentokoneen ohjaaminen häiritsevän matkustajan takia</w:t>
      </w:r>
    </w:p>
    <w:p>
      <w:r>
        <w:t xml:space="preserve">United Airlinesin lento oli matkalla Roomasta Chicagoon, kun se joutui tekemään suunnittelemattoman välilaskun lauantai-iltana. Belfastin kansainvälisen lentoaseman mukaan kone pysyy maassa yön yli ennen kuin se jatkaa matkaansa sunnuntaina. Tarkempia tietoja ei ole annettu.</w:t>
      </w:r>
    </w:p>
    <w:p>
      <w:r>
        <w:rPr>
          <w:b/>
        </w:rPr>
        <w:t xml:space="preserve">Yhteenveto</w:t>
      </w:r>
    </w:p>
    <w:p>
      <w:r>
        <w:t xml:space="preserve">Atlantin ylittävä lento on ohjattu Belfastin kansainväliselle lentoasemalle häiritsevän matkustajan vuoksi.</w:t>
      </w:r>
    </w:p>
    <w:p>
      <w:r>
        <w:rPr>
          <w:b/>
          <w:u w:val="single"/>
        </w:rPr>
        <w:t xml:space="preserve">Asiakirjan numero 11629</w:t>
      </w:r>
    </w:p>
    <w:p>
      <w:r>
        <w:t xml:space="preserve">Plaid Cymru -puolueen jäsen, joka hyllytettiin antisemitismiä koskevien väitteiden vuoksi, otettiin takaisin virkaansa.</w:t>
      </w:r>
    </w:p>
    <w:p>
      <w:r>
        <w:t xml:space="preserve">Marraskuussa Sahar Al-Faifi sanoi katuvansa sosiaalisessa mediassa lähetettyjä viestejä, jotka poistettiin viisi vuotta sitten. Lausunnossaan hän sanoi, että Plaid Cymru -puolueen paneeli totesi, että "sanktioille ei ollut tarvetta". "Olen sitoutuneempi kuin koskaan aiemmin luomaan oikeudenmukaisemman, osallistavamman ja vieraanvaraisemman Walesin", hän kirjoitti Twitter-tilillään. Plaid vahvisti jäsenyyden Al-Faifille, joka esiintyi puolueen vaalilähetyksessä viime vuonna. Se kieltäytyi kommentoimasta asiaa tarkemmin.</w:t>
      </w:r>
    </w:p>
    <w:p>
      <w:r>
        <w:rPr>
          <w:b/>
        </w:rPr>
        <w:t xml:space="preserve">Yhteenveto</w:t>
      </w:r>
    </w:p>
    <w:p>
      <w:r>
        <w:t xml:space="preserve">Plaid Cymru -puolueen aktivisti, joka hyllytettiin antisemitismiä koskevien väitteiden vuoksi, on otettu takaisin puolueen jäseneksi.</w:t>
      </w:r>
    </w:p>
    <w:p>
      <w:r>
        <w:rPr>
          <w:b/>
          <w:u w:val="single"/>
        </w:rPr>
        <w:t xml:space="preserve">Asiakirjan numero 11630</w:t>
      </w:r>
    </w:p>
    <w:p>
      <w:r>
        <w:t xml:space="preserve">Harlechin linnan alkuperäinen sisäänkäynti avataan uudelleen 6 miljoonan punnan hankkeessa.</w:t>
      </w:r>
    </w:p>
    <w:p>
      <w:r>
        <w:t xml:space="preserve">Harlechin linnan sillan pääosa lasketaan paikalleen osana 6 miljoonan punnan hanketta. Hankkeen myötä myös Harlechin linnan entinen hotelli ja pysäköintialue muutetaan vierailijakeskukseksi. Cadw:n Heritage Tourism Project -ohjelmasta rahoitetun hankkeen on määrä valmistua maaliskuuhun mennessä. Hankkeen sanotaan olevan monimutkainen Harlechin kapeiden ja mutkittelevien katujen vuoksi sekä parkkipaikan ahtaalla sisäänkäynnillä, jossa silta puretaan osissa nosturista. Silta kootaan osittain ennen kuin se nostetaan paikalleen, jolloin linnaan pääsee sen historiallisen ulkoseinän portin kautta ensimmäistä kertaa 600 vuoteen.</w:t>
      </w:r>
    </w:p>
    <w:p>
      <w:r>
        <w:rPr>
          <w:b/>
        </w:rPr>
        <w:t xml:space="preserve">Yhteenveto</w:t>
      </w:r>
    </w:p>
    <w:p>
      <w:r>
        <w:t xml:space="preserve">Gwyneddin linnaan asennetaan keskiviikkona uusi silta, jotta ihmiset pääsevät sisäänkäynnille ensimmäistä kertaa 600 vuoteen.</w:t>
      </w:r>
    </w:p>
    <w:p>
      <w:r>
        <w:rPr>
          <w:b/>
          <w:u w:val="single"/>
        </w:rPr>
        <w:t xml:space="preserve">Asiakirjan numero 11631</w:t>
      </w:r>
    </w:p>
    <w:p>
      <w:r>
        <w:t xml:space="preserve">Telfordin takeawaylle sakko elintarvikehygieniarikkomuksista</w:t>
      </w:r>
    </w:p>
    <w:p>
      <w:r>
        <w:t xml:space="preserve">Paikallisviranomaisen mukaan vanhentunut ruoka ja rasvaiset laitteet olivat myös yksi China Cityn ongelmista King Streetillä Dawleyssä Telfordissa. Yritys China Star City 28 Ltd myönsi viisi syytettä hygieniarikkomuksista yhdessä Ka-Fai Woon kanssa, joka oli valtuuston mukaan sen omistaja. Kummallekin määrättiin maanantaina oikeudessa 960 punnan sakko. Telford Magistrates' Courtissa määrätyn sakon lisäksi Telford &amp; Wrekin Council ilmoitti, että Woo kiellettiin määräämättömäksi ajaksi johtamasta elintarvikealan yritystä. Neuvoston hygieniatarkastajat kävivät tiloissa helmikuussa.</w:t>
      </w:r>
    </w:p>
    <w:p>
      <w:r>
        <w:rPr>
          <w:b/>
        </w:rPr>
        <w:t xml:space="preserve">Yhteenveto</w:t>
      </w:r>
    </w:p>
    <w:p>
      <w:r>
        <w:t xml:space="preserve">Kiinalainen noutopöytä on saanut sakot, kun hygieniatarkastajat löysivät raakaa naudanlihaa kypsennetyn kanan vierestä ja teipillä käärittyjä kastikepulloja.</w:t>
      </w:r>
    </w:p>
    <w:p>
      <w:r>
        <w:rPr>
          <w:b/>
          <w:u w:val="single"/>
        </w:rPr>
        <w:t xml:space="preserve">Asiakirjan numero 11632</w:t>
      </w:r>
    </w:p>
    <w:p>
      <w:r>
        <w:t xml:space="preserve">Määrittelevätkö vaatteemme meidät?</w:t>
      </w:r>
    </w:p>
    <w:p>
      <w:r>
        <w:t xml:space="preserve">Phil CoomesKuvatoimittaja Duality-niminen teos koostuu diptyykeistä, joissa kukin henkilö poseeraa omissa vaatteissaan ja työvaatteissaan. Tavoitteena on nähdä, miten katsoja reagoi työasuun ja miten se muokkaa hänen käsitystään kyseisestä henkilöstä - miten ennakkoluulomme perustuvat työasuun tai tiettyyn ulkonäköön ja tyyliin. Tietenkin se, mitä käytämme, vaikuttaa myös meihin itseemme, lähestymistapoihimme ja tunteisiimme. Mikä on sinun reaktiosi näihin kuviin? Kuvat ovat esillä No Walls -galleriassa osana Brighton Photo Fringe -festivaalia. Esittelen ensi viikolla joitakin muita festivaalilla esillä olevia töitä. Kaikki valokuvat ovat Strand Collectiven suosittelemia.</w:t>
      </w:r>
    </w:p>
    <w:p>
      <w:r>
        <w:rPr>
          <w:b/>
        </w:rPr>
        <w:t xml:space="preserve">Yhteenveto</w:t>
      </w:r>
    </w:p>
    <w:p>
      <w:r>
        <w:t xml:space="preserve">Simon Brayn ja Tristan Poyserin uudet teokset tutkivat tapaa, jolla vaatteemme muokkaavat meitä, sitä ulkokuorta, jolla korostamme tai joskus piilotamme itseämme.</w:t>
      </w:r>
    </w:p>
    <w:p>
      <w:r>
        <w:rPr>
          <w:b/>
          <w:u w:val="single"/>
        </w:rPr>
        <w:t xml:space="preserve">Asiakirjan numero 11633</w:t>
      </w:r>
    </w:p>
    <w:p>
      <w:r>
        <w:t xml:space="preserve">RFU solmi nelivuotisen sopimuksen Canterburyn kanssa</w:t>
      </w:r>
    </w:p>
    <w:p>
      <w:r>
        <w:t xml:space="preserve">Sopimuksen mukaan Canterbury toimittaa Englannin A-maajoukkueelle sekä Saxons-, Sevens- ja naisjoukkueille varusteita syyskuusta alkaen. Canterbury korvaa Niken, joka hävisi Englannin sopimuksen yhdysvaltalaiselle tuotemerkille neljä vuotta sitten. RFU ei paljastanut sopimuksen ehtoja, mutta raporttien mukaan sen arvo on 5 miljoonaa puntaa vuodessa. Canterbury on vuoden 2007 maailmanmestarin Etelä-Afrikan nykyinen pelipaitojen toimittaja, ja aiemmin se on toimittanut paidat Uudelle-Seelannille, Australialle ja Irlannille. Aiemmin tässä kuussa RFU jatkoi paitasponsorisopimustaan matkapuhelinyhtiö O2:n kanssa neljällä vuodella.</w:t>
      </w:r>
    </w:p>
    <w:p>
      <w:r>
        <w:rPr>
          <w:b/>
        </w:rPr>
        <w:t xml:space="preserve">Yhteenveto</w:t>
      </w:r>
    </w:p>
    <w:p>
      <w:r>
        <w:t xml:space="preserve">Rugby Football Union (RFU) on allekirjoittanut nelivuotisen asusopimuksen Canterburyn kanssa.</w:t>
      </w:r>
    </w:p>
    <w:p>
      <w:r>
        <w:rPr>
          <w:b/>
          <w:u w:val="single"/>
        </w:rPr>
        <w:t xml:space="preserve">Asiakirjan numero 11634</w:t>
      </w:r>
    </w:p>
    <w:p>
      <w:r>
        <w:t xml:space="preserve">Worcesterin katedraalin harvinaiset kirjat siirrettiin telineiden avulla torniin</w:t>
      </w:r>
    </w:p>
    <w:p>
      <w:r>
        <w:t xml:space="preserve">Worcesterin katedraalin kirjaston portaat ovat liian kapeat, jotta kirjoja sisältäviä suojalaatikoita voitaisiin kuljettaa alas. Telineet on pystytetty, jotta muuttoasiantuntijat voivat tyhjentää kirjat. Pastori Canon Dr. Alvyn Pettersen sanoi, että kirjat ovat arvokkaita oppineille ympäri maailmaa ja asukkaille. Restaurointityöt maksetaan 250 000 punnan avustuksella, jonka hallitus on myöntänyt ensimmäisen maailmansodan satavuotisjuhlavuoden katedraalien korjausrahastosta (First World War Centenary Cathedral Repairs Fund). Ryhmältä on kulunut noin kaksi kuukautta satojen kirjoja sisältävien suojalaatikoiden pakkaamiseen. Työn odotetaan kestävän neljä kuukautta.</w:t>
      </w:r>
    </w:p>
    <w:p>
      <w:r>
        <w:rPr>
          <w:b/>
        </w:rPr>
        <w:t xml:space="preserve">Yhteenveto</w:t>
      </w:r>
    </w:p>
    <w:p>
      <w:r>
        <w:t xml:space="preserve">Noin 6 000 harvinaista kirjaa, joista osa on yli 500 vuotta vanhoja, siirretään katedraalin kirjastosta, jotta vuotava katto voidaan korjata.</w:t>
      </w:r>
    </w:p>
    <w:p>
      <w:r>
        <w:rPr>
          <w:b/>
          <w:u w:val="single"/>
        </w:rPr>
        <w:t xml:space="preserve">Asiakirjan numero 11635</w:t>
      </w:r>
    </w:p>
    <w:p>
      <w:r>
        <w:t xml:space="preserve">Aberdeen-pomo hyväksytty Edinburghin tehtävään</w:t>
      </w:r>
    </w:p>
    <w:p>
      <w:r>
        <w:t xml:space="preserve">Bruce valittiin ensisijaiseksi ehdokkaaksi viime kuussa sen jälkeen, kun hän oli hoitanut Aberdeenin virkaa alle kaksi vuotta. Hän toimi aiemmin samassa virassa East Dunbartonshiren neuvostossa ja korvasi Douglas Patersonin Aberdeenissa vuonna 2008 tämän siirryttyä varhaiseläkkeelle. Edinburghin kaupunginvaltuusto totesi, että hän oli oikean kaliiperin ehdokas.</w:t>
      </w:r>
    </w:p>
    <w:p>
      <w:r>
        <w:rPr>
          <w:b/>
        </w:rPr>
        <w:t xml:space="preserve">Yhteenveto</w:t>
      </w:r>
    </w:p>
    <w:p>
      <w:r>
        <w:t xml:space="preserve">Edinburghin kaupunginvaltuutetut ovat hyväksyneet Aberdeenin toimitusjohtajan Sue Brucen nimittämisen samaan tehtävään pääkaupungissa.</w:t>
      </w:r>
    </w:p>
    <w:p>
      <w:r>
        <w:rPr>
          <w:b/>
          <w:u w:val="single"/>
        </w:rPr>
        <w:t xml:space="preserve">Asiakirjan numero 11636</w:t>
      </w:r>
    </w:p>
    <w:p>
      <w:r>
        <w:t xml:space="preserve">Conwy-yritys luo 23 uutta työpaikkaa Walesin hallituksen rahoituksella</w:t>
      </w:r>
    </w:p>
    <w:p>
      <w:r>
        <w:t xml:space="preserve">Kinmel Bayssä sijaitseva Consort Precision Diamond toimittaa tuotteita myös muille auto- ja ilmailuteollisuuden yrityksille. Walesin hallitus on vahvistanut tukevansa yritystä 200 000 punnalla. Talousministeri Ken Skates vieraili yrityksessä keskustellakseen laajennussuunnitelmasta ja sanoi olevansa "iloinen" siitä, että korkeasti koulutettuja työpaikkoja syntyy. Hän sanoi: Consort Precision Diamond rakentaa uudet tilat ja kasvattaa työntekijämääränsä 170:een." Hän sanoi: "Welsh Governmentin tuki auttaa rahoittamaan viisivuotissuunnitelman ensimmäistä vaihetta.</w:t>
      </w:r>
    </w:p>
    <w:p>
      <w:r>
        <w:rPr>
          <w:b/>
        </w:rPr>
        <w:t xml:space="preserve">Yhteenveto</w:t>
      </w:r>
    </w:p>
    <w:p>
      <w:r>
        <w:t xml:space="preserve">Rolls-Roycelle tarkkuutta vaativia työkaluja valmistava yritys luo 23 uutta työpaikkaa Walesin hallituksen tuella.</w:t>
      </w:r>
    </w:p>
    <w:p>
      <w:r>
        <w:rPr>
          <w:b/>
          <w:u w:val="single"/>
        </w:rPr>
        <w:t xml:space="preserve">Asiakirjan numero 11637</w:t>
      </w:r>
    </w:p>
    <w:p>
      <w:r>
        <w:t xml:space="preserve">£ 22m Brecon High Schoolin saneeraussuunnitelmat toimitettu</w:t>
      </w:r>
    </w:p>
    <w:p>
      <w:r>
        <w:t xml:space="preserve">Ehdotusten mukaan nykyinen Breconin lukio korvattaisiin uusilla rakennuksilla, jotka vastaisivat "2000-luvun koulutusvaatimuksia". Powysin valtuusto myönsi sopimuksen BAM Constructionille toukokuussa. Powysin neuvoston mukaan se toimitti suunnitelmat, ja se oli "toinen tärkeä virstanpylväs" prosessissa. Hankkeen liiketoimintasuunnitelma hyväksyttiin viime syksynä osana Walesin hallituksen 21st Century Schools -ohjelmaa. Aikaisemmin tässä kuussa Powysin neuvosto kumosi kabinetin päätöksen sulkea Brecon High Schoolin walesinkielinen koulu.</w:t>
      </w:r>
    </w:p>
    <w:p>
      <w:r>
        <w:rPr>
          <w:b/>
        </w:rPr>
        <w:t xml:space="preserve">Yhteenveto</w:t>
      </w:r>
    </w:p>
    <w:p>
      <w:r>
        <w:t xml:space="preserve">Brecon Beaconsin kansallispuiston suunnitteluviranomaiselle on toimitettu suunnitelmat uudesta 22 miljoonan punnan yläasteen koulusta Powysissa.</w:t>
      </w:r>
    </w:p>
    <w:p>
      <w:r>
        <w:rPr>
          <w:b/>
          <w:u w:val="single"/>
        </w:rPr>
        <w:t xml:space="preserve">Asiakirjan numero 11638</w:t>
      </w:r>
    </w:p>
    <w:p>
      <w:r>
        <w:t xml:space="preserve">Hollantilaiset hiekoitussepelit suolaavat teitä helleaallon aikana</w:t>
      </w:r>
    </w:p>
    <w:p>
      <w:r>
        <w:t xml:space="preserve">Uutisia muualta......as found by BBC Monitoring Tienkäyttäjät Arnhemissa yllättyivät nähdessään, että hiekoitussepelit ripottelivat suolaa vilkkaasti liikennöidyissä risteyksissä tällä viikolla, mutta näyttää siltä, että suolaa voidaan käyttää paitsi tarjoamaan pitoa pakkasessa myös estämään asfaltin sulamista, kertoo Algemeen Dagblad -sanomalehti. Talvisia vierailijoita on nähty myös Groningenin, Hoornin ja Geldermalsenin teillä kahden viime päivän aikana, erityisesti liikenneympyröissä, joissa raskas liikenne repii pehmennyttä asfalttia tien pinnasta. Valtuustojen mukaan suola auttaa houkuttelemalla kosteutta ympäröivästä ilmasta ja jäähdyttämällä asfalttia. Se myös poistaa asfaltista ylimääräistä kosteutta, jolloin se ei ole niin tahmea. Saatat olla myös kiinnostunut: Arnhemin neuvosto on seurannut tienpinnan lämpötilaa antureiden avulla ja päättänyt, että kun lämpötila oli noussut 50 celsiusasteeseen, oli tullut aika toimia. "Silloin meidän on aika aloittaa suolan levittäminen. Ja jos helleaalto jatkuu, hiekoitussepelit ovat liikkeellä useammin", neuvoston edustaja kertoi ANP-uutistoimistolle. Raportoi Martin Morgan Seuraava juttu: Käytä #NewsfromElsewhere, jotta pysyt ajan tasalla uutisistamme Twitterissä.</w:t>
      </w:r>
    </w:p>
    <w:p>
      <w:r>
        <w:rPr>
          <w:b/>
        </w:rPr>
        <w:t xml:space="preserve">Yhteenveto</w:t>
      </w:r>
    </w:p>
    <w:p>
      <w:r>
        <w:t xml:space="preserve">Alankomaissa on tällä viikolla meneillään helleaalto, kuten suuressa osassa Luoteis-Eurooppaa, ja useat kunnat ovat valinneet uudenlaisen tavan estää teitä sulamasta paahtavassa auringossa - ne ovat kutsuneet hiekoitussepeliä kuljettavat kuorma-autot ulos.</w:t>
      </w:r>
    </w:p>
    <w:p>
      <w:r>
        <w:rPr>
          <w:b/>
          <w:u w:val="single"/>
        </w:rPr>
        <w:t xml:space="preserve">Asiakirjan numero 11639</w:t>
      </w:r>
    </w:p>
    <w:p>
      <w:r>
        <w:t xml:space="preserve">Llanberis Mountain Rescue Team kutsuttiin 40th-juhlien aikana</w:t>
      </w:r>
    </w:p>
    <w:p>
      <w:r>
        <w:t xml:space="preserve">Llanberisin vuoristopelastusryhmä oli lopettamassa tapahtumaa kunnostetussa päämajassaan Nant Perisissä lauantaina, kun he saivat avunpyynnön hieman ennen klo 16:00 BST. He pystyivät kutsumaan paikalle RAF:n pelastushelikopterin miehistön, joka kuljetti naisen sairaalaan lievien päävammojen vuoksi. Vapaaehtoiset kertovat, että he ovat olleet tänä vuonna hyvin kiireisiä hyvän sään vuoksi. Myös Berglaslyn Mountain Rescue Team kutsuttiin apuun. Joukkue kuitenkin keskeytti toimintansa matkalla paikalle, kun alueella harjoitteleva RAF:n helikopterimiehistö pääsi paikalle.</w:t>
      </w:r>
    </w:p>
    <w:p>
      <w:r>
        <w:rPr>
          <w:b/>
        </w:rPr>
        <w:t xml:space="preserve">Yhteenveto</w:t>
      </w:r>
    </w:p>
    <w:p>
      <w:r>
        <w:t xml:space="preserve">Vuoristopelastajat keskeyttivät 40-vuotisjuhlansa auttaakseen Snowdonilla pudonnutta 72-vuotiasta naista.</w:t>
      </w:r>
    </w:p>
    <w:p>
      <w:r>
        <w:rPr>
          <w:b/>
          <w:u w:val="single"/>
        </w:rPr>
        <w:t xml:space="preserve">Asiakirjan numero 11640</w:t>
      </w:r>
    </w:p>
    <w:p>
      <w:r>
        <w:t xml:space="preserve">Teini syyllistyi Israel Ogunsolan murhaan Hackneyn puukotuksessa</w:t>
      </w:r>
    </w:p>
    <w:p>
      <w:r>
        <w:t xml:space="preserve">Israel Ogunsola löydettiin 4. huhtikuuta Link Streetiltä puukotusvammojen kanssa, ja hän kuoli myöhemmin vammoihinsa. Islingtonista kotoisin oleva 18-vuotias Jonathan Abora pidätettiin, ja häntä syytettiin myöhemmin Ogunsolan murhasta. Old Baileyssä käydyn oikeudenkäynnin jälkeen Abora todettiin syylliseksi kyseiseen rikokseen ja hyökkäysaseen hallussapitoon. Hänet tuomitaan samassa tuomioistuimessa 5. marraskuuta.</w:t>
      </w:r>
    </w:p>
    <w:p>
      <w:r>
        <w:rPr>
          <w:b/>
        </w:rPr>
        <w:t xml:space="preserve">Yhteenveto</w:t>
      </w:r>
    </w:p>
    <w:p>
      <w:r>
        <w:t xml:space="preserve">Teini on tuomittu 18-vuotiaan miehen murhasta Hackneyssä, Itä-Lontoossa.</w:t>
      </w:r>
    </w:p>
    <w:p>
      <w:r>
        <w:rPr>
          <w:b/>
          <w:u w:val="single"/>
        </w:rPr>
        <w:t xml:space="preserve">Asiakirjan numero 11641</w:t>
      </w:r>
    </w:p>
    <w:p>
      <w:r>
        <w:t xml:space="preserve">Donald Trump Menie -golfia koskeva vetoomus pysyy auki MSP:n toimesta</w:t>
      </w:r>
    </w:p>
    <w:p>
      <w:r>
        <w:t xml:space="preserve">Paikallinen mielenosoittaja David Milne jätti vetoomuksen yhdysvaltalaisen suurpääoman kiisteltyä kehitysprojektia vastaan Meniessä. Siinä suunnitteluprosessia kuvataan "järjestelmälliseksi epäonnistumiseksi". Kommentteja pyydetään muun muassa Aberdeenshire Councililta. Myös Marine Scotlandilta, Skotlannin poliisilta, Scottish Enterprise -yhtiöltä ja Scottish Natural Heritage -yhtiöltä pyydetään näkemyksiä. Milne kertoi kansanedustajille, että paikallisyhteisö on kokenut paljon viime vuosina, ja hän oli päättänyt nähdä, että siitä seuraa jotain hyvää. Trump-järjestö kuvaili vetoomusta "perusteettomaksi". Tutkintapyyntö oli Holyroodin julkisen vetoomusvaliokunnan käsittelyssä tiistaiaamuna. Trump Organisation toimitti äskettäin suunnitelmat 18-reikäisestä kentästä nykyisen kentän eteläpuolelle.</w:t>
      </w:r>
    </w:p>
    <w:p>
      <w:r>
        <w:rPr>
          <w:b/>
        </w:rPr>
        <w:t xml:space="preserve">Yhteenveto</w:t>
      </w:r>
    </w:p>
    <w:p>
      <w:r>
        <w:t xml:space="preserve">Kansanedustajat ovat pitäneet auki 19 000 allekirjoittajan vetoomuksen, jossa vaaditaan julkista tutkimusta Donald Trumpin Aberdeenshiren golfhankkeen käsittelystä, jotta he voivat pyytää kommentteja.</w:t>
      </w:r>
    </w:p>
    <w:p>
      <w:r>
        <w:rPr>
          <w:b/>
          <w:u w:val="single"/>
        </w:rPr>
        <w:t xml:space="preserve">Asiakirjan numero 11642</w:t>
      </w:r>
    </w:p>
    <w:p>
      <w:r>
        <w:t xml:space="preserve">Telfordin tapahtumapaikalle määrättiin 10 000 punnan sakko 120 vieraan hääjuhlasta.</w:t>
      </w:r>
    </w:p>
    <w:p>
      <w:r>
        <w:t xml:space="preserve">Poliisi sanoi, että heidät kutsuttiin paikalle Stafford Parkissa, Telfordissa klo 16:55 BST perjantaina. Hallituksen ohjeiden mukaan häissä saa olla enintään 30 vierasta, ja maanantaista lähtien määrä on laskenut 15:een. West Mercian poliisi ilmoitti, ettei se nimeä juhlapaikkaa, kuten sakkoja antaessaan on tapana. Ylikomisario Paul Moxley sanoi, ettei ole hyväksyttävää, että vähemmistö ihmisistä jatkaa sääntöjen noudattamatta jättämistä. Hän sanoi, että kaikki vieraat poistuivat paikalta poliisin läsnäolon jälkeen, joten he eivät saaneet rangaistusvaatimuksia. Seuraa BBC West Midlandsia Facebookissa, Twitterissä ja Instagramissa. Lähetä juttuideasi osoitteeseen: newsonline.westmidlands@bbc.co.uk</w:t>
      </w:r>
    </w:p>
    <w:p>
      <w:r>
        <w:rPr>
          <w:b/>
        </w:rPr>
        <w:t xml:space="preserve">Yhteenveto</w:t>
      </w:r>
    </w:p>
    <w:p>
      <w:r>
        <w:t xml:space="preserve">Eräälle tapahtumapaikalle on määrätty 10 000 punnan sakko, kun sen todettiin majoittaneen 120 ihmistä "häiden jälkeisiin juhliin" Covid-19-lainsäädännön vastaisesti.</w:t>
      </w:r>
    </w:p>
    <w:p>
      <w:r>
        <w:rPr>
          <w:b/>
          <w:u w:val="single"/>
        </w:rPr>
        <w:t xml:space="preserve">Asiakirjan numero 11643</w:t>
      </w:r>
    </w:p>
    <w:p>
      <w:r>
        <w:t xml:space="preserve">Brightonin kirkon varkaat varastivat 1800-luvun hopeaesineitä</w:t>
      </w:r>
    </w:p>
    <w:p>
      <w:r>
        <w:t xml:space="preserve">Varkaat murtautuivat sorkkaraudoilla Pyhän Yrjön kirkkoon maanantaina kello 21:00 ja tiistaina kello 08:00 BST välisenä aikana. Varastettuihin esineisiin, joita poliisi kuvailee korvaamattomiksi, kuuluu muun muassa maljoja, almualtaita ja lippalakkeja. Poliisin mukaan 17 esinettä oli varastettu lasivitriinistä, mikä aiheutti "suurta ahdistusta" kirkon jäsenille. Konstaapeli Gemma Holley sanoi, että esineet olivat korvaamattomia, ja isä Brian Twohig vetosi kaikkiin, joilla on tietoa varkaudesta, ottamaan yhteyttä poliisiin.</w:t>
      </w:r>
    </w:p>
    <w:p>
      <w:r>
        <w:rPr>
          <w:b/>
        </w:rPr>
        <w:t xml:space="preserve">Yhteenveto</w:t>
      </w:r>
    </w:p>
    <w:p>
      <w:r>
        <w:t xml:space="preserve">Brightonilaisesta kirkosta on varastettu yli 10 000 punnan arvoisia uskonnollisia hopeaesineitä, jotka ovat peräisin 1830-luvulta.</w:t>
      </w:r>
    </w:p>
    <w:p>
      <w:r>
        <w:rPr>
          <w:b/>
          <w:u w:val="single"/>
        </w:rPr>
        <w:t xml:space="preserve">Asiakirjan numero 11644</w:t>
      </w:r>
    </w:p>
    <w:p>
      <w:r>
        <w:t xml:space="preserve">HMP Whitemoor: Kahta syytetään vankilavirkailijan murhayrityksestä</w:t>
      </w:r>
    </w:p>
    <w:p>
      <w:r>
        <w:t xml:space="preserve">Upseeri sai puukoniskuja päähänsä, rintaansa ja kasvoihinsa, kun sellit avattiin HMP Whitemoorissa Marchissa, Cambridgeshiren osavaltiossa 9. tammikuuta. Brusthom Ziamani, 24, ja Baz Macaulay Hockton, 26, saapuvat myöhemmin Westminsterin käräjäoikeuteen. Ziamania syytetään myös ABH-tapauksesta ja yhteisestä pahoinpitelystä kahta muuta vankilavirkailijaa vastaan. HMP Whitemoorissa asuu yli 400 A- ja B-luokan vankia kolmessa siivessä, mukaan lukien joukko suurimman riskin vankeja.</w:t>
      </w:r>
    </w:p>
    <w:p>
      <w:r>
        <w:rPr>
          <w:b/>
        </w:rPr>
        <w:t xml:space="preserve">Yhteenveto</w:t>
      </w:r>
    </w:p>
    <w:p>
      <w:r>
        <w:t xml:space="preserve">Kahta miestä on syytetty korkeimman turvatason vankilassa olevan vanginvartijan murhayrityksestä.</w:t>
      </w:r>
    </w:p>
    <w:p>
      <w:r>
        <w:rPr>
          <w:b/>
          <w:u w:val="single"/>
        </w:rPr>
        <w:t xml:space="preserve">Asiakirjan numero 11645</w:t>
      </w:r>
    </w:p>
    <w:p>
      <w:r>
        <w:t xml:space="preserve">Mies kriittisessä tilassa Llanidloesin A470-onnettomuuden jälkeen</w:t>
      </w:r>
    </w:p>
    <w:p>
      <w:r>
        <w:t xml:space="preserve">A470 on suljettu molempiin suuntiin Llanidloesin kohdalla Powysissa Llandinamin lähellä noin klo 13.50 BST tapahtuneen törmäyksen jälkeen. Palokunta ja ensihoitajat osallistuivat onnettomuuteen, ja 50-vuotias mies kuljetettiin sairaalaan. Dyfed-Powysin mukaan tie pysyy suljettuna, kun poliisit tutkivat onnettomuuden syytä.</w:t>
      </w:r>
    </w:p>
    <w:p>
      <w:r>
        <w:rPr>
          <w:b/>
        </w:rPr>
        <w:t xml:space="preserve">Yhteenveto</w:t>
      </w:r>
    </w:p>
    <w:p>
      <w:r>
        <w:t xml:space="preserve">Mies on kriittisessä tilassa sairaalassa kuorma-auton ja pakettiauton kolarin jälkeen.</w:t>
      </w:r>
    </w:p>
    <w:p>
      <w:r>
        <w:rPr>
          <w:b/>
          <w:u w:val="single"/>
        </w:rPr>
        <w:t xml:space="preserve">Asiakirjan numero 11646</w:t>
      </w:r>
    </w:p>
    <w:p>
      <w:r>
        <w:t xml:space="preserve">Hartlepoolin koulun tulipalo: Tuhopolttamisesta epäilty poika pidätettiin</w:t>
      </w:r>
    </w:p>
    <w:p>
      <w:r>
        <w:t xml:space="preserve">Hartlepoolissa sijaitsevan Rift House Primary Schoolin 3. luokan oppilaiden käyttämä päiväkoti ja luokkahuone tuhoutuivat sunnuntaina syttyneessä tulipalossa. Clevelandin poliisin mukaan 13-vuotias poika on pidätetty epäiltynä tuhopoltosta. Etsivät kuulustelevat häntä. Poliisi on pyytänyt kaikkia, joilla on tietoja, ottamaan yhteyttä poliisiin.</w:t>
      </w:r>
    </w:p>
    <w:p>
      <w:r>
        <w:rPr>
          <w:b/>
        </w:rPr>
        <w:t xml:space="preserve">Yhteenveto</w:t>
      </w:r>
    </w:p>
    <w:p>
      <w:r>
        <w:t xml:space="preserve">Teinipoika on pidätetty ala-asteen koulua pahoin vaurioittaneen tulipalon yhteydessä.</w:t>
      </w:r>
    </w:p>
    <w:p>
      <w:r>
        <w:rPr>
          <w:b/>
          <w:u w:val="single"/>
        </w:rPr>
        <w:t xml:space="preserve">Asiakirjan numero 11647</w:t>
      </w:r>
    </w:p>
    <w:p>
      <w:r>
        <w:t xml:space="preserve">Palapelejä käytetään 4ft mosaiikkinorsun luomiseen</w:t>
      </w:r>
    </w:p>
    <w:p>
      <w:r>
        <w:t xml:space="preserve">Aina kun yleisö lahjoitti vanhan palapelin, potilaille luvattiin uusi palapeli. Hankkeesta hyötyvät muun muassa Lontoon Great Ormond Streetin ja Birminghamin Heartlands Hospitalin sairaalat. Bournemouthista kotoisin oleva Natalie Guy loi mosaiikin 308 käytetyllä palapelillä. Se toivotaan huutokaupattavan hyväntekeväisyyteen. Kerätyt varat on tarkoitus osoittaa Together For Short Lives -järjestölle, joka tukee hengenvaarallisista ja elinikäisistä sairauksista kärsiviä lapsia. Guyn aiemmat työt ovat keränneet yli 120 000 puntaa hyväntekeväisyyteen. Myös Manchesterin kuninkaallisen lastensairaalan, Edinburghin kuninkaallisen sairaalasairaalan ja Bristolin Southmeadin sairaalan potilaat hyötyvät Jumbo Gamesin käynnistämästä uudesta palapeliohjelmasta.</w:t>
      </w:r>
    </w:p>
    <w:p>
      <w:r>
        <w:rPr>
          <w:b/>
        </w:rPr>
        <w:t xml:space="preserve">Yhteenveto</w:t>
      </w:r>
    </w:p>
    <w:p>
      <w:r>
        <w:t xml:space="preserve">Taiteilija on luonut 1,2 metrin norsun vanhoista palapeleistä osana hanketta, jonka tarkoituksena on lahjoittaa uusia palapelejä viidelle sairaalalle Englannissa ja Skotlannissa.</w:t>
      </w:r>
    </w:p>
    <w:p>
      <w:r>
        <w:rPr>
          <w:b/>
          <w:u w:val="single"/>
        </w:rPr>
        <w:t xml:space="preserve">Asiakirjan numero 11648</w:t>
      </w:r>
    </w:p>
    <w:p>
      <w:r>
        <w:t xml:space="preserve">Murhasta pidätys Wellesbournen asuntovaunupalossa</w:t>
      </w:r>
    </w:p>
    <w:p>
      <w:r>
        <w:t xml:space="preserve">48-vuotias nainen julistettiin kuolleeksi tulipalon syttymispaikalla Newlands Caravan Parkissa Loxley Lanella, Wellesbournessa. Wellesbournesta kotoisin oleva 65-vuotias mies on pidätetty torstaina noin kello 22.15 GMT tapahtuneeseen tapaukseen liittyen. Poliisin mukaan tulipalon syytä pidetään selittämättömänä. Warwickshiren poliisi ilmoitti, että poliisi tutkii tapausta selittämättömänä kuolemantapauksena. Aiheeseen liittyvät Internet-linkit Warwickshiren poliisi</w:t>
      </w:r>
    </w:p>
    <w:p>
      <w:r>
        <w:rPr>
          <w:b/>
        </w:rPr>
        <w:t xml:space="preserve">Yhteenveto</w:t>
      </w:r>
    </w:p>
    <w:p>
      <w:r>
        <w:t xml:space="preserve">Mies on pidätetty murhasta epäiltynä sen jälkeen, kun nainen kuoli asuntovaunun tulipalossa Warwickshiressä.</w:t>
      </w:r>
    </w:p>
    <w:p>
      <w:r>
        <w:rPr>
          <w:b/>
          <w:u w:val="single"/>
        </w:rPr>
        <w:t xml:space="preserve">Asiakirjan numero 11649</w:t>
      </w:r>
    </w:p>
    <w:p>
      <w:r>
        <w:t xml:space="preserve">Mansaaren lautta palaa liikenteeseen "peruskorjauksen" jälkeen.</w:t>
      </w:r>
    </w:p>
    <w:p>
      <w:r>
        <w:t xml:space="preserve">12 500 tonnia painava Ben-my-Chree on ollut kuivatelakalla Cammell Lairdin telakalla viime kuun lopusta lähtien. Tänä aikana rahti- ja matkustajaliikenteestä vastasi kaksi muuta alusta, MV Arrow ja Manannan. Steam Packet -yhtiön mukaan Ben-my Chree -aluksen matkustajien ja miehistön tilojen kunnostaminen tehtiin vastauksena asiakaspalautteeseen. Toimitusjohtaja Mark Woodward sanoi, että kahden vuoden välein tehtävät huoltotyöt maksoivat 1,6 miljoonaa puntaa ja sisälsivät parannuksia pääsaliin.</w:t>
      </w:r>
    </w:p>
    <w:p>
      <w:r>
        <w:rPr>
          <w:b/>
        </w:rPr>
        <w:t xml:space="preserve">Yhteenveto</w:t>
      </w:r>
    </w:p>
    <w:p>
      <w:r>
        <w:t xml:space="preserve">Mansaaren lautta palaa liikenteeseen 21. toukokuuta kahden vuoden välein tehtävän teknisen kunnostuksen jälkeen, kertoivat liikenteenharjoittajat.</w:t>
      </w:r>
    </w:p>
    <w:p>
      <w:r>
        <w:rPr>
          <w:b/>
          <w:u w:val="single"/>
        </w:rPr>
        <w:t xml:space="preserve">Asiakirjan numero 11650</w:t>
      </w:r>
    </w:p>
    <w:p>
      <w:r>
        <w:t xml:space="preserve">Guernsey Electricityn hylättyjä taloja voidaan kehittää</w:t>
      </w:r>
    </w:p>
    <w:p>
      <w:r>
        <w:t xml:space="preserve">Talousjohtaja Iain Limond kertoi, että ympäristöosaston kanssa oli pidetty alustavia suunnittelukokouksia. Hänen mukaansa niissä keskusteltiin muun muassa sekakäyttöalueeksi määritellyn alueen mahdollisen kehittämisen laajuudesta. Limond sanoi, että neljä hylättyä mökkiä voidaan purkaa vasta, kun lopullinen suunnitelma on hyväksytty. Asuntoministeri Dave Jones sanoi, että hänen ministeriönsä ja Guernseyn asuntoyhdistys olivat tutkineet mahdollisuutta ottaa alue haltuunsa vuonna 2008. Hän sanoi, että kiinteistöt vaativat valtavasti töitä ja että kustannukset olivat olleet liian korkeat, jotta he olisivat voineet jatkaa hanketta.</w:t>
      </w:r>
    </w:p>
    <w:p>
      <w:r>
        <w:rPr>
          <w:b/>
        </w:rPr>
        <w:t xml:space="preserve">Yhteenveto</w:t>
      </w:r>
    </w:p>
    <w:p>
      <w:r>
        <w:t xml:space="preserve">Kiinteistöt omistavan Guernsey Electricityn mukaan Vale Avenuen hylättyjen talojen kunnostamista suunnitellaan.</w:t>
      </w:r>
    </w:p>
    <w:p>
      <w:r>
        <w:rPr>
          <w:b/>
          <w:u w:val="single"/>
        </w:rPr>
        <w:t xml:space="preserve">Asiakirjan numero 11651</w:t>
      </w:r>
    </w:p>
    <w:p>
      <w:r>
        <w:t xml:space="preserve">Kuva julkaistu Locks Heath Range Rover -petoksesta</w:t>
      </w:r>
    </w:p>
    <w:p>
      <w:r>
        <w:t xml:space="preserve">Range Rover Sport ostettiin rahoituksella jälleenmyyjältä Locks Heathin alueella Hampshiressä viime kuussa. Henkilö, jonka tietoja käytettiin, sai myöhemmin paperit postissa ja ilmoitti asiasta poliisille. Hampshiren poliisin mukaan nainen, jonka kuva otettiin autoliikkeessä, saattaa asua Hampshiren alueen ulkopuolella. Aiheeseen liittyvät Internet-linkit Hampshire Constabulary</w:t>
      </w:r>
    </w:p>
    <w:p>
      <w:r>
        <w:rPr>
          <w:b/>
        </w:rPr>
        <w:t xml:space="preserve">Yhteenveto</w:t>
      </w:r>
    </w:p>
    <w:p>
      <w:r>
        <w:t xml:space="preserve">Poliisi, joka tutkii 40 000 punnan 4x4-merkkisen auton petollista ostoa, on julkaissut kuvan naisesta, jota se haluaa kuulustella.</w:t>
      </w:r>
    </w:p>
    <w:p>
      <w:r>
        <w:rPr>
          <w:b/>
          <w:u w:val="single"/>
        </w:rPr>
        <w:t xml:space="preserve">Asiakirjan numero 11652</w:t>
      </w:r>
    </w:p>
    <w:p>
      <w:r>
        <w:t xml:space="preserve">Jerseyn pesula vaurioitui pahoin tulipalossa</w:t>
      </w:r>
    </w:p>
    <w:p>
      <w:r>
        <w:t xml:space="preserve">Rakennuksessa ei ollut tuolloin ketään, mutta läheisissä asunnoissa asuvat ihmiset joutuivat poistumaan kodeistaan. Nigel Mansellin autotallin ja lemmikkieläinten hautausmaan välinen sisäinen tie suljettiin yli kahden tunnin ajaksi pelastuspalveluiden työskentelyn ajaksi. Aseman päällikkö Mark Le Cornu sanoi, että tapahtumien selvittäminen kestää kauan.</w:t>
      </w:r>
    </w:p>
    <w:p>
      <w:r>
        <w:rPr>
          <w:b/>
        </w:rPr>
        <w:t xml:space="preserve">Yhteenveto</w:t>
      </w:r>
    </w:p>
    <w:p>
      <w:r>
        <w:t xml:space="preserve">St Helierin First Towerissa sijaitseva pesula vaurioitui pahoin tiistaina syttyneen tulipalon jälkeen.</w:t>
      </w:r>
    </w:p>
    <w:p>
      <w:r>
        <w:rPr>
          <w:b/>
          <w:u w:val="single"/>
        </w:rPr>
        <w:t xml:space="preserve">Asiakirjan numero 11653</w:t>
      </w:r>
    </w:p>
    <w:p>
      <w:r>
        <w:t xml:space="preserve">Nainen pidätetty Hob Moorin koiran ja omistajan kimppuun hyökättyään</w:t>
      </w:r>
    </w:p>
    <w:p>
      <w:r>
        <w:t xml:space="preserve">Mies ei loukkaantunut vakavasti Yorkin Hob Moorin alueella tiistai-iltana tehdyssä hyökkäyksessä, kertoo poliisi. Koiran tilasta ei ole tietoa. Nainen pidätettiin epäiltynä rasistisesta pahoinpitelystä ja tarpeettomien kärsimysten aiheuttamisesta eläimelle. Poliisi pidätti naisen myös epäiltynä hyökkäysaseen hallussapidosta ja B-luokan huumeista. Seuraa BBC Yorkshirea Facebookissa, Twitterissä ja Instagramissa. Lähetä juttuideoita osoitteeseen yorkslincs.news@bbc.co.uk.</w:t>
      </w:r>
    </w:p>
    <w:p>
      <w:r>
        <w:rPr>
          <w:b/>
        </w:rPr>
        <w:t xml:space="preserve">Yhteenveto</w:t>
      </w:r>
    </w:p>
    <w:p>
      <w:r>
        <w:t xml:space="preserve">51-vuotias nainen on pidätetty sen jälkeen, kun koiraa ulkoiluttavaa miestä oli syljetty, solvattu rasistisesti ja hänen lemmikkiään oli potkittu.</w:t>
      </w:r>
    </w:p>
    <w:p>
      <w:r>
        <w:rPr>
          <w:b/>
          <w:u w:val="single"/>
        </w:rPr>
        <w:t xml:space="preserve">Asiakirjan numero 11654</w:t>
      </w:r>
    </w:p>
    <w:p>
      <w:r>
        <w:t xml:space="preserve">Harrogate Valley Gardens -hyökkäyksen pojat ovat edelleen sairaalassa</w:t>
      </w:r>
    </w:p>
    <w:p>
      <w:r>
        <w:t xml:space="preserve">He loukkaantuivat Valley Gardensissa lauantaina klo 15:30 BST. Vahvistamattomien tietojen mukaan poikia oli puukotettu. Yorkshiren ambulanssi laskeutui puistoon, ja aseistetut poliisit eristivät alueen useiden tuntien ajaksi. Kaksi Leedsin alueelta kotoisin olevaa poikaa, jotka pidätettiin pahoinpitelyn vuoksi, on vapautettu tutkinnan alaisena More Yorkshiren tarinoita North Yorkshiren poliisi sanoi, ettei se etsi ketään muuta tapaukseen liittyvää. Seuraa BBC Yorkshirea Facebookissa, Twitterissä ja Instagramissa. Lähetä juttuideoita osoitteeseen yorkslincs.news@bbc.co.uk.</w:t>
      </w:r>
    </w:p>
    <w:p>
      <w:r>
        <w:rPr>
          <w:b/>
        </w:rPr>
        <w:t xml:space="preserve">Yhteenveto</w:t>
      </w:r>
    </w:p>
    <w:p>
      <w:r>
        <w:t xml:space="preserve">Kaksi teini-ikäistä poikaa, jotka loukkaantuivat pahoinpitelyssä Harrogaten puistossa, ovat edelleen sairaalassa kaksi päivää hyökkäyksen jälkeen.</w:t>
      </w:r>
    </w:p>
    <w:p>
      <w:r>
        <w:rPr>
          <w:b/>
          <w:u w:val="single"/>
        </w:rPr>
        <w:t xml:space="preserve">Asiakirjan numero 11655</w:t>
      </w:r>
    </w:p>
    <w:p>
      <w:r>
        <w:t xml:space="preserve">Isle of Man Deemster Tynwaldin korkeimmassa kunniassa</w:t>
      </w:r>
    </w:p>
    <w:p>
      <w:r>
        <w:t xml:space="preserve">John William Corrin CBE:lle luovutetaan mitali Tynwaldin päivänä. Tynwaldin kunniapalkinnon saajilla on oikeus käyttää lyhennettä "TH" nimensä perässä. John Corrin, joka on myös Manx Blind Welfare Societyn entinen puheenjohtaja, toimi aikoinaan Mansaaren oikeusministerinä. Deemster, Mansaaren tuomari, toimii puheenjohtajana The High Court of Justice -oikeustuomioistuimessa. Yksi Tynwaldin kunniamerkin myöntämisen kriteereistä on, että saajan motiivina on oltava elämänlaadun edistäminen Mansaarella. Palkinnon ovat aiemmin saaneet muun muassa taiteilija Norman Sayle (2007), toimittaja ja maanviljelijä Harvey Briggs (2008), Ian Qualtrough (2009), tohtori Brian Stowell (2010) ja William Cain CBE (2011).</w:t>
      </w:r>
    </w:p>
    <w:p>
      <w:r>
        <w:rPr>
          <w:b/>
        </w:rPr>
        <w:t xml:space="preserve">Yhteenveto</w:t>
      </w:r>
    </w:p>
    <w:p>
      <w:r>
        <w:t xml:space="preserve">Mansaaren entinen First Deemster palkitaan Tynwaldin korkeimmalla kunniamerkillä "erinomaisesta ja uhrautuvasta palveluksesta Mansaaren elämässä".</w:t>
      </w:r>
    </w:p>
    <w:p>
      <w:r>
        <w:rPr>
          <w:b/>
          <w:u w:val="single"/>
        </w:rPr>
        <w:t xml:space="preserve">Asiakirjan numero 11656</w:t>
      </w:r>
    </w:p>
    <w:p>
      <w:r>
        <w:t xml:space="preserve">Maidstonen pahoinpitelykuolema: Maidstoneid: Mies syytettynä murhasta</w:t>
      </w:r>
    </w:p>
    <w:p>
      <w:r>
        <w:t xml:space="preserve">Kaksi miestä löydettiin loukkaantuneina sen jälkeen, kun poliisi sai ilmoituksen pahoinpitelystä Bower Placessa, Maidstonessa, Kentissä, noin klo 18:40 BST perjantaina. Viisikymppinen mies lennätettiin sairaalaan, jossa hän myöhemmin kuoli. Toisen miehen vammoja hoidettiin paikan päällä. Tonbridge Roadilta kotoisin olevan Lance Colstonin on määrä saapua Medway Magistrates' Courtiin maanantaina. Häntä syytetään myös ruumiinvammojen aiheuttamisesta. Oliver Wattsia, 33, Tonbridge Roadilta syytetään myös todellisesta ruumiinvammasta, ja hän saapuu samaan tuomioistuimeen maanantaina. Aiheeseen liittyvät Internet-linkit HM Courts &amp; Tribunals Service (HM Courts &amp; Tribunals Service)</w:t>
      </w:r>
    </w:p>
    <w:p>
      <w:r>
        <w:rPr>
          <w:b/>
        </w:rPr>
        <w:t xml:space="preserve">Yhteenveto</w:t>
      </w:r>
    </w:p>
    <w:p>
      <w:r>
        <w:t xml:space="preserve">36-vuotiasta miestä on syytetty murhasta sen jälkeen, kun mies kuoli pahoinpitelystä tehtyjen ilmoitusten jälkeen.</w:t>
      </w:r>
    </w:p>
    <w:p>
      <w:r>
        <w:rPr>
          <w:b/>
          <w:u w:val="single"/>
        </w:rPr>
        <w:t xml:space="preserve">Asiakirjan numero 11657</w:t>
      </w:r>
    </w:p>
    <w:p>
      <w:r>
        <w:t xml:space="preserve">Mies oikeudessa sen jälkeen, kun kolme kuoli kolarissa linja-auton kanssa A90:llä</w:t>
      </w:r>
    </w:p>
    <w:p>
      <w:r>
        <w:t xml:space="preserve">Marin Rachev, 35, kiistää ajaneensa vaarallisesti yrittäessään ylittää A90-tietä luokittelemattomalta tieltä Drumlithien suuntaan 12. maaliskuuta viime vuonna. Kolme matkustajaa kuoli törmäyksessä. Kaksi heittäytyi ulos autosta ja törmäsi toiseen autoon. Aberdeenin korkein oikeus kuuli, ettei kenelläkään kolmesta ollut turvavyötä. Oikeudenkäynnin ensimmäisenä päivänä valamiehistölle näytettiin bussista kuvattua videomateriaalia törmäyksestä. Bulgariasta kotoisin olevat Dimitar Georgiev, 32, Zaharina Hristova, 37, ja Silyan Stefanov, 42, jotka istuivat ajoneuvon takaosassa, kuolivat onnettomuudessa. Oikeudenkäynti jatkuu.</w:t>
      </w:r>
    </w:p>
    <w:p>
      <w:r>
        <w:rPr>
          <w:b/>
        </w:rPr>
        <w:t xml:space="preserve">Yhteenveto</w:t>
      </w:r>
    </w:p>
    <w:p>
      <w:r>
        <w:t xml:space="preserve">Mies on joutunut oikeuteen, koska häntä syytetään kolmen ihmisen kuoleman aiheuttamisesta sen jälkeen, kun hänen autonsa oli törmännyt linja-autoon Aberdeenshiressä.</w:t>
      </w:r>
    </w:p>
    <w:p>
      <w:r>
        <w:rPr>
          <w:b/>
          <w:u w:val="single"/>
        </w:rPr>
        <w:t xml:space="preserve">Asiakirjan numero 11658</w:t>
      </w:r>
    </w:p>
    <w:p>
      <w:r>
        <w:t xml:space="preserve">Plaid Cymrun suunnitelma 50 000 oppisopimuskoulutuksen järjestämisestä julkistettiin.</w:t>
      </w:r>
    </w:p>
    <w:p>
      <w:r>
        <w:t xml:space="preserve">Parlamentin jäsen Simon Thomas sanoi, että suunnitelman rahoittamiseen käytettäisiin Walesin osuus Yhdistyneen kuningaskunnan ministerien oppisopimusmaksusta saatavista tuloista, noin 150 miljoonaa puntaa vuodessa. Hänen mukaansa se parantaisi nuorten tulevaisuudennäkymiä ja paikkaisi "osaamisvajeita". Tiistaina Walesin työväenpuolueen ministerit hahmottelivat suunnitelmia käyttää 5 miljoonaa puntaa lisää oppisopimuskoulutukseen vuosina 2016-2017. Thomas esitteli ehdotukset yhdessä Plaid-puolueen johtajan Leanne Woodin kanssa Tredegarissa, Blaenau Gwentissä sijaitsevassa kaasualan koulutuslaitoksessa. Vaikka Plaid Cymru sanoi, että vaikka se on suunnattu nuorille, se ei asettaisi ehdotettuun järjestelmään ikärajoituksia.</w:t>
      </w:r>
    </w:p>
    <w:p>
      <w:r>
        <w:rPr>
          <w:b/>
        </w:rPr>
        <w:t xml:space="preserve">Yhteenveto</w:t>
      </w:r>
    </w:p>
    <w:p>
      <w:r>
        <w:t xml:space="preserve">Plaid Cymru aikoo luoda 50 000 oppisopimuspaikkaa, jos se voittaa vallan toukokuun parlamenttivaaleissa, puolue on ilmoittanut.</w:t>
      </w:r>
    </w:p>
    <w:p>
      <w:r>
        <w:rPr>
          <w:b/>
          <w:u w:val="single"/>
        </w:rPr>
        <w:t xml:space="preserve">Asiakirjan numero 11659</w:t>
      </w:r>
    </w:p>
    <w:p>
      <w:r>
        <w:t xml:space="preserve">Palomiehet pelastivat "utelias" kissa Waltham Abbeyn onteloseinästä palomiesten toimesta</w:t>
      </w:r>
    </w:p>
    <w:p>
      <w:r>
        <w:t xml:space="preserve">Sukat jäivät jumiin aukkoon kerrostalon toisessa kerroksessa Waltham Abbeyssa Essexissä torstaina iltapäivällä. "Oli selvää, ettei hän päässyt itse ulos", Essexin piirikunnan palo- ja pelastuspalvelu kertoi. Miehistöt leikkasivat reiän seinään, ja kissa palautettiin turvallisesti "kiitolliselle" omistajalleen.</w:t>
      </w:r>
    </w:p>
    <w:p>
      <w:r>
        <w:rPr>
          <w:b/>
        </w:rPr>
        <w:t xml:space="preserve">Yhteenveto</w:t>
      </w:r>
    </w:p>
    <w:p>
      <w:r>
        <w:t xml:space="preserve">Kissa, jonka "uteliaisuus vei voiton", jouduttiin pelastamaan, kun se oli jäänyt jumiin onteloseinään.</w:t>
      </w:r>
    </w:p>
    <w:p>
      <w:r>
        <w:rPr>
          <w:b/>
          <w:u w:val="single"/>
        </w:rPr>
        <w:t xml:space="preserve">Asiakirjan numero 11660</w:t>
      </w:r>
    </w:p>
    <w:p>
      <w:r>
        <w:t xml:space="preserve">Poikaa, 16, syytetään Lyrico Steeden murhasta.</w:t>
      </w:r>
    </w:p>
    <w:p>
      <w:r>
        <w:t xml:space="preserve">Lyrico Steede kuoli kuusi päivää sen jälkeen, kun hän oli saanut useita vammoja hyökkäyksessä Bulwellissa 13. helmikuuta. Poika, jonka nimeä ei voida mainita oikeudellisista syistä, on tuomittava Nottinghamin tuomareiden eteen lauantaina. Bobbers Millistä kotoisin olevaa 19-vuotiasta Kasharn Campbellia, kahta 17-vuotiasta poikaa ja 15-vuotiasta tyttöä on jo syytetty murhasta. Heidän kaikkien on määrä astua oikeuteen Nottingham Crown Courtissa 2. lokakuuta. 17-vuotiasta tyttöä syytetään rikoksentekijän avustamisesta, ja hänen on määrä saapua Nottinghamin nuorisotuomioistuimeen 3. huhtikuuta.</w:t>
      </w:r>
    </w:p>
    <w:p>
      <w:r>
        <w:rPr>
          <w:b/>
        </w:rPr>
        <w:t xml:space="preserve">Yhteenveto</w:t>
      </w:r>
    </w:p>
    <w:p>
      <w:r>
        <w:t xml:space="preserve">16-vuotiasta poikaa syytetään Nottinghamissa jahdatun ja puukotetun 17-vuotiaan murhasta.</w:t>
      </w:r>
    </w:p>
    <w:p>
      <w:r>
        <w:rPr>
          <w:b/>
          <w:u w:val="single"/>
        </w:rPr>
        <w:t xml:space="preserve">Asiakirjan numero 11661</w:t>
      </w:r>
    </w:p>
    <w:p>
      <w:r>
        <w:t xml:space="preserve">Varoitus NI:n vedenkäytöstä kuuman sään jälkeen</w:t>
      </w:r>
    </w:p>
    <w:p>
      <w:r>
        <w:t xml:space="preserve">Ne toimittavat päivittäin noin 560 miljoonaa litraa vettä. NI Waterin mukaan kaksi kolmasosaa vedenkulutuksesta tapahtuu kylpyhuoneissa, ja vuosittain vedetään vessoista alas 423 miljoonaa litraa vettä. Vaikka NI:n vesivarat ovat vakaat, yhtiö kehottaa ihmisiä vähentämään tuhlausta. Tämä voidaan tehdä korjaamalla tippuvat hanat ja käymällä suihkussa kylvyn sijaan.</w:t>
      </w:r>
    </w:p>
    <w:p>
      <w:r>
        <w:rPr>
          <w:b/>
        </w:rPr>
        <w:t xml:space="preserve">Yhteenveto</w:t>
      </w:r>
    </w:p>
    <w:p>
      <w:r>
        <w:t xml:space="preserve">Pohjois-Irlannin vesilaitos pyytää kansalaisia olemaan tietoisia vedenkäytöstä viimeaikaisen kuivan ja kuuman jakson jälkeen.</w:t>
      </w:r>
    </w:p>
    <w:p>
      <w:r>
        <w:rPr>
          <w:b/>
          <w:u w:val="single"/>
        </w:rPr>
        <w:t xml:space="preserve">Asiakirjan numero 11662</w:t>
      </w:r>
    </w:p>
    <w:p>
      <w:r>
        <w:t xml:space="preserve">Gemma Hayterin rautatiemurhaa koskevassa oikeudenkäynnissä valamiehistö koolla</w:t>
      </w:r>
    </w:p>
    <w:p>
      <w:r>
        <w:t xml:space="preserve">Gemma Hayter, 27, löydettiin kuolleena Rugbyn vanhalta asemalta 9. elokuuta 2010. Poliisin mukaan hän oli saanut vakavia päävammoja. Lenkkeilijä löysi hänet makaamassa kasvot alaspäin nurmikon reunalla. Kolme rugbylaista miestä ja kaksi naista kiistävät hänen murhansa. Oikeudenkäynti Warwick Crown Courtissa on kestänyt useita viikkoja. Jessica Lynas, 19, Daniel Newstead, 20, Chantelle Franklyn Booth, 22, Joe Samuel Boyer, 18, kaikki Little Pennington Streetiltä, ja Duncan Edwards, 19, Ashwood Courtista, kiistävät kaikki murhan. Boyer kiistää myös syytteen pahoinpitelystä.</w:t>
      </w:r>
    </w:p>
    <w:p>
      <w:r>
        <w:rPr>
          <w:b/>
        </w:rPr>
        <w:t xml:space="preserve">Yhteenveto</w:t>
      </w:r>
    </w:p>
    <w:p>
      <w:r>
        <w:t xml:space="preserve">Valamiehistö on päättänyt oikeudenkäynnin, jossa viittä henkilöä syytetään käytöstä poistetulta junaradalta kuolleena löydetyn naisen murhasta.</w:t>
      </w:r>
    </w:p>
    <w:p>
      <w:r>
        <w:rPr>
          <w:b/>
          <w:u w:val="single"/>
        </w:rPr>
        <w:t xml:space="preserve">Asiakirjan numero 11663</w:t>
      </w:r>
    </w:p>
    <w:p>
      <w:r>
        <w:t xml:space="preserve">Leon Cullen luovutetaan Arabiemiraateista huume- ja aserikosten vuoksi.</w:t>
      </w:r>
    </w:p>
    <w:p>
      <w:r>
        <w:t xml:space="preserve">Cheshiren Warringtonista kotoisin oleva Leon Cullen pidätettiin Dubaissa 3. tammikuuta. 33-vuotiasta kuulusteltiin muun muassa ampuma-aseiden, ampumatarvikkeiden ja A-luokan huumausaineiden toimittamista koskevasta salaliitosta. Poliisit toivat hänet takaisin Yhdistyneeseen kuningaskuntaan, ja hän saapui aiemmin Liverpool Magistrates Court -oikeuteen. Hänet on määrätty tutkintavankeuteen, kunnes hän saapuu seuraavan kerran Liverpool Crown Courtiin 22. maaliskuuta.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Mies on luovutettu Yhdistyneistä arabiemiirikunnista sen jälkeen, kun hänet oli pidätetty epäiltynä huume- ja aserikoksista Yhdistyneessä kuningaskunnassa.</w:t>
      </w:r>
    </w:p>
    <w:p>
      <w:r>
        <w:rPr>
          <w:b/>
          <w:u w:val="single"/>
        </w:rPr>
        <w:t xml:space="preserve">Asiakirjan numero 11664</w:t>
      </w:r>
    </w:p>
    <w:p>
      <w:r>
        <w:t xml:space="preserve">Poliisi nimesi Tamworthin yliajossa kuolleen miehen nimeltä</w:t>
      </w:r>
    </w:p>
    <w:p>
      <w:r>
        <w:t xml:space="preserve">Isaac Wright kaadettiin Watling Streetillä lähellä Two Gatesin ja Dosthill Roadin risteystä Tamworthissa noin klo 22.45 GMT 21. joulukuuta. Warwickshiren Atherstonesta kotoisin oleva Wright sai vakavia vammoja ja kuoli tapahtumapaikalla. 48-vuotias mies, joka pidätettiin epäiltynä kuolemantuottamuksesta vaarallisella ajotavalla ja oikeuden kulun vääristämisestä, on vapautettu tutkinnan ajaksi.</w:t>
      </w:r>
    </w:p>
    <w:p>
      <w:r>
        <w:rPr>
          <w:b/>
        </w:rPr>
        <w:t xml:space="preserve">Yhteenveto</w:t>
      </w:r>
    </w:p>
    <w:p>
      <w:r>
        <w:t xml:space="preserve">Poliisi on nimennyt 90-vuotiaan miehen, joka kuoli yliajon jälkeen.</w:t>
      </w:r>
    </w:p>
    <w:p>
      <w:r>
        <w:rPr>
          <w:b/>
          <w:u w:val="single"/>
        </w:rPr>
        <w:t xml:space="preserve">Asiakirjan numero 11665</w:t>
      </w:r>
    </w:p>
    <w:p>
      <w:r>
        <w:t xml:space="preserve">SLA:n elinten luovuttaminen</w:t>
      </w:r>
    </w:p>
    <w:p>
      <w:r>
        <w:t xml:space="preserve">Punaisen Ristin kansainvälinen komitea luovutti joukkojen ruumiit armeijalle, kertoi prikaatikenraali Udaya Nanayakkara. Tamilitiikerikapinalliset ovat luovuttaneet kahdenkymmenenyhdeksän sotilaan jäännökset viime päivinä. Aiemmin armeija kertoi, että useita sotilaita oli kadonnut Akkaranyankulamin ja Nachchikudan taistelujen jälkeen. Taistelut ovat kiihtyneet Sri Lankassa viime kuukausina, ja armeija yrittää murskata kapinalliset - kuten se on luvannut tehdä.</w:t>
      </w:r>
    </w:p>
    <w:p>
      <w:r>
        <w:rPr>
          <w:b/>
        </w:rPr>
        <w:t xml:space="preserve">Yhteenveto</w:t>
      </w:r>
    </w:p>
    <w:p>
      <w:r>
        <w:t xml:space="preserve">Sri Lankan armeija kertoo vastaanottaneensa kymmenen uutta sotilaan ruumista, jotka ovat saaneet surmansa viimeaikaisissa yhteenotoissa Tamilitiikerikapinallisten kanssa maan pohjoisosassa.</w:t>
      </w:r>
    </w:p>
    <w:p>
      <w:r>
        <w:rPr>
          <w:b/>
          <w:u w:val="single"/>
        </w:rPr>
        <w:t xml:space="preserve">Asiakirjan numero 11666</w:t>
      </w:r>
    </w:p>
    <w:p>
      <w:r>
        <w:t xml:space="preserve">Tohtori Grayn sairaalan äitiyskysymyksistä on tarkoitus käydä neuvotteluja</w:t>
      </w:r>
    </w:p>
    <w:p>
      <w:r>
        <w:t xml:space="preserve">Henkilöstöpaineet johtivat hiljattain joidenkin yön yli tarjottavien pediatristen palvelujen vähentämiseen sairaalassa. Jotkut lapset ja odottavat äidit saatetaan nyt siirtää Aberdeeniin tai Invernessiin. NHS Grampianin mukaan rekrytoinnista on tehty kaikki mahdollinen. Keep MUM (Maternity Unit for Moray) -ryhmän on määrä tavata Robison keskiviikkona. Keep MUM -ryhmän puheenjohtaja Kirsty Watson sanoi: "Olemme tyytyväisiä tilaisuuteen tavata Shona Robison, joka antaa meille arvokkaan tilaisuuden kertoa hänelle Keep MUM -kampanjasta. "Olemme saaneet valtavasti tukea Morayn asukkailta."</w:t>
      </w:r>
    </w:p>
    <w:p>
      <w:r>
        <w:rPr>
          <w:b/>
        </w:rPr>
        <w:t xml:space="preserve">Yhteenveto</w:t>
      </w:r>
    </w:p>
    <w:p>
      <w:r>
        <w:t xml:space="preserve">Elginissä sijaitsevan Dr. Gray's Hospitalin äitiys- ja lastenneuvolapalveluiden suojelua ajavat aktivistit tapaavat terveysministeri Shona Robisonin keskustellakseen meneillään olevista rekrytointiongelmista.</w:t>
      </w:r>
    </w:p>
    <w:p>
      <w:r>
        <w:rPr>
          <w:b/>
          <w:u w:val="single"/>
        </w:rPr>
        <w:t xml:space="preserve">Asiakirjan numero 11667</w:t>
      </w:r>
    </w:p>
    <w:p>
      <w:r>
        <w:t xml:space="preserve">Uusi koalitio ottaa Carmarthenshiren valtuuston haltuunsa</w:t>
      </w:r>
    </w:p>
    <w:p>
      <w:r>
        <w:t xml:space="preserve">Plaid-ryhmän johtaja Emlyn Dole on ehdolla valittavaksi viranomaisen johtajaksi ensi viikolla pidettävässä valtuuston kokouksessa. Työväenpuolue on johtanut neuvostoa koalitiossa riippumattomien valtuutettujen kanssa vuodesta 2012. Työväenpuolueen johtaja Kevin Madge äänestettiin ulos puolueensa vuosikokouksessa maanantaina. Hänen seuraajansa Jeff Edmundsin odotettiin asettuvan ehdolle valtuuston johtoon 20. toukokuuta pidettävässä valtuuston vuosikokouksessa.</w:t>
      </w:r>
    </w:p>
    <w:p>
      <w:r>
        <w:rPr>
          <w:b/>
        </w:rPr>
        <w:t xml:space="preserve">Yhteenveto</w:t>
      </w:r>
    </w:p>
    <w:p>
      <w:r>
        <w:t xml:space="preserve">Plaid Cymru ja riippumattomat valtuutetut ovat ottaneet Carmarthenshiren valtuuston hallintaansa.</w:t>
      </w:r>
    </w:p>
    <w:p>
      <w:r>
        <w:rPr>
          <w:b/>
          <w:u w:val="single"/>
        </w:rPr>
        <w:t xml:space="preserve">Asiakirjan numero 11668</w:t>
      </w:r>
    </w:p>
    <w:p>
      <w:r>
        <w:t xml:space="preserve">Kanaalisaarten sääntelyviranomaiset yhdistävät voimansa</w:t>
      </w:r>
    </w:p>
    <w:p>
      <w:r>
        <w:t xml:space="preserve">Guernseyn yleishyödyllisten palvelujen sääntelyvirasto ja Jerseyn kilpailuviranomainen ovat tehneet uuden sopimuksen. Sen mukaan ne jakavat enemmän tietoa ja työskentelevät yhteisten hankkeiden parissa. Molempien vuonna 2001 perustettujen virastojen henkilökunta työskentelee myös saarirajat ylittävien aloitteiden parissa, järjestöt ilmoittivat. Yleishyödyllisten palvelujen sääntelyvirasto perustettiin sääntelemään kolmea yleishyödyllistä laitosta: postia, televiestintää ja sähköä. Jerseyn kilpailuviranomainen perustettiin valvomaan paikallista kilpailulainsäädäntöä ja sääntelemään televiestintä- ja postialaa.</w:t>
      </w:r>
    </w:p>
    <w:p>
      <w:r>
        <w:rPr>
          <w:b/>
        </w:rPr>
        <w:t xml:space="preserve">Yhteenveto</w:t>
      </w:r>
    </w:p>
    <w:p>
      <w:r>
        <w:t xml:space="preserve">Guernseyn ja Jerseyn yleishyödyllisiä palveluja ja kilpailua sääntelevät kuluttajaviranomaiset työskentelevät tiiviimmin keskenään molempien saarten kuluttajien suojelemiseksi.</w:t>
      </w:r>
    </w:p>
    <w:p>
      <w:r>
        <w:rPr>
          <w:b/>
          <w:u w:val="single"/>
        </w:rPr>
        <w:t xml:space="preserve">Asiakirjan numero 11669</w:t>
      </w:r>
    </w:p>
    <w:p>
      <w:r>
        <w:t xml:space="preserve">Kolme miestä pidätetty Alan Woodin kidutuskuolemasta</w:t>
      </w:r>
    </w:p>
    <w:p>
      <w:r>
        <w:t xml:space="preserve">Alan Wood, 50, kuoli kotonaan Loundissa, lähellä Bournea, lokakuussa 2009. Yli 20 poliisia ratsasi kolme kiinteistöä Stamfordin alueella pian kello 06.00 BST:n jälkeen. 35-vuotias, 43-vuotias ja 18-vuotias pidätettiin, ja he ovat tällä hetkellä pidätettyinä Sleafordin poliisiasemalla. Surmasta on tehty useita vetoomuksia, myös Crimewatchissa, ja siitä on tarjottu 60 000 punnan palkkio.</w:t>
      </w:r>
    </w:p>
    <w:p>
      <w:r>
        <w:rPr>
          <w:b/>
        </w:rPr>
        <w:t xml:space="preserve">Yhteenveto</w:t>
      </w:r>
    </w:p>
    <w:p>
      <w:r>
        <w:t xml:space="preserve">Kolme miestä on pidätetty Lincolnshiren kotonaan kidutetun ja tapetun miehen kuolemasta.</w:t>
      </w:r>
    </w:p>
    <w:p>
      <w:r>
        <w:rPr>
          <w:b/>
          <w:u w:val="single"/>
        </w:rPr>
        <w:t xml:space="preserve">Asiakirjan numero 11670</w:t>
      </w:r>
    </w:p>
    <w:p>
      <w:r>
        <w:t xml:space="preserve">Kings Heathin ryöstön uhrin kuolemaan liittyvät murhasyytteet</w:t>
      </w:r>
    </w:p>
    <w:p>
      <w:r>
        <w:t xml:space="preserve">Robert Morrison loukkaantui kotonaan Grove Roadilla, Kings Heathissa, Birminghamissa 10. joulukuuta 2018. Pyörätuolin käyttäjä kuoli sairaalassa keuhkokuumeeseen kuusi päivää myöhemmin. Ian Knowlesia ja Ismaila Mohamedia syytettiin aiemmin ryöstöstä, ja nyt heitä syytetään murhasta Morrisonin kuoleman vuoksi. Smethwickin Waterloo Roadilla asuvaa 18-vuotiasta Knowlesia ja Hay Millsin Geraldine Roadilla asuvaa 19-vuotiasta Mohamedia syytetään myös vaihtoehtoisesti taposta. Kaksikon on määrä saapua Birminghamin kruununoikeuteen keskiviikkona. Seuraa BBC West Midlandsia Facebookissa ja Twitterissä ja tilaa paikalliset uutispäivitykset suoraan puhelimeesi.</w:t>
      </w:r>
    </w:p>
    <w:p>
      <w:r>
        <w:rPr>
          <w:b/>
        </w:rPr>
        <w:t xml:space="preserve">Yhteenveto</w:t>
      </w:r>
    </w:p>
    <w:p>
      <w:r>
        <w:t xml:space="preserve">Kahta miestä syytetään murhasta sen jälkeen, kun 69-vuotias mies kuoli lähes viikko sen jälkeen, kun häntä oli loukattu ryöstön yhteydessä.</w:t>
      </w:r>
    </w:p>
    <w:p>
      <w:r>
        <w:rPr>
          <w:b/>
          <w:u w:val="single"/>
        </w:rPr>
        <w:t xml:space="preserve">Asiakirjan numero 11671</w:t>
      </w:r>
    </w:p>
    <w:p>
      <w:r>
        <w:t xml:space="preserve">Stocktonin kuolema: Stockton: Mies syytettynä murhasta</w:t>
      </w:r>
    </w:p>
    <w:p>
      <w:r>
        <w:t xml:space="preserve">Pelastuslaitos löysi Taylor Blackin ruumiin Stocktonin Ketton Roadilla sijaitsevasta talosta maanantaina. Clevelandin poliisi ei ole paljastanut kuolinsyytä. Blackin perhettä tukevat erikoisvirkailijat, kerrotaan. Ketton Roadilla asuva 31-vuotias Nathan Costello määrättiin tutkintavankeuteen Teesside Crown Courtin eteen 11. toukokuuta. Aiheeseen liittyvät Internet-linkit HM Courts Service</w:t>
      </w:r>
    </w:p>
    <w:p>
      <w:r>
        <w:rPr>
          <w:b/>
        </w:rPr>
        <w:t xml:space="preserve">Yhteenveto</w:t>
      </w:r>
    </w:p>
    <w:p>
      <w:r>
        <w:t xml:space="preserve">Mies on saanut syytteen murhasta Teessidessä tapahtuneen 18-vuotiaan kuolemantapauksen jälkeen.</w:t>
      </w:r>
    </w:p>
    <w:p>
      <w:r>
        <w:rPr>
          <w:b/>
          <w:u w:val="single"/>
        </w:rPr>
        <w:t xml:space="preserve">Asiakirjan numero 11672</w:t>
      </w:r>
    </w:p>
    <w:p>
      <w:r>
        <w:t xml:space="preserve">Republikaanit pysyvät nykyisellä kentällä</w:t>
      </w:r>
    </w:p>
    <w:p>
      <w:r>
        <w:t xml:space="preserve">Mark MardellNorth America editor@BBCMarkMardellon Twitter Christie ei ole tehnyt itselleen mitään pahaa ilmoittamalla intohimoisesti, ettei hän aio asettua ehdolle presidentiksi, että "nyt ei ole minun aikani". Hän kertoi lapsilleen lähettämästään kirjeestä, jossa hän kehotti heitä kertomaan isälleen, ettei heitä haittaisi, jos hän jättäisi pallopelejä ja konsertteja väliin, koska "maa tarvitsee minua". Hän kertoi vaimonsa herättäneen hänet kuudelta aamulla ja sanoneen, että jos hän haluaa asettua ehdolle, hänen pitäisi yrittää. Hänen poikansa sanoi, että se olisi hieno seikkailu. Mutta hän päätti, että New Jersey tarvitsee häntä enemmän. Hän sanoi tunteneensa sisimmässään, että nyt ei ole "aika jättää asioita kesken". Ylpeys, intohimo ja huoli kotiosavaltiostaan tulevat aina hyvin vastaan Amerikassa, eikä häntä voi syyttää siitä, että hän olisi jättänyt suuren työn kesken, toisin kuin Sarah Palinia. On mahdotonta kurkistaa tulevien vaalien jälkeiseen aikaan, mutta jos presidentti Obama voittaa uudelleenvalinnan vuonna 2012, Christie voi olla hyvissä asemissa vuotta 2016 varten. Mutta onko hän vahingoittanut republikaanien asiaa? Kuten eilen kirjoitin, puolue on edelleen tyytymätön edessään oleviin valintoihin. Vaikka aika on kulunut, eikä uutta ehdokasta ole käytännössä enää luvassa, he etsivät silti pelastajaa. Mutta suurelta osin he ovat juuttuneet siihen, mitä heillä on. Herman Cain tai Michele Bachmann voisivat kai yllättää meidät kaikki. Mutta näyttää siltä, että heidän on hyväksyttävä se, että kyse on Rick Perrystä tai Mitt Romneysta. Romneyn tiimin sanotaan olevan varsin ilahtuneita siitä, että kaikki huomio ei ole heidän miehellään. Jos se lopulta on Mitt, se herättää suuren kysymyksen. Voiko mies, joka ei pysty innostamaan puoluettaan, innostaa maata ja voittaa altavastaajan?</w:t>
      </w:r>
    </w:p>
    <w:p>
      <w:r>
        <w:rPr>
          <w:b/>
        </w:rPr>
        <w:t xml:space="preserve">Yhteenveto</w:t>
      </w:r>
    </w:p>
    <w:p>
      <w:r>
        <w:t xml:space="preserve">Presidentti Obama on julistautunut altavastaajaksi (vaikkakin visionääriksi), ja enemmistö (55 prosenttia) amerikkalaisista uskoo, että hän häviää seuraavat vaalit. Mutta jos hän häviää, se ei tule olemaan New Jerseyn kuvernööri Chris Christie.</w:t>
      </w:r>
    </w:p>
    <w:p>
      <w:r>
        <w:rPr>
          <w:b/>
          <w:u w:val="single"/>
        </w:rPr>
        <w:t xml:space="preserve">Asiakirjan numero 11673</w:t>
      </w:r>
    </w:p>
    <w:p>
      <w:r>
        <w:t xml:space="preserve">Mies pidätettiin eläkeläisen raiskauksen jälkeen Glenrothesin talossa</w:t>
      </w:r>
    </w:p>
    <w:p>
      <w:r>
        <w:t xml:space="preserve">Tapaus, jossa oli osallisena 83-vuotias nainen, sattui Glenrothesissa sijaitsevassa talossa noin kello 05:00 torstaina. Skotlannin poliisin mukaan "tutkimukset jatkuvat edelleen" pidätyksestä huolimatta. Poliisi pyytää Glenrothesin Collydeanin alueella asuvia ihmisiä "pysymään valppaina" ja varmistamaan, että kaikki ikkunat ja ovet ovat yöllä lukossa.</w:t>
      </w:r>
    </w:p>
    <w:p>
      <w:r>
        <w:rPr>
          <w:b/>
        </w:rPr>
        <w:t xml:space="preserve">Yhteenveto</w:t>
      </w:r>
    </w:p>
    <w:p>
      <w:r>
        <w:t xml:space="preserve">36-vuotias mies on pidätetty Fifessä tapahtuneen eläkeläiseen kohdistuneen vakavan seksuaalisen väkivallan yhteydessä.</w:t>
      </w:r>
    </w:p>
    <w:p>
      <w:r>
        <w:rPr>
          <w:b/>
          <w:u w:val="single"/>
        </w:rPr>
        <w:t xml:space="preserve">Asiakirjan numero 11674</w:t>
      </w:r>
    </w:p>
    <w:p>
      <w:r>
        <w:t xml:space="preserve">GE Aviationin tehdas Nantgarwissa lakkauttaa noin 90 työpaikkaa</w:t>
      </w:r>
    </w:p>
    <w:p>
      <w:r>
        <w:t xml:space="preserve">GE Aviationin tehdas Nantgarwissa, lähellä Caerphillyä, hakee vapaaehtoisia irtisanomisia liiketoiminnan vähentyessä. Yhtiö ilmoitti kuulevansa ammattiliitto Unitea ja sitoutuvansa "jatkamaan avointa vuoropuhelua" työntekijöiden kanssa. Caerphillyn kansanedustaja Wayne David sanoi, että työpaikkojen menetys on "valitettavaa".</w:t>
      </w:r>
    </w:p>
    <w:p>
      <w:r>
        <w:rPr>
          <w:b/>
        </w:rPr>
        <w:t xml:space="preserve">Yhteenveto</w:t>
      </w:r>
    </w:p>
    <w:p>
      <w:r>
        <w:t xml:space="preserve">Etelä-Walesissa sijaitsevasta lentokonemoottoritehtaasta vähennetään noin 90 työpaikkaa.</w:t>
      </w:r>
    </w:p>
    <w:p>
      <w:r>
        <w:rPr>
          <w:b/>
          <w:u w:val="single"/>
        </w:rPr>
        <w:t xml:space="preserve">Asiakirjan numero 11675</w:t>
      </w:r>
    </w:p>
    <w:p>
      <w:r>
        <w:t xml:space="preserve">Kidlingtonin onnettomuus: Pyöräilijä kuollut ja moottoripyöräilijä vakavasti sairas</w:t>
      </w:r>
    </w:p>
    <w:p>
      <w:r>
        <w:t xml:space="preserve">Onnettomuus sattui noin kello 18.35 BST maanantaina Sturdy's Castle -pubin kääntymiskohdassa Banbury Roadilla lähellä Kidlingtonia Oxfordshiren osavaltiossa. Pyöräilijä, kuusikymppinen mies, kuoli onnettomuuspaikalla, ja moottoripyöräilijä vietiin John Radcliffe -sairaalaan Oxfordiin. Thames Valleyn poliisi on pyytänyt kaikkia, joilla on kojelautakamerakuvaa, ilmoittautumaan. PC Robert Turpin sanoi: "Vetoamme myös 4x4-ajoneuvon kuljettajaan, joka ajoi alueen läpi juuri ennen törmäystä."</w:t>
      </w:r>
    </w:p>
    <w:p>
      <w:r>
        <w:rPr>
          <w:b/>
        </w:rPr>
        <w:t xml:space="preserve">Yhteenveto</w:t>
      </w:r>
    </w:p>
    <w:p>
      <w:r>
        <w:t xml:space="preserve">Pyöräilijä on kuollut ja moottoripyöräilijä on kriittisessä tilassa sairaalassa kolarin jälkeen.</w:t>
      </w:r>
    </w:p>
    <w:p>
      <w:r>
        <w:rPr>
          <w:b/>
          <w:u w:val="single"/>
        </w:rPr>
        <w:t xml:space="preserve">Asiakirjan numero 11676</w:t>
      </w:r>
    </w:p>
    <w:p>
      <w:r>
        <w:t xml:space="preserve">Arnishin telakan 3 miljoonan punnan parannustyöt alkavat.</w:t>
      </w:r>
    </w:p>
    <w:p>
      <w:r>
        <w:t xml:space="preserve">Rakennusyhtiö Rok sai neljän vuoden sopimuksen töistä ja muista parannuksista Arnish Pointissa, Stornowayssa sijaitsevalla alueella. Sopimuksen teki Highlands and Islands Enterprise (HIE). Fife-yhtiö BiFab rakentaa Arnishiin vuorovesiturbiinin täysimittaista prototyyppiä. Laite on tarkoitus ottaa käyttöön Pentland Firthissä ensi vuoden toukokuussa. HIE:n aluepäällikkö Archie Macdonald sanoi, että Arnishilla on keskeinen rooli Skotlannin uusiutuvan energian teollisuuden kehittämisessä. Hän sanoi: "HIE:n otettua Arnishin vuokrasopimuksen haltuunsa se on avannut Ulko-Hebrideille mahdollisuuden saada jalansijaa laajenevassa maailmanlaajuisessa teollisuudessa".</w:t>
      </w:r>
    </w:p>
    <w:p>
      <w:r>
        <w:rPr>
          <w:b/>
        </w:rPr>
        <w:t xml:space="preserve">Yhteenveto</w:t>
      </w:r>
    </w:p>
    <w:p>
      <w:r>
        <w:t xml:space="preserve">Lewisissa sijaitsevan tuotantopihan 3 miljoonan punnan päivitys on alkamassa, jotta sen mahdollisuudet saada uusiutuvaa energiaa koskevia sopimuksia paranisivat.</w:t>
      </w:r>
    </w:p>
    <w:p>
      <w:r>
        <w:rPr>
          <w:b/>
          <w:u w:val="single"/>
        </w:rPr>
        <w:t xml:space="preserve">Asiakirjan numero 11677</w:t>
      </w:r>
    </w:p>
    <w:p>
      <w:r>
        <w:t xml:space="preserve">Skotlannin 50 sodanjälkeistä A-luetteloon merkittyä rakennusta</w:t>
      </w:r>
    </w:p>
    <w:p>
      <w:r>
        <w:t xml:space="preserve">Historic Environment Scotland jakaa tärkeät rakennukset kolmeen luokkaan. A-luokkaan kuuluvia rakennuksia pidetään arkkitehtonisesti tai historiallisesti kansallisesti tai kansainvälisesti merkittävinä rakennuksina. A-kategoriaan kuuluvia sodanjälkeisiä rakennuksia ovat muun muassa Forth Road Bridge, Burrell Collection, lukuisia kirkkoja, vesivoimaloita ja kaksi uima-allasta. Cables Wynd House ja viereinen Linksview House Edinburghissa ovat 50. ja 51. sodanjälkeinen rakennus, joille on myönnetty A-luokan asema. .</w:t>
      </w:r>
    </w:p>
    <w:p>
      <w:r>
        <w:rPr>
          <w:b/>
        </w:rPr>
        <w:t xml:space="preserve">Yhteenveto</w:t>
      </w:r>
    </w:p>
    <w:p>
      <w:r>
        <w:t xml:space="preserve">Kaksi Edinburghin kerrostaloa ovat 50. ja 51. rakennus, jotka on rakennettu toisen maailmansodan jälkeen ja jotka on luokiteltu A-luokan rakennuksiksi.</w:t>
      </w:r>
    </w:p>
    <w:p>
      <w:r>
        <w:rPr>
          <w:b/>
          <w:u w:val="single"/>
        </w:rPr>
        <w:t xml:space="preserve">Asiakirjan numero 11678</w:t>
      </w:r>
    </w:p>
    <w:p>
      <w:r>
        <w:t xml:space="preserve">Aberdeenin kaupunginvaltuusto varoittaa 21,5 miljoonan punnan leikkauksista ja henkilöstövähennyksistä.</w:t>
      </w:r>
    </w:p>
    <w:p>
      <w:r>
        <w:t xml:space="preserve">Tämä voi tarkoittaa, että henkilöstön määrää on mahdollisesti vähennettävä noin 200:lla, vaikka paikallisviranomainen toivookin välttävänsä pakolliset irtisanomiset. Viranomainen voisi hankkia rahaa korottamalla kunnallisveroa. Tästä vaihtoehdosta ei kuitenkaan ole tehty lopullista päätöstä.</w:t>
      </w:r>
    </w:p>
    <w:p>
      <w:r>
        <w:rPr>
          <w:b/>
        </w:rPr>
        <w:t xml:space="preserve">Yhteenveto</w:t>
      </w:r>
    </w:p>
    <w:p>
      <w:r>
        <w:t xml:space="preserve">Aberdeenin kaupunginvaltuusto on varoittanut, että se joutuu tekemään yli 21,5 miljoonan punnan leikkaukset.</w:t>
      </w:r>
    </w:p>
    <w:p>
      <w:r>
        <w:rPr>
          <w:b/>
          <w:u w:val="single"/>
        </w:rPr>
        <w:t xml:space="preserve">Asiakirjan numero 11679</w:t>
      </w:r>
    </w:p>
    <w:p>
      <w:r>
        <w:t xml:space="preserve">Poliisi löysi 1,2 miljoonan punnan arvoista kokaiinia pakettiautosta M74-tiellä</w:t>
      </w:r>
    </w:p>
    <w:p>
      <w:r>
        <w:t xml:space="preserve">Dumfriesin ja Gallowayn tiepoliisiyksikön poliisit löysivät 30 kiloa A-luokan huumausainetta Mercedes Benz Sprinter -pakettiautosta tehdyn etsinnän aikana. He olivat pysäyttäneet ajoneuvon moottoritiellä lähellä Abingtonia noin kello 16.15 torstaina. 33-vuotias mies on pidätetty ja häntä vastaan on nostettu syyte. Hänen odotetaan saapuvan myöhemmin Airdrien sheriffituomioistuimeen.</w:t>
      </w:r>
    </w:p>
    <w:p>
      <w:r>
        <w:rPr>
          <w:b/>
        </w:rPr>
        <w:t xml:space="preserve">Yhteenveto</w:t>
      </w:r>
    </w:p>
    <w:p>
      <w:r>
        <w:t xml:space="preserve">Etelä-Lanarkshiren M74-tiellä sijaitsevasta pakettiautosta on löydetty kokaiinia, jonka katuarvo on arviolta 1,2 miljoonaa puntaa, kertoo Skotlannin poliisi.</w:t>
      </w:r>
    </w:p>
    <w:p>
      <w:r>
        <w:rPr>
          <w:b/>
          <w:u w:val="single"/>
        </w:rPr>
        <w:t xml:space="preserve">Asiakirjan numero 11680</w:t>
      </w:r>
    </w:p>
    <w:p>
      <w:r>
        <w:t xml:space="preserve">1,23 miljoonaa puntaa Barnardo's NI:n nuorisohankkeelle</w:t>
      </w:r>
    </w:p>
    <w:p>
      <w:r>
        <w:t xml:space="preserve">All Stars -ohjelmaa käytetään Yhdysvalloissa. Se on ensimmäinen kerta, kun se on otettu käyttöön muualla. Koulupohjainen ohjelma toteutetaan 8 000:lle 9-14-vuotiaalle lapselle ja nuorelle Pohjois-Irlannissa. Hankkeen on rahoittanut Big Lottery Fund. Belfastissa sijaitseva Boys' Model School on ensimmäinen luokka, joka suorittaa 14 viikkoa kestävän ohjelman.</w:t>
      </w:r>
    </w:p>
    <w:p>
      <w:r>
        <w:rPr>
          <w:b/>
        </w:rPr>
        <w:t xml:space="preserve">Yhteenveto</w:t>
      </w:r>
    </w:p>
    <w:p>
      <w:r>
        <w:t xml:space="preserve">Barnardo's NI on saanut 1,23 miljoonaa puntaa ohjelman toteuttamiseen, jolla pyritään vähentämään nuorten riskiä kääntyä rikollisuuteen.</w:t>
      </w:r>
    </w:p>
    <w:p>
      <w:r>
        <w:rPr>
          <w:b/>
          <w:u w:val="single"/>
        </w:rPr>
        <w:t xml:space="preserve">Asiakirjan numero 11681</w:t>
      </w:r>
    </w:p>
    <w:p>
      <w:r>
        <w:t xml:space="preserve">Varkaat riisuvat lyijyn East Meonin kirkon katolta</w:t>
      </w:r>
    </w:p>
    <w:p>
      <w:r>
        <w:t xml:space="preserve">East Meonissa sijaitsevan All Saints' Church -kirkon eteläisen ristikirkon katosta irrotettiin metallia torstain vastaisena yönä. Katolle jääneet vauriot ovat jättäneet sadeveden valumaan kirkon pääkäytävään. Pastori Jane Ball sanoi: "Olen järkyttynyt. Sisällä sataa yhtä paljon kuin ulkona. Penkit ja puulattiat vain kastuvat." Ball sanoi, että sunnuntaina pidettävä kaste järjestetään suunnitelmien mukaan.</w:t>
      </w:r>
    </w:p>
    <w:p>
      <w:r>
        <w:rPr>
          <w:b/>
        </w:rPr>
        <w:t xml:space="preserve">Yhteenveto</w:t>
      </w:r>
    </w:p>
    <w:p>
      <w:r>
        <w:t xml:space="preserve">Varkaat ovat varastaneet suuren määrän lyijyä kirkon katolta Hampshiren kylässä.</w:t>
      </w:r>
    </w:p>
    <w:p>
      <w:r>
        <w:rPr>
          <w:b/>
          <w:u w:val="single"/>
        </w:rPr>
        <w:t xml:space="preserve">Asiakirjan numero 11682</w:t>
      </w:r>
    </w:p>
    <w:p>
      <w:r>
        <w:t xml:space="preserve">Pocklingtonin romuttamon tulipalon aiheuttamat suuret savupilvet</w:t>
      </w:r>
    </w:p>
    <w:p>
      <w:r>
        <w:t xml:space="preserve">Humbersiden palo- ja pelastuspalvelu ilmoitti, että se kutsuttiin tulipaloon York Roadilla, Pocklingtonissa, hieman 07:00 BST jälkeen. Paikalla oli kuusi paloautoa, ja lähistöllä asuvia ihmisiä kehotettiin pitämään ikkunat kiinni, jotta he eivät hengittäisi savua. Palokunta käytti ilmatikkaita sammuttaakseen palon aamupäivään mennessä. Lisää tarinoita Itä-Yorkshiresta ja Lincolnshiresta Seuraa BBC East Yorkshire ja Lincolnshire Facebookissa, Twitterissä ja Instagramissa. Lähetä juttuideoita osoitteeseen yorkslincs.news@bbc.co.uk.</w:t>
      </w:r>
    </w:p>
    <w:p>
      <w:r>
        <w:rPr>
          <w:b/>
        </w:rPr>
        <w:t xml:space="preserve">Yhteenveto</w:t>
      </w:r>
    </w:p>
    <w:p>
      <w:r>
        <w:t xml:space="preserve">Itä-Yorkshiressä sijaitsevalla romuttamolla syttyi aiemmin suuri tulipalo, jonka seurauksena ilmaan nousi suuria savupilviä.</w:t>
      </w:r>
    </w:p>
    <w:p>
      <w:r>
        <w:rPr>
          <w:b/>
          <w:u w:val="single"/>
        </w:rPr>
        <w:t xml:space="preserve">Asiakirjan numero 11683</w:t>
      </w:r>
    </w:p>
    <w:p>
      <w:r>
        <w:t xml:space="preserve">Met Office antoi Mansaaren tulvavaroituksen</w:t>
      </w:r>
    </w:p>
    <w:p>
      <w:r>
        <w:t xml:space="preserve">Järjestön mukaan sateen odotettiin saapuvan perjantaina iltapäivällä ja voimistuvan vähitellen. Vuoristoalueilla odotettiin satavan jopa 80 millimetriä ja muualla 50 millimetriä. Ennustaja Colin Garshore sanoi: "Sateeseen liittyy voimakkaita tai jopa myrskytuulia, ja sateen aiheuttamat roskat voivat tukkia viemärit ja aiheuttaa tulvia." Rankkasateita on odotettavissa myös koko viikonlopun ajan.</w:t>
      </w:r>
    </w:p>
    <w:p>
      <w:r>
        <w:rPr>
          <w:b/>
        </w:rPr>
        <w:t xml:space="preserve">Yhteenveto</w:t>
      </w:r>
    </w:p>
    <w:p>
      <w:r>
        <w:t xml:space="preserve">Mansaaren ilmatieteen laitos antoi paikallisen tulvavaroituksen, koska ennustettiin rankkasadetta ja jatkuvaa sadetta.</w:t>
      </w:r>
    </w:p>
    <w:p>
      <w:r>
        <w:rPr>
          <w:b/>
          <w:u w:val="single"/>
        </w:rPr>
        <w:t xml:space="preserve">Asiakirjan numero 11684</w:t>
      </w:r>
    </w:p>
    <w:p>
      <w:r>
        <w:t xml:space="preserve">Cumbrian ydinpoliisin mitalikuulustelussa todettiin törkeä rikkomus</w:t>
      </w:r>
    </w:p>
    <w:p>
      <w:r>
        <w:t xml:space="preserve">Ylikomisario Glenn McAleavey käytti nauhoja Cumbrian poliisin poliisipäällikön järjestämässä yksityisessä seremoniassa vuonna 2012. Ne edustivat Afganistanissa ja Irakissa suoritettua sotilaspalvelusta, vaikka hän ei ollut palvellut kummassakaan konfliktissa, kerrottiin väärinkäytöskäsittelyssä. Lautakunta katsoi, että kyseessä oli vakava väärinkäytös. Se katsoi, että ylikomisario McAleaveyn toiminta oli myös epäurheilijamaista käytöstä ja ammattikäyttäytymisnormien rikkomista, ja hänelle annettiin viimeinen kirjallinen varoitus. Tuliaseupseeri toimi kuninkaallisena merijalkaväen upseerina ennen kuin hän siirtyi siviiliydinkonstaapeliksi vuonna 2007. Palkintoseremonian aikaan hän oli kersantti.</w:t>
      </w:r>
    </w:p>
    <w:p>
      <w:r>
        <w:rPr>
          <w:b/>
        </w:rPr>
        <w:t xml:space="preserve">Yhteenveto</w:t>
      </w:r>
    </w:p>
    <w:p>
      <w:r>
        <w:t xml:space="preserve">Ydinvoimaloita vartioivan poliisin ylempi upseeri on säilyttänyt työnsä sen jälkeen, kun hän käytti sotilasmitalinauhoja, joihin hänellä ei ollut oikeutta.</w:t>
      </w:r>
    </w:p>
    <w:p>
      <w:r>
        <w:rPr>
          <w:b/>
          <w:u w:val="single"/>
        </w:rPr>
        <w:t xml:space="preserve">Asiakirjan numero 11685</w:t>
      </w:r>
    </w:p>
    <w:p>
      <w:r>
        <w:t xml:space="preserve">Gwyneddin kaupunginvaltuutetut keskustelevat Dolgellaun tuomioistuimen sulkemissuunnitelmasta.</w:t>
      </w:r>
    </w:p>
    <w:p>
      <w:r>
        <w:t xml:space="preserve">Sen ylläpitäminen maksaa tällä hetkellä 56 000 puntaa vuodessa, ja oikeusministeriö haluaa siirtää tapaukset Caernarfoniin. Neuvoston raportissa todettiin kuitenkin, että 46 prosentilla Dolgellaussa sijaitsevien tuomioistuinten piiriin kuuluvista alueista matka-aika autolla olisi yli kaksi tuntia, ja 66 prosentille ei olisi mahdollista käyttää julkisia liikennevälineitä. Oikeusministeriön mukaan Englannissa ja Walesissa on 91 tuomioistuinta, jotka ovat "ylijäämäisiä".</w:t>
      </w:r>
    </w:p>
    <w:p>
      <w:r>
        <w:rPr>
          <w:b/>
        </w:rPr>
        <w:t xml:space="preserve">Yhteenveto</w:t>
      </w:r>
    </w:p>
    <w:p>
      <w:r>
        <w:t xml:space="preserve">Gwyneddin kaupunginvaltuutettuja kehotetaan vastustamaan suunnitelmia sulkea Dolgelaun tuomari- ja kruununoikeus.</w:t>
      </w:r>
    </w:p>
    <w:p>
      <w:r>
        <w:rPr>
          <w:b/>
          <w:u w:val="single"/>
        </w:rPr>
        <w:t xml:space="preserve">Asiakirjan numero 11686</w:t>
      </w:r>
    </w:p>
    <w:p>
      <w:r>
        <w:t xml:space="preserve">Häikäiseviä HID-ajovaloja koskeva kampanja käynnistetty</w:t>
      </w:r>
    </w:p>
    <w:p>
      <w:r>
        <w:t xml:space="preserve">Sangita MyskaBBC News Ken Perham on kampanjan takana, jonka tavoitteena on saada valot paremmin säädellyksi. Perham on toiminut yöaikaan Lontoossa taksiautoilijana 38 vuotta. Sinä aikana hän sanoo nähneensä hyviä, huonoja ja rumia ajotapoja. Se on saanut hänet suhtautumaan intohimoisesti liikenneturvallisuuteen, ja se on saanut 60-vuotiaan käynnistämään Lightmare-nimisen verkkokampanjan. Kampanjassa vaaditaan parempaa sääntelyä ja turvallisuustestausta, joka hänen mukaansa on uusi uhka maanteillä - High Intensity Discharge (HID) -ajovalot. "Epäilemättä valot pelottavat niin pahasti, että sinun on muutettava ajotapaasi, eikä se ole oikein", hän sanoi. "Ajoneuvo toisensa jälkeen on vain ajoneuvo toisensa jälkeen, jonka valot näyttävät siltä, että ne ovat täysillä valoilla, vaikka ne todellisuudessa ovatkin lähivaloilla, niin hyvät ne ovat." Lain mukaan ajoneuvojen valoja ei saa käyttää siten, että ne häikäisevät muita tienkäyttäjiä. Tämä ei ole yllättävää, kun otetaan huomioon, että häikäisevät ajovalot aiheuttivat vuonna 2009 365 tieliikenneonnettomuutta, joista kolme johti ihmishenkien menetykseen. HID-ajovalot ovat vähintään 50 prosenttia kirkkaammat kuin perinteiset halogeeniajovalot, ja niitä on yleensä kalliimmissa autoissa. Halogeenit antavat pehmeän keltaisen sävyistä valoa. HID- tai bi-xenon-valot antavat valkean sinistä valoa, ja niistä näkyy paljon enemmän, mitä edessä on. Tästä syystä monet kuljettajat, joilla on valonheittimet, pitävät niistä. "Häikäisyä ja epämukavuutta" Perham, jota ajo-opettajien yhdistys (Driving Instructors Association) ja brittiläinen moottoripyöräilijöiden liitto (British Motorcyclists Federation) tukevat, ei ole huolissaan kuljettajista, joilla on HID-valot. Hän on huolissaan heistä, jotka ovat valojen vastaanottajina. Hän väittää, että halogeenivaloilla ajavat kuljettajat voivat häikäistyä niin paljon, että muut tienkäyttäjät voivat joutua vaaraan. Tätä näkemystä tukevat myös jotkut silmäasiantuntijat, kuten Geoffrey Roberson Optometristien yhdistyksestä. "He [kuljettajat, joilla on halogeenivalot] eivät näe yhtä hyvin tai yhtä kauas, koska heidän ajovalaisimensa eivät ole yhtä tehokkaat - ja HID-ajovalaisimien aiheuttama häikäisy ja epämukavuus lisäävät häikäisyä. "Tästä voi olla seurauksena se, että he näkevät huonommin jalankulkijat, pyöräilijät ja muut vastaavat", hän sanoi. Roberson lisäsi, että oli myös todisteita siitä, että Kenin ikä 60-vuotiaana saattaa pahentaa hänen HID-valojen aiheuttamaa ongelmaansa. "Tiedämme, että vanhemmat ikäryhmät kärsivät enemmän häikäisyyn liittyvistä ongelmista, joten [kun HID-valot ovat kirkkaampia] he saavat enemmän häikäisevää häikäisyä." Perham on kuitenkin edelleen vakuuttunut siitä, että ongelma ei koske vain vanhempia kuljettajia. Paul Everitt Society of Motor Manufacturers and Traders -järjestöstä kuitenkin torjuu väitteet. "Suuritehoiset valaisimet [ajovalot] on kehitetty yksinomaan liikenneturvallisuuden parantamiseksi - ne ovat osa varsin kehittynyttä valaistusjärjestelmää. "Ne on suunniteltu varmistamaan, että valo kohdistuu tielle. Mielestäni häikäisy on ongelma kaikille tienkäyttäjille, joten en usko, että [HID-ajovalot] häikäisevät enemmän tai todennäköisemmin kuin muut ajovalot." Autonvalmistajat sanovat, että HID-valot täyttävät eurooppalaiset standardit ja että valmistajat suorittavat niille kattavat testit. Siitä huolimatta Perham ei ole vakuuttunut ja sanoo, että hän ja hänen tukijansa jatkavat kampanjaansa.</w:t>
      </w:r>
    </w:p>
    <w:p>
      <w:r>
        <w:rPr>
          <w:b/>
        </w:rPr>
        <w:t xml:space="preserve">Yhteenveto</w:t>
      </w:r>
    </w:p>
    <w:p>
      <w:r>
        <w:t xml:space="preserve">Autoharrastajien ja tienkäyttäjien keskuudessa on syntymässä kiista erittäin kirkkaiden ajovalojen mahdollisista riskeistä. HID-ajovalot - joita kutsutaan HID-ajovaloiksi ja joista käytetään yleisesti nimitystä bi-xenon - ovat paljon kirkkaammat kuin perinteiset ajovalot, ja niitä myydään turvallisuusominaisuutena. Jotkut tienkäyttäjät väittävät kuitenkin, että valot häikäisevät heitä usein, jolloin jalankulkijoita ja pyöräilijöitä on vaikea nähdä.</w:t>
      </w:r>
    </w:p>
    <w:p>
      <w:r>
        <w:rPr>
          <w:b/>
          <w:u w:val="single"/>
        </w:rPr>
        <w:t xml:space="preserve">Asiakirjan numero 11687</w:t>
      </w:r>
    </w:p>
    <w:p>
      <w:r>
        <w:t xml:space="preserve">Mies myöntää yrittäneensä varastaa Mesut Özilin ja Sead Kolasinacin kellot</w:t>
      </w:r>
    </w:p>
    <w:p>
      <w:r>
        <w:t xml:space="preserve">Ashley Smith, 30, tunnusti syyllisyytensä siihen, että hän yritti varastaa pariskunnan kellot Hampsteadissa 25. heinäkuuta. Archwayssä, Pohjois-Lontoossa, asuva Smith määrättiin tutkintavankeuteen, ja tuomari Sheelagh Canavan antaa hänelle tuomion Snaresbrook Crown Courtissa 1. marraskuuta. Jordan Northoverin, 26, Länsi-Yorkshirestä on määrä tulla tuomareiden eteen perjantaina saman tapauksen vuoksi.</w:t>
      </w:r>
    </w:p>
    <w:p>
      <w:r>
        <w:rPr>
          <w:b/>
        </w:rPr>
        <w:t xml:space="preserve">Yhteenveto</w:t>
      </w:r>
    </w:p>
    <w:p>
      <w:r>
        <w:t xml:space="preserve">Mies on myöntänyt yrittäneensä ryöstää Arsenalin jalkapalloilijat Mesut Özilin ja Sead Kolasinacin Luoteis-Lontoossa.</w:t>
      </w:r>
    </w:p>
    <w:p>
      <w:r>
        <w:rPr>
          <w:b/>
          <w:u w:val="single"/>
        </w:rPr>
        <w:t xml:space="preserve">Asiakirjan numero 11688</w:t>
      </w:r>
    </w:p>
    <w:p>
      <w:r>
        <w:t xml:space="preserve">Tyttö , 7, loukkaantui vakavasti Lincolnshiren A46-autokolarissa</w:t>
      </w:r>
    </w:p>
    <w:p>
      <w:r>
        <w:t xml:space="preserve">Poliisin mukaan mies ajoi yhtä kolmesta autosta, jotka kolaroivat A46 Lincolnin ohitustien varrella Skellingthorpen liikenneympyrässä hieman kello 12:00 GMT jälkeen. Tyttö on viety Queen's Medical Centreen Nottinghamiin hoitoon. Tie on suljettu tutkinnan ajaksi, ja poliisi vetoaa silminnäkijöihin. Aiheeseen liittyvät Internet-linkit Lincolnshiren poliisi</w:t>
      </w:r>
    </w:p>
    <w:p>
      <w:r>
        <w:rPr>
          <w:b/>
        </w:rPr>
        <w:t xml:space="preserve">Yhteenveto</w:t>
      </w:r>
    </w:p>
    <w:p>
      <w:r>
        <w:t xml:space="preserve">Seitsemänvuotias tyttö ja 84-vuotias mies ovat loukkaantuneet vakavasti kolarissa Lincolnshiressä.</w:t>
      </w:r>
    </w:p>
    <w:p>
      <w:r>
        <w:rPr>
          <w:b/>
          <w:u w:val="single"/>
        </w:rPr>
        <w:t xml:space="preserve">Asiakirjan numero 11689</w:t>
      </w:r>
    </w:p>
    <w:p>
      <w:r>
        <w:t xml:space="preserve">Larne Grammar School: Teinipoika syytteeseen puukotustapauksen jälkeen</w:t>
      </w:r>
    </w:p>
    <w:p>
      <w:r>
        <w:t xml:space="preserve">Teiniä syytettiin törkeästä ruumiinvammantuottamuksesta ja hyökkäysaseen hallussapidosta, jonka tarkoituksena oli tehdä rikos. Hänet pidätettiin sen jälkeen, kun oli kerrottu, että oppilasta oli puukotettu Larnen lukiossa tiistaina. Uhri - 10. luokan oppilas - vietiin Royal Belfast Hospital for Sick Children -sairaalaan. Hänen tilansa ilmoitettiin vakaaksi. 13-vuotias poika saapuu Ballymenan nuorisotuomioistuimeen 22. tammikuuta.</w:t>
      </w:r>
    </w:p>
    <w:p>
      <w:r>
        <w:rPr>
          <w:b/>
        </w:rPr>
        <w:t xml:space="preserve">Yhteenveto</w:t>
      </w:r>
    </w:p>
    <w:p>
      <w:r>
        <w:t xml:space="preserve">13-vuotiasta poikaa vastaan on nostettu syyte Antrimin kreivikunnan koulussa tapahtuneen puukotuksen jälkeen.</w:t>
      </w:r>
    </w:p>
    <w:p>
      <w:r>
        <w:rPr>
          <w:b/>
          <w:u w:val="single"/>
        </w:rPr>
        <w:t xml:space="preserve">Asiakirjan numero 11690</w:t>
      </w:r>
    </w:p>
    <w:p>
      <w:r>
        <w:t xml:space="preserve">Metron siivoojat aloittavat uuden 48 tunnin lakon</w:t>
      </w:r>
    </w:p>
    <w:p>
      <w:r>
        <w:t xml:space="preserve">Kuljetusliitto RMT vahvisti, että Churchillille työskentelevät siivoojat aloittavat lakon sunnuntai-iltana ja että se päättyy tiistaina keskiyöllä. RMT väittää, että Churchill ei ole tarjonnut mitään korotusta peruspalkkaan, vaikka voitot ovat kasvaneet. DB Regio Tyne and Wear, joka operoi metroa Nexuksen puolesta, sanoi, että varajärjestelyt ovat valmiina. Tämä on kolmas kerta, kun Tyne and Wearin siivoojat ovat ryhtyneet työtaistelutoimiin palkkakiistan vuoksi.</w:t>
      </w:r>
    </w:p>
    <w:p>
      <w:r>
        <w:rPr>
          <w:b/>
        </w:rPr>
        <w:t xml:space="preserve">Yhteenveto</w:t>
      </w:r>
    </w:p>
    <w:p>
      <w:r>
        <w:t xml:space="preserve">Tyne and Wear Metron siivoojat osallistuvat 48 tunnin lakkoon palkkakiistan vuoksi.</w:t>
      </w:r>
    </w:p>
    <w:p>
      <w:r>
        <w:rPr>
          <w:b/>
          <w:u w:val="single"/>
        </w:rPr>
        <w:t xml:space="preserve">Asiakirjan numero 11691</w:t>
      </w:r>
    </w:p>
    <w:p>
      <w:r>
        <w:t xml:space="preserve">Vaalitulokset: Swindon: Konservatiivit kasvattavat enemmistöä</w:t>
      </w:r>
    </w:p>
    <w:p>
      <w:r>
        <w:t xml:space="preserve">Torrit säilyttivät valtuuston hallinnan voittamalla 12 paikkaa 19:stä vaalissa olleesta paikasta. Työväenpuolue voitti seitsemän paikkaa, kun se vuonna 2015 sai kahdeksan paikkaa. Se tarkoittaa, että konservatiiveilla on nyt 31 paikkaa valtuustossa, kun taas työväenpuolueella on 24. Liberaalidemokraateilla on edelleen kaksi paikkaa. Vihreät, UKIP ja muut puolueet eivät saaneet yhtään paikkaa.</w:t>
      </w:r>
    </w:p>
    <w:p>
      <w:r>
        <w:rPr>
          <w:b/>
        </w:rPr>
        <w:t xml:space="preserve">Yhteenveto</w:t>
      </w:r>
    </w:p>
    <w:p>
      <w:r>
        <w:t xml:space="preserve">Konservatiivit ovat säilyttäneet Swindonin hallinnan ja kasvattaneet enemmistöään saaden yhden paikan työväenpuolueelta.</w:t>
      </w:r>
    </w:p>
    <w:p>
      <w:r>
        <w:rPr>
          <w:b/>
          <w:u w:val="single"/>
        </w:rPr>
        <w:t xml:space="preserve">Asiakirjan numero 11692</w:t>
      </w:r>
    </w:p>
    <w:p>
      <w:r>
        <w:t xml:space="preserve">Wokinghamin bussipysäkki jätti kyltin lukukelvottomaksi</w:t>
      </w:r>
    </w:p>
    <w:p>
      <w:r>
        <w:t xml:space="preserve">Kaupunginvaltuuston urakoitsijat asensivat aikataulun Nine Mile Riden valaisinpylvääseen noin 2 metrin (6ft 6in) korkeuteen. Reading Busesin tiedottaja sanoi: "Olemme aina halunneet päästä uusiin korkeuksiin, mutta tämä ei ollut aivan sitä, mitä olimme ajatelleet." Viranomaisen mukaan sen katutyöryhmä on sittemmin laskenut kyltin sopivampaan korkeuteen.</w:t>
      </w:r>
    </w:p>
    <w:p>
      <w:r>
        <w:rPr>
          <w:b/>
        </w:rPr>
        <w:t xml:space="preserve">Yhteenveto</w:t>
      </w:r>
    </w:p>
    <w:p>
      <w:r>
        <w:t xml:space="preserve">Wokinghamin bussinkäyttäjät olivat ymmällään, kun uusi aikataulukyltti oli asennettu liian korkealle, jotta sitä olisi voinut lukea.</w:t>
      </w:r>
    </w:p>
    <w:p>
      <w:r>
        <w:rPr>
          <w:b/>
          <w:u w:val="single"/>
        </w:rPr>
        <w:t xml:space="preserve">Asiakirjan numero 11693</w:t>
      </w:r>
    </w:p>
    <w:p>
      <w:r>
        <w:t xml:space="preserve">Hollesley Bayn vankilasta paennut Kyle Naylor otettu takaisin kiinni</w:t>
      </w:r>
    </w:p>
    <w:p>
      <w:r>
        <w:t xml:space="preserve">Kyle Naylor, 26, ilmoitettiin kadonneeksi HMP Hollesley Bayn vankilasta, joka sijaitsee lähellä Woodbridgea, tiistai-iltana pidetyn nimenhuudon jälkeen. Naylor, joka istuu määrittelemätöntä tuomiota ryöstöstä ja tahallisesta vahingonteosta, on toinen vanki, joka on karannut vankilasta tänä vuonna. Hänet pidätettiin aiemmin Chesterfieldissä, kertoi Suffolkin poliisi. Aiheeseen liittyvät Internet-linkit Suffolkin poliisi Oikeusministeriö</w:t>
      </w:r>
    </w:p>
    <w:p>
      <w:r>
        <w:rPr>
          <w:b/>
        </w:rPr>
        <w:t xml:space="preserve">Yhteenveto</w:t>
      </w:r>
    </w:p>
    <w:p>
      <w:r>
        <w:t xml:space="preserve">Suffolkin avovankilasta paennut väkivaltainen ryöstäjä on pidätetty Derbyshiressä.</w:t>
      </w:r>
    </w:p>
    <w:p>
      <w:r>
        <w:rPr>
          <w:b/>
          <w:u w:val="single"/>
        </w:rPr>
        <w:t xml:space="preserve">Asiakirjan numero 11694</w:t>
      </w:r>
    </w:p>
    <w:p>
      <w:r>
        <w:t xml:space="preserve">Mies ja nainen syytetty Elginin kadulla tapahtuneesta pahoinpitelystä</w:t>
      </w:r>
    </w:p>
    <w:p>
      <w:r>
        <w:t xml:space="preserve">Poliisi kutsuttiin paikalle perjantaina, kun Morayn kaupungin Aldi-myymälän lähistöllä ilmoitettiin katutappelusta. Loukkaantunutta miestä pahoinpideltiin aseella, ja hän sai haavoja jalkaansa ja vartaloonsa. Poliisin tiedottajan mukaan kahden pidätetyn henkilön odotetaan saapuvan Elgin Sheriff Courtiin myöhemmin.</w:t>
      </w:r>
    </w:p>
    <w:p>
      <w:r>
        <w:rPr>
          <w:b/>
        </w:rPr>
        <w:t xml:space="preserve">Yhteenveto</w:t>
      </w:r>
    </w:p>
    <w:p>
      <w:r>
        <w:t xml:space="preserve">20-vuotiasta miestä ja 18-vuotiasta naista syytetään Elginissä tapahtuneesta vakavasta pahoinpitelystä.</w:t>
      </w:r>
    </w:p>
    <w:p>
      <w:r>
        <w:rPr>
          <w:b/>
          <w:u w:val="single"/>
        </w:rPr>
        <w:t xml:space="preserve">Asiakirjan numero 11695</w:t>
      </w:r>
    </w:p>
    <w:p>
      <w:r>
        <w:t xml:space="preserve">Kiipeilijä Andrew Vinen ruumis löytyi lumivyöryn jälkeen</w:t>
      </w:r>
    </w:p>
    <w:p>
      <w:r>
        <w:t xml:space="preserve">Manchesterin alueelta kotoisin oleva Andrew Vine, 41, nähtiin viimeksi 28. helmikuuta Aonach Morin länsirinteellä Fort Williamin lähellä. Hänen kiipeilykumppaninsa loukkaantui, mutta hän onnistui kävelemään Nevis Rangen lumilajikeskukseen hälyttämään. Lochaberin vuoristopelastusryhmän mukaan Vinen ruumis löydettiin sunnuntaina iltapäivällä Aonach Morin länsirinteeltä. Ryhmän mukaan muut pelastusryhmät ja rannikkovartioston helikopterijoukot olivat auttaneet kiipeilijän etsinnöissä hänen katoamisensa jälkeen.</w:t>
      </w:r>
    </w:p>
    <w:p>
      <w:r>
        <w:rPr>
          <w:b/>
        </w:rPr>
        <w:t xml:space="preserve">Yhteenveto</w:t>
      </w:r>
    </w:p>
    <w:p>
      <w:r>
        <w:t xml:space="preserve">Vuoristopelastajat kertovat löytäneensä lumivyöryn jälkeen kadonneeksi ilmoitetun kiipeilijän ruumiin.</w:t>
      </w:r>
    </w:p>
    <w:p>
      <w:r>
        <w:rPr>
          <w:b/>
          <w:u w:val="single"/>
        </w:rPr>
        <w:t xml:space="preserve">Asiakirjan numero 11696</w:t>
      </w:r>
    </w:p>
    <w:p>
      <w:r>
        <w:t xml:space="preserve">20 ihmistä kuljettava vene katosi Bahaman ja Floridan välillä</w:t>
      </w:r>
    </w:p>
    <w:p>
      <w:r>
        <w:t xml:space="preserve">Sinivalkoisella 9-metrisellä Mako Cuddy Cabin -aluksella uskottiin olevan noin 20 ihmistä. Vene lähti Bahaman Biministä maanantaina, ja sen oli määrä saapua Lake Worthiin Floridaan tiistaina. Etsinnät keskeytettiin perjantaina sen jälkeen, kun pelastusryhmät olivat kulkeneet noin 17 000 neliökilometriä (44 030 neliökilometriä) 84 tunnin aikana. "Ajatuksemme ja rukouksemme kohdistuvat kadonneiden ihmisten perheisiin", sanoi kapteeni Stephen V Burdian Yhdysvaltain rannikkovartiostosta. "Kehotan kaikkia, joilla on tietoa aluksella olleista ihmisistä, ottamaan meihin yhteyttä mahdollisimman pian."</w:t>
      </w:r>
    </w:p>
    <w:p>
      <w:r>
        <w:rPr>
          <w:b/>
        </w:rPr>
        <w:t xml:space="preserve">Yhteenveto</w:t>
      </w:r>
    </w:p>
    <w:p>
      <w:r>
        <w:t xml:space="preserve">Yhdysvaltain rannikkovartiosto kertoo keskeyttäneensä Bahamalta lähteneen veneen etsinnät, joka ei saapunut suunnitellusti Floridaan.</w:t>
      </w:r>
    </w:p>
    <w:p>
      <w:r>
        <w:rPr>
          <w:b/>
          <w:u w:val="single"/>
        </w:rPr>
        <w:t xml:space="preserve">Asiakirjan numero 11697</w:t>
      </w:r>
    </w:p>
    <w:p>
      <w:r>
        <w:t xml:space="preserve">Kuninkaalliset häät "pelastivat" kirkon posliinikaupan</w:t>
      </w:r>
    </w:p>
    <w:p>
      <w:r>
        <w:t xml:space="preserve">Churchin omistaja Steven Church sanoi: Kuninkaalliset häät ovat tärkeä osa sitä, että voimme siirtyä." "Kuninkaalliset häät ovat tärkeä osa sitä, että voimme siirtyä." Yritys on löytänyt uudet tilat lähistöltä The Ridings Arcadesta. Church's China perustettiin Devizesissä, Wiltshiressä, vuonna 1848 Thomas Churchin toimesta ennen kuin se muutti Northamptonin Market Squarelle. Vuonna 1996 Church's China muutti nykyisiin tiloihinsa St Giles Streetille.</w:t>
      </w:r>
    </w:p>
    <w:p>
      <w:r>
        <w:rPr>
          <w:b/>
        </w:rPr>
        <w:t xml:space="preserve">Yhteenveto</w:t>
      </w:r>
    </w:p>
    <w:p>
      <w:r>
        <w:t xml:space="preserve">Northamptonissa sijaitseva pitkäaikainen posliinikauppa, jonka oli määrä sulkea, on pelastettu kuninkaallisten häämuistojen myynnillä.</w:t>
      </w:r>
    </w:p>
    <w:p>
      <w:r>
        <w:rPr>
          <w:b/>
          <w:u w:val="single"/>
        </w:rPr>
        <w:t xml:space="preserve">Asiakirjan numero 11698</w:t>
      </w:r>
    </w:p>
    <w:p>
      <w:r>
        <w:t xml:space="preserve">Voivatko uudet omistajat keksiä BHS:n uudelleen?</w:t>
      </w:r>
    </w:p>
    <w:p>
      <w:r>
        <w:t xml:space="preserve">Kamal AhmedBusiness editor@bbckamalon Twitter Toisin kuin Top Shop, Top Man ja Miss Selfridge, BHS ei ole saanut Sir Philip Greenin huomiota. Sillä menee silti hyvin vanhemman, perinteisemmän asiakaskunnan keskuudessa. Mutta tappiollisena yrityksenä sen on löydettävä uusia asiakkaita niiden tilalle, jotka viihtyvät paremmin John Lewisin, Debenhamsin tai TK Maxxin myymälöissä. Sitoutunut Retail Acquisitions Ltd:n - BHS:n ostamista varten kootun peiteyhtiön - lähipiiriin kuuluvien henkilöiden kanssa puhuttaessa he vaikuttavat olevan sitoutuneita nykyisiin 171 brittiläiseen myymälään ja 88 kansainväliseen franchising-yhtiöön Malesiasta Arabiemiirikuntiin ja Venäjälle. Myös se, että Sir Philip on poistanut velat BHS:n kirjanpidosta, auttaa ketjun tasetta. Isossa-Britanniassa myymälöillä on melko hyvät asemat pääkadulla, ja ne voivat saada uusia asiakkaita, kun niitä kunnostetaan. Riskit Kuulemani mukaan uudet omistajat haluavat kehittää elintarvikemyyntiä ja laajentaa käyttöoikeussopimusten valikoimaa (eli BHS:n sisällä toimivia "myymälöitä myymälöiden sisällä", kuten Miss Selfridge), jota tällä hetkellä hallitsevat Arcadian tuotemerkit. Mutta kuten jokaisen yritysoston yhteydessä, uudet omistajat suorittavat luonnollisesti täydellisen liiketoimintakatsauksen, johon liittyy sulkemisten ja työpaikkojen menettämisen riski. Yksi henkilö, joka ei tule johtamaan BHS:ää, on Thomas Cookin entinen toimitusjohtaja Harriet Green. Kyllä, uudet omistajat lähestyivät häntä. Ja kyllä, hän kieltäytyi.</w:t>
      </w:r>
    </w:p>
    <w:p>
      <w:r>
        <w:rPr>
          <w:b/>
        </w:rPr>
        <w:t xml:space="preserve">Yhteenveto</w:t>
      </w:r>
    </w:p>
    <w:p>
      <w:r>
        <w:t xml:space="preserve">BHS:n uusien omistajien - ja he ovat tällä hetkellä melko hämärä joukko - kysymys on, pystyvätkö he puhaltamaan uutta henkeä siihen, mistä on tullut melko ankea pääkadun osa.</w:t>
      </w:r>
    </w:p>
    <w:p>
      <w:r>
        <w:rPr>
          <w:b/>
          <w:u w:val="single"/>
        </w:rPr>
        <w:t xml:space="preserve">Asiakirjan numero 11699</w:t>
      </w:r>
    </w:p>
    <w:p>
      <w:r>
        <w:t xml:space="preserve">Hollantilainen nainen voittaa Sveitsin passin ding dong</w:t>
      </w:r>
    </w:p>
    <w:p>
      <w:r>
        <w:t xml:space="preserve">By News from Elsewhere......as found by BBC Monitoring Holten, 43, on asunut Sveitsissä kahdeksanvuotiaasta lähtien ja kampanjoi aktiivisesti eläinten hyvinvoinnin puolesta, Le News -sivusto kertoi. Hän on vastustanut lehmänkelloja, jotka ovat sveitsiläisen kulttuurin symboli, sekä kirkonkellojen soittoa, paikallisia hevoskilpailuja, metsästystä, maidon jakamista kouluissa ja sunnuntaipaistia. Tämä ei mennyt läpi Gipf-Oberfrickin maaseutukunnassa, jossa hän asuu, ja asukkaat väittivät, että hän ei ole riittävästi integroitunut yhteiskuntaan - mikä on yksi kansalaisuuden edellytyksistä - ja hylkäsivät hänen hakemuksensa näillä perusteilla, kertoi Swiss Info -sivusto. Hän valitti vuoden alussa Aargaun kantonin ylemmille viranomaisille, jotka viime viikolla kumosivat kunnan ja myönsivät hänelle kansalaisuuden. Holten kertoi Swiss Infolle, ettei hän ollut ajatellut kotouttamista. "Halusin vain osallistua eläinten suojeluun. En tajunnut, että nämä asiat ovat monille ihmisille perinteitä. Nyt ymmärrän sen", hän sanoi. Kansalaiseksi tultuaan hän sanoo nyt aikovansa ryhtyä politiikkaan. Seuraava juttu: Käytä #NewsfromElsewhere, jos haluat pysyä ajan tasalla uutisistamme Twitterissä.</w:t>
      </w:r>
    </w:p>
    <w:p>
      <w:r>
        <w:rPr>
          <w:b/>
        </w:rPr>
        <w:t xml:space="preserve">Yhteenveto</w:t>
      </w:r>
    </w:p>
    <w:p>
      <w:r>
        <w:t xml:space="preserve">Hollantilaissyntyinen Nancy Holten on vihdoin saanut Sveitsin passin, kun hänen yhteisönsä oli kahdesti hylännyt hänet eläinten oikeuksia ja uskonnonvapautta koskevien näkemystensä vuoksi, minkä vuoksi hänet leimattiin "häiriköksi".</w:t>
      </w:r>
    </w:p>
    <w:p>
      <w:r>
        <w:rPr>
          <w:b/>
          <w:u w:val="single"/>
        </w:rPr>
        <w:t xml:space="preserve">Asiakirjan numero 11700</w:t>
      </w:r>
    </w:p>
    <w:p>
      <w:r>
        <w:t xml:space="preserve">Pyöräilijät kunnioittavat 1870-luvun Much Wenlockin olympiatähteä</w:t>
      </w:r>
    </w:p>
    <w:p>
      <w:r>
        <w:t xml:space="preserve">Coventrysyntyisen Tom Sabinin katsotaan voittaneen ensimmäisen olympialaisten pyöräilykilpailun vuonna 1876. Much Wenlock on tunnustettu nykyaikaisten olympialaisten kotikaupungiksi. Coventryn liikennemuseo on järjestänyt lauantaina ja sunnuntaina tapahtuvan muistomatkan osana pyöräilyfestivaaliaan. Yksi vuoden 2012 olympialaisten maskoteista on nimetty Wenlockiksi kaupungin kunniaksi.</w:t>
      </w:r>
    </w:p>
    <w:p>
      <w:r>
        <w:rPr>
          <w:b/>
        </w:rPr>
        <w:t xml:space="preserve">Yhteenveto</w:t>
      </w:r>
    </w:p>
    <w:p>
      <w:r>
        <w:t xml:space="preserve">Pyöräilijät ovat aloittaneet 92 mailin mittaisen matkan Coventrystä Shropshiren Much Wenlockiin juhlistaakseen varhaista olympiakilpailijaa.</w:t>
      </w:r>
    </w:p>
    <w:p>
      <w:r>
        <w:rPr>
          <w:b/>
          <w:u w:val="single"/>
        </w:rPr>
        <w:t xml:space="preserve">Asiakirjan numero 11701</w:t>
      </w:r>
    </w:p>
    <w:p>
      <w:r>
        <w:t xml:space="preserve">Mies kuoli ja lapset loukkaantuivat Fife-onnettomuudessa</w:t>
      </w:r>
    </w:p>
    <w:p>
      <w:r>
        <w:t xml:space="preserve">63-vuotias todettiin kuolleeksi tapahtumapaikalla A92-tiellä lähellä Cowdenbeathin liittymää. Kaksi yhden ja 12-vuotiasta poikaa vietiin Kirkcaldyn Victoria-sairaalaan lievien vammojen hoitoon, ja heidät pidettiin yön yli tarkkailtavana. Pelastuslaitos kertoi, että heidät kutsuttiin alueelle lauantaina noin kello 21.55. Tie pysyi suljettuna sunnuntaihin kello 13:00 asti.</w:t>
      </w:r>
    </w:p>
    <w:p>
      <w:r>
        <w:rPr>
          <w:b/>
        </w:rPr>
        <w:t xml:space="preserve">Yhteenveto</w:t>
      </w:r>
    </w:p>
    <w:p>
      <w:r>
        <w:t xml:space="preserve">Mies on kuollut yhden auton kolarissa Fifessä, kertoo poliisi.</w:t>
      </w:r>
    </w:p>
    <w:p>
      <w:r>
        <w:rPr>
          <w:b/>
          <w:u w:val="single"/>
        </w:rPr>
        <w:t xml:space="preserve">Asiakirjan numero 11702</w:t>
      </w:r>
    </w:p>
    <w:p>
      <w:r>
        <w:t xml:space="preserve">Mansaaren ministerit tukevat 35 punnan minimipalkan nousua</w:t>
      </w:r>
    </w:p>
    <w:p>
      <w:r>
        <w:t xml:space="preserve">Korotuksen myötä yli 18-vuotiaille työntekijöille maksettava vähimmäispalkka nousee 7,50 punnasta 7,85 puntaan 1. lokakuuta alkaen. Yhdistyneen kuningaskunnan nykyinen vähimmäispalkka on 7,83 puntaa, Jerseyn 7,50 puntaa ja Guernseyn 7,75 puntaa. Muutos poistaa myös tietyt ikärajoitukset, mikä tarkoittaa, että kaikki 18-vuotiaat ja sitä vanhemmat työntekijät saavat korotuksen. Politiikka- ja uudistusministeri Chris Thomas sanoi, että saaren toimeentulopalkkaa tarkastellaan uudelleen tänä syksynä. Marraskuussa 2017 Tynwald otti käyttöön elämiseen riittävän palkan, joka on 8,61 puntaa tunnissa - 1,11 puntaa enemmän kuin nykyinen vähimmäispalkka. Vaikka yrityksillä on lakisääteinen velvollisuus maksaa vähimmäispalkka, johtajat voivat itse päättää, tarjoavatko he elämiseen oikeuttavaa palkkaa.</w:t>
      </w:r>
    </w:p>
    <w:p>
      <w:r>
        <w:rPr>
          <w:b/>
        </w:rPr>
        <w:t xml:space="preserve">Yhteenveto</w:t>
      </w:r>
    </w:p>
    <w:p>
      <w:r>
        <w:t xml:space="preserve">Aikuisten vähimmäispalkka Mansaarella nousee 35 pennillä tunnissa, kun Tynwald tuki yksimielisesti 4,7 prosentin korotusta.</w:t>
      </w:r>
    </w:p>
    <w:p>
      <w:r>
        <w:rPr>
          <w:b/>
          <w:u w:val="single"/>
        </w:rPr>
        <w:t xml:space="preserve">Asiakirjan numero 11703</w:t>
      </w:r>
    </w:p>
    <w:p>
      <w:r>
        <w:t xml:space="preserve">Oscar-gaala 2013: Oscar-palkinnot: Täydellinen luettelo voittajista</w:t>
      </w:r>
    </w:p>
    <w:p>
      <w:r>
        <w:t xml:space="preserve">PARAS ELOKUVA PARAS OHJAAJA PARAS NÄYTTELIJÄ PARAS NÄYTTELIJÄ PARAS MIESSIVUOSA PARAS MIESSIVUOSA PARAS VIERASKIELINEN ELOKUVA PARAS ANIMAATIOELOKUVA PARAS ALKUPERÄISKÄSIKIRJOITUS PARAS SOVITETTU KÄSIKIRJOITUS PARAS KUVAUS PARAS ÄÄNENTOISTO PARAS ÄÄNIMIKSAUS PARAS PARAS PARAS ALKUPERÄINEN LAULU PARAS ALKUPERÄINEN KUORI PARAS PUVUSTUS PARAS DOKUMENTTIELOKUVA PARAS DOKUMENTTILYHYTELOKUVA PARAS ELOKUVAN MUOKKAUS PARAS ANIMOITU LYHYTELOKUVA PARAS ELÄVÄ TOIMINTA LYHYTELOKUVA PARAS VISUAALINEN TEKNIIKKA PARAS TEKNIIKKA PARAS TEKNIIKKAPARAS TUOTANTOSUUNNITTELU</w:t>
      </w:r>
    </w:p>
    <w:p>
      <w:r>
        <w:rPr>
          <w:b/>
        </w:rPr>
        <w:t xml:space="preserve">Yhteenveto</w:t>
      </w:r>
    </w:p>
    <w:p>
      <w:r>
        <w:t xml:space="preserve">Täydellinen luettelo vuoden 2013 Oscar-gaalan palkituista. Voittajien nimet on lihavoitu, ja niiden jälkeen tulevat ehdokkaat.</w:t>
      </w:r>
    </w:p>
    <w:p>
      <w:r>
        <w:rPr>
          <w:b/>
          <w:u w:val="single"/>
        </w:rPr>
        <w:t xml:space="preserve">Asiakirjan numero 11704</w:t>
      </w:r>
    </w:p>
    <w:p>
      <w:r>
        <w:t xml:space="preserve">Uusi Keanu Reeves -elokuva 47 Ronin katsoo Skyen suuntaan</w:t>
      </w:r>
    </w:p>
    <w:p>
      <w:r>
        <w:t xml:space="preserve">Samuraifantasiaseikkailun trailerissa näkyy saaren länsirannikon maisema, jota on hieman muutettu erikoistehosteilla. Skyellä kuvattiin myös useiden muiden suurten elokuvien kohtauksia. Niitä ovat muun muassa Michelle Pfiefferin ja Robert De Niron tähdittämä Stardust, Noomi Rapacen tähdittämä scifi-elokuva Prometheus sekä Lumikki ja metsästäjä. 47 Ronin -elokuvan on määrä ilmestyä Yhdistyneen kuningaskunnan elokuvateattereihin ensi kuussa. Sanomalehtiraportin mukaan Skye voi lähitulevaisuudessa isännöidä toista suurta tuotantoa, sillä saarella kuvataan Star Wars Episode VII:n kohtauksia.</w:t>
      </w:r>
    </w:p>
    <w:p>
      <w:r>
        <w:rPr>
          <w:b/>
        </w:rPr>
        <w:t xml:space="preserve">Yhteenveto</w:t>
      </w:r>
    </w:p>
    <w:p>
      <w:r>
        <w:t xml:space="preserve">Keanu Reevesin uusi elokuva 47 Ronin on viimeisin suuren budjetin elokuva, jonka kulissina on Isle of Skye.</w:t>
      </w:r>
    </w:p>
    <w:p>
      <w:r>
        <w:rPr>
          <w:b/>
          <w:u w:val="single"/>
        </w:rPr>
        <w:t xml:space="preserve">Asiakirjan numero 11705</w:t>
      </w:r>
    </w:p>
    <w:p>
      <w:r>
        <w:t xml:space="preserve">Lisää teini-ikäisiä pidätetty Bradford City Parkin pahoinpitelystä</w:t>
      </w:r>
    </w:p>
    <w:p>
      <w:r>
        <w:t xml:space="preserve">16-vuotiaat pojat pidätettiin perjantaina ja lauantaina, ja heidät vapautettiin tutkinnan ajaksi, kun tutkimukset jatkuvat, kertoi West Yorkshiren poliisi. Toinen, niin ikään 16-vuotias poika, joka pidätettiin aiemmin, on myös edelleen tutkinnan alla. Kaupunginpuistossa 24. helmikuuta tapahtuneessa pahoinpitelyssä uhri sai lieviä vammoja. Poliisi on julkaissut kuvan toisesta miehestä ja pyytänyt apua hänen tunnistamiseensa tutkinnan yhteydessä. Poliisit lisäsivät, että uhri oli "aasialaista etnistä alkuperää", vaikka sosiaalisessa mediassa spekuloitiinkin, ja vahvistivat, että pahoinpitely ei ollut "vihan motivoima".</w:t>
      </w:r>
    </w:p>
    <w:p>
      <w:r>
        <w:rPr>
          <w:b/>
        </w:rPr>
        <w:t xml:space="preserve">Yhteenveto</w:t>
      </w:r>
    </w:p>
    <w:p>
      <w:r>
        <w:t xml:space="preserve">Poliisi on pidättänyt kaksi teini-ikäistä, jotka tutkivat 15-vuotiaan pojan pahoinpitelyä Bradfordin keskustassa.</w:t>
      </w:r>
    </w:p>
    <w:p>
      <w:r>
        <w:rPr>
          <w:b/>
          <w:u w:val="single"/>
        </w:rPr>
        <w:t xml:space="preserve">Asiakirjan numero 11706</w:t>
      </w:r>
    </w:p>
    <w:p>
      <w:r>
        <w:t xml:space="preserve">Yhdysvallat haluaa Fonsekan "todistavan Gotabhayaa vastaan".</w:t>
      </w:r>
    </w:p>
    <w:p>
      <w:r>
        <w:t xml:space="preserve">Sotilasjohtaja on parhaillaan vierailulla Yhdysvalloissa. Amerikkalaiset virkamiehet ovat kuitenkin kieltäytyneet vahvistamasta tietoja. Yhdysvaltain hallitus saattaa kuulustella Sri Lankan puolustusvoimien esikuntapäällikköä 10 päivää sen jälkeen, kun ulkoministeriö oli laatinut raportin, jossa se esitti uskottavia todisteita hallituksen joukkojen ja tamilitiikerikapinallisten sodan loppuvaiheessa mahdollisesti tekemistä sotarikoksista. Puolustusministeri Sri Lankan korkea-arvoinen hallituslähde kertoi BBC:lle, että Yhdysvaltain sisäisen turvallisuuden ministeriö haluaa haastatella kenraali Sarath Fonsekaa väitteistä tänä keskiviikkona ja haluaa hänen erityisesti todistavan Sri Lankan vaikutusvaltaista puolustusministeriä Gotabhaya Rajapaksaa vastaan. Kenraali on Yhdysvalloissa tyttäriensä luona. Lähteen mukaan Sri Lanka on vastustanut haastattelupyyntöä. Yhdysvaltain Colombon suurlähetystö kieltäytyi kommentoimasta asiaa. Ulkoministeriön raportissa siteerattiin lähteitä, joiden mukaan hallituksen joukot pommittivat siviilien turva-aluetta ja tappoivat taistelijoita, jotka pyrkivät antautumaan. Raportissa viitataan myös raportteihin, joiden mukaan tiikerit värväsivät lapsia ja estivät väkisin siirtymään joutuneita tamileja pakenemasta sota-alueelta. Sri Lankan hallitus torjui nopeasti sitä vastaan esitetyt syytökset, mutta ilmoitti myöhemmin perustavansa komitean tutkimaan niitä.</w:t>
      </w:r>
    </w:p>
    <w:p>
      <w:r>
        <w:rPr>
          <w:b/>
        </w:rPr>
        <w:t xml:space="preserve">Yhteenveto</w:t>
      </w:r>
    </w:p>
    <w:p>
      <w:r>
        <w:t xml:space="preserve">Sri Lankan hallituslähteiden mukaan Yhdysvaltain hallitus pyrkii kuulustelemaan Sri Lankan sotilaslääniä, kenraali Sarath Fonsekaa, väitetyistä sotarikoksista, joihin Sri Lankan armeijan väitetään syyllistyneen aiemmin tänä vuonna.</w:t>
      </w:r>
    </w:p>
    <w:p>
      <w:r>
        <w:rPr>
          <w:b/>
          <w:u w:val="single"/>
        </w:rPr>
        <w:t xml:space="preserve">Asiakirjan numero 11707</w:t>
      </w:r>
    </w:p>
    <w:p>
      <w:r>
        <w:t xml:space="preserve">4G - vihdoin tulossa</w:t>
      </w:r>
    </w:p>
    <w:p>
      <w:r>
        <w:t xml:space="preserve">Rory Cellan-JonesTeknologian kirjeenvaihtaja@BBCRoryCJon Twitter Kun luin lehdistötiedotteen tänä aamuna, ensimmäinen reaktioni oli, että taas on tapahtunut uusi viivästys. Kun lokakuussa 2011 sanottiin, että huutokauppa viivästyisi - "ehkä vuoden 2012 neljännellä neljänneksellä" - tänään uutinen kuului, että huutokauppaprosessi alkaisi ennen vuoden loppua, mutta "tarjousvaihe" alkaisi vuoden 2013 alussa. Ofcom oli kuitenkin nopeasti puhelimessa ja vakuutti, että mitään uutta viivästystä ei ole tapahtunut, että mikään ei ole muuttunut ja että prosessi, johon on aina kuulunut pitkiä kuulemisia, on aina ollut suunniteltu näin. Ei ihme, että sääntelyviranomainen on herkkä tässä asiassa - turhautuminen on lisääntynyt sen päämajassa Thamesin rannalla, kun kovasti kilpailevien operaattoreiden uhkaukset oikeudenkäynneistä ovat toistuvasti hidastaneet 4G:n käyttöönottoa Britanniassa. Nyt, kun tänään julkaistiin 1 000 sivua yksityiskohtaisia asiakirjoja, Ed Richards ja hänen kollegansa uskovat, että he voivat vihdoin saada esityksen käyntiin. Jos kukaan ei heitä enää uutta oikeudellista tukkia tielle, huutokaupan pitäisi olla ohi ensi vuoden pääsiäiseen mennessä. Joskus keväällä Ofcomin tietokonepankki vastaanottaa viimeiset verkkotarjoukset neljältä, ehkä viideltä, ehkä jopa kuudelta 4G-operaattorilta, ja saamme vihdoin selvyyttä mobiilin internetin tulevaisuuteen Yhdistyneessä kuningaskunnassa. Tiedämme varmasti, että neljä toimijaa - Vodafone, O2, Everything Everywhere ja Three - on mukana kilpailussa. Kolme ensimmäistä näyttävät saavan varmasti tarvitsemansa taajuudet - tiettyyn hintaan - mutta neljännen paikan saa joko Three tai uusi tulokas. Ofcom on tehnyt selväksi, että se haluaisi nähdä uutta verta, ja on spekuloitu, että BT, TalkTalk tai jopa Google voisivat olla kiinnostuneita. Monet analyytikot pitävät kuitenkin epätodennäköisenä, että uudet tulokkaat pystyisivät esittämään vakuuttavia liiketoimintamahdollisuuksia ja että vallitseva tilanne säilyy. Miksi kuluttajien pitäisi välittää tästä? Kaksi syytä - lisäkapasiteetti ja laajakaistan kattavuus Britannian maaseudulla. Kolmen yrityksen tällä viikolla julkaisemat hätkähdyttävät luvut osoittavat, kuinka paljon dataa nykyajan älypuhelinten käyttäjät kuluttavat. Keskimääräinen sopimusasiakas käyttää nyt 1,1 gigatavua kuukaudessa, kun se viime kesänä oli vain 450 megatavua. Kaikki verkot ovat kuormittumassa, kun käytämme puhelimiamme videon katseluun, pelien pelaamiseen tai Facebookin tarkistamiseen, joten 4G:n lupaamaa lisäkapasiteettia tarvitaan. Lisäksi on mahdollista, että 4G voisi tarjota pelastusrenkaan Britannian maaseudulle, jossa monet ihmiset odottavat yhä kärsimättömämmin nopeaa laajakaistaa. Tutkimusyritys Point Topicin tekemän tutkimuksen mukaan 13 prosenttia Yhdistyneen kuningaskunnan kodeista - eli lähes neljä miljoonaa kotia - ei vieläkään saa yli 2 Mbps:n laajakaistanopeutta. Nämä kodit sijaitsevat usein paikoissa, jotka ovat myös 3G-kieltopisteitä. Nyt Ofcom on asettanut 4G-tarjoajille yhdeksi ehdoksi sen, että niiden on tarjottava mobiililaajakaistapeitto sisätiloissa vähintään 98 prosentille väestöstä vuoteen 2017 mennessä. Tämä tarkoittaa, että monille ihmisille mobiili-internetyhteys voi olla parempi ja halvempi vaihtoehto kuin nopean kuitulaajakaistan odottaminen kotiovelle. Kaksitoista vuotta sitten seurasin Canary Wharfin huoneessa, kun tarjoukset 3G-toimiluvista saapuivat faksilla, ja niiden kerrottiin tekevän langattomasta internetistä todellisuutta ensimmäistä kertaa Yhdistyneessä kuningaskunnassa. Yksi tarjoaja, Vodafone, maksoi lopulta lähes 6 miljardia puntaa toimiluvastaan - ja kesti useita vuosia ennen kuin se todella käynnisti 3G-palvelunsa. Tällä kertaa koko huutokaupan odotetaan tuottavan vähemmän kuin tämä summa, mutta operaattoreiden ja teknologiataloutemme tulevaisuuden kannalta panokset ovat ehkä vieläkin suuremmat. Ehkäpä tällä kertaa 4G lunastaa lupauksen, jonka mukaan langattomasta internetistä tulee todellisuutta kaikille Yhdistyneen kuningaskunnan kansalaisille.</w:t>
      </w:r>
    </w:p>
    <w:p>
      <w:r>
        <w:rPr>
          <w:b/>
        </w:rPr>
        <w:t xml:space="preserve">Yhteenveto</w:t>
      </w:r>
    </w:p>
    <w:p>
      <w:r>
        <w:t xml:space="preserve">4G on vihdoin tulossa Yhdistyneeseen kuningaskuntaan - mutta älä innostu vielä liikaa. Ofcomin tänä aamuna esittämissä suunnitelmissa, jotka koskevat 4G-taajuuksien huutokauppaa, sääntelyviranomainen arvioi, että kuluttajat saavat uudet huippunopeat matkaviestintäpalvelut käyttöönsä vuoden 2013 lopulla. Samaan aikaan esimerkiksi Yhdysvalloissa ja Saksassa 4G on jo yleistynyt.</w:t>
      </w:r>
    </w:p>
    <w:p>
      <w:r>
        <w:rPr>
          <w:b/>
          <w:u w:val="single"/>
        </w:rPr>
        <w:t xml:space="preserve">Asiakirjan numero 11708</w:t>
      </w:r>
    </w:p>
    <w:p>
      <w:r>
        <w:t xml:space="preserve">Työntekijöiden konferenssi: Corbynin brexit-kannan purku</w:t>
      </w:r>
    </w:p>
    <w:p>
      <w:r>
        <w:t xml:space="preserve">Mikä merkitys sillä on? Tässä on eräänlainen pata kutsuu kattilaa mustaksi. Työväenpuolueen sisäiset erimielisyydet brexitistä ovat melko hyvin dokumentoituja, ja ainoa tapa, jolla puolue on voinut välttää brexitin varjostavan tätä konferenssia, on se, että se ei ole äänestänyt kiistanalaisista kysymyksistä, kuten vapaasta liikkuvuudesta tai yhtenäismarkkinoiden jäsenyyden jatkamisesta. Kaiken kaikkiaan työväenpuolueen brexit-politiikka on kaikkea muuta kuin selkeä, osittain siksi, että siitä on tullut puoluerajat ylittävä kysymys. Tässä puheessa ei ollut mitään esimerkiksi siitä, kuinka paljon Labour olisi valmis maksamaan EU:n kanssa tehtävästä taloudellisesta sopimuksesta ennen Yhdistyneen kuningaskunnan eroamista. Mitä merkitystä sillä on? Mitä Corbyn tarkoittaa "täysillä takeilla"? Hyväksyisikö Labour esimerkiksi Euroopan yhteisöjen tuomioistuimen (ECJ) lopulliseksi oikeudelliseksi tuomariksi kansalaisoikeuksia koskevassa sopimuksessa, jota EU haluaa? Corbyn ei maininnut puheessaan Euroopan yhteisöjen tuomioistuinta, mutta varjo Brexit-ministeri Sir Keir Starmer on aiemmin vihjannut, että Labourin olisi vaikea hyväksyä sitä. Kaikki osapuolet ovat yhtä mieltä siitä, että on tärkeää antaa varmuus EU:n kansalaisille Yhdistyneessä kuningaskunnassa ja Yhdistyneen kuningaskunnan kansalaisille muualla EU:ssa mahdollisimman pian. Mutta jälleen kerran työväenpuolueen johtajan brexitiä koskevissa lausunnoissa on luovaa epäselvyyttä. Tällä hetkellä Brysselissä olevan neuvotteluryhmän on syvennyttävä teknisiin ja oikeudellisiin yksityiskohtiin ja yritettävä saada aikaan kompromissi. Mitä merkitystä sillä on? Corbyn on jo kuukausien ajan sanonut, että työväenpuolue haluaa "tullittoman pääsyn" sisämarkkinoille. Tätä on nyt muutettu "esteettömäksi pääsyksi" - oletettavasti sen huomioon ottamiseksi, että tulleja ei sovelleta palvelualaan, joka muodostaa yli kolme neljäsosaa Yhdistyneen kuningaskunnan taloudesta. Niin sanotut muut kuin tulliesteet (kuten asetukset ja standardit) ovat yhtä tärkeitä tai jopa tärkeämpiä. Mutta nytkin Corbynin huomautukset näyttävät jättävän huomiotta EU:n toistuvan vaatimuksen siitä, että esteetön pääsy (tai hallituksen nykyisen terminologian mukaan "kitkaton kauppa") ei ole mahdollista, ellei ole yhtenäismarkkinoiden ja tulliliiton täysjäsen. Lontoon työväenpuolueen pormestari Sadiq Khan sanoi tällä viikolla, että Yhdistyneen kuningaskunnan olisi pysyttävä yhtenäismarkkinoilla pitkällä aikavälillä - muut työväenpuolueen jäsenet ovat eri mieltä. Mitä merkitystä sillä on? Tämä on taas yksi hankala kysymys työväenpuolueelle, koska vasemmistossa on varmasti niitä, joiden mielestä vapaa liikkuvuus on laskenut palkkoja. Työväenpuolueen on yhtä vaikeaa tukea maahanmuuttoa mutta samalla sitoutua rajoittamaan vapaata liikkuvuutta kuin konservatiivienkin - tämä on kuin Brighton-kivikepin ottaminen ja sen syöminen. Mielikuva on tärkeä, mutta Englannin keskuspankin vuonna 2015 julkaisemassa raportissa todettiin, että näyttö maahanmuuton ja matalien palkkojen välisestä yhteydestä oli suhteellisen vähäistä. Siinä todettiin, että 10 prosenttiyksikön lisäys ammattitaidottomilla tai vähän koulutetuilla palvelualoilla työskentelevien maahanmuuttajien osuudessa johtaisi 1,88 prosentin palkanalennukseen. Lue lisää Reality Checkistä Seuraa meitä Twitterissä.</w:t>
      </w:r>
    </w:p>
    <w:p>
      <w:r>
        <w:rPr>
          <w:b/>
        </w:rPr>
        <w:t xml:space="preserve">Yhteenveto</w:t>
      </w:r>
    </w:p>
    <w:p>
      <w:r>
        <w:t xml:space="preserve">Viime viikolla Reality Check korosti pääministerin Firenzessä pitämän Brexit-puheen pääkohtia. Jeremy Corbynin puhe työväenpuolueen puoluekokouksessa Brightonissa oli paljon laajempi, mutta sisälsi huomattavan osan Brexitistä. BBC:n Reality Checkin kirjeenvaihtaja Chris Morris on tutkinut, mitä hän sanoi.</w:t>
      </w:r>
    </w:p>
    <w:p>
      <w:r>
        <w:rPr>
          <w:b/>
          <w:u w:val="single"/>
        </w:rPr>
        <w:t xml:space="preserve">Asiakirjan numero 11709</w:t>
      </w:r>
    </w:p>
    <w:p>
      <w:r>
        <w:t xml:space="preserve">Jerseyn kaistojen nopeuden pitäisi pysyä 15mph:ssa.</w:t>
      </w:r>
    </w:p>
    <w:p>
      <w:r>
        <w:t xml:space="preserve">Valtioiden on määrä keskustella ehdotuksista, jotka koskevat rajoituksen nostamista 20mph:iin. Etusija annetaan kävelijöille, pyöräilijöille ja ratsastajille 50 mailin pituisella väyläverkolla. Yhdistyksen mukaan rajoitusten korottamisella olisi kielteinen vaikutus saaren matkailuelinkeinoon, jonka on suojeltava omaisuuttaan. Valtioiden on määrä keskustella asiasta 18. tammikuuta.</w:t>
      </w:r>
    </w:p>
    <w:p>
      <w:r>
        <w:rPr>
          <w:b/>
        </w:rPr>
        <w:t xml:space="preserve">Yhteenveto</w:t>
      </w:r>
    </w:p>
    <w:p>
      <w:r>
        <w:t xml:space="preserve">Jerseyn maaseututeiden nopeusrajoitusten tulisi pysyä 15mph, sanoo Jersey Hospitality Association.</w:t>
      </w:r>
    </w:p>
    <w:p>
      <w:r>
        <w:rPr>
          <w:b/>
          <w:u w:val="single"/>
        </w:rPr>
        <w:t xml:space="preserve">Asiakirjan numero 11710</w:t>
      </w:r>
    </w:p>
    <w:p>
      <w:r>
        <w:t xml:space="preserve">Met Police -poliisi ampuu itseään jalkaan</w:t>
      </w:r>
    </w:p>
    <w:p>
      <w:r>
        <w:t xml:space="preserve">Hän loukkaantui sen jälkeen, kun poliisit olivat käyneet Actonissa, Länsi-Lontoossa, sijaitsevassa osoitteessa klo 04:20 BST tehdäkseen "hyvinvointitarkastuksen" asukkaalle, kertoi Met. Poistuttuaan kiinteistöstä poliisi ampui poliisin ampuma-aseella ja loukkasi omaa jalkaansa. Hänet vietiin sairaalaan, jossa hänen tilansa ei ole hengenvaarallinen, se vahvisti. Muita laukauksia ei ammuttu, eikä kukaan muu loukkaantunut. Asiasta on ilmoitettu ammattihenkilöstön standardointiosastolle. Aiheeseen liittyvät Internet-linkit Met</w:t>
      </w:r>
    </w:p>
    <w:p>
      <w:r>
        <w:rPr>
          <w:b/>
        </w:rPr>
        <w:t xml:space="preserve">Yhteenveto</w:t>
      </w:r>
    </w:p>
    <w:p>
      <w:r>
        <w:t xml:space="preserve">Poliisin ampuma-asevirkailija on ampunut itseään jalkaan.</w:t>
      </w:r>
    </w:p>
    <w:p>
      <w:r>
        <w:rPr>
          <w:b/>
          <w:u w:val="single"/>
        </w:rPr>
        <w:t xml:space="preserve">Asiakirjan numero 11711</w:t>
      </w:r>
    </w:p>
    <w:p>
      <w:r>
        <w:t xml:space="preserve">Derbyshiren mies kiistää murhan naisen ruumiin löytymisen jälkeen</w:t>
      </w:r>
    </w:p>
    <w:p>
      <w:r>
        <w:t xml:space="preserve">Ensihoitajat tekivät löydön kiinteistössä Alfred Streetillä, South Normantonissa, 13. joulukuuta 2018 aamulla 999-puhelun jälkeen. Samasta osoitteesta kotoisin oleva 39-vuotias Anthony Davis pidätettiin samana päivänä, ja häntä vastaan nostettiin myöhemmin syyte. Tutkintavankeudessa oleva Davis joutuu oikeuteen Nottingham Crown Courtissa 24. kesäkuuta. Seuraa BBC East Midlandsia Facebookissa, Twitterissä tai Instagramissa. Lähetä juttuideoita osoitteeseen eastmidsnews@bbc.co.uk.</w:t>
      </w:r>
    </w:p>
    <w:p>
      <w:r>
        <w:rPr>
          <w:b/>
        </w:rPr>
        <w:t xml:space="preserve">Yhteenveto</w:t>
      </w:r>
    </w:p>
    <w:p>
      <w:r>
        <w:t xml:space="preserve">Mies on kiistänyt murhan sen jälkeen, kun 30-vuotias nainen löydettiin kuolleena talosta Derbyshiressä.</w:t>
      </w:r>
    </w:p>
    <w:p>
      <w:r>
        <w:rPr>
          <w:b/>
          <w:u w:val="single"/>
        </w:rPr>
        <w:t xml:space="preserve">Asiakirjan numero 11712</w:t>
      </w:r>
    </w:p>
    <w:p>
      <w:r>
        <w:t xml:space="preserve">Gloucestershiren palomiehet saavat tulvan pelastusveneen</w:t>
      </w:r>
    </w:p>
    <w:p>
      <w:r>
        <w:t xml:space="preserve">Gloucestershiren palo- ja pelastuspalvelulle myönnettiin vuosi sitten lähes 57 000 puntaa tulvahätätilanteiden hoitamiseen. Osa rahoista on mennyt veneeseen, joka on suunniteltu toimimaan erilaisissa tulvaolosuhteissa. Palopäällikkö Jon Hall sanoi, että piirikunnalla on "ainutlaatuista kokemusta" tulvapelastuksista ja että vene auttaa parantamaan hätätilanteisiin vastaamista.</w:t>
      </w:r>
    </w:p>
    <w:p>
      <w:r>
        <w:rPr>
          <w:b/>
        </w:rPr>
        <w:t xml:space="preserve">Yhteenveto</w:t>
      </w:r>
    </w:p>
    <w:p>
      <w:r>
        <w:t xml:space="preserve">Gloucestershiren palomiehet ovat ottaneet käyttöön uuden pelastusveneen, joka auttaa heitä selviytymään tulevista tulvista.</w:t>
      </w:r>
    </w:p>
    <w:p>
      <w:r>
        <w:rPr>
          <w:b/>
          <w:u w:val="single"/>
        </w:rPr>
        <w:t xml:space="preserve">Asiakirjan numero 11713</w:t>
      </w:r>
    </w:p>
    <w:p>
      <w:r>
        <w:t xml:space="preserve">Bilbao: Sortu: Uusi baskipuolue Sortu marssijoiden tukena</w:t>
      </w:r>
    </w:p>
    <w:p>
      <w:r>
        <w:t xml:space="preserve">Sen tukijat ovat baskien militanttiryhmä Eta:n poliittisen siiven jäseniä. Espanjalaiset tuomioistuimet kielsivät Sortun edeltäjän Batasunan vuonna 2003. Eta on tappanut yli 800 ihmistä, joista monet ovat olleet espanjalaisia poliiseja, taistellessaan itsenäisen baskivaltion puolesta neljän viime vuosikymmenen aikana. Sortun kannattajat sanovat, että he hylkäävät nyt väkivallan käytön ja ovat sitoutuneet taistelemaan itsenäisyyden puolesta puhtaasti poliittisin keinoin. Kirjeenvaihtajien mukaan monet espanjalaiset eivät ole vakuuttuneita ja sanovat, että kyseessä on taktinen ja tilapäinen temppu, joka on pakotettu ETAlle, koska se on nyt heikompi kuin koskaan. Heidän mukaansa Bilbaossa kuitenkin koetaan, että tämä on merkittävä askel kohti pysyvää rauhaa.</w:t>
      </w:r>
    </w:p>
    <w:p>
      <w:r>
        <w:rPr>
          <w:b/>
        </w:rPr>
        <w:t xml:space="preserve">Yhteenveto</w:t>
      </w:r>
    </w:p>
    <w:p>
      <w:r>
        <w:t xml:space="preserve">Tuhannet ihmiset ovat kokoontuneet Baskimaan Bilbaon kaupungissa Pohjois-Espanjassa vaatimaan Sortu-nimisen uuden separatistipuolueen laillistamista.</w:t>
      </w:r>
    </w:p>
    <w:p>
      <w:r>
        <w:rPr>
          <w:b/>
          <w:u w:val="single"/>
        </w:rPr>
        <w:t xml:space="preserve">Asiakirjan numero 11714</w:t>
      </w:r>
    </w:p>
    <w:p>
      <w:r>
        <w:t xml:space="preserve">Aberdeenin rikostorjunta onnistui hyvin</w:t>
      </w:r>
    </w:p>
    <w:p>
      <w:r>
        <w:t xml:space="preserve">Operaatio Maple käynnistettiin viime kuussa huumausaineiden, väkivallan ja epäsosiaalisen käyttäytymisen torjumiseksi kaupungissa. Grampianin poliisin mukaan huumeita, kuten crack-kokaiinia ja heroiinia, sekä tuhansia puntia käteistä otettiin talteen. Poliisi varoitti, että operaatio ei ole ainutkertainen. Ylikomisario Adrian Watson sanoi: "Olemme iloisia operaatio Maplen aikana saavutetuista myönteisistä tuloksista."</w:t>
      </w:r>
    </w:p>
    <w:p>
      <w:r>
        <w:rPr>
          <w:b/>
        </w:rPr>
        <w:t xml:space="preserve">Yhteenveto</w:t>
      </w:r>
    </w:p>
    <w:p>
      <w:r>
        <w:t xml:space="preserve">Tuhansien punnan arvosta huumeita on takavarikoitu ja yli 30 ihmistä on asetettu syytteeseen poliisin iskun jälkeen Aberdeenissa.</w:t>
      </w:r>
    </w:p>
    <w:p>
      <w:r>
        <w:rPr>
          <w:b/>
          <w:u w:val="single"/>
        </w:rPr>
        <w:t xml:space="preserve">Asiakirjan numero 11715</w:t>
      </w:r>
    </w:p>
    <w:p>
      <w:r>
        <w:t xml:space="preserve">Ellen DeGeneres kunnioittaa tuottaja Jim Paratorea</w:t>
      </w:r>
    </w:p>
    <w:p>
      <w:r>
        <w:t xml:space="preserve">Paratoren uskottiin elvyttäneen DeGeneresin uran sen jälkeen, kun hän oli paljastanut olevansa homo vuonna 1997. Hän sai sydänkohtauksen ollessaan pyöräilylomalla Ranskassa. DeGeneres sanoi Twitterissä, että Paratore oli "ystävä, tuottaja ja mestari", ja lisäsi: "Hän antoi minulle mahdollisuuden, kun kukaan muu ei antanut. Rakastan sinua, Jim." Paratore vietti suuren osan urastaan Warner Bros Televisionilla, ja hänen muihin ansioihinsa kuuluivat muun muassa tosi-tv-sarjat The Bachelor, Judge Mathis ja High School Reunion. Hän auttoi myös käynnistämään Sharon Osbournen tähdittämän talk show'n, joka kunnioitti häntä "herrasmiehenä ja täydellisenä ammattilaisena".</w:t>
      </w:r>
    </w:p>
    <w:p>
      <w:r>
        <w:rPr>
          <w:b/>
        </w:rPr>
        <w:t xml:space="preserve">Yhteenveto</w:t>
      </w:r>
    </w:p>
    <w:p>
      <w:r>
        <w:t xml:space="preserve">Televisiotuottaja Jim Paratore, joka auttoi The Ellen DeGeneres Show'n ja The Rosie O'Donnell Show'n luomisessa ja käynnisti TMZ-sivuston, on kuollut 58-vuotiaana.</w:t>
      </w:r>
    </w:p>
    <w:p>
      <w:r>
        <w:rPr>
          <w:b/>
          <w:u w:val="single"/>
        </w:rPr>
        <w:t xml:space="preserve">Asiakirjan numero 11716</w:t>
      </w:r>
    </w:p>
    <w:p>
      <w:r>
        <w:t xml:space="preserve">Nainen syytetään Hinckleyn vastasyntyneen vauvan murhasta</w:t>
      </w:r>
    </w:p>
    <w:p>
      <w:r>
        <w:t xml:space="preserve">Poliisin mukaan 32 viikolla syntyneen lapsen ruumis löydettiin Hinckleystä 30. huhtikuuta viime vuonna. Leicestershiren Stoney Stantonista kotoisin oleva Hannah Cobley, 28, saapui torstaina Leicesterin tuomaristuomioistuimen eteen. Hänet määrättiin tutkintavankeuteen, ja hän saapuu Leicester Crown Courtin eteen perjantaina. Seuraa BBC East Midlandsia Facebookissa, Twitterissä tai Instagramissa. Lähetä juttuideoita osoitteeseen eastmidsnews@bbc.co.uk.</w:t>
      </w:r>
    </w:p>
    <w:p>
      <w:r>
        <w:rPr>
          <w:b/>
        </w:rPr>
        <w:t xml:space="preserve">Yhteenveto</w:t>
      </w:r>
    </w:p>
    <w:p>
      <w:r>
        <w:t xml:space="preserve">Nainen on saapunut oikeuden eteen syytettynä murhasta vastasyntyneen vauvan ruumiin löytymisen jälkeen.</w:t>
      </w:r>
    </w:p>
    <w:p>
      <w:r>
        <w:rPr>
          <w:b/>
          <w:u w:val="single"/>
        </w:rPr>
        <w:t xml:space="preserve">Asiakirjan numero 11717</w:t>
      </w:r>
    </w:p>
    <w:p>
      <w:r>
        <w:t xml:space="preserve">Royal Princess -laivalaiva saapuu Southamptoniin</w:t>
      </w:r>
    </w:p>
    <w:p>
      <w:r>
        <w:t xml:space="preserve">Kuninkaallinen prinsessa purjehti kaupunkiin veneiden torvien soidessa God Save the Queenia näyttelijä Simon Callow'n johdolla sataman laidalta. Telakoitumisen jälkeen laivan torvi soitti 1970-80-luvun televisio-ohjelman The Love Boat tunnussävelmän. Cambridgen herttuattaresta tulee risteilyaluksen "kummitäti", joka nimeää laivan 13. kesäkuuta ennen sen neitsytmatkaa 16. kesäkuuta. Princess Cruisesin mukaan Royal Princessin ominaisuuksiin kuuluu lasipohjainen kävelytie, joka ulottuu 8,5 metrin (28 jalkaa) laivan reunan yli ja josta on näkymät 39 metrin (128 jalkaa) alaspäin.</w:t>
      </w:r>
    </w:p>
    <w:p>
      <w:r>
        <w:rPr>
          <w:b/>
        </w:rPr>
        <w:t xml:space="preserve">Yhteenveto</w:t>
      </w:r>
    </w:p>
    <w:p>
      <w:r>
        <w:t xml:space="preserve">Southamptoniin on saapunut uusi 3600 matkustajan matkustajalaiva.</w:t>
      </w:r>
    </w:p>
    <w:p>
      <w:r>
        <w:rPr>
          <w:b/>
          <w:u w:val="single"/>
        </w:rPr>
        <w:t xml:space="preserve">Asiakirjan numero 11718</w:t>
      </w:r>
    </w:p>
    <w:p>
      <w:r>
        <w:t xml:space="preserve">M5 lähellä Bristolia suljettu yön yli sillan siirtoa varten</w:t>
      </w:r>
    </w:p>
    <w:p>
      <w:r>
        <w:t xml:space="preserve">Moottoritie suljettiin klo 19.00 GMT alkaen liittymien 17 ja 16 välillä pohjoiseen sekä liittymien 15 ja 17 välillä etelään. Se avattiin uudelleen sunnuntaina. Jalkakäytäväsilta aivan liittymän 16 (Aztec west) eteläpuolella purettiin osana paikallisen moottoritieverkon 88 miljoonan punnan suuruista parannusta. Uusi jalankulkusilta korvaa 220 tonnia painavan betoniristeyksen. Tämä tarkoittaa, että korkeat ajoneuvot voivat kulkea sen alta, kun sivuteitä käytetään ruuhka-aikoina ajokaistoina ruuhkien helpottamiseksi toteutettavien toimenpiteiden yhteydessä.</w:t>
      </w:r>
    </w:p>
    <w:p>
      <w:r>
        <w:rPr>
          <w:b/>
        </w:rPr>
        <w:t xml:space="preserve">Yhteenveto</w:t>
      </w:r>
    </w:p>
    <w:p>
      <w:r>
        <w:t xml:space="preserve">M5-tietä suljettiin Bristolin lähellä molempiin suuntiin lauantai-iltana, jotta yläpuolinen silta voitiin purkaa.</w:t>
      </w:r>
    </w:p>
    <w:p>
      <w:r>
        <w:rPr>
          <w:b/>
          <w:u w:val="single"/>
        </w:rPr>
        <w:t xml:space="preserve">Asiakirjan numero 11719</w:t>
      </w:r>
    </w:p>
    <w:p>
      <w:r>
        <w:t xml:space="preserve">Cardiffin valtuusto vastaa linja-autoasemaa koskeviin huolenaiheisiin</w:t>
      </w:r>
    </w:p>
    <w:p>
      <w:r>
        <w:t xml:space="preserve">Viime viikolla saatiin vihreää valoa sille, että työt Central Squaren kehittämiseksi ja BBC:n uuden rakennuksen rakentamiseksi nykyisen aseman paikalle voidaan aloittaa. Cardiff Civic Society sanoi, että uuden aseman suunnitelmien olisi pitänyt olla valmiina ennen luvan myöntämistä. Neuvosto on vastannut 20 kysymykseen suunnitelmistaan.</w:t>
      </w:r>
    </w:p>
    <w:p>
      <w:r>
        <w:rPr>
          <w:b/>
        </w:rPr>
        <w:t xml:space="preserve">Yhteenveto</w:t>
      </w:r>
    </w:p>
    <w:p>
      <w:r>
        <w:t xml:space="preserve">Cardiffin uuden linja-autoaseman sijaintia on kyseenalaistettu, ja kaupunginhallitus on pyrkinyt hälventämään yleisön pelkoja.</w:t>
      </w:r>
    </w:p>
    <w:p>
      <w:r>
        <w:rPr>
          <w:b/>
          <w:u w:val="single"/>
        </w:rPr>
        <w:t xml:space="preserve">Asiakirjan numero 11720</w:t>
      </w:r>
    </w:p>
    <w:p>
      <w:r>
        <w:t xml:space="preserve">David Renard on Swindonin uusi konservatiivijohtaja.</w:t>
      </w:r>
    </w:p>
    <w:p>
      <w:r>
        <w:t xml:space="preserve">Valtuutettu David Renard ottaa paikan vastaan, kun Bluh jättää tehtävänsä 11. huhtikuuta seuraavassa valtuuston kokouksessa. Ryhmän varajohtajana toimineella Renardilla on myös lasten palveluista vastaava salkku valtuustossa. "Olen iloinen, että ryhmä on osoittanut luottamusta minua kohtaan Rodin seuraajaksi", Renard sanoi.</w:t>
      </w:r>
    </w:p>
    <w:p>
      <w:r>
        <w:rPr>
          <w:b/>
        </w:rPr>
        <w:t xml:space="preserve">Yhteenveto</w:t>
      </w:r>
    </w:p>
    <w:p>
      <w:r>
        <w:t xml:space="preserve">Swindonin kaupunginvaltuuston konservatiiviryhmä on valinnut uuden johtajan Rod Bluhin seuraajaksi, joka jättää tehtävänsä seitsemän vuoden jälkeen.</w:t>
      </w:r>
    </w:p>
    <w:p>
      <w:r>
        <w:rPr>
          <w:b/>
          <w:u w:val="single"/>
        </w:rPr>
        <w:t xml:space="preserve">Asiakirjan numero 11721</w:t>
      </w:r>
    </w:p>
    <w:p>
      <w:r>
        <w:t xml:space="preserve">Plymouthin pidätys, kun nainen löydettiin kriittisesti loukkaantuneena</w:t>
      </w:r>
    </w:p>
    <w:p>
      <w:r>
        <w:t xml:space="preserve">Poliisi kutsuttiin keskiviikkona noin kello 20.15 GMT California Gardensiin, Effordiin, Plymouthiin, kun poliisi sai ilmoituksen naisen romahtamisesta. Parikymppinen nainen on edelleen sairaalassa kriittisessä tilassa. 27-vuotias mies pidätettiin murhayrityksestä epäiltynä. Hän on edelleen poliisin huostassa. Poliisit ovat edelleen tapahtumapaikalla ja etsivät silminnäkijöitä. Lisää tarinoita Devonista</w:t>
      </w:r>
    </w:p>
    <w:p>
      <w:r>
        <w:rPr>
          <w:b/>
        </w:rPr>
        <w:t xml:space="preserve">Yhteenveto</w:t>
      </w:r>
    </w:p>
    <w:p>
      <w:r>
        <w:t xml:space="preserve">Mies on pidätetty epäiltynä murhayrityksestä sen jälkeen, kun nainen löydettiin kadulta "hengenvaarallisin" vammoin.</w:t>
      </w:r>
    </w:p>
    <w:p>
      <w:r>
        <w:rPr>
          <w:b/>
          <w:u w:val="single"/>
        </w:rPr>
        <w:t xml:space="preserve">Asiakirjan numero 11722</w:t>
      </w:r>
    </w:p>
    <w:p>
      <w:r>
        <w:t xml:space="preserve">Clydach-joen pelastus: Mies kuollut ja nainen sairaalassa</w:t>
      </w:r>
    </w:p>
    <w:p>
      <w:r>
        <w:t xml:space="preserve">Etelä-Walesin poliisi kertoi, että se kutsuttiin Heol Eithrim -alueelle Clydachissa, Swanseassa, keskiviikkona hieman kello 22:00 BST jälkeen. Paikalliselta alueelta kotoisin oleva kaksikko nostettiin vedestä ja vietiin Morristonin sairaalaan. Mies todettiin kuolleeksi ja nainen sai vakavia mutta ei hengenvaarallisia vammoja. Poliisin mukaan kuolemaa ei pidetä epäilyttävänä, ja kuolinsyyntutkijalle laaditaan parhaillaan todistusaineistoa.</w:t>
      </w:r>
    </w:p>
    <w:p>
      <w:r>
        <w:rPr>
          <w:b/>
        </w:rPr>
        <w:t xml:space="preserve">Yhteenveto</w:t>
      </w:r>
    </w:p>
    <w:p>
      <w:r>
        <w:t xml:space="preserve">62-vuotias mies on kuollut ja nainen on vakavassa tilassa sairaalassa sen jälkeen, kun hänet oli pelastettu joesta.</w:t>
      </w:r>
    </w:p>
    <w:p>
      <w:r>
        <w:rPr>
          <w:b/>
          <w:u w:val="single"/>
        </w:rPr>
        <w:t xml:space="preserve">Asiakirjan numero 11723</w:t>
      </w:r>
    </w:p>
    <w:p>
      <w:r>
        <w:t xml:space="preserve">Mies ja tytär loukkaantuivat kelkkaonnettomuudessa</w:t>
      </w:r>
    </w:p>
    <w:p>
      <w:r>
        <w:t xml:space="preserve">29-vuotias mies ja hänen seitsemänvuotias tyttärensä olivat lauantaina Selkirkin kukkulalla, kun heidän kelkkansa suistui reitiltään ja törmäsi puiston penkkiin. Poliisi kutsui Tweed Valley Mountain Rescue Team (TVMRT) -ryhmän jäsenet auttamaan Skotlannin ambulanssipalvelua rinteessä. Molemmat vietiin sairaalaan alaraajamurtumien vuoksi.</w:t>
      </w:r>
    </w:p>
    <w:p>
      <w:r>
        <w:rPr>
          <w:b/>
        </w:rPr>
        <w:t xml:space="preserve">Yhteenveto</w:t>
      </w:r>
    </w:p>
    <w:p>
      <w:r>
        <w:t xml:space="preserve">Mies ja hänen tyttärensä ovat molemmat saaneet murtuneet jalat kelkkaonnettomuudessa Skotlannin Bordersissa.</w:t>
      </w:r>
    </w:p>
    <w:p>
      <w:r>
        <w:rPr>
          <w:b/>
          <w:u w:val="single"/>
        </w:rPr>
        <w:t xml:space="preserve">Asiakirjan numero 11724</w:t>
      </w:r>
    </w:p>
    <w:p>
      <w:r>
        <w:t xml:space="preserve">Skotlannissa vältettiin tuhansia kuolemantapauksia koronaviruksen vuoksi.</w:t>
      </w:r>
    </w:p>
    <w:p>
      <w:r>
        <w:t xml:space="preserve">David CowanBBC Scotland Rowland Kao, Edinburghin yliopiston epidemiologian ja datatieteen professori, johti tutkimusryhmää, joka teki tutkimuksen BBC Scotlandille. Hän sanoi: "Se ei ole mikään ihme, että se ei ole mahdollista, mutta se on mahdollista: Jos Skotlanti olisi tehnyt jotakin samanlaista kuin Ruotsi, olisiko tulos ollut samanlainen ilman kaikkia rajoituksia?" Kao sanoi: "On ilmeistä kysyä, olisiko Skotlanti tehnyt jotakin samanlaista kuin Ruotsi, olisiko tulos ollut samanlainen ilman kaikkia rajoituksia." Vaikka Ruotsissa ei ollutkaan lukitusta, siellä turvauduttiin vapaaehtoiseen sosiaaliseen etäisyyteen, kiellettiin yli 50 hengen kokoontumiset ja lopetettiin vierailut vanhusten hoitokoteihin. "Otimme Ruotsissa tapahtuneen tartunnan leviämisen suhteellisen määrän, siirsimme sen Skotlantiin ja tarkastelimme, mikä olisi ollut kuolemantapausten määrä, jos olisimme noudattaneet samaa lähestymistapaa." Mikä oli Ruotsin lähestymistapa koronavirukseen? Ruotsissa ei ollut pakollista lukitusta, toisin kuin muualla Euroopassa. Hallituksen ohjeiden mukaisesti useimmat ihmiset kuitenkin ottivat vapaaehtoisen sosiaalisen etäisyyden ja työskentelivät kotona. Lue lisää: Skotlannissa yhteensä 4 119 kuolemantapausta on yhdistetty virukseen. Professori Kao sanoi, että ryhmän mallinnus viittaa kahteen mahdolliseen lopputulokseen. "Ilman lukitusta ja joitakin rajoituksia Skotlanti olisi voinut kokea hieman suuremman taudinpurkauksen, jossa olisi mahdollisesti kuollut 7 280 ihmistä, tai paljon suuremman taudinpurkauksen, jossa olisi voinut kuolla lähes 39 613 ihmistä." Skotlannissa olisi vältytty lukituksen aiheuttamilta sivullisilta vahingoilta, mutta "paljon enemmän ihmisiä olisi kuollut". Prof. Kaon mukaan Skotlannin R-luku olisi ollut noin yksi, jos se olisi noudattanut Ruotsin lähestymistapaa. R-luku on niiden henkilöiden määrä, jotka keskimäärin saavat tartunnan yhdeltä tartunnan saaneelta henkilöltä. "On kaksi hyvin erilaista mahdollista lopputulosta, ja ne riippuvat ajatuksesta, että R-luku on yli yksi tai alle yksi", professori Kao sanoi. "Jos R-luku pysyy yli yhden, kuolemantapauksia olisi voinut olla 40 000, ja jos se on alle yhden, 7 000." Kao jatkaa: "Jos R-luku pysyy yli yhden, kuolemantapauksia olisi voinut olla 40 000. "Voidaan sanoa, että mahdollisuus siihen, että kuolemantapauksia on huomattavasti enemmän, on hyvin suuri. On olemassa 50:50 mahdollisuus, että epidemia olisi ollut paljon pahempi. Kannattaako 50:50:n suhteen pelata uhkapeliä? Epäilisin, että ei." Poliitikot, tiedemiehet ja lääkärit yrittävät ottaa opiksi viimeisen sadan päivän ajasta siltä varalta, että tartuntojen toinen aalto tulee. Professori Kao sanoi: "Suurena etuna on, että meidän pitäisi olla paremmin valmistautuneita, jos toinen aalto tulee. Alueellinen lähestymistapa olisi paljon helpompi omaksua. "Tiedämme paljon enemmän taudista ja meillä on enemmän testauskapasiteettia. Meidän pitäisi pystyä käyttämään paljon enemmän alueellista lähestymistapaa sen sijaan, että koko maan kattava lukitus olisi toteutettu." Toukokuussa professori Kao ja hänen kollegansa totesivat, että yli 2 000 koronaviruksen aiheuttamaa kuolemantapausta olisi voitu välttää, jos Skotlannissa olisi ollut kaksi viikkoa aikaisemmin lukitus. Havainnot esiteltiin BBC:n Disclosure-tutkimuksessa, ja niissä esitettiin, että Skotlannissa olisi voitu vähentää kuolemantapauksia noin 80 prosentilla, jos olisi ryhdytty toimiin aikaisemmin.</w:t>
      </w:r>
    </w:p>
    <w:p>
      <w:r>
        <w:rPr>
          <w:b/>
        </w:rPr>
        <w:t xml:space="preserve">Yhteenveto</w:t>
      </w:r>
    </w:p>
    <w:p>
      <w:r>
        <w:t xml:space="preserve">Tutkimuksen mukaan Skotlannissa olisi voinut kuolla 7 000-40 000 ihmistä koronavirukseen, jos maa ei olisi joutunut lukitukseen. Tutkijat ovat yrittäneet arvioida, mitä olisi tapahtunut, jos Skotlanti olisi noudattanut Ruotsissa omaksuttua lähestymistapaa, jossa ei määrätty lukitusta.</w:t>
      </w:r>
    </w:p>
    <w:p>
      <w:r>
        <w:rPr>
          <w:b/>
          <w:u w:val="single"/>
        </w:rPr>
        <w:t xml:space="preserve">Asiakirjan numero 11725</w:t>
      </w:r>
    </w:p>
    <w:p>
      <w:r>
        <w:t xml:space="preserve">Covid: Kuusitoista sairaalahoidossa, kun Mansaaren tapaukset ylittävät 800 rajan.</w:t>
      </w:r>
    </w:p>
    <w:p>
      <w:r>
        <w:t xml:space="preserve">Noble's Hospitalissa oli viime vuoden huhtikuun lopulla, saaren ensimmäisen Covid-19-aallon aikana, korkeimmillaan 22 potilasta. Tällä hetkellä tartuntoja on 818, mikä merkitsee yli 500 tartunnan lisäystä viime viikolla. Saarella kirjattiin perjantaina ensimmäinen Covid-19-kuolemaan johtanut tapaus yli neljään kuukauteen, jolloin kuolleiden määrä nousi 26:een. Mansaarella aloitettiin kolmas lukitus 2. maaliskuuta selittämättömien tapausten lisääntymisen jälkeen. Pandemian alkamisen jälkeen on nyt todettu noin 1278 tartuntaa. Seuraa BBC:n Isle of Mania Facebookissa ja Twitterissä. Voit myös lähettää juttuideoita osoitteeseen northwest.newsonline@bbc.co.uk Aiheeseen liittyvät Internet-linkit Isle of Man Government - Coronavirus.</w:t>
      </w:r>
    </w:p>
    <w:p>
      <w:r>
        <w:rPr>
          <w:b/>
        </w:rPr>
        <w:t xml:space="preserve">Yhteenveto</w:t>
      </w:r>
    </w:p>
    <w:p>
      <w:r>
        <w:t xml:space="preserve">Mansaaren koronavirustapaukset ovat lisääntyneet 44:llä ja 16 ihmistä on sairaalahoidossa, mikä on suurin määrä, jota saaren terveydenhuolto on hoitanut viimeaikaisen nousun aikana.</w:t>
      </w:r>
    </w:p>
    <w:p>
      <w:r>
        <w:rPr>
          <w:b/>
          <w:u w:val="single"/>
        </w:rPr>
        <w:t xml:space="preserve">Asiakirjan numero 11726</w:t>
      </w:r>
    </w:p>
    <w:p>
      <w:r>
        <w:t xml:space="preserve">Bensonin puukotus: Benson Benson: Nainen syytetty kylän hyökkäyksen jälkeen</w:t>
      </w:r>
    </w:p>
    <w:p>
      <w:r>
        <w:t xml:space="preserve">Yli 60-vuotiaan uhrin kimppuun hyökättiin High Streetillä Bensonissa tiistaina noin kello 13.25 BST. Hänet vietiin sairaalaan ei-hengenvaarallisten vammojen vuoksi, ja hänet on sittemmin kotiutettu. Naiset tunsivat toisensa, ja Thames Valleyn poliisin mukaan kyseessä oli yksittäinen tapaus. Häntä on syytetty yhdestä syytteestä 18 §:n mukaisesta törkeästä ruumiinvammantuottamuksesta ja hyökkäysaseen hallussapidosta. Wallingfordista kotoisin oleva nainen saapui Oxfordin tuomaristuomioistuimeen, ja hänet määrättiin tutkintavankeuteen, jotta hän voi esiintyä kaupungin kruununoikeudessa 13. marraskuuta.</w:t>
      </w:r>
    </w:p>
    <w:p>
      <w:r>
        <w:rPr>
          <w:b/>
        </w:rPr>
        <w:t xml:space="preserve">Yhteenveto</w:t>
      </w:r>
    </w:p>
    <w:p>
      <w:r>
        <w:t xml:space="preserve">61-vuotiasta naista syytetään törkeästä pahoinpitelystä sen jälkeen, kun toista naista oli puukotettu Oxfordshiren kylässä.</w:t>
      </w:r>
    </w:p>
    <w:p>
      <w:r>
        <w:rPr>
          <w:b/>
          <w:u w:val="single"/>
        </w:rPr>
        <w:t xml:space="preserve">Asiakirjan numero 11727</w:t>
      </w:r>
    </w:p>
    <w:p>
      <w:r>
        <w:t xml:space="preserve">Lentävät muurahaiset ranskalaisessa kirkossa aiheuttivat palohälytyksen Lisieux'ssa</w:t>
      </w:r>
    </w:p>
    <w:p>
      <w:r>
        <w:t xml:space="preserve">Paikallinen asukas oli tehnyt hälytyksen nähtyään "savua", joka ilmeisesti nousi kirkon katolta. Myös poliisi riensi paikalle keskiviikkona. Laurent Boivin kaupungin hätäkeskuksesta sanoi, että "tunnistimme pilven nopeasti lentäviksi hyönteisiksi". "Olimme pelänneet suurta tulipaloa basilikan sisällä." Hän kertoi BBC:lle: "Oli silkkaa sattumaa, että muurahaiset päättivät parveilla basilikan yllä." Tutkijoiden mukaan muurahaiset valitsevat kesäpäivän parittelua varten aistimalla lämpötilan, kosteuden ja päivän pituuden. Ne pitävät lämpimistä ja kosteista olosuhteista, jolloin niiden on helpompi lentää ja paritettujen kuningattarien on helpompi kaivaa pesiä pehmeään maahan. Kuningattaret parittelevat urosten kanssa lennon aikana.</w:t>
      </w:r>
    </w:p>
    <w:p>
      <w:r>
        <w:rPr>
          <w:b/>
        </w:rPr>
        <w:t xml:space="preserve">Yhteenveto</w:t>
      </w:r>
    </w:p>
    <w:p>
      <w:r>
        <w:t xml:space="preserve">Palomiehet riensivät torjumaan paloa, joka näytti olevan tulipalo Lisieux'n mahtavassa basilikassa Pohjois-Ranskassa - ja huomasivatkin, että se olikin jättimäinen parvi lentäviä muurahaisia.</w:t>
      </w:r>
    </w:p>
    <w:p>
      <w:r>
        <w:rPr>
          <w:b/>
          <w:u w:val="single"/>
        </w:rPr>
        <w:t xml:space="preserve">Asiakirjan numero 11728</w:t>
      </w:r>
    </w:p>
    <w:p>
      <w:r>
        <w:t xml:space="preserve">Nottinghamin bussiyhteys East Midlandsin lentokentälle lakkautetaan.</w:t>
      </w:r>
    </w:p>
    <w:p>
      <w:r>
        <w:t xml:space="preserve">Bussioperaattori Premiere Travel lopettaa maaliskuussa haltuunsa ottamansa 24 tunnin Red Flyer -palvelun. Yrityksen tiedottaja sanoi, että "huolimatta parhaista yrityksistämme ja kanta-asiakkaiden tuesta meillä ei ole enää varaa jatkaa palvelua". Hän lisäsi, että ilman taloudellista tukea "se olisi aina ollut haasteellista". Toimitusjohtaja Steve Greaves sanoi, että monet ihmiset olivat taistelleet palvelun pelastamiseksi ja olivat tehneet kaikkensa auttaakseen. Hänen mukaansa yritys ei kuitenkaan ollut pystynyt "löytämään kestävää ratkaisua".</w:t>
      </w:r>
    </w:p>
    <w:p>
      <w:r>
        <w:rPr>
          <w:b/>
        </w:rPr>
        <w:t xml:space="preserve">Yhteenveto</w:t>
      </w:r>
    </w:p>
    <w:p>
      <w:r>
        <w:t xml:space="preserve">Nottinghamin ja East Midlandsin lentoaseman yhdistävä lentokenttäbussipalvelu aiotaan lakkauttaa vain kuukausia sen aloittamisen jälkeen.</w:t>
      </w:r>
    </w:p>
    <w:p>
      <w:r>
        <w:rPr>
          <w:b/>
          <w:u w:val="single"/>
        </w:rPr>
        <w:t xml:space="preserve">Asiakirjan numero 11729</w:t>
      </w:r>
    </w:p>
    <w:p>
      <w:r>
        <w:t xml:space="preserve">Nainen kohtaa 1980-luvun Amberdalen lastenkodin seksisyytteet</w:t>
      </w:r>
    </w:p>
    <w:p>
      <w:r>
        <w:t xml:space="preserve">Myriam Bamkinia, 60, syytetään kolmesta alle 16-vuotiaaseen mieheen kohdistuneesta siveettömästä pahoinpitelystä ja yhdestä yli 16-vuotiaaseen mieheen kohdistuneesta siveettömästä pahoinpitelystä. Rikosten kerrotaan tapahtuneen Amberdalen lastenkodissa Staplefordissa, Nottinghamshiren osavaltiossa. Ripley Roadilla, Belperissä, Derbyshiressä, asuvan Bamkinin on määrä saapua Nottinghamin käräjäoikeuteen huhtikuussa.</w:t>
      </w:r>
    </w:p>
    <w:p>
      <w:r>
        <w:rPr>
          <w:b/>
        </w:rPr>
        <w:t xml:space="preserve">Yhteenveto</w:t>
      </w:r>
    </w:p>
    <w:p>
      <w:r>
        <w:t xml:space="preserve">Naista on syytetty 1980-luvulla lastenkodissa tehdyistä väitetyistä seksuaalirikoksista.</w:t>
      </w:r>
    </w:p>
    <w:p>
      <w:r>
        <w:rPr>
          <w:b/>
          <w:u w:val="single"/>
        </w:rPr>
        <w:t xml:space="preserve">Asiakirjan numero 11730</w:t>
      </w:r>
    </w:p>
    <w:p>
      <w:r>
        <w:t xml:space="preserve">Mitä seuraavaksi Manus-saaren turvapaikanhakijoille?</w:t>
      </w:r>
    </w:p>
    <w:p>
      <w:r>
        <w:t xml:space="preserve">Välittömät toimet Määräaikaa ei ole ilmoitettu. Kun Manus-saari suljetaan, pidätetyt siirretään siviilielämään PNG:hen tai takaisin alkuperäisiin lähtömaihinsa. Australian yleisradioyhtiö kertoo, että Australian hallitus auttaa PNG:tä miesten uudelleensijoittamisesta aiheutuvissa kustannuksissa. Aiemmat uudelleensijoittamisyritykset ovat suurelta osin epäonnistuneet. Jotkut ovat vaatineet, että turvapaikanhakijoille maksetaan korvauksia pidätyksen aikana aiheutuneista vahingoista ja väärästä vangitsemisesta. PNG:n kanta Tuomioistuimen huhtikuussa antaman tuomion jälkeen PNG:n pääministeri Peter O'Neill sanoi, että turvapaikanhakijat, joita "pidetään laillisina pakolaisina", kutsutaan asumaan maahan, "jos he haluavat olla osa yhteiskuntaamme ja antaa panoksensa yhteisöllemme". Hän lisäsi: "On selvää, että useat näistä pakolaisista eivät halua asettua Papua-Uuteen-Guineaan." Hän lisäsi: "On selvää, että useat näistä pakolaisista eivät halua asettua Papua-Uuteen-Guineaan." Kaikki maassa eivät kuitenkaan ole tyytyväisiä päätökseen. Turvapaikanhakijoiden kimppuun on raportoitu kohdistuneen hyökkäyksiä, ja jotkut eivät pidä ajatuksesta, että heidän rinnalleen sijoitetaan uudelleen satoja ihmisiä säilöönottokeskuksesta. Australia käyttää miljoonia dollareita säilöönottokeskuksen rahoittamiseen, ja monet Manus-saaren paikalliset työskentelevät laitoksessa. Australian kanta Canberra vakuuttaa, ettei sen turvapaikkapolitiikka muutu. Australia sanoo, että sen tiukka politiikka on johtanut siirtolaisveneiden määrän jyrkkään laskuun, mikä on estänyt monia mahdollisia kuolemia merellä. "Kantamme, joka vahvistettiin jälleen tänään Papua-Uuden-Guinean kanssa, on se, että ketään Manus Island Regional Processing Centre -saaren alueellisesta käsittelykeskuksesta ei koskaan sijoiteta Australiaan", maahanmuuttoministeri Peter Dutton sanoi lausunnossaan. Minne muualle vangit voisivat mennä? Canberran toinen vaihtoehto voisi olla siirtää miehet väliaikaisesti sen offshore-vankeuskeskuksiin Joulusaarelle [Australian alueelle] tai pieneen Tyynenmeren valtioon Nauruun. Viikko sitten tuhansissa vuotaneissa raporteissa kerrottiin yksityiskohtaisesti väärinkäytöksistä, itsensä vahingoittamisesta, väkivallasta ja seksuaalisesta väkivallasta Naurun keskuksessa. Australian hallitus sanoi, että monet kertomuksista olivat vahvistamattomia. On myös esitetty, että jokin kolmas maa voisi ottaa pakolaiset vastaan. Australia on neuvotellut asiasta useiden maiden, kuten Uuden-Seelannin, Filippiinien ja Kambodžan, kanssa. Sydneyssä toimivan Refugee Action Coalition -ryhmän tiedottaja Ian Rintoul sanoo kuitenkin, että myönteinen tulos on epätodennäköinen. "Australia on jo kolunnut Tyynenmeren", hän sanoi BBC:lle ja lisäsi, että Canberra "on saanut maat loppumaan". "Jos he olisivat löytäneet sellaisen maan... he olisivat ilmoittaneet sen", Rintoul sanoi. Australia ja turvapaikanhakijat Lue lisää: Miksi turvapaikanhakijat ovat niin kiisteltyjä Australiassa?</w:t>
      </w:r>
    </w:p>
    <w:p>
      <w:r>
        <w:rPr>
          <w:b/>
        </w:rPr>
        <w:t xml:space="preserve">Yhteenveto</w:t>
      </w:r>
    </w:p>
    <w:p>
      <w:r>
        <w:t xml:space="preserve">Australia on suostunut sulkemaan turvapaikanhakijoiden säilöönottokeskuksen Tyynenmeren saarella. Manus-saari on osa Papua-Uutta-Guineaa (PNG). Sen korkein oikeus päätti huhtikuussa, että ihmisten pitäminen tällaisessa leirissä on perustuslain vastaista. Mitä tapahtuu seuraavaksi noin 850 miehelle, joita tällä hetkellä pidetään Tyynenmeren saarella?</w:t>
      </w:r>
    </w:p>
    <w:p>
      <w:r>
        <w:rPr>
          <w:b/>
          <w:u w:val="single"/>
        </w:rPr>
        <w:t xml:space="preserve">Asiakirjan numero 11731</w:t>
      </w:r>
    </w:p>
    <w:p>
      <w:r>
        <w:t xml:space="preserve">Farcin entiset kapinalliset valitsevat uuden puolueen nimen ja logon</w:t>
      </w:r>
    </w:p>
    <w:p>
      <w:r>
        <w:t xml:space="preserve">Ryhmä säilyttää lyhenteen Farc - joka on nyt lyhenne sanoista Alternative Revolutionary Force for the Common People - ja ottaa symbolikseen punaisen ruusun. Aiemmin se tunnettiin nimellä Kolumbian vallankumoukselliset asevoimat. Ryhmä sai aseistariisunnan päätökseen kesäkuussa osana maan rauhanprosessia. Noin 1 200 ryhmän edustajaa kokoontui Bogotassa tällä viikolla puolueen ensimmäiseen kongressiin sen jälkeen, kun se luopui viisi vuosikymmentä kestäneestä aseellisesta taistelusta. Valtuutetut valitsevat ehdokkaita vuoden 2018 vaaleihin, joissa uudella puolueella on taattu määrä paikkoja. Kolumbian kapinallisten jäähyväiset aseille Keitä ovat Farc?</w:t>
      </w:r>
    </w:p>
    <w:p>
      <w:r>
        <w:rPr>
          <w:b/>
        </w:rPr>
        <w:t xml:space="preserve">Yhteenveto</w:t>
      </w:r>
    </w:p>
    <w:p>
      <w:r>
        <w:t xml:space="preserve">Kolumbian entinen aseistettu kapinallisryhmä Farc on ilmoittanut uudesta nimestään ja logostaan siirtyessään siviilipuolueeksi.</w:t>
      </w:r>
    </w:p>
    <w:p>
      <w:r>
        <w:rPr>
          <w:b/>
          <w:u w:val="single"/>
        </w:rPr>
        <w:t xml:space="preserve">Asiakirjan numero 11732</w:t>
      </w:r>
    </w:p>
    <w:p>
      <w:r>
        <w:t xml:space="preserve">"Kaikkein etsityin" huijari luovutettu Yhdysvalloista</w:t>
      </w:r>
    </w:p>
    <w:p>
      <w:r>
        <w:t xml:space="preserve">Bayo Awonorin pidätettiin Marylandissa, ja häntä syytettiin salaliitosta petokseen ja salaliitosta rahanpesuun. Lontoosta kotoisin oleva 44-vuotias Awonorin pidätettiin alun perin vuonna 2012 väitetyn 12 miljoonan punnan petoksen yhteydessä, mutta hän pakeni maasta takuita vastaan, poliisi kertoi. Hänen on määrä saapua Lincoln Magistrates' Courtiin perjantaina. Väitetty petos kohdistui julkisiin elimiin, kuten Guernseyn osavaltioiden hallitukseen, Lincolnshire Partnership NHS Foundation Trustiin, Middlesbroughin neuvostoon ja Derbyn yliopistoon.</w:t>
      </w:r>
    </w:p>
    <w:p>
      <w:r>
        <w:rPr>
          <w:b/>
        </w:rPr>
        <w:t xml:space="preserve">Yhteenveto</w:t>
      </w:r>
    </w:p>
    <w:p>
      <w:r>
        <w:t xml:space="preserve">Mies, joka oli National Crime Agencyn 10 etsityimmän huijarin listalla, on luovutettu Yhdistyneeseen kuningaskuntaan Yhdysvalloista.</w:t>
      </w:r>
    </w:p>
    <w:p>
      <w:r>
        <w:rPr>
          <w:b/>
          <w:u w:val="single"/>
        </w:rPr>
        <w:t xml:space="preserve">Asiakirjan numero 11733</w:t>
      </w:r>
    </w:p>
    <w:p>
      <w:r>
        <w:t xml:space="preserve">NHS-rahoitus: Onko lisäys 84 miljardin vai 20 miljardin punnan arvoinen?</w:t>
      </w:r>
    </w:p>
    <w:p>
      <w:r>
        <w:t xml:space="preserve">Tom EdgingtonBBC Reality Check "Älkää unohtako, että teimme jo kesäkuussa toisen lupauksen... panostaa 84 miljardia puntaa kansalliseen terveydenhuoltoon", hän sanoi BBC:lle. Kumpi on kyseessä: 20,5 miljardia vai 84 miljardia puntaa? Vastaus on - hieman hämmentävästi - se, että molemmat luvut viittaavat samaan asiaan, mutta ne perustuvat eri laskelmiin. Aloitetaan 20,5 miljardin punnan luvusta. 20,5 miljardin punnan luku on yksinkertaisesti erotus tämän vuoden NHS Englandin budjetin ja sen välillä, mitä se hallituksen mukaan on vuonna 2024, kun inflaatio on otettu huomioon - kuten hallituksen kesäkuussa julkaisemassa NHS:n rahoitusasiakirjassa esitetään. Tämä tarkoittaa keskimäärin 3,4 prosentin vuotuista lisäystä seuraavien viiden vuoden aikana. Mutta entä tuo 84 miljardin punnan luku? Liittokansleri on toisaalta ottanut jokaisen vuotuisen korotuksen ja laskenut sen vuosi vuodelta yhteen, jolloin on saatu paljon suurempi luku (eli se on kumulatiivinen). Mutta pelkästään sillä ei päästä 84 miljardiin puntaan. Hän on sisällyttänyt myös Skotlannille, Walesille ja Pohjois-Irlannille myönnettävän lisärahoituksen Barnettin kaavan mukaisesti. Barnettin kaavaa käytetään päättämään, kuinka paljon hajautetut hallitukset saavat, kun rahoitusta lisätään esimerkiksi terveydenhuollon ja koulutuksen aloilla Englannissa. Lisäksi liittokansleri on sisällyttänyt laskelmiinsa myös NHS:n eläkerahoituksen korotuksen (1,2 miljardia puntaa vuodessa vuodesta 2019 alkaen). Kun kaikki ylimääräiset luvut lasketaan yhteen, saadaan tällainen taulukko: Laskemalla yhteen kaikki NHS:n vuotuiset lisämenot seuraavien viiden vuoden aikana saadaan kanslerin mainitsema kumulatiivinen 84 miljardin punnan luku (tarkalleen ottaen 83,58 miljardia puntaa). Tämä vahvistetaan tärkeimmässä budjettiasiakirjassa eli punaisessa kirjassa: "20,5 miljardia puntaa enemmän vuodessa reaalisesti vuoteen 2023-24 mennessä... ja Yhdistyneen kuningaskunnan laajuiset kokonaiskustannukset ovat 83,6 miljardia puntaa.". Jotkut väittävät kuitenkin, että valtiovarainministeriön menetelmä ei ole tyypillinen kirjanpitomenettely, muun muassa King's Fund -ajatushautomon poliittinen analyytikko David Maguire: "Tavallisesti otetaan lähtöpiste ja verrataan sitä loppupisteeseen", hän sanoo. "Kun luvut ovat erilaisia (20,5 miljardia ja 84 miljardia puntaa), yleisön on vaikeampi ymmärtää, mitä on tekeillä." Valtiovarainministeriö on eri mieltä. Se sanoo, että 84 miljardin punnan luku on selvästi esitetty talousarvion tuloskortissa, ja korostaa, että molemmat luvut ovat oikeita. Lue lisää Reality Checkistä Lähetä meille kysymyksesi Seuraa meitä Twitterissä.</w:t>
      </w:r>
    </w:p>
    <w:p>
      <w:r>
        <w:rPr>
          <w:b/>
        </w:rPr>
        <w:t xml:space="preserve">Yhteenveto</w:t>
      </w:r>
    </w:p>
    <w:p>
      <w:r>
        <w:t xml:space="preserve">Kesällä pääministeri Theresa May ilmoitti, että NHS Englandin budjetti kasvaa 20,5 miljardilla punnalla vuoteen 2023 mennessä. Tämä vahvistettiin Philip Hammondin talousarviossa, mutta puhuessaan BBC Radio 4:n Today-ohjelmassa liittokansleri sanoi, että NHS saa 84 miljardin punnan lisäyksen.</w:t>
      </w:r>
    </w:p>
    <w:p>
      <w:r>
        <w:rPr>
          <w:b/>
          <w:u w:val="single"/>
        </w:rPr>
        <w:t xml:space="preserve">Asiakirjan numero 11734</w:t>
      </w:r>
    </w:p>
    <w:p>
      <w:r>
        <w:t xml:space="preserve">Mohammed Ayazin kuolema: Mohaz Ayaz: Viisi miestä nyt syytettynä murhasta</w:t>
      </w:r>
    </w:p>
    <w:p>
      <w:r>
        <w:t xml:space="preserve">Mohammed Feazan Ayaz löydettiin Saffron Drivesta Bradfordissa 1. heinäkuuta. Junaid Hussainin, 27, Silverhill Roadilta, ja Raheel Khanin, 27, ilman kiinteää osoitetta, on määrä saapua Bradfordin tuomareiden eteen myöhemmin. Kolme muuta miestä, Farrekh Ejaz, Robert Wainwright ja Suleman Khan, ovat jo saaneet syytteet murhasta. Kahta henkilöä syytetään rikoksentekijän avustamisesta, ja 47-vuotias nainen, joka oli aiemmin pidätetty epäiltynä rikoksentekijän avustamisesta, on vapautettu takuita vastaan. Seuraa BBC Yorkshirea Facebookissa, Twitterissä ja Instagramissa. Lähetä juttuideoita osoitteeseen yorkslincs.news@bbc.co.uk. Aiheeseen liittyvät Internet-linkit HM Courts Service</w:t>
      </w:r>
    </w:p>
    <w:p>
      <w:r>
        <w:rPr>
          <w:b/>
        </w:rPr>
        <w:t xml:space="preserve">Yhteenveto</w:t>
      </w:r>
    </w:p>
    <w:p>
      <w:r>
        <w:t xml:space="preserve">Neljäs ja viides mies ovat saaneet syytteen 20-vuotiaan miehen murhasta, jonka alaston ruumis löydettiin kadulta.</w:t>
      </w:r>
    </w:p>
    <w:p>
      <w:r>
        <w:rPr>
          <w:b/>
          <w:u w:val="single"/>
        </w:rPr>
        <w:t xml:space="preserve">Asiakirjan numero 11735</w:t>
      </w:r>
    </w:p>
    <w:p>
      <w:r>
        <w:t xml:space="preserve">Ryanairin lento ohjattiin lääketieteellisen hätätilanteen vuoksi</w:t>
      </w:r>
    </w:p>
    <w:p>
      <w:r>
        <w:t xml:space="preserve">Ryanairin Bukarestista lähtenyt lento ilmoitti hätätilanteesta hieman ennen kello 22:00 GMT. Se laskeutui turvallisesti minuuttia myöhemmin Kölnin Bonnin lentoasemalle. Dublinin lentoaseman tiedottajan mukaan lennon on nyt määrä saapua Dubliniin keskiviikkona kello 00.45 paikallista aikaa.</w:t>
      </w:r>
    </w:p>
    <w:p>
      <w:r>
        <w:rPr>
          <w:b/>
        </w:rPr>
        <w:t xml:space="preserve">Yhteenveto</w:t>
      </w:r>
    </w:p>
    <w:p>
      <w:r>
        <w:t xml:space="preserve">Dubliniin matkalla ollut matkustajakone on ohjattu saksalaiselle lentokentälle, koska koneessa oli lääketieteellinen hätätilanne.</w:t>
      </w:r>
    </w:p>
    <w:p>
      <w:r>
        <w:rPr>
          <w:b/>
          <w:u w:val="single"/>
        </w:rPr>
        <w:t xml:space="preserve">Asiakirjan numero 11736</w:t>
      </w:r>
    </w:p>
    <w:p>
      <w:r>
        <w:t xml:space="preserve">Co-op Bank - milloin rangaistus ei ole rangaistus?</w:t>
      </w:r>
    </w:p>
    <w:p>
      <w:r>
        <w:t xml:space="preserve">Kamal AhmedBusiness editor@bbckamalon Twitter PRA:n ja FCA:n käyttämä kieli Co-op Bankin kaaoksesta, joka melkein pakotti valtion rahoittaman pelastuspaketin, ei voisi olla selkeämpi. PRA:n johtaja Andrew Bailey sanoi, että "puutteet erottuvat sekä riskinhallinnan että valvonnan puutteiden keston että vakavuuden vuoksi". "Tätä pahensi avoimuuden puute sääntelyviranomaisen kanssa", hän jatkoi. "Nämä olivat vakavia rikkomuksia." Muistutuksena siitä sotkusta, johon Co-op ajautui vuosina 2009-2013, kannattaa tutustua Sir Christopher Kellyn viime vuoden raportin tuloksiin. Mutta ei sakkoa, vaikka PRA myönsi, että se olisi voinut määrätä 120 miljoonan punnan sakon. Mitä pankin pitäisi tehdä väärin, jos edes tässä tapauksessa "julkista epäluottamusta" ei tueta taloudellisin rangaistuksin, voisi hyvin kysyä tämänpäiväisen yllättävän ilmoituksen jälkeen. Lähteeni FCA:ssa ovat myöntäneet, että tämä on ensimmäinen kerta, kun Co-opin kokoinen yritys on säästynyt sakolta, kun otetaan huomioon sitä vastaan tehdyt havainnot. Sekä Englannin keskuspankin että FCA:n mukaan tärkein syy on se, että Co-opilla on vielä paljon tehtävää pääomapositionsa, pankin taloudellisen terveyden tärkeimmän tunnusluvun, kehittämisessä. Muistettakoon, että Co-op oli ainoa pankki, joka reputti Englannin keskuspankin stressitestit viime vuonna. Sääntelyviranomaiset näyttävät päättäneen, että koska pankki tekee edelleen tappiota, sakko olisi ollut haitallinen. Ja että Niall Bookerin johtama uusi johtoryhmä on laatinut tervehdyttämissuunnitelman. Myös Co-opin katastrofiin liittyviä henkilöitä koskevat tutkimukset ovat käynnissä. Lisäksi minulle on huomautettu, että PRA:n päätavoitteena on "edistää sääntelemiensä yritysten turvallisuutta ja vakautta". Ja FCA:n osalta näyttää siltä, että Co-opin "korjausprosessi" olisi voitu lykätä, jos sakko olisi määrätty. Co-op Bank tekee edelleen merkittäviä tappioita. Tämä on argumentti, jonka jotkut voisivat sanoa, että se olisi voitu esittää myös maksusuojavakuutusten (PPI) vääränlaisesta myynnistä, jossa Royal Bank of Scotland ja Lloyds saivat miljardien punnan sakot, vaikka niillä oli huomattavia taloudellisia vastatuulia. Useimmat sanoisivat, että aivan oikein. PRA ja FCA väittävät, että tämä on erilainen ja että Co-op Bankin tapaus oli "poikkeuksellinen" tapaus. Finanssikriisin aikana niitä nähtiin varmasti paljon. Sakon määräämättä jättäminen vaikuttaa melko ainutlaatuiselta.</w:t>
      </w:r>
    </w:p>
    <w:p>
      <w:r>
        <w:rPr>
          <w:b/>
        </w:rPr>
        <w:t xml:space="preserve">Yhteenveto</w:t>
      </w:r>
    </w:p>
    <w:p>
      <w:r>
        <w:t xml:space="preserve">Silmäkulmia saatettiin nostaa tänä aamuna sen jälkeen, kun Englannin keskuspankin Prudential Regulation Authority (PRA) ja Financial Conduct Authority (FCA) heittivät Co-op Bankin tiskialtaaseen useiden puutteiden vuoksi, mutta totesivat, että kaiken kaikkiaan se ei määräisi organisaatiolle sakkoja.</w:t>
      </w:r>
    </w:p>
    <w:p>
      <w:r>
        <w:rPr>
          <w:b/>
          <w:u w:val="single"/>
        </w:rPr>
        <w:t xml:space="preserve">Asiakirjan numero 11737</w:t>
      </w:r>
    </w:p>
    <w:p>
      <w:r>
        <w:t xml:space="preserve">Coronavirus: Jotkut syöpäseulontatapaamiset keskeytetty</w:t>
      </w:r>
    </w:p>
    <w:p>
      <w:r>
        <w:t xml:space="preserve">Terveysministeriön mukaan tämä johtuu siitä, että henkilöstöä ja resursseja kohdennetaan uudelleen etulinjaan. Terveydenhuoltoyksiköt ottavat yhteyttä potilaisiin ja ilmoittavat heille, jos heidän vastaanottoaikansa on keskeytetty. Ministeriön mukaan monet seulonnat jatkuvat edelleen normaalisti. Keskeytetyt seulonnat ovat seuraavat: Rutiiniseulonnat jatkuvat: Terveydenhuoltoministeriön mukaan kaikkien, jotka saavat oireita jostakin rutiiniseulonnassa tutkittavasta sairaudesta, on edelleen otettava yhteyttä yleislääkäriin.</w:t>
      </w:r>
    </w:p>
    <w:p>
      <w:r>
        <w:rPr>
          <w:b/>
        </w:rPr>
        <w:t xml:space="preserve">Yhteenveto</w:t>
      </w:r>
    </w:p>
    <w:p>
      <w:r>
        <w:t xml:space="preserve">Pohjois-Irlannissa on keskeytetty useita tavanomaisia syöpäseulontaklinikoiden vastaanottoja koronaviruspandemian vuoksi.</w:t>
      </w:r>
    </w:p>
    <w:p>
      <w:r>
        <w:rPr>
          <w:b/>
          <w:u w:val="single"/>
        </w:rPr>
        <w:t xml:space="preserve">Asiakirjan numero 11738</w:t>
      </w:r>
    </w:p>
    <w:p>
      <w:r>
        <w:t xml:space="preserve">Brexit: Miten kansanedustajani äänesti tarkistuksista?</w:t>
      </w:r>
    </w:p>
    <w:p>
      <w:r>
        <w:t xml:space="preserve">Voit selvittää, miten kansanedustajasi äänesti, käyttämällä alla olevaa hakua. Päivitä selaimesi nähdäksesi tämän interaktiivisen Miten parlamentin jäseneni äänesti 29. tammikuuta? Anna postinumero tai kansanedustajasi nimi tai vaalipiiri Klikkaa tästä, jos et näe hakua. Commons Votes Services -palvelun tiedot. Konservatiivien kansanedustaja Sir Graham Bradyn tarkistus vaihtoehtojen etsimisestä Pohjois-Irlannin backstop-järjestelylle hyväksyttiin 16 jäsenen enemmistöllä. Konservatiivikansanedustaja Dame Caroline Spelmanin ei-sitova tarkistus, jonka mukaan Yhdistyneen kuningaskunnan olisi kieltäydyttävä lähtemästä EU:sta ilman sopimusta, hyväksyttiin kahdeksan jäsenen enemmistöllä. Myöskään neljä muuta tarkistusta, jotka koskivat erilaisia toimenpiteitä, eivät saaneet parlamentin tukea. Päivitä selaimesi Oppaasi brexit-jargoniin Maryam Ahmedin, Daniel Dunfordin ja Will Dahlgreenin tekemä tietotutkimus ja -analyysi. Kehittäminen: Becky Rush ja Steven Connor. Suunnittelu: Prina Shah.</w:t>
      </w:r>
    </w:p>
    <w:p>
      <w:r>
        <w:rPr>
          <w:b/>
        </w:rPr>
        <w:t xml:space="preserve">Yhteenveto</w:t>
      </w:r>
    </w:p>
    <w:p>
      <w:r>
        <w:t xml:space="preserve">Useissa brexitistä järjestetyissä äänestyksissä kansanedustajat ovat vaatineet, että Pohjois-Irlannin backstop-järjestelystä neuvotellaan uudelleen, sillä Theresa Mayn hallitus on tukenut tätä toimenpidettä. He ovat myös tukeneet vaatimuksia, joissa hylätään Brexit ilman sopimusta.</w:t>
      </w:r>
    </w:p>
    <w:p>
      <w:r>
        <w:rPr>
          <w:b/>
          <w:u w:val="single"/>
        </w:rPr>
        <w:t xml:space="preserve">Asiakirjan numero 11739</w:t>
      </w:r>
    </w:p>
    <w:p>
      <w:r>
        <w:t xml:space="preserve">Mies tunnustaa syyttömyytensä Newcastle-under-Lymen asuntohyökkäykseen</w:t>
      </w:r>
    </w:p>
    <w:p>
      <w:r>
        <w:t xml:space="preserve">Uhri sai päävammoja Gloucester Grange -nimisessä suojellussa asuntokompleksissa Claytonissa, Newcastle-under-Lymen kaupungissa lokakuussa. Simba Muguti, 27, Seabridge Lane, Newcastle-under-Lyme, ilmestyi Stafford Crown Courtiin perjantaina. Hän myönsi myös syyttömyytensä kahteen törkeään murtovarkauteen ja yhteen hyökkäysaseen kantamiseen. Hänet määrättiin tutkintavankeuteen, jotta hän voi saapua Staffordin kruununoikeuteen 8. huhtikuuta pidettävään oikeudenkäyntiin. Seuraa BBC West Midlandsia Facebookissa ja Twitterissä ja tilaa paikalliset uutispäivitykset suoraan puhelimeesi.</w:t>
      </w:r>
    </w:p>
    <w:p>
      <w:r>
        <w:rPr>
          <w:b/>
        </w:rPr>
        <w:t xml:space="preserve">Yhteenveto</w:t>
      </w:r>
    </w:p>
    <w:p>
      <w:r>
        <w:t xml:space="preserve">Mies on tunnustanut syyttömyytensä murhayrityksessä, jonka kohteena oli 77-vuotias mies, jonka kimppuun hyökättiin vanhainkodin asunnossa.</w:t>
      </w:r>
    </w:p>
    <w:p>
      <w:r>
        <w:rPr>
          <w:b/>
          <w:u w:val="single"/>
        </w:rPr>
        <w:t xml:space="preserve">Asiakirjan numero 11740</w:t>
      </w:r>
    </w:p>
    <w:p>
      <w:r>
        <w:t xml:space="preserve">Northamptonin mies kiistää murhanneensa kaksivuotiaan pojan</w:t>
      </w:r>
    </w:p>
    <w:p>
      <w:r>
        <w:t xml:space="preserve">Dylan Tiffin-Brown kuoli sairaalassa sen jälkeen, kun hänet löydettiin 15. joulukuuta Arthur Streetillä Northamptonissa sijaitsevasta kiinteistöstä. Kuolemanjälkeisessä tutkimuksessa todettiin, että hän oli saanut vatsaansa tylpän iskun aiheuttaman vamman. Arthur Streetillä asuva Raphael Kennedy myönsi kaupungin kruununoikeudessa syyttömyytensä murhaan. 30-vuotias mies on vangittu, ja häntä odottaa oikeudenkäynti myöhemmin tänä vuonna.</w:t>
      </w:r>
    </w:p>
    <w:p>
      <w:r>
        <w:rPr>
          <w:b/>
        </w:rPr>
        <w:t xml:space="preserve">Yhteenveto</w:t>
      </w:r>
    </w:p>
    <w:p>
      <w:r>
        <w:t xml:space="preserve">Mies on kiistänyt murhanneensa hoidossaan olleen kaksivuotiaan pojan.</w:t>
      </w:r>
    </w:p>
    <w:p>
      <w:r>
        <w:rPr>
          <w:b/>
          <w:u w:val="single"/>
        </w:rPr>
        <w:t xml:space="preserve">Asiakirjan numero 11741</w:t>
      </w:r>
    </w:p>
    <w:p>
      <w:r>
        <w:t xml:space="preserve">Kalastaja, joka kuoli pudottuaan veneestä, nimetty</w:t>
      </w:r>
    </w:p>
    <w:p>
      <w:r>
        <w:t xml:space="preserve">Lossiemouthista kotoisin oleva John McTaggart putosi laidan yli Acorn-alukselta noin neljän meripeninkulman päässä Stonehavenista varhain tiistaina. Hänet nostettiin vedestä ja todettiin kuolleeksi. Olosuhteita tutkitaan parhaillaan, mutta sitä ei pidetä epäilyttävänä. Poliisi ilmaisi osanottonsa omaisille.</w:t>
      </w:r>
    </w:p>
    <w:p>
      <w:r>
        <w:rPr>
          <w:b/>
        </w:rPr>
        <w:t xml:space="preserve">Yhteenveto</w:t>
      </w:r>
    </w:p>
    <w:p>
      <w:r>
        <w:t xml:space="preserve">45-vuotias mies, joka kuoli pudottuaan kalastusaluksesta Aberdeenshiren rannikolla, on nimetty.</w:t>
      </w:r>
    </w:p>
    <w:p>
      <w:r>
        <w:rPr>
          <w:b/>
          <w:u w:val="single"/>
        </w:rPr>
        <w:t xml:space="preserve">Asiakirjan numero 11742</w:t>
      </w:r>
    </w:p>
    <w:p>
      <w:r>
        <w:t xml:space="preserve">Kingsteigntonin kuolema: Mies, 91, kuoli pakettiauto-onnettomuudessa</w:t>
      </w:r>
    </w:p>
    <w:p>
      <w:r>
        <w:t xml:space="preserve">Onnettomuus tapahtui noin kello 15.30 BST perjantaina lähellä Kingsteignton Retail Parkia Newton Roadilla, Kingsteigntonissa Devonissa. Mies vietiin Derrifordin sairaalaan Plymouthiin, jossa hän kuoli, Devonin ja Cornwallin poliisi kertoi. Poliisi vetoaa mahdollisiin silminnäkijöihin, jotka ovat nähneet onnettomuuden, jossa oli osallisena musta Mercedes Vito -pakettiauto, jotta he ottaisivat yhteyttä.</w:t>
      </w:r>
    </w:p>
    <w:p>
      <w:r>
        <w:rPr>
          <w:b/>
        </w:rPr>
        <w:t xml:space="preserve">Yhteenveto</w:t>
      </w:r>
    </w:p>
    <w:p>
      <w:r>
        <w:t xml:space="preserve">91-vuotias mies kuoli, kun pakettiauto törmäsi häneen vilkkaasti liikennöidyllä päätiellä lähellä ostoskeskusta.</w:t>
      </w:r>
    </w:p>
    <w:p>
      <w:r>
        <w:rPr>
          <w:b/>
          <w:u w:val="single"/>
        </w:rPr>
        <w:t xml:space="preserve">Asiakirjan numero 11743</w:t>
      </w:r>
    </w:p>
    <w:p>
      <w:r>
        <w:t xml:space="preserve">Kaksi saksalaista kuoli kiipeillessään Mont Blancille Ranskan Alpeilla</w:t>
      </w:r>
    </w:p>
    <w:p>
      <w:r>
        <w:t xml:space="preserve">Kaksi nelikymppistä miestä katosi tiistaina, kun he olivat kiipeämässä 4 248-metriselle Mont Blanc du Taculille. Sään uskotaan huonontuneen äkillisesti. Raporttien mukaan he olivat lähteneet vaikealle Devil's Ridge -reitille. Mont Blanc on Länsi-Euroopan korkein vuorijono, jonka 11 huippua on yli 4 000 metrin korkeudessa, ja se on haastava alue kiipeilijöille.</w:t>
      </w:r>
    </w:p>
    <w:p>
      <w:r>
        <w:rPr>
          <w:b/>
        </w:rPr>
        <w:t xml:space="preserve">Yhteenveto</w:t>
      </w:r>
    </w:p>
    <w:p>
      <w:r>
        <w:t xml:space="preserve">Kaksi saksalaista kiipeilijää jäätyi kuoliaaksi yrittäessään kiivetä yhdelle Mont Blancin huipuista Ranskan Alpeilla, ja pelastajat ovat löytäneet heidän ruumiinsa.</w:t>
      </w:r>
    </w:p>
    <w:p>
      <w:r>
        <w:rPr>
          <w:b/>
          <w:u w:val="single"/>
        </w:rPr>
        <w:t xml:space="preserve">Asiakirjan numero 11744</w:t>
      </w:r>
    </w:p>
    <w:p>
      <w:r>
        <w:t xml:space="preserve">Lochinverin soutaja matkustaa 1000 mailia Atlantin yli</w:t>
      </w:r>
    </w:p>
    <w:p>
      <w:r>
        <w:t xml:space="preserve">Duncan Hutchisonilla on jäljellä noin 3 218 kilometriä soutua päästäkseen kotikyläänsä Lochinveriin. Hän käytti kolme vuotta rakentaakseen venettään, joka on nimetty Sleipneriksi norjalaisen mytologian kahdeksanjalkaisen hevosen mukaan, joka pystyi liukumaan meren yli. Hutchisonin hanke kerää varoja Wateraidille. Hänet pelastettiin yrityksessään aiemmin, kun hän joutui vaikeuksiin myrskyisessä säässä New Jerseyn edustalla. Hänen veneensä kaikkine tavaroineen oli jopa kadonnut joksikin aikaa, ennen kuin se huuhtoutui rannalle.</w:t>
      </w:r>
    </w:p>
    <w:p>
      <w:r>
        <w:rPr>
          <w:b/>
        </w:rPr>
        <w:t xml:space="preserve">Yhteenveto</w:t>
      </w:r>
    </w:p>
    <w:p>
      <w:r>
        <w:t xml:space="preserve">Skotlantilainen amatöörisoutaja on kulkenut 1000 mailia (1 609 km) yrittäessään ylittää Atlantin Yhdysvalloista Skotlantiin itse rakentamallaan veneellä.</w:t>
      </w:r>
    </w:p>
    <w:p>
      <w:r>
        <w:rPr>
          <w:b/>
          <w:u w:val="single"/>
        </w:rPr>
        <w:t xml:space="preserve">Asiakirjan numero 11745</w:t>
      </w:r>
    </w:p>
    <w:p>
      <w:r>
        <w:t xml:space="preserve">3 miljoonaa puntaa Walesin ja Irlannin rannikon suojelemiseksi ilmastonmuutokselta</w:t>
      </w:r>
    </w:p>
    <w:p>
      <w:r>
        <w:t xml:space="preserve">Sillä rahoitetaan uusia kaivauksia, merikartoitusta ja maisemamallinnusta Pembrokeshiren edustalla sijaitsevilla saarilla ja Llynin niemimaalla Gwyneddissä. Tutkimuksen tavoitteena on auttaa suojelemaan alueita ilmastonmuutoksen aiheuttamilta riskeiltä ja minimoimaan paikallistalouteen kohdistuvat vaikutukset. Myös Irlannissa sijaitsevat kohteet hyötyvät tutkimuksesta. Viisivuotinen EU:n rahoittama hanke tukee myös ilmastonmuutoksen hallintaa koskevia suunnitelmia ja tarkastelee Walesin ja Irlannin rannikoilla tapahtuvia pitkän aikavälin muutoksia. Hankkeessa järjestetään myös koulutusta, jolla edistetään matkailumahdollisuuksien kehittämistä molemmilla alueilla. Hanketta johtaa Walesin muinaismuistojen ja historiallisten muistomerkkien kuninkaallinen komissio yhdessä Aberystwythin yliopiston Discovery-ohjelman kanssa: Centre for Archaeology and Innovation Ireland ja Geological Survey, Irlanti.</w:t>
      </w:r>
    </w:p>
    <w:p>
      <w:r>
        <w:rPr>
          <w:b/>
        </w:rPr>
        <w:t xml:space="preserve">Yhteenveto</w:t>
      </w:r>
    </w:p>
    <w:p>
      <w:r>
        <w:t xml:space="preserve">Osana 3,4 miljoonan punnan suuruista hanketta analysoidaan rannikkomatkailukohteita, joihin ilmastonmuutos, eroosio ja merenpinnan nousu vaikuttavat eniten Walesissa.</w:t>
      </w:r>
    </w:p>
    <w:p>
      <w:r>
        <w:rPr>
          <w:b/>
          <w:u w:val="single"/>
        </w:rPr>
        <w:t xml:space="preserve">Asiakirjan numero 11746</w:t>
      </w:r>
    </w:p>
    <w:p>
      <w:r>
        <w:t xml:space="preserve">Lahjoitusten ansiosta Whithorn Trust pysyy avoinna</w:t>
      </w:r>
    </w:p>
    <w:p>
      <w:r>
        <w:t xml:space="preserve">Aiemmin tänä vuonna Whithorn Trust ilmoitti, että se voi joutua lopettamaan toimintansa rahoitusvajeen vuoksi. Hyväntekeväisyysjärjestö ylläpitää vierailijakeskusta ja museota, jotka kuvaavat kaupungin historiaa "Skotlannin kristinuskon kehtona". Se on nyt saanut 10 500 punnan lahjoituksen John Liston Scottish Charitable Trustilta. Whithorn Trustin johtaja Janet Butterworth sanoi, että rahoitus on antanut hyväntekeväisyysjärjestölle hieman hengähdystaukoa, kun se jatkaa pitkän aikavälin rahoitussuunnitelman laatimista. "Voimme pysyä auki tänä vuonna", hän sanoi. "Tämä antaa meille selviytymisrahaston, jotta voimme jatkaa toimintaamme tänä vuonna, mutta mikä tärkeämpää, voimme nyt keskittyä tarkastelemaan rakennettamme ja organisaatiotamme ja sitä, mitä teemme rahoitusvirtojemme avulla selviytyäksemme tulevaisuudessa."</w:t>
      </w:r>
    </w:p>
    <w:p>
      <w:r>
        <w:rPr>
          <w:b/>
        </w:rPr>
        <w:t xml:space="preserve">Yhteenveto</w:t>
      </w:r>
    </w:p>
    <w:p>
      <w:r>
        <w:t xml:space="preserve">Dumfriesin ja Gallowayn alueella sijaitsevan Whithornin arkeologian ja kulttuuriperinnön edistämiseksi perustettu järjestö on saanut lahjoituksen, joka auttaa sitä selviytymään tästä vuodesta.</w:t>
      </w:r>
    </w:p>
    <w:p>
      <w:r>
        <w:rPr>
          <w:b/>
          <w:u w:val="single"/>
        </w:rPr>
        <w:t xml:space="preserve">Asiakirjan numero 11747</w:t>
      </w:r>
    </w:p>
    <w:p>
      <w:r>
        <w:t xml:space="preserve">Non-League-jalkapallon juhliminen</w:t>
      </w:r>
    </w:p>
    <w:p>
      <w:r>
        <w:t xml:space="preserve">Non-League Day -päivä ajoittuu kansainväliselle tauolle, ja sen tarkoituksena on antaa jalkapallofaneille eri puolilla maata mahdollisuus osoittaa tukensa paikalliselle ei-liigajoukkueelleen. Tänä vuonna päivästä tulee 10 vuotta lauantaina 12. lokakuuta. When Saturday Comes -lehden valokuvaajat ovat dokumentoineet peliä viimeisten 15 vuoden ajan, ja tässä esittelemme pienen valikoiman heidän arkistostaan. Kaikki valokuvat on otettu When Saturday Comes -lehden välityksellä. Aiheeseen liittyvät Internet-linkit Non League Day 2019 - ruohonjuuritason jalkapallon tukeminen</w:t>
      </w:r>
    </w:p>
    <w:p>
      <w:r>
        <w:rPr>
          <w:b/>
        </w:rPr>
        <w:t xml:space="preserve">Yhteenveto</w:t>
      </w:r>
    </w:p>
    <w:p>
      <w:r>
        <w:t xml:space="preserve">Tuhannet jalkapalloilijat ovat kaukana Valioliigan loistosta, mutta tuhannet jalkapalloilijat kannattavat paikallista joukkuettaan viikko toisensa jälkeen.</w:t>
      </w:r>
    </w:p>
    <w:p>
      <w:r>
        <w:rPr>
          <w:b/>
          <w:u w:val="single"/>
        </w:rPr>
        <w:t xml:space="preserve">Asiakirjan numero 11748</w:t>
      </w:r>
    </w:p>
    <w:p>
      <w:r>
        <w:t xml:space="preserve">Britannia varoittaa Sri Lankan hallitusta</w:t>
      </w:r>
    </w:p>
    <w:p>
      <w:r>
        <w:t xml:space="preserve">Varoitus annettiin parlamentaarisessa keskustelussa, jossa kaikki puolueet kannattivat lähes yksimielisesti sitä, että Britannian ja kansainvälisen yhteisön olisi omaksuttava paljon kovempi linja Sri Lankan hallitusta vastaan, mukaan lukien pakotepaketti. Britannian ulkoministeri Bill Rammell kutsui "järkyttäväksi ja kauhistuttavaksi" YK:n arviota, jonka mukaan Sri Lankan konfliktissa on tammikuun jälkeen kuollut noin 6 500 siviiliä, ja sanoi, että demokraattisia hallituksia pidetään vastuullisempina kuin muita järjestöjä. Tamilien mielenosoittajien jatkaessa mielenosoituksiaan parlamentin ulkopuolella kaikkien puolueiden poliitikot vaativat Sri Lankan vastaisia ankarampia toimenpiteitä, kuten erottamista Kansainyhteisön jäsenyydestä, diplomaattien vetämistä pois, suoraa rauhanturvaamista, Sri Lankassa valmistettujen tuotteiden boikotoimista ja hallituksen jäsenten ja heidän sukulaistensa matkustuskieltoa. Läntisiä demokratioita kehotettiin myös painostamaan enemmän Kiinaa, joka erään puhujan mukaan on niin merkittävä avunantaja, että sillä on vaikutusvaltaa kehottaa Sri Lankaa välittömään tulitaukoon. Myötätunto tamilisiviilien ahdinkoa kohtaan on lisääntynyt sen jälkeen, kun raportoitiin, että noin 50 siviiliä oli kuollut sairaalan pommituksessa aiemmin tällä viikolla. Työväenpuolueen johtava kansanedustaja Keith Vaz sanoi, että maailman on tehtävä muutakin kuin annettava lausuntoja, "se ei voi katsoa sivusta, kun Sri Lankan hallitus on pyyhkäissyt pois kokonaisen kansan", hän sanoi.</w:t>
      </w:r>
    </w:p>
    <w:p>
      <w:r>
        <w:rPr>
          <w:b/>
        </w:rPr>
        <w:t xml:space="preserve">Yhteenveto</w:t>
      </w:r>
    </w:p>
    <w:p>
      <w:r>
        <w:t xml:space="preserve">Britannia on varoittanut Sri Lankan hallitusta siitä, että se saattaa joutua tutkimuksiin väitetyistä sotarikoksista, jotka johtuvat siviileihin kohdistuneesta väkivallasta, jotka ovat joutuneet hyökkäyksen kohteeksi itsenäistä kotimaata tavoittelevia tamilitiikerikapinallisia vastaan.</w:t>
      </w:r>
    </w:p>
    <w:p>
      <w:r>
        <w:rPr>
          <w:b/>
          <w:u w:val="single"/>
        </w:rPr>
        <w:t xml:space="preserve">Asiakirjan numero 11749</w:t>
      </w:r>
    </w:p>
    <w:p>
      <w:r>
        <w:t xml:space="preserve">Guernseyn Lyndon Trott "iloinen päästessään tarkastajaksi".</w:t>
      </w:r>
    </w:p>
    <w:p>
      <w:r>
        <w:t xml:space="preserve">Apulaisministeri Lyndon Trott päätti olla asettumatta ehdolle osavaltioiden johtavaan virkaan. Hän ei myöskään ole minkään ministeriön tai komitean jäsen. Trott sanoi tehneensä oman osuutensa huipulla ja toivoo voivansa tuoda kaiken kokemuksensa osavaltioihin riippumattomana tarkastajana.</w:t>
      </w:r>
    </w:p>
    <w:p>
      <w:r>
        <w:rPr>
          <w:b/>
        </w:rPr>
        <w:t xml:space="preserve">Yhteenveto</w:t>
      </w:r>
    </w:p>
    <w:p>
      <w:r>
        <w:t xml:space="preserve">Guernseyn entinen pääministeri on sanonut odottavansa innolla seuraavia neljää vuotta ilman ministerin virkaa.</w:t>
      </w:r>
    </w:p>
    <w:p>
      <w:r>
        <w:rPr>
          <w:b/>
          <w:u w:val="single"/>
        </w:rPr>
        <w:t xml:space="preserve">Asiakirjan numero 11750</w:t>
      </w:r>
    </w:p>
    <w:p>
      <w:r>
        <w:t xml:space="preserve">Gloucestershiren sairaaloiden suuronnettomuustilanne jatkuu.</w:t>
      </w:r>
    </w:p>
    <w:p>
      <w:r>
        <w:t xml:space="preserve">Gloucesterin ensiapupoliklinikalle saapuneet potilaat joutuivat odottamaan jopa viisi tuntia maanantaiaamuna. Kello 07.50 GMT 26 potilasta odotti pääsyä vastaanotolle. Cheltenhamissa yksi potilas odotti lääkäriä. Ihmisiä on kehotettu harkitsemaan vaihtoehtoisia vaihtoehtoja ennen kuin he menevät jompaankumpaan ensiapuosastoon. Perjantaina Gloucestershire Hospitals NHS Foundation Trustin toimitusjohtaja tohtori Frank Harsent sanoi: "Olemme edistyneet koko viikon ajan, ja nyt keskitymme potilaiden kotiuttamiseen ennen kuin voimme luopua tästä tilasta." Aiheeseen liittyvät Internet-linkit Gloucestershire Hospitals NHS Foundation Trust (Gloucestershire Hospitals NHS Foundation Trust).</w:t>
      </w:r>
    </w:p>
    <w:p>
      <w:r>
        <w:rPr>
          <w:b/>
        </w:rPr>
        <w:t xml:space="preserve">Yhteenveto</w:t>
      </w:r>
    </w:p>
    <w:p>
      <w:r>
        <w:t xml:space="preserve">Gloucesterin ja Cheltenhamin sairaalat jatkavat toimintaansa suuronnettomuustilanteessa yli viikko sen jälkeen, kun se julistettiin ensimmäisen kerran kriittiseksi.</w:t>
      </w:r>
    </w:p>
    <w:p>
      <w:r>
        <w:rPr>
          <w:b/>
          <w:u w:val="single"/>
        </w:rPr>
        <w:t xml:space="preserve">Asiakirjan numero 11751</w:t>
      </w:r>
    </w:p>
    <w:p>
      <w:r>
        <w:t xml:space="preserve">Bolivian kriisi: Evo Moralesin eron jälkeen?</w:t>
      </w:r>
    </w:p>
    <w:p>
      <w:r>
        <w:t xml:space="preserve">Kuka on vastuussa? Evo Moralesin sunnuntaina tapahtuneen eron jälkeen Bolivian varapresidentti Álvaro García Linera olisi ottanut vallan. García Linera lähti kuitenkin maasta samalla lentokoneella kuin Morales hakemaan turvapaikkaa Meksikosta. Bolivian perustuslain mukaan seuraavana vuorossa olisi ollut senaatin johtaja Adriana Salvatierra ja sen jälkeen edustajainhuoneen johtaja Víctor Borda, mutta molemmat erosivat, ja jäljelle jäi senaatin varapuheenjohtaja Jeanine Áñez. Pian Moralesin eron jälkeen oppositiopuolue Demokraattinen unioni -puolueeseen kuuluva Áñez ilmoitti kyynelehtien, että hän on valmis toimimaan väliaikaisena presidenttinä, "jotta vandalismi ja kuolemantapaukset saataisiin loppumaan". Tiistaina pidetyssä senaatin istunnossa, jota Moralesin puolueen jäsenet boikotoivat, Áñez siirtyi väliaikaiseksi johtajaksi oppositiosenaattoreiden äänekkäiden suosionosoitusten saattelemana. Morales kutsui sitä "historian ovelimmaksi ja häijyimmäksi vallankaappaukseksi" ja viittasi siihen, että hänen puolueensa boikotin vuoksi paikalla ei ollut tarpeeksi senaattoreita hyväksymään siirtoa. Bolivian perustuslakituomioistuin antoi kuitenkin lausunnon, jossa se kannatti Áñezia ja selitti, että jos presidentin virka jätetään avoimeksi, kongressin hyväksyntää ei tarvita, jotta Áñez voisi ottaa vallan. Mitä seuraavaksi tapahtuu? Bolivian perustuslain mukaan Áñezilla on nyt 90 päivää aikaa järjestää uudet vaalit. Väliaikainen johtaja sanoi olevansa sitoutunut järjestämään uudet vaalit ja ryhtymään "kaikkiin tarvittaviin toimenpiteisiin maan rauhoittamiseksi". Hänen on nimettävä uusi siirtymävaiheen hallitus, jonka tehtävänä on hallita maata, kunnes uusi presidentti on valittu. Áñez on sanonut haluavansa nopeuttaa uusien vaalien järjestämistä, jotta uusi presidentti olisi virassa 22. tammikuuta mennessä, jolloin Moralesin kausi olisi päättynyt, ellei hän olisi eronnut. Palaako kaduille todennäköisesti rauhallisuus? Bolivia on edelleen syvästi polarisoitunut, ja tapa, jolla Áñezista on tullut väliaikainen johtaja, ei todennäköisesti rauhoita tilannetta. Yhteenotot puhkesivat heti tiistain senaatin istunnon jälkeen, ja turvallisuusjoukot ampuivat kyynelkaasua mielenosoittajia kohti. Oppositiojohtaja Luis Fernando Camacho, joka oli yksi Moralesin äänekkäimmistä vastustajista, kehotti kannattajiaan purkamaan pystyttämänsä barrikadit ja lopettamaan mielenosoitukset. Moralesin kannattajat tuskin kuitenkaan hyväksyvät presidenttinsä lähtöä hiljaa. Keskeinen Moralesia tukeva ryhmä, kokanviljelijät, sanoi protestoivansa, kunnes hän palaa valtaan. Vielä ei ole selvää, mitä Morales itse suunnittelee. Meksikoon laskeuduttuaan hän sanoi "jatkavansa taistelua", mutta hän ei ole täsmentänyt, aikooko hän tehdä sen Meksikosta käsin vai aikooko hän palata Boliviaan.</w:t>
      </w:r>
    </w:p>
    <w:p>
      <w:r>
        <w:rPr>
          <w:b/>
        </w:rPr>
        <w:t xml:space="preserve">Yhteenveto</w:t>
      </w:r>
    </w:p>
    <w:p>
      <w:r>
        <w:t xml:space="preserve">Kolmen viikon aikana Boliviassa on ollut yksi alueen pitkäaikaisimmista presidenteistä, ja nyt väliaikaisena johtajana on vähän tunnettu senaattori. Kolme viikkoa kestäneiden katumielenosoitusten aiheuttamien kiistanalaisten presidentinvaalien jälkeen presidentti Evo Morales erosi ja haki turvapaikkaa Meksikosta, jossa hän tuomitsi tapahtumat vallankaappaukseksi. Tarkastelemme tarkemmin, mitä seuraavaksi voi tapahtua.</w:t>
      </w:r>
    </w:p>
    <w:p>
      <w:r>
        <w:rPr>
          <w:b/>
          <w:u w:val="single"/>
        </w:rPr>
        <w:t xml:space="preserve">Asiakirjan numero 11752</w:t>
      </w:r>
    </w:p>
    <w:p>
      <w:r>
        <w:t xml:space="preserve">West Burtonin voimalaitos: 21 ihmistä syytteessä</w:t>
      </w:r>
    </w:p>
    <w:p>
      <w:r>
        <w:t xml:space="preserve">Poliisin mukaan useiden mielenosoittajien väitettiin tunkeutuneen EDF Energyn omistamaan West Burtonin voimalaitokseen 29. lokakuuta viime vuonna. Pidätykset tehtiin 29. lokakuuta ja 5. marraskuuta välisenä aikana mielenosoituksen päätyttyä, poliisit kertoivat. Heidän on määrä saapua oikeuteen myöhemmin tässä kuussa.</w:t>
      </w:r>
    </w:p>
    <w:p>
      <w:r>
        <w:rPr>
          <w:b/>
        </w:rPr>
        <w:t xml:space="preserve">Yhteenveto</w:t>
      </w:r>
    </w:p>
    <w:p>
      <w:r>
        <w:t xml:space="preserve">Kaksikymmentäyksi ihmistä on asetettu syytteeseen törkeästä tunkeutumisesta, kun he olivat vallanneet kaksi savupiippua Nottinghamshiren voimalassa.</w:t>
      </w:r>
    </w:p>
    <w:p>
      <w:r>
        <w:rPr>
          <w:b/>
          <w:u w:val="single"/>
        </w:rPr>
        <w:t xml:space="preserve">Asiakirjan numero 11753</w:t>
      </w:r>
    </w:p>
    <w:p>
      <w:r>
        <w:t xml:space="preserve">Pariisin iskut maksoivat Air France-KLM:lle 50 miljoonan euron tulonmenetykset.</w:t>
      </w:r>
    </w:p>
    <w:p>
      <w:r>
        <w:t xml:space="preserve">Lentoyhtiöryhmä kuitenkin sanoi odottavansa, että vaikutus on suurelta osin hävinnyt joulukuun loppuun mennessä. Ryhmän mukaan iskut "vaikuttivat merkittävästi" Pariisiin ja Pariisista lähtevään liikenteeseen. Ennen iskuja matkustajamäärät olivat suuremmat kuin viime vuonna samaan aikaan, mutta putosivat sitten alle tuon tason. Kuukausittaisessa liikennetiedotteessaan Air France-KLM sanoi: "Pariisin iskujen negatiivinen vaikutus marraskuun kokonaistuloihin on arviolta noin 50 miljoonaa euroa (54 miljoonaa dollaria, 36 miljoonaa puntaa). "Nykyiset varaustrendit ovat sopusoinnussa asteittaisen elpymisen kanssa, mukaan lukien hyvin vähäinen vaikutus määriin joulukuun 2015 lopun jälkeen. Viime viikolla Ryanair ilmoitti alentaneensa hintojaan vastauksena iskujen jälkeiseen kysynnän laskuun, mutta se ei odottanut, että hintojen alentamisella olisi merkittävää vaikutusta sen taloudelliseen tulokseen. Myös skandinaavinen lentoyhtiö SAS kertoi, että Pariisiin ja Brysseliin suuntautuva matkustaminen oli vähentynyt, mutta liikenne oli palautumassa normaaliksi.</w:t>
      </w:r>
    </w:p>
    <w:p>
      <w:r>
        <w:rPr>
          <w:b/>
        </w:rPr>
        <w:t xml:space="preserve">Yhteenveto</w:t>
      </w:r>
    </w:p>
    <w:p>
      <w:r>
        <w:t xml:space="preserve">Air France-KLM on ilmoittanut, että Pariisin iskut, joissa sai surmansa 130 ihmistä, johtivat 50 miljoonan euron (54 miljoonan dollarin; 36 miljoonan punnan) tulojen laskuun, koska matkoja peruttiin.</w:t>
      </w:r>
    </w:p>
    <w:p>
      <w:r>
        <w:rPr>
          <w:b/>
          <w:u w:val="single"/>
        </w:rPr>
        <w:t xml:space="preserve">Asiakirjan numero 11754</w:t>
      </w:r>
    </w:p>
    <w:p>
      <w:r>
        <w:t xml:space="preserve">Guernseyn ja Ranskan virkamiehet meriharjoituksessa</w:t>
      </w:r>
    </w:p>
    <w:p>
      <w:r>
        <w:t xml:space="preserve">Aloitteessa seurattiin veneiden liikkeitä saarilla ja Ranskan rannikolla juhlapyhäviikonlopun aikana. Viraston rajat ylittävän rikollisuuden päällikkö Mark de Garis totesi, että "yhteisiä partioita tehtiin neljän päivän ajan. "Se oli osa jatkuvaa sitoutumista torjua mahdollisia yksityisaluksia käyttäviä huumausaine- ja ihmiskaupparikoksia."</w:t>
      </w:r>
    </w:p>
    <w:p>
      <w:r>
        <w:rPr>
          <w:b/>
        </w:rPr>
        <w:t xml:space="preserve">Yhteenveto</w:t>
      </w:r>
    </w:p>
    <w:p>
      <w:r>
        <w:t xml:space="preserve">Guernseyn rajavartiolaitos on osallistunut Ranskan tulliviranomaisten kanssa yhteiseen meriharjoitukseen.</w:t>
      </w:r>
    </w:p>
    <w:p>
      <w:r>
        <w:rPr>
          <w:b/>
          <w:u w:val="single"/>
        </w:rPr>
        <w:t xml:space="preserve">Asiakirjan numero 11755</w:t>
      </w:r>
    </w:p>
    <w:p>
      <w:r>
        <w:t xml:space="preserve">Cardiffin verottomat autot uuden DVLA-kampanjan kohteena</w:t>
      </w:r>
    </w:p>
    <w:p>
      <w:r>
        <w:t xml:space="preserve">Viime vuonna 2 200 verottamatonta ajoneuvoa joutui kaupungissa veropakon kohteeksi. Bethan Beasley, DVLA:n kansallinen pyöränpuristuspäällikkö, sanoi: "Auton verottaminen ei ole koskaan ollut helpompaa, joten mitään tekosyitä ei ole." DVLA varoitti autoilijoita, että tiistaista alkaen kaupunki olisi kohteena, ja lisäsi, että henkilökunnan läsnäolosta alueella ei varoitettaisi.</w:t>
      </w:r>
    </w:p>
    <w:p>
      <w:r>
        <w:rPr>
          <w:b/>
        </w:rPr>
        <w:t xml:space="preserve">Yhteenveto</w:t>
      </w:r>
    </w:p>
    <w:p>
      <w:r>
        <w:t xml:space="preserve">DVLA toteuttaa kampanjan verottamattomien ajoneuvojen takavarikoimiseksi Cardiffin alueella.</w:t>
      </w:r>
    </w:p>
    <w:p>
      <w:r>
        <w:rPr>
          <w:b/>
          <w:u w:val="single"/>
        </w:rPr>
        <w:t xml:space="preserve">Asiakirjan numero 11756</w:t>
      </w:r>
    </w:p>
    <w:p>
      <w:r>
        <w:t xml:space="preserve">Espanjan maalivahti David de Gea kiistää väitteen pakotetuista seksijuhlista</w:t>
      </w:r>
    </w:p>
    <w:p>
      <w:r>
        <w:t xml:space="preserve">"Kaikki on väärin", de Gea sanoi. Väitteet sisältyvät El Diario -sanomalehden näkemiin oikeudenkäyntiasiakirjoihin pornoparonia vastaan käydyssä oikeudenkäynnissä. Todistaja väittää, että vastaaja pakotti hänet ja toisen tytön seksiin kahden alle 21-vuotiaiden maajoukkuepelaajan kanssa vuonna 2012. "Olen ensimmäinen, joka on yllättynyt tästä raportista. Kiellän sen, se on valheellinen eikä mitään muuta, se on valhe ja vale", de Gea kertoi lehdistötilaisuudessa Espanjan Euro 2016 -harjoituspaikalla. "Se on valheellista, mitä lehdistössä kerrotaan, ja se on lakimiesteni käsissä", hän lisäsi. Väitteet ovat osa jatkuvaa juttua pornograf Ignacio Allende Fernándezia, joka tunnetaan nimellä Torbe, vastaan. Häntä syytetään espanjalaisia ja ulkomaalaisia naisia ja tyttöjä, joista osa oli alaikäisiä, hyväksikäyttäneen prostituutioverkoston johtajana. Torbe vangittiin huhtikuussa syytettynä muun muassa seksuaalisista hyökkäyksistä, seksuaalisesta hyväksikäytöstä ja lapsipornografiasta. Suojeltu todistaja, joka väittää, että hänet pakotettiin prostituutiorinkiin, sanoi, että hänet vietiin madridilaiseen hotelliin ja esiteltiin toiselle tytölle ja kahdelle jalkapalloilijalle. Kun todistaja, joka tunnetaan poliisin kuulustelupapereissa nimellä TP3, oli ollut huoneessa toisen tytön kanssa, hän kertoi, että Torbe kertoi hänelle, että hänen oli suostuttava kahden alle 21-vuotiaiden kansainvälisten jalkapalloilijoiden seksuaalisiin vaatimuksiin. Kun tyttö sanoi, ettei halunnut osallistua, hän väitti poliisille, että Torbe "tarttui häntä väkisin käsivarresta". Todistaja kertoi, että hän oli sanonut Torbelle jalkapalloilijoiden kuullen, ettei hän halua osallistua seksuaaliseen kohtaamiseen, El Diario kertoi. El Diario väitti, että pelaajat sanoivat, etteivät he halunneet, että kohtaamisesta tehtäisiin nauhoituksia siltä varalta, että se vaikuttaisi heidän peliuraansa. Todistaja väitti El Diarion julkaiseman poliisiraportin mukaan, että de Gea oli järjestänyt kohtaamisen.</w:t>
      </w:r>
    </w:p>
    <w:p>
      <w:r>
        <w:rPr>
          <w:b/>
        </w:rPr>
        <w:t xml:space="preserve">Yhteenveto</w:t>
      </w:r>
    </w:p>
    <w:p>
      <w:r>
        <w:t xml:space="preserve">Espanjan ja Manchester Unitedin maalivahti David de Gea on kiistänyt espanjalaisessa sanomalehdessä esitetyn väitteen, jonka mukaan hän olisi järjestänyt joukkuetovereilleen seksibileet prostituoitujen kanssa, joihin eräs nainen pakotettiin osallistumaan vastoin tahtoaan.</w:t>
      </w:r>
    </w:p>
    <w:p>
      <w:r>
        <w:rPr>
          <w:b/>
          <w:u w:val="single"/>
        </w:rPr>
        <w:t xml:space="preserve">Asiakirjan numero 11757</w:t>
      </w:r>
    </w:p>
    <w:p>
      <w:r>
        <w:t xml:space="preserve">Twitter reagoi, kun Virgin Trains ja Jeremy Corbyn ottivat yhteen istumapaikoista</w:t>
      </w:r>
    </w:p>
    <w:p>
      <w:r>
        <w:t xml:space="preserve">Corbyn oli matkalla Lontoosta Newcastleen aiemmin tässä kuussa. Virgin Trains on julkaissut valvontakamerakuvaa, joka näyttää olevan ristiriidassa Corbynin kertomuksen kanssa. Corbynin johtajakampanjatiimi kertoi myöhemmin, että kun työväenpuolueen johtaja nousi junaan, hän ei ollut löytänyt varaamattomia istumapaikkoja, mutta junahenkilökunta löysi hänelle paikkoja, kun eräs perhe oli nostettu ensimmäiseen luokkaan. Seuraavassa kerrotaan, mitä twiittaajat todella ajattelevat koko tapauksesta, josta on nopeasti tulossa tunnettu nimellä #Traingate. Koonnut Nana Prempeh, BBC:n UGC- ja Social News -tiimi.</w:t>
      </w:r>
    </w:p>
    <w:p>
      <w:r>
        <w:rPr>
          <w:b/>
        </w:rPr>
        <w:t xml:space="preserve">Yhteenveto</w:t>
      </w:r>
    </w:p>
    <w:p>
      <w:r>
        <w:t xml:space="preserve">Se, mikä alkoi siitä, että työväenpuolueen johtaja Jeremy Corbyn kuvattiin istumassa junan lattialla valittaen ylikuormituksesta, on muuttunut kiistaksi Virgin Trainsin kanssa siitä, oliko paikkoja todella saatavilla.</w:t>
      </w:r>
    </w:p>
    <w:p>
      <w:r>
        <w:rPr>
          <w:b/>
          <w:u w:val="single"/>
        </w:rPr>
        <w:t xml:space="preserve">Asiakirjan numero 11758</w:t>
      </w:r>
    </w:p>
    <w:p>
      <w:r>
        <w:t xml:space="preserve">Arriva Trains Wales pyytää anteeksi vaunupulaa</w:t>
      </w:r>
    </w:p>
    <w:p>
      <w:r>
        <w:t xml:space="preserve">Junayhtiö julkaisi verkkosivuillaan tiedotteen, jossa selitetään, että lokakuussa ilmenneiden ongelmien vuoksi joillakin vuoroilla liikennöitiin normaalia vähemmän vaunuja. Se myönsi, että henkilökunta oli raportoinut matkustajien kokemuksista junissa ja että matkustajat olivat kommentoineet niitä Twitterissä. ATW:n mukaan toimintasuunnitelma oli laadittu. Se sanoi: "Osa näistä ongelmista on johtunut tavarajunien rikkoutumisesta Cardiffista Manchesteriin/Holyheadiin kulkevilla reiteillämme. Tämä laaja häiriö on johtanut siihen, että meidän on pitänyt aloittaa palvelut uudelleen toisella junalla, jotta ne eivät olisi peruuntuneet kokonaan". "Ainoa tapa, jolla voimme tehdä tämän, on ottaa kapasiteettia muilta paikallisliikenteen vuoroilta, mikä vähentää kullekin vuorolle varattujen vaunujen kokonaismäärää". "Useisiin palveluihin on vaikuttanut myös raiteiden heikko tartunta, joka johtuu lehtien putoamiskaudesta, jolloin lehdet murskautuvat raiteille ja tekevät niistä liukkaita." "Rautatieliikenne on myös heikentynyt." "Korjaukset" Muistiossa lisättiin, että suurin osa lehdistä kärsivistä junista liikennöi ATW:n vilkkaimmilla reiteillä Cardiffin ja laaksojen ympäristössä, ja varoitettiin, että jarruttaminen liukkailla raiteilla voi vaurioittaa pyöriä, jolloin korjaukset vaikuttavat edelleen palveluihin. Yrityksen mukaan muita ongelmia ovat muun muassa kahden pidemmillä reiteillä käytettävän junan kiireelliset huoltotoimenpiteet, joista toinen törmäsi puuhun radalla. Molemmat näistä junista palaisivat kiskoille maanantaina, yhtiö sanoi. ATW sanoi: "Teemme kovasti töitä löytääkseen keinoja vähentää tapauksia, joissa emme pysty tarjoamaan vaadittua määrää junia joka päivä".</w:t>
      </w:r>
    </w:p>
    <w:p>
      <w:r>
        <w:rPr>
          <w:b/>
        </w:rPr>
        <w:t xml:space="preserve">Yhteenveto</w:t>
      </w:r>
    </w:p>
    <w:p>
      <w:r>
        <w:t xml:space="preserve">Lehdet linjalla, puuhun törmännyt juna ja matkustajareitillä katkenneet tavaraliikennepalvelut ovat saaneet Arriva Trains Walesin (ATW) pyytämään anteeksi asiakkailleen aiheuttamaansa "turhautumista".</w:t>
      </w:r>
    </w:p>
    <w:p>
      <w:r>
        <w:rPr>
          <w:b/>
          <w:u w:val="single"/>
        </w:rPr>
        <w:t xml:space="preserve">Asiakirjan numero 11759</w:t>
      </w:r>
    </w:p>
    <w:p>
      <w:r>
        <w:t xml:space="preserve">Bridgendin ja Swansean elintarvikkeet kierrätetään Stormy Downissa.</w:t>
      </w:r>
    </w:p>
    <w:p>
      <w:r>
        <w:t xml:space="preserve">Stormy Downissa sijaitsevassa Agrivertissa käsitellään vuosittain noin 18 000 tonnia ruokajätettä, joka muutetaan sähköksi ja lannoitteeksi noin 3 000 hehtaarin maatalousmaalle. Järjestelmää tuetaan Walesin hallituksen rahoituksella. Sen toivotaan auttavan saavuttamaan Walesin kierrätystavoitteet, jotka ovat 70 prosenttia vuoteen 2025 mennessä. Bridgendin ruokajäte oli aiemmin viety Rhondda Cynon Taffissa sijaitsevaan ruokajätteen käsittelylaitokseen. Viimeisimmät luvut osoittavat, että Bridgendin lääni kierrätti 58 prosenttia jätteestään ja Swansea 64 prosenttia - ja tavoite, jonka mukaan 64 prosenttia jätteestä kierrätetään Walesissa vuoteen 2019-20 mennessä, saavutettiin neljä vuotta aikaisemmin.</w:t>
      </w:r>
    </w:p>
    <w:p>
      <w:r>
        <w:rPr>
          <w:b/>
        </w:rPr>
        <w:t xml:space="preserve">Yhteenveto</w:t>
      </w:r>
    </w:p>
    <w:p>
      <w:r>
        <w:t xml:space="preserve">Bridgendin ja Swansean kaupungit ovat allekirjoittaneet 15-vuotisen sopimuksen elintarvikejätteen kierrättämisestä paikallisesti Pylessä sijaitsevassa uudessa laitoksessa.</w:t>
      </w:r>
    </w:p>
    <w:p>
      <w:r>
        <w:rPr>
          <w:b/>
          <w:u w:val="single"/>
        </w:rPr>
        <w:t xml:space="preserve">Asiakirjan numero 11760</w:t>
      </w:r>
    </w:p>
    <w:p>
      <w:r>
        <w:t xml:space="preserve">RageFactorin keikan tuet julkistettu</w:t>
      </w:r>
    </w:p>
    <w:p>
      <w:r>
        <w:t xml:space="preserve">Keikka, jonka Los Angelesin rokkarit järjestävät juhlistaakseen X Factorin Joe McElderryn viime vuoden joulun ykköseksi voittamista, järjestetään sunnuntaina 6. kesäkuuta. Joulukuussa 2009 rokkarit nousivat joulun ykköseksi Jonin ja Tracy Morterin Facebook-kampanjan ansiosta. Kaikki liput on jaettu sen jälkeen, kun järjestäjät paljastivat, että 122 215 haki helmikuussa vapaalippuja 40 000 hengen tapahtumaan. Puhuessaan keikan julkistamisesta aiemmin tänä vuonna Rage Against The Machinen kitaristi Tom Morello sanoi: "Olimme hyvin iloisia siitä, että laulumme oli väline, joka oli todella ruohonjuuritason kansanvallankumous. "Se ei ollut niinkään bändi kuin ihmiset, jotka kaatoivat X Factor -jätin - suoraan sanottuna se oli shokkiaalto ympäri maailmaa."</w:t>
      </w:r>
    </w:p>
    <w:p>
      <w:r>
        <w:rPr>
          <w:b/>
        </w:rPr>
        <w:t xml:space="preserve">Yhteenveto</w:t>
      </w:r>
    </w:p>
    <w:p>
      <w:r>
        <w:t xml:space="preserve">Gogol Bordello, Roots Manuva ja Gallows ovat liittyneet Rage Against The Machinen kesäkuussa Lontoossa järjestettävien ilmaisten RageFactor-"juhlapäivien" kokoonpanoon.</w:t>
      </w:r>
    </w:p>
    <w:p>
      <w:r>
        <w:rPr>
          <w:b/>
          <w:u w:val="single"/>
        </w:rPr>
        <w:t xml:space="preserve">Asiakirjan numero 11761</w:t>
      </w:r>
    </w:p>
    <w:p>
      <w:r>
        <w:t xml:space="preserve">Ithaca Energy investoi 360 miljoonaa dollaria Pohjanmeren öljykenttään</w:t>
      </w:r>
    </w:p>
    <w:p>
      <w:r>
        <w:t xml:space="preserve">Yhtiö kertoi, että sen investointikampanjaan sisältyy kehitysporauskampanja Greater Stella -alueella (GSA). Poraus on tarkoitus aloittaa tämän vuoden ensimmäisen neljänneksen lopulla. Ithacalla on 66,6 prosentin omistusosuus kentästä, joka sijaitsee noin 240 kilometriä Peterheadista kaakkoon. Yhtiö kertoi rahoittavansa ohjelman nykyisillä ja ennakoiduilla käteisvaroilla sekä nykyisellä lainajärjestelyllä. Tänä vuonna Ithaca odottaa Pohjanmeren osuuksiensa tuottavan 6 000-6 700 tynnyriä öljyä päivässä pääasiassa Cookin, Athenan, Beatricen ja Jackyn kentiltä.</w:t>
      </w:r>
    </w:p>
    <w:p>
      <w:r>
        <w:rPr>
          <w:b/>
        </w:rPr>
        <w:t xml:space="preserve">Yhteenveto</w:t>
      </w:r>
    </w:p>
    <w:p>
      <w:r>
        <w:t xml:space="preserve">Kanadalaisyritys Ithaca Energy on ilmoittanut aikovansa investoida jopa 360 miljoonaa dollaria (224 miljoonaa puntaa) Pohjanmeren keskiosassa sijaitsevaan öljykenttään.</w:t>
      </w:r>
    </w:p>
    <w:p>
      <w:r>
        <w:rPr>
          <w:b/>
          <w:u w:val="single"/>
        </w:rPr>
        <w:t xml:space="preserve">Asiakirjan numero 11762</w:t>
      </w:r>
    </w:p>
    <w:p>
      <w:r>
        <w:t xml:space="preserve">West Midlandsin poliisia syytetään tirkistelystä</w:t>
      </w:r>
    </w:p>
    <w:p>
      <w:r>
        <w:t xml:space="preserve">Staffordista kotoisin oleva 46-vuotias Marcus Jeffrey O'Dell pidätettiin kotonaan 15. toukokuuta, kertoo Staffordshiren poliisi. O'Dell, joka on ehdollisella takuita vastaan vapaalla jalalla, saapui aiemmin Cannock Magistrates' Court -oikeuteen, ja hänen on määrä saapua Stafford Crown Court -oikeuteen myöhemmin sovittavana ajankohtana. Kaksi syytettä yleisestä pahoinpitelystä hylättiin.</w:t>
      </w:r>
    </w:p>
    <w:p>
      <w:r>
        <w:rPr>
          <w:b/>
        </w:rPr>
        <w:t xml:space="preserve">Yhteenveto</w:t>
      </w:r>
    </w:p>
    <w:p>
      <w:r>
        <w:t xml:space="preserve">West Midlandsin poliisin palveluksessa oleva poliisi on saapunut oikeuteen tirkistelystä syytettynä.</w:t>
      </w:r>
    </w:p>
    <w:p>
      <w:r>
        <w:rPr>
          <w:b/>
          <w:u w:val="single"/>
        </w:rPr>
        <w:t xml:space="preserve">Asiakirjan numero 11763</w:t>
      </w:r>
    </w:p>
    <w:p>
      <w:r>
        <w:t xml:space="preserve">GMTV päättyy 17 vuoden jälkeen ITV:llä</w:t>
      </w:r>
    </w:p>
    <w:p>
      <w:r>
        <w:t xml:space="preserve">Hän sanoi, että ohjelmassa oli ollut "riitoja matkan varrella", mutta "rakkaudesta, vaivannäöstä ja sinnikkyydestä ei ollut puutetta". "Haluamme vain sanoa katsojille, jotka ovat olleet kanssamme uskollisesti pitkään - kiitos paljon." Ohjelman korvaa Daybreak, jota johtavat entiset One Show -juontajat Christine Bleakley ja Adrian Chiles. Castlen lisäksi sohvalla istuivat juontajat Richard Arnold, Emma Crosby ja pop-yhtye McFly. Hän toivotti Bleakleylle ja Adrian Chilesille kaikkea hyvää uuteen projektiin ja sanoi: "Peukut pystyyn heidän puolestaan, todella onnea." GMTV:n vakioasiakkaat John Stapleton, Hilary Jones ja Kate Garraway esiintyvät Daybreakissa.</w:t>
      </w:r>
    </w:p>
    <w:p>
      <w:r>
        <w:rPr>
          <w:b/>
        </w:rPr>
        <w:t xml:space="preserve">Yhteenveto</w:t>
      </w:r>
    </w:p>
    <w:p>
      <w:r>
        <w:t xml:space="preserve">Aamuohjelma GMTV on esitetty ITV1-kanavalla viimeistä kertaa 17 vuoden jälkeen, ja juontaja Andrew Castle on osoittanut kunnioitusta "uskollisille katsojille".</w:t>
      </w:r>
    </w:p>
    <w:p>
      <w:r>
        <w:rPr>
          <w:b/>
          <w:u w:val="single"/>
        </w:rPr>
        <w:t xml:space="preserve">Asiakirjan numero 11764</w:t>
      </w:r>
    </w:p>
    <w:p>
      <w:r>
        <w:t xml:space="preserve">Don Lockin puukotus: Daley kiistää murhan</w:t>
      </w:r>
    </w:p>
    <w:p>
      <w:r>
        <w:t xml:space="preserve">Eläkkeellä olevaa asianajaja Don Lockia, 79, puukotettiin kuolettavasti A24-tiellä Findonissa, West Sussexissa, kun hän oli palaamassa pyöräilykokouksesta 16. heinäkuuta viime vuonna. Old Bailey -oikeudessa Matthew Daley, 35, St Elmo Roadilta, Worthingista, myönsi olevansa syytön murhaan ja veitsen hallussapitoon julkisella paikalla. Hänet vangittiin ennen Lewes Crown Courtissa 3. toukokuuta pidettävää oikeudenkäyntiä.</w:t>
      </w:r>
    </w:p>
    <w:p>
      <w:r>
        <w:rPr>
          <w:b/>
        </w:rPr>
        <w:t xml:space="preserve">Yhteenveto</w:t>
      </w:r>
    </w:p>
    <w:p>
      <w:r>
        <w:t xml:space="preserve">Mies on kiistänyt murhanneensa eläkeläisen, joka puukotettiin kuoliaaksi kahden auton kolarin jälkeen.</w:t>
      </w:r>
    </w:p>
    <w:p>
      <w:r>
        <w:rPr>
          <w:b/>
          <w:u w:val="single"/>
        </w:rPr>
        <w:t xml:space="preserve">Asiakirjan numero 11765</w:t>
      </w:r>
    </w:p>
    <w:p>
      <w:r>
        <w:t xml:space="preserve">Onko Melania Trump "tykännyt" hänen avioliittoaan pilkkaavasta twiitistä?</w:t>
      </w:r>
    </w:p>
    <w:p>
      <w:r>
        <w:t xml:space="preserve">Kyse ei kuitenkaan ollut vain meemeistä. Rouva Trumpin nopeasti muuttuva ilme johti myös "Vapauttakaa Melania" -kampanjaan, kun ihmiset ympäri maailmaa arvelivat, että entinen malli pakotettiin rooliin, jota hän ei halunnut, aviomiehen toimesta, josta hän ei mahdollisesti pitänyt liikaa. Mutta kuten kaikki kunnon valtiovaimot, rouva Trump kieltäytyi vetäytymästä spekulaatioihin. Tiistaina tämä näytti muuttuvan. Slovenialaissyntyinen ensimmäinen nainen "tykkäsi" twiitistä, joka näytti viittaavan siihen, että hän joko pitää vitsejä hauskoina tai että Free Melania -kampanjoijat olivat oikeassa. Kaikki alkoi, kun vasemmistobloggaaja Andy Ostoy lähetti tämän twiitin: Toistaiseksi normaalia. Kyseessä on Twitter, ja meemit - ja spekulaatiot - kuuluvat asiaan. Sitten tapahtui tämä: Tosin kyseessä on oikean rouva Trumpin tili, jota hän ei ole käyttänyt sitten viime vuoden marraskuun 8. päivän, jolloin hän kehotti äänestäjiä tukemaan miehensä presidenttiehdokkuutta. Rouva Trump suosii nyt tiliä "@FLOTUS", joka kuuluu First Ladyn asemaan. Lisäksi tämä on vasta toinen twiitti, josta rouva Trump on koskaan tykännyt - ensimmäinen oli hänen oma twiittinsä, mikä ehkä viittaa siihen, ettei hän ole erityisen perillä siitä, miten Twitter toimii. Tämä saattaa viitata kolmanteen vaihtoehtoon: hän ei pitänyt twiittiä hauskana, Free Melania -kampanjoijat eivät olleet oikeassa, vaan nopeasti poistettu "tykkääminen" oli itse asiassa Twitter-noviisin tekosia. On tietysti muitakin mahdollisuuksia. Rouva Trump on saattanut joutua hakkerin uhriksi, tai joku muu on voinut kirjautua hänen tililleen. Asia jää toistaiseksi arvoitukseksi. Yritykset saada Valkoinen talo kommentoimaan yhdysvaltalaismedian "tykkäystä" eivät ole toistaiseksi tuottaneet tulosta. Joka tapauksessa Trumppien avioliittoa tarkasti seuraavat käyttävät tätä epäilemättä lisätodisteena siitä, että kaikki ei ole hyvin presidenttiparin välillä.</w:t>
      </w:r>
    </w:p>
    <w:p>
      <w:r>
        <w:rPr>
          <w:b/>
        </w:rPr>
        <w:t xml:space="preserve">Yhteenveto</w:t>
      </w:r>
    </w:p>
    <w:p>
      <w:r>
        <w:t xml:space="preserve">Se oli virkaanastujaisten ilme, joka synnytti tuhat meemiä: tyylikkäästi pukeutuneen Melania Trumpin leveä hymy muuttui kylmäksi pilkalliseksi katseeksi sillä hetkellä, kun hänen miehensä - juuri nimitetty Yhdysvaltain presidentti - Donald käänsi selkänsä.</w:t>
      </w:r>
    </w:p>
    <w:p>
      <w:r>
        <w:rPr>
          <w:b/>
          <w:u w:val="single"/>
        </w:rPr>
        <w:t xml:space="preserve">Asiakirjan numero 11766</w:t>
      </w:r>
    </w:p>
    <w:p>
      <w:r>
        <w:t xml:space="preserve">Aurignyn lennot Alderneylle saavat 2 400 lisäpaikkaa.</w:t>
      </w:r>
    </w:p>
    <w:p>
      <w:r>
        <w:t xml:space="preserve">Paikkojen määrästä sovittiin Alderneyn, Guernseyn ja lentoyhtiö Aurignyn välisessä yhteisymmärryspöytäkirjassa. Alderneyn politiikka- ja talouskomitean mukaan myös hinnat ja palvelutaso määriteltiin vuodelle 2016. Komitean puheenjohtaja Neil Harvey sanoi, että haasteena on nyt "täyttää ylimääräiset paikat". Guernseyn osavaltioiden omistaman lentoyhtiön Trislander-laivaston lennot ovat tänä vuonna viivästyneet teknisten vikojen vuoksi. Kolmas Dornier-kone, jonka on määrä korvata Trislanderit, saapuu lähiviikkoina.</w:t>
      </w:r>
    </w:p>
    <w:p>
      <w:r>
        <w:rPr>
          <w:b/>
        </w:rPr>
        <w:t xml:space="preserve">Yhteenveto</w:t>
      </w:r>
    </w:p>
    <w:p>
      <w:r>
        <w:t xml:space="preserve">Alderneyn osavaltio on suostunut takaamaan enintään 50 000 punnan arvosta 2 400 lisäpaikkaa Alderneyn ja Guernseyn sekä Southamptonin välisille lennoille.</w:t>
      </w:r>
    </w:p>
    <w:p>
      <w:r>
        <w:rPr>
          <w:b/>
          <w:u w:val="single"/>
        </w:rPr>
        <w:t xml:space="preserve">Asiakirjan numero 11767</w:t>
      </w:r>
    </w:p>
    <w:p>
      <w:r>
        <w:t xml:space="preserve">Conwy'n neuvoston johtaja Dilwyn Roberts eroaa tehtävästään.</w:t>
      </w:r>
    </w:p>
    <w:p>
      <w:r>
        <w:t xml:space="preserve">Dilwyn Roberts on toiminut viranomaisen johtajana viimeiset yhdeksän vuotta, mutta hän on ollut paikallaan vuodesta 2004. 66-vuotias ei kuitenkaan asetu ehdolle toukokuussa pidettävissä valtuustovaaleissa. Roberts jättää myös tehtävänsä North Wales Economic Ambition -lautakunnan puheenjohtajana.</w:t>
      </w:r>
    </w:p>
    <w:p>
      <w:r>
        <w:rPr>
          <w:b/>
        </w:rPr>
        <w:t xml:space="preserve">Yhteenveto</w:t>
      </w:r>
    </w:p>
    <w:p>
      <w:r>
        <w:t xml:space="preserve">Conwyn neuvoston johtaja aikoo luopua tehtävästään ja jäädä eläkkeelle valtuutettuna.</w:t>
      </w:r>
    </w:p>
    <w:p>
      <w:r>
        <w:rPr>
          <w:b/>
          <w:u w:val="single"/>
        </w:rPr>
        <w:t xml:space="preserve">Asiakirjan numero 11768</w:t>
      </w:r>
    </w:p>
    <w:p>
      <w:r>
        <w:t xml:space="preserve">Tyne and Wear Metron siivoojat lakkoilevat seitsemän päivää</w:t>
      </w:r>
    </w:p>
    <w:p>
      <w:r>
        <w:t xml:space="preserve">Churchillin palveluksessa työskentelevät siivoojat ryhtyvät perjantaina kello 22.30 GMT alkaen seitsemän päivää kestäviin lakkoihin. Rail, Maritime and Transport (RMT) -liitto ilmoitti, että työtaistelu päättyy perjantaina 22. helmikuuta kello 22.29 GMT. RMT:n pääsihteeri Bob Crow sanoi, että jäsenet olivat osoittaneet "rohkeutta ja päättäväisyyttä" pitkän ja "kivikovan" lakkokampanjan aikana. Siivoojien aiemmat lakot eivät ole vaikuttaneet verkoston palveluihin.</w:t>
      </w:r>
    </w:p>
    <w:p>
      <w:r>
        <w:rPr>
          <w:b/>
        </w:rPr>
        <w:t xml:space="preserve">Yhteenveto</w:t>
      </w:r>
    </w:p>
    <w:p>
      <w:r>
        <w:t xml:space="preserve">Tyne and Wearin metrossa työskentelevät siivoojat lakkoilevat viikon ajan osana palkkakiistaa.</w:t>
      </w:r>
    </w:p>
    <w:p>
      <w:r>
        <w:rPr>
          <w:b/>
          <w:u w:val="single"/>
        </w:rPr>
        <w:t xml:space="preserve">Asiakirjan numero 11769</w:t>
      </w:r>
    </w:p>
    <w:p>
      <w:r>
        <w:t xml:space="preserve">Harrow'n eläkeläistä vastaan nostettu ihmiskauppasakko</w:t>
      </w:r>
    </w:p>
    <w:p>
      <w:r>
        <w:t xml:space="preserve">Harrow'ssa asuvaa Saeeda Khania syytetään tansanialaisen naisen, 46, tuomisesta Yhdistyneeseen kuningaskuntaan. Poliisi pelasti väitetyn uhrin helmikuussa vihjeen jälkeen. Khan saapuu maanantaina City of Westminster Magistrates' Court -oikeuteen syytettynä naisen salakuljetuksesta, jotta hän voisi käyttää häntä hyväkseen, Scotland Yard kertoi.</w:t>
      </w:r>
    </w:p>
    <w:p>
      <w:r>
        <w:rPr>
          <w:b/>
        </w:rPr>
        <w:t xml:space="preserve">Yhteenveto</w:t>
      </w:r>
    </w:p>
    <w:p>
      <w:r>
        <w:t xml:space="preserve">Luoteis-Lontoossa asuvaa 68-vuotiasta naista syytetään ihmiskaupasta.</w:t>
      </w:r>
    </w:p>
    <w:p>
      <w:r>
        <w:rPr>
          <w:b/>
          <w:u w:val="single"/>
        </w:rPr>
        <w:t xml:space="preserve">Asiakirjan numero 11770</w:t>
      </w:r>
    </w:p>
    <w:p>
      <w:r>
        <w:t xml:space="preserve">Hullissa kuolleena löydetty mies pidätetty murhasta</w:t>
      </w:r>
    </w:p>
    <w:p>
      <w:r>
        <w:t xml:space="preserve">Hänen ruumiinsa löydettiin Dodthorpessa sijaitsevasta osoitteesta hieman ennen kello 01:00 GMT, Humbersiden poliisi kertoi. Rikostutkijat sanoivat uskovansa, että kyseessä oli "yksittäinen tapaus, josta ei ole vaaraa suurelle yleisölle", ja nainen on edelleen pidätettynä. Miehen perheelle on ilmoitettu, ja poliisit tukevat heitä, poliisi sanoi. Poliisi on vedonnut kaikkiin, joilla on tietoja, ilmoittautumaan.</w:t>
      </w:r>
    </w:p>
    <w:p>
      <w:r>
        <w:rPr>
          <w:b/>
        </w:rPr>
        <w:t xml:space="preserve">Yhteenveto</w:t>
      </w:r>
    </w:p>
    <w:p>
      <w:r>
        <w:t xml:space="preserve">Nainen on pidätetty murhasta epäiltynä sen jälkeen, kun mies löydettiin kuolleena Hullissa.</w:t>
      </w:r>
    </w:p>
    <w:p>
      <w:r>
        <w:rPr>
          <w:b/>
          <w:u w:val="single"/>
        </w:rPr>
        <w:t xml:space="preserve">Asiakirjan numero 11771</w:t>
      </w:r>
    </w:p>
    <w:p>
      <w:r>
        <w:t xml:space="preserve">Darren Jeffreys syytettynä Karen Catherallin murhasta</w:t>
      </w:r>
    </w:p>
    <w:p>
      <w:r>
        <w:t xml:space="preserve">Karen Catherallin, 45, ruumis löydettiin sunnuntaina High Parkista, Gwernaffieldistä, Moldin läheltä. Moldista kotoisin oleva Darren Jeffreys saapui Wrexhamin käräjäoikeuteen lyhyeen kuulemiseen, jonka aikana hän puhui vain vahvistaakseen nimensä ja osoitteensa. Hänen on määrä saapua Mold Crown Courtin eteen 26. syyskuuta.</w:t>
      </w:r>
    </w:p>
    <w:p>
      <w:r>
        <w:rPr>
          <w:b/>
        </w:rPr>
        <w:t xml:space="preserve">Yhteenveto</w:t>
      </w:r>
    </w:p>
    <w:p>
      <w:r>
        <w:t xml:space="preserve">47-vuotias mies on vangittu, kun häntä syytetään kuristettuna ja päävammoja saaneena löydetyn flintshireläisen naisen murhasta.</w:t>
      </w:r>
    </w:p>
    <w:p>
      <w:r>
        <w:rPr>
          <w:b/>
          <w:u w:val="single"/>
        </w:rPr>
        <w:t xml:space="preserve">Asiakirjan numero 11772</w:t>
      </w:r>
    </w:p>
    <w:p>
      <w:r>
        <w:t xml:space="preserve">Jerseyn puistosuunnitelman kuuleminen päättyy pian</w:t>
      </w:r>
    </w:p>
    <w:p>
      <w:r>
        <w:t xml:space="preserve">Tähän mennessä yli 1 000 ihmistä on täyttänyt kyselylomakkeet järjestelmästä. On järjestetty useita tilaisuuksia, joissa saarelaiset ovat voineet keskustella suunnittelijoiden kanssa. Kommentteja suunnitelmista, jotka ovat osa North of Townin yleissuunnitelmaa, voi esittää perjantaihin asti.</w:t>
      </w:r>
    </w:p>
    <w:p>
      <w:r>
        <w:rPr>
          <w:b/>
        </w:rPr>
        <w:t xml:space="preserve">Yhteenveto</w:t>
      </w:r>
    </w:p>
    <w:p>
      <w:r>
        <w:t xml:space="preserve">Jerseyn asukkailla on vajaa viikko aikaa kommentoida uutta kaupunkipuistoa koskevia ehdotuksia.</w:t>
      </w:r>
    </w:p>
    <w:p>
      <w:r>
        <w:rPr>
          <w:b/>
          <w:u w:val="single"/>
        </w:rPr>
        <w:t xml:space="preserve">Asiakirjan numero 11773</w:t>
      </w:r>
    </w:p>
    <w:p>
      <w:r>
        <w:t xml:space="preserve">Merestä löydetyn miehen "selittämätön kuolema" tutkitaan</w:t>
      </w:r>
    </w:p>
    <w:p>
      <w:r>
        <w:t xml:space="preserve">Mies löydettiin Morfan rannalta Aberavonin läheltä Neath Port Talbotista sen jälkeen, kun rannikkovartiosto teki hälytyksen noin kello 11.10 BST. Hänet vietiin Morristonin sairaalaan, jossa hänet todettiin kuolleeksi. Etelä-Walesin poliisi tutkii asiaa ja sanoi, että miehen lähiomaisille on ilmoitettu asiasta.</w:t>
      </w:r>
    </w:p>
    <w:p>
      <w:r>
        <w:rPr>
          <w:b/>
        </w:rPr>
        <w:t xml:space="preserve">Yhteenveto</w:t>
      </w:r>
    </w:p>
    <w:p>
      <w:r>
        <w:t xml:space="preserve">Poliisi tutkii Etelä-Walesin rannikolla merestä löydetyn miehen "selittämätöntä kuolemaa".</w:t>
      </w:r>
    </w:p>
    <w:p>
      <w:r>
        <w:rPr>
          <w:b/>
          <w:u w:val="single"/>
        </w:rPr>
        <w:t xml:space="preserve">Asiakirjan numero 11774</w:t>
      </w:r>
    </w:p>
    <w:p>
      <w:r>
        <w:t xml:space="preserve">Wiltshiren rautatiekampanja parantaa maakunnan palveluja</w:t>
      </w:r>
    </w:p>
    <w:p>
      <w:r>
        <w:t xml:space="preserve">TransWilts-ryhmä haluaa lisätä päivittäin Salisburyn ja Swindonin välillä kulkevien suorien junien määrää. Kampanjoija Paul Johnson sanoi: "Siitä hyötyisivät ihmiset koko maakunnasta, eivät vain Salisburystä ja Swindonista". Ryhmä esitteli neuvostolle tekemänsä kyselyn tulokset. Johnson lisäsi: "Kyselyn tulokset olivat erittäin myönteisiä, saimme vajaat 2 000 vastausta, ja jaamme vastaukset tänään."</w:t>
      </w:r>
    </w:p>
    <w:p>
      <w:r>
        <w:rPr>
          <w:b/>
        </w:rPr>
        <w:t xml:space="preserve">Yhteenveto</w:t>
      </w:r>
    </w:p>
    <w:p>
      <w:r>
        <w:t xml:space="preserve">Ryhmä Wiltshiren junapalveluja parantavia kampanjoijia esittelee asiansa kreivikunnan paikallisille yritysjohtajille ja poliitikoille.</w:t>
      </w:r>
    </w:p>
    <w:p>
      <w:r>
        <w:rPr>
          <w:b/>
          <w:u w:val="single"/>
        </w:rPr>
        <w:t xml:space="preserve">Asiakirjan numero 11775</w:t>
      </w:r>
    </w:p>
    <w:p>
      <w:r>
        <w:t xml:space="preserve">West Midlandsin poliisi jäi auton alle onnettomuuspaikalla ollessaan</w:t>
      </w:r>
    </w:p>
    <w:p>
      <w:r>
        <w:t xml:space="preserve">West Midlandsin poliisin 52-vuotias mies kärsi useita jalkamurtumia, ja häntä leikataan sairaalassa. Tapaus sattui Wolverhampton Roadilla Oldburyssa hieman kello 22.30 GMT jälkeen perjantaina. 59-vuotias nainen pidätettiin epäiltynä vaarallisesta ajamisesta, mutta hänet on vapautettu tutkimusten jatkuessa. Vapaaehtoinen konstaapeli työskenteli kollegansa kanssa, kun ohi ajanut auto törmäsi häneen. West Midlandsin poliisi on kehottanut silminnäkijöitä ilmoittautumaan. Seuraa BBC West Midlandsia Facebookissa ja Twitterissä ja tilaa paikalliset uutispäivitykset suoraan puhelimeesi.</w:t>
      </w:r>
    </w:p>
    <w:p>
      <w:r>
        <w:rPr>
          <w:b/>
        </w:rPr>
        <w:t xml:space="preserve">Yhteenveto</w:t>
      </w:r>
    </w:p>
    <w:p>
      <w:r>
        <w:t xml:space="preserve">Erikoisupseeri on loukkaantunut vakavasti jäätyään auton alle, kun hän oli onnettomuuspaikalla.</w:t>
      </w:r>
    </w:p>
    <w:p>
      <w:r>
        <w:rPr>
          <w:b/>
          <w:u w:val="single"/>
        </w:rPr>
        <w:t xml:space="preserve">Asiakirjan numero 11776</w:t>
      </w:r>
    </w:p>
    <w:p>
      <w:r>
        <w:t xml:space="preserve">Alrewas Arboretumissa vietetään välirauhan päivää</w:t>
      </w:r>
    </w:p>
    <w:p>
      <w:r>
        <w:t xml:space="preserve">Tuhannet ihmiset, mukaan lukien aiempien konfliktien veteraanit, osallistuivat Alrewasissa sijaitsevalla uudella asevoimien muistomerkillä pidettyyn jumalanpalvelukseen. Muistomuurille on merkitty toisen maailmansodan päättymisen jälkeen palveluksessa kuolleiden 16 000 sotilaan nimet. Seremonioita on järjestetty eri puolilla Yhdistynyttä kuningaskuntaa. Niissä on kunnioitettu kaikkia ensimmäisen maailmansodan jälkeen kaatuneita, myös viime vuonna Afganistanissa kaatuneita 110 sotilasta. Aiheeseen liittyvät Internet-linkit National Memorial Arboretum</w:t>
      </w:r>
    </w:p>
    <w:p>
      <w:r>
        <w:rPr>
          <w:b/>
        </w:rPr>
        <w:t xml:space="preserve">Yhteenveto</w:t>
      </w:r>
    </w:p>
    <w:p>
      <w:r>
        <w:t xml:space="preserve">Gloucesterin herttua on johtanut muistotilaisuutta National Memorial Arboretumissa Staffordshiressä aselepopäivästä.</w:t>
      </w:r>
    </w:p>
    <w:p>
      <w:r>
        <w:rPr>
          <w:b/>
          <w:u w:val="single"/>
        </w:rPr>
        <w:t xml:space="preserve">Asiakirjan numero 11777</w:t>
      </w:r>
    </w:p>
    <w:p>
      <w:r>
        <w:t xml:space="preserve">Ben Nevisin putoamisen jälkeen pelastettu kiipeilijä</w:t>
      </w:r>
    </w:p>
    <w:p>
      <w:r>
        <w:t xml:space="preserve">Kiipeilijä oli yksi neljästä, jotka eksyivät valkoisissa olosuhteissa ja eksyivät liian lähelle corrien reunaa. Lochaberin vuoristopelastusryhmä auttoi myös kolme muuta turvaan. Loukkaantuneen kiipeilijän tilasta ei ole vielä tietoa.</w:t>
      </w:r>
    </w:p>
    <w:p>
      <w:r>
        <w:rPr>
          <w:b/>
        </w:rPr>
        <w:t xml:space="preserve">Yhteenveto</w:t>
      </w:r>
    </w:p>
    <w:p>
      <w:r>
        <w:t xml:space="preserve">Kiipeilijä on pelastettu hänen pudottuaan noin 200 metriä Ben Nevisillä.</w:t>
      </w:r>
    </w:p>
    <w:p>
      <w:r>
        <w:rPr>
          <w:b/>
          <w:u w:val="single"/>
        </w:rPr>
        <w:t xml:space="preserve">Asiakirjan numero 11778</w:t>
      </w:r>
    </w:p>
    <w:p>
      <w:r>
        <w:t xml:space="preserve">Horleyn nainen pidätettiin miehen ruumiin löytymisen jälkeen</w:t>
      </w:r>
    </w:p>
    <w:p>
      <w:r>
        <w:t xml:space="preserve">Surreyn poliisi kutsuttiin Upfield Closessa sijaitsevaan osoitteeseen hieman kello 08:00 GMT:n jälkeen, kun 62-vuotiaan miehen ruumis oli löydetty. Kiinteistö on eristetty ja tie on suljettu, samoin Hyperion Walk ja Riverside. Komisario Chris Friday sanoi, että miehen perheelle on ilmoitettu. Poliisi ei ole vielä nimennyt kuollutta miestä. Pidätetty nainen on tällä hetkellä pidätettynä, poliisit kertoivat.</w:t>
      </w:r>
    </w:p>
    <w:p>
      <w:r>
        <w:rPr>
          <w:b/>
        </w:rPr>
        <w:t xml:space="preserve">Yhteenveto</w:t>
      </w:r>
    </w:p>
    <w:p>
      <w:r>
        <w:t xml:space="preserve">55-vuotias nainen on pidätetty murhasta epäiltynä sen jälkeen, kun miehen ruumis löytyi Horleyssä sijaitsevasta kiinteistöstä.</w:t>
      </w:r>
    </w:p>
    <w:p>
      <w:r>
        <w:rPr>
          <w:b/>
          <w:u w:val="single"/>
        </w:rPr>
        <w:t xml:space="preserve">Asiakirjan numero 11779</w:t>
      </w:r>
    </w:p>
    <w:p>
      <w:r>
        <w:t xml:space="preserve">Forest Recreation Ground raiskaus: Etsintäkuulutettu: Pidätys naisen kimppuun hyökättyään</w:t>
      </w:r>
    </w:p>
    <w:p>
      <w:r>
        <w:t xml:space="preserve">Nottinghamshiren poliisi uskoo, että hyökkäys tapahtui sunnuntaina kello 12.30 ja 01.00 välillä lähellä Forest Recreation Groundin sisäänkäyntiä Balmoral Roadia vastapäätä Nottinghamissa. Mies, 35, pidätettiin Bradfordissa, ja hän on edelleen pidätettynä. Hyökkäyksen yhteydessä aiemmin pidätetty 27-vuotias mies on vapautettu takuita vastaan. Seuraa BBC East Midlandsia Facebookissa, Twitterissä tai Instagramissa. Lähetä juttuideoita osoitteeseen eastmidsnews@bbc.co.uk.</w:t>
      </w:r>
    </w:p>
    <w:p>
      <w:r>
        <w:rPr>
          <w:b/>
        </w:rPr>
        <w:t xml:space="preserve">Yhteenveto</w:t>
      </w:r>
    </w:p>
    <w:p>
      <w:r>
        <w:t xml:space="preserve">Mies on pidätetty epäiltynä raiskauksesta puistossa tapahtuneen vakavan seksuaalisen hyökkäyksen jälkeen.</w:t>
      </w:r>
    </w:p>
    <w:p>
      <w:r>
        <w:rPr>
          <w:b/>
          <w:u w:val="single"/>
        </w:rPr>
        <w:t xml:space="preserve">Asiakirjan numero 11780</w:t>
      </w:r>
    </w:p>
    <w:p>
      <w:r>
        <w:t xml:space="preserve">Kuuleminen 20 miljoonan punnan Aberdeen Union Terrace Gardens -suunnitelmasta päättyy</w:t>
      </w:r>
    </w:p>
    <w:p>
      <w:r>
        <w:t xml:space="preserve">Union Terrace Gardens (UTG) -ehdotuksia koskeva verkkokysely käynnistettiin viikko sitten. LDA Designin mukaan tavoitteena on tehdä UTG:stä "vilkas kulttuurikeskus", johon on myös uusi kulkuyhteys ympäröiviltä kaduilta. Kuuleminen päättyy perjantain lopussa. Kuulemista koskevan raportin odotetaan menevän täysistunnon käsiteltäväksi ensi vuoden maaliskuussa. Jos hanke hyväksytään, se valmistuu syksyllä 2019. Neljä vuotta sitten kaupunginvaltuutetut hylkäsivät suunnitelmat puutarhan 140 miljoonan punnan muutoksesta. Liikemies Sir Ian Wood oli tarjonnut 50 miljoonaa puntaa kustannuksiin. Uusi sisäänkäynti olisi Union Streetiltä ja Union Terrace -terassilta nykyisen Burns-monumentin kohdalta. Keskeinen nurmikkoalue säilytettäisiin, ja hänen majesteettinsa teatteria (HMT) vastapäätä olisi uusi kahvilapaviljonki.</w:t>
      </w:r>
    </w:p>
    <w:p>
      <w:r>
        <w:rPr>
          <w:b/>
        </w:rPr>
        <w:t xml:space="preserve">Yhteenveto</w:t>
      </w:r>
    </w:p>
    <w:p>
      <w:r>
        <w:t xml:space="preserve">Yli 1 000 ihmistä on esittänyt mielipiteensä suunnitelmista, jotka koskevat 20 miljoonan punnan suuruisen historiallisen Aberdeenin keskustan puiston elvyttämistä, kun kuuleminen lähestyy loppuaan.</w:t>
      </w:r>
    </w:p>
    <w:p>
      <w:r>
        <w:rPr>
          <w:b/>
          <w:u w:val="single"/>
        </w:rPr>
        <w:t xml:space="preserve">Asiakirjan numero 11781</w:t>
      </w:r>
    </w:p>
    <w:p>
      <w:r>
        <w:t xml:space="preserve">"Bitcoinin luoja": Bitcoin: Minulla ei ole rohkeutta</w:t>
      </w:r>
    </w:p>
    <w:p>
      <w:r>
        <w:t xml:space="preserve">Rory Cellan-JonesTeknologian kirjeenvaihtaja@BBCRoryCJon Twitter Mutta viimeisen vuorokauden aikana hän on ensin aloittanut kokeilun, jonka tarkoituksena on osoittaa, että hänellä on hallussaan Satoshin kryptografiset avaimet, ja sen jälkeen hän on tehnyt täyskäännöksen blogissa, jossa hän sanoo, ettei hänellä ole "tarpeeksi rohkeutta" viedä tätä loppuun. Olen aina korostanut, että pidimme kiinnostavana juuri sitä, että Jon Matonis ja Gavin Andresen Bitcoin-säätiöstä ovat tukeneet häntä. Mutta nyt he - ja minä - olemme olleet mukana tässä epäonnistuneessa kokeilussa, joka herättää varmasti uusia epäilyksiä. Seuraavassa kerrotaan, mitä tapahtui. Maanantai-iltana ehdotin Wrightin PR-yhtiölle, että jos hän voisi lähettää minulle murto-osan kolikosta varhaisesta Bitcoin-lohkosta - jonka tietenkin palautin - se voisi osoittaa, että hänellä on Satoshin avaimet. Wrightin tiimi keksi kuitenkin toisenlaisen suunnitelman keskiviikkona iltapäivällä. He lähettivät minulle blogiluonnoksen, jossa hän hahmotteli suunnitelman, jonka mukaan Matonis, Andresen ja BBC lähettäisivät kaikki pieniä määriä Bitcoinia kaikkien aikojen ensimmäisessä transaktiossa käytettyyn osoitteeseen. Sitten hän lähettäisi sen takaisin, mikä olisi ensimmäinen lähtevä transaktio lohkosta sitten tammikuun 2009. Lähetin 0,017 BTC (noin 5 puntaa), joka näkyy yhä verkkotiedoissa. Matonis ja Andresen lähettivät samanlaisia summia. Sitten odotimme. Ja odotimme. Sitten puhelimeni soi - ja saimme kuulla, että koko operaatio oli "jäissä" ilman mitään syytä. Kahdeksantoista tuntia myöhemmin odotamme yhä maksuja - ja nyt Wrightin uudessa blogissa sanotaan, että näin ei tule tapahtumaan. Olen koko ajan luottanut Matonisin ja Andresenin asiantuntemukseen. Tähän mennessä kumpikaan ei ole perunut alkuperäisiä lausuntojaan, joissa he tukevat Wrightin tapausta. Käsittääkseni Jon Matonis, joka on huolestunut tapahtumien kulusta, on itse asiassa vakuuttunut siitä, että hän uskoo edelleen Craig Wrightin olevan Satoshi Nakamoto muiden näkemiensä todisteiden perusteella.</w:t>
      </w:r>
    </w:p>
    <w:p>
      <w:r>
        <w:rPr>
          <w:b/>
        </w:rPr>
        <w:t xml:space="preserve">Yhteenveto</w:t>
      </w:r>
    </w:p>
    <w:p>
      <w:r>
        <w:t xml:space="preserve">BBC käsitteli maanantaina laajasti Craig Wrightin väitteitä siitä, että hän on Satoshi Nakamoto, Bitcoinin luoja. Seuraavana päivänä, kun monet kryptografiayhteisön jäsenet arvostelivat hänen väitteitään, hän lupasi lisää "poikkeuksellisia todisteita".</w:t>
      </w:r>
    </w:p>
    <w:p>
      <w:r>
        <w:rPr>
          <w:b/>
          <w:u w:val="single"/>
        </w:rPr>
        <w:t xml:space="preserve">Asiakirjan numero 11782</w:t>
      </w:r>
    </w:p>
    <w:p>
      <w:r>
        <w:t xml:space="preserve">Pidätys, kun "mopoilija paljastaa itsensä" Coventryssä</w:t>
      </w:r>
    </w:p>
    <w:p>
      <w:r>
        <w:t xml:space="preserve">Väitettyjen rikosten sanotaan tapahtuneen Coventryn Stoken alueella. West Midlandsin poliisi kertoi pidättäneensä miehen epäiltynä lapsen yllyttämisestä seksuaaliseen tekoon tiistaiaamuna. Hänet on vapautettu takuita vastaan, kun poliisi jatkaa tutkimuksia. Komisario Joe Davenport sanoi: "Vetoamme kaikkiin, joilla on tietoa näistä tapauksista tai uhreihin, jotka ovat altistuneet ja jotka eivät ole vielä ottaneet yhteyttä poliisiin, ottamaan yhteyttä meihin." Aiheeseen liittyvät Internet-linkit West Midlandsin poliisi</w:t>
      </w:r>
    </w:p>
    <w:p>
      <w:r>
        <w:rPr>
          <w:b/>
        </w:rPr>
        <w:t xml:space="preserve">Yhteenveto</w:t>
      </w:r>
    </w:p>
    <w:p>
      <w:r>
        <w:t xml:space="preserve">26-vuotias mies on pidätetty sen jälkeen, kun mopoilija oli tehnyt useita ilmoituksia siitä, että hän oli paljastanut itsensä nuorille tytöille, kertoo poliisi.</w:t>
      </w:r>
    </w:p>
    <w:p>
      <w:r>
        <w:rPr>
          <w:b/>
          <w:u w:val="single"/>
        </w:rPr>
        <w:t xml:space="preserve">Asiakirjan numero 11783</w:t>
      </w:r>
    </w:p>
    <w:p>
      <w:r>
        <w:t xml:space="preserve">Coronavirus: Coravirus: Teidän kunnianosoituksestanne kuolleille</w:t>
      </w:r>
    </w:p>
    <w:p>
      <w:r>
        <w:t xml:space="preserve">BBC News on kerännyt muistokirjoituksia 600 kuolleelle. Alla on ystävien, perheenjäsenten ja työtovereiden muistosanoja. Kunnianosoitukset näkyvät satunnaisesti, joten näet eri kasvot joka kerta, kun vierailet tällä sivulla. Jos olemme käyttäneet kunnianosoitustasi ystävällesi tai perheenjäsenellesi, se näkyy yllä olevassa karusellissa, tai voit löytää sen syöttämällä hänen nimensä alla olevaan hakukenttään. Jos haluat lisätietoja NHS:n ja terveydenhuollon työntekijöistä, katso tämä sivu, joka on omistettu 100 ihmiselle, jotka kuolivat auttaessaan muita hoitamaan. Jos haluat lisätietoja siitä, miten se on vaikuttanut ihmisten elämään, perhetragedioista sen vaikutukseen jokapäiväiseen elämään, meillä on kokoelma henkilökohtaisia tarinoita elämästä lukitussa tilassa.</w:t>
      </w:r>
    </w:p>
    <w:p>
      <w:r>
        <w:rPr>
          <w:b/>
        </w:rPr>
        <w:t xml:space="preserve">Yhteenveto</w:t>
      </w:r>
    </w:p>
    <w:p>
      <w:r>
        <w:t xml:space="preserve">Koronavirus on vaatinut yli 60 000 ihmisen hengen eri puolilla maata, ja he ovat uhreja pandemiassa, joka on koskettanut miljoonien ihmisten elämää kaikkialla maailmassa.</w:t>
      </w:r>
    </w:p>
    <w:p>
      <w:r>
        <w:rPr>
          <w:b/>
          <w:u w:val="single"/>
        </w:rPr>
        <w:t xml:space="preserve">Asiakirjan numero 11784</w:t>
      </w:r>
    </w:p>
    <w:p>
      <w:r>
        <w:t xml:space="preserve">Duchampin ajatukset "hallitsevat yhä nykyäänkin taiteellista käytäntöä".</w:t>
      </w:r>
    </w:p>
    <w:p>
      <w:r>
        <w:t xml:space="preserve">Will GompertzArts editor@WillGompertzBBCon Twitter Tapahtuman pääosissa olivat koomikko Stewart Lee ja Turner-palkittu taiteilija Martin Creed. Tilaisuuden juonsi BBC:n taidetoimittaja Will Gompertz, joka selitti Today-ohjelmassa, kuinka suuri vaikutus Duchampin taiteella on ollut nykypäivän nykytaiteilijoihin: "Duchampin ajatus siitä, että mikä tahansa voi olla taidetta, hallitsee taiteellista käytäntöä yhä tänään, 45 vuotta hänen kuolemansa jälkeen". Ensiesitys BBC Radio 4:n Today-ohjelmassa maanantaina 18. maaliskuuta 2013.</w:t>
      </w:r>
    </w:p>
    <w:p>
      <w:r>
        <w:rPr>
          <w:b/>
        </w:rPr>
        <w:t xml:space="preserve">Yhteenveto</w:t>
      </w:r>
    </w:p>
    <w:p>
      <w:r>
        <w:t xml:space="preserve">Keskiviikkona 13. maaliskuuta Lontoon Barbican Centre esitteli Marcel Duchampin taiteesta inspiroituneen kabaree-illan.</w:t>
      </w:r>
    </w:p>
    <w:p>
      <w:r>
        <w:rPr>
          <w:b/>
          <w:u w:val="single"/>
        </w:rPr>
        <w:t xml:space="preserve">Asiakirjan numero 11785</w:t>
      </w:r>
    </w:p>
    <w:p>
      <w:r>
        <w:t xml:space="preserve">Shropshiren kätilöä koskeva tuomio "heikentyneestä käytännöstä</w:t>
      </w:r>
    </w:p>
    <w:p>
      <w:r>
        <w:t xml:space="preserve">Heather Lortia vastaan aiemmassa kuulemisessa todistettiin muun muassa, että hän ei antanut "tehokasta elvytystä" Kate Stanton-Davies -nimiselle lapselle. Nursing and Midwifery Councilin (NMC) paneelin on määrä päättää torstaina, millaisia seuraamuksia Lortille voi koitua. Vauva syntyi Ludlow Community Hospitalissa 1. maaliskuuta 2009 ja kuoli birminghamilaisessa sairaalassa kuusi tuntia myöhemmin. Lort työskenteli tuolloin Shrewsbury and Telford Hospitals Trustissa, joka on sittemmin joutunut äitiyshuoltoa koskevan tutkimuksen kohteeksi.</w:t>
      </w:r>
    </w:p>
    <w:p>
      <w:r>
        <w:rPr>
          <w:b/>
        </w:rPr>
        <w:t xml:space="preserve">Yhteenveto</w:t>
      </w:r>
    </w:p>
    <w:p>
      <w:r>
        <w:t xml:space="preserve">Kätilön kelpoisuus ammatin harjoittamiseen on todettu heikentyneeksi sen jälkeen, kun hänen hoitoaan kuolleesta vauvasta oli tarkastettu.</w:t>
      </w:r>
    </w:p>
    <w:p>
      <w:r>
        <w:rPr>
          <w:b/>
          <w:u w:val="single"/>
        </w:rPr>
        <w:t xml:space="preserve">Asiakirjan numero 11786</w:t>
      </w:r>
    </w:p>
    <w:p>
      <w:r>
        <w:t xml:space="preserve">'Hollywood'-kyltti muutettiin 'Hollyweediksi' uudenvuoden kepposessa</w:t>
      </w:r>
    </w:p>
    <w:p>
      <w:r>
        <w:t xml:space="preserve">Paikalliset tiedotusvälineet kertoivat, että poliisi käsitteli tapausta vähäisenä tunkeutumisena ja tutki asiaa. Mount Leen kyltti on tehty 13,7 metriä (45 jalkaa) korkeista kirjaimista. Kalifornian äänestäjät hyväksyivät marihuanan laillistamisen presidentinvaalien kanssa samaan aikaan - 8. marraskuuta - järjestetyssä äänestyksessä. Pilailu ei kuitenkaan aiheuttanut pysyviä vaurioita kyltille, sillä osa molemmista O-kirjaimista peitettiin pressuilla, jotta ne näyttäisivät pieneltä E-kirjaimelta. Los Angeles Times kertoo, että valvontakamerat tallensivat yhden henkilön kiipeävän kyltin päälle ripustamaan materiaaleja. Samanlainen kepponen tehtiin vuonna 1976 osavaltion marihuanalakien lieventämisen kunniaksi.</w:t>
      </w:r>
    </w:p>
    <w:p>
      <w:r>
        <w:rPr>
          <w:b/>
        </w:rPr>
        <w:t xml:space="preserve">Yhteenveto</w:t>
      </w:r>
    </w:p>
    <w:p>
      <w:r>
        <w:t xml:space="preserve">Los Angelesin kuuluisimman kaupunginosan asukkaat heräsivät uudenvuodenpäivänä huomaamaan, että maailmankuulu Hollywood-kyltti oli muutettu lukemaan "Hollyweed".</w:t>
      </w:r>
    </w:p>
    <w:p>
      <w:r>
        <w:rPr>
          <w:b/>
          <w:u w:val="single"/>
        </w:rPr>
        <w:t xml:space="preserve">Asiakirjan numero 11787</w:t>
      </w:r>
    </w:p>
    <w:p>
      <w:r>
        <w:t xml:space="preserve">Viemäritukosvaroitus Walesissa kuivan kauden jälkeen</w:t>
      </w:r>
    </w:p>
    <w:p>
      <w:r>
        <w:t xml:space="preserve">Welsh Waterin mukaan kuivien kausien vuoksi viemäriin pääsee vähemmän vettä, joka laimentaa huuhtoutuvaa jätevettä. Yhtiö on kehottanut asiakkaita välttämään sopimattomien esineiden huuhtelua. Se käsittelee kuukausittain 2 000 ilmoitusta viemäritukoksista, joiden korjaaminen maksaa noin 7 miljoonaa puntaa vuodessa. Jätevesipalvelujen toimitusjohtaja Steve Wilson sanoi: "Pyydämme [asiakkaita] olemaan erityisen varovaisia nyt, kun olemme toipumassa pitkään jatkuneesta kuivasta säästä." Noin kolme neljäsosaa tukoksista johtuu Welsh Waterin mukaan siitä, että vessasta vedetään alas sopimattomia esineitä, usein kosteuspyyhkeitä. Pyyhkeet yhdistyvät lavuaarista alas huuhtoutuvaan rasvaan, öljyyn ja rasvan kanssa ja muodostavat "rasvamäkiä", jotka voivat aiheuttaa tulvia.</w:t>
      </w:r>
    </w:p>
    <w:p>
      <w:r>
        <w:rPr>
          <w:b/>
        </w:rPr>
        <w:t xml:space="preserve">Yhteenveto</w:t>
      </w:r>
    </w:p>
    <w:p>
      <w:r>
        <w:t xml:space="preserve">Ihmisiä eri puolilla Walesia on varoitettu olemaan "erityisen varovaisia" sen suhteen, mitä he huuhtelevat vessasta alas, sillä kuiva sää on lisännyt viemäritukosten riskiä.</w:t>
      </w:r>
    </w:p>
    <w:p>
      <w:r>
        <w:rPr>
          <w:b/>
          <w:u w:val="single"/>
        </w:rPr>
        <w:t xml:space="preserve">Asiakirjan numero 11788</w:t>
      </w:r>
    </w:p>
    <w:p>
      <w:r>
        <w:t xml:space="preserve">Wrexhamin ambulanssijono: Yhden potilaan "hullu" tarina</w:t>
      </w:r>
    </w:p>
    <w:p>
      <w:r>
        <w:t xml:space="preserve">Äitini joutui sairaalaan yleislääkärin lähettämänä sen jälkeen, kun röntgentutkimuksen tulokset osoittivat, että hänen viikkoja kestänyt selkäkipunsa johtui murtumasta hänen selkärangassaan. Hän halusi hänet magneettikuvaukseen ja ortopediseen vuodeosastoon Wrexham Maelor Hospitaliin. Luonnollisesti hän tarvitsi ambulanssin, koska hän ei ole liikkuvainen ja hänen piti maata makuulla. Ambulanssi haki hänet kaksi tuntia myöhässä, ja miehistö selitti, että sairaalassa oli ambulansseja jonossa, mikä viivästytti heidän noutoaan. Saavuimme sairaalaan kello 16.45 ja näimme seitsemän ambulanssia odottamassa potilaiden vastaanottoa. Korkeimmillaan jonossa oli yhdeksän ambulanssia. Kello 10.15 - yli viisi tuntia sairaalaan saapumisen jälkeen - äitini otettiin sairaalaan. Äitini ei tosin ollut hätätapaus, mutta pitkän odotuksen aikana hän ei kuitenkaan pystynyt käymään wc:ssä, ja hän oli yhä väsyneempi ja kyllästyneempi. Ambulanssihenkilökunta, joka oli fantastinen, toi äidilleni voileivän, jogurttia ja juomia ja jatkoi hänen tarkkailuaan koko ajan. Oli kuitenkin selvää, että he olivat sietämättömän turhautuneita tilanteeseen. He kertoivat meille, että he joutuivat odottamaan säännöllisesti jopa kaksi tuntia, jopa kolme, mutta tämä oli erityisen paha tilanne. Olin järkyttynyt siitä, että he olivat odottaneet kaksi tuntia. Äidilleni järjestetty sänky odotti häntä sairaalassa, mutta hän oli kärryllä ambulanssissa ulkona. Se oli hullu tilanne. Ambulanssimiehistömme oli määrä lopettaa 12-tuntinen työpäivä kello 20.00, mutta se ei voinut päättyä ennen kuin äitini otettiin sairaalaan yli kaksi tuntia myöhemmin. Se vaikutti myös seuraavan päivän ambulanssien miehitykseen. Sen sijaan, että he olisivat aloittaneet seuraavana päivänä klo 8 aamulla, henkilökunta kertoi minulle, että heidän olisi aloitettava klo 22.00, koska he tarvitsevat 11 tuntia työvuorojen välissä. Nämä ensihoitajat olivat selvästi turhautuneita siitä, että he istuivat ambulansseissa koko päivän eivätkä voineet osallistua muihin puheluihin. "Hätätilanteiden paineet vaihtelevat päivän aikana ja päivästä toiseen, ja myös Wrexham Maelor Hospitalin A&amp;E-osastolla on tällä hetkellä paljon käyntejä." Tiedottajan mukaan terveyslautakunta tekee yhteistyötä Welsh Ambulance Servicen ja yleislääkäreiden kanssa vähentääkseen vastaanottoja ja minimoidakseen viivytykset A&amp;E-osastolla aina kun mahdollista. Lisäsänkyjä on avattu ja lisähenkilöstöä on otettu palvelukseen, tiedottaja lisäsi. "Tästä huolimatta jotkut ihmiset ovat joutuneet odottamaan hoitoa ja kohtelua, ja olemme pahoillamme, ettemme ole voineet ottaa heitä vastaan yhtä nopeasti kuin tavallisesti." Tiedottaja sanoi, että suunnitellut muutokset yhteisöpalveluihin, kuten "tehostettu kotihoito", tarjoavat tulevaisuudessa vaihtoehtoja sairaalahoitoon ottamiselle.</w:t>
      </w:r>
    </w:p>
    <w:p>
      <w:r>
        <w:rPr>
          <w:b/>
        </w:rPr>
        <w:t xml:space="preserve">Yhteenveto</w:t>
      </w:r>
    </w:p>
    <w:p>
      <w:r>
        <w:t xml:space="preserve">BBC Walesin Sarah Easedale kertoo, millaista hänelle ja hänen äidilleen oli, kun he joutuivat viivytyksen kohteeksi, kun terveyslautakunta pyysi anteeksi sairaalan ulkopuolella jonottavia ambulansseja. Betsi Cadwaladrin yliopiston terveyslautakunta (BCUHB) syytti potilasmäärän ja päivystyskäyntien lisääntymistä.</w:t>
      </w:r>
    </w:p>
    <w:p>
      <w:r>
        <w:rPr>
          <w:b/>
          <w:u w:val="single"/>
        </w:rPr>
        <w:t xml:space="preserve">Asiakirjan numero 11789</w:t>
      </w:r>
    </w:p>
    <w:p>
      <w:r>
        <w:t xml:space="preserve">Miksi petolintuja tapetaan?</w:t>
      </w:r>
    </w:p>
    <w:p>
      <w:r>
        <w:t xml:space="preserve">Irina BoussieBBC News NI "Nämä luvut ovat vain jäävuoren huippu", sanoi raportin kirjoittaja tohtori Eimear Rooney. "Voimme raportoida vain PSNI:n vahvistamista tapauksista, ja joskus linnut ovat liian hajonneet, jotta voimme selvittää tarkan kuolinsyyn." Monet tapaukset jäävät havaitsematta ja ilmoittamatta, varsinkin kun kyseessä ovat usein syrjäisillä alueilla tapahtuvat rikokset. Raportin mukaan petolintujen laiton tappaminen Pohjois-Irlannissa johtuu useista tekijöistä. Tietämättömyys Ihmiset eivät ehkä tiedä, että petolintuja suojellaan Pohjois-Irlannissa muun muassa vuoden 1985 Wildlife (Northern Ireland) Order -asetuksella. Luonnonvaraisten lintujen tahallinen tai holtiton tappaminen, vahingoittaminen tai ottaminen ilman lupaa on lainvastaista. Tietämys näistä linnuista, niiden ekologiasta ja roolista ekosysteemissä on puutteellista. Vanhoja maaseutukäytäntöjä Petolintuja pyritään tappamaan karjan tai lemmikkieläinten suojelemiseksi. "Uskotaan, että petolinnut ovat uhka karjalle, mutta korppikotkat syövät raatoja, kaneja, rottia ja keskikokoisia lintuja", tohtori Rooney sanoo. Myrkyllisten myrkkyjen käyttö Tuholaisten torjuntaan käytettävät reseptivapaat torjunta-aineet vaarantavat umpimähkään petolinnut. Useisiin lintukuolemiin liittyi erittäin myrkyllisen Carbofuran-nimisen torjunta-aineen käyttö. Tämä torjunta-aine on ollut kielletty koko EU:ssa vuodesta 2001 lähtien. Punajalkaviklo ja pyytäjä ovat erityisen alttiita myrkytetyille syötteille, koska ne syövät rutiininomaisesti raatoja. "On mahdollista, että syytteitä ei ole koskaan nostettu, koska on vaikeaa saada ihmisiä kiinni itse teosta", tohtori Rooney sanoi. "Tarvitsemme lisää ihmisiä kentälle selittämään, että nämä petolinnut eivät ole uhka. "Olemme riippuvaisia siitä, että yhteisö toimii tässä asiassa. Raportin on laatinut Partnership for Action Against Wildlife Crime, jossa on mukana muun muassa poliisi, ympäristövirasto ja luontoryhmiä. Vaikka raportissa ei osoiteta sormella ketään yhteisön ryhmää, siinä on tunnistettu useita "kuumia pisteitä". Vuonna 2014 vahvistetuista yhdeksästä tapauksesta neljä tapahtui Downin kreivikunnassa, kaksi Tyronen kreivikunnassa ja yksi kummassakin Londonderryn, Armaghin ja Antrimin kreivikunnassa.</w:t>
      </w:r>
    </w:p>
    <w:p>
      <w:r>
        <w:rPr>
          <w:b/>
        </w:rPr>
        <w:t xml:space="preserve">Yhteenveto</w:t>
      </w:r>
    </w:p>
    <w:p>
      <w:r>
        <w:t xml:space="preserve">Uuden raportin mukaan Pohjois-Irlannissa tapettiin vuosina 2009-2014 laittomasti noin 44 petolintua. Linnut ammuttiin, myrkytettiin tai pyydystettiin. Mutta miksi nämä suojellut lajit ovat kohteena ja mitä asialle on tehty?</w:t>
      </w:r>
    </w:p>
    <w:p>
      <w:r>
        <w:rPr>
          <w:b/>
          <w:u w:val="single"/>
        </w:rPr>
        <w:t xml:space="preserve">Asiakirjan numero 11790</w:t>
      </w:r>
    </w:p>
    <w:p>
      <w:r>
        <w:t xml:space="preserve">Moottoripyöräilijä kuoli A350:llä ylitettyään ajoradan</w:t>
      </w:r>
    </w:p>
    <w:p>
      <w:r>
        <w:t xml:space="preserve">Se tapahtui Motcomben kylään johtavan risteyksen eteläpuolella Wiltshiren ja Dorsetin rajalla noin klo 14.35 BST lauantaina. Wiltshiren poliisin mukaan "toistaiseksi tuntemattomista syistä" etelään matkannut pyörä ylitti ajoradan ja törmäsi Audi Q5:een. Moottoripyöräilijä, kolmekymppinen mies Dorsetista, kuoli tapahtumapaikalla. Poliisi ilmoitti, että hänen lähiomaisilleen on ilmoitettu, ja ajatuksemme ovat heidän kanssaan tänä vaikeana aikana. Tie avattiin uudelleen noin kello 22:00.</w:t>
      </w:r>
    </w:p>
    <w:p>
      <w:r>
        <w:rPr>
          <w:b/>
        </w:rPr>
        <w:t xml:space="preserve">Yhteenveto</w:t>
      </w:r>
    </w:p>
    <w:p>
      <w:r>
        <w:t xml:space="preserve">Moottoripyöräilijä on kuollut siirryttyään vastakkaiselle ajoradalle A350-tiellä, kertoo poliisi.</w:t>
      </w:r>
    </w:p>
    <w:p>
      <w:r>
        <w:rPr>
          <w:b/>
          <w:u w:val="single"/>
        </w:rPr>
        <w:t xml:space="preserve">Asiakirjan numero 11791</w:t>
      </w:r>
    </w:p>
    <w:p>
      <w:r>
        <w:t xml:space="preserve">Kiinan Singles Day</w:t>
      </w:r>
    </w:p>
    <w:p>
      <w:r>
        <w:t xml:space="preserve">Linda YuehPääkirjeenvaihtaja tänään 11. marraskuuta on Kiinan Singles-päivä. Miljoonille sinkuille se on tekosyy tuhlailla itselleen... verkossa. Tämän version perinteisestä ystävänpäivästä aloitti sähköisen kaupankäynnin jättiläinen Alibaba, joka ei itse myy tavaroita, vaan tarjoaa Tmallin ja Taobaon kautta alustan myyjille. Alibaba tarjoaa kuitenkin verkkomaksujärjestelmän, joka auttaa kiinalaisia kuluttajia tekemään ostoksia verkossa. Verkkomaksuinfrastruktuuri, kuten monet muutkin rahoitusalan osat, on kehittymätön. Siksi Alipay on osoittautunut tärkeäksi osaksi Alibaban liiketoimintaa. Alibaba hallitsee tätä päivää, jolloin sen alustojen osuus myynnistä on noin 70 prosenttia. Ei ole yllätys, että kiinalaiset verkkokauppaostajat voivat tietyssä mielessä ylittää amerikkalaisten kulutuksen, koska heitä on suunnilleen yhtä paljon. Molempia kansoja on noin 270 miljoonaa. Internetin levinneisyys Kiinassa on kuitenkin vain noin 45 prosenttia, ja siellä on tietenkin vielä noin miljardi ihmistä, jotka voivat ryhtyä käyttämään rahaa. Toisaalta, kun otetaan huomioon, että Kiinan tulot ovat seitsemäsosa Yhdysvaltojen tuloista, tämä on melkoinen yllätys. Se paljastaa, miten harhaanjohtavia keskiarvot voivat olla, sillä Kiinan tulonjako on hyvin epätasaista, jopa Yhdysvaltoja epätasa-arvoisempaa. On kuitenkin ilmeistä, että verkkokaupan kasvu Kiinassa on hyödyttänyt teknologiayrityksiä. Alibaba ei ole tällä hetkellä pörssilistalla, vaikka sen tulevaa listautumista odotetaankin paljon. Sen kilpailija Tencent on listattu pörssiin, ja sen osakkeiden arvo on noussut tänä vuonna yli 60 prosenttia. Kun otetaan huomioon ostosten tuottoisa ja ehkä suhteellisen helppo tekeminen itselle, en yllättyisi, jos Singles Day alkaisi ilmestyä kalentereihin ympäri maailmaa.</w:t>
      </w:r>
    </w:p>
    <w:p>
      <w:r>
        <w:rPr>
          <w:b/>
        </w:rPr>
        <w:t xml:space="preserve">Yhteenveto</w:t>
      </w:r>
    </w:p>
    <w:p>
      <w:r>
        <w:t xml:space="preserve">Kiinan Singles-päivä on moderni muunnelma ystävänpäivästä, ja se on tuottoisaa Kiinan suurimmille verkkokauppa-alan yrityksille. Verkkomyynti Kiinassa on ylittänyt Yhdysvaltojen kaksi suurinta ostospäivää yhteensä. Mustan perjantain ja Cyber Mondayn ohi jäävät arviolta 5 miljardin dollarin arvoiset ostokset, joita Kiinassa tehdään yhden ainoan ostospäivän aikana.</w:t>
      </w:r>
    </w:p>
    <w:p>
      <w:r>
        <w:rPr>
          <w:b/>
          <w:u w:val="single"/>
        </w:rPr>
        <w:t xml:space="preserve">Asiakirjan numero 11792</w:t>
      </w:r>
    </w:p>
    <w:p>
      <w:r>
        <w:t xml:space="preserve">Nottinghamin pyöräilijä kuoli kolarissa kuorma-auton kanssa</w:t>
      </w:r>
    </w:p>
    <w:p>
      <w:r>
        <w:t xml:space="preserve">Törmäys tapahtui Lower Parliament Streetillä kello 8:30 BST. Pyöräilijä vietiin Queen's Medical Centreen, mutta hän kuoli myöhemmin vammoihinsa. Kuorma-auton kuljettaja sai lieviä vammoja. Tie oli suljettu Pennyfoot Streetin ja Fisher Gaten risteyksestä klo 14:00 asti poliisin tutkiessa asiaa, joka vetoaa silminnäkijöihin.</w:t>
      </w:r>
    </w:p>
    <w:p>
      <w:r>
        <w:rPr>
          <w:b/>
        </w:rPr>
        <w:t xml:space="preserve">Yhteenveto</w:t>
      </w:r>
    </w:p>
    <w:p>
      <w:r>
        <w:t xml:space="preserve">Pyöräilijä on kuollut kolaroituaan kuorma-auton kanssa Nottinghamin keskustassa.</w:t>
      </w:r>
    </w:p>
    <w:p>
      <w:r>
        <w:rPr>
          <w:b/>
          <w:u w:val="single"/>
        </w:rPr>
        <w:t xml:space="preserve">Asiakirjan numero 11793</w:t>
      </w:r>
    </w:p>
    <w:p>
      <w:r>
        <w:t xml:space="preserve">King's Lynnin jätteenpolttolaitos: Neuvosto haluaa maata aloitusyksiköille</w:t>
      </w:r>
    </w:p>
    <w:p>
      <w:r>
        <w:t xml:space="preserve">Norfolkin kreivikunnanvaltuusto on luopunut King's Lynnissä toteutettavasta 500 miljoonan punnan hankkeesta, jonka kustannukset olivat lähes 30 miljoonaa puntaa. Riippumaton tutkinta tutkii The Willowsin jätteenpolttolaitosta koskevan sopimuksen irtisanomista. West Norfolkin piirineuvosto sanoi kuitenkin uskovansa, että rakennuslupa voidaan edelleen myöntää. Neuvoston johtaja Nick Daubney sanoi, että maata voitaisiin käyttää paremmin yritysten aloitusyksiköille tai teollisuusrakennuksille. Kansanedustajat, paikallisneuvostot ja asukkaat vastustivat hanketta laajalti. Hankkeen takana oleva konsortio Cory Wheelabrator sanoi olevansa erittäin pettynyt lopputulokseen.</w:t>
      </w:r>
    </w:p>
    <w:p>
      <w:r>
        <w:rPr>
          <w:b/>
        </w:rPr>
        <w:t xml:space="preserve">Yhteenveto</w:t>
      </w:r>
    </w:p>
    <w:p>
      <w:r>
        <w:t xml:space="preserve">Jätteenpolttolaitosta vastaan taistellut kaupunginhallitus toivoo nyt voivansa ostaa maan, jolle jätteenpolttolaitos oli tarkoitus rakentaa.</w:t>
      </w:r>
    </w:p>
    <w:p>
      <w:r>
        <w:rPr>
          <w:b/>
          <w:u w:val="single"/>
        </w:rPr>
        <w:t xml:space="preserve">Asiakirjan numero 11794</w:t>
      </w:r>
    </w:p>
    <w:p>
      <w:r>
        <w:t xml:space="preserve">Haassin esityksissä hahmotellaan kysymyksiä</w:t>
      </w:r>
    </w:p>
    <w:p>
      <w:r>
        <w:t xml:space="preserve">Mark DevenportPoliittinen toimittaja, Pohjois-Irlanti@markdevenporton Twitter Relatives for Justice edustaa valtion väkivallan uhreja. Sinn Féinin tavoin sen asiakirja kannattaa riippumatonta kansainvälistä totuuskomissiota. Kommentoidessaan Eames-Bradleyn ehdotusta "perintöyksiköstä" RFJ ilmaisee olevansa kiinnostunut ajatuksesta, että ihmiset voisivat antaa "suojattuja lausuntoja", kuten tapahtui Bloody Sundayn tutkinnan ja uhrien jäännösten sijaintia käsittelevän riippumattoman komission yhteydessä. RFJ:n mukaan tämä ansaitsisi enemmän harkintaa "keskitienä" ongelmarikoksia koskevan laajan armahduksen tarjoamisen ja uusien syytteiden nostamiseen keskittymisen välillä. Ulsterin unionisti Tom Elliott kritisoi Sinn Féiniä sen kannanottojen julkaisemisesta, mutta tohtori Haass itse oli diplomaattisempi. Hän sanoi, että osallistujat saavat itse päättää, milloin he haluavat julkaista ajatuksensa, ja tulevaisuudessa hänen ryhmänsä saattaa harkita useampien saamiensa ehdotusten julkaisemista. Twitterissä minulle lähettämässään viestissä Relatives For Justice huomautti, että monet perheet ovat tehneet omia esityksiään Haassin neuvotteluihin. Jos jokin ryhmä tai yksittäinen henkilö haluaa julkistaa esityksensä tässä vaiheessa eikä odottaa neuvottelujen päättymistä, teemme parhaamme linkittääksemme heidän asiakirjaansa tästä blogista. Voitte vapaasti lähettää minulle viestiä esityksistä joko Twitterissä @markdevenport tai sähköpostillani osoitteessa mark.devenport@bbc.co.uk.</w:t>
      </w:r>
    </w:p>
    <w:p>
      <w:r>
        <w:rPr>
          <w:b/>
        </w:rPr>
        <w:t xml:space="preserve">Yhteenveto</w:t>
      </w:r>
    </w:p>
    <w:p>
      <w:r>
        <w:t xml:space="preserve">Sen jälkeen, kun Sinn Féin julkaisi maanantaina Richard Haassille osoitetut kannanotot ja BBC:n raportti eläkkeellä olevien poliisivirkailijoiden yhdistyksen kannanotosta, Relatives For Justice (RFJ) otti minuun yhteyttä ja huomautti, että myös he ovat julkaisseet ehdotuksensa Haassin neuvotteluja varten.</w:t>
      </w:r>
    </w:p>
    <w:p>
      <w:r>
        <w:rPr>
          <w:b/>
          <w:u w:val="single"/>
        </w:rPr>
        <w:t xml:space="preserve">Asiakirjan numero 11795</w:t>
      </w:r>
    </w:p>
    <w:p>
      <w:r>
        <w:t xml:space="preserve">Kamerarysä nappasi merikotkan ja tiellä tapetun hirven kanssa.</w:t>
      </w:r>
    </w:p>
    <w:p>
      <w:r>
        <w:t xml:space="preserve">Steven McKenzieBBC Skotlannin Ylämaan ja saarten toimittaja Hirvi, joka oli kaadettu ja tapettu tiellä North Uistissa, jätettiin kameran lähelle, jotta voitaisiin tarkkailla, mitä villieläimiä se houkuttelisi. Jopa kuvan jakaneet RSPB Scotlandin työntekijät olivat ällistyneitä kotkan koosta. Lempinimeltään lentävät navetanovet, lintujen siipien kärkiväli voi olla 2,4 metriä (7,8 jalkaa). Niitä kuvataan "opportunistisiksi metsästäjiksi ja raadonsyöjiksi", ja ne ovat tunnettuja siitä, että ne varastavat ruokaa muilta petoeläimiltä. Angus ja Kathryn Johnson asensivat kamerarysän Uist Forest Retreatissa.</w:t>
      </w:r>
    </w:p>
    <w:p>
      <w:r>
        <w:rPr>
          <w:b/>
        </w:rPr>
        <w:t xml:space="preserve">Yhteenveto</w:t>
      </w:r>
    </w:p>
    <w:p>
      <w:r>
        <w:t xml:space="preserve">Merikotka on kuvattu kauko-ohjatulla kamerapyydyksellä siivet levällään kuolleen saksanhirven hirven vieressä.</w:t>
      </w:r>
    </w:p>
    <w:p>
      <w:r>
        <w:rPr>
          <w:b/>
          <w:u w:val="single"/>
        </w:rPr>
        <w:t xml:space="preserve">Asiakirjan numero 11796</w:t>
      </w:r>
    </w:p>
    <w:p>
      <w:r>
        <w:t xml:space="preserve">Nazia Alin kuolema: Mohammed Anhar Alia syytetään murhasta</w:t>
      </w:r>
    </w:p>
    <w:p>
      <w:r>
        <w:t xml:space="preserve">Metropolitan Police -poliisin poliisit kutsuttiin maanantaiaamuna käsittelemään Tower Hamletsissa Ellesmere Roadilla sijaitsevasta kodista löydettyä ruumista. Kuollut nainen on nimetty 25-vuotiaaksi Nazia Aliksi Bowista. Mohammed Anhar Ali, 32, Blake Avenuelta, Barkingista, on saanut syytteen naisen murhasta, ja hän saapuu myöhemmin Thames Magistrates' Courtiin.</w:t>
      </w:r>
    </w:p>
    <w:p>
      <w:r>
        <w:rPr>
          <w:b/>
        </w:rPr>
        <w:t xml:space="preserve">Yhteenveto</w:t>
      </w:r>
    </w:p>
    <w:p>
      <w:r>
        <w:t xml:space="preserve">Miehen on määrä saapua oikeuteen syytettynä Itä-Lontoossa kuolleena löydetyn naisen murhasta.</w:t>
      </w:r>
    </w:p>
    <w:p>
      <w:r>
        <w:rPr>
          <w:b/>
          <w:u w:val="single"/>
        </w:rPr>
        <w:t xml:space="preserve">Asiakirjan numero 11797</w:t>
      </w:r>
    </w:p>
    <w:p>
      <w:r>
        <w:t xml:space="preserve">Mies kuoli M8:n usean ajoneuvon yhteentörmäyksessä</w:t>
      </w:r>
    </w:p>
    <w:p>
      <w:r>
        <w:t xml:space="preserve">Poliisin mukaan 71-vuotias ajoi mustaa Jaguar XF:ää, kun se törmäsi ajoneuvoihin itään päin menevällä ajoradalla lähellä Riddrien risteystä 13 ennen kuin se pysähtyi ajoradalle. Onnettomuus tapahtui noin kello 14.30 perjantaina. Mies julistettiin kuolleeksi tapahtumapaikalla. Poliisi on pyytänyt silminnäkijöitä ilmoittautumaan.</w:t>
      </w:r>
    </w:p>
    <w:p>
      <w:r>
        <w:rPr>
          <w:b/>
        </w:rPr>
        <w:t xml:space="preserve">Yhteenveto</w:t>
      </w:r>
    </w:p>
    <w:p>
      <w:r>
        <w:t xml:space="preserve">Mies on kuollut törmättyään autollaan useisiin ajoneuvoihin M8-tiellä Glasgow'ssa.</w:t>
      </w:r>
    </w:p>
    <w:p>
      <w:r>
        <w:rPr>
          <w:b/>
          <w:u w:val="single"/>
        </w:rPr>
        <w:t xml:space="preserve">Asiakirjan numero 11798</w:t>
      </w:r>
    </w:p>
    <w:p>
      <w:r>
        <w:t xml:space="preserve">Southamptonin teiniä puukotettiin rintaan, käteen ja jalkaan</w:t>
      </w:r>
    </w:p>
    <w:p>
      <w:r>
        <w:t xml:space="preserve">Hampshiren poliisin mukaan kaksi miestä lähestyi 18-vuotiasta Lordswoodin Cowdray Closessa noin kello 11.30 GMT tiistaina. Poliisin mukaan miehet hyökkäsivät hänen kimppuunsa, mutta "tapauksen tarkat olosuhteet" eivät ole tiedossa. Uhri vietiin Southamptonin yleissairaalaan, mutta hänen vammansa eivät kuulemma olleet hengenvaarallisia.</w:t>
      </w:r>
    </w:p>
    <w:p>
      <w:r>
        <w:rPr>
          <w:b/>
        </w:rPr>
        <w:t xml:space="preserve">Yhteenveto</w:t>
      </w:r>
    </w:p>
    <w:p>
      <w:r>
        <w:t xml:space="preserve">Teiniä puukotettiin rintaan, käteen ja jalkaan, kun hänen kimppuunsa hyökättiin kadulla Southamptonissa.</w:t>
      </w:r>
    </w:p>
    <w:p>
      <w:r>
        <w:rPr>
          <w:b/>
          <w:u w:val="single"/>
        </w:rPr>
        <w:t xml:space="preserve">Asiakirjan numero 11799</w:t>
      </w:r>
    </w:p>
    <w:p>
      <w:r>
        <w:t xml:space="preserve">Mies pidätettiin tuhopoltosta Seatonin asuntopalon jälkeen</w:t>
      </w:r>
    </w:p>
    <w:p>
      <w:r>
        <w:t xml:space="preserve">Palomiehet kutsuttiin Royal Clarence -rakennukseen Harbour Roadilla Seatonissa noin 07:49 GMT. Ensihoitajat hoitivat kolmea ihmistä sen jälkeen, kun tulipalo oli riehunut rakennuksessa ja johtanut katon romahtamiseen. Poliisin mukaan paikallinen mies pidätettiin tapahtumapaikalla. Devonin ja Somersetin palo- ja pelastuspalvelun mukaan palo saatiin sammutettua kello 11:00 mennessä. Rakennuksessa on 15 asuntoa neljässä kerroksessa. Paikallisviranomaiset koordinoivat nyt asukkaiden majoittamista.</w:t>
      </w:r>
    </w:p>
    <w:p>
      <w:r>
        <w:rPr>
          <w:b/>
        </w:rPr>
        <w:t xml:space="preserve">Yhteenveto</w:t>
      </w:r>
    </w:p>
    <w:p>
      <w:r>
        <w:t xml:space="preserve">Mies on pidätetty epäiltynä tuhopoltosta, jonka tarkoituksena on vaarantaa henki, Devonissa sijaitsevassa kerrostalossa syttyneen "vakavan" tulipalon jälkeen.</w:t>
      </w:r>
    </w:p>
    <w:p>
      <w:r>
        <w:rPr>
          <w:b/>
          <w:u w:val="single"/>
        </w:rPr>
        <w:t xml:space="preserve">Asiakirjan numero 11800</w:t>
      </w:r>
    </w:p>
    <w:p>
      <w:r>
        <w:t xml:space="preserve">Miten Nasa näki ensimmäisen kerran varhaisen maailmankaikkeuden</w:t>
      </w:r>
    </w:p>
    <w:p>
      <w:r>
        <w:t xml:space="preserve">Sittemmin muut avaruusalukset ovat rakentaneet Coben työn pohjalle ja oppineet lisää siitä "vanhimmasta valosta", jonka mikä tahansa teleskooppi voi havaita. Tässä Sussexin yliopiston astrofysiikan professori Andrew Liddle muistelee, miten tämä mikroaaltosäteily löydettiin ensimmäisen kerran - sattumalta - ja miten Cobe teki läpimurron vuonna 1992. Klikkaa oikeasta alareunasta yksittäisten kuvien tietoja. Useimmat kuvat ovat peräisin Nasan, Esa:n ja Science Photo Libraryn kautta. Musiikki: Empire of the Sun ja KPM Music. Diaesityksen tuottaneet Paul Kerley ja tohtori Darren Baskill. Julkaisupäivä 23. huhtikuuta 2012. Liittyy asiaan: BBC ei vastaa ulkopuolisten verkkosivustojen sisällöstä. Lisää äänidiaesityksiä: undefined Millaista oli elämä Scottin perusleirissä? undefined</w:t>
      </w:r>
    </w:p>
    <w:p>
      <w:r>
        <w:rPr>
          <w:b/>
        </w:rPr>
        <w:t xml:space="preserve">Yhteenveto</w:t>
      </w:r>
    </w:p>
    <w:p>
      <w:r>
        <w:t xml:space="preserve">Kaksikymmentä vuotta sitten tiedemies George Smoot ilmoitti, että Nasan Cosmic Background Explorer -operaatio - Cobe - oli havainnut säteilyä "vanhimmista ja suurimmista rakenteista" varhaisessa maailmankaikkeudessa. "Jos olet uskonnollinen, se on kuin näkisi Jumalan", hän sanoi toimittajille.</w:t>
      </w:r>
    </w:p>
    <w:p>
      <w:r>
        <w:rPr>
          <w:b/>
          <w:u w:val="single"/>
        </w:rPr>
        <w:t xml:space="preserve">Asiakirjan numero 11801</w:t>
      </w:r>
    </w:p>
    <w:p>
      <w:r>
        <w:t xml:space="preserve">Wedgwoodin posliinifirman 25 miljoonan punnan uudistussuunnitelmat paljastettiin.</w:t>
      </w:r>
    </w:p>
    <w:p>
      <w:r>
        <w:t xml:space="preserve">WWRD Holdings Ltd ilmoitti kesäkuussa suunnitelmista uudistaa Barlaston-kompleksiaan. Ehdotuksiin sisältyy investointeja tuotantolaitoksiin, jotka luovat yli 100 työpaikkaa. Asukkaat kutsuttiin aiemmin Wedgwoodin Barlastonin tehtaalla järjestettyyn tilaisuuteen, joka käynnistää viisi kuukautta kestävän kuulemisen. Yritys on ilmoittanut, että suunnitteluhakemus on tarkoitus jättää myöhemmin tänä vuonna. Suunnitelmissa on muun muassa laajentaa vierailijakokemusta.</w:t>
      </w:r>
    </w:p>
    <w:p>
      <w:r>
        <w:rPr>
          <w:b/>
        </w:rPr>
        <w:t xml:space="preserve">Yhteenveto</w:t>
      </w:r>
    </w:p>
    <w:p>
      <w:r>
        <w:t xml:space="preserve">Wedgwood-, Waterford- ja Royal Doulton -keramiikkayritysten taustalla oleva yritys pyytää mielipiteitä Stoke-on-Trentissä sijaitsevien tilojensa 25 miljoonan punnan uudistamisesta.</w:t>
      </w:r>
    </w:p>
    <w:p>
      <w:r>
        <w:rPr>
          <w:b/>
          <w:u w:val="single"/>
        </w:rPr>
        <w:t xml:space="preserve">Asiakirjan numero 11802</w:t>
      </w:r>
    </w:p>
    <w:p>
      <w:r>
        <w:t xml:space="preserve">NHS Grampian rekrytoi uusia Aberdeenin konsultteja pulan pelossa</w:t>
      </w:r>
    </w:p>
    <w:p>
      <w:r>
        <w:t xml:space="preserve">Vanhemmat lääkintämiehet väittivät, että he eivät ehkä pysty jatkamaan ensisijaista tehtäväänsä eli vakavimmin sairaiden tai loukkaantuneiden potilaiden elvyttämistä. Terveyslautakunta on kertonut BBC Scotlandille, että kaksi konsulttia on ottanut vastaan työpaikan. NHS Grampianin mukaan kahdelle sijaiskonsultille on myös tarjottu virkoja. Rekrytointikampanja käynnistettiin, kun kävi ilmi, että ensiavun ylilääkäreiden määrä on saattanut laskea 10:stä kahteen elokuuhun mennessä.</w:t>
      </w:r>
    </w:p>
    <w:p>
      <w:r>
        <w:rPr>
          <w:b/>
        </w:rPr>
        <w:t xml:space="preserve">Yhteenveto</w:t>
      </w:r>
    </w:p>
    <w:p>
      <w:r>
        <w:t xml:space="preserve">NHS Grampian on palkannut kaksi uutta konsulttia Aberdeen Royal Infirmaryn päivystysosastolle varoituksen jälkeen, jonka mukaan henkilöstöpula voi vaarantaa potilaat.</w:t>
      </w:r>
    </w:p>
    <w:p>
      <w:r>
        <w:rPr>
          <w:b/>
          <w:u w:val="single"/>
        </w:rPr>
        <w:t xml:space="preserve">Asiakirjan numero 11803</w:t>
      </w:r>
    </w:p>
    <w:p>
      <w:r>
        <w:t xml:space="preserve">Ketteringin Gala Bingo -salista löytyi kannabistiloja</w:t>
      </w:r>
    </w:p>
    <w:p>
      <w:r>
        <w:t xml:space="preserve">Runsas kasvava toiminta ulottui Ketteringissä sijaitsevan Gala Bingo -rakennuksen kaikkiin neljään nurkkaan. Poliisit löysivät riveittäin marihuanakasveja ja vesiviljelyjärjestelmän, kun he tekivät ratsian tiloihin kello 10.30 BST. Northamptonshiren poliisin mukaan tehdas voisi tuottaa huumeita noin 2,8 miljoonan punnan arvosta vuodessa. Poliisivoimien mukaan poliisit käyttäisivät koko päivän noin 2 000 kasvin poistamiseen paikalta sen jälkeen, kun elektroniikka oli tehty turvalliseksi. Pidätyksiä ei ole tehty.</w:t>
      </w:r>
    </w:p>
    <w:p>
      <w:r>
        <w:rPr>
          <w:b/>
        </w:rPr>
        <w:t xml:space="preserve">Yhteenveto</w:t>
      </w:r>
    </w:p>
    <w:p>
      <w:r>
        <w:t xml:space="preserve">Entisen high street -bingohallin sisältä on löydetty "hienostunut" kannabistarha.</w:t>
      </w:r>
    </w:p>
    <w:p>
      <w:r>
        <w:rPr>
          <w:b/>
          <w:u w:val="single"/>
        </w:rPr>
        <w:t xml:space="preserve">Asiakirjan numero 11804</w:t>
      </w:r>
    </w:p>
    <w:p>
      <w:r>
        <w:t xml:space="preserve">Vuoden 2019 eurovaalit: Pohjois-Irlannin ehdokkaiden luettelo</w:t>
      </w:r>
    </w:p>
    <w:p>
      <w:r>
        <w:t xml:space="preserve">Pohjois-Irlantia edustamaan valitaan 3 Euroopan parlamentin jäsentä. Pohjois-Irlannin europarlamentaarikot valitaan STV-järjestelmällä (Single Transferable Vote). Takaisin esittelyyn Allianssipuolue Naomi Long Konservatiivit Amandeep Bhogal Demokraattinen Unionistipuolue Diane Dodds Vihreä puolue Clare Bailey Sinn Féin Martina Anderson Sosiaalidemokraattinen ja työväenpuolue Colum Eastwood Perinteinen Unionistinen ääni Jim Allister Ulster Unionistinen puolue Danny Kennedy UKIP Robert Hill Riippumaton Neil McCann Jane Morrice.</w:t>
      </w:r>
    </w:p>
    <w:p>
      <w:r>
        <w:rPr>
          <w:b/>
        </w:rPr>
        <w:t xml:space="preserve">Yhteenveto</w:t>
      </w:r>
    </w:p>
    <w:p>
      <w:r>
        <w:t xml:space="preserve">Euroopan parlamentin vaalit järjestetään 23. toukokuuta 2019. Äänestäjät valitsevat 73 Euroopan parlamentin jäsentä 12 monijäsenisessä alueellisessa vaalipiirissä. Kullakin alueella on eri määrä europarlamentaarikkoja sen väkiluvun perusteella.</w:t>
      </w:r>
    </w:p>
    <w:p>
      <w:r>
        <w:rPr>
          <w:b/>
          <w:u w:val="single"/>
        </w:rPr>
        <w:t xml:space="preserve">Asiakirjan numero 11805</w:t>
      </w:r>
    </w:p>
    <w:p>
      <w:r>
        <w:t xml:space="preserve">Lyftin tappiot kasvavat ennen 25 miljardin dollarin pörssilistautumista</w:t>
      </w:r>
    </w:p>
    <w:p>
      <w:r>
        <w:t xml:space="preserve">Yhtiö kilpailee isomman kyytien jakamiseen erikoistuneen kilpailijansa Uberin kanssa osakkeidensa listaamisesta. Esitteessään Lyft julkaisi ensimmäistä kertaa yksityiskohtaiset taloudelliset tiedot, joista käy ilmi, että vaikka liikevaihto nousi 2,2 miljardiin dollariin vuonna 2018, tappiot kasvoivat 911,3 miljoonaan dollariin. Uber liittyy New Yorkin Nasdaqiin, ja sen pörssitunnukseksi tulee Lyft. Lyftin arvo on tällä hetkellä 15 miljardia dollaria, vain seitsemän vuotta sen jälkeen, kun teknologiayrittäjät John Zimmer ja Logan Green perustivat sen. Reutersin mukaan Lyft aloittaa road show'nsa noin 18. maaliskuuta, jolloin yhtiö tapaa mahdollisia sijoittajia saadakseen osakkeilleen kysyntää. Sekä yhtiö että Uber jättivät joulukuussa luottamuksellisesti listautumishakemuksen Yhdysvaltain arvopaperikomissiolle, mutta Lyft on ensimmäinen, joka julkistaa asiakirjat. Niistä käy ilmi, että Lyftin liikevaihto oli 343,3 miljoonaa dollaria vuonna 2016, joka kasvoi 1,1 miljardiin dollariin seuraavana vuonna ja kaksinkertaistui vuonna 2018. Tappiot ovat kuitenkin kasvaneet 682,8 miljoonasta dollarista vuonna 2016 688,3 miljoonaan dollariin seuraavana vuonna ja 911,3 miljoonaan dollariin viimeisten 12 kuukauden aikana.</w:t>
      </w:r>
    </w:p>
    <w:p>
      <w:r>
        <w:rPr>
          <w:b/>
        </w:rPr>
        <w:t xml:space="preserve">Yhteenveto</w:t>
      </w:r>
    </w:p>
    <w:p>
      <w:r>
        <w:t xml:space="preserve">Kyytipalveluyritys Lyft on paljastanut, että se ei ole vielä tehnyt voittoa ennen listautumisantia, jonka arvo voisi olla 20-25 miljardia dollaria.</w:t>
      </w:r>
    </w:p>
    <w:p>
      <w:r>
        <w:rPr>
          <w:b/>
          <w:u w:val="single"/>
        </w:rPr>
        <w:t xml:space="preserve">Asiakirjan numero 11806</w:t>
      </w:r>
    </w:p>
    <w:p>
      <w:r>
        <w:t xml:space="preserve">Porthmadogin Ysgol Eifion Wyn -oppilaitoksesta siirrettiin häirikkölokkeja</w:t>
      </w:r>
    </w:p>
    <w:p>
      <w:r>
        <w:t xml:space="preserve">Porthmadogissa sijaitsevan Ysgol Eifion Wynin koulun lapset on pidetty tällä viikolla sisällä välitunnilla lintujen käyttäytymisen vuoksi. Linnut olivat pesineet koulun katolla, mutta eivät pitäneet siitä, että ihmiset kulkivat niiden alla. Gwyneddin valtuusto määräsi urakoitsijan poistamaan ne laillisesti. Tiedottaja sanoi: "Heti kun koulu ilmoitti asiasta neuvoston kiinteistöyksikölle, virkamiehet pyysivät Natural Resources Walesilta tarvittavaa lupaa poikasien poistamiseksi katolta. "Lupa, joka on lakisääteinen vaatimus ennen kuin mitään poistotöitä voidaan tehdä, saatiin torstaina iltapäivällä, ja poikaset poistettiin välittömästi."</w:t>
      </w:r>
    </w:p>
    <w:p>
      <w:r>
        <w:rPr>
          <w:b/>
        </w:rPr>
        <w:t xml:space="preserve">Yhteenveto</w:t>
      </w:r>
    </w:p>
    <w:p>
      <w:r>
        <w:t xml:space="preserve">Lokinpoikaset on poistettu gwyneddiläisestä peruskoulusta, koska vanhemmat linnut olivat iskenyt oppilaiden, henkilökunnan ja vanhempien kimppuun.</w:t>
      </w:r>
    </w:p>
    <w:p>
      <w:r>
        <w:rPr>
          <w:b/>
          <w:u w:val="single"/>
        </w:rPr>
        <w:t xml:space="preserve">Asiakirjan numero 11807</w:t>
      </w:r>
    </w:p>
    <w:p>
      <w:r>
        <w:t xml:space="preserve">Aikajana: Harry Dunnin onnettomuuskuoleman jälkeiset tapahtumat</w:t>
      </w:r>
    </w:p>
    <w:p>
      <w:r>
        <w:t xml:space="preserve">Rouva Sacoolas - diplomaatin vaimo RAF Croughtonissa, Northamptonshiressä - pystyi lähtemään Yhdistyneestä kuningaskunnasta "salaisen sopimuksen" ansiosta. Häntä on syytetty 19-vuotiaan lapsen tappamisesta onnettomuudessa tukikohdan lähellä. Alla on lueteltu keskeiset tapahtumat, jotka seurasivat Dunnin kuolemaa viime vuonna. 2019 2020</w:t>
      </w:r>
    </w:p>
    <w:p>
      <w:r>
        <w:rPr>
          <w:b/>
        </w:rPr>
        <w:t xml:space="preserve">Yhteenveto</w:t>
      </w:r>
    </w:p>
    <w:p>
      <w:r>
        <w:t xml:space="preserve">Yhdistynyt kuningaskunta ja Yhdysvallat ovat sopineet muuttavansa "epäkohtaa", jonka vuoksi Harry Dunnin murhasta epäilty Anne Sacoolas saattoi vaatia diplomaattista koskemattomuutta.</w:t>
      </w:r>
    </w:p>
    <w:p>
      <w:r>
        <w:rPr>
          <w:b/>
          <w:u w:val="single"/>
        </w:rPr>
        <w:t xml:space="preserve">Asiakirjan numero 11808</w:t>
      </w:r>
    </w:p>
    <w:p>
      <w:r>
        <w:t xml:space="preserve">Leanne Unsworthin kuolema: Leworthworthworth: Mies syytettynä murhasta</w:t>
      </w:r>
    </w:p>
    <w:p>
      <w:r>
        <w:t xml:space="preserve">Leanne Unsworth, 40, löydettiin Marlborough Streetillä, Burnleyssä sijaitsevasta kiinteistöstä maanantaina noin kello 19.15 GMT. Kuolemanjälkeinen tutkimus osoitti kuolinsyyksi päävammat. Shaun Sanders, 39, jolla ei ole kiinteää osoitetta, on saanut syytteen, ja hän saapuu Prestonin käräjäoikeuteen lauantaina, Lancashiren poliisi kertoi. Burnleystä kotoisin oleva 38-vuotias mies, joka myös pidätettiin murhasta epäiltynä, on vapautettu ilman jatkotoimia.</w:t>
      </w:r>
    </w:p>
    <w:p>
      <w:r>
        <w:rPr>
          <w:b/>
        </w:rPr>
        <w:t xml:space="preserve">Yhteenveto</w:t>
      </w:r>
    </w:p>
    <w:p>
      <w:r>
        <w:t xml:space="preserve">Miestä on syytetty Burnleyssä sijaitsevasta talosta kuolleena löydetyn naisen murhasta.</w:t>
      </w:r>
    </w:p>
    <w:p>
      <w:r>
        <w:rPr>
          <w:b/>
          <w:u w:val="single"/>
        </w:rPr>
        <w:t xml:space="preserve">Asiakirjan numero 11809</w:t>
      </w:r>
    </w:p>
    <w:p>
      <w:r>
        <w:t xml:space="preserve">Glastonbury 2014: Glaston Glastonbury: Top trendit artistit</w:t>
      </w:r>
    </w:p>
    <w:p>
      <w:r>
        <w:t xml:space="preserve">Twitterissä taulukko etsii twiittejä ja uudelleentwiittauksia, joissa mainitaan sekä artistin nimi että Glastonbury, mukaan lukien virallinen hashtag. Tumblrissa seurataan postauksia, rebloggauksia ja muistiinpanoja, joissa mainitaan festivaalin keikka. Kunkin artistin vieressä oleva prosenttiosuus kuvaa hänen osuuttaan Glastonburyssa esiintyviä artisteja koskevasta kokonaiskeskustelusta. Kunkin esiintyjän kohdalla voit klikata BBC:n musiikkisivulle, josta löydät videoita, kuvia ja lisätietoja. Tiedot seurantaan on toimittanut musiikkialan analytiikkayritys Musicmetric.</w:t>
      </w:r>
    </w:p>
    <w:p>
      <w:r>
        <w:rPr>
          <w:b/>
        </w:rPr>
        <w:t xml:space="preserve">Yhteenveto</w:t>
      </w:r>
    </w:p>
    <w:p>
      <w:r>
        <w:t xml:space="preserve">Tämän interaktiivisen seurantaohjelman avulla voit seurata reaaliajassa vuoden 2014 Glastonbury-festivaalin puhutuimpia artisteja.</w:t>
      </w:r>
    </w:p>
    <w:p>
      <w:r>
        <w:rPr>
          <w:b/>
          <w:u w:val="single"/>
        </w:rPr>
        <w:t xml:space="preserve">Asiakirjan numero 11810</w:t>
      </w:r>
    </w:p>
    <w:p>
      <w:r>
        <w:t xml:space="preserve">Burtonwoodin kuolema: Burtonwoodin talli: Murhapidätys naisen kuoltua tallilla</w:t>
      </w:r>
    </w:p>
    <w:p>
      <w:r>
        <w:t xml:space="preserve">Cheshiren poliisi kävi tallilla sen jälkeen, kun uhrin hyvinvoinnista oli tehty ilmoituksia perjantaina klo 22:00 GMT jälkeen. 49-vuotias nainen kuoli tapahtumapaikalla Old Alder Lanella Burtonwoodissa, poliisi kertoi. Tiedottaja sanoi, että kuolemaa käsitellään epäilyttävänä, ja vetosi mahdollisiin kojelautakamerakuviin alueelta. Komisario Adam Waller sanoi, että he haluaisivat myös puhua kaikille, jotka olivat olleet lähistöllä perjantai-iltana.</w:t>
      </w:r>
    </w:p>
    <w:p>
      <w:r>
        <w:rPr>
          <w:b/>
        </w:rPr>
        <w:t xml:space="preserve">Yhteenveto</w:t>
      </w:r>
    </w:p>
    <w:p>
      <w:r>
        <w:t xml:space="preserve">50-vuotiasta miestä epäillään murhasta naisen kuoltua tallilla.</w:t>
      </w:r>
    </w:p>
    <w:p>
      <w:r>
        <w:rPr>
          <w:b/>
          <w:u w:val="single"/>
        </w:rPr>
        <w:t xml:space="preserve">Asiakirjan numero 11811</w:t>
      </w:r>
    </w:p>
    <w:p>
      <w:r>
        <w:t xml:space="preserve">Poliisi nimeää Stirlingin lähellä kaasusäiliöauton onnettomuudessa kuolleen naisen nimen</w:t>
      </w:r>
    </w:p>
    <w:p>
      <w:r>
        <w:t xml:space="preserve">Amanda Boag, 39, julistettiin kuolleeksi onnettomuuspaikalla A811-tiellä lähellä Arnpriorin kylää. Buchlyviestä kotoisin oleva Boag ajoi hopeista Volkswagen Golfia, kun onnettomuus tapahtui tiistaina noin kello 11.15 aikaan. Skotlannin poliisin tiedottajan mukaan säiliöauton kuljettaja ei loukkaantunut vakavasti.</w:t>
      </w:r>
    </w:p>
    <w:p>
      <w:r>
        <w:rPr>
          <w:b/>
        </w:rPr>
        <w:t xml:space="preserve">Yhteenveto</w:t>
      </w:r>
    </w:p>
    <w:p>
      <w:r>
        <w:t xml:space="preserve">Stirlingin lähellä Stirlingin lähellä kaasusäiliöauton kanssa kolaroinut nainen, joka kuoli, on nimetty.</w:t>
      </w:r>
    </w:p>
    <w:p>
      <w:r>
        <w:rPr>
          <w:b/>
          <w:u w:val="single"/>
        </w:rPr>
        <w:t xml:space="preserve">Asiakirjan numero 11812</w:t>
      </w:r>
    </w:p>
    <w:p>
      <w:r>
        <w:t xml:space="preserve">Mansaaren rantaryhmä puuttuu rannikkopolun korjauksiin</w:t>
      </w:r>
    </w:p>
    <w:p>
      <w:r>
        <w:t xml:space="preserve">Beach Buddies -ryhmän vapaaehtoiset tapaavat 3. tammikuuta länsirannikon perintökohteessa, Niarbyl Bayssä. Knockuskey Cottageen johtava kävelyreitti vaurioitui myrskyissä helmikuussa 2014. "Tämä on kaunis osa saarta, joten haluamme, että tästä tulee todella ammattimaista työtä", sanoi ryhmän koordinaattori Bill Dale. Hän lisäsi: "Tämä on tilaisuus kaikille uusille vapaaehtoisille osallistua, erityisesti jos heillä on taitoja tällaisissa hankkeissa ja he voivat antaa neuvoja, sekä niille, jotka haluavat vain tarjota hieman kyynärpään rasvaa."</w:t>
      </w:r>
    </w:p>
    <w:p>
      <w:r>
        <w:rPr>
          <w:b/>
        </w:rPr>
        <w:t xml:space="preserve">Yhteenveto</w:t>
      </w:r>
    </w:p>
    <w:p>
      <w:r>
        <w:t xml:space="preserve">Mansaarella toimiva rannan puhdistusjärjestö aikoo kunnostaa rannikon kävelyreitin, joka vaurioitui viime vuonna myrskysäässä.</w:t>
      </w:r>
    </w:p>
    <w:p>
      <w:r>
        <w:rPr>
          <w:b/>
          <w:u w:val="single"/>
        </w:rPr>
        <w:t xml:space="preserve">Asiakirjan numero 11813</w:t>
      </w:r>
    </w:p>
    <w:p>
      <w:r>
        <w:t xml:space="preserve">Ezekiel Clarken puukotuskuolema: Clarke Clarke: Kaksi syytettyä murhasta</w:t>
      </w:r>
    </w:p>
    <w:p>
      <w:r>
        <w:t xml:space="preserve">Ezekiel Clarke kuoli pian sen jälkeen, kun hänen kimppuunsa oli hyökätty Churchfield Lanella, Radfordissa, 19. helmikuuta. Jaheim Williams, 19, Trafalgar Closesta, Nottinghamista, ja 16-vuotias, jonka nimeä ei voida mainita oikeudellisista syistä, saapuivat aiemmin Nottinghamin käräjäoikeuteen. He saapuvat seuraavan kerran Nottinghamin kruununoikeuteen 28. helmikuuta. Aiemmin pidätetyt 18-vuotias mies ja toinen 16-vuotias poika on vapautettu ilman syytteitä. Seuraa BBC East Midlandsia Facebookissa, Twitterissä tai Instagramissa. Lähetä juttuideoita osoitteeseen eastmidsnews@bbc.co.uk.</w:t>
      </w:r>
    </w:p>
    <w:p>
      <w:r>
        <w:rPr>
          <w:b/>
        </w:rPr>
        <w:t xml:space="preserve">Yhteenveto</w:t>
      </w:r>
    </w:p>
    <w:p>
      <w:r>
        <w:t xml:space="preserve">Kahta teini-ikäistä on syytetty 17-vuotiaan murhasta, joka puukotettiin kuoliaaksi kauppakeskuksen lähellä.</w:t>
      </w:r>
    </w:p>
    <w:p>
      <w:r>
        <w:rPr>
          <w:b/>
          <w:u w:val="single"/>
        </w:rPr>
        <w:t xml:space="preserve">Asiakirjan numero 11814</w:t>
      </w:r>
    </w:p>
    <w:p>
      <w:r>
        <w:t xml:space="preserve">Huolestuneisuus Ardnamurchanin länsiosan sairausvakuutuksesta</w:t>
      </w:r>
    </w:p>
    <w:p>
      <w:r>
        <w:t xml:space="preserve">Ardnamurchanin länsiosan yhteisöt haluavat saada takeet siitä, että sairaanhoitopalveluja tarjotaan jatkossakin, kun sairaanhoitajan tehtävässä oleva sairaanhoitaja jää eläkkeelle vuoden 2012 alussa. Ihmiset ovat myös vaatineet, että alueen ambulanssipalveluja parannetaan. Skotlannin ambulanssipalvelun ja NHS Highlandin edustajat tapaavat myöhemmin Kilchoanissa yhteisöjen johtajia ennen julkista kokousta. Ardnamurchanin niemimaa Länsi-Highlandsissa on noin kahden tunnin ajomatkan päässä Fort Williamista.</w:t>
      </w:r>
    </w:p>
    <w:p>
      <w:r>
        <w:rPr>
          <w:b/>
        </w:rPr>
        <w:t xml:space="preserve">Yhteenveto</w:t>
      </w:r>
    </w:p>
    <w:p>
      <w:r>
        <w:t xml:space="preserve">On ilmaistu huolta hätätilanteen ulkopuolella tarjottavasta lääkärinhoitopalvelusta yhdessä Highlandsin syrjäisimmistä osista.</w:t>
      </w:r>
    </w:p>
    <w:p>
      <w:r>
        <w:rPr>
          <w:b/>
          <w:u w:val="single"/>
        </w:rPr>
        <w:t xml:space="preserve">Asiakirjan numero 11815</w:t>
      </w:r>
    </w:p>
    <w:p>
      <w:r>
        <w:t xml:space="preserve">Lehmä pelastettu Great Ouse -joesta</w:t>
      </w:r>
    </w:p>
    <w:p>
      <w:r>
        <w:t xml:space="preserve">Kylpypukuihin pukeutuneet virkamiehet käyttivät eläinten pelastamiseen tarkoitettuja erikoislaitteita vetääkseen eläimen Great Ouse -joesta lähellä Little Thetfordia aiemmin. Eläinlääkäri joutui rauhoittamaan ahdistuneen eläimen, ennen kuin se voitiin poistaa. Aseman komentaja Paul Clarke sanoi, että lehmä toipui hyvin koettelemuksistaan ja palautettiin vahingoittumattomana läheiseen laumaansa.</w:t>
      </w:r>
    </w:p>
    <w:p>
      <w:r>
        <w:rPr>
          <w:b/>
        </w:rPr>
        <w:t xml:space="preserve">Yhteenveto</w:t>
      </w:r>
    </w:p>
    <w:p>
      <w:r>
        <w:t xml:space="preserve">Palomiehet joutuivat pelastamaan lehmän, joka oli jäänyt loukkuun Cambridgeshire-jokeen.</w:t>
      </w:r>
    </w:p>
    <w:p>
      <w:r>
        <w:rPr>
          <w:b/>
          <w:u w:val="single"/>
        </w:rPr>
        <w:t xml:space="preserve">Asiakirjan numero 11816</w:t>
      </w:r>
    </w:p>
    <w:p>
      <w:r>
        <w:t xml:space="preserve">Kuvissa: Salomon Skyline Skotlanti</w:t>
      </w:r>
    </w:p>
    <w:p>
      <w:r>
        <w:t xml:space="preserve">Kolmipäiväinen Salomon Skyline Scotland järjestetään joka syyskuu Lochaberissa. Perjantaina yli 600 urheilijaa kilpaili Ben Nevis Ultrassa ja Mamores Vertical Kilometrillä. Lauantaina järjestettiin Ring of Steall Skyrace ja sunnuntaina Glen Coe Skyline -kilpailu. Tänä vuonna järjestettiin myös kolme uutta polkukilpailua - 5 kilometrin, 10 kilometrin ja 18 kilometrin juoksu. Kaikkiin kuviin sovelletaan tekijänoikeuksia.</w:t>
      </w:r>
    </w:p>
    <w:p>
      <w:r>
        <w:rPr>
          <w:b/>
        </w:rPr>
        <w:t xml:space="preserve">Yhteenveto</w:t>
      </w:r>
    </w:p>
    <w:p>
      <w:r>
        <w:t xml:space="preserve">Sadat urheilijat ovat kilpailleet juoksutapahtumissa Skotlannin korkeimmilla vuorilla.</w:t>
      </w:r>
    </w:p>
    <w:p>
      <w:r>
        <w:rPr>
          <w:b/>
          <w:u w:val="single"/>
        </w:rPr>
        <w:t xml:space="preserve">Asiakirjan numero 11817</w:t>
      </w:r>
    </w:p>
    <w:p>
      <w:r>
        <w:t xml:space="preserve">Laittomiksi maahanmuuttajiksi epäiltyjä löytyi Englannin kanaalin jahdilta</w:t>
      </w:r>
    </w:p>
    <w:p>
      <w:r>
        <w:t xml:space="preserve">Rajavartiolaitoksen alus ja rannikkovartioston helikopteri pysäyttivät 14-metrisen moottoriristeilijän keskiviikkoiltana ja saattoivat sen Portsmouthiin. Alukselta löytyi kahdeksan Albanian kansalaista, National Crime Agency kertoi. Jahdin kippari, 64-vuotias mies, on pidätetty epäiltynä maahanmuuttolakien rikkomisesta.</w:t>
      </w:r>
    </w:p>
    <w:p>
      <w:r>
        <w:rPr>
          <w:b/>
        </w:rPr>
        <w:t xml:space="preserve">Yhteenveto</w:t>
      </w:r>
    </w:p>
    <w:p>
      <w:r>
        <w:t xml:space="preserve">Englannin kanaalissa sijaitsevalta jahdilta on löydetty joukko laittomiksi maahanmuuttajiksi epäiltyjä.</w:t>
      </w:r>
    </w:p>
    <w:p>
      <w:r>
        <w:rPr>
          <w:b/>
          <w:u w:val="single"/>
        </w:rPr>
        <w:t xml:space="preserve">Asiakirjan numero 11818</w:t>
      </w:r>
    </w:p>
    <w:p>
      <w:r>
        <w:t xml:space="preserve">Tärkeän A160/A180-tien parantamistyöt aikaistuvat</w:t>
      </w:r>
    </w:p>
    <w:p>
      <w:r>
        <w:t xml:space="preserve">Liikenneministeri Patrick McLoughlin sanoi, että Imminghamin A160/A180-tien rakennustyöt aloitetaan vuoden 2016 lopun sijasta kesällä 2015. 89 miljoonan punnan hanke, jonka on nyt määrä valmistua syksyllä 2016, parantaa pääsyä Imminghamin satamaan. A160-tien autoilijat kokevat tällä hetkellä ruuhka-aikoina vakavia ruuhkia. Hullin ja Humberin kauppakamarin mukaan hanke on elintärkeä alueen talouskasvulle.</w:t>
      </w:r>
    </w:p>
    <w:p>
      <w:r>
        <w:rPr>
          <w:b/>
        </w:rPr>
        <w:t xml:space="preserve">Yhteenveto</w:t>
      </w:r>
    </w:p>
    <w:p>
      <w:r>
        <w:t xml:space="preserve">Koillis-Lincolnshiren päätien muuttamista kaksikaistaiseksi tieksi on aikaistettu.</w:t>
      </w:r>
    </w:p>
    <w:p>
      <w:r>
        <w:rPr>
          <w:b/>
          <w:u w:val="single"/>
        </w:rPr>
        <w:t xml:space="preserve">Asiakirjan numero 11819</w:t>
      </w:r>
    </w:p>
    <w:p>
      <w:r>
        <w:t xml:space="preserve">Daniel McClean: McCleanin murhatutkimuksessa kaksi miestä vapautettu</w:t>
      </w:r>
    </w:p>
    <w:p>
      <w:r>
        <w:t xml:space="preserve">Poliisi oli saanut 48 tuntia lisäaikaa kuulustella 46- ja 38-vuotiasta kaksikkoa. McClean, 54, ammuttiin tiistaina Cliftonville Roadilla pysäköityyn autoon. Uhri oli aiemmin tunnistettu toisinajattelevaksi tasavaltalaiseksi oikeudenkäynnissä vuonna 2019. Rikostutkijat uskovat, että hänen murhaansa osallistui yksinäinen ampuja. Maanantaina poliisi kertoi, että epäillyt oli vapautettu ehdoitta sen jälkeen, kun heidät oli pidätetty terrorismilain nojalla.</w:t>
      </w:r>
    </w:p>
    <w:p>
      <w:r>
        <w:rPr>
          <w:b/>
        </w:rPr>
        <w:t xml:space="preserve">Yhteenveto</w:t>
      </w:r>
    </w:p>
    <w:p>
      <w:r>
        <w:t xml:space="preserve">Kaksi miestä, jotka pidätettiin Daniel McCleanin murhan yhteydessä Pohjois-Belfastissa viime viikolla, on vapautettu ilman syytteitä.</w:t>
      </w:r>
    </w:p>
    <w:p>
      <w:r>
        <w:rPr>
          <w:b/>
          <w:u w:val="single"/>
        </w:rPr>
        <w:t xml:space="preserve">Asiakirjan numero 11820</w:t>
      </w:r>
    </w:p>
    <w:p>
      <w:r>
        <w:t xml:space="preserve">PC loukkaantui vakavasti auton törmätessä puuhun Readingissä</w:t>
      </w:r>
    </w:p>
    <w:p>
      <w:r>
        <w:t xml:space="preserve">Thames Valleyn poliisin mukaan ajoneuvon siniset valot olivat päällä, kun onnettomuus tapahtui A4 Bath Roadilla Readingissä sunnuntaina klo 17:50 BST. Poliisin mukaan muita ajoneuvoja ei ollut osallisena, eikä kukaan muu loukkaantunut vakavasti onnettomuudessa. Vakavasti loukkaantunut miespuolinen poliisi vietiin sairaalaan, mutta hänet on sittemmin kotiutettu. Toinen miespuolinen poliisi sai lieviä vammoja onnettomuudessa, joka tapahtui lähellä Haden Squaren risteystä. Aiheeseen liittyvät Internet-linkit Thames Valley Police</w:t>
      </w:r>
    </w:p>
    <w:p>
      <w:r>
        <w:rPr>
          <w:b/>
        </w:rPr>
        <w:t xml:space="preserve">Yhteenveto</w:t>
      </w:r>
    </w:p>
    <w:p>
      <w:r>
        <w:t xml:space="preserve">Poliisi loukkaantui vakavasti, kun hänen kuljettamansa partioauto törmäsi puuhun hätäpuhelun aikana.</w:t>
      </w:r>
    </w:p>
    <w:p>
      <w:r>
        <w:rPr>
          <w:b/>
          <w:u w:val="single"/>
        </w:rPr>
        <w:t xml:space="preserve">Asiakirjan numero 11821</w:t>
      </w:r>
    </w:p>
    <w:p>
      <w:r>
        <w:t xml:space="preserve">Bondin helikopterit jatkavat lentämistä Pohjanmeren Super Puma -lentokoneen syöksyn jälkeen</w:t>
      </w:r>
    </w:p>
    <w:p>
      <w:r>
        <w:t xml:space="preserve">Viime torstaina sattuneen välikohtauksen vuoksi lennot keskeytettiin. Kaikki 14 matkustajaa ja miehistön jäsentä pelastettiin. Bondin 10 helikopterin laivasto alkoi palata liikenteeseen keskiviikkoaamuna. Yhtiö kertoi aiemmin, että se oli suorittanut tarkan teknisen analyysin ja turvallisuusriskien arvioinnin. Se on myös saanut vakuutukset vaihteiston valmistajalta Eurocopterilta.</w:t>
      </w:r>
    </w:p>
    <w:p>
      <w:r>
        <w:rPr>
          <w:b/>
        </w:rPr>
        <w:t xml:space="preserve">Yhteenveto</w:t>
      </w:r>
    </w:p>
    <w:p>
      <w:r>
        <w:t xml:space="preserve">Bond on aloittanut uudelleen helikopterilennot, jotka oli keskeytetty sen jälkeen, kun yksi sen Super Pumoista syöksyi Pohjanmerelle.</w:t>
      </w:r>
    </w:p>
    <w:p>
      <w:r>
        <w:rPr>
          <w:b/>
          <w:u w:val="single"/>
        </w:rPr>
        <w:t xml:space="preserve">Asiakirjan numero 11822</w:t>
      </w:r>
    </w:p>
    <w:p>
      <w:r>
        <w:t xml:space="preserve">Entinen Baxendenin apulaisrehtori syytettynä seksuaalirikoksista</w:t>
      </w:r>
    </w:p>
    <w:p>
      <w:r>
        <w:t xml:space="preserve">Grahame Brennandia, 69, Calder Avenuelta, Prestonista, syytetään 24 epäsiveellisestä pahoinpitelystä nuoria tyttöjä vastaan St John's Primary Schoolissa Baxendenissa, Lancashiressa. Lancashiren poliisin mukaan rikosten väitetään tapahtuneen vuosina 1974-1988. Brennandin on määrä saapua Burnleyn käräjäoikeuteen 18. huhtikuuta. Aiheeseen liittyvät Internet-linkit Lancashiren poliisi</w:t>
      </w:r>
    </w:p>
    <w:p>
      <w:r>
        <w:rPr>
          <w:b/>
        </w:rPr>
        <w:t xml:space="preserve">Yhteenveto</w:t>
      </w:r>
    </w:p>
    <w:p>
      <w:r>
        <w:t xml:space="preserve">Entinen apulaisrehtori on saanut syytteen 13 oppilaaseen kohdistuneista seksuaalirikoksista.</w:t>
      </w:r>
    </w:p>
    <w:p>
      <w:r>
        <w:rPr>
          <w:b/>
          <w:u w:val="single"/>
        </w:rPr>
        <w:t xml:space="preserve">Asiakirjan numero 11823</w:t>
      </w:r>
    </w:p>
    <w:p>
      <w:r>
        <w:t xml:space="preserve">West Sussexin mies myöntää islamistisiin terrori-iskuihin liittyvät rikokset</w:t>
      </w:r>
    </w:p>
    <w:p>
      <w:r>
        <w:t xml:space="preserve">Worthingin Congreve Roadilla asuva Zakaria Yanaouri pidätettiin aamuyön ratsioissa 24. helmikuuta. Häntä syytettiin viidestä terrorismille hyödyllistä tietoa sisältävien asiakirjojen hallussapidosta. Hän tunnusti syyllisyytensä Old Bailey -oikeudessa aiemmin, ja hänet tuomitaan 10. elokuuta. Seuraa BBC South Eastia Facebookissa, Twitterissä ja Instagramissa. Lähetä juttuideoita osoitteeseen southeasttoday@bbc.co.uk.</w:t>
      </w:r>
    </w:p>
    <w:p>
      <w:r>
        <w:rPr>
          <w:b/>
        </w:rPr>
        <w:t xml:space="preserve">Yhteenveto</w:t>
      </w:r>
    </w:p>
    <w:p>
      <w:r>
        <w:t xml:space="preserve">Länsi-Sussexista kotoisin oleva 20-vuotias mies on myöntänyt islamistiseen terrorismiin liittyvät rikokset.</w:t>
      </w:r>
    </w:p>
    <w:p>
      <w:r>
        <w:rPr>
          <w:b/>
          <w:u w:val="single"/>
        </w:rPr>
        <w:t xml:space="preserve">Asiakirjan numero 11824</w:t>
      </w:r>
    </w:p>
    <w:p>
      <w:r>
        <w:t xml:space="preserve">Guernseyn suolattoman voin varastot loppuvat kesken</w:t>
      </w:r>
    </w:p>
    <w:p>
      <w:r>
        <w:t xml:space="preserve">Voi-erä ei läpäissyt laboratoriotestejä kaksi viikkoa sitten, minkä vuoksi kysyntä ylitti tarjonnan, ja se loppui. Maanantaina valmistettiin puolitoista tonnia suolaamatonta voita, ja sitä testataan parhaillaan laboratoriokokeissa sen varmistamiseksi, että se täyttää vaaditut standardit. Meijerin mukaan se toivoo, että sitä olisi kaupoissa lähipäivinä. Testien epäonnistuminen osui samaan aikaan, kun Waitrosen myymälöissä Yhdistyneessä kuningaskunnassa järjestettiin kampanja ja paikallinen kampanja, jonka tarkoituksena oli vähentää varastoja mahdollisimman paljon, koska meijeriin asennettiin uutta kylmävaraston lattiaa. Suolavoin varastoihin ei ole ollut vaikutusta.</w:t>
      </w:r>
    </w:p>
    <w:p>
      <w:r>
        <w:rPr>
          <w:b/>
        </w:rPr>
        <w:t xml:space="preserve">Yhteenveto</w:t>
      </w:r>
    </w:p>
    <w:p>
      <w:r>
        <w:t xml:space="preserve">Guernsey Dairy on ilmoittanut, että Guernseyn suolaton voi palaa takaisin saaren kauppoihin sen jälkeen, kun sitä ei ollut varastossa kaksi viikkoa.</w:t>
      </w:r>
    </w:p>
    <w:p>
      <w:r>
        <w:rPr>
          <w:b/>
          <w:u w:val="single"/>
        </w:rPr>
        <w:t xml:space="preserve">Asiakirjan numero 11825</w:t>
      </w:r>
    </w:p>
    <w:p>
      <w:r>
        <w:t xml:space="preserve">Miksi Kiinan ehdotusta odotettiin pitkään</w:t>
      </w:r>
    </w:p>
    <w:p>
      <w:r>
        <w:t xml:space="preserve">Tätä ilmoitusta monet ovat odottaneet. Kiinan presidentti Xi Jinpingistä on tullut Kiinan politiikan hallitseva hahmo, joka hallitsee hallitsevan puolueen ryhmittymien, armeijan ja liike-elämän eliitin uskollisuutta. Hän on vaikutusvaltaisin johtaja sitten maan vallankumouksellisen perustajan Mao Zedongin. Xin kuva on säännöllisesti mainostauluissa eri puolilla maata, ja hänen lempinimensä "Papa Xi" esiintyy virallisissa lauluissa. Viime viikolla arviolta 800 miljoonaa ihmistä seurasi televisiosta Kiinan vuotuista kuun uudenvuoden gaalaa, jossa mainostettiin koko ajan Xi:n "kiinalaisen ajattelun uutta aikakautta". Lisää Kiinasta Xin aikana: Kommunistinen puolue on vuosikymmeniä hallinnut elämää Kiinassa. Nyt Xi Jinping on astunut parrasvaloihin ja jättänyt varjoonsa puolueen, joka on nostanut hänet huipulle. Aiemmin kommunistinen puolue pysyi tiukasti vallassa, mutta puolueen huipulla oleva mies oli vallassa vain rajoitetun ajan. Johtaja luovutti vallan toiselle, kun hän oli ollut vallassa vuosikymmenen. Xi Jinping rikkoi tämän järjestelmän heti virassaan ollessaan. Hän käynnisti nopeasti korruption vastaisen kampanjan, jossa yli miljoona puolueen virkamiestä sai kurinpitoseuraamuksia lahjonnasta - yleensä lahjusten vastaanottamisesta tai valtion varojen väärinkäytöstä. Sama kampanja eliminoi kätevästi Xin poliittiset kilpailijat ja hiljensi kaikki epäilijät alistumaan. Xi on myös osoittanut selkeää poliittista näkemystä ensimmäisistä virkapäivistään lähtien ja edistänyt valtavia kansallisia hankkeita, kuten One Belt One Road -aloitetta uusien maailmanlaajuisten kauppareittien rakentamiseksi, sekä ilmoittanut Kiinan suurista suunnitelmista köyhyyden poistamiseksi vuoteen 2020 mennessä. Jo pitkään on spekuloitu, että hän saattaisi pyrkiä pysymään presidenttinä. Xi on niin voimakas, että oli vaikea kuvitella, kuka voisi nousta hänen seuraajakseen viiden vuoden kuluttua. Johto on tehnyt pohjatyötä tätä ilmoitusta varten: viime lokakuussa pidetyssä tärkeässä puoluekokouksessa Xi uhmasi perinteitä eikä nimittänyt selvää seuraajaa.</w:t>
      </w:r>
    </w:p>
    <w:p>
      <w:r>
        <w:rPr>
          <w:b/>
        </w:rPr>
        <w:t xml:space="preserve">Yhteenveto</w:t>
      </w:r>
    </w:p>
    <w:p>
      <w:r>
        <w:t xml:space="preserve">Kiinan kommunistinen puolue on ehdottanut presidentin virkakausirajojen poistamista, mikä antaisi nykyiselle johtajalle Xi Jinpingille mahdollisuuden pysyä vallassa. Se on huipentuma Kiinan politiikassa pitkään jatkuneelle muutokselle, sanoo BBC World Service Asia Pacificin toimittaja Celia Hatton.</w:t>
      </w:r>
    </w:p>
    <w:p>
      <w:r>
        <w:rPr>
          <w:b/>
          <w:u w:val="single"/>
        </w:rPr>
        <w:t xml:space="preserve">Asiakirjan numero 11826</w:t>
      </w:r>
    </w:p>
    <w:p>
      <w:r>
        <w:t xml:space="preserve">Auto osuu National Trust Clumber Parkin siltaan "tahallaan</w:t>
      </w:r>
    </w:p>
    <w:p>
      <w:r>
        <w:t xml:space="preserve">Nottinghamshiren poliisi kertoi, että heidät kutsuttiin Clumber Parkiin noin kello 08:00 GMT, jossa he löysivät palaneen auton sen koristesillalta. National Trust, joka omistaa Grade II -luokitellun kohteen, sanoi, että kyseessä näytti olevan "tahallinen vahingonteko". Poulter-joen ylittävän sillan uskotaan rakennetun 1760-luvulla. Poliisin tiedottajan mukaan poliisi tutkii, oliko kyseessä onnettomuus vai rikollinen vahingonteko. Hänen mukaansa kukaan ei ollut paikalla, kun poliisi saapui paikalle. Puisto on edelleen avoinna vierailijoille.</w:t>
      </w:r>
    </w:p>
    <w:p>
      <w:r>
        <w:rPr>
          <w:b/>
        </w:rPr>
        <w:t xml:space="preserve">Yhteenveto</w:t>
      </w:r>
    </w:p>
    <w:p>
      <w:r>
        <w:t xml:space="preserve">250 vuotta vanha silta vaurioitui pahoin, kun siihen ajettiin "tahallaan" auto.</w:t>
      </w:r>
    </w:p>
    <w:p>
      <w:r>
        <w:rPr>
          <w:b/>
          <w:u w:val="single"/>
        </w:rPr>
        <w:t xml:space="preserve">Asiakirjan numero 11827</w:t>
      </w:r>
    </w:p>
    <w:p>
      <w:r>
        <w:t xml:space="preserve">Covid: Poliisi "kävi kotibileissä" ennen rattijuopumusonnettomuutta</w:t>
      </w:r>
    </w:p>
    <w:p>
      <w:r>
        <w:t xml:space="preserve">Etelä-Walesin poliisin PC Tasia Stephens, 24, joutuu maanantaina Bridgendissä järjestettävään väärinkäytösoikeudenkäyntiin. Häntä syytetään siitä, että hän osallistui perhetapahtumaan 25. huhtikuuta 2020, kun Yhdistyneessä kuningaskunnassa oli tiukat Covid-19-rajoitukset. Hänet on tuomittu rattijuopumuksesta, koska hän ei läpäissyt puhalluskoetta kolarin jälkeen samana iltana. Poliisivoimien verkkosivuilla olevassa ilmoituksessa kerrotaan yksityiskohtaisesti väitetyistä väärinkäytöksistä, joihin kuuluu muun muassa Welshin hallituksen lukitussääntöjen rikkominen ja rattijuopumus. Jos rikkomukset osoittautuvat todeksi, ne ovat ilmoituksen mukaan "niin vakava rikkomus, että ne oikeuttavat irtisanomiseen". Kuuleminen on suljettu yleisöltä Covid-19-pandemian vuoksi.</w:t>
      </w:r>
    </w:p>
    <w:p>
      <w:r>
        <w:rPr>
          <w:b/>
        </w:rPr>
        <w:t xml:space="preserve">Yhteenveto</w:t>
      </w:r>
    </w:p>
    <w:p>
      <w:r>
        <w:t xml:space="preserve">Poliisi uhkaa saada potkut rattijuopumuksesta, jonka väitetään tapahtuneen sen jälkeen, kun hän oli mennyt kotibileisiin lukituksen aikana.</w:t>
      </w:r>
    </w:p>
    <w:p>
      <w:r>
        <w:rPr>
          <w:b/>
          <w:u w:val="single"/>
        </w:rPr>
        <w:t xml:space="preserve">Asiakirjan numero 11828</w:t>
      </w:r>
    </w:p>
    <w:p>
      <w:r>
        <w:t xml:space="preserve">Jalankulkija loukkaantui Kings Crossin poliisin takaa-ajoturmassa</w:t>
      </w:r>
    </w:p>
    <w:p>
      <w:r>
        <w:t xml:space="preserve">Ajoneuvo törmäsi mieheen York Waylla, lähellä Kings Crossin asemaa, noin kello 17:30 BST sen jälkeen, kun se kieltäytyi pysähtymästä ryöstöä tutkivien poliisien eteen. Poliisin mukaan neljä miestä juoksi autosta ja pakeni paikalta. Kaksi miestä pidätettiin myöhemmin lähistöllä onnettomuuteen liittyen ja epäiltynä ryöstöstä. Tutkimukset jatkuvat, ja silminnäkijöitä on pyydetty ottamaan yhteyttä poliisiin.</w:t>
      </w:r>
    </w:p>
    <w:p>
      <w:r>
        <w:rPr>
          <w:b/>
        </w:rPr>
        <w:t xml:space="preserve">Yhteenveto</w:t>
      </w:r>
    </w:p>
    <w:p>
      <w:r>
        <w:t xml:space="preserve">Jalankulkijalla on hengenvaarallisia vammoja sen jälkeen, kun poliisin takaa-ajoon osallistunut auto oli törmännyt häneen.</w:t>
      </w:r>
    </w:p>
    <w:p>
      <w:r>
        <w:rPr>
          <w:b/>
          <w:u w:val="single"/>
        </w:rPr>
        <w:t xml:space="preserve">Asiakirjan numero 11829</w:t>
      </w:r>
    </w:p>
    <w:p>
      <w:r>
        <w:t xml:space="preserve">Mies pidätettiin Clumber Parkin siltavahinkojen ja tulipalon jälkeen</w:t>
      </w:r>
    </w:p>
    <w:p>
      <w:r>
        <w:t xml:space="preserve">Clumber Parkissa, lähellä Worksopia, Nottinghamshiren osavaltiossa sijaitseva II*-luokan silta vaurioitui pahoin 3. maaliskuuta. Yhdeksän päivää myöhemmin useat The Bunk House -nimisessä huoneessa nukkuneet ihmiset jouduttiin evakuoimaan, kun se syttyi tuleen. 27-vuotias mies on pidätetty epäiltynä vahingonteosta ja tuhopoltosta, jonka tarkoituksena on vaarantaa henki. Hänet pidätettiin myös epäiltynä ajoneuvon varastamisesta, ja hänet on sittemmin vapautettu takuita vastaan, poliisi kertoi. Nottinghamshiren poliisi jatkaa National Trustin puistossa tapahtuneen tulipalon ja siltatuhon tutkimista ja kehotti kaikkia, joilla on tietoja, ilmoittautumaan.</w:t>
      </w:r>
    </w:p>
    <w:p>
      <w:r>
        <w:rPr>
          <w:b/>
        </w:rPr>
        <w:t xml:space="preserve">Yhteenveto</w:t>
      </w:r>
    </w:p>
    <w:p>
      <w:r>
        <w:t xml:space="preserve">Mies on pidätetty sen jälkeen, kun 250 vuotta vanha silta vahingoittui ja majoitusrakennus syttyi tuleen National Trustin omistamassa maalaispuistossa.</w:t>
      </w:r>
    </w:p>
    <w:p>
      <w:r>
        <w:rPr>
          <w:b/>
          <w:u w:val="single"/>
        </w:rPr>
        <w:t xml:space="preserve">Asiakirjan numero 11830</w:t>
      </w:r>
    </w:p>
    <w:p>
      <w:r>
        <w:t xml:space="preserve">Kolme pidettiin 'yrittämisestä heittää esineitä Erlestokeen'.</w:t>
      </w:r>
    </w:p>
    <w:p>
      <w:r>
        <w:t xml:space="preserve">Poliisi kutsuttiin Erlestoken vankilaan Devizesin lähellä varhain sunnuntaina. Kaksi 30-vuotiasta miestä ja 31-vuotias nainen pidätettiin epäiltynä "kiellettyjen esineiden kuljettamisesta vankilaan", Wiltshiren poliisi kertoi. Yksi miehistä pidätettiin myös epäiltynä huumausaineiden käyttämisestä. Ylikonstaapeli Paul Harvey sanoi: "Pidätykset syntyivät kollegojeni tehokkaan ja koordinoidun toiminnan tuloksena, mukaan lukien poliisi Conan ja hänen ohjaajansa, jotka jäljittivät alkuperäistä epäiltyä haastavissa olosuhteissa." Aiheeseen liittyvät Internet-linkit Erlestoken vankila</w:t>
      </w:r>
    </w:p>
    <w:p>
      <w:r>
        <w:rPr>
          <w:b/>
        </w:rPr>
        <w:t xml:space="preserve">Yhteenveto</w:t>
      </w:r>
    </w:p>
    <w:p>
      <w:r>
        <w:t xml:space="preserve">Kolme ihmistä on pidätetty epäiltynä yrityksestä heittää kiellettyjä esineitä Wiltshiressä sijaitsevan vankilan alueelle.</w:t>
      </w:r>
    </w:p>
    <w:p>
      <w:r>
        <w:rPr>
          <w:b/>
          <w:u w:val="single"/>
        </w:rPr>
        <w:t xml:space="preserve">Asiakirjan numero 11831</w:t>
      </w:r>
    </w:p>
    <w:p>
      <w:r>
        <w:t xml:space="preserve">East Midlandsin lentoaseman matkustajamäärät kasvavat</w:t>
      </w:r>
    </w:p>
    <w:p>
      <w:r>
        <w:t xml:space="preserve">Viimeaikaisesta helleaallosta huolimatta lentoasemalla on ollut enemmän matkustajia vain vuosi sen jälkeen, kun BMI Baby vetäytyi. Halpalentoyhtiön jättämän aukon täytti Monarch Airlines, ja Ryanair, Jet2 ja Flybe ovat kaikki laajentaneet toimintaansa. Lentoasema arvioi, että noin 2,9 miljoonaa ihmistä lentää kesän aikana, mikä on 8 prosenttia enemmän kuin viime vuonna. Monarch palkkasi äskettäin 24 uutta työntekijää, joista puolet oli menettänyt työpaikkansa BMI Babyn lopetettua toimintansa.</w:t>
      </w:r>
    </w:p>
    <w:p>
      <w:r>
        <w:rPr>
          <w:b/>
        </w:rPr>
        <w:t xml:space="preserve">Yhteenveto</w:t>
      </w:r>
    </w:p>
    <w:p>
      <w:r>
        <w:t xml:space="preserve">East Midlandsin lentoaseman matkustajamäärät kasvoivat kesäkuussa 10 prosenttia viime vuoteen verrattuna.</w:t>
      </w:r>
    </w:p>
    <w:p>
      <w:r>
        <w:rPr>
          <w:b/>
          <w:u w:val="single"/>
        </w:rPr>
        <w:t xml:space="preserve">Asiakirjan numero 11832</w:t>
      </w:r>
    </w:p>
    <w:p>
      <w:r>
        <w:t xml:space="preserve">Lontoon mellakat: Teinilähettiläs saapuu oikeuteen</w:t>
      </w:r>
    </w:p>
    <w:p>
      <w:r>
        <w:t xml:space="preserve">Leytonstonessa asuvaa 18-vuotiasta Chelsea Ivesiä syytetään murtovarkaudesta, julkisesta järjestyshäiriöstä ja rikosvahingosta sen jälkeen, kun hän oli mellakoinut Enfieldissä 7. elokuuta. Häntä syytetään myös murtoyrityksestä ja julkisesta järjestyshäiriöstä, jotka liittyvät Lower Clapton Roadilla sattuneisiin välikohtauksiin. Ives on määrätty Wood Green Crown Courtin eteen 21. syyskuuta.</w:t>
      </w:r>
    </w:p>
    <w:p>
      <w:r>
        <w:rPr>
          <w:b/>
        </w:rPr>
        <w:t xml:space="preserve">Yhteenveto</w:t>
      </w:r>
    </w:p>
    <w:p>
      <w:r>
        <w:t xml:space="preserve">Entinen lontoolainen nuorisolähettiläs on saapunut Highburyn käräjäoikeuteen kahden erillisen mellakointitapauksen yhteydessä.</w:t>
      </w:r>
    </w:p>
    <w:p>
      <w:r>
        <w:rPr>
          <w:b/>
          <w:u w:val="single"/>
        </w:rPr>
        <w:t xml:space="preserve">Asiakirjan numero 11833</w:t>
      </w:r>
    </w:p>
    <w:p>
      <w:r>
        <w:t xml:space="preserve">Stromen autolautta ajoi lyhyeksi aikaa karille</w:t>
      </w:r>
    </w:p>
    <w:p>
      <w:r>
        <w:t xml:space="preserve">Silminnäkijöiden mukaan pienen aluksen moottori sammui ja se törmäsi kiviin lähellä North Stromen luiskaa Wester Rossissa. Kaikki aluksella olleet autot ja matkustajat pääsivät turvallisesti pois aluksesta sen jälkeen, kun miehistö sai aluksen irti. Glenachulish otettiin käyttöön sen jälkeen, kun A890 oli suljettu maanvyöryjen jälkeen. Keväästä kesään se liikennöi Glenelgistä ja ylittää mantereen ja Skyen välisen Kylerhea-salmen. Se otettiin käyttöön hätätoimenpiteenä Loch Carronilla sen jälkeen, kun A890 suljettiin 22. joulukuuta. Tie on edelleen suljettu. Pieni yhteisön omistama autolautta on liikennöinyt North ja South Stromen välillä tammikuusta lähtien. 40 vuotta vanhaan alukseen mahtuu kuusi autoa kerrallaan, ja se on Skotlannin viimeinen käsikäyttöinen kääntölautta Tapaus sattui noin kello 13.28.</w:t>
      </w:r>
    </w:p>
    <w:p>
      <w:r>
        <w:rPr>
          <w:b/>
        </w:rPr>
        <w:t xml:space="preserve">Yhteenveto</w:t>
      </w:r>
    </w:p>
    <w:p>
      <w:r>
        <w:t xml:space="preserve">Autolautta, joka on auttanut helpottamaan matkustamista osassa Ylämaata sen jälkeen, kun tie suljettiin joulukuussa, ajoi hetkeksi karille, kuten on käynyt ilmi.</w:t>
      </w:r>
    </w:p>
    <w:p>
      <w:r>
        <w:rPr>
          <w:b/>
          <w:u w:val="single"/>
        </w:rPr>
        <w:t xml:space="preserve">Asiakirjan numero 11834</w:t>
      </w:r>
    </w:p>
    <w:p>
      <w:r>
        <w:t xml:space="preserve">Dilnotin raportti: Vanha ongelma, johon ei ole helppoa vastausta</w:t>
      </w:r>
    </w:p>
    <w:p>
      <w:r>
        <w:t xml:space="preserve">Mark EastonKotitoimittaja@BBCMarkEastonon Twitter Kuten eräs vanha radiokollegani sanoi minulle noin 25 vuotta sitten, vaadimme, että he "tarttuvat nokkosiin tilaisuuden tullen". Tai kuten JFK sanoi vuonna 1961, poliitikkojen on "kohdattava ongelmia, joihin ei ole helppo tai nopea tai pysyvä ratkaisu". Yksi näistä vaikeista kysymyksistä on se, miten varmistamme, että vanhukset elävät ikävuosiaan arvokkaasti ja turvallisesti. Helppoja tai nopeita ratkaisuja ei ole, ja haasteeseen vastaaminen edellyttää melko syvällistä arvojemme pohdintaa. Sen jälkeen, kun koalitiohallitus oli vuosikymmeniä väistellyt kysymystä ja antanut pelon ja epävarmuuden ilmapiirin kehittyä Englannin sosiaalihuoltoalalla, se pyysi taloustieteilijä Andrew Dilnotia tuomaan asiaan mukaan ei vähäpätöisen älykkyytensä. Kun tapasin hänet äskettäin, hän sanoi minulle ensimmäiseksi seuraavaa: "Olemme reaalisesti neljä kertaa rikkaampia kuin heti sodan jälkeen." Tämä on hänen lähtökohtansa keskustelulle: meillä on varaa huolehtia vanhuksistamme - kyse on ensisijaisista tavoitteista, ei varallisuudesta. Dilnot arvioi, että nykyisillä tarpeilla hänen ehdotuksensa edellyttävät, että Englannissa käytetään vain 0,25 prosenttia julkisista menoista vanhustenhoitoon. "Välitämmekö me tarpeeksi?" hän kysyy. Kysymys on kuitenkin siitä, kuka maksaa - ja juuri tässä kohtaa politiikka alkaa muuttua myrkylliseksi. Missä pitäisi olla tasapaino valtion ja yksilön välillä? Dilnotin komission ratkaisu on luova ja älykäs. Jonkun on kuitenkin lopulta maksettava, ja siitä, mikä on oikeudenmukaista, voidaan kiistellä loputtomiin. Nyt on poliittisen rohkeuden eikä poliittisen pelkuruuden aika - on aika tarttua tuohon pistävään nokkoseen avoimesta mahdollisuudesta. Keskustelua on käyty valtio vastaan yksilö - mutta mietin, onko tässä kolmaskin tekijä, johon muut maat ja kulttuurit kiinnittävät enemmän huomiota: yhteisöllisyys. Perheiden, ystävien ja naapureiden vastuusta huolehtia vanhuksista ei juuri puhuta, ikään kuin vanhuksista huolehtiminen ei kuuluisi meille. Kun hän viimeisteli tämänpäiväistä mietintöä, puhuin Andrew Dilnotin ja muiden kanssa Radio 4:n World Tonight -ohjelmassa. Kuunnelkaa. Tutkimukseni alkoi Denhamin puutarhakylästä.</w:t>
      </w:r>
    </w:p>
    <w:p>
      <w:r>
        <w:rPr>
          <w:b/>
        </w:rPr>
        <w:t xml:space="preserve">Yhteenveto</w:t>
      </w:r>
    </w:p>
    <w:p>
      <w:r>
        <w:t xml:space="preserve">Jos politiikassa olisi kyse vain kiihkeästä retoriikasta, napakoista iskulauseista ja suosituista äänenpainoista, kuka tahansa hölmö voisi tehdä sitä. (Jotkut, kuten oli odotettavissa, vastaavat, että kuka tahansa hölmö tekee niin!) Mutta me odotamme vaaleilla valituilta edustajiltamme enemmän.</w:t>
      </w:r>
    </w:p>
    <w:p>
      <w:r>
        <w:rPr>
          <w:b/>
          <w:u w:val="single"/>
        </w:rPr>
        <w:t xml:space="preserve">Asiakirjan numero 11835</w:t>
      </w:r>
    </w:p>
    <w:p>
      <w:r>
        <w:t xml:space="preserve">Lahjoitukset saavuttavat £ 13k jälkeen Cardiff rotu kuolemantapauksia</w:t>
      </w:r>
    </w:p>
    <w:p>
      <w:r>
        <w:t xml:space="preserve">Ben McDonald, 25, ja Dean Fletcher, 32, kuolivat romahdettuaan sunnuntain kilpailun maalissa. Fletcher juoksi Cardiffin yliopiston neurotieteen ja mielenterveyden tutkimuksen hyväksi ja keräsi 3 000 puntaa. Lähes 10 000 puntaa on lahjoitettu Maternity Africa -järjestölle McDonaldin muistoksi. Kannattajat toivovat keräävänsä rahaa hänen muistokseen Pohjois-Tansaniaan rakennettavaan synnytyskeskukseen. Kunnianosoituksia on annettu molemmille miehille, jotka saivat sydänpysähdyksen suoritettuaan 13,1 mailin matkan kolmen minuutin sisällä toisistaan.</w:t>
      </w:r>
    </w:p>
    <w:p>
      <w:r>
        <w:rPr>
          <w:b/>
        </w:rPr>
        <w:t xml:space="preserve">Yhteenveto</w:t>
      </w:r>
    </w:p>
    <w:p>
      <w:r>
        <w:t xml:space="preserve">Cardiffin puolimaratonilla kuolleiden kahden juoksijan tukemille hyväntekeväisyysjärjestöille tehdyt lahjoitukset ovat kahdessa päivässä saavuttaneet lähes 13 000 puntaa.</w:t>
      </w:r>
    </w:p>
    <w:p>
      <w:r>
        <w:rPr>
          <w:b/>
          <w:u w:val="single"/>
        </w:rPr>
        <w:t xml:space="preserve">Asiakirjan numero 11836</w:t>
      </w:r>
    </w:p>
    <w:p>
      <w:r>
        <w:t xml:space="preserve">Etsitään laulajaa, joka liittyy Sir Bryn Terfelin seuraan eisteddfodissa.</w:t>
      </w:r>
    </w:p>
    <w:p>
      <w:r>
        <w:t xml:space="preserve">Palkittu bassobaritoni näyttelee kesällä klassikko-oopperaa Tosca Llangollen International Musical Eisteddfodissa Denbighshiressä. Järjestäjät etsivät sopraano- tai diskanttipoikia koe-esiintymään paimenpojan rooliin. Kuningatar vihki Sir Brynin tiistaina ritariksi. Liettualainen tenori Kristian Benedikt ja latvialainen sopraano Kristine Opolais tähdittävät myös heinäkuussa järjestettävää konserttia, joka on osa festivaalin 70-vuotisjuhlallisuuksia.</w:t>
      </w:r>
    </w:p>
    <w:p>
      <w:r>
        <w:rPr>
          <w:b/>
        </w:rPr>
        <w:t xml:space="preserve">Yhteenveto</w:t>
      </w:r>
    </w:p>
    <w:p>
      <w:r>
        <w:t xml:space="preserve">Sir Bryn Terfelin ja kahden muun oopperatähden kanssa esiintyvää nuorta laulajaa etsitään.</w:t>
      </w:r>
    </w:p>
    <w:p>
      <w:r>
        <w:rPr>
          <w:b/>
          <w:u w:val="single"/>
        </w:rPr>
        <w:t xml:space="preserve">Asiakirjan numero 11837</w:t>
      </w:r>
    </w:p>
    <w:p>
      <w:r>
        <w:t xml:space="preserve">Northamptonin yhden lyönnin kuolema: Pidätetty mies takuita vastaan</w:t>
      </w:r>
    </w:p>
    <w:p>
      <w:r>
        <w:t xml:space="preserve">Bradley Matchamin, 24, kimppuun käytiin Draperyn kujalla Northamptonissa lauantaina 9. helmikuuta. Hänet vietiin Coventryn yliopistolliseen sairaalaan, mutta hän kuoli maanantaina vammoihinsa. Tutkinta jatkuu, ja poliisi on pyytänyt silminnäkijöitä pahoinpitelylle ja tietoja. Komisario Ally White kertoi, että erikoisvirkailijat tukevat miehen perhettä ja ystäviä.</w:t>
      </w:r>
    </w:p>
    <w:p>
      <w:r>
        <w:rPr>
          <w:b/>
        </w:rPr>
        <w:t xml:space="preserve">Yhteenveto</w:t>
      </w:r>
    </w:p>
    <w:p>
      <w:r>
        <w:t xml:space="preserve">19-vuotias mies, joka on pidätetty epäiltynä taposta, joka johtui miehen kuolemasta yhden lyönnin seurauksena, on vapautettu takuita vastaan lisätutkimuksia odotettaessa.</w:t>
      </w:r>
    </w:p>
    <w:p>
      <w:r>
        <w:rPr>
          <w:b/>
          <w:u w:val="single"/>
        </w:rPr>
        <w:t xml:space="preserve">Asiakirjan numero 11838</w:t>
      </w:r>
    </w:p>
    <w:p>
      <w:r>
        <w:t xml:space="preserve">Etelä-Skotlannin yritysviraston kuuleminen päättyy</w:t>
      </w:r>
    </w:p>
    <w:p>
      <w:r>
        <w:t xml:space="preserve">Suunnitelmat perustaa elin Bordersia ja Dumfries and Gallowayta varten vahvistettiin vuonna 2017. Skotlannin parlamentin valiokunta on pyytänyt näkemyksiä uuden viraston perustamista koskevasta lakiesityksestä. Ne otetaan huomioon maan eteläosan kattavan organisaation perustamisprosessissa. Uusi virasto toimisi rinnakkain Skotlannin kahden muun yritysviraston - Scottish Enterprise ja Highlands and Islands Enterprise - kanssa. Etelä-Skotlannin talouskumppanuuden (South of Scotland Economic Partnership) kautta valmistellaan parhaillaan viraston perustamista.</w:t>
      </w:r>
    </w:p>
    <w:p>
      <w:r>
        <w:rPr>
          <w:b/>
        </w:rPr>
        <w:t xml:space="preserve">Yhteenveto</w:t>
      </w:r>
    </w:p>
    <w:p>
      <w:r>
        <w:t xml:space="preserve">Yleisöllä oli mahdollisuus esittää mielipiteensä Etelä-Skotlannin uuden yritysviraston perustamisesta.</w:t>
      </w:r>
    </w:p>
    <w:p>
      <w:r>
        <w:rPr>
          <w:b/>
          <w:u w:val="single"/>
        </w:rPr>
        <w:t xml:space="preserve">Asiakirjan numero 11839</w:t>
      </w:r>
    </w:p>
    <w:p>
      <w:r>
        <w:t xml:space="preserve">Aleppo: keskeiset päivämäärät taistelussa Syyrian strategisesta kaupungista</w:t>
      </w:r>
    </w:p>
    <w:p>
      <w:r>
        <w:t xml:space="preserve">Helmikuu 2012 Presidentti Assadin vastainen kansannousu, joka alkoi rauhanomaisilla mielenosoituksilla 15. maaliskuuta 2011, leviää Aleppoon, ja Syyrian toiseksi suurimpaan kaupunkiin tehdään pommi-iskuja. Kapinallisten eteneminen ei kuitenkaan ole ratkaisevaa, ja kaupunki jaetaan myöhemmin suunnilleen kahtia, jolloin kapinalliset hallitsevat itää ja hallitus länttä. Tuhannet pakolaiset pakenevat kaupungista. Kesäkuu 2013 Syyrian hallituksen joukot käynnistävät operaation Northern Storm, joka on suurhyökkäys kapinallisten hallussa oleviin pohjoisen kaupungin osiin. Presidentti Assadille uskollisille miliiseille lähetetään sotilasvahvistuksia ja aseita siinä toivossa, että ne saisivat Aleppon sydämen kokonaan hallintaansa. Joulukuu 2013 Hallituksen joukot aloittavat tappavan ilmakampanjan tynnyripommeja käyttäen, minkä ansiosta ne voivat saavuttaa useita voittoja. Joulukuun puolivälin ja vuoden lopun välisenä aikana syyrialaisista lentokoneista pudotetuissa räjähteillä täytetyissä tynnyreissä kuolee 517 ihmistä kaupungissa. Toukokuu 2014 Hallituksen joukot murtavat Aleppon päävankilan kapinallisten vuoden kestäneen piirityksen. Al-Qaidaan yhteydessä olevan al-Nusra-rintaman ja muiden islamististen kapinallisryhmien taistelijat aloittivat vankilan piirityksen huhtikuussa 2013. Noin 60 000 ihmistä sekä kapinallisten että hallituksen hallussa olevilla alueilla saa ruoka-apua ensimmäistä kertaa kuukausiin. Kaksi vuotta umpikujassa Kumpikaan osapuoli ei pääse eroon jaetun kaupungin umpikujasta ennen vuoden 2016 puoliväliä, jolloin Venäjän ilmaiskujen tukemat hallituksen joukot katkaisivat kapinallisten viimeisen reitin itään ja asettivat yli 250 000 ihmistä piiritykseen. Heinäkuu 2016 Syyrian hallituksen joukot katkaisivat 7. heinäkuuta yöllä käytyjen raskaiden taistelujen ja ilmaiskujen jälkeen onnistuneesti kapinallisten pääsyn Castellon tielle, joka oli ainoa tie kapinallisten hallitsemille kaupungin alueille. Kapinallisten mukaan kukaan ei pääse kaupungin itäosaan tai sieltä pois. Syyrian kapinallistaistelijoiden epäonnistuneen yrityksen jälkeen avata reitti uudelleen itäiseen Aleppoon 12. heinäkuuta he aloittavat hyökkäyksen hallituksen hallussa olevia alueita vastaan. Elokuu 2016 Kuukausi alkaa kapinallisten ollessa hallituksen joukkojen saartamina. Yli 250 000 ihmistä joutuu yhtäkkiä jälleen piiritykseen. Myöhemmin kapinalliset ja al-Qaidaan kytköksissä olevat jihadistitaistelijat kaupungin laitamilla sijaitsevilla maaseutualueilla ottavat takaisin haltuunsa eteläisen kaupunginosan läpi kulkevan reitin, joka yhdistää heidät ulkomaailmaan. Samaan aikaan kuva ambulanssissa istuvasta verisestä syyrialaispojasta, Omran Daqneeshista, herättää kansainvälistä suuttumusta ja vetoaa tulitaukoon. Syyskuu 2016 Hallituksen joukot valtaavat takaisin elokuussa menettämänsä alueen ja jatkavat piiritystä. Yhdysvaltojen ja Venäjän välittämän valtakunnallisen aselevon kariuduttua hallitus käynnistää maahyökkäyksen saadakseen kaupungin kokonaan hallintaansa, ja siihen liittyy ennennäkemättömän laajamittaisia ja voimakkaita ilmapommituksia. Lokakuu 2016 Kolmen päivän yksipuolinen tulitauko, jonka Venäjä, joka on tehnyt ilmaiskuja Syyrian hallituksen tueksi, ilmoitti päättyvän 22. lokakuuta, ja sen seurauksena syntyy voimakkaita yhteenottoja. Suuri osa Alepposta, myös vanha kaupunki, tuhoutuu. Marraskuu 2016 Syyrian hallituksen joukot valtaavat takaisin yli kolmanneksen kapinallisten hallussa olevasta alueesta Itä-Aleppossa. Kapinalliset menettävät kaikki pohjoiset kaupunginosat, joten heillä on enää alle kaksi kolmasosaa siitä alueesta, joka heillä kerran oli kaupungissa. Joulukuu 2016 Joukot etenevät edelleen ja valtaavat lisää kaupunginosia idässä. Joulukuun 9. päivään mennessä saavutetut voitot merkitsevät sitä, että Syyrian hallitus on Iranin tukemien shiialaisjoukkojen ja Venäjän ilmaiskujen avulla vallannut takaisin ainakin 75 prosenttia kaupungin itäosista. Joulukuun 12. päivään mennessä kapinalliset ovat menettäneet yli 90 prosenttia alueesta, jota he kerran pitivät hallussaan Aleppon itäosassa. Päivää myöhemmin Venäjä ilmoittaa, että kapinalliset ovat päässeet sopimukseen viimeisten hallussaan pitämiensä kaupunginosien jättämisestä.</w:t>
      </w:r>
    </w:p>
    <w:p>
      <w:r>
        <w:rPr>
          <w:b/>
        </w:rPr>
        <w:t xml:space="preserve">Yhteenveto</w:t>
      </w:r>
    </w:p>
    <w:p>
      <w:r>
        <w:t xml:space="preserve">Aleppo oli aikoinaan Syyrian suurin kaupunki ja maan teollisuus- ja talouskeskus, mutta se on ollut maan sisällissodan keskeinen taistelukenttä vuodesta 2012 lähtien. Kun presidentti Bashar al-Assadin ja hänen hallituksensa vastaiset mielenosoitukset alkoivat maaliskuussa 2011, Aleppossa ei ollut laajamittaisia mielenosoituksia eikä tappavaa väkivaltaa, joka ravisteli muita kaupunkeja. Tämä muuttui vuotta myöhemmin. Tässä on aikajana tuon taistelun keskeisistä tapahtumista.</w:t>
      </w:r>
    </w:p>
    <w:p>
      <w:r>
        <w:rPr>
          <w:b/>
          <w:u w:val="single"/>
        </w:rPr>
        <w:t xml:space="preserve">Asiakirjan numero 11840</w:t>
      </w:r>
    </w:p>
    <w:p>
      <w:r>
        <w:t xml:space="preserve">Wrexhamin Grovesin koulun purkamispäätös "peruttu".</w:t>
      </w:r>
    </w:p>
    <w:p>
      <w:r>
        <w:t xml:space="preserve">Entinen Groves High School suljettiin vuonna 2003, kun kaupungin keskustan keskiasteen koulutusta oli uudistettu. Wrexhamin neuvoston johtokunta oli äänestänyt alueen tyhjentämisestä uuden koulun rakentamista varten. Liberaalidemokraattien valtuutettujen pyyntö päätöksen peruuttamisesta on hyväksytty, kertoi puolue. Se lisäsi, että päätöstä käsitellään neuvoston asiakas- ja suorituskyvyn valvontakomiteassa.</w:t>
      </w:r>
    </w:p>
    <w:p>
      <w:r>
        <w:rPr>
          <w:b/>
        </w:rPr>
        <w:t xml:space="preserve">Yhteenveto</w:t>
      </w:r>
    </w:p>
    <w:p>
      <w:r>
        <w:t xml:space="preserve">Valtuutetut harkitsevat uudelleen suunnitelmia purkaa ränsistynyt koulu Wrexhamissa sen jälkeen, kun päätöstä vaadittiin takaisin.</w:t>
      </w:r>
    </w:p>
    <w:p>
      <w:r>
        <w:rPr>
          <w:b/>
          <w:u w:val="single"/>
        </w:rPr>
        <w:t xml:space="preserve">Asiakirjan numero 11841</w:t>
      </w:r>
    </w:p>
    <w:p>
      <w:r>
        <w:t xml:space="preserve">Clactonin nainen myöntää St Osythin vaarallisen ajokuoleman</w:t>
      </w:r>
    </w:p>
    <w:p>
      <w:r>
        <w:t xml:space="preserve">Kellie Tandy, 37, St John's Road, Clacton, myöntää aiheuttaneensa Ronald Ramseyn kuoleman onnettomuudessa Clacton Roadilla, St Osythissa, 11. toukokuuta 2017. Hän tunnusti myös syyllisyytensä näytteen antamatta jättämiseen ja moottoriajoneuvon käyttämiseen julkisella paikalla ilman vastuuvakuutusta. Tandy tuomitaan 5. marraskuuta Chelmsford Crown Courtissa.</w:t>
      </w:r>
    </w:p>
    <w:p>
      <w:r>
        <w:rPr>
          <w:b/>
        </w:rPr>
        <w:t xml:space="preserve">Yhteenveto</w:t>
      </w:r>
    </w:p>
    <w:p>
      <w:r>
        <w:t xml:space="preserve">Nainen on tunnustanut syyllisyytensä 76-vuotiaan jalankulkijan kuoleman aiheuttamiseen vaarallisella ajotavalla.</w:t>
      </w:r>
    </w:p>
    <w:p>
      <w:r>
        <w:rPr>
          <w:b/>
          <w:u w:val="single"/>
        </w:rPr>
        <w:t xml:space="preserve">Asiakirjan numero 11842</w:t>
      </w:r>
    </w:p>
    <w:p>
      <w:r>
        <w:t xml:space="preserve">GE Aviationin lentokonemoottoritehtaalla Nantgarwissa on työpaikkariski</w:t>
      </w:r>
    </w:p>
    <w:p>
      <w:r>
        <w:t xml:space="preserve">Caerphillyn Nantgarwissa sijaitsevassa tehtaassa huolletaan lentokoneiden moottoreita, mutta se on saanut odotettua vähemmän töitä. Tehtaan mukaan se harkitsee useita vaihtoehtoja, kuten vapaaehtoisia irtisanomisia sekä muutoksia työvuoroihin ja ylityöhön. Yhtiö sanoi tekevänsä yhteistyötä Unite-ammattiliiton kanssa tulevien viikkojen aikana päättääkseen parhaasta toimintatavasta.</w:t>
      </w:r>
    </w:p>
    <w:p>
      <w:r>
        <w:rPr>
          <w:b/>
        </w:rPr>
        <w:t xml:space="preserve">Yhteenveto</w:t>
      </w:r>
    </w:p>
    <w:p>
      <w:r>
        <w:t xml:space="preserve">Etelä-Walesissa sijaitsevalta GE Aviationin tehtaalta saattaa hävitä jopa 100 työpaikkaa liiketoiminnan vähentyessä.</w:t>
      </w:r>
    </w:p>
    <w:p>
      <w:r>
        <w:rPr>
          <w:b/>
          <w:u w:val="single"/>
        </w:rPr>
        <w:t xml:space="preserve">Asiakirjan numero 11843</w:t>
      </w:r>
    </w:p>
    <w:p>
      <w:r>
        <w:t xml:space="preserve">Inverness Caley Thistle -joukkueen kentän lähellä räjäytettiin maastoa</w:t>
      </w:r>
    </w:p>
    <w:p>
      <w:r>
        <w:t xml:space="preserve">Faslanen laivaston pomminpurkuryhmä suoritti hallitun räjähdyksen noin kello 15:00. Operaatio johti Stadium Roadin väliaikaiseen sulkemiseen. Osia läheisestä rannikosta, kuten Fort Georgea Ardersierissa, käytettiin sotilaskoulutukseen toisessa maailmansodassa. Kaksi kansalaista löysi taisteluvälineet keskiviikkona. Rannikkovartioston vapaaehtoiset valvoivat paikkaa, kunnes räjähdeasiantuntijat saapuivat paikalle. Perjantaina tehdyt työt laitteen hävittämiseksi keskeyttivät tilapäisesti lipunmyynnin Inverness Caley Thistlen stadionilla lauantain Skotlannin cupin otteluun Championship-seuran ja Livingstonin välillä. Toimisto ja Stadium Road avattiin myöhemmin uudelleen.</w:t>
      </w:r>
    </w:p>
    <w:p>
      <w:r>
        <w:rPr>
          <w:b/>
        </w:rPr>
        <w:t xml:space="preserve">Yhteenveto</w:t>
      </w:r>
    </w:p>
    <w:p>
      <w:r>
        <w:t xml:space="preserve">Räjähdeasiantuntijat ovat räjäyttäneet rantaviivasta lähellä Inverness Caledonian Thistlen kenttää löytyneen räjähtämättömän taisteluvälineen kappaleen.</w:t>
      </w:r>
    </w:p>
    <w:p>
      <w:r>
        <w:rPr>
          <w:b/>
          <w:u w:val="single"/>
        </w:rPr>
        <w:t xml:space="preserve">Asiakirjan numero 11844</w:t>
      </w:r>
    </w:p>
    <w:p>
      <w:r>
        <w:t xml:space="preserve">Meksikon maanjäristys: Kuolonuhrien määrä nousee 90:een</w:t>
      </w:r>
    </w:p>
    <w:p>
      <w:r>
        <w:t xml:space="preserve">Hallituksen tiedottajan mukaan pelkästään Oaxacan osavaltiossa lounaassa on kuollut 71 ihmistä. Satojen perheiden kerrotaan leiriytyneen kaduille peläten jälkijäristysten vaaroja. Meksikon seismologinen keskus ilmoitti, että ensimmäisestä järistyksestä lähtien oli mitattu 721 järistystä. Maanjäristys oli voimakkain maassa vuosisataan nähdyistä järistyksistä. Perjantaina maan itärannikkoa koetteli myös trooppinen myrsky Katia. Kaksi ihmistä kuoli mutavyöryissä rankkasateiden jälkeen.</w:t>
      </w:r>
    </w:p>
    <w:p>
      <w:r>
        <w:rPr>
          <w:b/>
        </w:rPr>
        <w:t xml:space="preserve">Yhteenveto</w:t>
      </w:r>
    </w:p>
    <w:p>
      <w:r>
        <w:t xml:space="preserve">Ainakin 90 ihmistä on kuollut torstaina Meksikossa tapahtuneessa 8,1 magnitudin maanjäristyksessä, ovat viranomaiset vahvistaneet.</w:t>
      </w:r>
    </w:p>
    <w:p>
      <w:r>
        <w:rPr>
          <w:b/>
          <w:u w:val="single"/>
        </w:rPr>
        <w:t xml:space="preserve">Asiakirjan numero 11845</w:t>
      </w:r>
    </w:p>
    <w:p>
      <w:r>
        <w:t xml:space="preserve">Manx2.com nimettiin uudelleen Citywingiksi</w:t>
      </w:r>
    </w:p>
    <w:p>
      <w:r>
        <w:t xml:space="preserve">Tämä ei vaikuta matkustajiin, jotka ovat jo varanneet matkan yhtiön kanssa Blackpooliin, Belfastiin, Gloucesteriin ja Newcastleen uudeksi vuodeksi. Toimitusjohtaja David Buck sanoi: "Haluamme vakuuttaa kaikille asiakkaille, että toiminta jatkuu normaalisti. Kaikki aikataulut ja aikataulut pysyvät ennallaan." Citywingin toimipaikka on edelleen saarella, ja sen henkilökunta koostuu Manxin työntekijöistä.</w:t>
      </w:r>
    </w:p>
    <w:p>
      <w:r>
        <w:rPr>
          <w:b/>
        </w:rPr>
        <w:t xml:space="preserve">Yhteenveto</w:t>
      </w:r>
    </w:p>
    <w:p>
      <w:r>
        <w:t xml:space="preserve">Mansaarella toimiva Manx2.com nimetään tammikuusta alkaen Citywingiksi johdon oston jälkeen.</w:t>
      </w:r>
    </w:p>
    <w:p>
      <w:r>
        <w:rPr>
          <w:b/>
          <w:u w:val="single"/>
        </w:rPr>
        <w:t xml:space="preserve">Asiakirjan numero 11846</w:t>
      </w:r>
    </w:p>
    <w:p>
      <w:r>
        <w:t xml:space="preserve">Ruumis löytyi Bute Parkin kanavasta Cardiffin linnan takaa</w:t>
      </w:r>
    </w:p>
    <w:p>
      <w:r>
        <w:t xml:space="preserve">Poliisi kutsuttiin paikalle sunnuntaina kello 13.15 GMT sen jälkeen, kun Cardiffin linnan takana sijaitsevasta Bute Parkista oli löydetty vesiperä. Etelä-Walesin palo- ja pelastuspalvelu avusti ruumiin, jota ei ole vielä virallisesti tunnistettu, noutamisessa lähellä North Roadia. Etelä-Walesin poliisi pyytää tietoja, mutta sanoi, ettei se pidä tapausta tässä vaiheessa epäilyttävänä.</w:t>
      </w:r>
    </w:p>
    <w:p>
      <w:r>
        <w:rPr>
          <w:b/>
        </w:rPr>
        <w:t xml:space="preserve">Yhteenveto</w:t>
      </w:r>
    </w:p>
    <w:p>
      <w:r>
        <w:t xml:space="preserve">Cardiffin keskustassa sijaitsevasta kanavasta on löydetty ruumis.</w:t>
      </w:r>
    </w:p>
    <w:p>
      <w:r>
        <w:rPr>
          <w:b/>
          <w:u w:val="single"/>
        </w:rPr>
        <w:t xml:space="preserve">Asiakirjan numero 11847</w:t>
      </w:r>
    </w:p>
    <w:p>
      <w:r>
        <w:t xml:space="preserve">Donald Trump Aberdeenin tuulipuiston kuuleminen marraskuussa</w:t>
      </w:r>
    </w:p>
    <w:p>
      <w:r>
        <w:t xml:space="preserve">Trumpin lakimiehet käynnistivät aiemmin tänä vuonna tarjouksen, jolla he yrittivät estää 230 miljoonan punnan arvoisen hankkeen toteuttamisen Balmedien golfkeskuksensa lähellä. Tuulipuiston kehityshanke koostuu 11 turbiinista. Trumpin lakimiehet esittävät asiansa Court of Sessionissa 12. marraskuuta alkaen. Yhdysvaltalainen suurpäällikkö Trump käynnisti oikeudellisen haasteen Skotlannin hallituksen suunnittelulupapäätöstä vastaan. Scottish Courts Servicen tiedottaja vahvisti: "Court of Sessionissa on sovittu nelipäiväinen kuulemistilaisuus oikeudellista uudelleentarkastelua koskevalle vetoomukselle 12. marraskuuta." European Offshore Wind Deployment Centre (EOWDC) -hankkeen tavoitteena on tuottaa riittävästi energiaa yli 49 000 kodille. Ministerit uskovat, että uusiutuva energia on olennaisen tärkeää Skotlannin taloudelle.</w:t>
      </w:r>
    </w:p>
    <w:p>
      <w:r>
        <w:rPr>
          <w:b/>
        </w:rPr>
        <w:t xml:space="preserve">Yhteenveto</w:t>
      </w:r>
    </w:p>
    <w:p>
      <w:r>
        <w:t xml:space="preserve">Donald Trumpin Aberdeenin lahdella sijaitsevaa tuulipuistohanketta koskevan oikeudellisen haasteen nelipäiväinen kuuleminen on sovittu marraskuulle, BBC Scotland on saanut tietää.</w:t>
      </w:r>
    </w:p>
    <w:p>
      <w:r>
        <w:rPr>
          <w:b/>
          <w:u w:val="single"/>
        </w:rPr>
        <w:t xml:space="preserve">Asiakirjan numero 11848</w:t>
      </w:r>
    </w:p>
    <w:p>
      <w:r>
        <w:t xml:space="preserve">ICRC yhdistää Sri Lankan perheet uudelleen</w:t>
      </w:r>
    </w:p>
    <w:p>
      <w:r>
        <w:t xml:space="preserve">ICRC:n mukaan yhä useammat perheet on erotettu toisistaan, varsinkin kun hallituksen joukkojen ja tamilitiikerikapinallisten välinen konflikti on katkaissut niemimaan muusta maasta. Yhdistyneet Kansakunnat arvioi, että yli neljäkymmentätuhatta srilankalaista on nyt paennut alueelta. Norjalaisjohtoiset saarella olevat aselepovalvojat ovat todenneet, että hallituksen ja kapinallisten välinen tulitauko on voimassa vain paperilla.</w:t>
      </w:r>
    </w:p>
    <w:p>
      <w:r>
        <w:rPr>
          <w:b/>
        </w:rPr>
        <w:t xml:space="preserve">Yhteenveto</w:t>
      </w:r>
    </w:p>
    <w:p>
      <w:r>
        <w:t xml:space="preserve">Punaisen Ristin kansainvälinen komitea (ICRC) on avannut verkkosivuston, jonka tarkoituksena on auttaa srilankalaisia saamaan yhteyttä sukulaisiinsa, jotka ovat joutuneet siirtymään kotiseudultaan Jaffnan niemimaan pohjoisosan viimeaikaisten taistelujen vuoksi.</w:t>
      </w:r>
    </w:p>
    <w:p>
      <w:r>
        <w:rPr>
          <w:b/>
          <w:u w:val="single"/>
        </w:rPr>
        <w:t xml:space="preserve">Asiakirjan numero 11849</w:t>
      </w:r>
    </w:p>
    <w:p>
      <w:r>
        <w:t xml:space="preserve">Afrikan viikko kuvissa: 27. elokuuta 2020</w:t>
      </w:r>
    </w:p>
    <w:p>
      <w:r>
        <w:t xml:space="preserve">Afrikan parhaat laukaukset: Afrikan parhaat otokset: Akrobaattisia potkuja ja hääjuhlia: Kuvat AFP, Getty Images, EPA ja Reuters.</w:t>
      </w:r>
    </w:p>
    <w:p>
      <w:r>
        <w:rPr>
          <w:b/>
        </w:rPr>
        <w:t xml:space="preserve">Yhteenveto</w:t>
      </w:r>
    </w:p>
    <w:p>
      <w:r>
        <w:t xml:space="preserve">Valikoima viikon parhaista kuvista eri puolilta Eurooppaa ja sen ulkopuolelta:</w:t>
      </w:r>
    </w:p>
    <w:p>
      <w:r>
        <w:rPr>
          <w:b/>
          <w:u w:val="single"/>
        </w:rPr>
        <w:t xml:space="preserve">Asiakirjan numero 11850</w:t>
      </w:r>
    </w:p>
    <w:p>
      <w:r>
        <w:t xml:space="preserve">Guernsey Postin helikopteri on "kustannustehokkain".</w:t>
      </w:r>
    </w:p>
    <w:p>
      <w:r>
        <w:t xml:space="preserve">Lentoasema on tarkoitus sulkea kahdeksaksi päiväksi vuonna 2012, jotta siellä voidaan tehdä 80 miljoonan punnan arvoisen kentän kunnostustöitä. Yhtiö on käyttänyt helikopteria erikoislähetysten ja onnittelukorttien kuljettamiseen sulkemisen aikana. Viestintäkoordinaattori Cassandra Morris sanoi, että se oli paras vaihtoehto eri vaihtoehdoista, joita he olivat tutkineet. Hän sanoi: "Helikopterin kustannukset korvataan lähes kokonaan tavallisen postilentokoneen peruuttamisella." Toinen neljästä kaksipäiväisestä sulkemisesta on määrä toteuttaa 8.-9. toukokuuta.</w:t>
      </w:r>
    </w:p>
    <w:p>
      <w:r>
        <w:rPr>
          <w:b/>
        </w:rPr>
        <w:t xml:space="preserve">Yhteenveto</w:t>
      </w:r>
    </w:p>
    <w:p>
      <w:r>
        <w:t xml:space="preserve">Helikopterin käyttäminen toimitusten jatkumisen varmistamiseksi on "kustannustehokkain ja käytännöllisin ratkaisu" lentokentän sulkemiseen, Guernsey Postin mukaan.</w:t>
      </w:r>
    </w:p>
    <w:p>
      <w:r>
        <w:rPr>
          <w:b/>
          <w:u w:val="single"/>
        </w:rPr>
        <w:t xml:space="preserve">Asiakirjan numero 11851</w:t>
      </w:r>
    </w:p>
    <w:p>
      <w:r>
        <w:t xml:space="preserve">Sanath ulos, Dilhara sisään tri-sarjaan</w:t>
      </w:r>
    </w:p>
    <w:p>
      <w:r>
        <w:t xml:space="preserve">Toisen testin pelannut Fernando korvattiin Lasith Malingalla kolmannessa testissä, jonka Intia voitti lauantaina. Chanaka Welegedara ja Thilina Kandamby, jotka kuuluivat 15 miehen kokoonpanoon tasapeliin päättyneessä testisarjassa Intiaa vastaan, jäivät pois valitsijoilta, ja äskettäin testikriketistä vetäytynyttä Muttiah Muralitharania lepuutettiin niin ikään tr-sarjaa varten. Sri Lankan joukkue: Kumar Sangakkara (c), Mahela Jayawardene (vc), Chamara Silva, Thisara Perera, Dilhara Fernando, Tillakaratne Dilshan, Upul Tharanga, Angelo Mathews, Thilan Samaraweera, Chamara Kapugedera, Suraj Randiv, Ajantha Mendis, Lasith Malinga, Nuwan Kulasekara, Rangana Herath.</w:t>
      </w:r>
    </w:p>
    <w:p>
      <w:r>
        <w:rPr>
          <w:b/>
        </w:rPr>
        <w:t xml:space="preserve">Yhteenveto</w:t>
      </w:r>
    </w:p>
    <w:p>
      <w:r>
        <w:t xml:space="preserve">Sri Lankan kriketin valitsijat ovat jälleen kerran jättäneet pois kriketinpelaaja Sanath Jayasuriyan, josta on tullut parlamentaarikko, mutta kutsuneet Dilhara Fernandon ja keskikentän lyöjä Chamara Silvan takaisin tulevaan kolmen maan sarjaan Intiaa ja Uutta-Seelantia vastaan.</w:t>
      </w:r>
    </w:p>
    <w:p>
      <w:r>
        <w:rPr>
          <w:b/>
          <w:u w:val="single"/>
        </w:rPr>
        <w:t xml:space="preserve">Asiakirjan numero 11852</w:t>
      </w:r>
    </w:p>
    <w:p>
      <w:r>
        <w:t xml:space="preserve">Kuolemaan johtanut liikenneonnettomuus A45-tiellä Northamptonshiressä</w:t>
      </w:r>
    </w:p>
    <w:p>
      <w:r>
        <w:t xml:space="preserve">Pelastuslaitoksen miehistö kutsuttiin Dodfordin ja Daventryn väliselle tieosuudelle hieman kello 11:00 BST jälkeen. Paikalle saapui myös ilma-ambulanssi. Tie on tällä hetkellä suljettu molempiin suuntiin, mutta poliisin tiedottajan mukaan niiden odotetaan avautuvan pian uudelleen. Uhrin henkilöllisyyttä ei ole vielä julkistettu.</w:t>
      </w:r>
    </w:p>
    <w:p>
      <w:r>
        <w:rPr>
          <w:b/>
        </w:rPr>
        <w:t xml:space="preserve">Yhteenveto</w:t>
      </w:r>
    </w:p>
    <w:p>
      <w:r>
        <w:t xml:space="preserve">Yksi ihminen on kuollut liikenneonnettomuudessa A45-tiellä Northamptonshiressä, kertoo poliisi.</w:t>
      </w:r>
    </w:p>
    <w:p>
      <w:r>
        <w:rPr>
          <w:b/>
          <w:u w:val="single"/>
        </w:rPr>
        <w:t xml:space="preserve">Asiakirjan numero 11853</w:t>
      </w:r>
    </w:p>
    <w:p>
      <w:r>
        <w:t xml:space="preserve">Kuorma-auton leveä kuorma viivästyttää lautan kulkua Skyelle</w:t>
      </w:r>
    </w:p>
    <w:p>
      <w:r>
        <w:t xml:space="preserve">Kuorma-auto kuljetti asuntoautoa, eikä sillä ollut juurikaan liikkumavaraa, kun se yritti poistua MV Hebrides -alukselta Lochmaddyn kohdalla Pohjois-Uistissa. CalMacin lautan lähtö Lochmaddystä viivästyi kaksi tuntia ja 34 minuuttia. MV Hebridesin oli määrä saapua Uigiin Skyen osavaltiossa myöhemmin klo 16.09. Tilanne vaikutti myös klo 14:00 Uig-Tarbert 16:00 Tarbert-Uig -liikenteeseen. CalMacin mukaan kuorma-auton jarruissa oli ollut ongelmia, kun sitä ajettiin pois lautalta.</w:t>
      </w:r>
    </w:p>
    <w:p>
      <w:r>
        <w:rPr>
          <w:b/>
        </w:rPr>
        <w:t xml:space="preserve">Yhteenveto</w:t>
      </w:r>
    </w:p>
    <w:p>
      <w:r>
        <w:t xml:space="preserve">Lautta myöhästyi yli kaksi tuntia sen jälkeen, kun kuorma-auton ja sen laajan lastin poistaminen laivasta tuotti vaikeuksia.</w:t>
      </w:r>
    </w:p>
    <w:p>
      <w:r>
        <w:rPr>
          <w:b/>
          <w:u w:val="single"/>
        </w:rPr>
        <w:t xml:space="preserve">Asiakirjan numero 11854</w:t>
      </w:r>
    </w:p>
    <w:p>
      <w:r>
        <w:t xml:space="preserve">Aberdeenin ohitustien rakentamisen aloittamiseksi on ryhdytty toimiin</w:t>
      </w:r>
    </w:p>
    <w:p>
      <w:r>
        <w:t xml:space="preserve">Tuomioistuimen keskiviikkona tekemän päätöksen odotetaan viimein mahdollistavan reitin toteuttamisen. Skotlannin ministerit näyttivät vihreää valoa 28 mailin pituiselle tielle vuonna 2009. Transport Scotland sanoi, että hankinnat on aloitettu ja että rakennusteollisuuden kanssa on aloitettu yhteistyö. Liikenneministeri Keith Brown sanoi: "Tämä on ollut merkittävä viikko koillisväestölle, joka on joutunut kestämään monta vuotta viivästyksiä tämän välttämättömän hankkeen toteuttamisessa. "Hankkeen odotetaan tuovan kolmen seuraavan vuosikymmenen aikana 6 miljardia puntaa lisää paikallistalouteen ja luovan noin 14 000 uutta työpaikkaa." Hän lisäsi, että hanke on ollut erittäin tärkeä. Rakennustyöt aloitetaan todennäköisesti vuonna 2014, ja ne valmistuvat keväällä 2018.</w:t>
      </w:r>
    </w:p>
    <w:p>
      <w:r>
        <w:rPr>
          <w:b/>
        </w:rPr>
        <w:t xml:space="preserve">Yhteenveto</w:t>
      </w:r>
    </w:p>
    <w:p>
      <w:r>
        <w:t xml:space="preserve">Aberdeenin ohitustien rakentamisen aloittamiseksi on ryhdytty välittömiin toimiin sen jälkeen, kun mielenosoittajat hävisivät valituksensa korkeimmassa oikeudessa, kertoi Transport Scotland.</w:t>
      </w:r>
    </w:p>
    <w:p>
      <w:r>
        <w:rPr>
          <w:b/>
          <w:u w:val="single"/>
        </w:rPr>
        <w:t xml:space="preserve">Asiakirjan numero 11855</w:t>
      </w:r>
    </w:p>
    <w:p>
      <w:r>
        <w:t xml:space="preserve">Bristolin lentoasema: Bristol: Lisälentoja lumisateen jälkeen</w:t>
      </w:r>
    </w:p>
    <w:p>
      <w:r>
        <w:t xml:space="preserve">Lentoaseman tiedottajan mukaan henkilökunta oli työskennellyt läpi yön puhdistaakseen jäätä ja lunta ulkoalueilta "matkustajien ja henkilökunnan turvallisuuden varmistamiseksi". "Kaikki lennot kulkevat tänä aamuna aikataulun mukaisesti, mikä on hyvä uutinen... mutta jalan alla on todella jäistä. Lähes kaikki 130 lentoa peruttiin perjantaina. "Saatamme poimia joitakin viivästyksiä meneillään olevien jäänpoistotöiden vuoksi, mutta neuvomme asiakkaita tarkistamaan lentoyhtiönsä kanssa, jos he ovat epävarmoja", hän lisäsi.</w:t>
      </w:r>
    </w:p>
    <w:p>
      <w:r>
        <w:rPr>
          <w:b/>
        </w:rPr>
        <w:t xml:space="preserve">Yhteenveto</w:t>
      </w:r>
    </w:p>
    <w:p>
      <w:r>
        <w:t xml:space="preserve">Bristolin lentoasemalla on järjestetty ylimääräisiä lentoja sen jälkeen, kun tuhansia matkustajia oli peruttu perjantaina runsaan lumisateen vuoksi.</w:t>
      </w:r>
    </w:p>
    <w:p>
      <w:r>
        <w:rPr>
          <w:b/>
          <w:u w:val="single"/>
        </w:rPr>
        <w:t xml:space="preserve">Asiakirjan numero 11856</w:t>
      </w:r>
    </w:p>
    <w:p>
      <w:r>
        <w:t xml:space="preserve">Matkailun vähenemiseen ei ole nopeaa vastausta</w:t>
      </w:r>
    </w:p>
    <w:p>
      <w:r>
        <w:t xml:space="preserve">Valtiot sopivat paneelin perustamisesta, jotta se tarjoaisi riippumattoman näkemyksen saaren matkailualasta. Lautakunnan ensimmäiseksi puheenjohtajaksi on nimitetty entinen lähetystoimittaja ja liikemies John Henwood. Hän sanoi: Henwood sanoi: "Mikään asia ei johda itsestään välittömiin vastauksiin tai nopeisiin ratkaisuihin." Henwood sanoi: "Vapaa-ajan matkailijoiden määrä on vähentynyt jo jonkin aikaa, ja kilpailu muiden kohteiden kanssa on yhtä kovaa tai kovempaa kuin koskaan. "[Myös] taloudelliset olosuhteet perinteisillä markkinoillamme ovat melko vaikeat." Hän ei ole vielä valinnut johtokuntaansa, jonka on määrä neuvoa talouskehitysministeriä saaren matkailun toiminnasta ja hallinnosta.</w:t>
      </w:r>
    </w:p>
    <w:p>
      <w:r>
        <w:rPr>
          <w:b/>
        </w:rPr>
        <w:t xml:space="preserve">Yhteenveto</w:t>
      </w:r>
    </w:p>
    <w:p>
      <w:r>
        <w:t xml:space="preserve">Jerseyn matkailun varjojohtokunnan johtajan mukaan kävijämäärien laskun pysäyttämiseen ei ole nopeaa ratkaisua.</w:t>
      </w:r>
    </w:p>
    <w:p>
      <w:r>
        <w:rPr>
          <w:b/>
          <w:u w:val="single"/>
        </w:rPr>
        <w:t xml:space="preserve">Asiakirjan numero 11857</w:t>
      </w:r>
    </w:p>
    <w:p>
      <w:r>
        <w:t xml:space="preserve">Ulkomaisen ydinjätteen palauttamista koskevat suunnitelmat julkaistu</w:t>
      </w:r>
    </w:p>
    <w:p>
      <w:r>
        <w:t xml:space="preserve">1980- ja 1990-luvuilla Yhdistyneen kuningaskunnan atomienergiaviranomainen (UKAEA) allekirjoitti sopimuksia polttoaineen kierrättämisestä Australiasta, Belgiasta, Saksasta ja Italiasta. Maiden oli määrä ottaa syntyvä jäte takaisin, mutta jotkin maat eivät ole valmistautuneet siihen. On ehdotettu, että Caithnessin ja Sellafieldin laitosalueilla säilytettävää materiaalia vastaava määrä palautettaisiin. Hallituksen mukaan tämä jäte olisi sellaisessa muodossa, että Dounreay ja asianomaiset maat voisivat käsitellä sitä. Skotlannin ja Yhdistyneen kuningaskunnan hallitukset ovat pyytäneet yleisön mielipiteitä äskettäin julkaistuista suunnitelmista.</w:t>
      </w:r>
    </w:p>
    <w:p>
      <w:r>
        <w:rPr>
          <w:b/>
        </w:rPr>
        <w:t xml:space="preserve">Yhteenveto</w:t>
      </w:r>
    </w:p>
    <w:p>
      <w:r>
        <w:t xml:space="preserve">On julkaistu ehdotuksia siitä, miten Dounreayssä säilytettävää ulkomailta peräisin olevaa ydinjätettä käsitellään.</w:t>
      </w:r>
    </w:p>
    <w:p>
      <w:r>
        <w:rPr>
          <w:b/>
          <w:u w:val="single"/>
        </w:rPr>
        <w:t xml:space="preserve">Asiakirjan numero 11858</w:t>
      </w:r>
    </w:p>
    <w:p>
      <w:r>
        <w:t xml:space="preserve">Liikkuva skootteri ajaja peruuttaa Windermere Stationin raiteille</w:t>
      </w:r>
    </w:p>
    <w:p>
      <w:r>
        <w:t xml:space="preserve">Mies jäi auton alle Windermeren asemalla Cumbriassa lauantaina. Britannian liikennepoliisi (BTP) kertoi, että ambulanssipalvelu ja palomiehet osallistuivat hänen nostamiseensa radalta. Hänen olkapäänsä murtui, mutta hänen ei uskottu tarvitsevan leikkausta. BTP Lancashire kiitti twiitissään yleisön jäseniä, mukaan lukien virkavapaalla olevaa poliisia, jotka auttoivat lohduttamaan häntä tapahtuman aikana. Seuraa BBC North East &amp; Cumbrian uutisia Twitterissä, Facebookissa ja Instagramissa. Lähetä juttuideoita osoitteeseen northeastandcumbria@bbc.co.uk.</w:t>
      </w:r>
    </w:p>
    <w:p>
      <w:r>
        <w:rPr>
          <w:b/>
        </w:rPr>
        <w:t xml:space="preserve">Yhteenveto</w:t>
      </w:r>
    </w:p>
    <w:p>
      <w:r>
        <w:t xml:space="preserve">Liikkumisvammaisen skootterin kuljettaja peruutti ajoneuvonsa vahingossa pois laiturin reunalta rautatieasemalla, kun hän yritti tehdä kolmipistekäännöksen.</w:t>
      </w:r>
    </w:p>
    <w:p>
      <w:r>
        <w:rPr>
          <w:b/>
          <w:u w:val="single"/>
        </w:rPr>
        <w:t xml:space="preserve">Asiakirjan numero 11859</w:t>
      </w:r>
    </w:p>
    <w:p>
      <w:r>
        <w:t xml:space="preserve">Blink-182-kiertueen päivämäärät peruttu, koska rumpali tarvitsee leikkauksen</w:t>
      </w:r>
    </w:p>
    <w:p>
      <w:r>
        <w:t xml:space="preserve">Travis Barker joutuu leikkaukseen nielurisojensa poistamiseksi, mutta tarvitsee sen jälkeen myös vapaata toipumiseen. Yhtyeen nettisivuilla pahoiteltiin faneille "mahdollisia haittoja". Toukokuun Yhdysvaltain-kiertueen päivämääristä vain kaksi voidaan siirtää, loput kuusi perutaan uusimatta. Toukokuun 10. ja 11. päivän konsertit Winstar Casinolla Thackervillessä, Oklahomassa, on siirretty 13. ja 14. syyskuuta. Kaikki aiemmin myydyt liput voi käyttää uusiin päivämääriin. Palautukset ovat saatavilla ostopaikassa.</w:t>
      </w:r>
    </w:p>
    <w:p>
      <w:r>
        <w:rPr>
          <w:b/>
        </w:rPr>
        <w:t xml:space="preserve">Yhteenveto</w:t>
      </w:r>
    </w:p>
    <w:p>
      <w:r>
        <w:t xml:space="preserve">Blink-182 on perunut osan Yhdysvaltain-kiertueensa päivämääristä, koska heidän rumpalinsa tarvitsee kiireellisen nielurisaleikkauksen.</w:t>
      </w:r>
    </w:p>
    <w:p>
      <w:r>
        <w:rPr>
          <w:b/>
          <w:u w:val="single"/>
        </w:rPr>
        <w:t xml:space="preserve">Asiakirjan numero 11860</w:t>
      </w:r>
    </w:p>
    <w:p>
      <w:r>
        <w:t xml:space="preserve">Tom Cruisen loukkaantuminen pysäyttää Mission: Impossible 6:n kuvaukset</w:t>
      </w:r>
    </w:p>
    <w:p>
      <w:r>
        <w:t xml:space="preserve">Mutta Paramount Pictures vaati, että Mission: Impossible 6 on edelleen aikataulussa, ja se on tarkoitus avata ensi vuoden heinäkuussa. Cruise loukkaantui kuvatessaan hyppyä kahden kerrostalon välistä hyppyä Lontoossa viikonloppuna. Videolla näkyy, kuinka hän törmää seinään. Myöhemmin hänen nähtiin ontuvan kuvauspaikalta. Cruise, 55, on tunnettu siitä, että hän tekee itse stunttejaan. Paramount sanoi lausunnossaan: "Uusimman Mission: Impossible -elokuvan tuotannossa Tom Cruise mursi nilkkansa suorittaessaan stunttia. "Tuotanto on tauolla Tomin täydellisen toipumisen ajan, ja elokuvan ensi-ilta on edelleen aikataulussa 27. heinäkuuta 2018." Näin Tom Cruise totesi. "Tom haluaa kiittää teitä kaikkia huolenpidostanne ja tuestanne ja ei malta odottaa, että pääsee jakamaan elokuvan kaikkien kanssa ensi kesänä."</w:t>
      </w:r>
    </w:p>
    <w:p>
      <w:r>
        <w:rPr>
          <w:b/>
        </w:rPr>
        <w:t xml:space="preserve">Yhteenveto</w:t>
      </w:r>
    </w:p>
    <w:p>
      <w:r>
        <w:t xml:space="preserve">Elokuvastudio Mission: Impossible-sarjan takana oleva tuotantoyhtiö on vahvistanut, että uusimman osan tuotanto on keskeytetty sen jälkeen, kun näyttelijä Tom Cruise mursi nilkkansa stuntin aikana.</w:t>
      </w:r>
    </w:p>
    <w:p>
      <w:r>
        <w:rPr>
          <w:b/>
          <w:u w:val="single"/>
        </w:rPr>
        <w:t xml:space="preserve">Asiakirjan numero 11861</w:t>
      </w:r>
    </w:p>
    <w:p>
      <w:r>
        <w:t xml:space="preserve">Crawleyn kauppoja pyydetään "piilottamaan" erittäin vahvaa alkoholia.</w:t>
      </w:r>
    </w:p>
    <w:p>
      <w:r>
        <w:t xml:space="preserve">Crawleyn vähittäiskauppiaita pyydetään myös laittamaan kuhunkin yli 6 prosentin tölkkiin tarrat, joissa lukee, mistä tölkki on ostettu. Suunnitelman takana oleva Crawley and Gatwick Business Watch -järjestö uskoo, että se auttaa "paikallistamaan" ongelma-alueet. Sussexin poliisi on ilmaissut tukensa suunnitelmalle. Tony Baldock Crawley and Gatwick Business Watchista sanoi: "[Järjestelmässä] pyritään poistamaan ne nimenomaisesta myynnistä ja asettamaan ne tiskin taakse. "Se auttaa meitä paikallistamaan ongelmat, se auttaa meitä myös löytämään ihmiset, jotka tarvitsevat apuamme, mutta se voi myös katkaista tarjonnan."</w:t>
      </w:r>
    </w:p>
    <w:p>
      <w:r>
        <w:rPr>
          <w:b/>
        </w:rPr>
        <w:t xml:space="preserve">Yhteenveto</w:t>
      </w:r>
    </w:p>
    <w:p>
      <w:r>
        <w:t xml:space="preserve">Eräässä Sussexin kaupungissa sijaitsevia erittäin vahvoja oluita ja siidereitä myyviä kauppoja pyydetään laittamaan tuotteet pois asiakkaiden näkyvistä, jotta voidaan puuttua epäsosiaaliseen käyttäytymiseen.</w:t>
      </w:r>
    </w:p>
    <w:p>
      <w:r>
        <w:rPr>
          <w:b/>
          <w:u w:val="single"/>
        </w:rPr>
        <w:t xml:space="preserve">Asiakirjan numero 11862</w:t>
      </w:r>
    </w:p>
    <w:p>
      <w:r>
        <w:t xml:space="preserve">Huddersfieldin katupuukotusta koskeva mies oikeudessa</w:t>
      </w:r>
    </w:p>
    <w:p>
      <w:r>
        <w:t xml:space="preserve">Richard Astin, 42, löydettiin tiistaina varhain aamulla New Hey Roadilta ilman vastakaikua. Poliisin mukaan hänet vietiin sairaalaan, jossa hänet todettiin kuolleeksi. Huddersfieldin Buckden Courtissa asuva 39-vuotias Shaun Waterhouse, 39, vangittiin Leedsin tuomarin päätöksellä. Hän saapuu kaupungin kruununoikeuteen 2. huhtikuuta. Seuraa BBC Yorkshirea Facebookissa, Twitterissä ja Instagramissa lähetä juttuideoita osoitteeseen yorkslincs.news@bbc.co.uk.</w:t>
      </w:r>
    </w:p>
    <w:p>
      <w:r>
        <w:rPr>
          <w:b/>
        </w:rPr>
        <w:t xml:space="preserve">Yhteenveto</w:t>
      </w:r>
    </w:p>
    <w:p>
      <w:r>
        <w:t xml:space="preserve">Huddersfieldissä tapahtuneen kuolemaan johtaneen puukotuksen jälkeen mies on saapunut oikeuteen syytettynä murhasta.</w:t>
      </w:r>
    </w:p>
    <w:p>
      <w:r>
        <w:rPr>
          <w:b/>
          <w:u w:val="single"/>
        </w:rPr>
        <w:t xml:space="preserve">Asiakirjan numero 11863</w:t>
      </w:r>
    </w:p>
    <w:p>
      <w:r>
        <w:t xml:space="preserve">Darlingtonin neuvosto harkitsee taidekeskuksen rakennuksen myyntiä</w:t>
      </w:r>
    </w:p>
    <w:p>
      <w:r>
        <w:t xml:space="preserve">Vane Terrace -hotellissa sijaitseva paikka suljettiin vuosi sitten osana neuvoston 11 miljoonan punnan budjettileikkauksia. Hotelli- ja liiketiloja koskeva kehitysehdotus, joka olisi tukenut taidetiloja, on kaatunut rahoituksen puutteeseen. Neuvosto pitää kokouksen päättääkseen jatkosta. Se sanoi, että jos alue päätettäisiin myydä, järjestettäisiin julkinen kuuleminen siitä, miten mahdolliset tulot käytettäisiin taiteeseen.</w:t>
      </w:r>
    </w:p>
    <w:p>
      <w:r>
        <w:rPr>
          <w:b/>
        </w:rPr>
        <w:t xml:space="preserve">Yhteenveto</w:t>
      </w:r>
    </w:p>
    <w:p>
      <w:r>
        <w:t xml:space="preserve">Darlingtonin kaupunginvaltuusto harkitsee kaupungin entisen taidekeskuksen rakennuksen myymistä ja tuoton sijoittamista uudelleen paikallisiin taideprojekteihin.</w:t>
      </w:r>
    </w:p>
    <w:p>
      <w:r>
        <w:rPr>
          <w:b/>
          <w:u w:val="single"/>
        </w:rPr>
        <w:t xml:space="preserve">Asiakirjan numero 11864</w:t>
      </w:r>
    </w:p>
    <w:p>
      <w:r>
        <w:t xml:space="preserve">Melton Mowbray -palo: Asfordby Business Parkin tulipalo.</w:t>
      </w:r>
    </w:p>
    <w:p>
      <w:r>
        <w:t xml:space="preserve">Palomiesten mukaan muovi ja eristeet paloivat Asfordby Business Parkissa, lähellä Melton Mowbraytä sijaitsevassa varastossa. Se on lähellä viikonloppuna sattunutta toista suurta tulipaloa. Leicestershiren ja Nottinghamshiren palomiehet ovat paikalla. Pelastuslaitos kehotti Asfordbyn ja Melton Mowbrayn asukkaita pitämään ovensa ja ikkunansa kiinni. Rutlandin ja Meltonin kansanedustaja on tarjonnut tukea kaikille osallisille. Seuraa BBC East Midlandsia Facebookissa, Twitterissä tai Instagramissa. Lähetä juttuideoita osoitteeseen eastmidsnews@bbc.co.uk.</w:t>
      </w:r>
    </w:p>
    <w:p>
      <w:r>
        <w:rPr>
          <w:b/>
        </w:rPr>
        <w:t xml:space="preserve">Yhteenveto</w:t>
      </w:r>
    </w:p>
    <w:p>
      <w:r>
        <w:t xml:space="preserve">Yrityspuistossa syttynyt suuri tulipalo on lähettänyt mustia savupilviä Leicestershiren taivaalle - ne näkyvät useiden kilometrien päähän.</w:t>
      </w:r>
    </w:p>
    <w:p>
      <w:r>
        <w:rPr>
          <w:b/>
          <w:u w:val="single"/>
        </w:rPr>
        <w:t xml:space="preserve">Asiakirjan numero 11865</w:t>
      </w:r>
    </w:p>
    <w:p>
      <w:r>
        <w:t xml:space="preserve">Iäkäs brittiläinen pariskunta kuoli Limerickin kreivikunnan onnettomuudessa</w:t>
      </w:r>
    </w:p>
    <w:p>
      <w:r>
        <w:t xml:space="preserve">Tapaus sattui Limerickin kreivikunnassa, Limerickin ja Tipperaryn välisellä tiellä N24 hieman ennen kello 11:00 paikallista aikaa keskiviikkona. Seitsemänkymppinen nainen oli liikkeellä 80-vuotiaan miehensä kanssa, kun heidän autonsa törmäsi kuorma-autoon lähellä Dromkeenin kylää. Molemmat todettiin kuolleiksi onnettomuuspaikalla. Kuorma-auton kuljettaja vietiin sairaalaan ambulanssilla. Gardan (Irlannin poliisi) edustaja sanoi kuitenkin, että miehen vammojen ei uskota olevan hengenvaarallisia. Pariskunnan uskotaan olevan kotoisin Englannista ja olleen vierailulla Irlannissa.</w:t>
      </w:r>
    </w:p>
    <w:p>
      <w:r>
        <w:rPr>
          <w:b/>
        </w:rPr>
        <w:t xml:space="preserve">Yhteenveto</w:t>
      </w:r>
    </w:p>
    <w:p>
      <w:r>
        <w:t xml:space="preserve">Iäkäs pariskunta Yhdistyneestä kuningaskunnasta on kuollut henkilöauton ja kuorma-auton välisessä kolarissa Irlannin tasavallassa.</w:t>
      </w:r>
    </w:p>
    <w:p>
      <w:r>
        <w:rPr>
          <w:b/>
          <w:u w:val="single"/>
        </w:rPr>
        <w:t xml:space="preserve">Asiakirjan numero 11866</w:t>
      </w:r>
    </w:p>
    <w:p>
      <w:r>
        <w:t xml:space="preserve">Poliisi vapautti kaksi Swindonissa murhasta epäiltynä pidätettyä miestä</w:t>
      </w:r>
    </w:p>
    <w:p>
      <w:r>
        <w:t xml:space="preserve">Ambulanssipalvelu oli hoitamassa nelikymppistä potilasta, kun se kutsui poliisin paikalle torstaina noin kello 20.30 BST. Hänet julistettiin kuolleeksi paikassa Galsworthy Closessa, Lidenissä, pian sen jälkeen. Wiltshiren poliisin mukaan kaksi pidätettyä kolmekymppistä miestä on vapautettu tutkinnan ajaksi, kun tutkimukset jatkuvat.</w:t>
      </w:r>
    </w:p>
    <w:p>
      <w:r>
        <w:rPr>
          <w:b/>
        </w:rPr>
        <w:t xml:space="preserve">Yhteenveto</w:t>
      </w:r>
    </w:p>
    <w:p>
      <w:r>
        <w:t xml:space="preserve">Kaksi miestä, jotka pidätettiin epäiltynä murhasta Swindonissa tapahtuneen miehen kuoleman jälkeen, on vapautettu tutkinnan alaisena.</w:t>
      </w:r>
    </w:p>
    <w:p>
      <w:r>
        <w:rPr>
          <w:b/>
          <w:u w:val="single"/>
        </w:rPr>
        <w:t xml:space="preserve">Asiakirjan numero 11867</w:t>
      </w:r>
    </w:p>
    <w:p>
      <w:r>
        <w:t xml:space="preserve">GMP:n poliisi sai syytteen sopimattomasta lapsikuvasta</w:t>
      </w:r>
    </w:p>
    <w:p>
      <w:r>
        <w:t xml:space="preserve">Suur-Manchesterin poliisin konstaapeli Christopher Dunn pidätettiin 3. helmikuuta etsintäluvan täytäntöönpanon jälkeen. 32-vuotias mies saapuu myöhemmin Manchesterin ja Salfordin käräjäoikeuden eteen. Independent Office for Police Conductin mukaan hänen pidätyksensä ei liittynyt muuhun tutkintaan. Aiheeseen liittyvät Internet-linkit HM Courts &amp; Tribunals Service (HM Courts &amp; Tribunals Service)</w:t>
      </w:r>
    </w:p>
    <w:p>
      <w:r>
        <w:rPr>
          <w:b/>
        </w:rPr>
        <w:t xml:space="preserve">Yhteenveto</w:t>
      </w:r>
    </w:p>
    <w:p>
      <w:r>
        <w:t xml:space="preserve">Poliisi on saanut syytteen epäsiveellisen kuvan hallussapidosta lapsesta, kertoo poliisin valvontaviranomainen.</w:t>
      </w:r>
    </w:p>
    <w:p>
      <w:r>
        <w:rPr>
          <w:b/>
          <w:u w:val="single"/>
        </w:rPr>
        <w:t xml:space="preserve">Asiakirjan numero 11868</w:t>
      </w:r>
    </w:p>
    <w:p>
      <w:r>
        <w:t xml:space="preserve">Northamptonin kengänvalmistuksen perintöaluetta koskeva ehdotus</w:t>
      </w:r>
    </w:p>
    <w:p>
      <w:r>
        <w:t xml:space="preserve">Se kattaisi kaupungin keskustan pohjois- ja itäosan, jossa on erityisen paljon saappaat- ja kenkätehtaita ja niihin liittyviä rakennuksia. Alueeseen kuuluu Lower Mounts aina kilparadalle asti, Abington Square ja Billing Roadille asti. Englannin kulttuuriperintö tukee neuvoston suunnitelmia.</w:t>
      </w:r>
    </w:p>
    <w:p>
      <w:r>
        <w:rPr>
          <w:b/>
        </w:rPr>
        <w:t xml:space="preserve">Yhteenveto</w:t>
      </w:r>
    </w:p>
    <w:p>
      <w:r>
        <w:t xml:space="preserve">Northamptonin kaupunginvaltuutetut ovat ehdottaneet suojelualuetta kaupungin kenkä- ja saappaanvalmistusperinnön suojelemiseksi.</w:t>
      </w:r>
    </w:p>
    <w:p>
      <w:r>
        <w:rPr>
          <w:b/>
          <w:u w:val="single"/>
        </w:rPr>
        <w:t xml:space="preserve">Asiakirjan numero 11869</w:t>
      </w:r>
    </w:p>
    <w:p>
      <w:r>
        <w:t xml:space="preserve">Manchesterin teatteripalkinnon voittajat nimetty</w:t>
      </w:r>
    </w:p>
    <w:p>
      <w:r>
        <w:t xml:space="preserve">Foster voitti roolistaan elokuvissa Duet For One ja Separation Bolton Octagonissa. Peake oli ehdolla Hamletin esittämisestä Manchesterin Royal Exchange -teatterissa, ja Jones oli ehdolla Orlandon esittämisestä samassa paikassa. Harry McEntire valittiin parhaaksi näyttelijäksi Royal Exchangen Billy Liar -näytelmässä, ja Angel Meadow valittiin parhaaksi lavastukseksi. Viskeraalinen paikkasidonnainen draama, jonka kaupungin uusi tapahtumapaikka Home toteutti hylättyyn pubiin, voitti myös parhaan kokonaisuuden. Voittajat kokonaisuudessaan: Teatteripalkinnot: Aiheeseen liittyvät Internet-linkit</w:t>
      </w:r>
    </w:p>
    <w:p>
      <w:r>
        <w:rPr>
          <w:b/>
        </w:rPr>
        <w:t xml:space="preserve">Yhteenveto</w:t>
      </w:r>
    </w:p>
    <w:p>
      <w:r>
        <w:t xml:space="preserve">Näyttelijä Clare Foster on voittanut Maxine Peaken ja Suranne Jonesin jaetulle palkinnolle parhaan näyttelijättären palkinnon Manchesterin teatteripalkinnoissa.</w:t>
      </w:r>
    </w:p>
    <w:p>
      <w:r>
        <w:rPr>
          <w:b/>
          <w:u w:val="single"/>
        </w:rPr>
        <w:t xml:space="preserve">Asiakirjan numero 11870</w:t>
      </w:r>
    </w:p>
    <w:p>
      <w:r>
        <w:t xml:space="preserve">Guernseyn lentoaseman valvontatorni joutuu maksamaan 300 000 punnan korjauslaskun.</w:t>
      </w:r>
    </w:p>
    <w:p>
      <w:r>
        <w:t xml:space="preserve">Osana kustannuksia lentoaseman johtaja Colin Le Ray sanoi, että ongelman korjaamiseksi tutkitaan useita vaihtoehtoja. Nykyinen rakennus on ollut käytössä vuodesta 1977. Le Ray sanoi, että uuden lennonjohtotornin rakentaminen ei ole vaihtoehto, eikä se olisi kustannustehokas. Hän sanoi: "Rakennuksen pinnoite on heikentynyt jonkin verran... tämä ei ole harvinaista rakennuksissa, jotka on suurelta osin verhottu betonilla."</w:t>
      </w:r>
    </w:p>
    <w:p>
      <w:r>
        <w:rPr>
          <w:b/>
        </w:rPr>
        <w:t xml:space="preserve">Yhteenveto</w:t>
      </w:r>
    </w:p>
    <w:p>
      <w:r>
        <w:t xml:space="preserve">Guernseyn lentoaseman lennonjohtotornin halkeamien korjaustyöt maksavat arviolta 300 000 puntaa.</w:t>
      </w:r>
    </w:p>
    <w:p>
      <w:r>
        <w:rPr>
          <w:b/>
          <w:u w:val="single"/>
        </w:rPr>
        <w:t xml:space="preserve">Asiakirjan numero 11871</w:t>
      </w:r>
    </w:p>
    <w:p>
      <w:r>
        <w:t xml:space="preserve">Kuorma-autonkuljettaja pidätetty Kentissä epäiltynä maahanmuuttajien salakuljetuksesta</w:t>
      </w:r>
    </w:p>
    <w:p>
      <w:r>
        <w:t xml:space="preserve">Poliisit löysivät neljä Bangladeshista, Intiasta ja Egyptistä kotoisin olevaa miestä kuorma-auton kyydistä läheltä Doverin satamaa Kentissä noin klo 13.30 BST. Romaniasta kotoisin oleva 37-vuotias kuljettaja pidätettiin epäiltynä laittoman maahanmuuton helpottamisen yrityksestä. Hän on edelleen poliisin huostassa kuulusteluja varten. Kaikkien neljän maahanmuuttajan epäillään oleskelleen Yhdistyneessä kuningaskunnassa laittomasti, ja heidät on luovutettu maahanmuuttoviranomaisille.</w:t>
      </w:r>
    </w:p>
    <w:p>
      <w:r>
        <w:rPr>
          <w:b/>
        </w:rPr>
        <w:t xml:space="preserve">Yhteenveto</w:t>
      </w:r>
    </w:p>
    <w:p>
      <w:r>
        <w:t xml:space="preserve">Mies on pidätetty sen jälkeen, kun Ranskaan matkalla olleen kuorma-auton perävaunusta löytyi neljä siirtolaista.</w:t>
      </w:r>
    </w:p>
    <w:p>
      <w:r>
        <w:rPr>
          <w:b/>
          <w:u w:val="single"/>
        </w:rPr>
        <w:t xml:space="preserve">Asiakirjan numero 11872</w:t>
      </w:r>
    </w:p>
    <w:p>
      <w:r>
        <w:t xml:space="preserve">Carl Campbellin murha: Campbell: Mies myöntää tappaneensa isän</w:t>
      </w:r>
    </w:p>
    <w:p>
      <w:r>
        <w:t xml:space="preserve">Mohammed Humza, 20, muutti tunnustuksensa syyllisyydeksi kesken oikeudenkäynnin Carl Campbellin murhasta. 33-vuotiasta ammuttiin päähän High Streetillä West Bromwichissa 27. joulukuuta. Jaspal Rai ja Vikesh Chauhan kiistävät Birminghamin kruununoikeudessa murhan ja ampuma-aseen hallussapidon tarkoituksenaan vaarantaa henki. Humza kiistää toisen syytteen. Oikeudenkäynti jatkuu. Katso lisää tarinoita Birminghamin ja Black Countryn alueelta täältä.</w:t>
      </w:r>
    </w:p>
    <w:p>
      <w:r>
        <w:rPr>
          <w:b/>
        </w:rPr>
        <w:t xml:space="preserve">Yhteenveto</w:t>
      </w:r>
    </w:p>
    <w:p>
      <w:r>
        <w:t xml:space="preserve">Mies on myöntänyt tappaneensa isän, joka ammuttiin hänen istuessaan autossa.</w:t>
      </w:r>
    </w:p>
    <w:p>
      <w:r>
        <w:rPr>
          <w:b/>
          <w:u w:val="single"/>
        </w:rPr>
        <w:t xml:space="preserve">Asiakirjan numero 11873</w:t>
      </w:r>
    </w:p>
    <w:p>
      <w:r>
        <w:t xml:space="preserve">Apulaisjohtaja John Gollop johtaa seurakuntakirkkojen rahoitusta.</w:t>
      </w:r>
    </w:p>
    <w:p>
      <w:r>
        <w:t xml:space="preserve">Hän toimi aiemmin kirkollisverokantojen tarkistuskomitean varapuheenjohtajana Tom Le Pelleyn alaisuudessa, joka luopui varapuheenjohtajan tehtävästä huhtikuussa. Helmikuussa valtiot hyväksyivät raportin rahoituksen muutoksista. Siihen sisältyi joidenkin pappiloiden omistusoikeuden siirtäminen ja hallintoneuvostojen perustaminen.</w:t>
      </w:r>
    </w:p>
    <w:p>
      <w:r>
        <w:rPr>
          <w:b/>
        </w:rPr>
        <w:t xml:space="preserve">Yhteenveto</w:t>
      </w:r>
    </w:p>
    <w:p>
      <w:r>
        <w:t xml:space="preserve">Apulaisministeri John Gollop on valittu johtamaan osavaltioiden komiteaa, joka tutkii, miten Guernseyn seurakuntakirkkoja rahoitetaan.</w:t>
      </w:r>
    </w:p>
    <w:p>
      <w:r>
        <w:rPr>
          <w:b/>
          <w:u w:val="single"/>
        </w:rPr>
        <w:t xml:space="preserve">Asiakirjan numero 11874</w:t>
      </w:r>
    </w:p>
    <w:p>
      <w:r>
        <w:t xml:space="preserve">Yhdistyneen kuningaskunnan talous: ONS selittää työttömyyslukuja</w:t>
      </w:r>
    </w:p>
    <w:p>
      <w:r>
        <w:t xml:space="preserve">Vastaukset löytyvät työvoimatutkimuksesta, valtavasta jatkuvasta tutkimuksesta, jota ONS käyttää työttömyyden mittaamiseen (työllisyyden ja taloudellisen toimettomuuden ohella). Työttömyysluvuissa käytetään kansainvälisesti sovittua määritelmää. Työttömiksi lasketaan henkilöt, jotka eivät ole työssä, jotka ovat käytettävissä työhön ja jotka ovat joko hakeneet työtä viimeisten neljän viikon aikana tai jotka odottavat uuden, jo saamansa työn aloittamista. Henkilö, joka on vailla työtä mutta ei täytä näitä kriteerejä, lasketaan "taloudellisesti passiiviseksi". Työvoimatutkimus kattaa neljännesvuosittain 100 000 ihmistä 40 000 kotitaloudessa, jotka valitaan satunnaisesti postinumeron perusteella. Tämä on noin yksi 600:sta koko väestöstä. Tulokset painotetaan, jotta saadaan koko väestöä kuvaava arvio. Tutkimuksemme otoskoko on hyvin suuri verrattuna esimerkiksi mielipidetutkimuksiin, joissa otos on usein noin 1 000 henkilöä. Kaikissa kyselytutkimuksissa on kuitenkin aina epävarmuusmarginaali, joka tässä tapauksessa on noin plus tai miinus 3 prosenttia työttömyysasteen osalta. Joskus kysytään, miksi ONS ei kasvata otoskokoa kuukausittaisten lukujen saamiseksi. Yksinkertaisesti sanottuna kyse on resursseista. Tämän mittakaavan kyselytutkimukset vaativat paljon työtä. Kuukausittaisen kyselyn kustannuksiksi arvioitiin 1990-luvun puolivälissä vähintään 7 miljoonaa puntaa vuodessa. Niinpä kolmen kuukauden välein tehtävä kyselytutkimus on edelleen paras ratkaisu tarkkojen ja samalla helposti hallittavien tietojen tehokkaaseen tuottamiseen. On tietenkin mahdollista tarkastella esimerkiksi tammi-maaliskuun työttömien määrää ja verrata sitä helmi-huhtikuun lukuihin, jotta nähdään, mikä on muutos. Se ei kuitenkaan olisi hyvä idea: helmi- ja maaliskuun tiedot ovat vertailun molemmilla puolilla, joten tosiasiassa tarkastellaan tammikuun lukuja verrattuna huhtikuun lukuihin. Sen lisäksi, että otos on pienempi, otoskehystä ei ole suunniteltu kuukausittaista tutkimusta varten. Ennen vuotta 1998 työvoimatutkimuksen tulokset julkaistiin vain kerran neljännesvuosittain, ja otoskehys suunniteltiin tämän mukaisesti. Maa jaettiin 212 haastattelualueeseen, joista kukin on jaettu 13 viikoittaiseen "jaksoon", joista kukin on jaettu satunnaisesti yhdelle vuosineljänneksen 13 viikosta. Vaikka tämä tarkoittaa, että koko kolmen kuukauden ajan voimme olla varmoja siitä, että kunkin haastattelualueen otos edustaa koko aluetta, emme välttämättä odottaisi sen olevan sitä vain yhden kuukauden haastattelujen perusteella. ONS on itse asiassa julkaissut joitakin yhden kuukauden työvoimatutkimuksen työllisyys-, työttömyys- ja työmarkkinoiden ulkopuolelle jäämistä koskevia arvioita verkkosivustollamme vuodesta 2004 lähtien. Teimme näin vastauksena käyttäjien pyyntöihin saada lisätietoja kolmen kuukauden liukuvien lukujen muutosten syistä. Kuukausittaiset sarjat ovat kuitenkin epävakaampia kuin kolmen kuukauden sarjat - edellä mainituista syistä - joten ne eivät ole laadultaan sellaisia, että niitä voitaisiin kutsua kansallisiksi tilastoiksi. Toinen työttömyyden mittari - hakijamäärä - julkaistaan kuukausittain. Se ei kärsi otoskokoon ja otantakehikkoon liittyvistä rajoituksista, koska se perustuu Jobcentre Plus -palvelun kirjaamiin työnhakijatukien (JSA) hakijoiden lukumääriin, joten kuukausittainen luku on mahdollinen aina paikallistasolle asti. Koska monet työttömät eivät kuitenkaan ole oikeutettuja JSA:han, se on kapeampi mittari kuin työttömyys, sillä se on tyypillisesti noin 1,5 miljoonaa ihmistä viime aikoina, kun taas työttömyys on noin 2,5 miljoonaa. Se ei myöskään ole vertailukelpoinen muiden maiden tietojen kanssa, toisin kuin työvoimatutkimuksen mittaukset, joissa käytetään kansainvälisesti sovittuja määritelmiä. Näin ollen kolmen kuukauden ja edellisen kolmen kuukauden vertailu on vankin ja kattavin työttömyyden mittari, ja siksi ONS käyttää sitä kuukausittaisten työmarkkinatilastotiedotteiden otsikkoluvuissa. Se ei ehkä ole täydellinen, mutta sillä on selviä etuja muihin tapoihin verrattuna. Uskomme, että Yhdistyneen kuningaskunnan luvut ovat yhtä luotettavia kuin kansainvälisesti tuotetut luvut. Ja koska niiden vahvuus perustuu suurelta osin tutkimuksen laajuuteen, olemme kiitollisuudenvelassa kaikille niille ihmisille, jotka antavat vapaaehtoisesti aikansa osallistua tutkimukseen. Esitetyt mielipiteet ovat kirjoittajan mielipiteitä, eikä BBC ole niiden takana, ellei sitä ole erikseen mainittu.</w:t>
      </w:r>
    </w:p>
    <w:p>
      <w:r>
        <w:rPr>
          <w:b/>
        </w:rPr>
        <w:t xml:space="preserve">Yhteenveto</w:t>
      </w:r>
    </w:p>
    <w:p>
      <w:r>
        <w:t xml:space="preserve">Työllisyys ja työttömyys kuuluvat tarkimmin seurattuihin talousindikaattoreihin. Mutta miten luvut laaditaan? Ketkä lasketaan työttömiksi? Ja miksi ONS ilmoittaa työttömyysluvut kolmen kuukauden ajalta, kun työnhakijoiden tukia hakevien määrä ilmoitetaan yhdeltä kuukaudelta? Jotkut ovat kyseenalaistaneet tavan, jolla kansallinen tilastokeskus laskee luvut. Tässä ONS:n keruu- ja tuotantojohtaja Caron Walker selittää, miten ja miksi näin tehdään:</w:t>
      </w:r>
    </w:p>
    <w:p>
      <w:r>
        <w:rPr>
          <w:b/>
          <w:u w:val="single"/>
        </w:rPr>
        <w:t xml:space="preserve">Asiakirjan numero 11875</w:t>
      </w:r>
    </w:p>
    <w:p>
      <w:r>
        <w:t xml:space="preserve">Pyöräilijä jäi autojen alle esteen jälkeen A34:llä East Ilsleyn kohdalla sattuneessa kolarissa</w:t>
      </w:r>
    </w:p>
    <w:p>
      <w:r>
        <w:t xml:space="preserve">A34 oli suljettu tuntikausiksi East Ilsleyn kohdalla, Berkshiren osavaltiossa, kun kolmipyöräisellä moottoripyörällä ajanut pyöräilijä törmäsi esteeseen ajaessaan etelään päin. Poliisin mukaan Coventrystä kotoisin oleva 46-vuotias mies ajoi mustalla Piaggio MP3 Sport Touring -moottoripyörällä, kun hän "tuntemattomasta syystä" menetti hallinnan. Hän kuoli tapahtumapaikalla. A34 suljettiin kello 14:48 BST ja avattiin kokonaan uudelleen kello 20:05 BST. Poliisi on vedonnut kaikkiin, joilla on kojelautakamerakuvaa onnettomuudesta, ilmoittautumaan.</w:t>
      </w:r>
    </w:p>
    <w:p>
      <w:r>
        <w:rPr>
          <w:b/>
        </w:rPr>
        <w:t xml:space="preserve">Yhteenveto</w:t>
      </w:r>
    </w:p>
    <w:p>
      <w:r>
        <w:t xml:space="preserve">Moottoripyöräilijä kuoli, kun hän törmäsi kaksikaistaisen tien keskikaiteeseen, heittäytyi tien vastakkaiselle puolelle ja jäi sitten kahden auton alle.</w:t>
      </w:r>
    </w:p>
    <w:p>
      <w:r>
        <w:rPr>
          <w:b/>
          <w:u w:val="single"/>
        </w:rPr>
        <w:t xml:space="preserve">Asiakirjan numero 11876</w:t>
      </w:r>
    </w:p>
    <w:p>
      <w:r>
        <w:t xml:space="preserve">Sheffieldin kauppojen tulipalo: Yksi henkilö vietiin sairaalaan</w:t>
      </w:r>
    </w:p>
    <w:p>
      <w:r>
        <w:t xml:space="preserve">Seitsemän paloautoa ja ilma-ambulanssi kutsuttiin kauppoihin, joiden yläpuolella on asuntoja Chesterfield Roadilla, Sheffieldissä noin klo 10.30 GMT. Yksi henkilö pelastettiin, ja palomiehet tutkivat naapurikiinteistöjä, palokunta kertoi. Ihmisiä kehotetaan välttämään aluetta, koska palo on käynnissä. Seuraa BBC Yorkshirea Facebookissa, Twitterissä ja Instagramissa. Lähetä juttuideoita osoitteeseen yorkslincs.news@bbc.co.uk. Aiheeseen liittyvät Internet-linkit South Yorkshiren palo- ja pelastuspalvelu</w:t>
      </w:r>
    </w:p>
    <w:p>
      <w:r>
        <w:rPr>
          <w:b/>
        </w:rPr>
        <w:t xml:space="preserve">Yhteenveto</w:t>
      </w:r>
    </w:p>
    <w:p>
      <w:r>
        <w:t xml:space="preserve">Yksi henkilö on viety sairaalaan, ja palomiehet etsivät muita uhreja sen jälkeen, kun tulipalo syttyi liikerivissä.</w:t>
      </w:r>
    </w:p>
    <w:p>
      <w:r>
        <w:rPr>
          <w:b/>
          <w:u w:val="single"/>
        </w:rPr>
        <w:t xml:space="preserve">Asiakirjan numero 11877</w:t>
      </w:r>
    </w:p>
    <w:p>
      <w:r>
        <w:t xml:space="preserve">Shrewsburyn pariskunta kateissa yli viikon Walesissa</w:t>
      </w:r>
    </w:p>
    <w:p>
      <w:r>
        <w:t xml:space="preserve">Sukulaiset Porthcawlissa ilmoittivat torstaina Shrewsburystä, Shropshiresta kotoisin olevien Roy ja Linda Reeven kadonneen. Pyörätuolia käyttävän Lindan, 63, ja Royn, 61, uskotaan matkustaneen harmaalla Toyota Versolla, jonka rekisterinumero on ML16 CXR. Etelä-Walesin poliisin mukaan tila-auto on ollut Miskinissä ja Vale of Glamorganissa. Poliisin tiedottaja sanoi: "Olemme hyvin huolissamme heidän hyvinvoinnistaan ja kehotamme Lindaa ja Royta ottamaan yhteyttä ja vahvistamaan sijaintinsa, jotta tiedämme, että he ovat turvassa ja voivat hyvin."</w:t>
      </w:r>
    </w:p>
    <w:p>
      <w:r>
        <w:rPr>
          <w:b/>
        </w:rPr>
        <w:t xml:space="preserve">Yhteenveto</w:t>
      </w:r>
    </w:p>
    <w:p>
      <w:r>
        <w:t xml:space="preserve">Poliisin mukaan kuusikymppistä pariskuntaa ei ole nähty yli viikkoon sen jälkeen, kun se oli ilmoitettu kadonneeksi Etelä-Walesissa.</w:t>
      </w:r>
    </w:p>
    <w:p>
      <w:r>
        <w:rPr>
          <w:b/>
          <w:u w:val="single"/>
        </w:rPr>
        <w:t xml:space="preserve">Asiakirjan numero 11878</w:t>
      </w:r>
    </w:p>
    <w:p>
      <w:r>
        <w:t xml:space="preserve">Mies pidätetty Bangor Shoe Zonen aseellisesta ryöstöstä</w:t>
      </w:r>
    </w:p>
    <w:p>
      <w:r>
        <w:t xml:space="preserve">Useita työntekijöitä uhkailtiin maanantaina Bangorissa, Gwyneddin osavaltiossa sijaitsevassa Deiniol-ostoskeskuksessa sijaitsevan Shoe Zonen ratsian aikana. Sen jälkeen mies pakeni liikkeestä mukanaan "suuri määrä käteistä" noin klo 14.30 BST. Kukaan ei loukkaantunut ryöstön aikana. Pohjois-Walesin poliisi vahvisti, että epäilty asuu paikkakunnalla ja on pidätettynä.</w:t>
      </w:r>
    </w:p>
    <w:p>
      <w:r>
        <w:rPr>
          <w:b/>
        </w:rPr>
        <w:t xml:space="preserve">Yhteenveto</w:t>
      </w:r>
    </w:p>
    <w:p>
      <w:r>
        <w:t xml:space="preserve">Parikymppinen mies on pidätetty kenkäkauppaan tehdyn aseellisen ryöstön yhteydessä.</w:t>
      </w:r>
    </w:p>
    <w:p>
      <w:r>
        <w:rPr>
          <w:b/>
          <w:u w:val="single"/>
        </w:rPr>
        <w:t xml:space="preserve">Asiakirjan numero 11879</w:t>
      </w:r>
    </w:p>
    <w:p>
      <w:r>
        <w:t xml:space="preserve">West Midlandsin poliisi kiistää koiran hyökänneen matkustajan kimppuun</w:t>
      </w:r>
    </w:p>
    <w:p>
      <w:r>
        <w:t xml:space="preserve">West Midlandsin poliisin poliisia Paul Birchiä, 50, syytetään törkeän ruumiinvamman tuottamisesta laittomasti ja ilkivaltaisesti. Se liittyy välikohtaukseen North Worcestershiren entisen golfkentän alueella Northfieldissä Birminghamissa viime vuoden syyskuussa. Birch saapuu Birminghamin kruununoikeuteen 18. joulukuuta. Aiheeseen liittyvät Internet-linkit Independent Office for Police Conduct West Midlandsin poliisi.</w:t>
      </w:r>
    </w:p>
    <w:p>
      <w:r>
        <w:rPr>
          <w:b/>
        </w:rPr>
        <w:t xml:space="preserve">Yhteenveto</w:t>
      </w:r>
    </w:p>
    <w:p>
      <w:r>
        <w:t xml:space="preserve">Poliisikoira puri matkustajan jalkaan, minkä jälkeen poliisikoira on kiistänyt rasistisesti törkeän loukkaantumisen.</w:t>
      </w:r>
    </w:p>
    <w:p>
      <w:r>
        <w:rPr>
          <w:b/>
          <w:u w:val="single"/>
        </w:rPr>
        <w:t xml:space="preserve">Asiakirjan numero 11880</w:t>
      </w:r>
    </w:p>
    <w:p>
      <w:r>
        <w:t xml:space="preserve">Pohjoismainen pari avioituu rajaseremoniassa</w:t>
      </w:r>
    </w:p>
    <w:p>
      <w:r>
        <w:t xml:space="preserve">By News from Elsewhere......as found by BBC Monitoring Pariskunta kertoi BBC:lle, etteivät he voineet enää odottaa rajoitusten poistamista. ''Emme halunneet muuttaa päivämäärää... halusimme vain mennä naimisiin!'' he sanoivat. Ja koska Ruotsi on suhtautunut Covid-rajoituksiin paljon rennommin, naapurimaat, kuten Norja, eivät ole sisällyttäneet sitä niiden matkakohteiden luetteloon, joista ihmiset voivat matkustaa. Saatat olla myös kiinnostunut: Niinpä pari vaihtoi valansa keskellä metsää Norjan kaakkoisosassa Holebekkin alueella, aivan Ruotsin rajan tuntumassa. He seisoivat rajan toisella puolella valkoisen nauhan erottamina osasta perhettään ja ystäviään. Morsian Camilla Oyjord kertoi ehdottaneensa ideaa vitsinä, johon ystävät ja perhe suhtautuivat innostuneesti. ''Halusimme tulla mieheksi ja vaimoksi! Rakkaus voittaa kaiken!'' hän sanoi. Sulhanen, Alexander Clern, sanoi, etteivät he uskoneet kenenkään tulevan, koska metsään oli pitkä ajomatka, mutta he olivat iloisia siitä, että häävieraita tuli runsaasti. Mukana oli myös kaksi kutsumatonta vierasta - poliiseja, jotka olivat paikalla varmistamassa, ettei kukaan ylitä nauhaa. ''Poliisit kysyivät kohteliaasti, voisivatko he tulla mukaan katsomaan. Me tietenkin suostuimme siihen,'' nuoripari lisäsi. Ilgin Karlidagin raportointi Seuraava juttu: Vapaa maa Venäjän arktisen alueen väestökadon pysäyttämiseksi</w:t>
      </w:r>
    </w:p>
    <w:p>
      <w:r>
        <w:rPr>
          <w:b/>
        </w:rPr>
        <w:t xml:space="preserve">Yhteenveto</w:t>
      </w:r>
    </w:p>
    <w:p>
      <w:r>
        <w:t xml:space="preserve">Norjalainen morsian meni naimisiin ruotsalaisen sulhasensa kanssa maiden välisellä rajalla järjestetyssä seremoniassa, jossa vieraat seisoivat Covid-19-rajoitusten mukaisesti rajan molemmin puolin.</w:t>
      </w:r>
    </w:p>
    <w:p>
      <w:r>
        <w:rPr>
          <w:b/>
          <w:u w:val="single"/>
        </w:rPr>
        <w:t xml:space="preserve">Asiakirjan numero 11881</w:t>
      </w:r>
    </w:p>
    <w:p>
      <w:r>
        <w:t xml:space="preserve">Lurgan: Lurgan: Poliisi tutkii rasistista hyökkäystä</w:t>
      </w:r>
    </w:p>
    <w:p>
      <w:r>
        <w:t xml:space="preserve">Suuri joukko nuoria kokoontui Spelga Parkin kiinteistön ulkopuolelle, ja olohuoneen ikkunasta heitettiin kivi, joka särkyi. Talossa asuu ulkomaalainen, mutta hän ei loukkaantunut fyysisesti. Poliisi on tehnyt kotietsintöjä ja vetoaa silminnäkijöihin.</w:t>
      </w:r>
    </w:p>
    <w:p>
      <w:r>
        <w:rPr>
          <w:b/>
        </w:rPr>
        <w:t xml:space="preserve">Yhteenveto</w:t>
      </w:r>
    </w:p>
    <w:p>
      <w:r>
        <w:t xml:space="preserve">Poliisi on kuvaillut Lurganissa, Armaghin kreivikunnassa, tapahtunutta hyökkäystä taloon "rasistiseksi" välikohtaukseksi.</w:t>
      </w:r>
    </w:p>
    <w:p>
      <w:r>
        <w:rPr>
          <w:b/>
          <w:u w:val="single"/>
        </w:rPr>
        <w:t xml:space="preserve">Asiakirjan numero 11882</w:t>
      </w:r>
    </w:p>
    <w:p>
      <w:r>
        <w:t xml:space="preserve">Koira sytyttää Trecynonin tulipalon sytyttämällä lieden päälle</w:t>
      </w:r>
    </w:p>
    <w:p>
      <w:r>
        <w:t xml:space="preserve">Rhondda Cynon Taffin Trecynonissa sijaitsevaan hälytyskeskukseen lähetettiin miehistö kello 23:40 GMT uudenvuodenaattona. Tulipalo oli sammunut saapuessaan, mutta Aberdaren palomiehet, joilla oli hengityslaite, joutuivat käyttämään laitteita kiinteistön tuulettamiseksi. Kukaan ei loukkaantunut.</w:t>
      </w:r>
    </w:p>
    <w:p>
      <w:r>
        <w:rPr>
          <w:b/>
        </w:rPr>
        <w:t xml:space="preserve">Yhteenveto</w:t>
      </w:r>
    </w:p>
    <w:p>
      <w:r>
        <w:t xml:space="preserve">Etelä-Walesin palo- ja pelastuspalvelun mukaan talopalon aiheutti koira, joka käynnisti lieden.</w:t>
      </w:r>
    </w:p>
    <w:p>
      <w:r>
        <w:rPr>
          <w:b/>
          <w:u w:val="single"/>
        </w:rPr>
        <w:t xml:space="preserve">Asiakirjan numero 11883</w:t>
      </w:r>
    </w:p>
    <w:p>
      <w:r>
        <w:t xml:space="preserve">Guernseyn rahtimaksu voi nostaa sanomalehtien hintoja.</w:t>
      </w:r>
    </w:p>
    <w:p>
      <w:r>
        <w:t xml:space="preserve">Ensi viikolla julkistettavan maksuehdotuksen yksityiskohtien odotetaan olevan 4,5 penniä kilolta eli 45 puntaa tonnilta. Dave Shepperd sanoi, että vähittäiskauppiaat pelkäävät muidenkin seuraavan Financial Timesia hintojen korottamisessa. Hän sanoi, että jos se tulee liian kalliiksi, sanomalehdet saattavat lopettaa jakelun ja työpaikat häviävät.</w:t>
      </w:r>
    </w:p>
    <w:p>
      <w:r>
        <w:rPr>
          <w:b/>
        </w:rPr>
        <w:t xml:space="preserve">Yhteenveto</w:t>
      </w:r>
    </w:p>
    <w:p>
      <w:r>
        <w:t xml:space="preserve">Lentorahtimaksujen käyttöönotto saattaisi nostaa sanomalehtien hintoja, National Federation of Retail Newsagentsin Guernseyn osasto on todennut.</w:t>
      </w:r>
    </w:p>
    <w:p>
      <w:r>
        <w:rPr>
          <w:b/>
          <w:u w:val="single"/>
        </w:rPr>
        <w:t xml:space="preserve">Asiakirjan numero 11884</w:t>
      </w:r>
    </w:p>
    <w:p>
      <w:r>
        <w:t xml:space="preserve">Thorpe St Andrew kuolemantapaus: Thorpe Thorpe: Aviomies tutkintavankeudessa murhasyytteestä</w:t>
      </w:r>
    </w:p>
    <w:p>
      <w:r>
        <w:t xml:space="preserve">Michael Coweyta, 48, syytetään 38-vuotiaan Gemma Coweyn murhasta Victorian sairaalassa Thorpe St Andrew'ssa, lähellä Norwichia. Hätäkeskus kutsuttiin paikalle perjantaina, ja Cowey kuoli tapahtumapaikalla. Norwich Crown Courtin tuomari Stephen Holt toimitti Coweyn tutkintavankeuteen ennen 17. elokuuta pidettävää syytteen käsittelyä. Thorpe St Andrew'n Dragoon Closessa asuva vastaaja saapui oikeuteen videolinkin välityksellä Norwichin vankilasta. Häntä syytetään myös mustakahvaisen keittiöveitsen ja harmaakahvaisen keittiöveitsen hallussapidosta julkisella paikalla Northsidessa, Thorpe St Andrew'ssa.</w:t>
      </w:r>
    </w:p>
    <w:p>
      <w:r>
        <w:rPr>
          <w:b/>
        </w:rPr>
        <w:t xml:space="preserve">Yhteenveto</w:t>
      </w:r>
    </w:p>
    <w:p>
      <w:r>
        <w:t xml:space="preserve">Mies on vangittu syytettynä vaimonsa murhasta, joka löydettiin puukotettuna kuoliaaksi entisestä mielisairaalasta.</w:t>
      </w:r>
    </w:p>
    <w:p>
      <w:r>
        <w:rPr>
          <w:b/>
          <w:u w:val="single"/>
        </w:rPr>
        <w:t xml:space="preserve">Asiakirjan numero 11885</w:t>
      </w:r>
    </w:p>
    <w:p>
      <w:r>
        <w:t xml:space="preserve">Pembrokeshiren valtuusto paljastaa luksusautojen kustannukset</w:t>
      </w:r>
    </w:p>
    <w:p>
      <w:r>
        <w:t xml:space="preserve">Tietosuojavaltuutettu on kehottanut neuvostoa julkistamaan entisen toimitusjohtajan Bryn Parry Jonesin leasingautokustannukset. Komissaari tuki BBC Walesin tekemää tiedonvapauspyyntöä. BBC Wales valitti neuvoston päätöksestä olla julkaisematta tietoja. Viranomaisella on 35 päivää aikaa vastata pyyntöön. Hänen käyttämänsä hybridisähköinen Porsche Panamera maksaa noin 90 000 puntaa. Parry-Jones sai 277 000 punnan erorahan irtisanouduttuaan työstään lokakuussa. Komissaari totesi, että "näin merkittävässä asemassa oleva henkilö voi kohtuudella odottaa, että hänen yksityiselämänsä niitä näkökohtia, jotka liittyvät hänen julkiseen tehtäväänsä, tarkastellaan julkisesti".</w:t>
      </w:r>
    </w:p>
    <w:p>
      <w:r>
        <w:rPr>
          <w:b/>
        </w:rPr>
        <w:t xml:space="preserve">Yhteenveto</w:t>
      </w:r>
    </w:p>
    <w:p>
      <w:r>
        <w:t xml:space="preserve">Pembrokeshiren valtuusto on määrätty paljastamaan, kuinka paljon se käytti leasing-autoihin entiselle pomolleen, joka ajoi työajoneuvonaan vuokrattua luksus-Porschea.</w:t>
      </w:r>
    </w:p>
    <w:p>
      <w:r>
        <w:rPr>
          <w:b/>
          <w:u w:val="single"/>
        </w:rPr>
        <w:t xml:space="preserve">Asiakirjan numero 11886</w:t>
      </w:r>
    </w:p>
    <w:p>
      <w:r>
        <w:t xml:space="preserve">Valtiot hyväksyvät 6 miljoonaa puntaa sosiaaliturvasta terveydenhuoltoon.</w:t>
      </w:r>
    </w:p>
    <w:p>
      <w:r>
        <w:t xml:space="preserve">Sairausvakuutusrahasto on sosiaaliturvaosaston valvonnassa, ja se saa prosenttiosuuden sosiaaliturvamaksuista. Kuusi miljoonaa puntaa siirretään Jerseyn osavaltioille ja varataan terveydenhuoltoon. Kyseessä on toinen kerta, kun summa siirretään rahastosta. Osavaltioiden jäsenet hyväksyivät lainsäädännön, joka mahdollisti maksujen siirtämisen sairausvakuutusrahastosta liiketoimintasuunnitelmakeskustelun aikana vuonna 2010. Lainsäädännössä edellytettiin, että osavaltiot hyväksyvät yksittäiset maksut ja että valtiovarainministeri varmistaa, että varat käytetään ainoastaan terveys- ja sosiaalipalveluihin.</w:t>
      </w:r>
    </w:p>
    <w:p>
      <w:r>
        <w:rPr>
          <w:b/>
        </w:rPr>
        <w:t xml:space="preserve">Yhteenveto</w:t>
      </w:r>
    </w:p>
    <w:p>
      <w:r>
        <w:t xml:space="preserve">Jerseyn poliitikkoja pyydetään hyväksymään 6 miljoonan punnan siirto sairausvakuutusrahastosta perusterveydenhuoltopalvelujen rahoittamiseen vuonna 2012.</w:t>
      </w:r>
    </w:p>
    <w:p>
      <w:r>
        <w:rPr>
          <w:b/>
          <w:u w:val="single"/>
        </w:rPr>
        <w:t xml:space="preserve">Asiakirjan numero 11887</w:t>
      </w:r>
    </w:p>
    <w:p>
      <w:r>
        <w:t xml:space="preserve">T in the Park: Rita Ora ja Frank Ocean liittyvät kokoonpanoon</w:t>
      </w:r>
    </w:p>
    <w:p>
      <w:r>
        <w:t xml:space="preserve">Artistit esiintyvät Mumford &amp; Sonsin, Rihannan ja The Killersin rinnalla. Balado Parkissa, Kinrossissa järjestettävä festivaali täyttää 20 vuotta vuonna 2013. Muita jo mukana olevia artisteja ovat Chase and Status, Stereophonics, Calvin Harris, Kraftwerk, David Guetta, Emeli Sande, Snoop Dogg, Dizzee Rascal, Foals, Rudimental, Haim ja Chvrches. T in the Park järjestetään 12.-14. heinäkuuta. Seuraa @BBCNewsbeat Twitterissä</w:t>
      </w:r>
    </w:p>
    <w:p>
      <w:r>
        <w:rPr>
          <w:b/>
        </w:rPr>
        <w:t xml:space="preserve">Yhteenveto</w:t>
      </w:r>
    </w:p>
    <w:p>
      <w:r>
        <w:t xml:space="preserve">T in the Park on lisännyt vuoden 2013 ohjelmistoonsa Rita Oran, Frank Oceanin, Tyler, The Creatorin ja Earl Sweatshirtin.</w:t>
      </w:r>
    </w:p>
    <w:p>
      <w:r>
        <w:rPr>
          <w:b/>
          <w:u w:val="single"/>
        </w:rPr>
        <w:t xml:space="preserve">Asiakirjan numero 11888</w:t>
      </w:r>
    </w:p>
    <w:p>
      <w:r>
        <w:t xml:space="preserve">Tridentin arvostelu: At-a-glance</w:t>
      </w:r>
    </w:p>
    <w:p>
      <w:r>
        <w:t xml:space="preserve">Yhdistyneen kuningaskunnan nykyiset neljä ballististen ohjusten sukellusvenettä on uusittava 2020-luvun lopusta alkaen, ja lopullinen päätös on määrä tehdä vuonna 2016. Seuraavassa on yhteenveto tärkeimmistä seikoista. YDINALAN DOKTRIINIT TOIMITUSMEKANISMIT OHJUKSET TAISTELUKÄRJET ASENNOT SUKELLUSVENEET KANSAINVÄLISET VELVOITTEET KUSTANNUKSET</w:t>
      </w:r>
    </w:p>
    <w:p>
      <w:r>
        <w:rPr>
          <w:b/>
        </w:rPr>
        <w:t xml:space="preserve">Yhteenveto</w:t>
      </w:r>
    </w:p>
    <w:p>
      <w:r>
        <w:t xml:space="preserve">Hallitus on julkaissut Libidemokraattien aloitteesta selvityksen Trident-ydinasejärjestelmän "vaihtoehdoista".</w:t>
      </w:r>
    </w:p>
    <w:p>
      <w:r>
        <w:rPr>
          <w:b/>
          <w:u w:val="single"/>
        </w:rPr>
        <w:t xml:space="preserve">Asiakirjan numero 11889</w:t>
      </w:r>
    </w:p>
    <w:p>
      <w:r>
        <w:t xml:space="preserve">Rattijuopumus: 137 pidätystä joulun aikana</w:t>
      </w:r>
    </w:p>
    <w:p>
      <w:r>
        <w:t xml:space="preserve">Määrä on viisi enemmän kuin viime vuoden kahden ensimmäisen viikon aikana. Aloite aloitettiin joulukuun alussa, jotta rattijuopumusta voitaisiin hillitä. Komisario Diane Pennington sanoi, että luvut olivat "pettymys" ja "häpeällisiä". "Varoitimme kuljettajia ottamasta riskiä, koska tekisimme puhalluskokeita valtuutetuilla tarkastuspisteillä ympäri maata yötä päivää", hän sanoi. "On pettymys, että varoituksistamme huolimatta on yhä ihmisiä, jotka eivät piittaa lainkaan itsensä ja muiden turvallisuudesta ja jatkavat tätä häpeällistä ja uskomattoman vaarallista käytäntöä". "Jo yksi juoma voi aiheuttaa törmäyksen. Vain yksi juoma voi tappaa", hän lisäsi.</w:t>
      </w:r>
    </w:p>
    <w:p>
      <w:r>
        <w:rPr>
          <w:b/>
        </w:rPr>
        <w:t xml:space="preserve">Yhteenveto</w:t>
      </w:r>
    </w:p>
    <w:p>
      <w:r>
        <w:t xml:space="preserve">Poliisi pidätti alustavien lukujen mukaan 137 kuljettajaa ja moottoripyöräilijää rattijuopumuksesta epäiltynä tämän vuoden jouluvalvonnan kahden ensimmäisen viikon aikana.</w:t>
      </w:r>
    </w:p>
    <w:p>
      <w:r>
        <w:rPr>
          <w:b/>
          <w:u w:val="single"/>
        </w:rPr>
        <w:t xml:space="preserve">Asiakirjan numero 11890</w:t>
      </w:r>
    </w:p>
    <w:p>
      <w:r>
        <w:t xml:space="preserve">Kuvissa: Tulipalo lähellä Saddleworth Mooria</w:t>
      </w:r>
    </w:p>
    <w:p>
      <w:r>
        <w:t xml:space="preserve">Yli 50 kotia on evakuoitu, ja palomiehet valuttavat vettä kuiville kukkuloille jalan ja ylhäältä käsin. Tulipalo on levinnyt jo päiviä, ja savua näkyy nousevan Greater Manchesterin yläpuolelle kilometrien päähän. Armeija on valmiina antamaan apua, kun palomiehet kamppailevat liekkien hillitsemiseksi. "Apokalyptinen" nummipalo raivoaa edelleen Suorat päivitykset nummipalosta "Tuskin pystyi hengittämään" .</w:t>
      </w:r>
    </w:p>
    <w:p>
      <w:r>
        <w:rPr>
          <w:b/>
        </w:rPr>
        <w:t xml:space="preserve">Yhteenveto</w:t>
      </w:r>
    </w:p>
    <w:p>
      <w:r>
        <w:t xml:space="preserve">Saddleworth Moorin lähellä polkua polttava tulipalo jatkaa leviämistään, kun Englannissa leivotaan kuumassa säässä.</w:t>
      </w:r>
    </w:p>
    <w:p>
      <w:r>
        <w:rPr>
          <w:b/>
          <w:u w:val="single"/>
        </w:rPr>
        <w:t xml:space="preserve">Asiakirjan numero 11891</w:t>
      </w:r>
    </w:p>
    <w:p>
      <w:r>
        <w:t xml:space="preserve">Dounreayn kupolin maalaustyöt peruttu</w:t>
      </w:r>
    </w:p>
    <w:p>
      <w:r>
        <w:t xml:space="preserve">David Stewart MSP oli sanonut, että Dounreay Site Restoration Limitedin (DSRL) työ oli rahan tuhlausta, koska pallo on tarkoitus purkaa. Uudelleenmaalaus on tehty 10 vuoden välein kupolin metallityön suojaamiseksi. DSRL sanoi, että arvioinnin jälkeen teräksen katsottiin olevan riittävän paksua kestämään suojana siihen asti, kunnes sisällä oleva reaktori puretaan.</w:t>
      </w:r>
    </w:p>
    <w:p>
      <w:r>
        <w:rPr>
          <w:b/>
        </w:rPr>
        <w:t xml:space="preserve">Yhteenveto</w:t>
      </w:r>
    </w:p>
    <w:p>
      <w:r>
        <w:t xml:space="preserve">Caithnessissä sijaitsevan Dounreayn nopean reaktorin maamerkin kupolin 500 000 punnan hintainen uudelleenmaalaus on peruttu.</w:t>
      </w:r>
    </w:p>
    <w:p>
      <w:r>
        <w:rPr>
          <w:b/>
          <w:u w:val="single"/>
        </w:rPr>
        <w:t xml:space="preserve">Asiakirjan numero 11892</w:t>
      </w:r>
    </w:p>
    <w:p>
      <w:r>
        <w:t xml:space="preserve">Newcastlen yritykset uhmaavat tuomioistuinta maksamattomien BID-maksujen vuoksi</w:t>
      </w:r>
    </w:p>
    <w:p>
      <w:r>
        <w:t xml:space="preserve">Lähes 200 kauppiasta varoitettiin, että heidät olisi voitu haastaa oikeuteen. Yli 60 maksoi koko summan ennen haasteen saamista, 48 perui maksunsa ja yksi poistettiin. Ainoastaan kaksi 89 yrityksestä saapui aiemmin Staffordin tuomaristuomioistuimessa pidettyyn kuulemistilaisuuteen. Lisää tästä ja muista Stoken ja Staffordshiren jutuista Noin 200 BID-organisaatiota toimii eri puolilla Yhdistynyttä kuningaskuntaa, ja niiden tavoitteena on edistää paikallisia alueita. Maksut ovat pakollisia jopa viiden vuoden ajan sen jälkeen, kun alue on liittynyt BID:iin.</w:t>
      </w:r>
    </w:p>
    <w:p>
      <w:r>
        <w:rPr>
          <w:b/>
        </w:rPr>
        <w:t xml:space="preserve">Yhteenveto</w:t>
      </w:r>
    </w:p>
    <w:p>
      <w:r>
        <w:t xml:space="preserve">Kymmeniä kauppiaita uhkaavat sakot, koska he eivät ole osallistuneet Newcastle-under-Lymen Business Improvement District (BID) -alueen toimintaan.</w:t>
      </w:r>
    </w:p>
    <w:p>
      <w:r>
        <w:rPr>
          <w:b/>
          <w:u w:val="single"/>
        </w:rPr>
        <w:t xml:space="preserve">Asiakirjan numero 11893</w:t>
      </w:r>
    </w:p>
    <w:p>
      <w:r>
        <w:t xml:space="preserve">Poliisi vetoaa Banffissa sattuneen vakavan tulipalon jälkeen, joka vahingoittaa taloa</w:t>
      </w:r>
    </w:p>
    <w:p>
      <w:r>
        <w:t xml:space="preserve">Paikalle lähetettiin neljä laitetta sen jälkeen, kun tulipalo syttyi Seafield Crescentissä tiistaiaamuna. Palossa oli osa talosta ja vaja. Henkilövahinkoja ei sattunut. Tutkimukset palon syyn selvittämiseksi jatkuvat. Skotlannin poliisi ilmoitti, että alueella jatketaan läsnäoloa.</w:t>
      </w:r>
    </w:p>
    <w:p>
      <w:r>
        <w:rPr>
          <w:b/>
        </w:rPr>
        <w:t xml:space="preserve">Yhteenveto</w:t>
      </w:r>
    </w:p>
    <w:p>
      <w:r>
        <w:t xml:space="preserve">Poliisi pyytää tietoja Banffissa sattuneen vakavan tulipalon jälkeen.</w:t>
      </w:r>
    </w:p>
    <w:p>
      <w:r>
        <w:rPr>
          <w:b/>
          <w:u w:val="single"/>
        </w:rPr>
        <w:t xml:space="preserve">Asiakirjan numero 11894</w:t>
      </w:r>
    </w:p>
    <w:p>
      <w:r>
        <w:t xml:space="preserve">Entisen Aberdeenin koulun katossa todettu asbestia</w:t>
      </w:r>
    </w:p>
    <w:p>
      <w:r>
        <w:t xml:space="preserve">BBC Scotland paljasti perjantaina, että työt Kincorth Academyn työmaalla oli keskeytetty huolenaiheiden vuoksi. Neuvosto käynnisti tapauksen tutkinnan. Tiedottaja sanoi maanantaina: "Asbestisementtikattolevyjen poistamiseen liittyvät työt on lopetettu, kun tutkimukset ovat vielä kesken". Neuvostoa kehotettiin viime vuoden marraskuussa parantamaan menettelyjä, kun hätäapua ei ollut annettu viiteen päivään sen jälkeen, kun asbestia oli häiritty eräässä toisessa koulussa. Opettajat, vahtimestarit, siivoojat ja muut työntekijät päästettiin Bridge of Don Academyn tiloihin heinäkuussa 2018 sattuneen tapauksen jälkeen.</w:t>
      </w:r>
    </w:p>
    <w:p>
      <w:r>
        <w:rPr>
          <w:b/>
        </w:rPr>
        <w:t xml:space="preserve">Yhteenveto</w:t>
      </w:r>
    </w:p>
    <w:p>
      <w:r>
        <w:t xml:space="preserve">Kaupunginhallitus on vahvistanut, että Aberdeenissa purettavan entisen koulun kattopellissä oli asbestia.</w:t>
      </w:r>
    </w:p>
    <w:p>
      <w:r>
        <w:rPr>
          <w:b/>
          <w:u w:val="single"/>
        </w:rPr>
        <w:t xml:space="preserve">Asiakirjan numero 11895</w:t>
      </w:r>
    </w:p>
    <w:p>
      <w:r>
        <w:t xml:space="preserve">Voimakkaita yhteenottoja pohjoisessa</w:t>
      </w:r>
    </w:p>
    <w:p>
      <w:r>
        <w:t xml:space="preserve">Merivoimien tiedottajan mukaan kapinallisalus kuljetti aseita ja muuta sotatarviketta kapinallisille. Hän lisäsi, että laivasto ei kärsinyt uhreja. Kapinalliset eivät ole kertoneet laivaston versiosta tapahtumista. Samaan aikaan sissit kertoivat vallanneensa takaisin osan juoksuhautalinjasta armeijalta lähellä Kilinochchin kaupunkia. Sri Lankan armeija on aloittanut suurhyökkäyksen, jonka tavoitteena on vallata Kilinochchi, jossa kapinallisilla on hallinnollinen päämaja.</w:t>
      </w:r>
    </w:p>
    <w:p>
      <w:r>
        <w:rPr>
          <w:b/>
        </w:rPr>
        <w:t xml:space="preserve">Yhteenveto</w:t>
      </w:r>
    </w:p>
    <w:p>
      <w:r>
        <w:t xml:space="preserve">Sri Lankan laivasto kertoo upottaneensa tamilitiikerikapinallisten aluksen ja neljä muuta pienempää venettä ja tappaneensa ainakin kaksikymmentä kapinallista suuressa taistelussa koillisrannikon edustalla.</w:t>
      </w:r>
    </w:p>
    <w:p>
      <w:r>
        <w:rPr>
          <w:b/>
          <w:u w:val="single"/>
        </w:rPr>
        <w:t xml:space="preserve">Asiakirjan numero 11896</w:t>
      </w:r>
    </w:p>
    <w:p>
      <w:r>
        <w:t xml:space="preserve">Guernseyn osavaltiot suostuvat käyttämään varoja kulttuuriperintökohteisiin</w:t>
      </w:r>
    </w:p>
    <w:p>
      <w:r>
        <w:t xml:space="preserve">Kulttuuri- ja vapaa-aikaministeri sanoi, ettei saaren kulttuuriperintökohteista huolehtimiseen pitäisi enää hukata aikaa. Mike O'Hara sanoi, että viime kädessä se, mitä halutaan saavuttaa, määräytyy sen mukaan, millaisia resursseja siihen annetaan. Muutos sai ylivoimaisen kannatuksen 40-6-äänestyksessä. Osasto totesi aiemmin, että nykyiset tilat Gibauderie Yardissa, Baubigny Arsenalissa ja Little St John Streetillä eivät enää sovellu tarkoitukseensa.</w:t>
      </w:r>
    </w:p>
    <w:p>
      <w:r>
        <w:rPr>
          <w:b/>
        </w:rPr>
        <w:t xml:space="preserve">Yhteenveto</w:t>
      </w:r>
    </w:p>
    <w:p>
      <w:r>
        <w:t xml:space="preserve">Guernseyn osavaltio on suostunut käyttämään miljoona puntaa seuraavien neljän vuoden aikana saaren historiallisten esineiden säilytyksen parantamiseen.</w:t>
      </w:r>
    </w:p>
    <w:p>
      <w:r>
        <w:rPr>
          <w:b/>
          <w:u w:val="single"/>
        </w:rPr>
        <w:t xml:space="preserve">Asiakirjan numero 11897</w:t>
      </w:r>
    </w:p>
    <w:p>
      <w:r>
        <w:t xml:space="preserve">Wylfa Newyddin pylväiden reitti julkaistaan kuulemisen käynnistämisen yhteydessä.</w:t>
      </w:r>
    </w:p>
    <w:p>
      <w:r>
        <w:t xml:space="preserve">Reitti on laadittu osana keskiviikkona käynnistettyä kuulemista. National Grid on myös julkaissut kuvia viiden metrin levyisestä tunnelista, joka rakennetaan Menai Straitin alle. Pylväät ovat olleet kiistanalaisia, ja kampanjoijat vaativat, että sähkö siirretään maakaapeleilla. Kuuleminen jatkuu 16. joulukuuta asti. National Gridin tiedottajan mukaan uudet pylväät ovat "suurin piirtein samansuuntaisia" kuin Angleseyn ja Pohjois-Gwyneddin nykyiset pylväät. Kuulemisessa kysytään myös mielipiteitä Wylfan ja Pentirin nykyisten sähköasemien laajennuksista sekä tunneliin tehtävistä töistä.</w:t>
      </w:r>
    </w:p>
    <w:p>
      <w:r>
        <w:rPr>
          <w:b/>
        </w:rPr>
        <w:t xml:space="preserve">Yhteenveto</w:t>
      </w:r>
    </w:p>
    <w:p>
      <w:r>
        <w:t xml:space="preserve">Ensimmäistä kertaa on julkaistu kartta pylväistä, jotka siirtävät sähköä Angleseyn Wylfa Newyddin ydinvoimalasta.</w:t>
      </w:r>
    </w:p>
    <w:p>
      <w:r>
        <w:rPr>
          <w:b/>
          <w:u w:val="single"/>
        </w:rPr>
        <w:t xml:space="preserve">Asiakirjan numero 11898</w:t>
      </w:r>
    </w:p>
    <w:p>
      <w:r>
        <w:t xml:space="preserve">Wozniakin allekirjoittama Apple 1 vuodelta 1976 myydään 650 000 dollarilla.</w:t>
      </w:r>
    </w:p>
    <w:p>
      <w:r>
        <w:t xml:space="preserve">Apple 1 oli yksi ensimmäisistä 50:stä, jotka Applen perustajat Steve Jobs ja Steve Wozniak rakensivat Jobsin vanhempien autotallissa. Tietokone, joka koostui vain Wozniakin allekirjoittamasta emolevystä, meni nimettömälle ostajalle Aasiasta. Viime vuonna Apple 1 myytiin 490 000 eurolla (418 000 puntaa, 633 000 dollaria). Apple 1:tä valmistettiin vain noin 200 kappaletta. Niitä on jäljellä noin 46 kappaletta, mutta vain kuusi niistä on vielä toimintakunnossa. Bob Luther, The First Apple -kirjan kirjoittaja, kutsui Apple 1:tä "keräilyteknologian pyhäksi Graalin maljaksi". Saksalaisessa Kölnin kaupungissa lauantaina huutokaupatusta laitteesta ostettiin alkuperäinen näyttö, kasettisoitin ja näppäimistö. Asiakirjat olivat Steve Jobsin allekirjoittamia.</w:t>
      </w:r>
    </w:p>
    <w:p>
      <w:r>
        <w:rPr>
          <w:b/>
        </w:rPr>
        <w:t xml:space="preserve">Yhteenveto</w:t>
      </w:r>
    </w:p>
    <w:p>
      <w:r>
        <w:t xml:space="preserve">Alkuperäinen Apple 1 -tietokone vuodelta 1976 - yksi vain kuudesta vielä toimintakuntoisesta - on myyty huutokaupassa Saksassa yli 500 000 eurolla (650 000 dollaria).</w:t>
      </w:r>
    </w:p>
    <w:p>
      <w:r>
        <w:rPr>
          <w:b/>
          <w:u w:val="single"/>
        </w:rPr>
        <w:t xml:space="preserve">Asiakirjan numero 11899</w:t>
      </w:r>
    </w:p>
    <w:p>
      <w:r>
        <w:t xml:space="preserve">Epäilty toisen maailmansodan aikainen "pommi" Costa-kahvilan alueella on tyhjä kappale.</w:t>
      </w:r>
    </w:p>
    <w:p>
      <w:r>
        <w:t xml:space="preserve">Poliisi kutsuttiin noin kello 11:00 BST paikalle Victoria Roadilla Milford Havenin satamassa Pembrokeshiren osavaltiossa. He eristivät alueen, kun pomminpurkuasiantuntijat tutkivat epäilyttävää esinettä, jonka rakennustyöntekijät olivat löytäneet. Dyfed Powysin poliisi sanoi: "Laite, joka oli täynnä betonia, ei koskaan aiheuttanut uhkaa, koska se oli inertti." Alue suljettiin ja yleisöä varoitettiin pysymään poissa kolmen tunnin ajan. Pommiryhmä vei laitteen myöhemmin pois.</w:t>
      </w:r>
    </w:p>
    <w:p>
      <w:r>
        <w:rPr>
          <w:b/>
        </w:rPr>
        <w:t xml:space="preserve">Yhteenveto</w:t>
      </w:r>
    </w:p>
    <w:p>
      <w:r>
        <w:t xml:space="preserve">Costa-kahvilaa rakentavien työntekijöiden löytämä epäilty pommi oli toisen maailmansodan aikainen harjoituslaite.</w:t>
      </w:r>
    </w:p>
    <w:p>
      <w:r>
        <w:rPr>
          <w:b/>
          <w:u w:val="single"/>
        </w:rPr>
        <w:t xml:space="preserve">Asiakirjan numero 11900</w:t>
      </w:r>
    </w:p>
    <w:p>
      <w:r>
        <w:t xml:space="preserve">#BBCtrending: Kim Kardashian #breaktheinternet?</w:t>
      </w:r>
    </w:p>
    <w:p>
      <w:r>
        <w:t xml:space="preserve">BBC Trending Mikä on suosittua ja miksi Kannen kuvassa Kardashian hymyilee kameralle syntymäpäiväpuvussaan ja hänen takapuolensa on kuvan keskellä. Vaihtoehtoisessa, vähemmän riskialttiissa kannessa Kardashian on pukeutunut kimaltelevaan mekkoon ja popsii samppanjapulloa lasin nojatessa hänen takapuoleensa. Hän jakoi kuvat 21 miljoonalle seuraajalleen Instagramissa hashtagilla #breaktheinternet. Alastonkuvasta on tykätty Instagramissa 762 000 kertaa ja se on herättänyt yli 173 000 kommenttia. Ja tämä on vain Kardashianin sivulla. Kardashian on ollut trendi myös Facebookissa ja #breaktheinternet on mainittu yli 178 000 kertaa Twitterissä. Spekulaatiot siitä, missä määrin kuvia on paranneltu tai airbrushataan, olivat iso osa keskustelua. Ja kuten arvata saattaa, parodiakuvia ja meemejä tulvii. Kuvankäsittelytekniikoita käytettiin kuvien uudelleentulkintaan, ja monet käyttivät tilaisuutta hyväkseen ja asettivat Kardashianin päälle vaatteita. Toiset käyttivät vasta-hashtagia #fixtheinternet. Vitsien keskellä on käyty myös vakavaa keskustelua siitä, leikitelläänkö kuvassa karkeilla stereotypioilla mustista naisista. Kardashian on armenialais-amerikkalainen. Kuvan ottanut ranskalainen valokuvaaja Jean-Paul Goude tunnetaan myös mustia naisia esittävistä töistään, muun muassa 1970-luvulla otetusta kuvasta, jossa on huomattavan samanlainen poseeraus kuin Kardashianin kuvassa. Tämän vuoksi jotkut ovat väittäneet, että näihin kuviin liittyy rasistinen subteksti. Tätä tarkoittava blogi "Kim Kardashian ei tajua olevansa vanhan rotuvitsin kohde" on saanut Facebookissa yli 36 000 tykkäystä. Afroamerikkalainen kirjailija ja kulttuurikriitikko Mikki Kendall sanoi BBC Trendingille, että Kardashianin kuvan suosio osoittaa, kuinka "mustat" vartalonpiirteet ovat usein hyväksyttävämpiä valkoisilla naisilla. "Kim Kardashianin kansi on viimeisin esimerkki siitä, miten alastomuuteen liittyviä rotuun liittyviä kaksinaismoralistisia sääntöjä noudatetaan, sekä malliesimerkki siitä, miten usein naisia, jotka poseeraavat alasti taiteessa, vastaan hyökätään, kun taas taiteilijat saavat synninpäästön", hän sanoi. Raportoi Anne-Marie Tomchak. Kaikki juttumme ovat osoitteessa bbc.com/trending. Ota meihin yhteyttä Twitterissä @BBCtrending.</w:t>
      </w:r>
    </w:p>
    <w:p>
      <w:r>
        <w:rPr>
          <w:b/>
        </w:rPr>
        <w:t xml:space="preserve">Yhteenveto</w:t>
      </w:r>
    </w:p>
    <w:p>
      <w:r>
        <w:t xml:space="preserve">Kun Kim Kardashian ilmestyi alasti Paper-lehden viimeisimmässä kannessa otsikolla "Break the Internet", se sai internetin syttymään. Sadattuhannet keskustelivat Kardashianin vartalosta, ja hän joutui monien vitsien kohteeksi, kun parodiointikuvat kiersivät verkossa. Mutta keskustelua on käyty myös siitä, onko kuvissa rasistisia sävyjä.</w:t>
      </w:r>
    </w:p>
    <w:p>
      <w:r>
        <w:rPr>
          <w:b/>
          <w:u w:val="single"/>
        </w:rPr>
        <w:t xml:space="preserve">Asiakirjan numero 11901</w:t>
      </w:r>
    </w:p>
    <w:p>
      <w:r>
        <w:t xml:space="preserve">Covid: Sir Billy Connolly saa toisen "pikku pistoksen".</w:t>
      </w:r>
    </w:p>
    <w:p>
      <w:r>
        <w:t xml:space="preserve">Koomikon vaimo Pamela Stephenson twiittasi kuvan 78-vuotiaasta, kun pistos annettiin hänen paikallisessa supermarketissaan Floridassa. Hän kirjoitti: "Niin helpottunut, että hänellä on nyt suojaa!". Sir Billyllä diagnosoitiin Parkinsonin tauti vuonna 2013, ja hän ilmoitti lopettaneensa stand upin viime vuonna. Hän sanoi tuolloin: "Parkinsonin tauti on saanut aivoni toimimaan eri tavalla, ja komediaan tarvitaan hyvät aivot." Hän sanoi silloin: "Parkinsonin tauti on saanut aivoni toimimaan eri tavalla, ja komediaan tarvitaan hyvät aivot." Stephenson jakoi viime kuussa sosiaalisessa mediassa kuvan, jossa hänen miehellään oli naamari päällään ja kipsi vasemmassa kädessään sen jälkeen, kun hän oli saanut ensimmäisen rokotuksensa.</w:t>
      </w:r>
    </w:p>
    <w:p>
      <w:r>
        <w:rPr>
          <w:b/>
        </w:rPr>
        <w:t xml:space="preserve">Yhteenveto</w:t>
      </w:r>
    </w:p>
    <w:p>
      <w:r>
        <w:t xml:space="preserve">Sir Billy Connolly on saanut toisen annoksen Covid-rokotetta ja ilmoitti: "Pieni rokotus - ei haittaa!"</w:t>
      </w:r>
    </w:p>
    <w:p>
      <w:r>
        <w:rPr>
          <w:b/>
          <w:u w:val="single"/>
        </w:rPr>
        <w:t xml:space="preserve">Asiakirjan numero 11902</w:t>
      </w:r>
    </w:p>
    <w:p>
      <w:r>
        <w:t xml:space="preserve">Bristolin kaupunginvaltuusto myy kohtuuhintaisen asuntotontin 1 punnalla</w:t>
      </w:r>
    </w:p>
    <w:p>
      <w:r>
        <w:t xml:space="preserve">Bristolin kaupunginvaltuusto on myynyt Eastvillessä Fishponds Roadilla sijaitsevan maa-alueen paikalliselle Community Land Trust -yhteisölle 1 punnalla. Vanha koulualue, joka on ollut tyhjillään useita vuosia, rakennetaan kohtuuhintaisia vuokra-asuntoja ja asuntoja, joihin trusti rakentaa kohtuuhintaisia asuntoja. Valtuutettu Anthony Negus sanoi: "Tämä on jännittävä merkkipaalu Bristolin asuntorakentamisen historiassa."</w:t>
      </w:r>
    </w:p>
    <w:p>
      <w:r>
        <w:rPr>
          <w:b/>
        </w:rPr>
        <w:t xml:space="preserve">Yhteenveto</w:t>
      </w:r>
    </w:p>
    <w:p>
      <w:r>
        <w:t xml:space="preserve">Bristolissa sijaitsevan entisen koulun paikalle on tarkoitus rakentaa jopa 12 kohtuuhintaista taloa.</w:t>
      </w:r>
    </w:p>
    <w:p>
      <w:r>
        <w:rPr>
          <w:b/>
          <w:u w:val="single"/>
        </w:rPr>
        <w:t xml:space="preserve">Asiakirjan numero 11903</w:t>
      </w:r>
    </w:p>
    <w:p>
      <w:r>
        <w:t xml:space="preserve">Mansaarelta löytyi räjähtämättömiä toisen maailmansodan aikaisia pommeja.</w:t>
      </w:r>
    </w:p>
    <w:p>
      <w:r>
        <w:t xml:space="preserve">Tiedottajan mukaan kaksi kranaattia löydettiin Sartfellin alueella, lähellä Kirk Michaelia sijaitsevalta vihreältä ajoradalta. Sotilaalliset pomminpurkuasiantuntijat matkustavat saarelle auttaakseen paikallisia pelastuspalveluja niiden räjäyttämisessä. Ylikonstaapeli Andrew Reed sanoi: "Alue on tällä hetkellä eristetty ja pysyy sellaisena, kunnes [pommit] on hävitetty - riski yleisölle on pieni."</w:t>
      </w:r>
    </w:p>
    <w:p>
      <w:r>
        <w:rPr>
          <w:b/>
        </w:rPr>
        <w:t xml:space="preserve">Yhteenveto</w:t>
      </w:r>
    </w:p>
    <w:p>
      <w:r>
        <w:t xml:space="preserve">Poliisin mukaan Mansaaren länsiosasta on löydetty kaksi räjähtämätöntä toisen maailmansodan aikaista pommia.</w:t>
      </w:r>
    </w:p>
    <w:p>
      <w:r>
        <w:rPr>
          <w:b/>
          <w:u w:val="single"/>
        </w:rPr>
        <w:t xml:space="preserve">Asiakirjan numero 11904</w:t>
      </w:r>
    </w:p>
    <w:p>
      <w:r>
        <w:t xml:space="preserve">Northamptonin bussiliikenteen solmukohdan kuvat esillä</w:t>
      </w:r>
    </w:p>
    <w:p>
      <w:r>
        <w:t xml:space="preserve">Kaupunginvaltuustolle toimitetuissa suunnitelmissa näkyy asema, joka sijoittuisi nykyisen Fishmarketin paikalle. Se mahdollistaisi Greyfriarsin linja-autoaseman purkamisen ja Grosvenor Centren laajentamisen. Ehdotukset ovat nähtävillä Guildhallin One Stop Shopissa 4. toukokuuta asti kello 9.00-17.00 BST.</w:t>
      </w:r>
    </w:p>
    <w:p>
      <w:r>
        <w:rPr>
          <w:b/>
        </w:rPr>
        <w:t xml:space="preserve">Yhteenveto</w:t>
      </w:r>
    </w:p>
    <w:p>
      <w:r>
        <w:t xml:space="preserve">Northamptonin uusi 8 miljoonan punnan bussiliikenteen solmukohta on esitetty taiteilijoiden kuvissa kaupungin keskustassa.</w:t>
      </w:r>
    </w:p>
    <w:p>
      <w:r>
        <w:rPr>
          <w:b/>
          <w:u w:val="single"/>
        </w:rPr>
        <w:t xml:space="preserve">Asiakirjan numero 11905</w:t>
      </w:r>
    </w:p>
    <w:p>
      <w:r>
        <w:t xml:space="preserve">Mies pidätettiin poliisin pattitilanteen jälkeen Eastbournessa</w:t>
      </w:r>
    </w:p>
    <w:p>
      <w:r>
        <w:t xml:space="preserve">Sussexin poliisin aseistetut poliisit ja erikoisneuvottelijat kutsuttiin Redoubt Roadille, Eastbourneen, noin klo 19.30 GMT lauantaina. 34-vuotias mies oli ollut kadulla sijaitsevassa kiinteistössä kello 22.30 päättyneen pattitilanteen aikana, poliisi kertoi. Pidätetty mies on poliisin huostassa kuulusteluja varten.</w:t>
      </w:r>
    </w:p>
    <w:p>
      <w:r>
        <w:rPr>
          <w:b/>
        </w:rPr>
        <w:t xml:space="preserve">Yhteenveto</w:t>
      </w:r>
    </w:p>
    <w:p>
      <w:r>
        <w:t xml:space="preserve">Mies on pidätetty epäiltynä tappouhkauksesta poliisin kanssa käydyn kolmen tunnin pattitilanteen jälkeen.</w:t>
      </w:r>
    </w:p>
    <w:p>
      <w:r>
        <w:rPr>
          <w:b/>
          <w:u w:val="single"/>
        </w:rPr>
        <w:t xml:space="preserve">Asiakirjan numero 11906</w:t>
      </w:r>
    </w:p>
    <w:p>
      <w:r>
        <w:t xml:space="preserve">Cardiffin lentoaseman ja Dohan välisiä lentoja leikataan uusien koneiden myöhästymisten vuoksi.</w:t>
      </w:r>
    </w:p>
    <w:p>
      <w:r>
        <w:t xml:space="preserve">Paul JonesBBC News 1. toukokuuta alkavien suorien lentojen Dohaan oli määrä liikennöidä seitsemänä päivänä viikossa. Lennot on kuitenkin supistettu viiteen päivään 18. kesäkuuta asti, eikä maanantaisin ja torstaisin ole lentoja. Lentoyhtiön mukaan asiakkaat, joilla on jo tehty varaus, varataan muille lennoille. Tiedottaja sanoi: "Lentokoneiden toimitusten pienen viivästymisen vuoksi Qatar Airways lentää Cardiffiin viisi kertaa viikossa kesäkuun puoliväliin asti. "Sen jälkeen siirrymme päivittäisiin lentoihin suunnitelmien mukaisesti."</w:t>
      </w:r>
    </w:p>
    <w:p>
      <w:r>
        <w:rPr>
          <w:b/>
        </w:rPr>
        <w:t xml:space="preserve">Yhteenveto</w:t>
      </w:r>
    </w:p>
    <w:p>
      <w:r>
        <w:t xml:space="preserve">Qatar Airways aloittaa liikennöinnin Cardiffin lentoasemalta supistetulla reitillä lentokoneiden toimitusten viivästymisen vuoksi.</w:t>
      </w:r>
    </w:p>
    <w:p>
      <w:r>
        <w:rPr>
          <w:b/>
          <w:u w:val="single"/>
        </w:rPr>
        <w:t xml:space="preserve">Asiakirjan numero 11907</w:t>
      </w:r>
    </w:p>
    <w:p>
      <w:r>
        <w:t xml:space="preserve">Asumistuen muutokset: Keitä muutokset koskevat?</w:t>
      </w:r>
    </w:p>
    <w:p>
      <w:r>
        <w:t xml:space="preserve">Ministerit väittävät, että uudet toimenpiteet, joiden säästöt ovat yhteensä 2,4 miljardia puntaa, ovat välttämättömiä paitsi etuuksien kasvavien kustannusten ja budjettivajeen torjumiseksi myös oikeudenmukaisemman järjestelmän luomiseksi veronmaksajille ja suurempien kannustimien luomiseksi ihmisille työnteon aloittamiseksi. Heidän mukaansa asumistukimenot ovat kasvaneet merkittävästi vuosien 1997/1998 11,2 miljardista punnasta 20 miljardiin puntaan vuosina 2009/10, ja ilman uudistusta ne nousevat ennusteiden mukaan 24,7 miljardiin puntaan vuoteen 2014/15 mennessä. Asuntoalan elimet ja hyväntekeväisyysjärjestöt ovat kuitenkin varoittaneet, että muutokset pakottavat tuhansia köyhempiä ihmisiä pois kalliilta alueilta, kuten Lontoon keskustasta, ja lisäävät asunnottomuutta. Mitkä ovat asumistuen muutokset, milloin ne otetaan käyttöön ja keitä ne koskevat?</w:t>
      </w:r>
    </w:p>
    <w:p>
      <w:r>
        <w:rPr>
          <w:b/>
        </w:rPr>
        <w:t xml:space="preserve">Yhteenveto</w:t>
      </w:r>
    </w:p>
    <w:p>
      <w:r>
        <w:t xml:space="preserve">Tällä viikolla voimaan tulevat asumistukeen tehtävät muutokset vaikuttavat tuhansiin perheisiin eri puolilla Yhdistynyttä kuningaskuntaa. Muutokset ovat osa suurinta sosiaaliturvajärjestelmän uudistusta vuosikymmeniin.</w:t>
      </w:r>
    </w:p>
    <w:p>
      <w:r>
        <w:rPr>
          <w:b/>
          <w:u w:val="single"/>
        </w:rPr>
        <w:t xml:space="preserve">Asiakirjan numero 11908</w:t>
      </w:r>
    </w:p>
    <w:p>
      <w:r>
        <w:t xml:space="preserve">Olisitko sinä Harry Potter -mysteeri?</w:t>
      </w:r>
    </w:p>
    <w:p>
      <w:r>
        <w:t xml:space="preserve">Vuonna 2017 tämä henkilö oli Madeline Grant, verkkosivuston ylläpitäjä Lontoosta. Hän onnistui saamaan 15 pistettä 15:stä - mutta kuinka hyvin pärjäisit, jos istuisit Mastermind-isäntä John Humphrysin edessä? Kuuntele Newsbeat suorana klo 12:45 ja 17:45 joka arkipäivä BBC Radio 1:llä ja 1Xtra:lla - jos et näe meitä, voit kuunnella uudelleen täällä</w:t>
      </w:r>
    </w:p>
    <w:p>
      <w:r>
        <w:rPr>
          <w:b/>
        </w:rPr>
        <w:t xml:space="preserve">Yhteenveto</w:t>
      </w:r>
    </w:p>
    <w:p>
      <w:r>
        <w:t xml:space="preserve">Mastermind-tuottajat sanovat hylänneensä 262 hakemusta Harry Potterin erikoisaiheeksi, koska vain yksi henkilö voi tehdä sen sarjaa kohti.</w:t>
      </w:r>
    </w:p>
    <w:p>
      <w:r>
        <w:rPr>
          <w:b/>
          <w:u w:val="single"/>
        </w:rPr>
        <w:t xml:space="preserve">Asiakirjan numero 11909</w:t>
      </w:r>
    </w:p>
    <w:p>
      <w:r>
        <w:t xml:space="preserve">Aberdeenin koulujen fuusioita tutkitaan tarkemmin.</w:t>
      </w:r>
    </w:p>
    <w:p>
      <w:r>
        <w:t xml:space="preserve">Valtuutetuille esitetyssä raportissa suositeltiin määrän vähentämistä 12:sta kahdeksaan. Tämä voisi johtaa Kincorthin ja Torryn, Hazleheadin ja Harlawin sekä Bridge of Donin ja Oldmacharin yhdistämiseen. Valtuutetut päättivät kuitenkin kuulla kesän aikana kahdeksan, yhdeksän, 10, 11 tai 12 koulun vaihtoehdoista.</w:t>
      </w:r>
    </w:p>
    <w:p>
      <w:r>
        <w:rPr>
          <w:b/>
        </w:rPr>
        <w:t xml:space="preserve">Yhteenveto</w:t>
      </w:r>
    </w:p>
    <w:p>
      <w:r>
        <w:t xml:space="preserve">Yleisö pääsee tarkastelemaan "monenlaisia" vaihtoehtoja Aberdeenin tarvitsemien keskiasteen koulujen määrästä.</w:t>
      </w:r>
    </w:p>
    <w:p>
      <w:r>
        <w:rPr>
          <w:b/>
          <w:u w:val="single"/>
        </w:rPr>
        <w:t xml:space="preserve">Asiakirjan numero 11910</w:t>
      </w:r>
    </w:p>
    <w:p>
      <w:r>
        <w:t xml:space="preserve">Troijan hevonen: Park View Educational Trustin entinen puheenjohtaja "ei pahaenteinen".</w:t>
      </w:r>
    </w:p>
    <w:p>
      <w:r>
        <w:t xml:space="preserve">Tahir Alam erosi Park View Educational Trustin puheenjohtajan tehtävästä tiistaina. Trust on ollut valokeilassa sen jälkeen, kun on esitetty väitteitä siitä, että kovan linjan muslimit yrittävät laajentaa vaikutusvaltaansa kouluissa. Alam sanoi aikovansa jatkaa uraansa koulutusalalla ja vaikuttaa lasten elämään. Syytösten vaikutuksesta hän sanoi: "Se on ollut melko järkyttävää, vaikeaa minulle ja perheelleni. "Maineeni on kärsinyt. Minusta on tehty synkkä hahmo, vaikka itse asiassa työskentelen hyvin avoimesti koulutuksen parissa. "Olen toiminut hyvin läpinäkyvästi ja avoimesti."</w:t>
      </w:r>
    </w:p>
    <w:p>
      <w:r>
        <w:rPr>
          <w:b/>
        </w:rPr>
        <w:t xml:space="preserve">Yhteenveto</w:t>
      </w:r>
    </w:p>
    <w:p>
      <w:r>
        <w:t xml:space="preserve">Birminghamin koulun Troijan hevosen väitetyn haltuunottosuunnitelman keskipisteessä oleva mies on sanonut, että hänet on epäoikeudenmukaisesti maalattu synkäksi henkilöksi.</w:t>
      </w:r>
    </w:p>
    <w:p>
      <w:r>
        <w:rPr>
          <w:b/>
          <w:u w:val="single"/>
        </w:rPr>
        <w:t xml:space="preserve">Asiakirjan numero 11911</w:t>
      </w:r>
    </w:p>
    <w:p>
      <w:r>
        <w:t xml:space="preserve">Wombwellin murhatutkimus miehen ruumiin löytymisen jälkeen</w:t>
      </w:r>
    </w:p>
    <w:p>
      <w:r>
        <w:t xml:space="preserve">Poliisit, jotka kutsuttiin Marsh Streetillä, Wombwellissa sijaitsevaan kiinteistöön, löysivät miehen ruumiin perjantaina noin kello 16.00 BST. South Yorkshiren poliisi ilmoitti, että se pitää kuolemaa epäilyttävänä ja on aloittanut tutkinnan. Alueella tehdään parhaillaan kotietsintöjä, poliisin edustaja lisäsi. Ruumiinavaus on määrä tehdä myöhemmin.</w:t>
      </w:r>
    </w:p>
    <w:p>
      <w:r>
        <w:rPr>
          <w:b/>
        </w:rPr>
        <w:t xml:space="preserve">Yhteenveto</w:t>
      </w:r>
    </w:p>
    <w:p>
      <w:r>
        <w:t xml:space="preserve">65-vuotias mies on löydetty murhattuna talosta Etelä-Yorkshiressä.</w:t>
      </w:r>
    </w:p>
    <w:p>
      <w:r>
        <w:rPr>
          <w:b/>
          <w:u w:val="single"/>
        </w:rPr>
        <w:t xml:space="preserve">Asiakirjan numero 11912</w:t>
      </w:r>
    </w:p>
    <w:p>
      <w:r>
        <w:t xml:space="preserve">Jerseyn vankilassa ei ole tupakointikieltoa, sanoo kuvernööri</w:t>
      </w:r>
    </w:p>
    <w:p>
      <w:r>
        <w:t xml:space="preserve">Bill Millar sanoi, että Guernseyn Les Nicolles -vankilassa 1. tammikuuta käyttöön otettua tupakointikieltoa ei toisteta Jerseyssä. Jerseyn lain mukaan vangit saavat tupakoida vankilassa, koska vankilan selli luokitellaan yksityiseksi tilaksi. Guernseyllä kiellettiin tupakkatuotteet henkilökunnalta ja vangeilta saaren vankilan kaikissa osissa.</w:t>
      </w:r>
    </w:p>
    <w:p>
      <w:r>
        <w:rPr>
          <w:b/>
        </w:rPr>
        <w:t xml:space="preserve">Yhteenveto</w:t>
      </w:r>
    </w:p>
    <w:p>
      <w:r>
        <w:t xml:space="preserve">Jersey La Moyen vankila ei ota käyttöön tupakointikieltoa, kertoo vankilan johtaja.</w:t>
      </w:r>
    </w:p>
    <w:p>
      <w:r>
        <w:rPr>
          <w:b/>
          <w:u w:val="single"/>
        </w:rPr>
        <w:t xml:space="preserve">Asiakirjan numero 11913</w:t>
      </w:r>
    </w:p>
    <w:p>
      <w:r>
        <w:t xml:space="preserve">Keskinopeuskameroiden asennustyöt alkavat A9:llä</w:t>
      </w:r>
    </w:p>
    <w:p>
      <w:r>
        <w:t xml:space="preserve">Pylväitä, kameroita ja infrapunavalaisinmastoja pystytetään 27 kohteeseen 2,5 miljoonan punnan hankkeessa. Skotlannin hallitus, Transport Scotland ja A9 Safety Group ovat todenneet, että kamerat tekevät tiestä turvallisemman. Järjestelmää vastustaa kuitenkin kampanjaryhmä A9 Average Speed Cameras Are Not the Answer. Se on vaatinut toimia huonojen ohitusten torjumiseksi. Kameroiden odotetaan käynnistyvän lokakuussa. Työt kameroiden tarvitseman infrastruktuurin rakentamiseksi alkoivat maaliskuussa. A9-tien Invernessistä Perthiin kulkeva osuus on noin 188 kilometriä pitkä, ja A9 Safety Groupin mukaan sen ajamiseen kuluu noin kaksi tuntia ja 10 minuuttia. Suurin osa tieosuudesta on yksiajorataisia.</w:t>
      </w:r>
    </w:p>
    <w:p>
      <w:r>
        <w:rPr>
          <w:b/>
        </w:rPr>
        <w:t xml:space="preserve">Yhteenveto</w:t>
      </w:r>
    </w:p>
    <w:p>
      <w:r>
        <w:t xml:space="preserve">Työt on aloitettu keskivertokamerajärjestelmän edellyttämien laitteiden asentamiseksi A9-tien Invernessin ja Perthin väliselle osuudelle.</w:t>
      </w:r>
    </w:p>
    <w:p>
      <w:r>
        <w:rPr>
          <w:b/>
          <w:u w:val="single"/>
        </w:rPr>
        <w:t xml:space="preserve">Asiakirjan numero 11914</w:t>
      </w:r>
    </w:p>
    <w:p>
      <w:r>
        <w:t xml:space="preserve">Neuvoston ja koulujen tukityöntekijöiden lakko keskeytetty</w:t>
      </w:r>
    </w:p>
    <w:p>
      <w:r>
        <w:t xml:space="preserve">Unison, GMB ja Unite - jotka sanoivat edustavansa yli 1,5 miljoonaa näissä tehtävissä työskentelevää henkilöä - olivat järjestäneet ensi viikolla lakon palkan vuoksi. Ne ilmoittivat kuitenkin, että tiistain toimet oli keskeytetty sen jälkeen, kun Local Government Association (LGA) oli tehnyt "uusia ehdotuksia". Ammattiliitot ilmoittivat kuulevansa nyt jäseniään ehdotuksista. He sanoivat, että LGA:n palkkatarjous kattoi ajanjakson 1. huhtikuuta 2016-31. maaliskuuta 2016. Kyseisten työntekijöiden palkat ovat "julkisen sektorin alhaisimmat, ja heidän työoloihinsa on kohdistunut viime vuosina merkittäviä hyökkäyksiä", liitot lisäsivät.</w:t>
      </w:r>
    </w:p>
    <w:p>
      <w:r>
        <w:rPr>
          <w:b/>
        </w:rPr>
        <w:t xml:space="preserve">Yhteenveto</w:t>
      </w:r>
    </w:p>
    <w:p>
      <w:r>
        <w:t xml:space="preserve">Kolme paikallishallinnon ja koulujen tukityöntekijöitä edustavaa ammattiliittoa on keskeyttänyt suunnitellun lakon Englannissa, Walesissa ja Pohjois-Irlannissa.</w:t>
      </w:r>
    </w:p>
    <w:p>
      <w:r>
        <w:rPr>
          <w:b/>
          <w:u w:val="single"/>
        </w:rPr>
        <w:t xml:space="preserve">Asiakirjan numero 11915</w:t>
      </w:r>
    </w:p>
    <w:p>
      <w:r>
        <w:t xml:space="preserve">West Bromin fanit kokoontuvat Hawthornsille juhlimaan nousua</w:t>
      </w:r>
    </w:p>
    <w:p>
      <w:r>
        <w:t xml:space="preserve">Tasapeli QPR:n kanssa ja Brentfordin tappio Barnsleylle varmistivat Baggiesille paikan ykkösliigassa. Tulos johti siihen, että fanit suuntasivat The Hawthorns -stadionille välittämättä terveysviranomaisten ja seuran varoituksista pysyä poissa. Aiemmin terveysviranomaiset olivat huolestuneita Covid-19-tapausten jyrkästä lisääntymisestä Sandwellissa. Sandwellin neuvoston kansanterveysjohtaja Lisa McNally sanoi, että "tapausten määrä yhteisössä on yleisesti ottaen lisääntynyt". Seuraa BBC West Midlandsia Facebookissa, Twitterissä ja Instagramissa. Lähetä juttuideasi osoitteeseen: newsonline.westmidlands@bbc.co.uk</w:t>
      </w:r>
    </w:p>
    <w:p>
      <w:r>
        <w:rPr>
          <w:b/>
        </w:rPr>
        <w:t xml:space="preserve">Yhteenveto</w:t>
      </w:r>
    </w:p>
    <w:p>
      <w:r>
        <w:t xml:space="preserve">Sadat West Bromwich Albionin fanit kokoontuivat juhlimaan joukkueensa nousua Valioliigaan, vaikka heitä kehotettiin pysymään poissa.</w:t>
      </w:r>
    </w:p>
    <w:p>
      <w:r>
        <w:rPr>
          <w:b/>
          <w:u w:val="single"/>
        </w:rPr>
        <w:t xml:space="preserve">Asiakirjan numero 11916</w:t>
      </w:r>
    </w:p>
    <w:p>
      <w:r>
        <w:t xml:space="preserve">Gary Deanin kuolema: Barnsleyn äiti ja poika murhasyytteessä</w:t>
      </w:r>
    </w:p>
    <w:p>
      <w:r>
        <w:t xml:space="preserve">Gary Dean, 48, löydettiin kuolleena Silkstone Commonista, Barnsleyn läheltä, 6. syyskuuta. Scott James Dawson, 41, Allotts Courtista, ja Carol Dawson, 71, Stonewood Grovesta, molemmat Barnsleystä, ovat syytteessä hänen murhastaan. Molemmat vangittiin, ja heidän odotetaan saapuvan Sheffieldin käräjäoikeuteen lauantaina. Deanin ruumis löydettiin metsäiseltä alueelta Moorend Lanen takaa, läheltä Trans Pennine Trail -pyörä- ja kävelyreittiä.</w:t>
      </w:r>
    </w:p>
    <w:p>
      <w:r>
        <w:rPr>
          <w:b/>
        </w:rPr>
        <w:t xml:space="preserve">Yhteenveto</w:t>
      </w:r>
    </w:p>
    <w:p>
      <w:r>
        <w:t xml:space="preserve">Äitiä ja hänen poikaansa syytetään sen miehen murhasta, jonka ruumis löydettiin metsästä kotinsa läheltä.</w:t>
      </w:r>
    </w:p>
    <w:p>
      <w:r>
        <w:rPr>
          <w:b/>
          <w:u w:val="single"/>
        </w:rPr>
        <w:t xml:space="preserve">Asiakirjan numero 11917</w:t>
      </w:r>
    </w:p>
    <w:p>
      <w:r>
        <w:t xml:space="preserve">Jerseyn tavara- ja palveluvero nousee 5 prosenttiin kesäkuussa</w:t>
      </w:r>
    </w:p>
    <w:p>
      <w:r>
        <w:t xml:space="preserve">Saarelaisilta peritään GST:tä useimmista tuotteista, kuten sanomalehdistä, elintarvikkeista ja bensiinistä, ja torstaina hylättiin ehdotus elintarvikkeiden ja polttoaineen vapauttamisesta verosta. Poliitikot hyväksyivät valtiovarain- ja resurssiministeri, senaattori Philip Ozofin esittämän talousarvion. Toukokuussa 2008 käyttöön otettu 3 prosentin vero nousee 5 prosenttiin kesäkuussa 2011.</w:t>
      </w:r>
    </w:p>
    <w:p>
      <w:r>
        <w:rPr>
          <w:b/>
        </w:rPr>
        <w:t xml:space="preserve">Yhteenveto</w:t>
      </w:r>
    </w:p>
    <w:p>
      <w:r>
        <w:t xml:space="preserve">Jerseyn asukkaat joutuvat maksamaan useista tavaroista enemmän sen jälkeen, kun poliitikot hyväksyivät tavara- ja palveluveron korotuksen.</w:t>
      </w:r>
    </w:p>
    <w:p>
      <w:r>
        <w:rPr>
          <w:b/>
          <w:u w:val="single"/>
        </w:rPr>
        <w:t xml:space="preserve">Asiakirjan numero 11918</w:t>
      </w:r>
    </w:p>
    <w:p>
      <w:r>
        <w:t xml:space="preserve">Guernsey-kysely osoittaa, että kasvihuoneiden kehittäminen saa kannatusta</w:t>
      </w:r>
    </w:p>
    <w:p>
      <w:r>
        <w:t xml:space="preserve">Noin 600 ihmistä vastasi ympäristöministeriön kyselyyn, joka koski tulevan kehityksen hallintaa. Claire Barrett osastolta sanoi, että noin 250 viinitilaa on tunnistettu, joita voitaisiin käyttää johonkin muuhun. Kyselyn tuloksia käytetään hyväksi, kun saaren kehittämissuunnitelmaa kirjoitetaan. Kyselyssä todettiin myös, että Cobon, St Martinsin, L'Isletin ja Capellesin asuinalueet saisivat kannatusta. Saaren kehittämissuunnitelman luonnos toimitetaan valtioille ensi keväänä, syksyllä on tarkoitus järjestää julkinen kuuleminen, ja valmis versio on määrä palauttaa yleiskokouksen käsiteltäväksi vuonna 2015.</w:t>
      </w:r>
    </w:p>
    <w:p>
      <w:r>
        <w:rPr>
          <w:b/>
        </w:rPr>
        <w:t xml:space="preserve">Yhteenveto</w:t>
      </w:r>
    </w:p>
    <w:p>
      <w:r>
        <w:t xml:space="preserve">Guernseyn hylättyjen kasvihuoneiden käyttäminen asuntorakentamiseen ja liikerakennuksiin saa kannatusta, ilmenee kyselytutkimuksesta.</w:t>
      </w:r>
    </w:p>
    <w:p>
      <w:r>
        <w:rPr>
          <w:b/>
          <w:u w:val="single"/>
        </w:rPr>
        <w:t xml:space="preserve">Asiakirjan numero 11919</w:t>
      </w:r>
    </w:p>
    <w:p>
      <w:r>
        <w:t xml:space="preserve">Yhdistyneen kuningaskunnan hallituksen Skotlannin itsenäisyysdilemma</w:t>
      </w:r>
    </w:p>
    <w:p>
      <w:r>
        <w:t xml:space="preserve">Laura KuenssbergPoliittinen päätoimittaja@bbclaurakon Twitter Ensi toukokuussa on valtava määrä vaaleja, jotka ulottuvat moniin Yhdistyneen kuningaskunnan osiin, ja kiistanalaisimmat kiistat ovat todennäköisesti Skotlannin parlamenttivaaleissa. Siinä äänestyksessä, arvasitte varmaan, äänestyslipun keskeinen kysymys on todennäköisesti Skotlannin itsenäisyys. Koska viime kuukausien mielipidemittaukset ovat tukeneet itsenäisyyttä, SNP toivoo toukokuun äänestyksessä jälleen vakuuttavaa tulosta, joka antaisi sille valtuudet järjestää uusi kansanäänestys siitä, pitäisikö Skotlannin jäädä Yhdistyneeseen kuningaskuntaan. Trump-vertailu Heidän ongelmansa, vaikka he voittaisivat vakuuttavasti toukokuussa, on se, että lain mukaan Yhdistyneen kuningaskunnan hallitus päättää, pitäisikö järjestää uusi kansanäänestys - äänestys, jota jotkut skotlantilaiset toivovat kovasti, mutta jota toiset haluavat kuin reikää päähän. Voit lukea lisää kansanäänestystä koskevista laeista täältä. SNP itse sanoi tuolloin, että vuoden 2014 kansanäänestys oli "kerran sukupolvessa tarjoutuva tilaisuus" niille, jotka haluavat Skotlannin itsenäistyvän. Yhdistyneen kuningaskunnan hallituksen ongelmana on se, että jos SNP voittaa toukokuussa vakuuttavasti lupaamalla uuden kansanäänestyksen, sen kieltäminen vain vahvistaisi väitettä siitä, että Westminster ei kuuntele skotlantilaisten toiveita, ja lisäisi todennäköisesti itsenäisyyden kannatusta. Siksi skotlantilaisministeri Alister Jackin tänä aamuna esittämät kommentit ovat merkittäviä. Hän sanoi, että "kerran sukupolvessa" tarkoittaa, ettei itsenäisyyskansanäänestystä voida järjestää moneen, moneen vuoteen. Ei ole yllättävää, että SNP on tarttunut hänen sanoihinsa ja jopa verrannut hänen kommenttejaan presidentti Trumpin omituisiin, toisinaan rönsyileviin lausuntoihin Yhdysvaltain vaalien jälkeen - niin täynnä väitteitä ilman todisteita vaalivilpistä tai sääntöjenvastaisuuksista äänestyksessä, että jotkut amerikkalaiset televisiokanavat keskeyttivät hänet puhuessaan vielä. Akuutti pulma Yksi yhdysvaltalainen poliitikko, joka esittää villejä väitteitä vaalivilpistä, ei tietenkään ole sama asia kuin toinen Yhdistyneessä kuningaskunnassa, joka koventaa vastarintaansa toisenlaista äänestystä vastaan, jonka hallitus voi laillisesti sallia tai olla sallimatta. Yhdistyneen kuningaskunnan hallituksella on kuitenkin akuutti ongelma, ja se tietää sen. Eivätkä kaikki Westminsterissä ole samaa mieltä siitä, että vastaus hypoteettiseen SNP:n suureen voittoon toukokuussa voi olla "ei, ei nyt eikä läheskään koskaan". Lievästi sanottuna hallituksessa ollaan eri mieltä siitä, miten kansanäänestystä koskeviin vaatimuksiin voitaisiin käytännössä vastata. Myös konservatiivit ovat huolissaan työväenpuolueen heikkoudesta Holyroodissa, mistä voit lukea täältä. Ainakin Yhdistyneen kuningaskunnan hallitus aikoo olla Skotlannissa enemmän läsnä ja näkyvämmin esillä ja siirtyä pois asenteesta, jonka eräs hallituslähde myöntää olleen "siirrä ja unohda", joka on muodostunut peräkkäisten Yhdistyneen kuningaskunnan hallintojen aikana. Unionin puolustaminen selvemmin ja näkyvämmin on kuitenkin yksi asia - ei ole mitään takeita siitä, että skotlantilaiset äänestäjät pitävät näkemästään tulevina kuukausina.</w:t>
      </w:r>
    </w:p>
    <w:p>
      <w:r>
        <w:rPr>
          <w:b/>
        </w:rPr>
        <w:t xml:space="preserve">Yhteenveto</w:t>
      </w:r>
    </w:p>
    <w:p>
      <w:r>
        <w:t xml:space="preserve">Jos pystytte irrottautumaan ääntenlaskennasta Yhdysvalloissa (ja ymmärrän, että jos olette kiinnostuneita politiikasta, se ei ole helppoa juuri nyt), on syytä huomata, mitä tapahtuu suuren poliittisen taistelun lämmittelyssä lammen tällä puolen, argumenttien, joista tulemme puhumaan paljon tulevina kuukausina.</w:t>
      </w:r>
    </w:p>
    <w:p>
      <w:r>
        <w:rPr>
          <w:b/>
          <w:u w:val="single"/>
        </w:rPr>
        <w:t xml:space="preserve">Asiakirjan numero 11920</w:t>
      </w:r>
    </w:p>
    <w:p>
      <w:r>
        <w:t xml:space="preserve">Gatwickin lentoasema: Gatwickin lentokentällä: Mies pidätetty terrorismirikoksesta</w:t>
      </w:r>
    </w:p>
    <w:p>
      <w:r>
        <w:t xml:space="preserve">Met Police's Counter Terrorism Command pidätti 25-vuotiaan miehen noin klo 04:00 BST sen jälkeen, kun hän oli saapunut lennolla Turkista. Hänet pidätettiin epäiltynä terroristille todennäköisesti hyödyllisen materiaalin hallussapidosta. Met kertoi, että mies on edelleen pidätettynä ja että myös Pohjois-Lontoossa sijaitsevassa osoitteessa on meneillään etsintä.</w:t>
      </w:r>
    </w:p>
    <w:p>
      <w:r>
        <w:rPr>
          <w:b/>
        </w:rPr>
        <w:t xml:space="preserve">Yhteenveto</w:t>
      </w:r>
    </w:p>
    <w:p>
      <w:r>
        <w:t xml:space="preserve">Gatwickin lentoasemalla on pidätetty mies terrorismirikoksesta epäiltynä.</w:t>
      </w:r>
    </w:p>
    <w:p>
      <w:r>
        <w:rPr>
          <w:b/>
          <w:u w:val="single"/>
        </w:rPr>
        <w:t xml:space="preserve">Asiakirjan numero 11921</w:t>
      </w:r>
    </w:p>
    <w:p>
      <w:r>
        <w:t xml:space="preserve">Cobon vedenlaatutestejä pidetään "rohkaisevina".</w:t>
      </w:r>
    </w:p>
    <w:p>
      <w:r>
        <w:t xml:space="preserve">Viime kesänä uimaveden laatu heikkeni länsirannikon rannalla, minkä vuoksi mahdollisen saastumisen lähdettä alettiin tutkia. Andrew Redhead sanoi, että jopa 10 kiinteistön jätevesikaivoihin on tehty muutoksia, jotka ovat saattaneet aiheuttaa ongelmia alueella. Hän sanoi, että muita mahdollisia saastumisen lähteitä seurataan edelleen.</w:t>
      </w:r>
    </w:p>
    <w:p>
      <w:r>
        <w:rPr>
          <w:b/>
        </w:rPr>
        <w:t xml:space="preserve">Yhteenveto</w:t>
      </w:r>
    </w:p>
    <w:p>
      <w:r>
        <w:t xml:space="preserve">Guernsey Waterin johtajan mukaan Cobo Bayn vedenlaadun parantuneet testitulokset ovat "rohkaisevia".</w:t>
      </w:r>
    </w:p>
    <w:p>
      <w:r>
        <w:rPr>
          <w:b/>
          <w:u w:val="single"/>
        </w:rPr>
        <w:t xml:space="preserve">Asiakirjan numero 11922</w:t>
      </w:r>
    </w:p>
    <w:p>
      <w:r>
        <w:t xml:space="preserve">Nainen kuoli ja kolmevuotias loukkaantui Leicesterin onnettomuudessa</w:t>
      </w:r>
    </w:p>
    <w:p>
      <w:r>
        <w:t xml:space="preserve">Poliisin mukaan neljä autoa - joista kaksi oli pysäköitynä - oli osallisena Tithe Streetillä Leicesterissä perjantaina klo 18:35 GMT tapahtuneessa kolarissa. Nainen kuoli onnettomuuspaikalla, mutta lapsi sai vain lieviä vammoja. Leedsistä kotoisin oleva 20-vuotias mies pidätettiin epäiltynä kuoleman aiheuttamisesta vaarallisella ajotavalla, ja hänet on vapautettu tutkimusten jatkuessa. Leicestershiren poliisi ei ole kertonut, olivatko nainen ja lapsi sukua toisilleen. Poliisit ovat vedonneet silminnäkijöihin ja kojelautakameran kuvamateriaaliin. Seuraa BBC East Midlandsia Facebookissa, Twitterissä tai Instagramissa. Lähetä juttuideoita osoitteeseen eastmidsnews@bbc.co.uk.</w:t>
      </w:r>
    </w:p>
    <w:p>
      <w:r>
        <w:rPr>
          <w:b/>
        </w:rPr>
        <w:t xml:space="preserve">Yhteenveto</w:t>
      </w:r>
    </w:p>
    <w:p>
      <w:r>
        <w:t xml:space="preserve">Nainen kuoli ja kolmevuotias tyttö loukkaantui, kun auto törmäsi heihin kävellessään kaupungin kadulla.</w:t>
      </w:r>
    </w:p>
    <w:p>
      <w:r>
        <w:rPr>
          <w:b/>
          <w:u w:val="single"/>
        </w:rPr>
        <w:t xml:space="preserve">Asiakirjan numero 11923</w:t>
      </w:r>
    </w:p>
    <w:p>
      <w:r>
        <w:t xml:space="preserve">Bussit korvaavat junat Nuneatonin ja Coventryn välillä.</w:t>
      </w:r>
    </w:p>
    <w:p>
      <w:r>
        <w:t xml:space="preserve">Asiakkaita kehotetaan matkustamaan Rugbyn ja Birminghamin New Streetin kautta lauantaina. Operaattori West Midlands Railway on palvelu, johon vika vaikuttaa. Lippuja otetaan vastaan CrossCountryn ja London Northwestern Railwayn palveluissa sekä National Expressin linja-autoissa. National Rail ilmoitti asiakkaille palvelujen muutoksesta Twitterissä. Seuraa BBC West Midlandsia Facebookissa, Twitterissä ja tilaa paikalliset uutispäivitykset suoraan puhelimeesi.</w:t>
      </w:r>
    </w:p>
    <w:p>
      <w:r>
        <w:rPr>
          <w:b/>
        </w:rPr>
        <w:t xml:space="preserve">Yhteenveto</w:t>
      </w:r>
    </w:p>
    <w:p>
      <w:r>
        <w:t xml:space="preserve">National Railin mukaan bussit korvaavat junavuorot Nuneatonin ja Coventryn välillä, kunnes liikenne päättyy pistevian vuoksi.</w:t>
      </w:r>
    </w:p>
    <w:p>
      <w:r>
        <w:rPr>
          <w:b/>
          <w:u w:val="single"/>
        </w:rPr>
        <w:t xml:space="preserve">Asiakirjan numero 11924</w:t>
      </w:r>
    </w:p>
    <w:p>
      <w:r>
        <w:t xml:space="preserve">Norovirus sulkee Noblen sairaalan osaston</w:t>
      </w:r>
    </w:p>
    <w:p>
      <w:r>
        <w:t xml:space="preserve">Osasto kahdeksan on suljettu uusilta potilailta sen jälkeen, kun osastolla on puhjennut norovirustartunta pienen potilasmäärän keskuudessa. Sairaalan tiedottajan mukaan osastolla on myös vierailurajoituksia. Kaikkia, joilla on oksentelua ja ripulia, kehotetaan soittamaan lääkärille.</w:t>
      </w:r>
    </w:p>
    <w:p>
      <w:r>
        <w:rPr>
          <w:b/>
        </w:rPr>
        <w:t xml:space="preserve">Yhteenveto</w:t>
      </w:r>
    </w:p>
    <w:p>
      <w:r>
        <w:t xml:space="preserve">Noble's Hospitalin osasto Mansaarella on suljettu niin sanotun talvioksentamisviruksen puhjettua.</w:t>
      </w:r>
    </w:p>
    <w:p>
      <w:r>
        <w:rPr>
          <w:b/>
          <w:u w:val="single"/>
        </w:rPr>
        <w:t xml:space="preserve">Asiakirjan numero 11925</w:t>
      </w:r>
    </w:p>
    <w:p>
      <w:r>
        <w:t xml:space="preserve">Kentin parlamentin jäsen pyytää Thamesteelin työpaikkalupausta saudiarabialaiselta omistajalta</w:t>
      </w:r>
    </w:p>
    <w:p>
      <w:r>
        <w:t xml:space="preserve">Yli 350 ihmistä menetti työpaikkansa tammikuussa, kun Thamesteel ilmoitti joutuvansa konkurssiin. Viisi kuukautta myöhemmin Sheernessin tehdas myytiin konkurssin jälkeen uudelle yritykselle, jonka saudiarabialaiset omistajat perustivat. Sittingbournen ja Sheppeyn konservatiivinen kansanedustaja Gordon Henderson tapaa yrityksen omistajia selvittääkseen, kuinka monta työpaikkaa säilytetään. Alun perin saudiarabialainen Al-Tuwairqi-konserni (ATG) osti tehtaan vuonna 2002, kun sen edelliset omistajat joutuivat selvitystilaan.</w:t>
      </w:r>
    </w:p>
    <w:p>
      <w:r>
        <w:rPr>
          <w:b/>
        </w:rPr>
        <w:t xml:space="preserve">Yhteenveto</w:t>
      </w:r>
    </w:p>
    <w:p>
      <w:r>
        <w:t xml:space="preserve">Kentin parlamentin jäsen haluaa saada varmuuden Sheppeyn saarella sijaitsevaan terästehtaaseen luotavien työpaikkojen määrästä.</w:t>
      </w:r>
    </w:p>
    <w:p>
      <w:r>
        <w:rPr>
          <w:b/>
          <w:u w:val="single"/>
        </w:rPr>
        <w:t xml:space="preserve">Asiakirjan numero 11926</w:t>
      </w:r>
    </w:p>
    <w:p>
      <w:r>
        <w:t xml:space="preserve">Torbayn jyrkänteen putoamispelastus Oddicombe Bayssä</w:t>
      </w:r>
    </w:p>
    <w:p>
      <w:r>
        <w:t xml:space="preserve">Brixhamin rannikkovartiosto kertoi, että 40-vuotias mies pelastettiin vedestä Oddicombe Beachin edustalla Torquayssa noin kello 19.20 BST. Torbayn pelastusvene ja rannikkopelastusvene avustivat pelastuksessa. Mies vietiin Torbayn sairaalaan ennen kuin hänet siirrettiin Derrifordin sairaalaan Plymouthiin. Hänen vammojensa laatua ei toistaiseksi tiedetä.</w:t>
      </w:r>
    </w:p>
    <w:p>
      <w:r>
        <w:rPr>
          <w:b/>
        </w:rPr>
        <w:t xml:space="preserve">Yhteenveto</w:t>
      </w:r>
    </w:p>
    <w:p>
      <w:r>
        <w:t xml:space="preserve">Mies on vakavassa tilassa pudottuaan 20 metrin korkeudelta jyrkänteeltä Torbayssa.</w:t>
      </w:r>
    </w:p>
    <w:p>
      <w:r>
        <w:rPr>
          <w:b/>
          <w:u w:val="single"/>
        </w:rPr>
        <w:t xml:space="preserve">Asiakirjan numero 11927</w:t>
      </w:r>
    </w:p>
    <w:p>
      <w:r>
        <w:t xml:space="preserve">"Huomattavat" sateet voivat aiheuttaa tulvia Walesissa</w:t>
      </w:r>
    </w:p>
    <w:p>
      <w:r>
        <w:t xml:space="preserve">He sanoivat, että torstaina kello 12:00 GMT:stä alkaen viikonloppuun asti on luvassa "huomattavia sateita", ja vuoristoon ennustetaan jopa 130 millimetriä sadetta. Suurin osa Walesin pohjois- ja keskiosasta sekä eteläosista kuuluu Met Office -viraston säävaroituksen piiriin. Tiedottaja Oli Claydon sanoi, että viikosta tulisi "levoton syysviikko".</w:t>
      </w:r>
    </w:p>
    <w:p>
      <w:r>
        <w:rPr>
          <w:b/>
        </w:rPr>
        <w:t xml:space="preserve">Yhteenveto</w:t>
      </w:r>
    </w:p>
    <w:p>
      <w:r>
        <w:t xml:space="preserve">Ennustajien mukaan rankkasateet Walesissa aiheuttavat "pienen" tulvan ja matkustushaittojen mahdollisuuden myöhemmin tällä viikolla.</w:t>
      </w:r>
    </w:p>
    <w:p>
      <w:r>
        <w:rPr>
          <w:b/>
          <w:u w:val="single"/>
        </w:rPr>
        <w:t xml:space="preserve">Asiakirjan numero 11928</w:t>
      </w:r>
    </w:p>
    <w:p>
      <w:r>
        <w:t xml:space="preserve">Widnesin joutsen "loukkaantui vakavasti" varsijousi- ja ilmakiväärihyökkäyksessä.</w:t>
      </w:r>
    </w:p>
    <w:p>
      <w:r>
        <w:t xml:space="preserve">"Hätääntynyt" lintu löydettiin keskiviikkona St Helensin kanavalta Widnesin kaupunginosasta, ja sen päässä ja kaulassa oli varsijousen pultteja. Poliisin mukaan oli "ihme", että joutsen oli vielä elossa, kun se löydettiin. RSPCA vei linnun hätäleikkaukseen ja kuvaili sitä "hyvin huonokuntoiseksi". Poliisit ovat pyytäneet yleisöä auttamaan syyllisten tunnistamisessa.</w:t>
      </w:r>
    </w:p>
    <w:p>
      <w:r>
        <w:rPr>
          <w:b/>
        </w:rPr>
        <w:t xml:space="preserve">Yhteenveto</w:t>
      </w:r>
    </w:p>
    <w:p>
      <w:r>
        <w:t xml:space="preserve">Joutsen on loukkaantunut vakavasti sen jälkeen, kun sitä oli ammuttu kahdesti varsijousella ja vielä useita kertoja ilmakiväärillä.</w:t>
      </w:r>
    </w:p>
    <w:p>
      <w:r>
        <w:rPr>
          <w:b/>
          <w:u w:val="single"/>
        </w:rPr>
        <w:t xml:space="preserve">Asiakirjan numero 11929</w:t>
      </w:r>
    </w:p>
    <w:p>
      <w:r>
        <w:t xml:space="preserve">Jordan Davidsonia syytetään Nicholas Churtonin murhasta.</w:t>
      </w:r>
    </w:p>
    <w:p>
      <w:r>
        <w:t xml:space="preserve">Nicholas Churton, 67, Rossettissa sijaitsevan Churtons-viinibaarin entinen omistaja, löydettiin kuolleena maanantaina 27. maaliskuuta. Jordan Davidsonia syytetään myös kolmesta ryöstöstä, kahdesta murtovarkaudesta, poliisin pahoinpitelystä ja yrityksestä aiheuttaa poliisille vakava ruumiinvamma. Wrexhamista kotoisin oleva Davidson määrättiin tutkintavankeuteen kesäkuussa pidettävään kuulemiseen asti. Alustava oikeudenkäyntipäivä on asetettu 18. syyskuuta.</w:t>
      </w:r>
    </w:p>
    <w:p>
      <w:r>
        <w:rPr>
          <w:b/>
        </w:rPr>
        <w:t xml:space="preserve">Yhteenveto</w:t>
      </w:r>
    </w:p>
    <w:p>
      <w:r>
        <w:t xml:space="preserve">27-vuotias mies on saapunut oikeuteen syytettynä entisen ravintoloitsijan murhasta tämän kotona Wrexhamissa.</w:t>
      </w:r>
    </w:p>
    <w:p>
      <w:r>
        <w:rPr>
          <w:b/>
          <w:u w:val="single"/>
        </w:rPr>
        <w:t xml:space="preserve">Asiakirjan numero 11930</w:t>
      </w:r>
    </w:p>
    <w:p>
      <w:r>
        <w:t xml:space="preserve">BBC Radio Kentin keskustelu uudesta Thames-joen ylityspaikasta</w:t>
      </w:r>
    </w:p>
    <w:p>
      <w:r>
        <w:t xml:space="preserve">Hallitus on sanonut, että uusi, jopa 5 miljardia puntaa maksava Thamesin alajuoksun ylityspaikka on välttämätön ruuhkien ratkaisemiseksi. Mahdollisiksi paikoiksi on esitetty kolmea paikkaa: Vierailijoista koostuva paneeli keskusteli ja vastasi kuuntelijoiden kysymyksiin Hilton Dartford Bridge -hotellissa 8. heinäkuuta klo 18.00 BST. BBC Radio Kent haluaa myös tietää, mitä mieltä sinä olet risteyssuunnitelmista. Tarvitaanko sitä, ja jos tarvitaan, minne sen pitäisi mennä? Panelistit</w:t>
      </w:r>
    </w:p>
    <w:p>
      <w:r>
        <w:rPr>
          <w:b/>
        </w:rPr>
        <w:t xml:space="preserve">Yhteenveto</w:t>
      </w:r>
    </w:p>
    <w:p>
      <w:r>
        <w:t xml:space="preserve">BBC Radio Kent on isännöinyt keskustelua suunnitelmista, jotka koskevat uutta Thames-joen ylityspaikkaa Kentin ja Essexin välillä.</w:t>
      </w:r>
    </w:p>
    <w:p>
      <w:r>
        <w:rPr>
          <w:b/>
          <w:u w:val="single"/>
        </w:rPr>
        <w:t xml:space="preserve">Asiakirjan numero 11931</w:t>
      </w:r>
    </w:p>
    <w:p>
      <w:r>
        <w:t xml:space="preserve">Kent-, Surrey- ja Sussex-ilmavoimien ambulanssi Microsoftin Bing-etusivulla</w:t>
      </w:r>
    </w:p>
    <w:p>
      <w:r>
        <w:t xml:space="preserve">Hyväntekeväisyysjärjestön mukaan 11 miljoonaa brittiläistä Bing.com-sivuston käyttäjää näkee kuvan osana sivuston Help Your Britain -kampanjaa. Sivuston kävijät saavat tietoa hyväntekeväisyysjärjestöstä viemällä hiiren kuvan osien päälle. Ilmailuambulanssijärjestö rahoitetaan pääasiassa hyväntekeväisyyslahjoituksilla. Erikoisvarusteltu helikopteri pääsee mihin tahansa Kentin, Surreyn ja Sussexin osavaltioon 20 minuutissa, ja se hoitaa päivittäin neljästä kuuteen lääketieteellistä hätätilannetta, hyväntekeväisyysjärjestö kertoo.</w:t>
      </w:r>
    </w:p>
    <w:p>
      <w:r>
        <w:rPr>
          <w:b/>
        </w:rPr>
        <w:t xml:space="preserve">Yhteenveto</w:t>
      </w:r>
    </w:p>
    <w:p>
      <w:r>
        <w:t xml:space="preserve">Microsoft on luovuttanut hakukoneensa etusivun Kent, Surrey and Sussex Air Ambulance Trustin tueksi.</w:t>
      </w:r>
    </w:p>
    <w:p>
      <w:r>
        <w:rPr>
          <w:b/>
          <w:u w:val="single"/>
        </w:rPr>
        <w:t xml:space="preserve">Asiakirjan numero 11932</w:t>
      </w:r>
    </w:p>
    <w:p>
      <w:r>
        <w:t xml:space="preserve">Sarkin käteisvarojen tarjoaminen "pimeän taivaan" asemaa varten yritys</w:t>
      </w:r>
    </w:p>
    <w:p>
      <w:r>
        <w:t xml:space="preserve">Kansainvälinen pimeän taivaan yhdistys (International Dark-Sky Association) antaa luokituksen edistääkseen tähtitiedettä ja energiatehokkuutta. Konsultti on laatinut valaistuksen hallintasuunnitelman, jota ihmisiä pyydettäisiin noudattamaan, vaikkei se olisikaan lakisääteinen. Sarkin valaistuksen tarkastuksessa havaittiin vain kahdeksan "huonoa" valoa.</w:t>
      </w:r>
    </w:p>
    <w:p>
      <w:r>
        <w:rPr>
          <w:b/>
        </w:rPr>
        <w:t xml:space="preserve">Yhteenveto</w:t>
      </w:r>
    </w:p>
    <w:p>
      <w:r>
        <w:t xml:space="preserve">Chief Pleasilta pyydetään 5 000 puntaa, jotta Sark voisi hakea "pimeän taivaan saaren" asemaa.</w:t>
      </w:r>
    </w:p>
    <w:p>
      <w:r>
        <w:rPr>
          <w:b/>
          <w:u w:val="single"/>
        </w:rPr>
        <w:t xml:space="preserve">Asiakirjan numero 11933</w:t>
      </w:r>
    </w:p>
    <w:p>
      <w:r>
        <w:t xml:space="preserve">Portlandin protestit: Mielenosoittajat ja liittovaltion virkamiehet ottavat yhteen.</w:t>
      </w:r>
    </w:p>
    <w:p>
      <w:r>
        <w:t xml:space="preserve">Portlandissa, Oregonin osavaltiossa poliisi kertoi, että liittovaltion virkamiehet ampuivat kyynelkaasua hajottaakseen suuren joukon mielenosoittajia, joista osa oli aseistautunut vasaroilla, jotka olivat kokoontuneet oikeustalon ulkopuolelle ja heittelivät ammuksia. Kaupungissa on järjestetty yöllisiä mielenosoituksia siitä lähtien, kun George Floyd kuoli poliisin hallussa toukokuussa, mutta yhteenotot ovat kiihtyneet viime päivinä. Trumpin päätös lähettää liittovaltion lainvalvontaviranomaisia suojelemaan hallituksen rakennuksia Portlandissa on ollut syvästi kiistanalainen. Oregonin demokraattinen kuvernööri Kate Brown on vaatinut niiden vetämistä pois. Lisää Portlandin mielenosoituksista Kaikki kuvat ovat tekijänoikeuden alaisia.</w:t>
      </w:r>
    </w:p>
    <w:p>
      <w:r>
        <w:rPr>
          <w:b/>
        </w:rPr>
        <w:t xml:space="preserve">Yhteenveto</w:t>
      </w:r>
    </w:p>
    <w:p>
      <w:r>
        <w:t xml:space="preserve">Portlandin kaupungissa Yhdysvalloissa on jälleen kerran ollut yhteenottoja mielenosoittajien ja liittovaltion poliisiviranomaisten välillä, jotka presidentti Donald Trump oli lähettänyt lopettamaan lähes kaksi kuukautta kestäneet rasisminvastaiset mielenosoitukset.</w:t>
      </w:r>
    </w:p>
    <w:p>
      <w:r>
        <w:rPr>
          <w:b/>
          <w:u w:val="single"/>
        </w:rPr>
        <w:t xml:space="preserve">Asiakirjan numero 11934</w:t>
      </w:r>
    </w:p>
    <w:p>
      <w:r>
        <w:t xml:space="preserve">DUP menettää enemmistönsä Castlereaghin neuvostossa.</w:t>
      </w:r>
    </w:p>
    <w:p>
      <w:r>
        <w:t xml:space="preserve">Useita paikkoja on vielä laskematta, mutta suuntaus on toistaiseksi kohti Allianssipuoluetta, joka on saanut kaksi paikkaa. Myös vihreät ovat saamassa yhden paikan. DUP:n Sharon Skillen, joka voitti Iris Robinsonin aiemmin hallussaan pitämän paikan, putosi pois kuudennessa laskennassa. Allianssin lähteet veikkaavat vihreiden ehdokkaan Martin Greggin voittavan paikan, mikä siirtäisi tasapainoa pois DUP:ltä.</w:t>
      </w:r>
    </w:p>
    <w:p>
      <w:r>
        <w:rPr>
          <w:b/>
        </w:rPr>
        <w:t xml:space="preserve">Yhteenveto</w:t>
      </w:r>
    </w:p>
    <w:p>
      <w:r>
        <w:t xml:space="preserve">DUP:n johtaja Peter Robinson on vahvistanut BBC:lle odottavansa, että hänen puolueensa menettää Castlereaghin valtuuston kokonaishallinnon.</w:t>
      </w:r>
    </w:p>
    <w:p>
      <w:r>
        <w:rPr>
          <w:b/>
          <w:u w:val="single"/>
        </w:rPr>
        <w:t xml:space="preserve">Asiakirjan numero 11935</w:t>
      </w:r>
    </w:p>
    <w:p>
      <w:r>
        <w:t xml:space="preserve">Uutisten tulevaisuus: Uutiset vastaan melu</w:t>
      </w:r>
    </w:p>
    <w:p>
      <w:r>
        <w:t xml:space="preserve">BBC:n uutis- ja ajankohtaistoiminnan johtaja James Harding. Tämä on tekstin, kuvien ja videon avulla kerrottu mukaansatempaava tarina, jota on parasta katsella ajanmukaisella selaimella. BBC News Appin käyttäjät klikkaavat tästä. Lataa James Hardingin koko raportti PDF-tiedostona Olet antanut meille reaktiosi ideoihin.</w:t>
      </w:r>
    </w:p>
    <w:p>
      <w:r>
        <w:rPr>
          <w:b/>
        </w:rPr>
        <w:t xml:space="preserve">Yhteenveto</w:t>
      </w:r>
    </w:p>
    <w:p>
      <w:r>
        <w:t xml:space="preserve">Tänä digitaaliaikana, jolloin tiedonvälityksen eriarvoisuus kasvaa, uutistoimialan on mietittävä uudelleen, miten se pitää kaikki ajan tasalla.</w:t>
      </w:r>
    </w:p>
    <w:p>
      <w:r>
        <w:rPr>
          <w:b/>
          <w:u w:val="single"/>
        </w:rPr>
        <w:t xml:space="preserve">Asiakirjan numero 11936</w:t>
      </w:r>
    </w:p>
    <w:p>
      <w:r>
        <w:t xml:space="preserve">Nopeuden alentaminen Flintshiren koulujen ulkopuolella on tervetullutta</w:t>
      </w:r>
    </w:p>
    <w:p>
      <w:r>
        <w:t xml:space="preserve">Flintshiren neuvosto ottaa rajoitukset käyttöön kahden vuoden kuluessa 50 koulun ulkopuolella, joissa niitä ei tällä hetkellä ole. Se maksaa noin 50 000 puntaa, ja nopeusrajoitukset otetaan käyttöön vaiheittain. Alynin ja Deesiden parlamentin jäsenen Carl Sargeantin mukaan Flintshire on "edelläkävijä" liikenneturvallisuuden alalla ja kuuntelee asukkaita.</w:t>
      </w:r>
    </w:p>
    <w:p>
      <w:r>
        <w:rPr>
          <w:b/>
        </w:rPr>
        <w:t xml:space="preserve">Yhteenveto</w:t>
      </w:r>
    </w:p>
    <w:p>
      <w:r>
        <w:t xml:space="preserve">Flintshiren kaikkien koulujen edustalla olevien 20mph-vyöhykkeiden käyttöönottoa koskevat suunnitelmat ovat saaneet myönteisen vastaanoton.</w:t>
      </w:r>
    </w:p>
    <w:p>
      <w:r>
        <w:rPr>
          <w:b/>
          <w:u w:val="single"/>
        </w:rPr>
        <w:t xml:space="preserve">Asiakirjan numero 11937</w:t>
      </w:r>
    </w:p>
    <w:p>
      <w:r>
        <w:t xml:space="preserve">IT-ohjelmistoyritys TotalMobile luo 20 työpaikkaa Belfastiin</w:t>
      </w:r>
    </w:p>
    <w:p>
      <w:r>
        <w:t xml:space="preserve">TotalMobile laajentaa 120 työntekijän henkilöstöään, koska sen liiketoiminta brittiläisten yritysten kanssa kasvaa. Työpaikat - pääasiassa ohjelmistokehityksen parissa - sijoitetaan Clarendon Roadilla sijaitsevaan toimistoon. Yritys tarjoaa erikoissovelluksia tabletteihin, joita käyttävät muun muassa terveydenhuoltolaitokset ja neuvostot. Sen tuotteiden avulla NHS:n henkilökunta voi käyttää mobiililaitteita potilastietojen käyttöön. TotalMobile on myös käynnistämässä urakehityskampanjaa, jolla pyritään saamaan lisää nuoria hakeutumaan ohjelmistoalan töihin.</w:t>
      </w:r>
    </w:p>
    <w:p>
      <w:r>
        <w:rPr>
          <w:b/>
        </w:rPr>
        <w:t xml:space="preserve">Yhteenveto</w:t>
      </w:r>
    </w:p>
    <w:p>
      <w:r>
        <w:t xml:space="preserve">Belfastilainen tietokoneohjelmistoyritys luo 20 uutta työpaikkaa.</w:t>
      </w:r>
    </w:p>
    <w:p>
      <w:r>
        <w:rPr>
          <w:b/>
          <w:u w:val="single"/>
        </w:rPr>
        <w:t xml:space="preserve">Asiakirjan numero 11938</w:t>
      </w:r>
    </w:p>
    <w:p>
      <w:r>
        <w:t xml:space="preserve">C&amp;C Group ostaa 50 prosentin osuuden Ayrin juomien tukkukaupasta.</w:t>
      </w:r>
    </w:p>
    <w:p>
      <w:r>
        <w:t xml:space="preserve">C&amp;C Groupin mukaan siirto on linjassa sen suunnitelman kanssa, jonka mukaan se aikoo rakentaa Skotlannin juomamarkkinoille "monijuomalautakunnan". Yhtiö ei paljastanut, kuinka paljon se maksoi osuudesta. Wallaces Express jatkaa toimintaansa itsenäisesti. Wallaces perustettiin Ayrissa vuonna 1875, ja se kehittyi juomien tukkukauppiaaksi 1980-luvulla. Sillä on jakeluvarastoja Irvinessa, Coatbridgessä, Dumfriesissa, Lanarkissa, Kintoressa ja Invernessissä. C&amp;C Groupin talousjohtaja Kenny Neison sanoi: "Vaikka Wallaces Express toimii olutliiketoiminnastamme riippumatta, etsimme mahdollisuuksia hyödyntää ristiinmyyntiä asiakkaillemme erityisesti viinien ja väkevien alkoholijuomien osalta. "Tämä kahden suuren juomayrityksen välinen kumppanuus tarjoaa asiakkaillemme yhden luukun kautta kaikki alkoholijuomien ja virvoitusjuomien tarpeet."</w:t>
      </w:r>
    </w:p>
    <w:p>
      <w:r>
        <w:rPr>
          <w:b/>
        </w:rPr>
        <w:t xml:space="preserve">Yhteenveto</w:t>
      </w:r>
    </w:p>
    <w:p>
      <w:r>
        <w:t xml:space="preserve">Tennent's lagerin ja Magners-siiderin takana oleva yhtiö on ostanut 50 prosentin osuuden yhdestä Skotlannin suurimmista riippumattomista viinien ja väkevien alkoholijuomien tukkukaupoista, Wallaces Expressistä.</w:t>
      </w:r>
    </w:p>
    <w:p>
      <w:r>
        <w:rPr>
          <w:b/>
          <w:u w:val="single"/>
        </w:rPr>
        <w:t xml:space="preserve">Asiakirjan numero 11939</w:t>
      </w:r>
    </w:p>
    <w:p>
      <w:r>
        <w:t xml:space="preserve">Metallitanko jää roikkumaan ajoneuvojen tielle köyden varassa</w:t>
      </w:r>
    </w:p>
    <w:p>
      <w:r>
        <w:t xml:space="preserve">Tanko roikkui Raigmoren risteyksessä tien yli kulkevalla kävelysillalla. Poliisi hälytettiin tapauksesta tiistaina noin kello 03:00 ja se poisti esineen. Liittymä on tavallisesti vilkas paikka, jossa liikenne kulkee pohjoiseen ja etelään A9-tietä pitkin tai Invernessiin ja sen Raigmore Hospitaliin.</w:t>
      </w:r>
    </w:p>
    <w:p>
      <w:r>
        <w:rPr>
          <w:b/>
        </w:rPr>
        <w:t xml:space="preserve">Yhteenveto</w:t>
      </w:r>
    </w:p>
    <w:p>
      <w:r>
        <w:t xml:space="preserve">Poliisi on pyytänyt tietoja sen jälkeen, kun köydenpätkässä ollut metallitanko oli jätetty roikkumaan ajoneuvojen tielle A9-tiellä Highlandsissa.</w:t>
      </w:r>
    </w:p>
    <w:p>
      <w:r>
        <w:rPr>
          <w:b/>
          <w:u w:val="single"/>
        </w:rPr>
        <w:t xml:space="preserve">Asiakirjan numero 11940</w:t>
      </w:r>
    </w:p>
    <w:p>
      <w:r>
        <w:t xml:space="preserve">Bath Abbey esittää suunnitelmat kuumien lähteiden lämmöstä</w:t>
      </w:r>
    </w:p>
    <w:p>
      <w:r>
        <w:t xml:space="preserve">Suunnitelma on osa ensimmäistä vaihetta luostarin laajemmassa 18 miljoonan punnan uudistuksessa. Hakemukseen sisältyy myös suunnitelmia avata satoja metrejä lisää lattiapinta-alaa holvitasolla ja uudistaa joitakin läheisiä rakennuksia. Uudistuksessa luodaan uusi kuorokoulu, kokous- ja oppimistiloja sekä uusi sisäänkäynti rakennukseen. Footprint-hankkeen, kuten sitä on kutsuttu, toivotaan helpottavan luostarin keskiaikaiseen rakennuskantaan kohdistuvaa rasitusta.</w:t>
      </w:r>
    </w:p>
    <w:p>
      <w:r>
        <w:rPr>
          <w:b/>
        </w:rPr>
        <w:t xml:space="preserve">Yhteenveto</w:t>
      </w:r>
    </w:p>
    <w:p>
      <w:r>
        <w:t xml:space="preserve">Bath Abbey on esittänyt suunnitelmat kaupungin kuumien lähteiden hyödyntämiseksi uudessa ympäristöystävällisessä lämmitysjärjestelmässä.</w:t>
      </w:r>
    </w:p>
    <w:p>
      <w:r>
        <w:rPr>
          <w:b/>
          <w:u w:val="single"/>
        </w:rPr>
        <w:t xml:space="preserve">Asiakirjan numero 11941</w:t>
      </w:r>
    </w:p>
    <w:p>
      <w:r>
        <w:t xml:space="preserve">Viimeiset valmistelut Naton huippukokousta varten Newportissa</w:t>
      </w:r>
    </w:p>
    <w:p>
      <w:r>
        <w:t xml:space="preserve">Kaksipäiväinen tapahtuma alkaa torstaina, ja Barack Obama on yksi niistä 60 maailman johtajasta, jotka osallistuvat tapahtumaan yhdessä 4 000 edustajan kanssa. Turvatoimia on tiukennettu, ja Celtic Manorin ympärillä on 13,5 kilometrin pituinen teräsaita. Työmiehet ovat viimeistelleet rakennuksen sisäpuolella.</w:t>
      </w:r>
    </w:p>
    <w:p>
      <w:r>
        <w:rPr>
          <w:b/>
        </w:rPr>
        <w:t xml:space="preserve">Yhteenveto</w:t>
      </w:r>
    </w:p>
    <w:p>
      <w:r>
        <w:t xml:space="preserve">Newportin Celtic Manor Resortissa järjestettävän Naton huippukokouksen viimeiset valmistelut ovat käynnissä.</w:t>
      </w:r>
    </w:p>
    <w:p>
      <w:r>
        <w:rPr>
          <w:b/>
          <w:u w:val="single"/>
        </w:rPr>
        <w:t xml:space="preserve">Asiakirjan numero 11942</w:t>
      </w:r>
    </w:p>
    <w:p>
      <w:r>
        <w:t xml:space="preserve">Rochesterista löydetyn miehen ruumiin jälkeen murhasyyte</w:t>
      </w:r>
    </w:p>
    <w:p>
      <w:r>
        <w:t xml:space="preserve">Stephen Chapman, 38, löydettiin sunnuntaiaamuna Delce Roadilla Rochesterissa sijaitsevista tiloista. Kuolinsyytä ei ole vielä paljastettu. George Knights, 18, Delce Roadilta, Rochesterista, saapui aiemmin tuomareiden eteen, ja hänet määrättiin vangittavaksi, jotta hän voisi osallistua Maidstone Crown Courtin käsittelyyn perjantaina. Huumausainerikoksista epäiltynä pidetty 19-vuotias mies on asetettu takuita vastaan. Seuraa BBC South Eastia Facebookissa, Twitterissä ja Instagramissa. Lähetä juttuideoita osoitteeseen southeasttoday@bbc.co.uk.</w:t>
      </w:r>
    </w:p>
    <w:p>
      <w:r>
        <w:rPr>
          <w:b/>
        </w:rPr>
        <w:t xml:space="preserve">Yhteenveto</w:t>
      </w:r>
    </w:p>
    <w:p>
      <w:r>
        <w:t xml:space="preserve">Teini-ikäinen on saanut syytteen miehen murhasta, jonka ruumis löydettiin kiinteistöstä Kentissä.</w:t>
      </w:r>
    </w:p>
    <w:p>
      <w:r>
        <w:rPr>
          <w:b/>
          <w:u w:val="single"/>
        </w:rPr>
        <w:t xml:space="preserve">Asiakirjan numero 11943</w:t>
      </w:r>
    </w:p>
    <w:p>
      <w:r>
        <w:t xml:space="preserve">Norfolkin pyöräilijän kuolema: Kuorma-auton kuljettaja pidätettiin kolarin jälkeen A47:llä King's Lynnissä.</w:t>
      </w:r>
    </w:p>
    <w:p>
      <w:r>
        <w:t xml:space="preserve">Tapaus sattui A47-tiellä King's Lynnissä Norfolkissa kello 06:00 GMT. Pyöräilijä kuoli tapahtumapaikalla. Kuorma-auton kuljettajaa, joka oli myös kuusikymppinen, epäillään kuolemantuottamuksesta huolimattomalla ajotavalla. Poliisi sulki A47:n Saddlebowin liittymän kohdalla pelastuspalvelujen läsnäolon ajaksi ja vetosi silminnäkijöiden ilmoittautumiseen. Kuorma-auto ja pyöräilijä olivat itään päin menevällä ajoradalla South Lynnin lähellä sijaitsevan Saddlebowin liittymän ja Hardwickin liikenneympyrän välillä. Aiheeseen liittyvät Internet-linkit Norfolk Constabularyn poliisilaitos</w:t>
      </w:r>
    </w:p>
    <w:p>
      <w:r>
        <w:rPr>
          <w:b/>
        </w:rPr>
        <w:t xml:space="preserve">Yhteenveto</w:t>
      </w:r>
    </w:p>
    <w:p>
      <w:r>
        <w:t xml:space="preserve">Kuusikymppinen pyöräilijä on kuollut kolarissa kuorma-auton kanssa kaksikaistaisella tiellä.</w:t>
      </w:r>
    </w:p>
    <w:p>
      <w:r>
        <w:rPr>
          <w:b/>
          <w:u w:val="single"/>
        </w:rPr>
        <w:t xml:space="preserve">Asiakirjan numero 11944</w:t>
      </w:r>
    </w:p>
    <w:p>
      <w:r>
        <w:t xml:space="preserve">Pyöräilijä kuoli törmäyksessä pakettiauton kanssa Neath Port Talbotissa</w:t>
      </w:r>
    </w:p>
    <w:p>
      <w:r>
        <w:t xml:space="preserve">Musta Volkswagen Transporter törmäsi pyöräilijään A4109-tiellä Banwenin kohdalla lauantaina klo 21.15 BST. Etelä-Walesin poliisi ilmoitti, että pyöräilijä todettiin kuolleeksi tapahtumapaikalla, ja sulki Intervalley-tien Banwenin ja Glyneathin välillä viideksi tunniksi tutkinnan ajaksi. Poliisit ovat vedonneet silminnäkijöihin tai "kaikkiin, jotka näkivät polkupyörän tai ajoneuvon ajotavan ennen törmäystä".</w:t>
      </w:r>
    </w:p>
    <w:p>
      <w:r>
        <w:rPr>
          <w:b/>
        </w:rPr>
        <w:t xml:space="preserve">Yhteenveto</w:t>
      </w:r>
    </w:p>
    <w:p>
      <w:r>
        <w:t xml:space="preserve">Pyöräilijä on kuollut Neath Port Talbotissa pakettiauton kanssa tapahtuneessa kolarissa.</w:t>
      </w:r>
    </w:p>
    <w:p>
      <w:r>
        <w:rPr>
          <w:b/>
          <w:u w:val="single"/>
        </w:rPr>
        <w:t xml:space="preserve">Asiakirjan numero 11945</w:t>
      </w:r>
    </w:p>
    <w:p>
      <w:r>
        <w:t xml:space="preserve">Mustiin kasvomaalattuihin Morris-tanssijoihin kohdistui väkivaltaa Birminghamissa</w:t>
      </w:r>
    </w:p>
    <w:p>
      <w:r>
        <w:t xml:space="preserve">Worcestershiren Alvechurchista kotoisin olevia tanssijoita syytettiin rasismista, koska joidenkin jäsenten kasvot oli mustattu. Eräs mies kuvasi itseään kohtaamassa heitä heidän esiintyessään lähellä Bullringia. Alvechurchin Morris-tanssiryhmä ei ole kommentoinut tapausta. Lisää tästä ja muista Birminghamin ja Mustan maan jutuista Morris-tanssijoiden mustien kasvojen meikkaamisesta on tullut kiistanalainen aihe, ja Shrewsbury Folk Festival kielsi sen saatuaan valituksia. Kannattajat kuitenkin sanovat, että käytäntö juontaa juurensa vuosisatojen takaa, eikä se liity rotuun.</w:t>
      </w:r>
    </w:p>
    <w:p>
      <w:r>
        <w:rPr>
          <w:b/>
        </w:rPr>
        <w:t xml:space="preserve">Yhteenveto</w:t>
      </w:r>
    </w:p>
    <w:p>
      <w:r>
        <w:t xml:space="preserve">Ryhmä Morris-tanssijoita keskeytti esityksensä Birminghamin keskustassa sen jälkeen, kun heitä oli haukuttu mustan kasvomaalin käytön vuoksi.</w:t>
      </w:r>
    </w:p>
    <w:p>
      <w:r>
        <w:rPr>
          <w:b/>
          <w:u w:val="single"/>
        </w:rPr>
        <w:t xml:space="preserve">Asiakirjan numero 11946</w:t>
      </w:r>
    </w:p>
    <w:p>
      <w:r>
        <w:t xml:space="preserve">Vaarallinen ajo pidätetty pyöräilijän kuoltua Harrow'n onnettomuudessa</w:t>
      </w:r>
    </w:p>
    <w:p>
      <w:r>
        <w:t xml:space="preserve">50-vuotias pyöräilijä törmäsi autoon hieman puolenyön jälkeen Forward Drivella Harrow'ssa ja sai vakavia päävammoja. Ensihoitajat hoitivat häntä, mutta hän kuoli tuntia myöhemmin tapahtumapaikalla. Auton kuljettaja, 30-vuotias mies, on pidätetty epäiltynä kuolemantuottamuksesta vaarallisella ajotavalla, ja poliisi kuulustelee häntä.</w:t>
      </w:r>
    </w:p>
    <w:p>
      <w:r>
        <w:rPr>
          <w:b/>
        </w:rPr>
        <w:t xml:space="preserve">Yhteenveto</w:t>
      </w:r>
    </w:p>
    <w:p>
      <w:r>
        <w:t xml:space="preserve">Pyöräilijä on pidätetty sen jälkeen, kun hän kuoli törmättyään autoon Luoteis-Lontoossa.</w:t>
      </w:r>
    </w:p>
    <w:p>
      <w:r>
        <w:rPr>
          <w:b/>
          <w:u w:val="single"/>
        </w:rPr>
        <w:t xml:space="preserve">Asiakirjan numero 11947</w:t>
      </w:r>
    </w:p>
    <w:p>
      <w:r>
        <w:t xml:space="preserve">Hyväksyntä Invernessin linnan pohjoistornihankkeelle</w:t>
      </w:r>
    </w:p>
    <w:p>
      <w:r>
        <w:t xml:space="preserve">Highland Councilin oli jätettävä rakennuslupahakemus osana hanketta, jonka tarkoituksena oli luoda torniin näköalatasanteet. Paikallisviranomaiset toivovat voivansa avata tornin yleisölle ensi vuonna. Muut 1800-luvun rakennuksen osat toimisivat edelleen sheriffituomioistuimena. Aiheeseen liittyvät Internet-linkit Highland Council Historic Scotland Scottish Court Service (Skotlannin tuomioistuinlaitos)</w:t>
      </w:r>
    </w:p>
    <w:p>
      <w:r>
        <w:rPr>
          <w:b/>
        </w:rPr>
        <w:t xml:space="preserve">Yhteenveto</w:t>
      </w:r>
    </w:p>
    <w:p>
      <w:r>
        <w:t xml:space="preserve">Historic Scotland on hyväksynyt suunnitelman kehittää Invernessin linnan pohjoistornista matkailunähtävyys.</w:t>
      </w:r>
    </w:p>
    <w:p>
      <w:r>
        <w:rPr>
          <w:b/>
          <w:u w:val="single"/>
        </w:rPr>
        <w:t xml:space="preserve">Asiakirjan numero 11948</w:t>
      </w:r>
    </w:p>
    <w:p>
      <w:r>
        <w:t xml:space="preserve">Ambulanssin alle jäänyt mies Sheffieldissä kriittisessä tilassa</w:t>
      </w:r>
    </w:p>
    <w:p>
      <w:r>
        <w:t xml:space="preserve">Ambulanssi oli Burngreave Roadilla Pitsmoorissa, Sheffieldissä, noin klo 10:30 GMT, kun onnettomuus tapahtui, South Yorkshiren poliisi sanoi. Myös ensihoitajaopiskelija vietiin sairaalaan lievin vammoin, Yorkshire Ambulance Service NHS Trust kertoi. Trust sanoi auttavansa poliisia, joka on esittänyt silminnäkijävetoomuksen. Trust lähetti resursseja Burngreave Roadille ja lähetti toisen miehistön alkuperäiseen hätätilanteeseen, se lisäsi.</w:t>
      </w:r>
    </w:p>
    <w:p>
      <w:r>
        <w:rPr>
          <w:b/>
        </w:rPr>
        <w:t xml:space="preserve">Yhteenveto</w:t>
      </w:r>
    </w:p>
    <w:p>
      <w:r>
        <w:t xml:space="preserve">50-vuotias mies on kriittisessä tilassa sairaalassa sen jälkeen, kun ambulanssi ajoi hänen päälleen.</w:t>
      </w:r>
    </w:p>
    <w:p>
      <w:r>
        <w:rPr>
          <w:b/>
          <w:u w:val="single"/>
        </w:rPr>
        <w:t xml:space="preserve">Asiakirjan numero 11949</w:t>
      </w:r>
    </w:p>
    <w:p>
      <w:r>
        <w:t xml:space="preserve">Ranskalaiset opiskelijat hyökkäsivät Victor Hugon kimppuun</w:t>
      </w:r>
    </w:p>
    <w:p>
      <w:r>
        <w:t xml:space="preserve">Magazine MonitorKulttuuriesineiden kokoelma Les Miserablesin ja Notre Damen kyttyräselän kirjailijaa haukuttiin eilen illalla toistuvasti prostituoidun pojaksi ja pahemminkin. Myös kaksi muuta ranskalaista kirjailijaa, Louis Aragon ja Claude Roy, joutuivat tulituksen kohteeksi, mutta jostain syystä Hugo sai osakseen eniten hyökkäyksiä neljän tunnin mittaisen kokeen "Poeettinen kirjoittaminen ja merkityksen etsiminen keskiajalta nykypäivään" jälkeen. Yhtenä vaihtoehtona oli kirjoittaa kommentti Hugon runosta Le Crepuscule, jossa elämää edustava ruohonlehti keskustelee kuolemaa edustavan haudan kanssa. Julkaistavista kommenteista mainittakoon: "Victor Hugo, jos törmään sinuun kadulla, olet kuollut mies." "Nyt vihaan Victor Hugoa, Aragonia ja Royta. Ei, itse asiassa vihaan runoutta. Ei, ei, itse asiassa vihaan bacia, piste." "Victor Hugo, sinun takiasi reputin bakkini." Opiskelijat olivat jo aiemmin valittaneet sosiaalisessa mediassa filosofian, historian ja maantiedon kokeista, mutta pienemmissä määrin. Kriitikoiden vastareaktio auttoi saamaan aiheen trenditietoiseksi: "Kunnioittava ajatus Victor Hugolle, joka tänä Ranskan bac-päivänä valaisee aikamme mauttomuutta ja typeryyttä", kirjoittaa erään pohjoisranskalaisen kaupungin valtuutettu. "Hyvät opiskelijat, teidän olisi parempi kunnioittaa Victor Hugoa kuin näitä typeriä reality-show'n osallistujia." "Kuka luulette olevanne, kun loukkaatte Victor Hugoa? Se, että olette lukutaidottomia, ei tarkoita, että teidän pitäisi kiusata hänen kirjoituksiaan." Ranskalainen toimittaja Laura Duhamel Babani julkaisi ruutukaappauksen useista twiiteistä, joissa oli sarkastinen kommentti: "Lukiolaiset kunnioittavat Victor Hugoa ranskan bakin jälkeen. Nuoruus on niin koskettavaa." Ironista kyllä, Hugo itse kritisoi jyrkästi bacia ja akateemista maailmaa yleensä vuonna 1864 julkaistussa William Shakespeare -kirjansa esseessä. Kirjailija saattaa nauraa (ruohottomassa) haudassaan Pariisin Pantheonissa. Tilaa BBC News Magazinen sähköpostiuutiskirje ja saat artikkelit sähköpostiisi.</w:t>
      </w:r>
    </w:p>
    <w:p>
      <w:r>
        <w:rPr>
          <w:b/>
        </w:rPr>
        <w:t xml:space="preserve">Yhteenveto</w:t>
      </w:r>
    </w:p>
    <w:p>
      <w:r>
        <w:t xml:space="preserve">Victor Hugo on ollut Twitterin trendi Ranskassa, kun oppilaat ovat raivostuneet 12. vuoden ylioppilastutkinnon kokeen jälkeen - ja muut ovat puolestaan tuominneet heidät epäkunnioittavasta asenteestaan, toteaa Olivia Sorrel-Dejerine.</w:t>
      </w:r>
    </w:p>
    <w:p>
      <w:r>
        <w:rPr>
          <w:b/>
          <w:u w:val="single"/>
        </w:rPr>
        <w:t xml:space="preserve">Asiakirjan numero 11950</w:t>
      </w:r>
    </w:p>
    <w:p>
      <w:r>
        <w:t xml:space="preserve">Ed Miliband: "Olisin palvellut David-veljen alaisuudessa</w:t>
      </w:r>
    </w:p>
    <w:p>
      <w:r>
        <w:t xml:space="preserve">Tulip MazumdarNewsbeat-juontajan haastattelu Doncaster Northin kansanedustajasta tuli työväenpuolueen johtaja voitettuaan kansanedustajien, puolueen jäsenten ja ammattiyhdistysaktiivien äänestyksen 1 prosentilla. Keskiviikkona iltapäivällä David ilmoitti, että hänen on "ladattava akkujaan" poissa eturivin politiikasta. Tämän vuoksi hän ei ole mukana veljensä varjohallituksessa. Newsbeat-juontaja Tulip Mazumdar puhui Ed Milibandin kanssa keskiviikkoaamuna ennen tämän ilmoitusta. _________________________________________________________</w:t>
      </w:r>
    </w:p>
    <w:p>
      <w:r>
        <w:rPr>
          <w:b/>
        </w:rPr>
        <w:t xml:space="preserve">Yhteenveto</w:t>
      </w:r>
    </w:p>
    <w:p>
      <w:r>
        <w:t xml:space="preserve">Työväenpuolueen johtaja Ed Miliband, 40, on kertonut Newsbeatille, että hän olisi työskennellyt vanhemman veljensä Davidin alaisuudessa, jos tämä olisi voittanut puolueen johtajakilpailun.</w:t>
      </w:r>
    </w:p>
    <w:p>
      <w:r>
        <w:rPr>
          <w:b/>
          <w:u w:val="single"/>
        </w:rPr>
        <w:t xml:space="preserve">Asiakirjan numero 11951</w:t>
      </w:r>
    </w:p>
    <w:p>
      <w:r>
        <w:t xml:space="preserve">Southamptonin Watermark WestQuayn kehityssuunnitelmat hyväksytty</w:t>
      </w:r>
    </w:p>
    <w:p>
      <w:r>
        <w:t xml:space="preserve">Kaupunginvaltuusto myönsi Hammersonin ehdotuksille WestQuay-ostoskeskuksen vieressä sijaitsevalle tyhjälle tontille alustavan rakennusluvan. Watermark WestQuayn kehityshankkeeseen kuuluu elokuvateatteri, ravintoloita ja kauppoja, ja se voisi sisältää myös asuintornitalon ja hotellin. Yhtiö ilmoitti, että se ryhtyy nyt työstämään yksityiskohtaisia suunnitelmia.</w:t>
      </w:r>
    </w:p>
    <w:p>
      <w:r>
        <w:rPr>
          <w:b/>
        </w:rPr>
        <w:t xml:space="preserve">Yhteenveto</w:t>
      </w:r>
    </w:p>
    <w:p>
      <w:r>
        <w:t xml:space="preserve">Southamptonin keskustan uuden 70 miljoonan punnan arvoisen rakennushankkeen suunnitelmille on annettu vihreää valoa.</w:t>
      </w:r>
    </w:p>
    <w:p>
      <w:r>
        <w:rPr>
          <w:b/>
          <w:u w:val="single"/>
        </w:rPr>
        <w:t xml:space="preserve">Asiakirjan numero 11952</w:t>
      </w:r>
    </w:p>
    <w:p>
      <w:r>
        <w:t xml:space="preserve">Georgialainen poika juoksee eläintarhaan ja huomaa sen olevan suljettu.</w:t>
      </w:r>
    </w:p>
    <w:p>
      <w:r>
        <w:t xml:space="preserve">By News from Elsewhere......as found by BBC Monitoring Dato Nozadzen karkaaminen päättyi pettymykseen, kertoo georgialainen media. Tbilisiin saavuttuaan hän huomasi, että eläintarha oli suljettu päiväksi. Myöhemmin poliisipartio huomasi hänet vaeltelemassa yksin kadulla, otti yhteyttä hänen vanhempiinsa ja palautti hänet kotiinsa Keski-Georgian Khashurin kaupunkiin. Tbilisin eläinpuisto päätti kuitenkin kunnioittaa hänen "erityistä eläinrakkauttaan". Seuraavana päivänä samat poliisit palasivat Daton kotiin ja toivat hänet takaisin eläintarhaan katsomaan eläimiä ja saamaan passinsa, Netgazeti-sivusto kertoi. Dato sai eläintarhan johtajalta Zura Gurielidzeltä henkilökohtaisen kierroksen eläintarhassa, ja hän pääsi ruokkimaan makeita, norsuja, kameleita ja alpakoita, Liberali-lehden verkkosivusto kertoi. Monet georgialaisessa sosiaalisessa mediassa pitivät tarinaa koskettavana. "Todellinen seikkailu pienelle pojalle. Hän on pieni haaveilija ja etsijä", sanoi eräs käyttäjä Facebookissa. Raportoi David Lobzhanidze Seuraava juttu: Käytä #NewsfromElsewhere, jotta pysyt ajan tasalla uutisistamme Twitterissä.</w:t>
      </w:r>
    </w:p>
    <w:p>
      <w:r>
        <w:rPr>
          <w:b/>
        </w:rPr>
        <w:t xml:space="preserve">Yhteenveto</w:t>
      </w:r>
    </w:p>
    <w:p>
      <w:r>
        <w:t xml:space="preserve">Georgian pääkaupungissa Tbilisissä sijaitseva eläintarha on antanut onnekkaalle 10-vuotiaalle pojalle ilmaisen vuosikortin, kun tämä oli livahtanut kotoa ja matkustanut yksin junalla noin 130 kilometriä nähdäkseen eläimiä.</w:t>
      </w:r>
    </w:p>
    <w:p>
      <w:r>
        <w:rPr>
          <w:b/>
          <w:u w:val="single"/>
        </w:rPr>
        <w:t xml:space="preserve">Asiakirjan numero 11953</w:t>
      </w:r>
    </w:p>
    <w:p>
      <w:r>
        <w:t xml:space="preserve">Wolf of Wall Street käynnistää 25 miljoonan dollarin oikeustoimet</w:t>
      </w:r>
    </w:p>
    <w:p>
      <w:r>
        <w:t xml:space="preserve">Andrew Greene on jättänyt oikeuspaperit New Yorkissa ja väittää, että Nicky "Rugrat" Koskoffin hahmo perustuu häneen. Greene työskenteli Stratton Oakmontissa, Leonardo DiCaprion esittämän Jordan Belfortin perustamassa välitysyhtiössä. Paramount ja Red Granite Pictures eivät ole kommentoineet tapausta. Greenen mukaan hänen nimeään käytettiin Belfortin muistelmateoksessa, johon elokuva perustuu. Elokuvassa Rugrat Koskoff - lempinimeltään partaäijä - saa merkittävän vallan Stratton Oakmontissa Belfortin eron jälkeen. Roolia esittää elokuvassa näyttelijä PJ Byrne. Kanteessa Greene sanoi työskennelleensä Stratton Oakmontissa vuosina 1993-1996 yrityksen rahoitusosaston johtajana ja hallituksen jäsenenä. Hän väittää, että elokuvantekijät - mukaan lukien ohjaaja Martin Scorsese - muuttivat hahmon nimen "Wigwamista" "Rugratiksi". The Hollywood Reporter -lehdessä painetuissa papereissa sanottiin: "Elokuva sisältää useita kohtauksia, joissa herra Greenen hahmo kuvataan rikollisena, huumeiden käyttäjänä, rappeutuneena, turmeltuneena ja/tai vailla moraalia tai etiikkaa olevana." Greene on sanonut, ettei hän ole antanut suostumustaan siihen, että hänen kuvaansa, kuvaansa ja hahmoaan käytetään elokuvassa Wolf of Wall Street. Hän on myös väittänyt, että elokuva sisältää herjaavia väitteitä, jotka ovat "vahingoittaneet" häntä pysyvästi, koska niissä hänet kuvataan "rikollisena ja huumeiden käyttäjänä, jolla on naisvihamielisiä taipumuksia". Eräässä kohtauksessa väitteen mukaan "tutkijat kysyvät, ovatko hänen hiuksensa aidot. Hahmojen nähdään myös yrittävän tarttua tupeen". "Toisessa kohtauksessa Greenen hahmon näytetään käyttävän kokaiinia yrityksen tiloissa työaikana", se lisää. Elokuva on ollut suuri kassamenestys ja se on ollut ehdolla viidelle Oscarille, mukaan lukien Leonardo DiCaprio parhaan elokuvan ja parhaan näyttelijän Oscarin saajaksi.</w:t>
      </w:r>
    </w:p>
    <w:p>
      <w:r>
        <w:rPr>
          <w:b/>
        </w:rPr>
        <w:t xml:space="preserve">Yhteenveto</w:t>
      </w:r>
    </w:p>
    <w:p>
      <w:r>
        <w:t xml:space="preserve">Entinen pörssimeklari, joka väittää, että Oscar-ehdokkuuden saaneen elokuvan Wolf of Wall Street tuottajia vastaan on nostettu 25 miljoonan dollarin (15 miljoonan punnan) oikeusjuttu, koska häntä on kuvattu "turmeltuneena" huumekielteisenä rikollisena.</w:t>
      </w:r>
    </w:p>
    <w:p>
      <w:r>
        <w:rPr>
          <w:b/>
          <w:u w:val="single"/>
        </w:rPr>
        <w:t xml:space="preserve">Asiakirjan numero 11954</w:t>
      </w:r>
    </w:p>
    <w:p>
      <w:r>
        <w:t xml:space="preserve">Voitto £ 1m lottokuponki menee lunastamatta Oxfordshiressä</w:t>
      </w:r>
    </w:p>
    <w:p>
      <w:r>
        <w:t xml:space="preserve">Arpa oli peräisin 29. tammikuuta suoritetusta Euromillions-arvonnasta, ja se oli ostettu West Oxfordshiren piiristä. Siinä oli Millionaire Maker -koodi XHRG 26506, ja voittosumma menee nyt National Lotteryn rahoittamiin hankkeisiin. Andy Carter National Lotterysta sanoi, että joku "on nyt valitettavasti jäänyt paitsi tästä huomattavasta rahasummasta". "Yritimme kovasti löytää arpojen haltijan, ja on todella sääli, että hän on jäänyt paitsi, mutta yksi voittaja on yhä jäljellä - kansakunta", hän lisäsi.</w:t>
      </w:r>
    </w:p>
    <w:p>
      <w:r>
        <w:rPr>
          <w:b/>
        </w:rPr>
        <w:t xml:space="preserve">Yhteenveto</w:t>
      </w:r>
    </w:p>
    <w:p>
      <w:r>
        <w:t xml:space="preserve">Miljoonan punnan kansallinen lottovoitto on jäänyt lunastamatta, kun voittokupongin omistaja ei ilmoittautunut.</w:t>
      </w:r>
    </w:p>
    <w:p>
      <w:r>
        <w:rPr>
          <w:b/>
          <w:u w:val="single"/>
        </w:rPr>
        <w:t xml:space="preserve">Asiakirjan numero 11955</w:t>
      </w:r>
    </w:p>
    <w:p>
      <w:r>
        <w:t xml:space="preserve">Pryzm Nottingham-ottelu: Neljä puukotettua ja kuusi pidätettyä</w:t>
      </w:r>
    </w:p>
    <w:p>
      <w:r>
        <w:t xml:space="preserve">Pryzm oli ollut sunnuntaina avoinna juhlapäivän tapahtumaa varten, jossa esiintyi entinen BBC Radio 1:n juontaja DJ Spoony. Poliisi uskoo, että tappelu saattoi alkaa klubin sisällä ja jatkua Lower Parliament Streetillä noin kello 03.45 BST. 18-24-vuotiaat miehet pidätettiin epäiltynä väkivaltaisesta järjestyshäiriöstä. Poliisi vetoaa silminnäkijöihin klubilla ja autoilijoihin, jotka ovat mahdollisesti tallentaneet kojelautakameran kuvamateriaalia, jotta he ottaisivat yhteyttä heihin tai kaikkiin, joilla on kännykkäkuvaa. Klubilta on pyydetty kommentteja. Seuraa BBC East Midlandsia Facebookissa, Twitterissä tai Instagramissa. Lähetä juttuideoita osoitteeseen eastmidsnews@bbc.co.uk.</w:t>
      </w:r>
    </w:p>
    <w:p>
      <w:r>
        <w:rPr>
          <w:b/>
        </w:rPr>
        <w:t xml:space="preserve">Yhteenveto</w:t>
      </w:r>
    </w:p>
    <w:p>
      <w:r>
        <w:t xml:space="preserve">Neljä miestä, jotka puukotettiin tappelussa Nottinghamin yökerhon ulkopuolella, on pidätetty yhdessä kahden muun henkilön kanssa, joiden uskotaan olleen osallisena tappelussa.</w:t>
      </w:r>
    </w:p>
    <w:p>
      <w:r>
        <w:rPr>
          <w:b/>
          <w:u w:val="single"/>
        </w:rPr>
        <w:t xml:space="preserve">Asiakirjan numero 11956</w:t>
      </w:r>
    </w:p>
    <w:p>
      <w:r>
        <w:t xml:space="preserve">Guernsey States auttaa 76:ta merentakaista hanketta</w:t>
      </w:r>
    </w:p>
    <w:p>
      <w:r>
        <w:t xml:space="preserve">Raportin mukaan se myönsi yli 2,5 miljoonaa puntaa avustuksia Afrikassa, Aasiassa ja Etelä-Amerikassa toteutettaviin hankkeisiin. Luvut osoittavat myös, että se antoi 50 000 puntaa lahjoituksina Itä-Afrikan kuivuusapua koskevaan vetoomukseen. Rahoituksen määrä oli samansuuruinen kuin vuonna 2010 sen jälkeen, kun valtiot jäädyttivät tuen samalle tasolle vuodeksi 2011. Koska komissio käytti vain puolet hätä- ja katastrofiavustusrahoituksestaan, loput 100 000 puntaa käytetään avustuksiin vuonna 2012.</w:t>
      </w:r>
    </w:p>
    <w:p>
      <w:r>
        <w:rPr>
          <w:b/>
        </w:rPr>
        <w:t xml:space="preserve">Yhteenveto</w:t>
      </w:r>
    </w:p>
    <w:p>
      <w:r>
        <w:t xml:space="preserve">Guernseyn osavaltiot auttoivat 76 hanketta 31 maassa vuonna 2011, paljastaa Overseas Aid Commission vuosikertomuksessaan.</w:t>
      </w:r>
    </w:p>
    <w:p>
      <w:r>
        <w:rPr>
          <w:b/>
          <w:u w:val="single"/>
        </w:rPr>
        <w:t xml:space="preserve">Asiakirjan numero 11957</w:t>
      </w:r>
    </w:p>
    <w:p>
      <w:r>
        <w:t xml:space="preserve">Kongon demokraattisen tasavallan Kabilan vastaisissa mielenosoituksissa "yli 20 kuollutta".</w:t>
      </w:r>
    </w:p>
    <w:p>
      <w:r>
        <w:t xml:space="preserve">Silminnäkijöiden mukaan joukot ampuivat osan kuolleista lähietäisyydeltä. Kabilan 15-vuotisen vallan piti päättyä maanantaina keskiyöllä, mutta sitä on jatkettu vuoteen 2018. Kabilan tärkein kilpailija sanoi, että vallan luovuttamisesta kieltäytyminen oli vallankaappaus. Vaalilautakunta perui viime kuuksi suunnitellut vaalit vedoten logistisiin ja taloudellisiin vaikeuksiin niiden järjestämisessä. Kabila on nyt muodostanut 74-jäsenisen siirtymähallituksen johtamaan Keski-Afrikan valtavaa valtiota siihen asti, kunnes vaalit järjestetään vuonna 2018. YK:n Kongon demokraattisen tasavallan ihmisoikeusjohtajan Jose Maria Aranazin mukaan Kinshasan yhteenotoissa on kuollut 20 siviiliä. "Kuolonuhrien osalta näyttää pahalta", uutistoimisto Reuters siteerasi häntä. Ammuskelua kuultiin myös toisessa kaupungissa Lubumbashissa, mutta oli epäselvää, kuka oli ampumisen takana. Tärkein oppositiojohtaja Etienne Tshisekedi kehotti sosiaalisessa mediassa julkaisemallaan videolla rauhanomaisiin mielenosoituksiin Kabilan eron vaatimiseksi. "Vetoan juhlallisesti Kongon kansaan, jotta se ei tunnustaisi Joseph Kabilan laitonta ja lainvastaista valtaa ja vastustaisi rauhanomaisesti [hänen] vallankaappaustaan", Tshisekedi sanoi. Hänen viestinsä ei ollut saatavilla Kongon demokraattisessa tasavallassa, jossa viranomaiset ovat rajoittaneet pääsyä sosiaalisen median verkostoihin, kertoo uutistoimisto AFP. Kongon demokraattisessa tasavallassa ei ole ollut sujuvaa vallanvaihtoa sen jälkeen, kun se itsenäistyi Belgiasta vuonna 1960. Kabila nousi valtaan vuonna 2001 isänsä Laurent Kabilan murhan jälkeen. Perustuslaki estää häntä pyrkimästä kolmannelle kaudelle.</w:t>
      </w:r>
    </w:p>
    <w:p>
      <w:r>
        <w:rPr>
          <w:b/>
        </w:rPr>
        <w:t xml:space="preserve">Yhteenveto</w:t>
      </w:r>
    </w:p>
    <w:p>
      <w:r>
        <w:t xml:space="preserve">Yli 20 ihmistä on saanut surmansa mielenosoittajien ja turvallisuusjoukkojen välisissä yhteenotoissa Kongon demokraattisen tasavallan pääkaupungissa Kinshasassa, koska presidentti Joseph Kabila ei ole luopunut vallasta, YK:n virkamies on kertonut.</w:t>
      </w:r>
    </w:p>
    <w:p>
      <w:r>
        <w:rPr>
          <w:b/>
          <w:u w:val="single"/>
        </w:rPr>
        <w:t xml:space="preserve">Asiakirjan numero 11958</w:t>
      </w:r>
    </w:p>
    <w:p>
      <w:r>
        <w:t xml:space="preserve">Wayne Coventry: Bromsgroven ruumiin löytymisen vuoksi murhasyyte</w:t>
      </w:r>
    </w:p>
    <w:p>
      <w:r>
        <w:t xml:space="preserve">Wayne Coventry, 36, löydettiin vakavasti loukkaantuneena osoitteesta Humphrey Avenuella, Bromsgrovessa, maanantai-iltana, ja hänet todettiin kuolleeksi paikan päällä. West Mercian poliisi pidätti 37-vuotiaan birminghamilaisen Cordelia Farrellin. Häntä on sittemmin syytetty murhasta, ja hänen on määrä saapua Kidderminster Magistrates' Courtiin lauantaina, poliisi kertoi. Seuraa BBC West Midlandsia Facebookissa ja Twitterissä ja tilaa paikalliset uutispäivitykset suoraan puhelimeesi.</w:t>
      </w:r>
    </w:p>
    <w:p>
      <w:r>
        <w:rPr>
          <w:b/>
        </w:rPr>
        <w:t xml:space="preserve">Yhteenveto</w:t>
      </w:r>
    </w:p>
    <w:p>
      <w:r>
        <w:t xml:space="preserve">Nainen on saanut syytteen Worcestershiressä sijaitsevasta talosta kuolleena löydetyn miehen murhasta.</w:t>
      </w:r>
    </w:p>
    <w:p>
      <w:r>
        <w:rPr>
          <w:b/>
          <w:u w:val="single"/>
        </w:rPr>
        <w:t xml:space="preserve">Asiakirjan numero 11959</w:t>
      </w:r>
    </w:p>
    <w:p>
      <w:r>
        <w:t xml:space="preserve">Poliitikkoja kehotetaan antamaan mielenterveyspalveluille yhdenvertainen kohtelu</w:t>
      </w:r>
    </w:p>
    <w:p>
      <w:r>
        <w:t xml:space="preserve">Sen Walesin puheenjohtaja, professori Rob Poole sanoi, että monet mielenterveysongelmista kärsivät olivat tyytymättömiä palveluihin tai eivät hakeutuneet hoitoon. Järjestö on julkaissut vuoden 2016 parlamenttivaaleja varten manifestin, jossa vaaditaan "yhdenvertaista arvostusta". Manifesti julkistettiin perjantaina, päivää ennen maailman mielenterveyspäivää. Sen mukaan Walesin seitsemässä paikallisessa terveyslautakunnassa pitäisi olla mielenterveys- ja oppimisvaikeuksista vastaavat johtajat. Professori Poole varoitti, että ihmiset eivät saa tarvitsemaansa apua, vaikka "omistautuneet terveydenhuollon ammattilaiset ja henkilökunta tekevät kovasti töitä kasvavan kysynnän tyydyttämiseksi". "Nyt tarvitaan vahvaa hallintoa ja johtajuutta, jotta voidaan luoda maailmanluokan mielenterveyspalvelut, joista Wales voi olla ylpeä", hän sanoi.</w:t>
      </w:r>
    </w:p>
    <w:p>
      <w:r>
        <w:rPr>
          <w:b/>
        </w:rPr>
        <w:t xml:space="preserve">Yhteenveto</w:t>
      </w:r>
    </w:p>
    <w:p>
      <w:r>
        <w:t xml:space="preserve">Psykiatrien kuninkaallisen kollegion mukaan mielenterveyden pitäisi olla Walesin poliittisille puolueille yhtä tärkeä asia kuin fyysisen terveyden.</w:t>
      </w:r>
    </w:p>
    <w:p>
      <w:r>
        <w:rPr>
          <w:b/>
          <w:u w:val="single"/>
        </w:rPr>
        <w:t xml:space="preserve">Asiakirjan numero 11960</w:t>
      </w:r>
    </w:p>
    <w:p>
      <w:r>
        <w:t xml:space="preserve">Skotlantilaiset öljy-yhtiöt hylkäävät Pohjanmeren porausreiän</w:t>
      </w:r>
    </w:p>
    <w:p>
      <w:r>
        <w:t xml:space="preserve">Cairn Energy, Faroe Petroleum ja Parkmead olivat kaikki osakkaina hankkeessa. Porausreiän poraus aloitettiin viime kuun puolivälissä. Faroen toimitusjohtaja Graham Stewart sanoi, että vaikka operaatio oli riskialtis, yhtiö oli suostunut osallistumaan siihen, koska siinä oli mahdollisuuksia, jos se onnistuu. Hän lisäsi, että poraus tehtiin ilman kustannuksia yritykselle. "Vaikka poraus epäonnistui, kumppanuus sai porausreiästä hyödyllistä tietoa, joka lisää alueellista tietämystämme", hän sanoi. Hän sanoi, että Faroella on aktiivinen porausohjelma ensi vuodelle.</w:t>
      </w:r>
    </w:p>
    <w:p>
      <w:r>
        <w:rPr>
          <w:b/>
        </w:rPr>
        <w:t xml:space="preserve">Yhteenveto</w:t>
      </w:r>
    </w:p>
    <w:p>
      <w:r>
        <w:t xml:space="preserve">Öljy-yhtiöiden ryhmä on ilmoittanut, että Pohjanmerellä sijaitseva Spaniards East -porauskaivanto suljetaan ja hylätään, koska se osoittautui kuivaksi.</w:t>
      </w:r>
    </w:p>
    <w:p>
      <w:r>
        <w:rPr>
          <w:b/>
          <w:u w:val="single"/>
        </w:rPr>
        <w:t xml:space="preserve">Asiakirjan numero 11961</w:t>
      </w:r>
    </w:p>
    <w:p>
      <w:r>
        <w:t xml:space="preserve">Miehistöt puuttuvat Kingsley Parkin asuntopaloon Northamptonissa</w:t>
      </w:r>
    </w:p>
    <w:p>
      <w:r>
        <w:t xml:space="preserve">Kuusi miehistöä osallistui asuntopaloon Kingsley Park Terrace, Northamptonissa Krates Local -myymälän yläpuolella noin klo 22:30 GMT perjantaina. Northamptonshiren palo- ja pelastuspalvelun mukaan kukaan ei loukkaantunut, ja tulipalo oli sammutettu. Tutkinta on aloitettu, ja poliisin eristys on edelleen voimassa, kun korjaustyöt jatkuvat.</w:t>
      </w:r>
    </w:p>
    <w:p>
      <w:r>
        <w:rPr>
          <w:b/>
        </w:rPr>
        <w:t xml:space="preserve">Yhteenveto</w:t>
      </w:r>
    </w:p>
    <w:p>
      <w:r>
        <w:t xml:space="preserve">Useita ihmisiä evakuoitiin kodeistaan yön aikana päivittäistavarakaupan yläpuolella syttyneen tulipalon vuoksi.</w:t>
      </w:r>
    </w:p>
    <w:p>
      <w:r>
        <w:rPr>
          <w:b/>
          <w:u w:val="single"/>
        </w:rPr>
        <w:t xml:space="preserve">Asiakirjan numero 11962</w:t>
      </w:r>
    </w:p>
    <w:p>
      <w:r>
        <w:t xml:space="preserve">Mies, 22, pidätetty Liverpoolin yliajosta ja kuolemantapauksesta</w:t>
      </w:r>
    </w:p>
    <w:p>
      <w:r>
        <w:t xml:space="preserve">Matthew Bradley, joka oli kotoisin Glenavysta Antrimin kreivikunnasta, jäi auton alle The Strandilla lähellä Albert Dockia Liverpoolissa myöhään perjantaina. Merseysiden poliisi kertoi, että kuljettaja ajoi etelään pois kaupungin keskustasta, kun sivulliset yrittivät auttaa. Bradley, 24, vietiin sairaalaan, jossa hän myöhemmin kuoli.</w:t>
      </w:r>
    </w:p>
    <w:p>
      <w:r>
        <w:rPr>
          <w:b/>
        </w:rPr>
        <w:t xml:space="preserve">Yhteenveto</w:t>
      </w:r>
    </w:p>
    <w:p>
      <w:r>
        <w:t xml:space="preserve">22-vuotias mies on pidätetty epäiltynä kuolemantuottamuksesta vaarallisella ajotavalla Merseysidessa tapahtuneen yliajon vuoksi.</w:t>
      </w:r>
    </w:p>
    <w:p>
      <w:r>
        <w:rPr>
          <w:b/>
          <w:u w:val="single"/>
        </w:rPr>
        <w:t xml:space="preserve">Asiakirjan numero 11963</w:t>
      </w:r>
    </w:p>
    <w:p>
      <w:r>
        <w:t xml:space="preserve">Uudenvuoden ilotulitus 2013 katsotuin tv-ohjelma</w:t>
      </w:r>
    </w:p>
    <w:p>
      <w:r>
        <w:t xml:space="preserve">Keskimäärin 13,7 miljoonaa ihmistä näki ohjelman, josta suurin osa lähetettiin 31. joulukuuta. Sen lähin kilpailija oli vuonna 2013 käynnistetty I'm A Celebrity, joka keräsi keskimäärin 13,5 miljoonaa katsojaa. Britain's Got Talent -ohjelman finaali oli kolmas 12,9 miljoonan katsojan tuloksella. Ilotulitusshow'lla oli vuoden 2013 korkein keskimääräinen katsojamäärä jo ennen BBC:n iPlayerin kaltaisten catch-up-palveluiden katsojamäärien huomioon ottamista. Konsolidoidut luvut sisältävät katselukerrat ohjelman alkuperäistä lähetystä seuraavien seitsemän päivän aikana. BBC One -ohjelman, jossa esiintyi myös laulaja Gary Barlow, katsojia oli parhaimmillaan 14,1 miljoonaa. Tämä huippu saavutettiin heinäkuussa, jolloin 17,3 miljoonaa katsojaa seurasi, kun Andy Murray voitti Novak Djokovicin ja tuli ensimmäiseksi brittiläiseksi Wimbledonin voittajaksi 77 vuoteen. Kaiken kaikkiaan tenniksen finaalin katsojakeskiarvo oli kuitenkin 12,1 miljoonaa katsojaa, mukaan lukien catch-up-ohjelmat, mikä merkitsi koko vuoden seitsemännen sijan saavuttamista.</w:t>
      </w:r>
    </w:p>
    <w:p>
      <w:r>
        <w:rPr>
          <w:b/>
        </w:rPr>
        <w:t xml:space="preserve">Yhteenveto</w:t>
      </w:r>
    </w:p>
    <w:p>
      <w:r>
        <w:t xml:space="preserve">BBC One -kanavan Lontoon uudenvuoden ilotulitusnäytös saavutti vuoden 2013 suurimman keskimääräisen tv-katsojamäärän ja päihitti sellaiset ohjelmat kuin I'm a Celebrity... Get Me Out of Here ja Wimbledonin finaalin.</w:t>
      </w:r>
    </w:p>
    <w:p>
      <w:r>
        <w:rPr>
          <w:b/>
          <w:u w:val="single"/>
        </w:rPr>
        <w:t xml:space="preserve">Asiakirjan numero 11964</w:t>
      </w:r>
    </w:p>
    <w:p>
      <w:r>
        <w:t xml:space="preserve">Lentokoneen miehistö väisti helikopterin Grantownin yllä</w:t>
      </w:r>
    </w:p>
    <w:p>
      <w:r>
        <w:t xml:space="preserve">Tornado GR4:n miehistö lensi harjoituslennon aikana Lossiemouthin eteläpuolella ja lensi sitten matalalla Speyn laaksoa pitkin ja Grantown on Speyn yllä. Lentäjä huomasi helikopterin ja käänsi suihkukoneen välittömästi ohittaakseen sen kilometrin päähän toisesta koneesta. Lautakunnan mukaan törmäysvaaraa ei ollut. Tutkimuksista huolimatta helikopterin lentäjää ei ole koskaan löydetty. Lautakunnan raportissa tapahtumasta todetaan, että suihkukoneen miehistö toimi tehokkaasti ja ajoissa estääkseen törmäyksen.</w:t>
      </w:r>
    </w:p>
    <w:p>
      <w:r>
        <w:rPr>
          <w:b/>
        </w:rPr>
        <w:t xml:space="preserve">Yhteenveto</w:t>
      </w:r>
    </w:p>
    <w:p>
      <w:r>
        <w:t xml:space="preserve">Yhdistyneen kuningaskunnan lentoturvallisuuslautakunta on tutkinut tapauksen, jossa RAF:n suihkukone ja siviilihelikopteri olivat osallisina Highlandin kylän yllä.</w:t>
      </w:r>
    </w:p>
    <w:p>
      <w:r>
        <w:rPr>
          <w:b/>
          <w:u w:val="single"/>
        </w:rPr>
        <w:t xml:space="preserve">Asiakirjan numero 11965</w:t>
      </w:r>
    </w:p>
    <w:p>
      <w:r>
        <w:t xml:space="preserve">OECD: Euroalue osoittaa "varovaisia" elpymisen merkkejä</w:t>
      </w:r>
    </w:p>
    <w:p>
      <w:r>
        <w:t xml:space="preserve">OECD tutkii taloustieteitä 30:n jäsenmaansa puolesta. Euroalueen osalta sen johtava talouden toimeliaisuutta kuvaava indikaattori nousi tammikuussa ja kääntyi positiiviseksi myös Britannian osalta. Myös Yhdysvallat ja Japani osoittivat edelleen merkkejä elpymisestä. "Yhdysvallat ja Japani ohjaavat edelleen yleistä tilannetta, mutta vahvempia, vaikkakin varovaisia merkkejä alkaa näkyä kaikissa muissa suurissa OECD:n talouksissa ja koko euroalueella", OECD totesi. OECD:n raportin mukaan Brasiliassa ja Kiinassa oli kuitenkin tammikuussa merkkejä heikkoudesta. OECD julkaisee yhdistetyt johtavat indikaattorit joka kuukausi. Mittarin tarkoituksena on ennakoida taloudellisen toiminnan käännekohtia.</w:t>
      </w:r>
    </w:p>
    <w:p>
      <w:r>
        <w:rPr>
          <w:b/>
        </w:rPr>
        <w:t xml:space="preserve">Yhteenveto</w:t>
      </w:r>
    </w:p>
    <w:p>
      <w:r>
        <w:t xml:space="preserve">Taloudellisen yhteistyön ja kehityksen järjestön (OECD) viimeisimmän raportin mukaan euroalue osoittaa "varovaisia" elpymisen merkkejä.</w:t>
      </w:r>
    </w:p>
    <w:p>
      <w:r>
        <w:rPr>
          <w:b/>
          <w:u w:val="single"/>
        </w:rPr>
        <w:t xml:space="preserve">Asiakirjan numero 11966</w:t>
      </w:r>
    </w:p>
    <w:p>
      <w:r>
        <w:t xml:space="preserve">Aberdeenin synnytyssairaalan siisteys on parantunut.</w:t>
      </w:r>
    </w:p>
    <w:p>
      <w:r>
        <w:t xml:space="preserve">Laitosta oli aiemmin kritisoitu hygieniaongelmista, joihin kuului muun muassa verellä saastuneita välineitä. Healthcare Improvement Scotlandin tarkastajien maaliskuussa tekemä ensimmäinen tarkastus paljasti puutteet. NHS Grampian sanoi olevansa tyytyväinen siihen, että tarkastajat olivat havainneet merkittävän eron puhtaudessa. Kesäkuussa ilmoitettiin, että Aberdeen Royal Infirmaryyn rakennetaan uusi synnytysyksikkö ja syöpäkeskus.</w:t>
      </w:r>
    </w:p>
    <w:p>
      <w:r>
        <w:rPr>
          <w:b/>
        </w:rPr>
        <w:t xml:space="preserve">Yhteenveto</w:t>
      </w:r>
    </w:p>
    <w:p>
      <w:r>
        <w:t xml:space="preserve">Tarkastajien mukaan Aberdeenin synnytyssairaalan puhtaus on parantunut huomattavasti.</w:t>
      </w:r>
    </w:p>
    <w:p>
      <w:r>
        <w:rPr>
          <w:b/>
          <w:u w:val="single"/>
        </w:rPr>
        <w:t xml:space="preserve">Asiakirjan numero 11967</w:t>
      </w:r>
    </w:p>
    <w:p>
      <w:r>
        <w:t xml:space="preserve">Glasgow tarjoaa vaihtoehdon lasten säilöönotolle</w:t>
      </w:r>
    </w:p>
    <w:p>
      <w:r>
        <w:t xml:space="preserve">Mike LanchinBBC News Pakkaa keittiövälineitään ja kerää lastensa leluja pahvilaatikoihin, eikä Rubina voi olla hymyilemättä. Viimeiset neljä kuukautta uhkasi lähettäminen takaisin kotimaahansa Pakistaniin, mutta 40-vuotias kolmen lapsen äiti on saanut väliaikaisen armahduksen. Hänen hakemuksensa turvapaikkahakemuksen oikeudellisesta uudelleentarkastelusta on hyväksytty. Nyt hänet siirretään pois tilavasta mutta huonosti kalustetusta asunnosta, jossa hän ja hänen pienet lapsensa ovat asuneet viimeiset 16 viikkoa, ja takaisin asuntoon, jossa he asuivat Glasgow'n toisella puolella. "Olen melkein valmis lähtemään", hän sanoo pirteästi. "Olen todella onnellinen, samoin lapset." Vielä vähän aikaa sitten Rubina (ei hänen oikeaa nimeään, jota hän ei suostu kertomaan, koska pelkää vaarantavansa tapauksensa) olisi viettänyt nämä viimeiset levottomat viikot lukkojen takana lastensa kanssa odottaen, että hänet laitettaisiin lentokoneeseen kotiin. Viime vuodesta lähtien Glasgow'ssa on kuitenkin ollut toinenkin vaihtoehto epäonnistuneiden turvapaikanhakijaperheiden hoitamiseksi: kaupunginhallitus on yhdessä Yhdistyneen kuningaskunnan rajavartiolaitoksen kanssa kehittänyt perhepalautushankkeen. Järjestelmän mukaan Rubina ja kaksi muuta hankkeeseen osallistuvaa perhettä asuvat avoimissa tiloissa, heillä on oma ulko-ovi ja he voivat tulla ja mennä, miten haluavat. Rubina ei kuitenkaan ole täysin hyväksynyt tätä järjestelyä. Hän sanoo, ettei tunne asuinaluettaan, ja hän tuntee olevansa ahtaasti asunnossa ja jatkuvan paineen alaisena sisäministeriön ja sosiaalityöntekijöiden taholta, joille hänen on raportoitava säännöllisesti. "Mielestäni tämä hanke on rahan tuhlausta", hän sanoo. "Minulle tämä on kuin olisin pidätettynä", hän sanoo synkkänä. Niille, jotka ovat kulkeneet jonkin Yhdistyneen kuningaskunnan maahanmuuttovankilan läpi, kuten 10-vuotiaalle Zahirille, avoin hanke on kuitenkin suuri muutos parempaan. Zahir, hänen äitinsä ja isoveljensä - jotka ovat kaikki Pakistanista - asuivat Rubinan asunnon naapurissa useita kuukausia aiemmin tänä vuonna. Sitä ennen he viettivät viisi päivää Yarl's Woodin maahanmuuttokeskuksessa Bedfordshiressä. Hän kertoi Yarl's Woodissa viettämästään ajasta: "Juoksentelin pihalla, ja minulle sanottiin: 'Älä leiki täällä, mene takaisin huoneeseesi'. Siellä ei ollut mitään tekemistä." Kun perhe siirrettiin avoimeen hankkeeseen, Zahir pystyi pitämään yhteyttä ystäviin ja käymään säännöllisesti koulua. Sisäministeriön lukujen mukaan viime vuonna yli 1 000 lasta pidätettiin vanhempiensa kanssa maahanmuuttokeskuksissa, ja varapääministeri Nick Clegg kuvaili tätä tilannetta hiljattain "moraaliseksi törkeydeksi". Sisäministeriössä on parhaillaan käynnissä selvitys sen jälkeen, kun koalitio lupasi lopettaa lasten säilöönottokäytännön. Glasgow'n hanke on yksi harkittavista vaihtoehdoista. "Tämä on epäilemättä paljon, paljon parempi", sanoi Phil Smith, joka työskentelee Unityn turvapaikkakeskuksessa Glasgow'ssa. Hän sanoi: "Olen käynyt lasten luona kaltereiden takana - se on aivan hirvittävää." Glasgow'n kaupunginvaltuuston maahanmuutto- ja hätäpalveluiden päällikkö John Donaldson kuvaili viime vuonna hanketta "inhimillisimmäksi tavaksi palauttaa perheet kotimaahansa". Hän sanoi, että tavoitteena oli auttaa "ajattelutavan muuttamista kohti kotia". Kuitenkin kesäkuun 2009, jolloin hanke perustettiin, ja kesäkuun 2010 välisenä aikana vain 11 perhettä sai majoituksen Family Returns -hankkeessa. Skotlannissa on yli 2 000 turvapaikanhakijaa.</w:t>
      </w:r>
    </w:p>
    <w:p>
      <w:r>
        <w:rPr>
          <w:b/>
        </w:rPr>
        <w:t xml:space="preserve">Yhteenveto</w:t>
      </w:r>
    </w:p>
    <w:p>
      <w:r>
        <w:t xml:space="preserve">Maahanmuuttajien poistokeskuksissa olevien lasten ahdinko korostui jälleen viime kuussa, kun Bedfordshiren Yarl's Woodissa sijaitsevan perheosaston sulkemisesta ilmoitettiin. Kuukautta aiemmin käynnistettiin turvapaikanhakijaperheiden ja lapsiperheiden kohtelun uudelleentarkastelu, ja maahanmuuttoministeri Damian Green lupasi, että vaihtoehtoja maastapoistamiskeskuksille tutkitaan. Yksi tällainen vaihtoehto on ollut käytössä Glasgow'ssa.</w:t>
      </w:r>
    </w:p>
    <w:p>
      <w:r>
        <w:rPr>
          <w:b/>
          <w:u w:val="single"/>
        </w:rPr>
        <w:t xml:space="preserve">Asiakirjan numero 11968</w:t>
      </w:r>
    </w:p>
    <w:p>
      <w:r>
        <w:t xml:space="preserve">Miten merenrantakaupungit taistelevat vastaan</w:t>
      </w:r>
    </w:p>
    <w:p>
      <w:r>
        <w:t xml:space="preserve">Parlamentin ylähuoneen raportissa todettiin, että 16. ikävuoden jälkeisen koulutuksen ja työllistymisen puute on "pettänyt ja jättänyt rannikkokaupunkien nuoret jälkeen". Sally Ann Lycett otti kuitenkin yhteyttä ja kertoi, että nämä synkät näkymät eivät vastanneet hänen näkemystään Bexhill-on-Seasta East Sussexin rannikolla. Hän lähetti meille kuvia De La Warr Pavilionista, joka on "kulttuurin ja yhteiskunnan lippulaiva", kun siellä järjestettiin neljättä kertaa yhteisölliset työpaikkamessut. Tapahtumapaikan johtaja Stewart Drew sanoi, että jotkut rantakaupungit ovat "keksineet itsensä uudelleen vuosikymmeniä". "Bexhill on tiivis, yrittäjähenkinen yhteisö, jolla on vahva sydän ja kansalaisylpeyden tunne", hän sanoi. Hän sanoi, että yli 120 ihmistä on saanut työpaikan ja sadat muut ovat tutustuneet uusiin mahdollisuuksiin sen jälkeen, kun työnvälitys alkoi neljä vuotta sitten. Raportin mukaan jatko- ja korkea-asteen koulutuksen rajallinen saatavuus "rajoittaa vakavasti nuorten mahdollisuuksia ja heikentää heidän toiveitaan" joillakin rannikkoalueilla. Weston-super-Maressa sijaitsevan Weston Collegen rehtori Paul Phillips sanoi olevansa "täysin eri mieltä" ylähuoneen raportista. "Näemme tehtävämme kirkkaamman tulevaisuuden luomisena, ja tätä tukevat viimeisten 12 kuukauden aikana saavutetut akateemiset tulokset", hän sanoi. "31 prosenttia korkeakouluopiskelijoistamme suoritti ensimmäisen luokan tutkinnon, 99 prosenttia akateemisissa ja ammatillisissa opinnoissa, ja lisäksi olemme vastoin kansallista suuntausta esimerkiksi oppisopimuskoulutuksen ja harjoittelun alalla." Weston Collegella on neljä kampusta, joista yksi on omistettu korkea-asteen koulutukselle yhteistyössä University of the West of Englandin, Bristolin ja Bath Spa Universityn kanssa. Uusi rakennusalan koulutuskeskus avataan lähiaikoina, ja syyskuussa avataan uusi kampus, joka on omistettu terveydelle ja aktiiviselle elämälle. Jess Morris, Cornwallin Penzancen BID:n (Business Improvement District) johtaja, kertoi olleensa mukana ryhmässä, joka tapasi parlamentin valintakomitean jäseniä heidän kiertomatkallaan merenrannikolla. "He viettivät täällä noin kolme tuntia, ja näytimme heille joitakin kohtaamiamme haasteita ja puhuimme viisivuotisesta suunnitelmastamme", hän sanoi. "Merivesihuvipuistoamme on kunnostettu viimeisten viiden vuoden aikana sen jälkeen, kun se melkein tuhoutui myrskyssä vuonna 2014. "Siellä tehdään parhaillaan töitä maan ainoan geotermisen uima-altaan luomiseksi." Se oli osittain joukkorahoitettu 1 500 ihmisen toimesta, jotka ostivat uima-altaan osakkeita, hän sanoi. Penzance järjesti ensimmäiset kuukausittaiset lauantaiset katumarkkinat saatuaan avustusta kojujen ostamiseen, ja rantakadun varrelle on sijoitettu uusia istutuksia, hän sanoi. "Jos rannikkokaupungit ovat ennakoivia ja tekevät yhteistyötä, mahdollisuudet ovat olemassa." Tämä juttu perustuu palautteeseen, jonka lukijat ovat antaneet aiheesta Rannikkokaupungit kaipaavat epätoivoisesti uudistusta.</w:t>
      </w:r>
    </w:p>
    <w:p>
      <w:r>
        <w:rPr>
          <w:b/>
        </w:rPr>
        <w:t xml:space="preserve">Yhteenveto</w:t>
      </w:r>
    </w:p>
    <w:p>
      <w:r>
        <w:t xml:space="preserve">Parlamentin raportin mukaan Englannin rantakaupunkeja on laiminlyöty liian kauan. Monet rannikkoyhteisöt tekevät kuitenkin kovasti töitä omien ongelmiensa ratkaisemiseksi. Seuraavassa esitellään joitakin luovia ratkaisuja, joilla on vaikutusta joillakin kaukaisilla rannikkoalueilla.</w:t>
      </w:r>
    </w:p>
    <w:p>
      <w:r>
        <w:rPr>
          <w:b/>
          <w:u w:val="single"/>
        </w:rPr>
        <w:t xml:space="preserve">Asiakirjan numero 11969</w:t>
      </w:r>
    </w:p>
    <w:p>
      <w:r>
        <w:t xml:space="preserve">Kolme teini-ikäistä pidätetty Wolverhamptonin puukotuskuolemasta</w:t>
      </w:r>
    </w:p>
    <w:p>
      <w:r>
        <w:t xml:space="preserve">Keelan Wilson löydettiin Langley Roadilta, Merry Hillistä, Wolverhamptonista noin klo 23.00 BST 29. toukokuuta, ja hän kuoli sairaalassa vammoihinsa. Kolme 14-, 15- ja 17-vuotiasta poikaa Cheshirestä, Wolverhamptonista ja Telfordista pidätettiin torstaiaamuna. Viime viikolla pidätetty 16-vuotias on vapautettu takuita vastaan. Komisario Warren Hines sanoi, että pidätykset ovat "uusi merkittävä edistysaskel" Keelanin "traagisen ja tarpeettoman" kuoleman tutkinnassa. Länsi-Midlandsissa on 12. toukokuuta jälkeen tapahtunut ainakin kahdeksan vakavaa veitsirikosta, joista kaksi on ollut murhia.</w:t>
      </w:r>
    </w:p>
    <w:p>
      <w:r>
        <w:rPr>
          <w:b/>
        </w:rPr>
        <w:t xml:space="preserve">Yhteenveto</w:t>
      </w:r>
    </w:p>
    <w:p>
      <w:r>
        <w:t xml:space="preserve">Kolme teini-ikäistä on pidätetty epäiltynä 15-vuotiaan pojan murhasta, joka puukotettiin metrin päässä hänen kodistaan.</w:t>
      </w:r>
    </w:p>
    <w:p>
      <w:r>
        <w:rPr>
          <w:b/>
          <w:u w:val="single"/>
        </w:rPr>
        <w:t xml:space="preserve">Asiakirjan numero 11970</w:t>
      </w:r>
    </w:p>
    <w:p>
      <w:r>
        <w:t xml:space="preserve">Palkittu Nukkekoti siirtyy West Endiin</w:t>
      </w:r>
    </w:p>
    <w:p>
      <w:r>
        <w:t xml:space="preserve">Tuotanto on esitetty Young Vic -teatterissa jo kaksi kertaa loppuunmyytyinä. Tämän version klassikkonäytelmästä on kirjoittanut Simon Stephens, ja sen on ohjannut Carrie Cracknell. Se saa ensi-iltansa Duke of York's Theatre -teatterissa 8. elokuuta, ja sen 12 viikkoa kestävä esitys päättyy 26. lokakuuta. Young Vicin hinnoittelupolitiikan mukaisesti jokaiseen esitykseen on saatavilla yli 100 lippua 10 punnan hintaan. Morahan palkittiin parhaana näyttelijättärenä vuoden 2012 Evening Standard and Critics' Circle Theatre Awards -gaalassa roolistaan loukkuun jääneen kotiäiti Noran roolissa. The Guardianin Michael Billington kutsui Morahania "bravuurimaiseksi" ja Sunday Telegraph sanoi, että hänen työnsä "nostaa Morahanin brittinäyttelijöiden eturiviin", kun taas Sunday Telegraph sanoi, että hän oli "kerran elämässä -esitys". Dominic Rowan palaa myös Noran aviomiehen Torvaldin rooliin.</w:t>
      </w:r>
    </w:p>
    <w:p>
      <w:r>
        <w:rPr>
          <w:b/>
        </w:rPr>
        <w:t xml:space="preserve">Yhteenveto</w:t>
      </w:r>
    </w:p>
    <w:p>
      <w:r>
        <w:t xml:space="preserve">The Young Vicin kriitikoiden ylistämä Nukkekodin tuotanto siirretään Lontoon West Endiin, ja Hattie Morahan jatkaa palkittua esitystään Ibsenin Norana.</w:t>
      </w:r>
    </w:p>
    <w:p>
      <w:r>
        <w:rPr>
          <w:b/>
          <w:u w:val="single"/>
        </w:rPr>
        <w:t xml:space="preserve">Asiakirjan numero 11971</w:t>
      </w:r>
    </w:p>
    <w:p>
      <w:r>
        <w:t xml:space="preserve">Tuomioistuin kieltää kaiuttimet</w:t>
      </w:r>
    </w:p>
    <w:p>
      <w:r>
        <w:t xml:space="preserve">Tuomioistuin antoi väliaikaisen määräyksen käsiteltyään Weligaman asukkaiden ryhmän jättämää vetoomusta melusaastetta vastaan. Niiden, jotka haluavat käyttää kaiuttimia tänä aikana uskonnollisissa juhlissa, pitäisi jättää hakemus lähimmälle tuomaristuomioistuimelle, SC päätti. Kolmen tuomarin kokoonpanon puheenjohtajana toiminut ylituomari Sarath Silva huomautti, että kenelläkään ei ole oikeutta pitää sietämätöntä ääntä niin kuin haluaa. Tuomioistuin totesi, että määräys on toimenpide ympäristön suojelemiseksi, ja määräsi puolustusministerin ja IGP:n ryhtymään ankariin toimiin niitä vastaan, jotka rikkovat oikeuden määräystä.</w:t>
      </w:r>
    </w:p>
    <w:p>
      <w:r>
        <w:rPr>
          <w:b/>
        </w:rPr>
        <w:t xml:space="preserve">Yhteenveto</w:t>
      </w:r>
    </w:p>
    <w:p>
      <w:r>
        <w:t xml:space="preserve">Sri Lankan korkein oikeus on määrännyt, että kaiuttimet ja vahvistimet kielletään välittömästi kello 22:sta aamukuuteen.</w:t>
      </w:r>
    </w:p>
    <w:p>
      <w:r>
        <w:rPr>
          <w:b/>
          <w:u w:val="single"/>
        </w:rPr>
        <w:t xml:space="preserve">Asiakirjan numero 11972</w:t>
      </w:r>
    </w:p>
    <w:p>
      <w:r>
        <w:t xml:space="preserve">Microsoft ja Nokia - helvetissä solmittu avioliitto?</w:t>
      </w:r>
    </w:p>
    <w:p>
      <w:r>
        <w:t xml:space="preserve">Rory Cellan-JonesTeknologian kirjeenvaihtaja@BBCRoryCJon Twitter Näyttää siltä, että uusi toimitusjohtaja Satya Nadella on tarkastellut edeltäjänsä Steve Ballmerin strategiaa ja päättänyt, että se oli katastrofi. Ballmer oli se, joka päätti ostaa Nokian, ja kun kaupasta ilmoitettiin, hän sanoi minulle, että "yhdessä yhtenä yrityksenä Nokian laiteosaajien kanssa teemme ilmiömäistä työtä". Jälkikäteen ajateltuna se näyttää ilmiömäiseltä virheeltä - mutta oliko se silloin selvää? Sijoittajat olivat varmasti epäileväisiä, mutta Microsoft ei ole vielä nykyäänkään valmis myöntämään, että se oli huono ajatus. Yhtiön linja on, että päätös oli tuolloin oikea, mutta matkapuhelinmarkkinat muuttuvat uskomatonta vauhtia. Eräs Windowsista kirjoittava bloggaaja tukee tätä näkemystä kiihkeästi. Hänen mukaansa Microsoftilla ei ollut muuta vaihtoehtoa kuin ryhtyä täydelliseen yritysostoon, kun se oli alun perin solminut kumppanuuden Nokian kanssa ja tehnyt siitä lippulaiva-Windows Phonen rakentajan. "Nokia oli jo valmiiksi vaikeuksissa, ja heidän johtokuntansa oli alkanut kaivata vaihtoehtoja", kirjoittaa Daniel Rubino. "Jos Nokia olisi päättänyt hypätä Android-laitteisiin - tai pahempaa - myydä ne kilpailijalle, kumpikaan ei olisi ollut hyväksi Microsoftille ja Windows Phone -tarinalleen." Tämä voi olla totta, mutta se herättää kysymyksen siitä, oliko Nokia koskaan oikea kumppani. Yritykselle, joka aikoo nyt keskittyä yritysasiakkaisiin - joka on aina ollut sen vahvuus - olisi ehkä ollut järkevämpää solmia sopimus Blackberryn kanssa. Vaikeuksissa olevalla kanadalaisella yrityksellä on edelleen vahva maine tietoturvasta, ja monet ammatti- ja yritysasiakkaat kaipaavat yhä kaihoisasti sen laitteita. Windows Blackberry olisi voinut olla erittäin tuottoisa markkinarako. Mitä seuraavaksi? Microsoft vakuuttaa, että se aikoo edelleen valmistaa älypuhelimia, mutta keskittyy laajempaan "ekosysteemiinsä". Omia puhelimia tulee olemaan vähemmän, ja tavoitteena on, että ne esittelevät Windows Phonen ominaisuuksia muille valmistajille, aivan kuten Surface tekee tablettien kohdalla. Samsungin ja HTC:n kaltaisten yritysten on kuitenkin vaikea nähdä kiirehtivän valmistamaan Windows Phone -puhelimia, vaikka ne olisivat kuinka huolissaan riippuvuudestaan Androidista. Ja mitä tahansa Microsoft sanookin oman mobiiliekosysteeminsä kehittämisestä, näyttää siltä, että sen ohjelmistojen myyminen muille mobiilialustoille voi osoittautua tuottoisammaksi. Todellinen tragedia on Nokian, Suomen ja Euroopan kannalta. Vuonna 2013 Steve Ballmer lupasi, että Suomesta tulisi "puhelinten tutkimus- ja kehitystyön keskus ja keskus". Se näytti ainakin lupaavan, että Euroopan - vain muutama vuosi aiemmin - teknologisen suurvallan tiimi pysyisi ehjänä, vaikkakin yhdysvaltalaisessa omistuksessa. Kuka tietää, mitä olisi tapahtunut, jos Nokia olisi yrittänyt jatkaa itsenäisenä yrityksenä - mutta huonommin tuskin olisi voinut käydä. Tämän viikon Tech Tent -ohjelmassa tarkastellaan, mikä meni pieleen Microsoftin matkapuhelinstrategiassa - BBC World Service klo 16:05 GMT/17:05 BST.</w:t>
      </w:r>
    </w:p>
    <w:p>
      <w:r>
        <w:rPr>
          <w:b/>
        </w:rPr>
        <w:t xml:space="preserve">Yhteenveto</w:t>
      </w:r>
    </w:p>
    <w:p>
      <w:r>
        <w:t xml:space="preserve">Microsoftin Nokian matkapuhelinliiketoiminnan ostosta tulee varmasti kauppakorkeakoulujen tapaustutkimus. Kauppa näyttää nyt katastrofilta kaikille osapuolille - monet Nokian 25 000 työntekijästä ovat menettäneet työpaikkansa, ja Microsoft on poistanut lähes kaikki käyttämänsä rahat.</w:t>
      </w:r>
    </w:p>
    <w:p>
      <w:r>
        <w:rPr>
          <w:b/>
          <w:u w:val="single"/>
        </w:rPr>
        <w:t xml:space="preserve">Asiakirjan numero 11973</w:t>
      </w:r>
    </w:p>
    <w:p>
      <w:r>
        <w:t xml:space="preserve">Aquascutum myydään YGM Tradingille</w:t>
      </w:r>
    </w:p>
    <w:p>
      <w:r>
        <w:t xml:space="preserve">Yrityksen pesänhoitajat ilmoittivat viime viikolla, että he käyvät YGM:n kanssa yksinoikeudella neuvotteluja yrityksen myynnistä. Ne ovat myyneet tuotemerkin ja omaisuuden, mukaan lukien Yhdistyneen kuningaskunnan myymälät, toimiluvat ja pääkonttorin, ja säilyttäneet 100 työpaikkaa. Neuvottelut Corbyn tehtaan sekä Espanjassa ja Kanadassa sijaitsevien toimipaikkojen myynnistä jatkuvat. Pesänhoitajat kertoivat toivovansa pääsevänsä sopimukseen tehtaan myynnistä seuraavien kahden viikon aikana. "Olemme iloisia voidessamme ilmoittaa Aquascutumin myynnistä, joka turvaa yli 100 työntekijän työpaikat ja ikonisen Aquascutum-brändin läsnäolon Yhdistyneessä kuningaskunnassa", sanoi yhteinen pesänhoitaja Geoff Rowley. "Toivomme, että uudessa omistuksessa Aquascutum-brändillä ja -liiketoiminnalla on parhaat mahdollisuudet menestyä ja kasvaa sekä Yhdistyneessä kuningaskunnassa että maailmanlaajuisesti."</w:t>
      </w:r>
    </w:p>
    <w:p>
      <w:r>
        <w:rPr>
          <w:b/>
        </w:rPr>
        <w:t xml:space="preserve">Yhteenveto</w:t>
      </w:r>
    </w:p>
    <w:p>
      <w:r>
        <w:t xml:space="preserve">Ylellinen vaatemerkki Aquascutum on myyty 15 miljoonalla punnalla hongkongilaisen YGM Tradingin tytäryhtiölle, joka jo omistaa tuotemerkin Aasiassa.</w:t>
      </w:r>
    </w:p>
    <w:p>
      <w:r>
        <w:rPr>
          <w:b/>
          <w:u w:val="single"/>
        </w:rPr>
        <w:t xml:space="preserve">Asiakirjan numero 11974</w:t>
      </w:r>
    </w:p>
    <w:p>
      <w:r>
        <w:t xml:space="preserve">Tarjouspyyntö Mansaaren laiturien kehittämisestä</w:t>
      </w:r>
    </w:p>
    <w:p>
      <w:r>
        <w:t xml:space="preserve">Nämä kaksi aluetta, jotka ovat nykyisin Lord Streetin ja Parade Streetin pysäköintialueita, ovat yli kolmen hehtaarin kokoisia. Suunnitelmien mukaan alueelle toivotaan vapaa-ajanviettopaikkoja, hotellia, kauppoja ja toimistoja. Infrastruktuuriministeri Phil Gawne sanoi, että mahdollisten suunnitelmien on "asetettava standardi tulevalle kehitykselle". Hän lisäsi: "Tämä on tilaisuus kehittää Douglasin parasta aluetta, joka sijaitsee sisäsataman ja venesataman edustalla ja lähellä tärkeimpiä ostoskatuja".</w:t>
      </w:r>
    </w:p>
    <w:p>
      <w:r>
        <w:rPr>
          <w:b/>
        </w:rPr>
        <w:t xml:space="preserve">Yhteenveto</w:t>
      </w:r>
    </w:p>
    <w:p>
      <w:r>
        <w:t xml:space="preserve">Manxin hallitus on kehottanut rakennuttajia esittämään ideoita Douglasin näkyvien laiturialueiden muuttamiseksi.</w:t>
      </w:r>
    </w:p>
    <w:p>
      <w:r>
        <w:rPr>
          <w:b/>
          <w:u w:val="single"/>
        </w:rPr>
        <w:t xml:space="preserve">Asiakirjan numero 11975</w:t>
      </w:r>
    </w:p>
    <w:p>
      <w:r>
        <w:t xml:space="preserve">Covid: Rokotehuijaukset Etelä-Aasian kielillä</w:t>
      </w:r>
    </w:p>
    <w:p>
      <w:r>
        <w:t xml:space="preserve">Näissä huijaussähköposteissa, puheluissa tai tekstiviesteissä pyydetään usein henkilökohtaisia ja taloudellisia tietoja, mutta rokote on ilmainen, eikä NHS koskaan kysyisi pankkitietoja. Kansallinen kyberturvallisuuskeskus ja Action Fraud -järjestö ovat pyytäneet kaikkia, jotka saavat epäilyttävän sähköpostin tai tekstiviestin, ilmoittamaan siitä. BBC Asian Network auttaa eteläaasialaisia tunnistamaan mahdolliset huijaukset viidellä eteläaasialaisella kielellä laadituilla neuvontavideoilla: Urdu, Punjabi, Sylheti, Tamil ja Gujarati. Urdu Haroon Rashid kertoo koronavirusrokotushuijauksista urdulla. Punjabi Raj Kaur Bilkhu selittää punjabiksi koronavirusrokotushuijauksia. Sylheti Poppy Begum selittää koronavirusrokotushuijaukset Sylheti-kielellä. Tamil Jeyapragash Nallusamy selittää koronavirusrokotushuijaukset tamiliksi. Gujarati Kamlesh Purohit selittää koronavirusrokotushuijaukset gujaratiksi.</w:t>
      </w:r>
    </w:p>
    <w:p>
      <w:r>
        <w:rPr>
          <w:b/>
        </w:rPr>
        <w:t xml:space="preserve">Yhteenveto</w:t>
      </w:r>
    </w:p>
    <w:p>
      <w:r>
        <w:t xml:space="preserve">Koska koronavirusrokotteita ollaan ottamassa käyttöön koko Yhdistyneessä kuningaskunnassa, huijarit käyttävät tätä tilaisuutta hyväkseen huijatakseen ihmisiä. NHS varoittaa kaikkia olemaan valppaina väärennettyjen rokotuskutsujen suhteen.</w:t>
      </w:r>
    </w:p>
    <w:p>
      <w:r>
        <w:rPr>
          <w:b/>
          <w:u w:val="single"/>
        </w:rPr>
        <w:t xml:space="preserve">Asiakirjan numero 11976</w:t>
      </w:r>
    </w:p>
    <w:p>
      <w:r>
        <w:t xml:space="preserve">Valkoinen sateenkaari: Gwyneddin Tywynissä kuvattu sumukaari.</w:t>
      </w:r>
    </w:p>
    <w:p>
      <w:r>
        <w:t xml:space="preserve">Sääilmiön havaitsivat ihmiset Tywynissä Cardigan Bayn rannikolla torstaiaamuna. Kaari tunnetaan myös sumukaarena, pilvikaarena tai haamusateenkaarena, ja se muodostuu, kun auringonvalo joutuu vuorovaikutukseen sumun, sumun tai pilven sisältämien pienten vesipisaroiden kanssa. Se eroaa klassisesta sateenkaaresta, joka syntyy auringonvalon ja sadepisaroiden vuorovaikutuksessa.</w:t>
      </w:r>
    </w:p>
    <w:p>
      <w:r>
        <w:rPr>
          <w:b/>
        </w:rPr>
        <w:t xml:space="preserve">Yhteenveto</w:t>
      </w:r>
    </w:p>
    <w:p>
      <w:r>
        <w:t xml:space="preserve">Harvinainen valkoinen sateenkaari on kuvattu Gwyneddin merenrantakohteen yllä.</w:t>
      </w:r>
    </w:p>
    <w:p>
      <w:r>
        <w:rPr>
          <w:b/>
          <w:u w:val="single"/>
        </w:rPr>
        <w:t xml:space="preserve">Asiakirjan numero 11977</w:t>
      </w:r>
    </w:p>
    <w:p>
      <w:r>
        <w:t xml:space="preserve">Greggsin asiakas rikkoo myymälän tiskin saadakseen 1 punnan kolikon takaisin</w:t>
      </w:r>
    </w:p>
    <w:p>
      <w:r>
        <w:t xml:space="preserve">Dorsetin poliisin mukaan mies tuli aggressiiviseksi Christchurchin Saxon Squarella sijaitsevan leipomon henkilökuntaa kohtaan, kun he eivät saaneet kiinni hänen pudottamistaan rahoista. Hän vahingoitti tiskiä yrittäessään itse hakea kolikkoa. Poliisit ovat julkaisseet valvontakamerakuvan miehestä, jota he haluavat puhua 28. joulukuuta tapahtuneesta vahingonteosta. Dorsetin poliisi kehotti kaikkia, joilla on tietoa miehen henkilöllisyydestä, ottamaan yhteyttä. Poliisin tiedottajan mukaan on epäselvää, onnistuiko epäilty koskaan hakemaan kolikkonsa takaisin ennen kuin hän poistui leipomoketjun toimipisteestä.</w:t>
      </w:r>
    </w:p>
    <w:p>
      <w:r>
        <w:rPr>
          <w:b/>
        </w:rPr>
        <w:t xml:space="preserve">Yhteenveto</w:t>
      </w:r>
    </w:p>
    <w:p>
      <w:r>
        <w:t xml:space="preserve">Greggsin asiakas on aiheuttanut noin 2 000 punnan vahingot repimällä tiskin kappaleiksi saadakseen takaisin yhden punnan kolikon.</w:t>
      </w:r>
    </w:p>
    <w:p>
      <w:r>
        <w:rPr>
          <w:b/>
          <w:u w:val="single"/>
        </w:rPr>
        <w:t xml:space="preserve">Asiakirjan numero 11978</w:t>
      </w:r>
    </w:p>
    <w:p>
      <w:r>
        <w:t xml:space="preserve">Ennustajat sanovat, että ankara myrsky voi iskeä Jerseyhin.</w:t>
      </w:r>
    </w:p>
    <w:p>
      <w:r>
        <w:t xml:space="preserve">Ennusteiden mukaan sunnuntai-illaksi ja maanantaiksi on luvassa rankkasateita ja etelänpuoleisia rajuja myrskyjä, joiden puuskat voivat ylittää 80 mailia tunnissa. Ennustajat ovat varoittaneet, että se voi aiheuttaa vahinkoa rakennuksille ja puille. Jerseyn sataman päällikkö Barry Goldman on kehottanut veneiden omistajia tarkistamaan kiinnityspaikkansa. Hänen mukaansa ihmisten ei pidä tuudittautua väärään turvallisuudentunteeseen rauhallisten kesäkuukausien jälkeen.</w:t>
      </w:r>
    </w:p>
    <w:p>
      <w:r>
        <w:rPr>
          <w:b/>
        </w:rPr>
        <w:t xml:space="preserve">Yhteenveto</w:t>
      </w:r>
    </w:p>
    <w:p>
      <w:r>
        <w:t xml:space="preserve">Jerseyn ilmatieteen laitoksen mukaan Jerseyyn saattaa myöhään sunnuntaina iskeä ankara myrsky, joka todennäköisesti aiheuttaa "rakenteellisia vahinkoja".</w:t>
      </w:r>
    </w:p>
    <w:p>
      <w:r>
        <w:rPr>
          <w:b/>
          <w:u w:val="single"/>
        </w:rPr>
        <w:t xml:space="preserve">Asiakirjan numero 11979</w:t>
      </w:r>
    </w:p>
    <w:p>
      <w:r>
        <w:t xml:space="preserve">Villit papukaijat asettuivat Birminghamin Shard Endiin</w:t>
      </w:r>
    </w:p>
    <w:p>
      <w:r>
        <w:t xml:space="preserve">David Gregory-KumarTiede-, ympäristö- ja maaseutuasioiden kirjeenvaihtaja Rengaskaulapapukaijat, ainoat luonnontilaiset papukaijamme. Kaakkoisosassa suuret papukaijaparvet ovat nykyään yleinen näky, kun karanneet linnut ovat muodostaneet pesimäkolonioita. Nyt näyttää siltä, että ne ovat leviämässä Midlandsiin. Olen onnistunut aiemmin vangitsemaan yhden tai kaksi kameralla, ja olemme jopa tehneet DNA-analyysin pudonneista höyhenistä. Tämä paljasti, että Midlandsin linnut koostuvat Kaakkois-Euroopasta muuttaneista papukaijoista, joihin on liittynyt joitakin karanneita lemmikkejä. Sitten Kevin Whiston otti yhteyttä ja kertoi meille parvesta papukaijoja, joita hän oli tarkkaillut Birminghamin Shard Endissä. Ilmeisesti viimeisten 12 kuukauden aikana 24 papukaijan kanta on lähes kaksinkertaistunut. Jos saisimme ne kuvattua, tämä olisi helposti suurin koskaan näkemämme papukaijaparvi Midlandsissa. Tapasimme Kevinin Shard Endissä ja lähdimme kävelylle järven ympäri. Paljon tuttua brittiläistä linnustoa, ja sitten kuului kovaäänistä räksytystä, kun kaksi rengaskaulapapukaijaa lensi päämme yli. Noin puolen tunnin kuluttua järven ympärillä olevat puut täyttyivät papukaijoista. Kaikki äänekkäästi räksyttivät ja höpöttelivät, loistavan vihreinä tammikuun liuskehtavan harmaata taivasta vasten. Lopulta noin puoli viideltä noin 40 lintua oli lentänyt järven keskellä olevalle pienelle saarelle lepäilemään. Se oli upea näky, joka ylitti helposti odotukseni. Mutta Kevin kertoi minulle, että kun hän katselee lintuja, monet puiston asukkaat kävelevät suoraan niiden alla huomaamatta niitä. Ne saattavat teknisesti olla vieraslaji, mutta kuten kaikki luonnonvaraiset linnut, myös papukaijat ovat suojeltuja. Ja vaikka on ajateltu, että ne saattaisivat jonain päivänä aiheuttaa ongelmia kotoperäisille linnuille, RSPB ei toistaiseksi pidä niitä ongelmana. Jos jotain, ne voivat olla kirkkaanvärinen johdatus lintujen tarkkailun iloihin ja iloinen lisä puutarhan lintujen ruokintaan. Tietenkin voi olla suurempia parvia, joten jos tiedät vielä suuremman pesän, haluaisimme kuulla sinusta.</w:t>
      </w:r>
    </w:p>
    <w:p>
      <w:r>
        <w:rPr>
          <w:b/>
        </w:rPr>
        <w:t xml:space="preserve">Yhteenveto</w:t>
      </w:r>
    </w:p>
    <w:p>
      <w:r>
        <w:t xml:space="preserve">Muutama vuosi sitten olin ystäväni grillijuhlissa Etelä-Lontoossa. Yhtäkkiä makkaroiden sihisevän paahtamisen yli kuulin erikoisen äänen, ja noin kuudenkymmenen kirkkaanvihreän linnun parvi lensi räksyttäen yläpuolella.</w:t>
      </w:r>
    </w:p>
    <w:p>
      <w:r>
        <w:rPr>
          <w:b/>
          <w:u w:val="single"/>
        </w:rPr>
        <w:t xml:space="preserve">Asiakirjan numero 11980</w:t>
      </w:r>
    </w:p>
    <w:p>
      <w:r>
        <w:t xml:space="preserve">Widnesin varastopalo: Wnes Widnes: 12- ja 13-vuotiaat epäillyt vapautettu</w:t>
      </w:r>
    </w:p>
    <w:p>
      <w:r>
        <w:t xml:space="preserve">Palomiehet kutsuttiin Golden Triangle Industrial Estate -teollisuusalueelle Widnesiin, Cheshiren osavaltioon viime torstaina klo 20:45 BST torjumaan suurta tulipaloa. Lähistöllä sijaitsevissa 50 kiinteistössä asuvat ihmiset joutuivat jättämään kotinsa. Cheshiren palo- ja pelastuspalvelun mukaan palon syyn tutkinta jatkuu. Palomiehet viettivät viikonlopun Harrison Streetillä sijaitsevan palopaikan sammuttamisessa. Tiedottaja sanoi, että he tarkkailevat paikkaa, kunnes purkutyöt alkavat.</w:t>
      </w:r>
    </w:p>
    <w:p>
      <w:r>
        <w:rPr>
          <w:b/>
        </w:rPr>
        <w:t xml:space="preserve">Yhteenveto</w:t>
      </w:r>
    </w:p>
    <w:p>
      <w:r>
        <w:t xml:space="preserve">Kaksi 12- ja 13-vuotiasta poikaa, jotka pidätettiin epäiltynä suuren varastopalon sytyttämisestä, on vapautettu tutkinnan alaisena.</w:t>
      </w:r>
    </w:p>
    <w:p>
      <w:r>
        <w:rPr>
          <w:b/>
          <w:u w:val="single"/>
        </w:rPr>
        <w:t xml:space="preserve">Asiakirjan numero 11981</w:t>
      </w:r>
    </w:p>
    <w:p>
      <w:r>
        <w:t xml:space="preserve">Etsi iPhoneni -yleisö nappaa Coachella-festivaalin "varkaan" kiinni</w:t>
      </w:r>
    </w:p>
    <w:p>
      <w:r>
        <w:t xml:space="preserve">Indion poliisin mukaan juhlijat olivat käyttäneet Find My iPhone -sovellusta, joka näyttää yhdistetyn puhelimen sijainnin kannettavissa tietokoneissa tai muissa laitteissa. Epäiltyä oli sitten "seurattu" sivuston kautta ja pidätetty. Useat puhelimet oli palautettu välittömästi, poliisi lisäsi. 'Chatter' Ja loput oli luovutettu festivaalialueen löytötavaroihin. Ylikonstaapeli Dan Marshall kertoi Gizmodo-uutissivusto Gizmodolle, että poliisi oli jo osoittanut lisäresursseja festivaalille sen jälkeen, kun sosiaalisessa mediassa oli käyty keskustelua kadonneista iPhoneista. Mutta "tässä tapauksessa fanit onnistuivat". Festivaalikävijöitä on kehotettu:</w:t>
      </w:r>
    </w:p>
    <w:p>
      <w:r>
        <w:rPr>
          <w:b/>
        </w:rPr>
        <w:t xml:space="preserve">Yhteenveto</w:t>
      </w:r>
    </w:p>
    <w:p>
      <w:r>
        <w:t xml:space="preserve">Yli 100 iPhonea on löytynyt yhdestä repusta sen jälkeen, kun Coachella-musiikkifestivaalilla Kaliforniassa olleet ihmiset jäljittivät kadonneita puhelimiaan, kertoo paikallinen poliisi.</w:t>
      </w:r>
    </w:p>
    <w:p>
      <w:r>
        <w:rPr>
          <w:b/>
          <w:u w:val="single"/>
        </w:rPr>
        <w:t xml:space="preserve">Asiakirjan numero 11982</w:t>
      </w:r>
    </w:p>
    <w:p>
      <w:r>
        <w:t xml:space="preserve">Readingin puukotus: Nuori pidätettiin murhayrityksen tutkinnassa</w:t>
      </w:r>
    </w:p>
    <w:p>
      <w:r>
        <w:t xml:space="preserve">Thames Valleyn poliisin mukaan hyökkäys tapahtui Coley Avenuella noin klo 19:40 BST lauantaina. 44-vuotias mies vietiin sairaalaan vakavassa tilassa. Poliisi vetoaa valvontakameran kuvamateriaaliin. Readingistä kotoisin oleva 17-vuotias poika on pidätetty murhayrityksestä epäiltynä.</w:t>
      </w:r>
    </w:p>
    <w:p>
      <w:r>
        <w:rPr>
          <w:b/>
        </w:rPr>
        <w:t xml:space="preserve">Yhteenveto</w:t>
      </w:r>
    </w:p>
    <w:p>
      <w:r>
        <w:t xml:space="preserve">Poika on pidätetty epäiltynä Readingin kadulla puukotetun miehen murhayrityksestä.</w:t>
      </w:r>
    </w:p>
    <w:p>
      <w:r>
        <w:rPr>
          <w:b/>
          <w:u w:val="single"/>
        </w:rPr>
        <w:t xml:space="preserve">Asiakirjan numero 11983</w:t>
      </w:r>
    </w:p>
    <w:p>
      <w:r>
        <w:t xml:space="preserve">Talisman ilmoittaa myyvänsä Pohjanmeren osuuden Sinopecille 1,5 miljardilla dollarilla</w:t>
      </w:r>
    </w:p>
    <w:p>
      <w:r>
        <w:t xml:space="preserve">Sinopec hankkii 49 prosentin osuuden Talismanin Yhdistyneen kuningaskunnan Pohjanmeren liiketoiminnasta. Talismanin Aberdeenissa sijaitsevassa toiminnassa on noin 2 500 työntekijää ja urakoitsijaa, ja siihen kuuluu 11 Pohjanmeren laitosta. Talismanin pääjohtaja John Manzoni sanoi: "Tämä antaa lisäresursseja ja energiaa lahjakkaalle tiimille." Buzzardin muutto Hän lisäsi: "Yhdessä investoimme Yhdistyneeseen kuningaskuntaan enemmän kuin Talisman olisi tehnyt yksin, mikä johtaa vahvempaan ja kestävämpään liiketoimintaan." Samaan aikaan Kiinan valtiollinen öljy-yhtiö on valmis tulemaan Pohjanmerellä sijaitsevan merkittävän Buzzardin öljykentän uudeksi omistajaksi. CNOOC aikoo käyttää lähes 10 miljardia puntaa ostaakseen kanadalaisen Nexen-yhtiön, joka omistaa Buzzardin öljykentän.</w:t>
      </w:r>
    </w:p>
    <w:p>
      <w:r>
        <w:rPr>
          <w:b/>
        </w:rPr>
        <w:t xml:space="preserve">Yhteenveto</w:t>
      </w:r>
    </w:p>
    <w:p>
      <w:r>
        <w:t xml:space="preserve">Öljy-yhtiö Talisman aikoo myydä lähes puolet Pohjanmeren toiminnastaan kiinalaiselle energiayhtiölle Sinopecille 1,5 miljardilla dollarilla (968 miljoonalla punnalla).</w:t>
      </w:r>
    </w:p>
    <w:p>
      <w:r>
        <w:rPr>
          <w:b/>
          <w:u w:val="single"/>
        </w:rPr>
        <w:t xml:space="preserve">Asiakirjan numero 11984</w:t>
      </w:r>
    </w:p>
    <w:p>
      <w:r>
        <w:t xml:space="preserve">Wirralin pidätykset kansallisen rikostoimiston ampuma-aseiden tutkinnassa</w:t>
      </w:r>
    </w:p>
    <w:p>
      <w:r>
        <w:t xml:space="preserve">Koteihin tehtiin kotietsintöjä Wirralin osissa, muun muassa West Kirbyssä ja Birkenheadissa, osana kansallisen rikostorjuntaviraston johtamaa operaatiota. Silminnäkijä läheisessä Ridger-pubissa kertoi nähneensä parkkipaikalla poliisin "tarkka-ampujiksi" luulemiaan henkilöitä. NCA:n mukaan "yleisölle ei ole kohonnut vaaraa". Tiedottaja sanoi: "Tutkimuksen ollessa kesken emme voi kommentoida asiaa enempää."</w:t>
      </w:r>
    </w:p>
    <w:p>
      <w:r>
        <w:rPr>
          <w:b/>
        </w:rPr>
        <w:t xml:space="preserve">Yhteenveto</w:t>
      </w:r>
    </w:p>
    <w:p>
      <w:r>
        <w:t xml:space="preserve">Aseistautunut poliisi piiritti viisi taloa ja pidätti yhdeksän ihmistä "tiedusteluun perustuvissa" ratsioissa, joiden kohteena oli ampuma-aseiden tarjonta Merseysidessa.</w:t>
      </w:r>
    </w:p>
    <w:p>
      <w:r>
        <w:rPr>
          <w:b/>
          <w:u w:val="single"/>
        </w:rPr>
        <w:t xml:space="preserve">Asiakirjan numero 11985</w:t>
      </w:r>
    </w:p>
    <w:p>
      <w:r>
        <w:t xml:space="preserve">Janet Comminsin äiti kiittää yleisöä Flintissä kukista</w:t>
      </w:r>
    </w:p>
    <w:p>
      <w:r>
        <w:t xml:space="preserve">Mies saapui viime viikolla oikeuteen syytettynä Janet Comminsin, 15, murhasta Flintissä sekä raiskauksesta ja seksuaalisesta hyväksikäytöstä. Janetin ruumis löydettiin koulun pelikentältä 11. tammikuuta 1976. Eileen Commins sanoi olleensa "hyvin liikuttunut" kaupungin Gorseddin kivikehälle lasketuista kukista.</w:t>
      </w:r>
    </w:p>
    <w:p>
      <w:r>
        <w:rPr>
          <w:b/>
        </w:rPr>
        <w:t xml:space="preserve">Yhteenveto</w:t>
      </w:r>
    </w:p>
    <w:p>
      <w:r>
        <w:t xml:space="preserve">40 vuotta sitten kuolleen flintshireläisen koulutytön äiti on kiittänyt ihmisiä kukkien laskemisesta tyttärensä muistoksi.</w:t>
      </w:r>
    </w:p>
    <w:p>
      <w:r>
        <w:rPr>
          <w:b/>
          <w:u w:val="single"/>
        </w:rPr>
        <w:t xml:space="preserve">Asiakirjan numero 11986</w:t>
      </w:r>
    </w:p>
    <w:p>
      <w:r>
        <w:t xml:space="preserve">Kultayhtiö Scotgold Resources aloittaa muutoksenhaun kaivossuunnitelmasta</w:t>
      </w:r>
    </w:p>
    <w:p>
      <w:r>
        <w:t xml:space="preserve">Loch Lomondin kansallispuiston viranomainen hylkäsi alkuperäisen hakemuksen kesällä. Sen mukaan Tyndrumin lähelle suunnitellun kaivoksen taloudellisia etuja ei voitu tasapainottaa luonnonsuojelullisia näkökohtia vastaan. Scotgold sanoi, että se oli käynyt kuusi kokousta kaavoitusviranomaisten kanssa ja että nyt oli oikea aika hakea lupaa uudelleen. Viime kuussa Scotgold sai osakkeenomistajien tuen keräämällä 640 000 puntaa merkintäoikeusannilla. Yhtiö etsii myös uutta laaksoa Orchy-joen alueella ja sanoi olevansa "hyvin rohkaistunut" kultapotentiaalista.</w:t>
      </w:r>
    </w:p>
    <w:p>
      <w:r>
        <w:rPr>
          <w:b/>
        </w:rPr>
        <w:t xml:space="preserve">Yhteenveto</w:t>
      </w:r>
    </w:p>
    <w:p>
      <w:r>
        <w:t xml:space="preserve">Kaivosyhtiö Scotgold Resources on aloittanut Cononishin kultakaivoksen uudelleenrakentamista koskevan rakennuslupahakemusprosessin.</w:t>
      </w:r>
    </w:p>
    <w:p>
      <w:r>
        <w:rPr>
          <w:b/>
          <w:u w:val="single"/>
        </w:rPr>
        <w:t xml:space="preserve">Asiakirjan numero 11987</w:t>
      </w:r>
    </w:p>
    <w:p>
      <w:r>
        <w:t xml:space="preserve">Uusi 36 miljoonan punnan Derbyn kehätiejärjestelmä valmistuu</w:t>
      </w:r>
    </w:p>
    <w:p>
      <w:r>
        <w:t xml:space="preserve">Mercian Wayn avaaminen autoilijoille, pyöräilijöille ja jalankulkijoille keskiviikkona merkitsee vuonna 2001 alkaneen Connecting Derby -hankkeen päättymistä. Hankkeen tarkoituksena oli parantaa liikenteen sujuvuutta kaupungissa ja sen ulkopuolella. Valtuutettu Matthew Holmes sanoi: "Mercian Wayn avaaminen ja sisäisen kehätien valmistuminen on merkittävä virstanpylväs Derbylle ja sen asukkaille." Hän lisäsi: "Nyt kun sisempi kehätie on valmis, Derbyn asukkaat ja vierailijat voivat suunnistaa kaupungin keskustan eri alueille."</w:t>
      </w:r>
    </w:p>
    <w:p>
      <w:r>
        <w:rPr>
          <w:b/>
        </w:rPr>
        <w:t xml:space="preserve">Yhteenveto</w:t>
      </w:r>
    </w:p>
    <w:p>
      <w:r>
        <w:t xml:space="preserve">Derbyn uuden 36,2 miljoonan punnan arvoisen tiejärjestelmän viimeinen osa avataan, mikä merkitsee 10 vuotta kestäneen hankkeen päättymistä.</w:t>
      </w:r>
    </w:p>
    <w:p>
      <w:r>
        <w:rPr>
          <w:b/>
          <w:u w:val="single"/>
        </w:rPr>
        <w:t xml:space="preserve">Asiakirjan numero 11988</w:t>
      </w:r>
    </w:p>
    <w:p>
      <w:r>
        <w:t xml:space="preserve">Kolmas Bridgendin sairaalan hoitaja väärennetyissä tietueissa koettelemassa</w:t>
      </w:r>
    </w:p>
    <w:p>
      <w:r>
        <w:t xml:space="preserve">Bridgendistä kotoisin oleva 44-vuotias mies on kolmas Princess of Walesin sairaalan sairaanhoitaja, joka on pidätetty Etelä-Walesin poliisin tutkimuksissa. Hänet vapautettiin takuita vastaan. Kaksi naista, 28 ja 31-vuotiaat, oli aiemmin asetettu takuita vastaan. Poliisit ottavat yhteyttä potilaisiin ja heidän perheisiinsä, ja riippumaton lääketieteellinen asiantuntija yrittää selvittää, onko potilaalle aiheutunut vahinkoa, poliisi kertoi. Pidätetty mies on pidätetty virasta.</w:t>
      </w:r>
    </w:p>
    <w:p>
      <w:r>
        <w:rPr>
          <w:b/>
        </w:rPr>
        <w:t xml:space="preserve">Yhteenveto</w:t>
      </w:r>
    </w:p>
    <w:p>
      <w:r>
        <w:t xml:space="preserve">Sairaanhoitaja on pidätetty epäiltynä laiminlyönnistä, koska hänen väitettiin väärentäneen potilaiden muistiinpanoja.</w:t>
      </w:r>
    </w:p>
    <w:p>
      <w:r>
        <w:rPr>
          <w:b/>
          <w:u w:val="single"/>
        </w:rPr>
        <w:t xml:space="preserve">Asiakirjan numero 11989</w:t>
      </w:r>
    </w:p>
    <w:p>
      <w:r>
        <w:t xml:space="preserve">Scottish Powerin oppisopimuskoulutukseen haetaan 1 000:ta oppisopimuskoulutukseen.</w:t>
      </w:r>
    </w:p>
    <w:p>
      <w:r>
        <w:t xml:space="preserve">Tehtäviä tarjotaan sen energiaverkkojen liiketoimintaosastolla. Hakemukset Skotlannin oppisopimusohjelmaan päättyivät perjantaina. Scottish Power Energy Networksin toimitusjohtajan Frank Mitchellin mukaan vastaus osoittaa, että tällaisten työpaikkojen kysyntä on "suurempi kuin koskaan". "Olimme todella huolissamme siitä, että nuoremmat sukupolvet eivät olisi enää kiinnostuneita tämäntyyppisestä urasta, ja olemme rohkaistuneita vastausten määrästä", hän sanoi. "Harkitsemme kaikkia saamiamme hakemuksia ja odotamme innolla, että voimme auttaa tulevaisuuden insinöörien kehittymistä."</w:t>
      </w:r>
    </w:p>
    <w:p>
      <w:r>
        <w:rPr>
          <w:b/>
        </w:rPr>
        <w:t xml:space="preserve">Yhteenveto</w:t>
      </w:r>
    </w:p>
    <w:p>
      <w:r>
        <w:t xml:space="preserve">Scottish Power sanoi, että sen oppisopimuskoulutukseen oli osoitettu "ennennäkemätöntä" kiinnostusta sen jälkeen, kun se sai viikossa 1 000 hakemusta 25 työpaikkaa varten.</w:t>
      </w:r>
    </w:p>
    <w:p>
      <w:r>
        <w:rPr>
          <w:b/>
          <w:u w:val="single"/>
        </w:rPr>
        <w:t xml:space="preserve">Asiakirjan numero 11990</w:t>
      </w:r>
    </w:p>
    <w:p>
      <w:r>
        <w:t xml:space="preserve">Imperial War Museum Duxford avataan uudelleen tuulituhojen jälkeen</w:t>
      </w:r>
    </w:p>
    <w:p>
      <w:r>
        <w:t xml:space="preserve">Imperial War Museum Duxford suljettiin turvallisuussyistä 30. joulukuuta. Voimakkaat tuulet repivät osan AirSpace-hallien katosta, ja jatkuvat "epäsuotuisat olosuhteet" vaikeuttivat korjauksia. "Viimeaikaisten voimakkaiden tuulten rakennuksille aiheuttamat vauriot on nyt korjattu, ja museo on jälleen täysin avoinna yleisölle", tiedottaja sanoi.</w:t>
      </w:r>
    </w:p>
    <w:p>
      <w:r>
        <w:rPr>
          <w:b/>
        </w:rPr>
        <w:t xml:space="preserve">Yhteenveto</w:t>
      </w:r>
    </w:p>
    <w:p>
      <w:r>
        <w:t xml:space="preserve">Cambridgeshiressä sijaitseva museo, joka joutui sulkemaan ovensa sen jälkeen, kun myrskytuuli vaurioitti yhden näyttelytilan kattoa, on avattu uudelleen yleisölle.</w:t>
      </w:r>
    </w:p>
    <w:p>
      <w:r>
        <w:rPr>
          <w:b/>
          <w:u w:val="single"/>
        </w:rPr>
        <w:t xml:space="preserve">Asiakirjan numero 11991</w:t>
      </w:r>
    </w:p>
    <w:p>
      <w:r>
        <w:t xml:space="preserve">Vastarintaliike protestoi korruptiota, COL</w:t>
      </w:r>
    </w:p>
    <w:p>
      <w:r>
        <w:t xml:space="preserve">Vastarintaliike (Prathiroadhaya) syytti presidentti Mahinda Rajapaksaa siitä, että hän on johtanut Sri Lankan äärimmäiseen köyhyyteen. "Kalastus on romahtanut, mikään teollisuus ei toimi, ja Sri Lankan kansa muuttuu sodan seurauksena yhä useammin kerjäläisiksi", vastarintaliikkeen johtaja, tohtori Vickramabahu Karunaratne sanoi. "Mahindan valtiosta on tulossa pakolaisten valtio", hän sanoi Colombo Fortin aseman eteen kokoontuneille mielenosoittajille. Srinath Perera United Socialist Party (USP) -puolueesta sanoi, että COL on nousemassa pilviin, kun saarivaltiossa vallitsee terrori. "Ihmiset vain valittavat kuin protestoivat tätä tilannetta vastaan. Meidän on tehtävä siitä laaja kansanliike", Perera lisäsi. Mielenosoittajat kyseenalaistivat Janatha Vimukthi Peramunan (JVP) oikeuden protestoida COL:ta vastaan. "JVP on osa tätä hallitusta. Heillä ei ole moraalista oikeutta protestoida sitä vastaan, vaikka he ovat osa sitä", sanoi Joseph Stalin, Lanka Teachers' Associationin sihteeri.</w:t>
      </w:r>
    </w:p>
    <w:p>
      <w:r>
        <w:rPr>
          <w:b/>
        </w:rPr>
        <w:t xml:space="preserve">Yhteenveto</w:t>
      </w:r>
    </w:p>
    <w:p>
      <w:r>
        <w:t xml:space="preserve">Ammattiyhdistysaktivistit, vasemmistopuolueet, kansalaisyhteiskunnan järjestöt ja uskonnolliset johtajat ovat yhdessä protestoineet katoamisia, elinkustannusten nousua ja korruptiota Sri Lankassa.</w:t>
      </w:r>
    </w:p>
    <w:p>
      <w:r>
        <w:rPr>
          <w:b/>
          <w:u w:val="single"/>
        </w:rPr>
        <w:t xml:space="preserve">Asiakirjan numero 11992</w:t>
      </w:r>
    </w:p>
    <w:p>
      <w:r>
        <w:t xml:space="preserve">Florence-hurrikaani: Neljä syytä pelätä tätä myrskyä</w:t>
      </w:r>
    </w:p>
    <w:p>
      <w:r>
        <w:t xml:space="preserve">Franz StrasserBBC News, Washington Etelä-Carolinan rannikkoalueella on satoja lahtia, kun taas Pohjois-Carolinassa on patonsaaria kilometrien päässä mantereesta. Kun myrsky siirtyy sisämaahan, se löytää suhteellisen tasaisen alueen satojen kilometrien matkalta. Etelä-Carolinan osavaltion pääkaupunki Columbia on vain 89 metrin korkeudessa. Sisämaan tulvat Myrskyn odotetaan pysyttelevän alueen yllä muutaman päivän ajan, mikä johtaisi jokien ja järvien vedenpinnan nousuun. Suurin osa Pohjois-Carolinassa vuonna 2016 sattuneen Matthew-hurrikaanin aiheuttamista vahingoista aiheutui sisämaan tulvista - 31 ihmistä kuoli ja lähes 100 000 kotia tuhoutui. Tuon hurrikaanin silmä vain hipaisi rannikkoa. Köyhyysasteet Florence-hurrikaani kulkee itärannikon köyhimpien alueiden yli. Joissakin maakunnissa lähes joka kolmas asuu köyhyysrajan alapuolella. Köyhät ihmiset evakuoituvat harvemmin, koska heillä ei ole varaa matkustaa ja jäädä muille alueille. Asukkaat toipuvat yhä hurrikaani Matthew'sta, ja taloudellisesti vaikeuksissa olevat yhteisöt ovat hitaita rakentamaan uudelleen suuren katastrofin jälkeen. Tulvavakuutus Tulvavakuutus on yleinen rannikolla asuville kotien ja yritysten omistajille, mutta sisämaassa sijaitsevilla yhteisöillä ei ole yhtä paljon halua tai varaa siihen. Florence-hurrikaanin reitillä on monia maakuntia, joissa alle 5 prosentilla ihmisistä on tulvavakuutus. Rannikolla tulvavakuutus on harvemmilla kodeilla kuin viisi vuotta sitten. Mikään alue Yhdysvalloissa ei selviäisi helposti Florence-hurrikaanista, mutta sen tiellä olevat yhteisöt ovat haavoittuvampia kuin aiemmin. Samalla kun toipuminen menneistä myrskyistä jatkuu monissa maaseutukaupungeissa, seuraava myrsky iskee niihin. .</w:t>
      </w:r>
    </w:p>
    <w:p>
      <w:r>
        <w:rPr>
          <w:b/>
        </w:rPr>
        <w:t xml:space="preserve">Yhteenveto</w:t>
      </w:r>
    </w:p>
    <w:p>
      <w:r>
        <w:t xml:space="preserve">Florence-hurrikaani on yksi suurimmista myrskyistä, joka on saapunut Yhdysvaltain itärannikolle vuosikymmeniin. Carolinas ei ole kokenut mitään vastaavaa sitten 1980-luvun. Tässä kerrotaan, miksi myrsky uhkaa rannikon lisäksi myös miljoonia ihmisiä sisämaassa.</w:t>
      </w:r>
    </w:p>
    <w:p>
      <w:r>
        <w:rPr>
          <w:b/>
          <w:u w:val="single"/>
        </w:rPr>
        <w:t xml:space="preserve">Asiakirjan numero 11993</w:t>
      </w:r>
    </w:p>
    <w:p>
      <w:r>
        <w:t xml:space="preserve">Cheltenhamin liikennevalojen sammuttaminen viivästyy viemärin romahtamisen vuoksi</w:t>
      </w:r>
    </w:p>
    <w:p>
      <w:r>
        <w:t xml:space="preserve">St Margaret's Roadin valot oli tarkoitus sammuttaa maanantaista alkaen kolmeksi viikoksi ruuhkien vähentämiseksi. Cheltenham Borough Council on päättänyt lykätä kokeilua, koska reittiä käytetään tällä hetkellä kiertotienä tietöitä välttävälle liikenteelle. Piirikuntaneuvoston mukaan järjestelmä alkaa 5. marraskuuta, kun Bath Roadin viemärin korjaustyöt on saatu päätökseen.</w:t>
      </w:r>
    </w:p>
    <w:p>
      <w:r>
        <w:rPr>
          <w:b/>
        </w:rPr>
        <w:t xml:space="preserve">Yhteenveto</w:t>
      </w:r>
    </w:p>
    <w:p>
      <w:r>
        <w:t xml:space="preserve">Cheltenhamin liikennevalojen koekytkentää on lykätty viemärin romahdettua.</w:t>
      </w:r>
    </w:p>
    <w:p>
      <w:r>
        <w:rPr>
          <w:b/>
          <w:u w:val="single"/>
        </w:rPr>
        <w:t xml:space="preserve">Asiakirjan numero 11994</w:t>
      </w:r>
    </w:p>
    <w:p>
      <w:r>
        <w:t xml:space="preserve">Peelin liikennemuutokset osana uudistamissuunnitelmia</w:t>
      </w:r>
    </w:p>
    <w:p>
      <w:r>
        <w:t xml:space="preserve">Suunnitelmilla pyritään parantamaan sekä liikenteen sujuvuutta että pysäköintimahdollisuuksia. Christian Street muutetaan yksisuuntaiseksi Atholl Placesta Church Streetille, samoin Derby Road Mona Streetin ja Atholl Placen välillä. Moottoriteiden osaston tiedottaja sanoi, että suunnitelmat on laadittu kahden viime vuoden aikana järjestettyjen julkisten kuulemisten jälkeen. Muutokset merkitsevät myös sitä, että Church Streetin pysäköinti poistetaan maanantaista perjantaihin kello 8.30-17.30 GMT. Työt alkavat huhtikuussa, ja seuraava uudistusvaihe toteutetaan myöhemmin vuonna 2011.</w:t>
      </w:r>
    </w:p>
    <w:p>
      <w:r>
        <w:rPr>
          <w:b/>
        </w:rPr>
        <w:t xml:space="preserve">Yhteenveto</w:t>
      </w:r>
    </w:p>
    <w:p>
      <w:r>
        <w:t xml:space="preserve">Mansaaren länsiosan liikenteessä on meneillään suuria muutoksia Peelin uudistamisen ensimmäisen vaiheen aikana.</w:t>
      </w:r>
    </w:p>
    <w:p>
      <w:r>
        <w:rPr>
          <w:b/>
          <w:u w:val="single"/>
        </w:rPr>
        <w:t xml:space="preserve">Asiakirjan numero 11995</w:t>
      </w:r>
    </w:p>
    <w:p>
      <w:r>
        <w:t xml:space="preserve">Tullin backstop-suunnitelmalla on vaikeuksia</w:t>
      </w:r>
    </w:p>
    <w:p>
      <w:r>
        <w:t xml:space="preserve">Laura KuenssbergPoliittinen päätoimittaja@bbclaurakon Twitter Hallituksen viimeisimmät ehdotukset tullin backstop-järjestelyistä - mitä tapahtuu, jos superduper-vapaakauppasopimusta tai ihmeellisiä tullijärjestelyjä ei ole valmiina siihen mennessä, kun lähdemme EU:n lähtöaulasta - on vihdoin jaettu tänä aamuna ministeriöille. Edistystä, eikö niin? Ei niin nopeasti. Nelisivuisen asiakirjan nähneet lähteet kertovat, että se on "anodyne", että se on kuin Hotel California, jossa Yhdistynyt kuningaskunta kirjautuu ulos eikä koskaan lähde - se ei siis ole kunnossa. Vastalauseena on erityisesti se, että vaikka asiakirjassa sanotaan, että EU:n ja Britannian välisten suhteiden tiivistämiselle pitäisi olla aikaraja, siinä ei sanota, mikä tämän aikarajan pitäisi olla, eikä sitä, kenen päätöksistä on päätettävä, milloin aika on kulunut. Asiakirjassa todetaan vain, että backstop on voimassa vain siihen asti, kunnes tuleva tullijärjestely voidaan ottaa käyttöön. Brexitin kannattajien on vaikea niellä tiukan määräajan puuttumista. Toiseksi, arvatkaapa mitä, Euroopan tuomioistuinta on kuvailtu huijaukseksi. Siinä sanotaan, että Yhdistyneen kuningaskunnan "olisi kunnioitettava Euroopan yhteisöjen tuomioistuimen toimivaltaa" niin kauan kuin se on virastoissa ja että lakia on "tulkittava johdonmukaisesti". Tämä ei ehkä kuulosta kovin kiistanalaiselta verrattuna joihinkin asioihin, joita pääministeri on sanonut aiemmin. Mutta se, ettei Euroopan unionin oikeuskäytännön rajoja ole täsmennetty, on omiaan suututtamaan epäilijät. Kaiken tämän takana on tietysti suuria tunteita. Epäillään, että No 10 yrittää pompottaa brexitin kannattajia nielemään kompromissinsa tai usuttaa heitä lähtemään. Brexit-ministeri David Davis on ollut turhautunut päätöksenteon vauhdin puutteeseen jo monta kuukautta. Downing Streetin hidas matka kiisteltyihin kompromisseihin ei miellytä kaikkia. Eräs korkea-arvoinen lähde jopa vihjasi, että tästä ehdotuksesta on vielä niin paljon keskusteltavaa (ei enempää, kuulen teidän huutavan), että se ei ehkä pääse neuvottelupöytään Brysselissä. Jos ehdotukset eivät pääse edes kanaalin toiselle puolelle, mitä edistystä voi oikeastaan tapahtua?</w:t>
      </w:r>
    </w:p>
    <w:p>
      <w:r>
        <w:rPr>
          <w:b/>
        </w:rPr>
        <w:t xml:space="preserve">Yhteenveto</w:t>
      </w:r>
    </w:p>
    <w:p>
      <w:r>
        <w:t xml:space="preserve">Katsokaa nyt muualle, jos olette saaneet tarpeeksenne niistä monista, monista sanoista, joita olen kirjoittanut konservatiivien ongelmista tulliliiton suhteen. Mutta on kuitenkin tapahtunut se, mitä amerikkalaisissa kaapeliuutisissa kutsuttaisiin "kehittyväksi tilanteeksi".</w:t>
      </w:r>
    </w:p>
    <w:p>
      <w:r>
        <w:rPr>
          <w:b/>
          <w:u w:val="single"/>
        </w:rPr>
        <w:t xml:space="preserve">Asiakirjan numero 11996</w:t>
      </w:r>
    </w:p>
    <w:p>
      <w:r>
        <w:t xml:space="preserve">Oxfordin pyörävuokrausjärjestelmä käynnistyy Headingtonissa</w:t>
      </w:r>
    </w:p>
    <w:p>
      <w:r>
        <w:t xml:space="preserve">Kolmekymmentä polkupyörää sijoitetaan seitsemään paikkaan Headingtonissa ja ne ovat yleisön käytettävissä torstaista alkaen, Käyttäjien on rekisteröidyttävä, jotta he voivat hyödyntää kaksivuotista pilottihanketta, jota hallinnoi Grand Scheme Bike Share. Piirikunnanvaltuusto on rahoittanut sen hallituksen kestävän paikallisen liikenteen rahastosta (Local Sustainable Transport Fund) saaduilla varoilla. Maksut vaihtelevat sen mukaan, kuinka kauan polkupyörää vuokrataan.</w:t>
      </w:r>
    </w:p>
    <w:p>
      <w:r>
        <w:rPr>
          <w:b/>
        </w:rPr>
        <w:t xml:space="preserve">Yhteenveto</w:t>
      </w:r>
    </w:p>
    <w:p>
      <w:r>
        <w:t xml:space="preserve">Oxfordin alueelle on ilmoitettu uudesta 150 000 punnan suuruisesta pyörävuokrausjärjestelmästä, jolla pyritään vähentämään liikenneruuhkia.</w:t>
      </w:r>
    </w:p>
    <w:p>
      <w:r>
        <w:rPr>
          <w:b/>
          <w:u w:val="single"/>
        </w:rPr>
        <w:t xml:space="preserve">Asiakirjan numero 11997</w:t>
      </w:r>
    </w:p>
    <w:p>
      <w:r>
        <w:t xml:space="preserve">Merthyr Tydfilin ruohikkopalo vaikuttaa laajalla alueella</w:t>
      </w:r>
    </w:p>
    <w:p>
      <w:r>
        <w:t xml:space="preserve">Se vaikutti noin 500 hehtaarin (1 200 hehtaarin) alueelle Asda-supermarketin takana olevalla vuorella, ja se näkyi pimeän tultua taivaanrannassa. Etelä-Walesin palo- ja pelastuslaitoksen miehistöjä kutsuttiin myös Ebbw Valeen ja Tredegariin. Miehistöt palaavat Merthyrin palopaikalle myöhemmin perjantaina, sillä pieniä palopaikkoja on edelleen jäljellä.</w:t>
      </w:r>
    </w:p>
    <w:p>
      <w:r>
        <w:rPr>
          <w:b/>
        </w:rPr>
        <w:t xml:space="preserve">Yhteenveto</w:t>
      </w:r>
    </w:p>
    <w:p>
      <w:r>
        <w:t xml:space="preserve">Etelä-Walesin palomiehet saivat torstai-iltana muutamassa tunnissa 150 puhelua ruohikkopaloista, joista suurin oli Merthyr Tydfilissä.</w:t>
      </w:r>
    </w:p>
    <w:p>
      <w:r>
        <w:rPr>
          <w:b/>
          <w:u w:val="single"/>
        </w:rPr>
        <w:t xml:space="preserve">Asiakirjan numero 11998</w:t>
      </w:r>
    </w:p>
    <w:p>
      <w:r>
        <w:t xml:space="preserve">Kimberleyn pubi suljettiin Covid-19-sääntöjen rikkomisen jälkeen</w:t>
      </w:r>
    </w:p>
    <w:p>
      <w:r>
        <w:t xml:space="preserve">Kimberleyn Main Streetillä sijaitseva Queen's Head suljettiin perjantaina, ja se voi pysyä suljettuna neljä viikkoa. Poliisin mukaan pubi ei ollut varoituksista huolimatta noudattanut NHS:n seuranta- ja jäljityspapereita eikä varmistanut, että vieraat olivat sosiaalisesti etääntyneet. Lääninhallituksen mukaan kyseessä oli ensimmäinen pubin sulkeminen Nottinghamshiressä sen jälkeen, kun sulkemissääntöjä lievennettiin. Seuraa BBC East Midlandsia Facebookissa, Twitterissä tai Instagramissa. Lähetä juttuideoita osoitteeseen eastmidsnews@bbc.co.uk.</w:t>
      </w:r>
    </w:p>
    <w:p>
      <w:r>
        <w:rPr>
          <w:b/>
        </w:rPr>
        <w:t xml:space="preserve">Yhteenveto</w:t>
      </w:r>
    </w:p>
    <w:p>
      <w:r>
        <w:t xml:space="preserve">Nottinghamshiren poliisin mukaan pubi on joutunut sulkemaan ovensa, koska se oli "tahallaan rikkonut" Covid-19-sääntöjä.</w:t>
      </w:r>
    </w:p>
    <w:p>
      <w:r>
        <w:rPr>
          <w:b/>
          <w:u w:val="single"/>
        </w:rPr>
        <w:t xml:space="preserve">Asiakirjan numero 11999</w:t>
      </w:r>
    </w:p>
    <w:p>
      <w:r>
        <w:t xml:space="preserve">Grenfell Towerin nuotio: Mies sai syytteen kuvan polttamisesta videolta</w:t>
      </w:r>
    </w:p>
    <w:p>
      <w:r>
        <w:t xml:space="preserve">Paul Bussettia, 46, South Norwoodista syytettiin kahdesta törkeän loukkaavan aineiston lähettämisestä tai lähettämisen aiheuttamisesta yleisen viestintäverkon välityksellä. Hänen on määrä saapua Westminster Magistrates' Courtiin 30. huhtikuuta. Viisi muuta marraskuussa pidätettyä miestä ovat edelleen tutkinnan kohteena. Pidätettyjen miesten joukossa oli kaksi 49-vuotiasta, kaksi 19-vuotiasta ja 55-vuotias mies. Länsi-Lontoossa sijaitsevan 24-kerroksisen kerrostalon tulipalossa kuoli yhteensä 72 ihmistä kesäkuussa 2017.</w:t>
      </w:r>
    </w:p>
    <w:p>
      <w:r>
        <w:rPr>
          <w:b/>
        </w:rPr>
        <w:t xml:space="preserve">Yhteenveto</w:t>
      </w:r>
    </w:p>
    <w:p>
      <w:r>
        <w:t xml:space="preserve">Mies on saanut syytteen sen jälkeen, kun poliisi tutki nettivideota, jossa Grenfell Towerin pahvimalli poltetaan nuotiolla.</w:t>
      </w:r>
    </w:p>
    <w:p>
      <w:r>
        <w:rPr>
          <w:b/>
          <w:u w:val="single"/>
        </w:rPr>
        <w:t xml:space="preserve">Asiakirjan numero 12000</w:t>
      </w:r>
    </w:p>
    <w:p>
      <w:r>
        <w:t xml:space="preserve">Verohelpotusten päättyminen aiheuttaa 400 työpaikan menetyksen Jerseyssä</w:t>
      </w:r>
    </w:p>
    <w:p>
      <w:r>
        <w:t xml:space="preserve">Low Value Consignment Relief (LVCR) mahdollisti alle 15 punnan arvoisten tavaroiden lähettämisen saarelta Yhdistyneeseen kuningaskuntaan verovapaasti. Talouskehitysministeri Alan Maclean sanoi, että useimmat yritykset olivat pikemminkin muuttaneet veroa kuin lopettaneet toimintansa, mutta työpaikkoja oli menetetty. Hän sanoi, että työpaikkojen menetyksiä odotettiin lisää ensi vuoden aikana. Useat brittiläiset yritykset syyttivät työpaikkojen menetyksistä ja sulkemisista Kanaalisaarten verovapaita laivakuljetuksia.</w:t>
      </w:r>
    </w:p>
    <w:p>
      <w:r>
        <w:rPr>
          <w:b/>
        </w:rPr>
        <w:t xml:space="preserve">Yhteenveto</w:t>
      </w:r>
    </w:p>
    <w:p>
      <w:r>
        <w:t xml:space="preserve">Johtavan poliitikon mukaan noin 400 ihmistä on menettänyt työpaikkansa Jerseyssä postimyyntiyrityksille myönnettyjen verohelpotusten lopettamisen vuoksi.</w:t>
      </w:r>
    </w:p>
    <w:p>
      <w:r>
        <w:rPr>
          <w:b/>
          <w:u w:val="single"/>
        </w:rPr>
        <w:t xml:space="preserve">Asiakirjan numero 12001</w:t>
      </w:r>
    </w:p>
    <w:p>
      <w:r>
        <w:t xml:space="preserve">Wellingtonin muistomerkin 400 puuta kaadettavaksi</w:t>
      </w:r>
    </w:p>
    <w:p>
      <w:r>
        <w:t xml:space="preserve">National Trust sanoo ryhtyvänsä toimenpiteisiin sen jälkeen, kun asukkaat sanoivat, että Wellington Monumentin puut peittävät näkymät Exmooriin ja Quantock Hillsille. Tiedottajan mukaan suuremmat ja merkittävämmät puut jätettäisiin, jotta ne auttaisivat luonnonvaraisia eläimiä ja säilyttäisivät metsän tunnelman. Työ on osa uudistusta, joka käsittää muistomerkin valaistuksen erityistilaisuuksia varten ja opasteiden parantamisen. Puiden kaataminen alkaa 5. lokakuuta, ja sen odotetaan kestävän kuukauden. Aiheeseen liittyvät Internet-linkit Etusivu - National Trust Wellingtonin muistomerkki - Vierailijatiedot - National Trust</w:t>
      </w:r>
    </w:p>
    <w:p>
      <w:r>
        <w:rPr>
          <w:b/>
        </w:rPr>
        <w:t xml:space="preserve">Yhteenveto</w:t>
      </w:r>
    </w:p>
    <w:p>
      <w:r>
        <w:t xml:space="preserve">Satoja puita aiotaan kaataa tunnetun somersetiläisen maamerkin läheltä, jotta näkymät kukkulan laelta avautuisivat.</w:t>
      </w:r>
    </w:p>
    <w:p>
      <w:r>
        <w:rPr>
          <w:b/>
          <w:u w:val="single"/>
        </w:rPr>
        <w:t xml:space="preserve">Asiakirjan numero 12002</w:t>
      </w:r>
    </w:p>
    <w:p>
      <w:r>
        <w:t xml:space="preserve">Stornowayn satamapäälliköt varoittavat uudesta lautasta</w:t>
      </w:r>
    </w:p>
    <w:p>
      <w:r>
        <w:t xml:space="preserve">41,8 miljoonan punnan arvoisen aluksen on määrä aloittaa liikennöinti Stornowayn ja Ullapoolin välisellä reitillä kesäkuussa 2014. Stornowayn satamaviranomainen on varoittanut, että vain toinen sen kahdesta laituripaikasta soveltuu lautan kuljettamiseen. Satamaviranomaiset aikovat hakea valtion varoja toisen laituripaikan saamiseksi varalaituriksi. Lautoille on tällä hetkellä käytettävissä kaksi laituripaikkaa. Satamaviranomaisen mukaan myös mantereella sijaitsevan Ullapoolin kahdesta laituripaikasta vain toinen soveltuu uuden aluksen käsittelyyn. Aiheeseen liittyvät Internet-linkit Skotlannin hallitus Stornowayn satamaviranomainen</w:t>
      </w:r>
    </w:p>
    <w:p>
      <w:r>
        <w:rPr>
          <w:b/>
        </w:rPr>
        <w:t xml:space="preserve">Yhteenveto</w:t>
      </w:r>
    </w:p>
    <w:p>
      <w:r>
        <w:t xml:space="preserve">Stornowayn satamapäälliköt tapaavat liikenneministeri Keith Brownin keskustellakseen uuden lautan laituripaikoista.</w:t>
      </w:r>
    </w:p>
    <w:p>
      <w:r>
        <w:rPr>
          <w:b/>
          <w:u w:val="single"/>
        </w:rPr>
        <w:t xml:space="preserve">Asiakirjan numero 12003</w:t>
      </w:r>
    </w:p>
    <w:p>
      <w:r>
        <w:t xml:space="preserve">Mies oikeudessa syytettynä Kirkcaldyn puukotusmurhasta</w:t>
      </w:r>
    </w:p>
    <w:p>
      <w:r>
        <w:t xml:space="preserve">Leslie Fraserin, 31, väitetään hyökänneen Kevin Byrnen kimppuun tämän kotona Kirkcaldyssa, Fifessä, 3.-5. helmikuuta. Häntä syytetään myös siitä, että hän pahoinpiteli Byrnea, 45, 25. tammikuuta uhkaamalla puukottaa häntä kaulaan. Fraser myönsi Glasgow'n korkeimmassa oikeudessa, että hän ei ole syyllinen. Tuomari Lord Matthews määräsi oikeudenkäynnin marraskuuksi Edinburghin korkeimpaan oikeuteen.</w:t>
      </w:r>
    </w:p>
    <w:p>
      <w:r>
        <w:rPr>
          <w:b/>
        </w:rPr>
        <w:t xml:space="preserve">Yhteenveto</w:t>
      </w:r>
    </w:p>
    <w:p>
      <w:r>
        <w:t xml:space="preserve">31-vuotias mies on saapunut oikeuteen syytettynä miehen murhasta puristamalla tämän kurkkua ja puukottamalla häntä toistuvasti.</w:t>
      </w:r>
    </w:p>
    <w:p>
      <w:r>
        <w:rPr>
          <w:b/>
          <w:u w:val="single"/>
        </w:rPr>
        <w:t xml:space="preserve">Asiakirjan numero 12004</w:t>
      </w:r>
    </w:p>
    <w:p>
      <w:r>
        <w:t xml:space="preserve">Jää- ja lumisäävaroitus Pohjois-Walesissa ja Powysissa</w:t>
      </w:r>
    </w:p>
    <w:p>
      <w:r>
        <w:t xml:space="preserve">Sen mukaan Pohjois-Walesin ja Powysin yllä jatkuu todennäköisesti sadekuuroja varhain aamulla, ja korkeammilla alueilla odotetaan jonkin verran lunta. Keskiyön ja kello 10:00 GMT välisenä aikana annettu varoitus kattaa Conwyn, Denbighshiren, Flintshiren, Gwyneddin, Powysin ja Wrexhamin. Olosuhteet voivat aiheuttaa jonkin verran häiriöitä, Met Office sanoo. "Jonkin verran lunta putoaa todennäköisesti korkeammilla reiteillä, mutta kertymät ovat pieniä ja vaikuttavat vain muutamiin kohteisiin", se sanoo.</w:t>
      </w:r>
    </w:p>
    <w:p>
      <w:r>
        <w:rPr>
          <w:b/>
        </w:rPr>
        <w:t xml:space="preserve">Yhteenveto</w:t>
      </w:r>
    </w:p>
    <w:p>
      <w:r>
        <w:t xml:space="preserve">Ilmatieteen laitos on antanut säävaroituksen jäisistä olosuhteista yön aikana ja maanantaiaamun ruuhka-aikaan osissa Walesia.</w:t>
      </w:r>
    </w:p>
    <w:p>
      <w:r>
        <w:rPr>
          <w:b/>
          <w:u w:val="single"/>
        </w:rPr>
        <w:t xml:space="preserve">Asiakirjan numero 12005</w:t>
      </w:r>
    </w:p>
    <w:p>
      <w:r>
        <w:t xml:space="preserve">Miguel Díaz-Canel: Castrojen seuraaja</w:t>
      </w:r>
    </w:p>
    <w:p>
      <w:r>
        <w:t xml:space="preserve">Miguel Díaz-Canel saattoi olla suhteellisen näkymätön, kun hänet nimitettiin Kuuban valtioneuvoston varapuheenjohtajaksi vuonna 2013, mutta hänestä on sittemmin tullut Raúl Castron oikea käsi. Viimeisten viiden vuoden ajan häntä on valmisteltu presidentiksi ja vallan luovutukseen. Mutta jo ennen nimittämistään ensimmäiseksi varapresidentiksi 57-vuotiaalla oli takanaan pitkä poliittinen ura. Tasainen nousu Hän syntyi huhtikuussa 1960, hieman yli vuosi sen jälkeen, kun Fidel Castro vannoi ensimmäisen kerran virkavalansa pääministerinä. Lue lisää Castroista: Hän opiskeli sähkötekniikkaa ja aloitti poliittisen uransa parikymppisenä Nuorten kommunistiliiton jäsenenä Santa Clarassa, kaupungissa, jossa käytiin Kuuban vallankumouksen viimeinen taistelu ja jota hallitsee vielä tänäkin päivänä Che Guevaran mausoleumi. Samalla kun hän opetti insinööriksi paikallisessa yliopistossa, hän eteni ylöspäin Nuorten kommunistiliiton riveissä ja nousi sen toiseksi sihteeriksi 33-vuotiaana. Hänellä oli myös keskeinen rooli kommunistisessa puolueessa kotiseutunsa Villa Claran maakunnassa, jossa hänen ollessaan maakuntahallituksen johdossa sanottiin olleen enemmän vapauksia kuin maan muissa osissa. Paikallisten mukaan täällä järjestettiin rock-konsertteja, jotka muualla olisi kielletty, ja vuodesta 1985 lähtien kaupungissa on toiminut yksi Kuuban kuuluisimmista LGBT-kulttuurikeskuksista, El Mejunje. Sen omistaja sanoi, ettei klubi olisi selvinnyt ilman Díaz-Canelin tukea. Klubi toivotti tervetulleeksi "kaikki erilaiset" aikana, jolloin kommunistinen Kuuba ei sitä tehnyt. "Ei mikään nousukas" Vaikka Díaz-Canel teki tasaista työtä maakuntatasolla, häneltä kesti toiset 10 vuotta, vuoteen 2003, ennen kuin hän pääsi politbyroon, kommunistisen puolueen toimeenpanevaan komiteaan. Vuonna 2009 hänet nostettiin korkeakoulutusministeriksi, ja vuonna 2013 hänestä tuli lopulta varapresidentti. Hänen tasaista nousuaan ja "ideologista lujuuttaan" kehui hänen tärkein tukijansa Raúl Castro. Kun Castro nimitti Díaz-Canelin kakkosmieheksi, hän korosti, ettei Díaz-Canel ole "mikään nousukas", mikä on kohteliaisuus puolueessa, jota ovat hallinneet Fidel Castron rinnalla vallankumouksessa taistelleet henkilöt. Mutta vaikka Díaz-Canelia on nyt valmisteltu viimeiset viisi vuotta presidentti Raúl Castron seuraajaksi, on vaikea tietää, mitä mieltä hän on keskeisistä kysymyksistä. Useimmat analyytikot ovat yhtä mieltä siitä, että vaikka Díaz-Canel haluaisikin ravistella asioita, hänen kätensä ovat sidotut, varsinkin kun Raúl Castron odotetaan jatkavan huomattavaa vaikutusvaltaansa valtionpolitiikkaan myös presidentin tehtävästä luopumisen jälkeen. Castron odotetaan säilyttävän avainaseman kommunistisessa puolueessa eikä luovuta valtaa valitsemalleen seuraajalle ennen kuin hän on varmistanut, että tämä jatkaa Castron veljesten viime vuosikymmeninä viitoittamaa kurssia.</w:t>
      </w:r>
    </w:p>
    <w:p>
      <w:r>
        <w:rPr>
          <w:b/>
        </w:rPr>
        <w:t xml:space="preserve">Yhteenveto</w:t>
      </w:r>
    </w:p>
    <w:p>
      <w:r>
        <w:t xml:space="preserve">Kuuban presidentti Raúl Castro on eronnut tehtävästään lähes 12 vuotta sen jälkeen, kun hän otti presidentin tehtävät vastaan veljensä Fidelin sairastuttua. Tämä merkitsee aikakauden päättymistä Kuubassa, jota Castrot ovat hallinneet siitä lähtien, kun Fidel kaatoi Fulgencio Batistan hallituksen vuonna 1959. Kuka on siis Raúl Castron seuraaja?</w:t>
      </w:r>
    </w:p>
    <w:p>
      <w:r>
        <w:rPr>
          <w:b/>
          <w:u w:val="single"/>
        </w:rPr>
        <w:t xml:space="preserve">Asiakirjan numero 12006</w:t>
      </w:r>
    </w:p>
    <w:p>
      <w:r>
        <w:t xml:space="preserve">Hyökkäys vai saapuminen?</w:t>
      </w:r>
    </w:p>
    <w:p>
      <w:r>
        <w:t xml:space="preserve">Nick BryantNew Yorkin kirjeenvaihtaja Monille valtuutetuille asia oli selvä. Heidän mielestään oli yksinkertaisesti historiallisesti epärehellistä kuvata valkoisten asuttamaa aluetta muuksi kuin invaasioksi, kun otetaan huomioon, että Australiassa oli jo maailman pisimpään yhtäjaksoisesti elänyt kulttuuri ja että britit valloittivat ja teurastivat aboriginaalit. Loppujen lopuksi ensimmäiset uudisasukkaat käyttivät rutiininomaisesti sellaisia sanoja kuin "hyökkäys", "sodankäynti" ja "viholliset" puhuessaan alkuperäisväestöstä. Peter Fitzsimons, yksi Australian luetuimmista populaarihistorioitsijoista, on kiittänyt siirtoa. "Sanotaan vain, että ensi viikolla Sydneyn satamaan saapui laivasto, jossa oli niin voimakkaita ihmisiä ja aseita, että olimme voimattomia vastustamaan heidän aikomustaan vallata maamme, eivätkä he edes alkaneet tunnustaa omistusoikeuttamme siihen", hän kirjoitti hiljattain. "Sanotaan vain, että muutamassa vuodessa meidät oli lähes hävitetty, ja eloonjääneet työnnettiin syrjäseuduille. Tässä on kysymys, joka vaatii älyllisesti rehellistä vastausta. Olisiko se luonnehdittava 'invaasioksi' vai ei? Me kaikki varmasti tiedämme vastauksen, vaikka vastaus olisikin epämiellyttävä." Myös australialainen toimittaja John Pilger ilmaisi The Guardian -lehdessä täyden tukensa. Hän sanoi, että "tämä on vastaisku raukkamaiselle historian tarkistamiselle, jossa joukko äärioikeistolaisia poliitikkoja, toimittajia ja vähäpätöisiä akateemikkoja väitti, ettei hyökkäystä, kansanmurhaa, varastettuja sukupolvia tai rasismia tapahtunut". Muut ovat tuominneet Sydneyn neuvoston päätöksen. Sydneyn kaupunginvaltuutettu Phillip Black totesi: "Menneisyyden parantaminen ei onnistu vieraannuttamalla muita." Uuden Etelä-Walesin aboriginaaliasioiden ministeri Victor Dominello sanoi, että termi invaasio on jakava ja siten hyödytön. "Sovinto ja edistys voivat rakentua vain meitä yhdistävään kieleen, ei meitä jakavaan kieleen", hän sanoi. Historioitsija Keith Windschuttle, joka on jo pitkään väittänyt, että valkoisten asuttaman väestön väkivaltaisuutta on liioiteltu, ja joka on myös raivonnut niin sanottua mustien käsivarsinauhojen historianäkemystä vastaan, sanoi, että neuvoston päätös "lietsoo vihamielisyyttä ja vihaa". Sydneyn valtuuston päätös, jossa on kaikuja riidasta, joka koski sitä, pitäisikö Australian päivänä muistaa brittiläistä kolonisaatiota, on avannut uuden rintaman Australiassa meneillään olevassa kulttuurisodassa. Historiasta käytävät kiistat ovat aina olleet kaikkein vihaisimpia ja kiihkeimpiä, varsinkin kun ne koskevat hetkeä, jolloin maailman tuolloin modernin kulttuurin ja muinaisimman kulttuurin välit kohtasivat. Mitä mieltä sinä olet?</w:t>
      </w:r>
    </w:p>
    <w:p>
      <w:r>
        <w:rPr>
          <w:b/>
        </w:rPr>
        <w:t xml:space="preserve">Yhteenveto</w:t>
      </w:r>
    </w:p>
    <w:p>
      <w:r>
        <w:t xml:space="preserve">Miten Australian perustuslain sanamuodossa olisi määriteltävä valkoisten asuttaminen? Kysymys on herännyt sen jälkeen, kun Sydneyn kaupunginvaltuusto päätti muuttaa yrityssuunnitelmansa johdantokappaletta siten, että ensimmäisen laivaston saapumista vuonna 1788 kuvaillaan "hyökkäykseksi" ja "laittomaksi siirtokunnaksi". Se korvasi ilmauksen "Euroopan saapuminen".</w:t>
      </w:r>
    </w:p>
    <w:p>
      <w:r>
        <w:rPr>
          <w:b/>
          <w:u w:val="single"/>
        </w:rPr>
        <w:t xml:space="preserve">Asiakirjan numero 12007</w:t>
      </w:r>
    </w:p>
    <w:p>
      <w:r>
        <w:t xml:space="preserve">Hoviksen omistaja hakee investointeja leipäliiketoimintaan</w:t>
      </w:r>
    </w:p>
    <w:p>
      <w:r>
        <w:t xml:space="preserve">Britannian suurimman elintarvikealan yrityksen Premier Foodsin osakkeet nousivat 2,7 %, kun markkinat avautuivat keskiviikkona. Yhtiö on käyttänyt tänä vuonna 28 miljoonaa puntaa leipäliiketoimintansa uudelleenjärjestelyihin suljettuaan kaksi myllyä ja kolme leipomoa sekä menetettyään useita sopimuksia. Premier Foods on palkannut neuvonantajansa Ondra Partnersin etsimään sijoittajia. Yhtiö, joka omistaa myös Mr Kipling-, Bisto- ja Sharwoods-tuotemerkit, sanoi kuitenkin Lontoon pörssille lähettämässään tiedotteessa, ettei ole varmaa, että sijoittaja löytyy.</w:t>
      </w:r>
    </w:p>
    <w:p>
      <w:r>
        <w:rPr>
          <w:b/>
        </w:rPr>
        <w:t xml:space="preserve">Yhteenveto</w:t>
      </w:r>
    </w:p>
    <w:p>
      <w:r>
        <w:t xml:space="preserve">Hovisin omistaja Premier Foods on ilmoittanut etsivänsä kumppania, joka auttaisi sen vaikeuksissa olevaa leipäliiketoimintaa.</w:t>
      </w:r>
    </w:p>
    <w:p>
      <w:r>
        <w:rPr>
          <w:b/>
          <w:u w:val="single"/>
        </w:rPr>
        <w:t xml:space="preserve">Asiakirjan numero 12008</w:t>
      </w:r>
    </w:p>
    <w:p>
      <w:r>
        <w:t xml:space="preserve">Putkirikko jättää 6000 New Forestin kotia ilman vettä</w:t>
      </w:r>
    </w:p>
    <w:p>
      <w:r>
        <w:t xml:space="preserve">Asukkaat ovat joutuneet täyttämään vesipulloja Fawleyn hätäasemalla Rownhamsissa perjantaina iltapäivällä tapahtuneen puhkeamisen jälkeen. Southern Waterin mukaan vahinko kohdistui koteihin Hythessä, Dibden Purlieussa, Holburyssa, Marchwoodissa ja Calshotissa. Yhtiö pyysi anteeksi vahinkoa kärsineiltä ihmisiltä ja sanoi, että korjaukset kestävät odotettua kauemmin.</w:t>
      </w:r>
    </w:p>
    <w:p>
      <w:r>
        <w:rPr>
          <w:b/>
        </w:rPr>
        <w:t xml:space="preserve">Yhteenveto</w:t>
      </w:r>
    </w:p>
    <w:p>
      <w:r>
        <w:t xml:space="preserve">Noin 6 000 New Forestin kotia on jäänyt ilman vettä vesijohtoputken puhjettua.</w:t>
      </w:r>
    </w:p>
    <w:p>
      <w:r>
        <w:rPr>
          <w:b/>
          <w:u w:val="single"/>
        </w:rPr>
        <w:t xml:space="preserve">Asiakirjan numero 12009</w:t>
      </w:r>
    </w:p>
    <w:p>
      <w:r>
        <w:t xml:space="preserve">Aurigny airlines sitoutuu Alderneyyn</w:t>
      </w:r>
    </w:p>
    <w:p>
      <w:r>
        <w:t xml:space="preserve">Blue Islands lopettaa Alderney-palvelunsa 10. toukokuuta. Valtion omistama Aurigny sanoi kuitenkin, että Alderney on lentoyhtiön "koti" ja että se ryhtyy auttamaan matkustajia, joita asia koskee. Nämä kaksi lentoyhtiötä olivat kilpailleet Alderneyn reiteistä siitä lähtien, kun Blue Islands aloitti toimintansa siellä vuonna 2006. Aurignyn toimitusjohtaja Malcolm Hart sanoi: "Alderney on kotimme. "Aloitimme toimintamme siellä 43 vuotta sitten, ja henkilökohtainen sitoumukseni sitä kohtaan on pyyteetön. "Teemme kaikkemme Alderneyn talouden kehittämiseksi."</w:t>
      </w:r>
    </w:p>
    <w:p>
      <w:r>
        <w:rPr>
          <w:b/>
        </w:rPr>
        <w:t xml:space="preserve">Yhteenveto</w:t>
      </w:r>
    </w:p>
    <w:p>
      <w:r>
        <w:t xml:space="preserve">Kanaalin Alderneyn saarelle liikennöivä lentoyhtiö on luvannut jatkaa lentämistä sinne sen jälkeen, kun sen ainoa kilpailija ilmoitti lopettavansa toimintansa.</w:t>
      </w:r>
    </w:p>
    <w:p>
      <w:r>
        <w:rPr>
          <w:b/>
          <w:u w:val="single"/>
        </w:rPr>
        <w:t xml:space="preserve">Asiakirjan numero 12010</w:t>
      </w:r>
    </w:p>
    <w:p>
      <w:r>
        <w:t xml:space="preserve">David Jonesin kuolema: Holyheadin murhasyyte: Kaksi oikeudessa</w:t>
      </w:r>
    </w:p>
    <w:p>
      <w:r>
        <w:t xml:space="preserve">David Jones, 58, kuoli Royal Stoke Hospitalissa sen jälkeen, kun hänen kimppuunsa oli hyökätty päivänvalossa Holyheadissa torstaina. Lon Degissä asuva 47-vuotias Gareth Wyn Jones ja Nimrod Walkissa asuva 38-vuotias Stuart Parkin, molemmat Holyheadista, saapuivat videoyhteyden välityksellä Caernarfon Magistrates' Courtiin. Molemmat miehet kiistävät murhan, heidän asianajajansa sanoivat. Heidät vangittiin heinäkuussa pidettävään oikeudenkäyntiin asti. Pohjois-Walesin poliisin mukaan tutkinnan yhteydessä pidätetty nainen on vapautettu ehdollisella takuita vastaan lisätutkimusten ajaksi.</w:t>
      </w:r>
    </w:p>
    <w:p>
      <w:r>
        <w:rPr>
          <w:b/>
        </w:rPr>
        <w:t xml:space="preserve">Yhteenveto</w:t>
      </w:r>
    </w:p>
    <w:p>
      <w:r>
        <w:t xml:space="preserve">Kaksi miestä on saapunut oikeuteen syytettynä murhasta sen jälkeen, kun mies kuoli Angleseylla viime viikolla tapahtuneen hyökkäyksen seurauksena.</w:t>
      </w:r>
    </w:p>
    <w:p>
      <w:r>
        <w:rPr>
          <w:b/>
          <w:u w:val="single"/>
        </w:rPr>
        <w:t xml:space="preserve">Asiakirjan numero 12011</w:t>
      </w:r>
    </w:p>
    <w:p>
      <w:r>
        <w:t xml:space="preserve">Äänestys kansanäänestyksessä: GMB:n Paul Kennyn näkemys</w:t>
      </w:r>
    </w:p>
    <w:p>
      <w:r>
        <w:t xml:space="preserve">Paul Kenny GMB:n pääsihteeri GMB-liitto on jo pitkään ollut sitä mieltä, että Yhdistyneen kuningaskunnan parlamenttivaaleissa olisi käytettävä hyväksi havaittua ja hyväksi havaittua ennakkoäänestysjärjestelmää. Ammattiliiton pitkäaikaisen linjan mukaisesti GMB kampanjoi tämän kannan puolesta 5. toukokuuta järjestettävässä kansanäänestyksessä, joka koskee tulevissa parlamenttivaaleissa käytettävää äänestysjärjestelmää. Sen jälkeen kun Jenkinsin vaalijärjestelmän uudelleentarkastelu julkaistiin vuonna 1998, GMB tarkasteli kysymystä uudelleen. Se tuli siihen tulokseen, että ennakkoäänestys on hyväksi havaittu ja testattu järjestelmä, joka tuottaa vahvan yhden puolueen hallituksen, on yksinkertainen ja helposti ymmärrettävä, ja sen avulla on vahva yhteys vaalipiiriin. GMB aikoo kampanjoida ammattiliitossaan ja kansalaisten kanssa tämän vaalijärjestelmän säilyttämisen puolesta kansanäänestyksessä. Liitymme muiden muutosta vastustavien kanssa, mutta emme aio ryhtyä yhteistyöhön kaikkien niiden kanssa, jotka vastustavat äänestysjärjestelmän muutoksia. Tuemme Ei AV:lle -kampanjaa. Ne, jotka väittävät, että AV tuo mukanaan enemmän ahkeria ja vastuullisia parlamentin jäseniä, eivät ole koskaan käyneet kahden tai kolmen marginaalipaikan vaalissa nykyisessä järjestelmässä. Tämä koalitiohallitus ja erityisesti liberaalidemokraattien rikotut lupaukset osoittavat, että AV:n puolesta äänestäminen merkitsisi sitä, ettei kenenkään poliitikon voida enää koskaan luottaa siihen, että hän pitää vaalien pohjana olevat manifestilupauksensa. Tästä ei voi olla havainnollisempaa osoitusta kuin se, että liberaalidemokraatit hylkäsivät kyynisesti lukukausimaksusitoumuksensa vastineeksi vallasta, vaikka he tekivät siitä poliittisen lippulaivalupauksensa koko maassa. AV tarkoittaa, ettei vaalilupauksia tarvitse koskaan pitää.</w:t>
      </w:r>
    </w:p>
    <w:p>
      <w:r>
        <w:rPr>
          <w:b/>
        </w:rPr>
        <w:t xml:space="preserve">Yhteenveto</w:t>
      </w:r>
    </w:p>
    <w:p>
      <w:r>
        <w:t xml:space="preserve">Toukokuun 5. päivänä järjestetään kansanäänestys siitä, pitäydytäänkö kansanedustajien valinnassa ennakkoäänestysjärjestelmässä vai siirrytäänkö vaihtoehtoiseen äänestykseen (AV). BBC pyytää eri tahoja kertomaan mielipiteensä:</w:t>
      </w:r>
    </w:p>
    <w:p>
      <w:r>
        <w:rPr>
          <w:b/>
          <w:u w:val="single"/>
        </w:rPr>
        <w:t xml:space="preserve">Asiakirjan numero 12012</w:t>
      </w:r>
    </w:p>
    <w:p>
      <w:r>
        <w:t xml:space="preserve">Penkki palasi Otterton Millin tehtaalle tulvan jälkeen</w:t>
      </w:r>
    </w:p>
    <w:p>
      <w:r>
        <w:t xml:space="preserve">Penkki pyyhkäistiin pois Otterton Millistä, Itä-Devonissa, 7. heinäkuuta tulvien aikana. Se löydettiin kahden kilometrin päästä Budleigh Beachilta. Penkin lahjoitti myllylle Judge Polsonin perhe, joka auttoi myllyn kunnostamisessa 1970-luvulla. Se palautettiin matkailukohteeseen tiistaina. Mylly joutui epäsuotuisan sään aikana suuriin tulviin ja joutui sulkemaan ovensa viideksi päiväksi. Omistaja Caroline Spiller sanoi: "Penkillä on myllylle suuri tunnearvo, joten sen palauttaminen on kuin auringonsäde vaikean viikon jälkeen", sanoo Caroline Spiller.</w:t>
      </w:r>
    </w:p>
    <w:p>
      <w:r>
        <w:rPr>
          <w:b/>
        </w:rPr>
        <w:t xml:space="preserve">Yhteenveto</w:t>
      </w:r>
    </w:p>
    <w:p>
      <w:r>
        <w:t xml:space="preserve">Muistopenkki, joka löydettiin Devonin rannalta tulvien huuhtelemana tulvineen joen uumenista, on palautettu omistajilleen "vahingoittumattomana".</w:t>
      </w:r>
    </w:p>
    <w:p>
      <w:r>
        <w:rPr>
          <w:b/>
          <w:u w:val="single"/>
        </w:rPr>
        <w:t xml:space="preserve">Asiakirjan numero 12013</w:t>
      </w:r>
    </w:p>
    <w:p>
      <w:r>
        <w:t xml:space="preserve">Bangladeshissa protestoidaan teini-ikäisen surmaamisesta Comillassa</w:t>
      </w:r>
    </w:p>
    <w:p>
      <w:r>
        <w:t xml:space="preserve">Sohagi Jahan Tonu, 19, löydettiin sunnuntaina kuolleena Comillan kaupungissa sijaitsevalta sotilasalueelta. Huhut ovat levinneet laajalti, että hänet oli raiskattu, vaikka ruumiinavauksen tuloksia ei ole vielä julkaistu. Opiskelijat ovat muodostaneet ihmisketjuja eri puolilla Comillaa ja Dhakaa ja vaatineet poliisia löytämään murhaajat. Mielenosoittajat kokoontuivat Shahbaghin risteykseen perjantai-iltana, ja joidenkin mielenosoittajien kerrotaan sanoneen, että he aikovat sulkea alueen "määräämättömäksi ajaksi". Vaikka väkivaltarikollisuus on vakava ongelma Bangladeshissa, kirjeenvaihtajien mukaan on epätavallista, että joku tapetaan turvallisessa sotilasalueella.</w:t>
      </w:r>
    </w:p>
    <w:p>
      <w:r>
        <w:rPr>
          <w:b/>
        </w:rPr>
        <w:t xml:space="preserve">Yhteenveto</w:t>
      </w:r>
    </w:p>
    <w:p>
      <w:r>
        <w:t xml:space="preserve">Sadat mielenosoittajat Bangladeshissa ovat tukkineet tärkeän risteyksen pääkaupungissa Dhakassa sotilasalueella tapahtuneen opiskelijan murhan vuoksi.</w:t>
      </w:r>
    </w:p>
    <w:p>
      <w:r>
        <w:rPr>
          <w:b/>
          <w:u w:val="single"/>
        </w:rPr>
        <w:t xml:space="preserve">Asiakirjan numero 12014</w:t>
      </w:r>
    </w:p>
    <w:p>
      <w:r>
        <w:t xml:space="preserve">Päivittäinen ja sunnuntainen Politiikka-julistuksen seuranta: Laki ja järjestys</w:t>
      </w:r>
    </w:p>
    <w:p>
      <w:r>
        <w:t xml:space="preserve">Yllä olevasta liikennevalo-pistetaulukosta käy ilmi kaikkien politiikkojen nykytilanne. Seurantapistettä päivitetään tämän parlamentin aikana. Seuranta on jaettu politiikan aloihin, joihin voi tutustua klikkaamalla kutakin alla olevaa linkkiä. Manifestin seuranta teemoittain Tämä osio käsittelee lakia ja järjestystä. Tämä on osittain eriytetty politiikanala: lue lisää täältä. LAINSÄÄDÄNTÖ Uudet kieltomääräykset äärijärjestöille - Manifesti, sivu 63. Rajoittaaksemme äärijärjestöihin kuuluvien henkilöiden haitallista toimintaa luomme uusia äärijärjestöjen toimintaa häiritseviä määräyksiä - Manifesti, sivu 63. Pidämme ajan tasalla poliisin ja turvallisuuspalvelujen mahdollisuudet päästä käsiksi viestintätietoihin - Manifesti, Sivu 63 Uusi uhrilaki, jossa vahvistetaan uhrien keskeiset oikeudet, mukaan lukien oikeus antaa henkilökohtainen lausunto ja saada se luettavaksi oikeudessa ennen tuomion antamista - ja ennen kuin ehdonalaislautakunta päättää vangin vapauttamisesta - Manifesti, sivu 59 Otetaan käyttöön uusi laki, joka armahtaa lesbot, Manifesti, sivu 46 Parannamme poliisien rekrytoinnin monimuotoisuutta - erityisesti mustien ja etnisten vähemmistöjen edustajien osalta - tukemalla uusien suoran pääsyn ja nopeutettujen järjestelmien, kuten Police Now -ohjelman, kehittämistä - Manifesti, Sivu 59 Luomme yleiskiellon kaikille uusille psykoaktiivisille aineille ja suojelemme nuoria altistumiselta niin sanotuille "laillisille huumausaineille" - Manifesti, sivu 59 Laajennamme kohtuuttoman lievien tuomioiden järjestelmän soveltamisalaa, jotta useammat tuomiot voidaan riitauttaa - Manifesti, sivu 60.</w:t>
      </w:r>
    </w:p>
    <w:p>
      <w:r>
        <w:rPr>
          <w:b/>
        </w:rPr>
        <w:t xml:space="preserve">Yhteenveto</w:t>
      </w:r>
    </w:p>
    <w:p>
      <w:r>
        <w:t xml:space="preserve">Tervetuloa Daily and Sunday Politics -ohjelman manifestiseurantaan. Kuten nimestä voi päätellä, tässä seurataan, miten hallitus edistyy - tai ei edisty - konservatiivien vuoden 2015 vaalimanifestissa ja tärkeimmissä poliittisissa ilmoituksissaan antamien lupausten toteuttamisessa.</w:t>
      </w:r>
    </w:p>
    <w:p>
      <w:r>
        <w:rPr>
          <w:b/>
          <w:u w:val="single"/>
        </w:rPr>
        <w:t xml:space="preserve">Asiakirjan numero 12015</w:t>
      </w:r>
    </w:p>
    <w:p>
      <w:r>
        <w:t xml:space="preserve">Stickle Tarnin myynti: Ei sopivia tarjouksia</w:t>
      </w:r>
    </w:p>
    <w:p>
      <w:r>
        <w:t xml:space="preserve">Langdale Pikesin alueella sijaitseva Stickle Tarn oli markkinoilla 20 000-30 000 punnan ohjehinnalla. Potentiaalisten ostajien oli kuitenkin täytettävä myös kyselylomake, jossa he kertoivat aikeistaan ja "toiveistaan alueen tulevaisuuden suhteen". Viranomaisen mukaan yksikään monista jätetyistä tarjouksista ei täyttänyt sen vaatimuksia. Tiedottaja sanoi: "Olemme edelleen sitoutuneet tutkimaan Stickle Tarnin vaihtoehtoista vastuullista omistajuutta ja työskentelemme yhteisön ja kiinnostuneiden ryhmien kanssa tulevina viikkoina."</w:t>
      </w:r>
    </w:p>
    <w:p>
      <w:r>
        <w:rPr>
          <w:b/>
        </w:rPr>
        <w:t xml:space="preserve">Yhteenveto</w:t>
      </w:r>
    </w:p>
    <w:p>
      <w:r>
        <w:t xml:space="preserve">Lake Districtin kansallispuiston viranomainen on paljastanut, ettei myytäväksi tarjotusta kauneuskohteesta ole saatu yhtään sopivaa tarjousta.</w:t>
      </w:r>
    </w:p>
    <w:p>
      <w:r>
        <w:rPr>
          <w:b/>
          <w:u w:val="single"/>
        </w:rPr>
        <w:t xml:space="preserve">Asiakirjan numero 12016</w:t>
      </w:r>
    </w:p>
    <w:p>
      <w:r>
        <w:t xml:space="preserve">IoD Scotlandin pomo David Watt eroaa huhtikuussa</w:t>
      </w:r>
    </w:p>
    <w:p>
      <w:r>
        <w:t xml:space="preserve">Watt on toiminut yritysjohtajien järjestön toimitusjohtajana 15 vuotta. IoD Scotlandin puheenjohtaja Aidan O'Carroll sanoi: "Olemme erittäin kiitollisia Davidin panoksesta. "Aloitamme lähiaikoina hakuprosessin, jossa etsitään ehdokkaita tähän tärkeään ja haastavaan tehtävään." IoD:n mukaan Watt jatkaisi suunnitelmia uusien keinojen löytämiseksi yritysten tukemiseksi siihen asti, kunnes hän eroaa tehtävästään ensi vuonna.</w:t>
      </w:r>
    </w:p>
    <w:p>
      <w:r>
        <w:rPr>
          <w:b/>
        </w:rPr>
        <w:t xml:space="preserve">Yhteenveto</w:t>
      </w:r>
    </w:p>
    <w:p>
      <w:r>
        <w:t xml:space="preserve">Institute of Directors (IoD) Scotland on ilmoittanut, että sen pitkäaikainen johtaja David Watt jättää tehtävänsä huhtikuussa.</w:t>
      </w:r>
    </w:p>
    <w:p>
      <w:r>
        <w:rPr>
          <w:b/>
          <w:u w:val="single"/>
        </w:rPr>
        <w:t xml:space="preserve">Asiakirjan numero 12017</w:t>
      </w:r>
    </w:p>
    <w:p>
      <w:r>
        <w:t xml:space="preserve">Netflix nappaa Hinterlandin Amerikkaan ja Kanadaan</w:t>
      </w:r>
    </w:p>
    <w:p>
      <w:r>
        <w:t xml:space="preserve">Netflix on ostanut Aberystwythin alueella kuvatun kaksikielisen sarjan, ja se lähetetään katsojille Yhdysvalloissa ja Kanadassa. Sitä on jo esitetty Euroopassa ja Australiassa. Richard Harringtonin tähdittämä komisario Tom Mathias sai ensiesityksensä viime vuonna S4C-kanavalla, ja tällä hetkellä sarja esitetään BBC 4:llä.</w:t>
      </w:r>
    </w:p>
    <w:p>
      <w:r>
        <w:rPr>
          <w:b/>
        </w:rPr>
        <w:t xml:space="preserve">Yhteenveto</w:t>
      </w:r>
    </w:p>
    <w:p>
      <w:r>
        <w:t xml:space="preserve">Walesilainen dekkari Hinterland on tulossa valkokankaille.</w:t>
      </w:r>
    </w:p>
    <w:p>
      <w:r>
        <w:rPr>
          <w:b/>
          <w:u w:val="single"/>
        </w:rPr>
        <w:t xml:space="preserve">Asiakirjan numero 12018</w:t>
      </w:r>
    </w:p>
    <w:p>
      <w:r>
        <w:t xml:space="preserve">Vietnamin poliisi takavarikoi yli 320 000 käytettyä kondomia</w:t>
      </w:r>
    </w:p>
    <w:p>
      <w:r>
        <w:t xml:space="preserve">Kuvamateriaalissa näkyi kymmeniä pusseja, jotka painoivat yhteensä 360 kiloa varastossa, johon tehtiin äskettäin ratsia eteläisessä Binh Duongin maakunnassa. Nainen, jonka uskottiin olevan varaston omistaja, pidätettiin. Kondomit oli tiettävästi pesty, muotoiltu uudelleen puisilla dildoilla ja pakattu uudelleen ennen kuin ne myytiin edelleen. Pidätetty nainen sanoi, että hänelle maksettiin kondomeista 0,17 dollaria (0,13 puntaa) kilolta, kertoo Vietnamin valtion yleisradioyhtiö VTV. On epäselvää, kuinka paljon tällaisia kondomeja on jo myyty markkinoilla eteenpäin.</w:t>
      </w:r>
    </w:p>
    <w:p>
      <w:r>
        <w:rPr>
          <w:b/>
        </w:rPr>
        <w:t xml:space="preserve">Yhteenveto</w:t>
      </w:r>
    </w:p>
    <w:p>
      <w:r>
        <w:t xml:space="preserve">Vietnamin poliisi on takavarikoinut yli 320 000 käytettyä kondomia, jotka oli tarkoitus myydä laittomasti eteenpäin pahaa-aavistamattomille asiakkaille, kertovat paikalliset tiedotusvälineet.</w:t>
      </w:r>
    </w:p>
    <w:p>
      <w:r>
        <w:rPr>
          <w:b/>
          <w:u w:val="single"/>
        </w:rPr>
        <w:t xml:space="preserve">Asiakirjan numero 12019</w:t>
      </w:r>
    </w:p>
    <w:p>
      <w:r>
        <w:t xml:space="preserve">Nainen ja lapsi sairaalassa Greenockin pyöräonnettomuuden jälkeen</w:t>
      </w:r>
    </w:p>
    <w:p>
      <w:r>
        <w:t xml:space="preserve">Poliisi vahvisti, että ambulanssi oli kutsuttu paikalle ja 34-vuotias nainen ja 12-vuotias poika oli viety sairaalaan. Pelastuslaitos kutsuttiin paikalle noin kello 15.25 perjantaina. Tapaus sattui Lyle Roadilla lähellä Lyle Hilliä. Tie suljettiin väliaikaisesti, mutta se avattiin uudelleen noin kello 18.20.</w:t>
      </w:r>
    </w:p>
    <w:p>
      <w:r>
        <w:rPr>
          <w:b/>
        </w:rPr>
        <w:t xml:space="preserve">Yhteenveto</w:t>
      </w:r>
    </w:p>
    <w:p>
      <w:r>
        <w:t xml:space="preserve">Kaksi ihmistä on viety sairaalaan polkupyörän ja jalankulkijan kolarin jälkeen Greenockissa.</w:t>
      </w:r>
    </w:p>
    <w:p>
      <w:r>
        <w:rPr>
          <w:b/>
          <w:u w:val="single"/>
        </w:rPr>
        <w:t xml:space="preserve">Asiakirjan numero 12020</w:t>
      </w:r>
    </w:p>
    <w:p>
      <w:r>
        <w:t xml:space="preserve">Syyrian kemiallinen hyökkäys: YK:n tärkeimmät havainnot</w:t>
      </w:r>
    </w:p>
    <w:p>
      <w:r>
        <w:t xml:space="preserve">Asiakirjaa edeltää YK:n pääsihteerin Ban Ki-moonin muistio, jossa hän toistaa YK:n valtuuskunnan raportin tärkeimmät johtopäätökset ja korostaa näkemystään, jonka mukaan on tehty sotarikos ja että kansainvälisellä yhteisöllä on moraalinen vastuu saattaa syylliset vastuuseen. Tämä on varoitus siitä, että kaikkia kerättyjä todisteita voidaan lopulta käyttää jonkinlaisessa oikeusprosessissa. On muistettava, että jo nyt on laajalti kerätty todistusaineistoa paikan päällä, joka kertoo konfliktin eri osapuolten tekemistä julmuuksista. Olemme kuulleet Yhdysvaltojen, Yhdistyneen kuningaskunnan ja Ranskan tiedustelupalvelun todisteita. Olemme nähneet uhrien järkyttäviä YouTube-videoita verkossa. Tämä on nyt ensimmäinen riippumaton ja arvovaltainen vahvistus siitä, että on olemassa "selkeää ja vakuuttavaa näyttöä" siitä, että kemiallisia aseita käytettiin 21. elokuuta. Kyseessä oli hermomyrkky sariini, ja aseet toimitettiin maasta maahan -raketeilla. Huomattakoon, että YK:n tarkastajat eivät missään kohtaa raporttia nimenomaisesti syytä hyökkäyksen toteuttamisesta Syyrian presidenttiä Bashar al-Assadia. Se ei kuulunut heidän tutkimuksensa piiriin, mutta kuten näemme hieman myöhemmin, heidän todistusaineistostaan löytyy vahvoja viitteitä, jotka osoittavat sormella Assadin hallinnolle uskollisia joukkoja. Raportti sisältää selkeän selvityksen tarkastusryhmän käyttämistä menetelmistä ja lähestymistavasta. Siinä korostetaan myös niitä vaikeita ja vaarallisia olosuhteita, joissa he työskentelivät. Raportissa todetaan kuitenkin selvästi, että he pystyivät keräämään "tarvittavan määrän näytteitä". He pystyivät myös haastattelemaan useita eloonjääneitä. Ammukset - ohjaamattomat raketit - ovat tämän raportin keskeinen osa. Suurimmasta osasta taistelukärkien sirpaleista otettiin talteen sariininäytteitä. Tärkeämpää on kuitenkin se, että käytetyt kaksi rakettityyppiä - Venäjän toimittama 140 mm:n järjestelmä ja erityisesti suurempi 330 mm:n ase, jonka alkuperä on tuntematon - ovat merkittäviä, sillä sekä Human Rights Watchin että useiden riippumattomien aseasiantuntijoiden mukaan nämä aseet ovat aseita, joiden on havaittu olleen käytössä vain Syyrian hallituksen joukoissa tämän konfliktin aikana. Human Rights Watchin viime syyskuussa julkaisemassa raportissa Attacks on Ghouta (varoitus: häiritseviä kuvia) on huomattavasti yksityiskohtaisempia tietoja näistä aseista. Asiantuntijabloggaaja Brown Moses on myös kertonut laajasti 330 mm:n kaliiperin aseen käytöstä blogissaan. Lisää todisteita - tällä kertaa lääketieteellinen analyysi, joka osoittaa jälleen kerran, että uhrit altistuivat hermomyrkky sariinille. Yhteenvetona YK:n tarkastajat päättelevät, että kemiallisia aseita käytettiin suhteellisen laajamittaisesti. Aiempia tapauksia, joissa niiden käytön on väitetty tapahtuneen, on ollut useita, mutta niitä ei ole tutkittu näin yksityiskohtaisesti. Tarkastajien havainnoista on paljon yksityiskohtaista tietoa raportin eri liitteissä. Liitteessä 5 käsitellään yksityiskohtaisesti iskuissa käytettyjä ammuksia. Siinä on kuvia sirpaleista sekä piirustuksia ja mittoja, joissa aseita kuvataan yksityiskohtaisesti. 140 mm:n järjestelmässä (M14) on selvästi kyrilliset kaiverrukset, jotka viittaavat siihen, että kyseessä on todellakin venäläistä alkuperää oleva ammus. Suurempi 330 mm:n kaliiperin ammus on, kuten edellä mainittiin, Syyrian hallituksen joukkojen käyttämää tyyppiä. Kaksi varoitusta lienee syytä mainita: Syyrian kapinalliset ovat kaapanneet huomattavia hallituksen asevarastoja koko konfliktin ajan, ja kuten tarkastajien raportissa todetaan, monia ammuksia ja niiden sirpaleita oli siirretty tai muutoin käsitelty. Joissakin tapauksissa tarkastajat pystyivät kuitenkin tekemään arvion rakettien todennäköisestä lentoradasta, ja tämä näyttää jälleen kerran vahvistavan Yhdysvaltojen väitteitä siitä, että ne olivat peräisin hallituksen joukkojen hallitsemilta alueilta.</w:t>
      </w:r>
    </w:p>
    <w:p>
      <w:r>
        <w:rPr>
          <w:b/>
        </w:rPr>
        <w:t xml:space="preserve">Yhteenveto</w:t>
      </w:r>
    </w:p>
    <w:p>
      <w:r>
        <w:t xml:space="preserve">Viime syyskuussa YK julkaisi paljon odotetun YK:n raportin, jossa todettiin, että kemiallisia aseita käytettiin suhteellisen laajamittaisesti Damaskoksen Ghoutan alueella 21. elokuuta. Tuolloin Yhdysvallat, Yhdistynyt kuningaskunta ja Ranska totesivat, että raportti vahvistaa niiden kannan, jonka mukaan Syyrian hallitus on syyllinen, minkä Damaskos kiistää. BBC:n diplomaattikirjeenvaihtaja Jonathan Marcus erittelee joitakin raportin keskeisiä havaintoja.</w:t>
      </w:r>
    </w:p>
    <w:p>
      <w:r>
        <w:rPr>
          <w:b/>
          <w:u w:val="single"/>
        </w:rPr>
        <w:t xml:space="preserve">Asiakirjan numero 12021</w:t>
      </w:r>
    </w:p>
    <w:p>
      <w:r>
        <w:t xml:space="preserve">Päihteiden väärinkäyttöön ja mielenterveysongelmiin liittyvä työtuki</w:t>
      </w:r>
    </w:p>
    <w:p>
      <w:r>
        <w:t xml:space="preserve">Mentorointia, ansioluetteloneuvontaa, haastattelukoulutusta ja työpaikkatukea tarjotaan 6 000:lle yli 25-vuotiaalle. Ohjelmaa voitaisiin laajentaa auttamaan 1 500 nuorempaa aikuista pääsemään koulutukseen tai työhön. Kansanterveysministeri Rebecca Evans sanoi, että työ voi auttaa ihmisiä selviytymään tällaisista ongelmista, vaikka "ongelmat itsessään ovat usein esteenä työllistymiselle". Työnantajia kannustetaan myös ottamaan töihin päihteiden väärinkäytöstä ja mielenterveysongelmista toipuvia henkilöitä, ja tällaisille työntekijöille tarjotaan jopa kolmen kuukauden siirtymäkauden tuki.</w:t>
      </w:r>
    </w:p>
    <w:p>
      <w:r>
        <w:rPr>
          <w:b/>
        </w:rPr>
        <w:t xml:space="preserve">Yhteenveto</w:t>
      </w:r>
    </w:p>
    <w:p>
      <w:r>
        <w:t xml:space="preserve">Päihteiden väärinkäytöstä ja mielenterveysongelmista toipuvia ihmisiä autetaan löytämään töitä 7,2 miljoonan punnan ohjelmalla.</w:t>
      </w:r>
    </w:p>
    <w:p>
      <w:r>
        <w:rPr>
          <w:b/>
          <w:u w:val="single"/>
        </w:rPr>
        <w:t xml:space="preserve">Asiakirjan numero 12022</w:t>
      </w:r>
    </w:p>
    <w:p>
      <w:r>
        <w:t xml:space="preserve">Palkkalaskuri: Tarkista, nouseeko palkkasi työstäsi</w:t>
      </w:r>
    </w:p>
    <w:p>
      <w:r>
        <w:t xml:space="preserve">Alla olevalla laskurilla voit selvittää, mikä on keskipalkka omassa työssäsi ja onko se noussut vuoden 2011 jälkeen. Voit tehdä haun kirjoittamalla tai tutkia luetteloa 332 eri työtehtävästä, jotka Office for National Statistics (ONS) on luokitellut. Olen... Palkkani on... Syötä summa väliltä 1-100000 Tutustu koko tehtäväluetteloon Jos laskuri ei näy, klikkaa tästä. Tuottajat: Daniel Dunford, Alison Benjamin, Ransome Mpini, Evisa Terziu, Joe Reed, Luke Keast, Mark Bryson ja Shilpa Saraf. Menetelmät Kaikki tällä sivulla käytetyt tiedot on koottu ja asetettu saataville ONS:n Annual Survey of Hours and Earnings (ASHE) - viimeisin julkaisu oli 26. lokakuuta 2017. Tutkimus ei sisällä itsenäisiä ammatinharjoittajia eikä bonuksia. Olemme päättäneet käyttää vain kokoaikaisia työntekijöitä koskevia tietoja. BBC on tarkastellut lukuja vuosilta 2011-2017, mukaan lukien. Jätimme työpaikat kokonaan pois, jos vuodelta 2017 ei ollut lukua. Muut osiot voivat olla piilossa tiettyjen työpaikkojen osalta puuttuvien tietojen vuoksi. Käytimme ainoastaan "Bruttovuosipalkkaa" ja "Tuntipalkkaa - pois lukien ylityöt" koskevia tietoja. Käytimme tuntipalkkaa sukupuolten palkkaeron laskemiseen ja vuosipalkkaa kaikkiin muihin lukuihin. Valitsimme ONS:n ohjeiden mukaisesti mediaaniluvun keskiarvon sijasta. Käytimme inflaatiomittaria CPI:tä reaaliaikaisten mukautusten tekemiseen vertaamalla huhtikuun 2017 indeksejä huhtikuun 2011 ja huhtikuun 2016 indekseihin. Tutkimus tehdään huhtikuussa kunkin varainhoitovuoden lopussa.</w:t>
      </w:r>
    </w:p>
    <w:p>
      <w:r>
        <w:rPr>
          <w:b/>
        </w:rPr>
        <w:t xml:space="preserve">Yhteenveto</w:t>
      </w:r>
    </w:p>
    <w:p>
      <w:r>
        <w:t xml:space="preserve">Jos tunnet itsesi nyt hieman köyhemmäksi kuin muutama vuosi sitten, et ehkä ole yksin, sillä kokoaikaiset työntekijät ansaitsevat reaalisesti hieman vähemmän kuin vuosi sitten, vaikka työttömyysaste on alhainen.</w:t>
      </w:r>
    </w:p>
    <w:p>
      <w:r>
        <w:rPr>
          <w:b/>
          <w:u w:val="single"/>
        </w:rPr>
        <w:t xml:space="preserve">Asiakirjan numero 12023</w:t>
      </w:r>
    </w:p>
    <w:p>
      <w:r>
        <w:t xml:space="preserve">Heckingtonin tuulimylly saa £1m Heritage Lottery -rahoitusta</w:t>
      </w:r>
    </w:p>
    <w:p>
      <w:r>
        <w:t xml:space="preserve">Heckingtonin tuulimylly Heckingtonissa, Lincolnshiressä, sai rahat Heritage Lottery Fundilta. Johtaja Jim Bailey sanoi, että Heckington Windmill Trust halusi kunnostaa koko myllyn ja luoda rahoilla maailmanluokan vierailukohteen. Hän sanoi toivovansa, että kävijämäärät kasvaisivat 4 000:sta 12 000:een vuodessa, mikä toisi alueelle lisää kauppaa.</w:t>
      </w:r>
    </w:p>
    <w:p>
      <w:r>
        <w:rPr>
          <w:b/>
        </w:rPr>
        <w:t xml:space="preserve">Yhteenveto</w:t>
      </w:r>
    </w:p>
    <w:p>
      <w:r>
        <w:t xml:space="preserve">Englannin ainoalle säilyneelle kahdeksanpurjeiselle tuulimyllylle on myönnetty noin miljoonan punnan rahoitus.</w:t>
      </w:r>
    </w:p>
    <w:p>
      <w:r>
        <w:rPr>
          <w:b/>
          <w:u w:val="single"/>
        </w:rPr>
        <w:t xml:space="preserve">Asiakirjan numero 12024</w:t>
      </w:r>
    </w:p>
    <w:p>
      <w:r>
        <w:t xml:space="preserve">Colwyn Bayn rantakatu avataan uudelleen 6,7 miljoonan punnan päivityksen jälkeen.</w:t>
      </w:r>
    </w:p>
    <w:p>
      <w:r>
        <w:t xml:space="preserve">Maaliskuussa aloitettuihin töihin kuuluu tulvasuojauksen parantaminen ja päällysteen uusiminen Porth Eiriasin ja laiturin välillä. Osana töitä on myös tuotu lisää hiekkaa rannan pidentämiseksi. Conwy Councilin tiedottajan mukaan noin 25 miljoonaa puntaa on käytetty sen jälkeen, kun parannukset aloitettiin vuonna 2011.</w:t>
      </w:r>
    </w:p>
    <w:p>
      <w:r>
        <w:rPr>
          <w:b/>
        </w:rPr>
        <w:t xml:space="preserve">Yhteenveto</w:t>
      </w:r>
    </w:p>
    <w:p>
      <w:r>
        <w:t xml:space="preserve">Colwyn Bayn rantakatu avataan jälleen torstaina 6,7 miljoonaa puntaa maksaneiden parannusten viimeisimmän vaiheen jälkeen.</w:t>
      </w:r>
    </w:p>
    <w:p>
      <w:r>
        <w:rPr>
          <w:b/>
          <w:u w:val="single"/>
        </w:rPr>
        <w:t xml:space="preserve">Asiakirjan numero 12025</w:t>
      </w:r>
    </w:p>
    <w:p>
      <w:r>
        <w:t xml:space="preserve">Caerphillyn murhatutkimus: Mies pidätettiin naisen löydyttyä kuolleena</w:t>
      </w:r>
    </w:p>
    <w:p>
      <w:r>
        <w:t xml:space="preserve">Naisen ruumis löytyi Caerphillyn Mornington Meadowsin alueella sijaitsevasta Doly-yr-Eosin kiinteistöstä sunnuntaina noin kello 00.10 BST. Gwentin poliisi ilmoitti käynnistäneensä murhatutkinnan, ja 42-vuotias mies oli pidätettynä. Rikostutkijat ovat pyytäneet kaikkia, joilla on tietoja, ottamaan yhteyttä heihin.</w:t>
      </w:r>
    </w:p>
    <w:p>
      <w:r>
        <w:rPr>
          <w:b/>
        </w:rPr>
        <w:t xml:space="preserve">Yhteenveto</w:t>
      </w:r>
    </w:p>
    <w:p>
      <w:r>
        <w:t xml:space="preserve">Mies on pidätetty epäiltynä 43-vuotiaan naisen murhasta.</w:t>
      </w:r>
    </w:p>
    <w:p>
      <w:r>
        <w:rPr>
          <w:b/>
          <w:u w:val="single"/>
        </w:rPr>
        <w:t xml:space="preserve">Asiakirjan numero 12026</w:t>
      </w:r>
    </w:p>
    <w:p>
      <w:r>
        <w:t xml:space="preserve">Skegnessin tulipalo: Leigh Pateman kiistää murhayrityksen</w:t>
      </w:r>
    </w:p>
    <w:p>
      <w:r>
        <w:t xml:space="preserve">Leigh Pateman, 42, pidätettiin 22. huhtikuuta Skegnessissä Firbeck Avenuella sijaitsevassa kiinteistössä sattuneen tulipalon jälkeen, jonka seurauksena nainen sai vakavia palovammoja. Pateman saapui aiemmin Lincolnin kruununoikeuteen ja kiisti syytteen. Firbeck Avenuella, Skegnessissä asuva vastaaja määrättiin tutkintavankeuteen, ja oikeudenkäyntipäivä on 6. joulukuuta. Seuraa BBC East Yorkshire ja Lincolnshire Facebookissa, Twitterissä ja Instagramissa. Lähetä juttuideoita osoitteeseen yorkslincs.news@bbc.co.uk. Aiheeseen liittyvät Internet-linkit HM Courts Service</w:t>
      </w:r>
    </w:p>
    <w:p>
      <w:r>
        <w:rPr>
          <w:b/>
        </w:rPr>
        <w:t xml:space="preserve">Yhteenveto</w:t>
      </w:r>
    </w:p>
    <w:p>
      <w:r>
        <w:t xml:space="preserve">Mies on saapunut oikeuteen syytettynä nelikymppisen naisen murhayrityksestä. Nainen sai tulipalossa hengenvaarallisia vammoja.</w:t>
      </w:r>
    </w:p>
    <w:p>
      <w:r>
        <w:rPr>
          <w:b/>
          <w:u w:val="single"/>
        </w:rPr>
        <w:t xml:space="preserve">Asiakirjan numero 12027</w:t>
      </w:r>
    </w:p>
    <w:p>
      <w:r>
        <w:t xml:space="preserve">Pöllöt: Mansaaren webbikamera seuraa populaatiota.</w:t>
      </w:r>
    </w:p>
    <w:p>
      <w:r>
        <w:t xml:space="preserve">Manx BirdLifen mukaan "arvoituksellisista" pöllöistä tiedetään vain vähän, ja hanke tarjoaa "harvinaisen katsauksen niiden käyttäytymiseen ja biologiaan". Yhdistyneessä kuningaskunnassa uskotaan olevan noin 4 000 pesivää pöllöparia, mutta Mansaarella vain noin kuusi. Webkamera asennettiin salaiseen paikkaan, mutta sitä voi katsella verkossa. Neil Morris Manx BirdLife -järjestöstä sanoi: "Linnut ovat luonnollisesti villejä ja voivat vapaasti tulla ja mennä. "Toivomme, että ne päättävät käyttää tätä pesäkoppia perheen kasvattamiseen tänä kesänä. Kaikki asianosaiset pitävät peukkujaan." Pöllöt Lähde: Mikael Mäkäräinen: RSPB</w:t>
      </w:r>
    </w:p>
    <w:p>
      <w:r>
        <w:rPr>
          <w:b/>
        </w:rPr>
        <w:t xml:space="preserve">Yhteenveto</w:t>
      </w:r>
    </w:p>
    <w:p>
      <w:r>
        <w:t xml:space="preserve">Hyväntekeväisyysjärjestö on ilmoittanut, että Mansaarella sijaitsevaan pesäkoppiin on asennettu webbikamera, jonka avulla paikallista pöllökantaa voidaan "seurata ja suojella".</w:t>
      </w:r>
    </w:p>
    <w:p>
      <w:r>
        <w:rPr>
          <w:b/>
          <w:u w:val="single"/>
        </w:rPr>
        <w:t xml:space="preserve">Asiakirjan numero 12028</w:t>
      </w:r>
    </w:p>
    <w:p>
      <w:r>
        <w:t xml:space="preserve">Myrskyn vaurioittama Mansaaren lautta palaa liikenteeseen</w:t>
      </w:r>
    </w:p>
    <w:p>
      <w:r>
        <w:t xml:space="preserve">Operaattorit ilmoittivat, että Ben-my-Chree toimii aikataulun mukaisesti ilman yhtä sen vakautuslaitteista, joka on poistettu ja lähetetty korjattavaksi. Steam Packet -yhtiön tiedottajan mukaan väliaikaiset toimenpiteet eivät vaikuta turvallisuuteen. Hän lisäsi, että lautta liikennöi normaalisti sekä Heyshamiin että Birkenheadiin. Yhtiön mukaan 8.-10. helmikuuta suunniteltu toinen kuivatelakointijakso ei ole enää tarpeen.</w:t>
      </w:r>
    </w:p>
    <w:p>
      <w:r>
        <w:rPr>
          <w:b/>
        </w:rPr>
        <w:t xml:space="preserve">Yhteenveto</w:t>
      </w:r>
    </w:p>
    <w:p>
      <w:r>
        <w:t xml:space="preserve">Mansaaren lautta on palannut liikennöintiin odotettua aikaisemmin sen jälkeen, kun se oli vaurioitunut tammikuun myrskysäässä "pitkäaikaisessa käytössä".</w:t>
      </w:r>
    </w:p>
    <w:p>
      <w:r>
        <w:rPr>
          <w:b/>
          <w:u w:val="single"/>
        </w:rPr>
        <w:t xml:space="preserve">Asiakirjan numero 12029</w:t>
      </w:r>
    </w:p>
    <w:p>
      <w:r>
        <w:t xml:space="preserve">Alderneyn asukkaiden kalastuksenhoitoa koskeva kuuleminen</w:t>
      </w:r>
    </w:p>
    <w:p>
      <w:r>
        <w:t xml:space="preserve">Alderneyn osavaltio on esittänyt kysymyksiä, joihin saaren asukkaat voivat vastata riippumatta siitä, ovatko he mukana alalla vai eivät. Kysymykset koskevat muun muassa sitä, onko troolaus vaaraksi kalakannoille ja pitäisikö kalastajilla olla saalisrajoituksia. Kysymysten tulokset analysoidaan ja niistä keskustellaan saaren yleisten palvelujen komiteassa.</w:t>
      </w:r>
    </w:p>
    <w:p>
      <w:r>
        <w:rPr>
          <w:b/>
        </w:rPr>
        <w:t xml:space="preserve">Yhteenveto</w:t>
      </w:r>
    </w:p>
    <w:p>
      <w:r>
        <w:t xml:space="preserve">Alderneyn asukkaita pyydetään kommentoimaan saaren kalastuksenhoitoa.</w:t>
      </w:r>
    </w:p>
    <w:p>
      <w:r>
        <w:rPr>
          <w:b/>
          <w:u w:val="single"/>
        </w:rPr>
        <w:t xml:space="preserve">Asiakirjan numero 12030</w:t>
      </w:r>
    </w:p>
    <w:p>
      <w:r>
        <w:t xml:space="preserve">Mulberry 'suunnittelee uutta tehdasta Devoniin'</w:t>
      </w:r>
    </w:p>
    <w:p>
      <w:r>
        <w:t xml:space="preserve">Yhtiön johtajat ovat käyneet tutustumassa useisiin mahdollisiin kohteisiin eri puolilla Devonia, kuten Exeterissä, Plymouthissa ja Newton Abbotin lähellä. Mulberry - joka tunnetaan parhaiten naistenvaatteista ja nahkaisista käsilaukuistaan - lanseerattiin muotibrändinä vuonna 1971. Somersetissä sijaitseva yritys raportoi 36 miljoonan punnan voitoista maaliskuuhun päättyneeltä vuodelta.</w:t>
      </w:r>
    </w:p>
    <w:p>
      <w:r>
        <w:rPr>
          <w:b/>
        </w:rPr>
        <w:t xml:space="preserve">Yhteenveto</w:t>
      </w:r>
    </w:p>
    <w:p>
      <w:r>
        <w:t xml:space="preserve">Ylellisyystavaroita valmistava Mulberry harkitsee tehtaan perustamista Devoniin ja jopa 300 uuden työpaikan luomista, kertoo BBC.</w:t>
      </w:r>
    </w:p>
    <w:p>
      <w:r>
        <w:rPr>
          <w:b/>
          <w:u w:val="single"/>
        </w:rPr>
        <w:t xml:space="preserve">Asiakirjan numero 12031</w:t>
      </w:r>
    </w:p>
    <w:p>
      <w:r>
        <w:t xml:space="preserve">Martin Rigg Sheffieldin raitiovaunukuolemasta pidätetty murhasta</w:t>
      </w:r>
    </w:p>
    <w:p>
      <w:r>
        <w:t xml:space="preserve">Martin Rigg, 37, sai iskun 22. toukokuuta hieman ennen kello 22.30 BST lähellä Convent Walkia West Streetillä ja kuoli sairaalassa neljä päivää myöhemmin. Poliisin mukaan pidätetty 26-vuotias mies oli kotoisin Shiregreenin alueelta. Rikostutkijat sanoivat selvittävänsä edelleen, mitä tapahtui ennen kuin raitiovaunu osui Riggiin, ja vetosivat silminnäkijöihin.</w:t>
      </w:r>
    </w:p>
    <w:p>
      <w:r>
        <w:rPr>
          <w:b/>
        </w:rPr>
        <w:t xml:space="preserve">Yhteenveto</w:t>
      </w:r>
    </w:p>
    <w:p>
      <w:r>
        <w:t xml:space="preserve">Mies on pidätetty epäiltynä raitiovaunun alle jääneen miehen murhasta Sheffieldissä.</w:t>
      </w:r>
    </w:p>
    <w:p>
      <w:r>
        <w:rPr>
          <w:b/>
          <w:u w:val="single"/>
        </w:rPr>
        <w:t xml:space="preserve">Asiakirjan numero 12032</w:t>
      </w:r>
    </w:p>
    <w:p>
      <w:r>
        <w:t xml:space="preserve">Gravity johtaa Bafta-ehdokkuuksia</w:t>
      </w:r>
    </w:p>
    <w:p>
      <w:r>
        <w:t xml:space="preserve">Will GompertzArts editor@WillGompertzBBCon Twitter Sen tähti Sandra Bullock on ehdolla parhaasta naispääosasta, ja Alfonso Cuaron on ehdolla parhaasta ohjauksesta. Steve McQueenin 12 Years a Slave sai 10 ehdokkuutta, joista viisi pääkategorioissa, mukaan lukien paras elokuva, paras ohjaaja ja Chiwetel Ejioforin paras näyttelijä. Michael Fassbender ja Lupita Nyong'o saivat myös ehdokkuuden sivuosissa. Tässä on raporttini.</w:t>
      </w:r>
    </w:p>
    <w:p>
      <w:r>
        <w:rPr>
          <w:b/>
        </w:rPr>
        <w:t xml:space="preserve">Yhteenveto</w:t>
      </w:r>
    </w:p>
    <w:p>
      <w:r>
        <w:t xml:space="preserve">Avaruusdraama Gravity johtaa tämän vuoden Baftas-gaalaa, sillä se sai 11 ehdokkuutta, mukaan lukien paras elokuva ja paras brittiläinen elokuva.</w:t>
      </w:r>
    </w:p>
    <w:p>
      <w:r>
        <w:rPr>
          <w:b/>
          <w:u w:val="single"/>
        </w:rPr>
        <w:t xml:space="preserve">Asiakirjan numero 12033</w:t>
      </w:r>
    </w:p>
    <w:p>
      <w:r>
        <w:t xml:space="preserve">Japanilaisen taiteilijan kauniit makaaberit tatuoinnit</w:t>
      </w:r>
    </w:p>
    <w:p>
      <w:r>
        <w:t xml:space="preserve">Itse asiassa hän on tunnettu siitä - eroottisuuden ja kauneuden yhdistämisestä. "En ole taidemaalari vaan tatuointitaiteilija", hän kertoi BBC Newsille Kioton kaupungissa sijaitsevasta studiostaan. "Kaikki ympärilläni inspiroi minua, erityisesti luonto; tuuli, sade ja metsä." Punainen ja musta muste ovat usein näkyvästi esillä hänen töissään. "Iho ei ole paperia, ja musta on paras väri tatuointeihin - monet kulttuurit, kuten maorit ja polynesialaiset, pitävät sitä myös sellaisena", hän sanoi. "Punainen on suosikkivärini, ja se muodostaa hyvän kontrastin mustan musteen kanssa." Gakkinin uskollisten asiakkaiden ja suuren Instagram-seuraajajoukon mielestä Gakkinin vapaalla kädellä tehty tyyli on suuri osa hänen vetovoimastaan. "Vapaalla kädellä tatuoiminen on täysin erilainen prosessi kuin perinteiset tatuoinnit", hän selittää. Hän ei omista stencil-koneita, joita useimmat alalla yleisesti käyttävät. Sen sijaan hän käyttää ihoon piirtämisessä kuulakärkikynää. "Tatuoinneissani on rajattomasti mahdollisuuksia, ja vapaalla kädellä työskentely tarkoittaa sitä, että teokseni näyttävät kauniilta kehossasi mistä tahansa suunnasta", hän sanoi. Gakkin kertoi BBC:lle, että hänen on vaikea valita suosikkitatuointia kuin lasten välillä valitsemista. Hän myönsi kuitenkin olevansa onnellisin työskennellessään isojen kappaleiden parissa. "Kokovartalopukuja olen tehnyt monia. Suurin osa asiakkaistani jaksaa kestää kolme-viisi päivää peräkkäin tällaista istuntoa varten." BBC:n Heather Chenin raportointi.</w:t>
      </w:r>
    </w:p>
    <w:p>
      <w:r>
        <w:rPr>
          <w:b/>
        </w:rPr>
        <w:t xml:space="preserve">Yhteenveto</w:t>
      </w:r>
    </w:p>
    <w:p>
      <w:r>
        <w:t xml:space="preserve">Mustia kirsikankukkia, korppeja, katkottuja päitä ja sotademoneita - japanilainen tatuointitaiteilija Gakkin ei pelkää sisällyttää makaabereja elementtejä tatuointeihinsa ja tekee niistä herkkiä ja kauniita taideteoksia.</w:t>
      </w:r>
    </w:p>
    <w:p>
      <w:r>
        <w:rPr>
          <w:b/>
          <w:u w:val="single"/>
        </w:rPr>
        <w:t xml:space="preserve">Asiakirjan numero 12034</w:t>
      </w:r>
    </w:p>
    <w:p>
      <w:r>
        <w:t xml:space="preserve">Kaksi sukelluspukuihin pukeutunutta miestä pidätettiin Harwichin lauttalaiturilla huumeista</w:t>
      </w:r>
    </w:p>
    <w:p>
      <w:r>
        <w:t xml:space="preserve">Poliisin mukaan parin kerrottiin olevan Stour-joessa Parkeston Quayn edustalla Harwichissa lähellä Stena Britannica -lauttaa noin klo 0600 GMT. Molemmat vedettiin ulos laiturin Felixstowen puolella ja vietiin sairaalaan tarkastettaviksi. Kolme muuta miestä, jotka löydettiin lähistöltä autosta, pidätettiin myöhemmin. Kaikki viisi on pidätetty epäiltynä huumausainerikoksista. Aiheeseen liittyvät Internet-linkit Essexin poliisi</w:t>
      </w:r>
    </w:p>
    <w:p>
      <w:r>
        <w:rPr>
          <w:b/>
        </w:rPr>
        <w:t xml:space="preserve">Yhteenveto</w:t>
      </w:r>
    </w:p>
    <w:p>
      <w:r>
        <w:t xml:space="preserve">Kaksi sukelluspukuihin pukeutunutta miestä on pidätetty epäiltynä huumeiden salakuljetuksesta sen jälkeen, kun heidät oli vedetty joesta Essexissä.</w:t>
      </w:r>
    </w:p>
    <w:p>
      <w:r>
        <w:rPr>
          <w:b/>
          <w:u w:val="single"/>
        </w:rPr>
        <w:t xml:space="preserve">Asiakirjan numero 12035</w:t>
      </w:r>
    </w:p>
    <w:p>
      <w:r>
        <w:t xml:space="preserve">Nama myy 90 miljoonan punnan arvosta kiinteistöjä Pohjois-Irlannissa</w:t>
      </w:r>
    </w:p>
    <w:p>
      <w:r>
        <w:t xml:space="preserve">Virasto perustettiin vuonna 2009 ottamaan haltuunsa Dublinissa sijaitsevien pankkien alun perin myöntämät maa- ja rakennuslainat. Se totesi, että myynti NI:ssä tapahtuu vaiheittain ja kohtuullisen ajan kuluessa. Pankki on myös lainannut noin 100 miljoonaa puntaa Pohjois-Irlannissa asuville velallisille. Suurin osa tästä rahasta on käytetty hankkeisiin Isossa-Britanniassa. Naman myymään omaisuuteen sisältyy omaisuutta, jonka se on ottanut takaisin haltuunsa, sekä velallistensa osana liiketoimintasuunnitelmiaan toteuttamia myyntejä.</w:t>
      </w:r>
    </w:p>
    <w:p>
      <w:r>
        <w:rPr>
          <w:b/>
        </w:rPr>
        <w:t xml:space="preserve">Yhteenveto</w:t>
      </w:r>
    </w:p>
    <w:p>
      <w:r>
        <w:t xml:space="preserve">Irlannin hallituksen kansallinen omaisuudenhoitovirasto (Nama) kertoo myyneensä Pohjois-Irlannissa kiinteistöjä 90 miljoonan punnan arvosta kolmen viime vuoden aikana.</w:t>
      </w:r>
    </w:p>
    <w:p>
      <w:r>
        <w:rPr>
          <w:b/>
          <w:u w:val="single"/>
        </w:rPr>
        <w:t xml:space="preserve">Asiakirjan numero 12036</w:t>
      </w:r>
    </w:p>
    <w:p>
      <w:r>
        <w:t xml:space="preserve">Guernseyn Cour du Parc -tornitalon suunnitelmat hyväksytty</w:t>
      </w:r>
    </w:p>
    <w:p>
      <w:r>
        <w:t xml:space="preserve">Steve Williams kertoi, että rakennuslupa on myönnetty ja että työt on tarkoitus aloittaa elokuussa. Hän sanoi, että "modernisoinnin" pitäisi valmistua 13 kuukaudessa. St Peter Portissa sijaitseva 11-kerroksinen Cour du Parc -rakennus on ollut tyhjillään vuodesta 2011, kun se todettiin vaaralliseksi ja asumiskelvottomaksi. Yhdistys aikoo lisätä asuntojen määrää 42:sta 50:een "hyödyntämällä tilaa paremmin". Yhden ja kahden makuuhuoneen asuntoihin on tarkoitus sijoittaa sosiaalisia vuokralaisia ja valtion työntekijöitä. Rakennuksen ulkoseiniin on tarkoitus lisätä hissikuilu ja verhouspaneelijärjestelmä.</w:t>
      </w:r>
    </w:p>
    <w:p>
      <w:r>
        <w:rPr>
          <w:b/>
        </w:rPr>
        <w:t xml:space="preserve">Yhteenveto</w:t>
      </w:r>
    </w:p>
    <w:p>
      <w:r>
        <w:t xml:space="preserve">Guernseyn ainoaan kerrostaloon voi muuttaa vuokralaisia syyskuussa 2014, kertoo Guernsey Housing Association.</w:t>
      </w:r>
    </w:p>
    <w:p>
      <w:r>
        <w:rPr>
          <w:b/>
          <w:u w:val="single"/>
        </w:rPr>
        <w:t xml:space="preserve">Asiakirjan numero 12037</w:t>
      </w:r>
    </w:p>
    <w:p>
      <w:r>
        <w:t xml:space="preserve">Mansaaren profiili - Johtajat</w:t>
      </w:r>
    </w:p>
    <w:p>
      <w:r>
        <w:t xml:space="preserve">Tynwaldin parlamentti valitsi Howard Quaylen pääministeriksi lokakuussa 2016 edelliskuussa järjestettyjen parlamenttivaalien jälkeen. Hän torjui riippumattoman ehdokkaan Alf Cannanin ja Vannin liberaalien johtajan Kate Beecroftin haasteet ja varmisti itselleen huipputehtävän veteraanipoliitikko Alan Bellin eron jälkeen. Quayle valittiin ensimmäisen kerran House of Keysin alahuoneeseen vuonna 2011, ja hän toimi terveys- ja sosiaalihuoltoministerinä vuosina 2014-2016. Kuten useimmat Manxin parlamentin jäsenet, Quayle ei kuulu mihinkään poliittiseen puolueeseen.</w:t>
      </w:r>
    </w:p>
    <w:p>
      <w:r>
        <w:rPr>
          <w:b/>
        </w:rPr>
        <w:t xml:space="preserve">Yhteenveto</w:t>
      </w:r>
    </w:p>
    <w:p>
      <w:r>
        <w:t xml:space="preserve">Valtion päämies: Kuningatar Elisabet II, Mannin lordina. Edustajana kuvernööriluutnantti Pääministeri: Howard Quayle</w:t>
      </w:r>
    </w:p>
    <w:p>
      <w:r>
        <w:rPr>
          <w:b/>
          <w:u w:val="single"/>
        </w:rPr>
        <w:t xml:space="preserve">Asiakirjan numero 12038</w:t>
      </w:r>
    </w:p>
    <w:p>
      <w:r>
        <w:t xml:space="preserve">Nainen syytetään Ilfordin "ammoniakkihyökkäyksen" jälkeen</w:t>
      </w:r>
    </w:p>
    <w:p>
      <w:r>
        <w:t xml:space="preserve">Makayla Hajaigin, 19, Chadwell Heathista on määrä saapua tiistaina Barkingside Magistrates' Court -oikeuteen syytettynä ryöstöstä, törkeästä pahoinpitelystä ja vahingonteosta. Poliisin mukaan miestä heitettiin Ilfordissa 13. kesäkuuta noin kello 22.00 BST:n aikaan aineella, jonka uskotaan olevan ammoniakkia. Hyökkäykseen liittyen etsitään edelleen William Deoa, 20, ja Gavin Okwu-Brewisia, 29, jotka liittyvät hyökkäykseen. Uhri on edelleen sairaalassa kriittisessä mutta vakaassa tilassa. Aiheeseen liittyvät Internet-linkit HM Courts &amp; Tribunals Service (HM Courts &amp; Tribunals Service)</w:t>
      </w:r>
    </w:p>
    <w:p>
      <w:r>
        <w:rPr>
          <w:b/>
        </w:rPr>
        <w:t xml:space="preserve">Yhteenveto</w:t>
      </w:r>
    </w:p>
    <w:p>
      <w:r>
        <w:t xml:space="preserve">Nainen on saanut syytteen sen jälkeen, kun 18-vuotias loukkaantui vakavasti, kun häntä heitettiin "myrkyllisellä aineella".</w:t>
      </w:r>
    </w:p>
    <w:p>
      <w:r>
        <w:rPr>
          <w:b/>
          <w:u w:val="single"/>
        </w:rPr>
        <w:t xml:space="preserve">Asiakirjan numero 12039</w:t>
      </w:r>
    </w:p>
    <w:p>
      <w:r>
        <w:t xml:space="preserve">Medomsleyn pidätyskeskus: Yli 120 väittää hyväksikäyttöä</w:t>
      </w:r>
    </w:p>
    <w:p>
      <w:r>
        <w:t xml:space="preserve">Vuonna 2003 Medomsleyn nuorisovankilan henkilökuntaan kuuluva vangittiin vankilaan vankien pahoinpitelystä, ja toinen vangittiin vuonna 2005. Tutkinta aloitettiin uudelleen elokuussa entisen vangin ilmoitettua asiasta. Durhamin poliisin mukaan poliisit aikovat haastatella kaikkia väitettyjä uhreja ensi vuoden alkuun mennessä. Keskus suljettiin vuonna 1988 väärinkäytösten tultua ilmi, mutta se on sittemmin avattu uudelleen turvallisena koulutusyksikkönä. Neville Husband, joka työskenteli pidätyskeskuksessa vanginvartijana, sai 12 vuoden vankeustuomion vuonna 2003, ja Leslie Johnson, myymälämies, tuomittiin kuudeksi vuodeksi vuonna 2005. Molemmat miehet ovat sittemmin kuolleet.</w:t>
      </w:r>
    </w:p>
    <w:p>
      <w:r>
        <w:rPr>
          <w:b/>
        </w:rPr>
        <w:t xml:space="preserve">Yhteenveto</w:t>
      </w:r>
    </w:p>
    <w:p>
      <w:r>
        <w:t xml:space="preserve">Yli 120 ihmistä on nyt ilmoittautunut ja väittänyt, että heitä on pahoinpidelty Durhamin kreivikunnan entisessä pidätyskeskuksessa 1970- ja 1980-luvuilla.</w:t>
      </w:r>
    </w:p>
    <w:p>
      <w:r>
        <w:rPr>
          <w:b/>
          <w:u w:val="single"/>
        </w:rPr>
        <w:t xml:space="preserve">Asiakirjan numero 12040</w:t>
      </w:r>
    </w:p>
    <w:p>
      <w:r>
        <w:t xml:space="preserve">Tyttö yhdistettiin kadonneen pandan kanssa</w:t>
      </w:r>
    </w:p>
    <w:p>
      <w:r>
        <w:t xml:space="preserve">Carlislesta kotoisin oleva 36-vuotias Mark Milne tarjosi 100 punnan palkkion sen jälkeen, kun Issi Nohoksi nimetty mustavalkoinen pandakarhu katosi perjantaina ostosmatkallaan Gatesheadissa. Hän ryhtyi toimiin sen jälkeen, kun hänen tyttärensä Evie oli lohduton. Tynesideläinen perhe löysi pandan hissistä. Perhe esitti vetoomuksen sen jälkeen, kun karhu oli viimeksi nähty lähellä Debenhams-tavarataloa Metro Centressä. Milne sanoi, että tulos oli "fantastinen" ja että hänen tyttärensä oli iloinen. Hän sanoi: "Hän on hyvin innoissaan.</w:t>
      </w:r>
    </w:p>
    <w:p>
      <w:r>
        <w:rPr>
          <w:b/>
        </w:rPr>
        <w:t xml:space="preserve">Yhteenveto</w:t>
      </w:r>
    </w:p>
    <w:p>
      <w:r>
        <w:t xml:space="preserve">Kolmevuotias tyttö Cumbriasta on saanut rakastetun nallensa takaisin korkean profiilin vetoomuksen jälkeen.</w:t>
      </w:r>
    </w:p>
    <w:p>
      <w:r>
        <w:rPr>
          <w:b/>
          <w:u w:val="single"/>
        </w:rPr>
        <w:t xml:space="preserve">Asiakirjan numero 12041</w:t>
      </w:r>
    </w:p>
    <w:p>
      <w:r>
        <w:t xml:space="preserve">Neljättä miestä etsitään Gorringesin antiikkikuppivarkaudesta</w:t>
      </w:r>
    </w:p>
    <w:p>
      <w:r>
        <w:t xml:space="preserve">Lewesin North Streetillä sijaitsevaan Gorringesiin perjantaiaamuna menneestä miehestä on julkaistu valvontakameran kuva. Poliisit kutsuttiin huutokauppaan noin klo 10.50 GMT sen jälkeen, kun nuori mies oli hypännyt tiskin yli ja varastanut kupin. Kaksi 17-vuotiasta poikaa Lontoosta ja 32-vuotias mies Kentistä pidätettiin paikan päällä, ja heitä syytetään ryöstöstä. Etsitty mies on kuvattu valkoihoiseksi, jolla on tummat lyhyet hiukset. Hänellä oli yllään tumma takki, siniset farkut ja mustat tennarit.</w:t>
      </w:r>
    </w:p>
    <w:p>
      <w:r>
        <w:rPr>
          <w:b/>
        </w:rPr>
        <w:t xml:space="preserve">Yhteenveto</w:t>
      </w:r>
    </w:p>
    <w:p>
      <w:r>
        <w:t xml:space="preserve">Poliisi etsii neljättä henkilöä, jonka uskotaan olleen osallisena puisen antiikkimukin varastamiseen huutokauppahuoneesta East Sussexissa.</w:t>
      </w:r>
    </w:p>
    <w:p>
      <w:r>
        <w:rPr>
          <w:b/>
          <w:u w:val="single"/>
        </w:rPr>
        <w:t xml:space="preserve">Asiakirjan numero 12042</w:t>
      </w:r>
    </w:p>
    <w:p>
      <w:r>
        <w:t xml:space="preserve">Labour nimittää Gregoryn vaalikampanjan koordinaattoriksi</w:t>
      </w:r>
    </w:p>
    <w:p>
      <w:r>
        <w:t xml:space="preserve">Hän seuraa tehtävässä Huw Irranca-Daviesia, Ogmoren kansanedustajaa, joka pyrkii nyt itse Cardiff Bayn vaaleihin. Pääministeri Carwyn Jones sanoi, että Irranca-Daviesin oli ehdokkuutensa vuoksi jätettävä koordinaattorin tehtävät väliin, mutta hän sanoi, että Gregory "johtaa voimavarojamme erittäin taitavasti". Hän sanoi rakentavansa kollegansa luomalle vankalle perustalle.</w:t>
      </w:r>
    </w:p>
    <w:p>
      <w:r>
        <w:rPr>
          <w:b/>
        </w:rPr>
        <w:t xml:space="preserve">Yhteenveto</w:t>
      </w:r>
    </w:p>
    <w:p>
      <w:r>
        <w:t xml:space="preserve">Walesin työväenpuolue on nimittänyt Ogmoren parlamentin väistyvän jäsenen Janice Gregoryn uudeksi kampanjakoordinaattorikseen edustajakokousvaaleja varten.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docId:E591D9CD7D0E03DAB29634FB0928FB6D</keywords>
  <dc:description>generated by python-docx</dc:description>
  <lastModifiedBy/>
  <revision>1</revision>
  <dcterms:created xsi:type="dcterms:W3CDTF">2013-12-23T23:15:00.0000000Z</dcterms:created>
  <dcterms:modified xsi:type="dcterms:W3CDTF">2013-12-23T23:15:00.0000000Z</dcterms:modified>
  <category/>
</coreProperties>
</file>