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0</w:t>
      </w:r>
    </w:p>
    <w:p>
      <w:r>
        <w:t xml:space="preserve">Murhasta pidätys uudenvuodenpäivän Park Lane -puukotuksen yhteydessä</w:t>
      </w:r>
    </w:p>
    <w:p>
      <w:r>
        <w:t xml:space="preserve">Tudor Simionov työskenteli Fountain Housessa Park Lanella, kun hänen kimppuunsa hyökättiin noin klo 05:30 GMT. Metin mukaan Ilfordissa asuvan Romanian kansalaisen kimppuun hyökkäsi joukko miehiä, jotka olivat yrittäneet päästä juhliin. 26-vuotias mies on pidätettynä Lontoon keskustassa sijaitsevalla poliisiasemalla. Hyökkäyksessä puukotettiin myös kahta muuta turvahenkilökuntaa ja 29-vuotiasta naista. He saivat "merkittäviä vammoja", mutta niiden ei uskota olevan hengenvaarallisia. Komisario Andy Partridge kuvaili hyökkäystä "järkyttäväksi hyökkäykseksi" ja pyysi silminnäkijöitä ilmoittautumaan ja auttamaan tutkinnassa. Poliisi on jo aiemmin nimennyt naisen, joka sai surmansa erillisessä puukotuksessa varhain 1. tammikuuta. Yhden lapsen äiti Charlotte Huggins löydettiin kuolettavasti haavoittuneena Camberwellin John Ruskin Streetillä sijaitsevasta kodista tiistaina kello 04.20 GMT. Kuolemansyynä oli ruumiinavauksen mukaan yksi puukonisku. Alun perin murhayrityksestä epäiltynä pidätetty 34-vuotias mies on vapautettu takuita vastaan tammikuun puoliväliin asti, poliisi kertoi. Aiheeseen liittyvät Internet-linkit Metropolitan Police</w:t>
      </w:r>
    </w:p>
    <w:p>
      <w:r>
        <w:rPr>
          <w:b/>
        </w:rPr>
        <w:t xml:space="preserve">Yhteenveto</w:t>
      </w:r>
    </w:p>
    <w:p>
      <w:r>
        <w:t xml:space="preserve">Mies on pidätetty epäiltynä turvamiehen murhasta, joka puukotettiin kuoliaaksi yksityisissä juhlissa Lontoon West Endissä uudenvuodenpäivänä.</w:t>
      </w:r>
    </w:p>
    <w:p>
      <w:r>
        <w:rPr>
          <w:b/>
          <w:u w:val="single"/>
        </w:rPr>
        <w:t xml:space="preserve">Asiakirjan numero 1</w:t>
      </w:r>
    </w:p>
    <w:p>
      <w:r>
        <w:t xml:space="preserve">Hartlepool hyväntekeväisyysjärjestö Headland Future saa £ 460,000 lottorahaa</w:t>
      </w:r>
    </w:p>
    <w:p>
      <w:r>
        <w:t xml:space="preserve">Headland Futuren saama rahoitus tarjoaa perheille asiantuntevaa taloudellista tukea ja neuvontaa. Hyväntekeväisyysjärjestö arvioi, että lisärahoituksesta hyötyy ainakin 400 vanhempaa ja lasta. Avustus on jatkoa kaupungissa viime vuonna toteutetulle pilottihankkeelle, jossa apua tarjottiin yli 100 perheelle. Headland Futuren toimitusjohtaja Graham Alton sanoi: "Tiedämme, että vanhemmat ovat usein parhaita ihmisiä tukemaan toisiaan, joten tässä hankkeessa vanhemmat koulutetaan auttamaan muita perheitä vastaavissa tilanteissa. "Se on todella jännittävä tilaisuus yhteisön jäsenille ottaa johtoasema toistensa tukemisessa." James Turner, Big Lottery Fundin Koillismaan aluepäällikkö, sanoi: "Perheen hajoaminen ei ole vain järkyttävää ja ahdistavaa, vaan sillä voi olla pitkäaikaisia vaikutuksia esimerkiksi talouteen ja lasten kehitykseen. "Tämä palkinto auttaa kehittämään hanketta, joka on jo osoittanut menestystä."</w:t>
      </w:r>
    </w:p>
    <w:p>
      <w:r>
        <w:rPr>
          <w:b/>
        </w:rPr>
        <w:t xml:space="preserve">Yhteenveto</w:t>
      </w:r>
    </w:p>
    <w:p>
      <w:r>
        <w:t xml:space="preserve">Hartlepoolin eroperheiden tukemiseen tähtäävää hanketta on tuettu Big Lottery Fundin (BLF) 460 778 punnan suuruisella avustuksella.</w:t>
      </w:r>
    </w:p>
    <w:p>
      <w:r>
        <w:rPr>
          <w:b/>
          <w:u w:val="single"/>
        </w:rPr>
        <w:t xml:space="preserve">Asiakirja numero 2</w:t>
      </w:r>
    </w:p>
    <w:p>
      <w:r>
        <w:t xml:space="preserve">Iranin syyttäjä ja kuljettaja kuolivat Sistan-Baluchistanissa</w:t>
      </w:r>
    </w:p>
    <w:p>
      <w:r>
        <w:t xml:space="preserve">Zabolin kaupungissa syyttäjänä työskentelevän Mousa Nourin kerrottiin kuolleen tuntemattomien hyökkääjien ampumiin "luodinsateeseen". Hyökkäys tapahtui alle kaksi viikkoa sen jälkeen, kun 14 rajavartijaa tapettiin Pakistanin vastaisella rajalla. Kuusitoista vankia teloitettiin kostoksi. Maakunnan oikeuslaitoksen päällikön mukaan tapaukset eivät kuitenkaan liittyneet toisiinsa. Ebrahim Hamidi sanoi, että Nouri ja hänen kuljettajansa ammuttiin kuoliaaksi Zabolissa sijaitsevan sairaalan edessä, kun he olivat matkalla töihin keskiviikkoaamuna. Hyökkäyksestä ei ollut välitöntä vastuuvakuutusta. Kapinalliset Afganistanin ja Pakistanin rajalla sijaitsevassa Sistan-Baluchistanissa on viime vuosina ollut usein yhteenottoja turvallisuusjoukkojen ja huumeiden salakuljettajien sekä sunnimuslimien kapinallisryhmien välillä. Aiemmin vähän tunnettu kapinallisryhmä Jaish al-Adl ilmoitti olevansa vastuussa 14 rajavartijan tappamisesta 26. lokakuuta ja kolmen muun vangitsemisesta Saravanin kaupungin ulkopuolella. Maakunnan pääkaupungin Zahedanin viranomaiset vastasivat hirttämällä 16 ihmistä, joiden väittivät olevan "yhteydessä hallinnon vastaisiin ryhmiin". On epäselvää, mikä yhteys hirtetyillä oli Saravanin hyökkäykseen.</w:t>
      </w:r>
    </w:p>
    <w:p>
      <w:r>
        <w:rPr>
          <w:b/>
        </w:rPr>
        <w:t xml:space="preserve">Yhteenveto</w:t>
      </w:r>
    </w:p>
    <w:p>
      <w:r>
        <w:t xml:space="preserve">Syyttäjä ja hänen kuljettajansa ovat saaneet surmansa Iranin kaakkoisosan levottomassa Sistan-Baluchistanin maakunnassa, kertovat valtion tiedotusvälineet.</w:t>
      </w:r>
    </w:p>
    <w:p>
      <w:r>
        <w:rPr>
          <w:b/>
          <w:u w:val="single"/>
        </w:rPr>
        <w:t xml:space="preserve">Asiakirja numero 3</w:t>
      </w:r>
    </w:p>
    <w:p>
      <w:r>
        <w:t xml:space="preserve">Huawei näkee 70 prosentin hyppäyksen kuluttajaosaston tuloissa</w:t>
      </w:r>
    </w:p>
    <w:p>
      <w:r>
        <w:t xml:space="preserve">Kiinalainen yritys, joka on yksi suurimmista älypuhelinvalmistajista Applen ja Samsungin jälkeen, kertoi, että sen toimitukset kasvoivat myös 44 prosenttia 108 miljoonaan kappaleeseen. Yhtiön kasvuluvut tulivat samaan aikaan, kun se esitteli uusimman lippulaivaälypuhelimensa - Huawei Mate 8 - Las Vegasissa. Sen operaattoreille tarkoitetut televiestintälaitteet, kuten reitittimet, on kielletty Yhdysvalloissa. Shenzhenissä sijaitseva yritys on myös yksi maailman suurimmista teleyrityksistä, mutta sen osallistuminen laajakaistahankkeisiin Yhdysvalloissa ja Australiassa on estetty vakoilupelkojen vuoksi. Muut yritykset, kuten kulutuselektroniikkatuotteet, kuten mobiililaitteet, ovat kuitenkin päässeet Yhdysvaltain markkinoille. Korkean katteen haaste Huawein älypuhelinliiketoiminta on kasvanut nopeasti. Aiemmin tänä vuonna yritys kertoi, että myynti oli kasvanut lähes 40 prosenttia vuoden 2015 ensimmäisellä puoliskolla. Älypuhelinmyynnin viime vuoden kasvu johtuu vahvasta myynnistä Kiinassa ja Länsi-Euroopassa. Sen uusi premium-luokan Huawei Mate 8, joka esiteltiin Las Vegasin kuluttajaelektroniikkanäyttelyssä, maksaa perusmallina 644 dollaria. Yritys on aiemmin sanonut haluavansa luopua halpahintaisesta vetovoimastaan ja tuottaa korkean katteen premium-laitteita haastaakseen Samsungin ja Applen markkinoiden yläpäässä.</w:t>
      </w:r>
    </w:p>
    <w:p>
      <w:r>
        <w:rPr>
          <w:b/>
        </w:rPr>
        <w:t xml:space="preserve">Yhteenveto</w:t>
      </w:r>
    </w:p>
    <w:p>
      <w:r>
        <w:t xml:space="preserve">Teknologiajätti Huawei Technologiesin kuluttajaosaston liikevaihto nousi 70 prosenttia yli 20 miljardiin dollariin (13 miljardiin puntaan) vuonna 2015 edellisvuodesta vahvan älypuhelinmyynnin ansiosta.</w:t>
      </w:r>
    </w:p>
    <w:p>
      <w:r>
        <w:rPr>
          <w:b/>
          <w:u w:val="single"/>
        </w:rPr>
        <w:t xml:space="preserve">Asiakirja numero 4</w:t>
      </w:r>
    </w:p>
    <w:p>
      <w:r>
        <w:t xml:space="preserve">Venäjän junien myöhästymisten syy tuskin on kiireetön kameli</w:t>
      </w:r>
    </w:p>
    <w:p>
      <w:r>
        <w:t xml:space="preserve">By News from Elsewhere......as found by BBC Monitoring Sosiaalisen median sivustoilla julkaistussa kuvamateriaalissa vaisu nisäkäs nähdään raiteita pitkin trottingina, joka ei näytä välittävän junan vihaisista huudoista. Volgan rautatiet vahvistivat uutistoimisto Interfaxille, että juna myöhästyi yli 40 minuuttia. Saatat olla myös kiinnostunut: Junahenkilökunnan kuulee sanovan, että heidän oli hidastettava veturin vauhtia 22 kilometristä 13 kilometriin tunnissa, ja lisäävän, että eläin saattoi "kaatua ja jäädä makaamaan juuri sinne" raiteille. Tapaus sattui lähellä Venäjän ja Kazakstanin rajaa Astrakhanin alueella, Volgan rautatiet vahvistivat. Se ilmaisi myös huolensa siitä, että yhä useammat luonnonvaraiset ja kotieläimet ovat vaeltaneet raiteille alueella, mikä saattaa aiheuttaa uhan sekä matkustajille että junahenkilökunnalle. Jennifer Monaghanin raportointi Seuraava juttu: Käytä #NewsfromElsewhere, jotta pysyt ajan tasalla uutisistamme Twitterissä.</w:t>
      </w:r>
    </w:p>
    <w:p>
      <w:r>
        <w:rPr>
          <w:b/>
        </w:rPr>
        <w:t xml:space="preserve">Yhteenveto</w:t>
      </w:r>
    </w:p>
    <w:p>
      <w:r>
        <w:t xml:space="preserve">Etelä-Venäjällä juna myöhästyi lähes tunnin, kun se jäi jumiin hitaasti liikkuvan kamelin taakse.</w:t>
      </w:r>
    </w:p>
    <w:p>
      <w:r>
        <w:rPr>
          <w:b/>
          <w:u w:val="single"/>
        </w:rPr>
        <w:t xml:space="preserve">Asiakirja numero 5</w:t>
      </w:r>
    </w:p>
    <w:p>
      <w:r>
        <w:t xml:space="preserve">Pohjois-Irlannin katkarapukiintiön ehdotettu leikkaus pienenee</w:t>
      </w:r>
    </w:p>
    <w:p>
      <w:r>
        <w:t xml:space="preserve">Maatalous- ja kalastusministeri Michelle Gildernew osallistui tiistaina Brysselissä neuvotteluihin osana joulukuun kalastusneuvostoa. Ministerin mukaan vähennys merkitsee yli neljän miljoonan punnan säästöä paikalliselle taloudelle. Gildernew sanoi: "Olemme tehneet valtavasti työtä sopimuksen aikaansaamiseksi viimeisen 24 tunnin aikana." Ministeri sanoi, että hän oli myös vaatinut Irlanninmeren silakkakiintiön korottamista 10 prosentilla. "Silakkakantojen lisäämisen lisäksi vähensimme myös koljan ja turskan osalta ehdotettuja vähennyksiä", Gildernew sanoi. "Tarkastelimme myös Irlanninmeren tarkistamista ja erilaista hallintojärjestelmää alalle."</w:t>
      </w:r>
    </w:p>
    <w:p>
      <w:r>
        <w:rPr>
          <w:b/>
        </w:rPr>
        <w:t xml:space="preserve">Yhteenveto</w:t>
      </w:r>
    </w:p>
    <w:p>
      <w:r>
        <w:t xml:space="preserve">Euroopan komission ehdottama 17 prosentin leikkaus NI:n kalastuslaivastojen vuoden 2010 katkarapukiintiöön on alennettu 3 prosenttiin.</w:t>
      </w:r>
    </w:p>
    <w:p>
      <w:r>
        <w:rPr>
          <w:b/>
          <w:u w:val="single"/>
        </w:rPr>
        <w:t xml:space="preserve">Asiakirja numero 6</w:t>
      </w:r>
    </w:p>
    <w:p>
      <w:r>
        <w:t xml:space="preserve">Harvinaisia "ufopilviä" ja sateenkaari kuvattuna Koillis-Skotlannissa</w:t>
      </w:r>
    </w:p>
    <w:p>
      <w:r>
        <w:t xml:space="preserve">Ken BanksBBC Scotlandin Koillis-toimittaja BBC Scotlandin Koillis-tilin Twitter-tili julkaisi kuvan sunnuntai-iltana sen jälkeen, kun näky oli nähty Aberdeenissa, ja seuraajat liittyivät mukaan. Yksi Rickartonissa otetuista kuvista näytti kuin joltain scifi-elokuvalta. BBC Skotlannin sääjuontaja Judith Ralston sanoi, että ne olivat linssinmuotoisia linssimäisiä pilviä. Hän lisäsi, että sade tai kevyt lumi ilmakehän yläpuolella olisi lisännyt sateenkaariheijastuksia. Hän sanoi: "Siellä on ihania värejä. Linssimäisiä pilviä voi luulla ufoiksi. Nämä ovat hienoja kuvia." Eräs Althea Tindellin Twitterissä antama vastaus Trish Macfarlanen Rickartonissa otettuun kuvaan kuului seuraavasti: "Ufoa tai ei, nuo kuvat ovat fantastisia!" Ne tunnetaan oikein nimellä Altocumulus Lenticularis. Onko sinulla kuvia tai videoita linssimäisistä pilvistä ja sateenkaaresta? Lähetä ne BBC Skotlannin uutissivustolle osoitteeseen newsonlinescotland@bbc.co.uk.</w:t>
      </w:r>
    </w:p>
    <w:p>
      <w:r>
        <w:rPr>
          <w:b/>
        </w:rPr>
        <w:t xml:space="preserve">Yhteenveto</w:t>
      </w:r>
    </w:p>
    <w:p>
      <w:r>
        <w:t xml:space="preserve">Skotlannin koillisosassa on otettu kuvia epätavallisista pilvimuodostelmista, joissa näkyy sateenkaaren heijastus.</w:t>
      </w:r>
    </w:p>
    <w:p>
      <w:r>
        <w:rPr>
          <w:b/>
          <w:u w:val="single"/>
        </w:rPr>
        <w:t xml:space="preserve">Asiakirja numero 7</w:t>
      </w:r>
    </w:p>
    <w:p>
      <w:r>
        <w:t xml:space="preserve">Fanit pääsevät tapaamaan Twilight-tähtiä</w:t>
      </w:r>
    </w:p>
    <w:p>
      <w:r>
        <w:t xml:space="preserve">Robert Pattinson (Edward Cullen), Kristen Stewart (Bella Swan) ja Taylor Lautner (Jacob Black) vastaavat kysymyksiin Lontoossa ensi keskiviikkona. Battersea Parkissa järjestettävässä tapahtumassa esiintyy myös elokuvan soundtrackin bändejä. Lippuja on saatavilla verkossa järjestettävän äänestyksen kautta, jossa on rajoitettu kaksi lippua per henkilö. Alle 14-vuotiaiden on oltava aikuisen seurassa. New Moon kertoo lukiolainen Bella Swanin kohtalosta, joka kamppailee selviytyäkseen sen jälkeen, kun hänen vampyyripoikaystävänsä Edward Cullen lähtee Washingtonin Forksin pikkukaupungista muun perheensä kanssa. Elokuvat perustuvat Stephenie Meyerin kirjoittamiin bestseller-kirjoihin, ja Eclipse, Twilight-saagan kolmas tarina, julkaistaan Yhdistyneessä kuningaskunnassa heinäkuussa 2010. Alkuperäinen Twilight-elokuva tuotti maailmanlaajuisesti yli 380 miljoonaa dollaria (230 miljoonaa puntaa).</w:t>
      </w:r>
    </w:p>
    <w:p>
      <w:r>
        <w:rPr>
          <w:b/>
        </w:rPr>
        <w:t xml:space="preserve">Yhteenveto</w:t>
      </w:r>
    </w:p>
    <w:p>
      <w:r>
        <w:t xml:space="preserve">Twilight-vampyyrisarjan fanit saavat tilaisuuden tavata toisen elokuvan, New Moonin, tähdet ennen elokuvateatterilevitystä 20. marraskuuta.</w:t>
      </w:r>
    </w:p>
    <w:p>
      <w:r>
        <w:rPr>
          <w:b/>
          <w:u w:val="single"/>
        </w:rPr>
        <w:t xml:space="preserve">Asiakirja numero 8</w:t>
      </w:r>
    </w:p>
    <w:p>
      <w:r>
        <w:t xml:space="preserve">Kim Kardashian jakaa ensimmäisen kuvan kaikkien kolmen lapsen kanssa</w:t>
      </w:r>
    </w:p>
    <w:p>
      <w:r>
        <w:t xml:space="preserve">Tosi-tv-tähti julkaisi Instagramissa otoksen, jossa North, Saint ja Chicago ovat yhdessä vanhempiensa kanssa. Hän kertoi faneille: "En usko, että te todella ymmärrätte, kuinka vaikeaa on ottaa hyvä perhekuva." Kim lisäsi: "Tämä oli kaikki mitä saimme ennen kuin kaikki kolme lasta alkoivat itkeä. Luulen, että minäkin itkin." Kim julkaisee Instagramissa säännöllisesti kuvia vanhemmista lapsistaan, Northista, 4, ja Saintista, 2, jotka ovat hänen isompiaan. Tämä on kuitenkin ensimmäinen kuva lapsista yhdessä hänen sivullaan sen jälkeen, kun hän ilmoitti sijaissynnyttäjän kautta syntyneen Chicagon saapumisesta 16.1. Kuvassa Chicagoa sylissään pitävä Kim poseeraa Kanyen vieressä, kun taas North ja Saint seisovat hänen edessään. Kim paljasti aiemmin, että hän oli päättänyt käyttää sijaisäitiä kolmannelle lapselleen sen jälkeen, kun lääkärit varoittivat vakavista terveysriskeistä, jos hän tulisi uudelleen raskaaksi. Hän sanoi, ettei lapsen kantaminen itse ollut "niin vaikeaa", mutta että pariskunnalla oli välitön yhteys tyttäreensä. Seuraa Newsbeatia Instagramissa, Facebookissa ja Twitterissä. Kuuntele Newsbeat suorana lähetyksenä klo 12:45 ja 17:45 joka arkipäivä BBC Radio 1:llä ja 1Xtra:lla - jos menetät meidät, voit kuunnella uudelleen täällä.</w:t>
      </w:r>
    </w:p>
    <w:p>
      <w:r>
        <w:rPr>
          <w:b/>
        </w:rPr>
        <w:t xml:space="preserve">Yhteenveto</w:t>
      </w:r>
    </w:p>
    <w:p>
      <w:r>
        <w:t xml:space="preserve">Kim Kardashian West on jakanut ensimmäisen perhekuvan, jossa hän on miehensä Kanye Westin ja kaikkien heidän kolmen lapsensa kanssa.</w:t>
      </w:r>
    </w:p>
    <w:p>
      <w:r>
        <w:rPr>
          <w:b/>
          <w:u w:val="single"/>
        </w:rPr>
        <w:t xml:space="preserve">Asiakirja numero 9</w:t>
      </w:r>
    </w:p>
    <w:p>
      <w:r>
        <w:t xml:space="preserve">Korkeat vuokrat merkitsevät sitä, että itsenäiset kaupat "eivät pysty käymään kauppaa".</w:t>
      </w:r>
    </w:p>
    <w:p>
      <w:r>
        <w:t xml:space="preserve">Richard McKenzien mukaan vuokrat olivat usein liian korkeita King ja Queen Streetillä. Hänen mukaansa St Helierin liikkeistä 4 prosenttia on tällä hetkellä tyhjillään, mikä on vähemmän kuin Yhdistyneen kuningaskunnan pääkaduilla keskimäärin. McKenzie sanoi uskovansa, että itsenäiset kauppiaat ovat edelleen tärkeä osa St Helierin ostoskokemusta. Jerseyssä on vuokranvalvontatuomioistuin, jonka avulla vuokralaiset voivat valittaa korkeista vuokrista, mutta sitä ei sovelleta liikekiinteistöihin. McKenzie sanoi: "Vähitellen itsenäinen vähittäiskauppias, joka on edelleen merkittävä kaupungin keskustassa, ei ole voinut käydä kauppaa King Streetin tai Queen Streetin alueella, mutta onneksi niitä on edelleen paljon." Hän sanoi, että tämä vuosi on ollut Jersey-kauppiaille vaikea ja että pysäköinti ja internet ovat suurin turhautumisen aiheuttaja. McKenzie sanoi toivovansa, että uudet aloitteet, kuten pysäköintiin tehdyt muutokset, lisäisivät kävijämääriä kaupungissa. Jerseyn liikenneministeri, varapresidentti Kevin Lewis, on työskennellyt St Helierin pysäköinnin parantamiseksi. Hän on pidentänyt Ann Placen pysäköintiä koskevaa aloitetta uuteen vuoteen asti ja muuttanut Sand Streetin pysäköinnin maksujärjestelmää.</w:t>
      </w:r>
    </w:p>
    <w:p>
      <w:r>
        <w:rPr>
          <w:b/>
        </w:rPr>
        <w:t xml:space="preserve">Yhteenveto</w:t>
      </w:r>
    </w:p>
    <w:p>
      <w:r>
        <w:t xml:space="preserve">Jerseyn kaupungin keskustapäällikön mukaan korkeat vuokrat merkitsevät sitä, että itsenäiset vähittäiskauppiaat eivät pysty avautumaan St Helierin pääostoskaduille.</w:t>
      </w:r>
    </w:p>
    <w:p>
      <w:r>
        <w:rPr>
          <w:b/>
          <w:u w:val="single"/>
        </w:rPr>
        <w:t xml:space="preserve">Asiakirja numero 10</w:t>
      </w:r>
    </w:p>
    <w:p>
      <w:r>
        <w:t xml:space="preserve">PCC Simon Hayes puolusti Portsmouthin poliisiaseman sulkemista.</w:t>
      </w:r>
    </w:p>
    <w:p>
      <w:r>
        <w:t xml:space="preserve">Keskuspoliisiasema on tarkoitus sulkea, ja poliisit siirtyvät Guildhall Squarella sijaitseviin neuvoston toimistoihin. Suunnitelmaa vastustavat kampanjoijat sanoivat, että se loisi mielikuvan siitä, että kaupunki ei ole turvallinen paikka. Poliisipäällikkö Simon Hayes sanoi, että väite, jonka mukaan poliisin kattavuus vähenisi, on "myytti". Stephen Morgan, joka perusti yhdessä työväenpuolueen kaupunginvaltuutetun Yahiya Chowdhuryn kanssa verkkovetoomuksen, sanoi, että Winston Churchill Avenuen aseman sulkemissuunnitelmat ovat "vakava uhka yhteisön poliisitoiminnalle". Hän sanoi: "Tämän kokoinen kaupunki tarvitsee todella keskeisellä paikalla sijaitsevan poliisiaseman. Ihmiset haluavat nähdä poliisit poliisiasemalla, eivät muissa julkisissa rakennuksissa. "On olemassa todellinen käsitysongelma - jos menetämme kaupungin viimeisen poliisiaseman, se johtaa siihen, että kaupunkia ei pidetä turvallisena paikkana asua." Hän sanoi, että poliisiaseman rakentaminen on tärkeää. Hayesin mukaan sulkeminen on osa pyrkimyksiä "nykyaikaistaa poliisitoimintaa" Portsmouthissa. "Sen ylläpito on kallista, työskentely on tehotonta, eikä tilaa ole tarpeeksi." Hän sanoi, että poliisiasema on liian suuri. "Poliisi ei missään nimessä siirry pois Portsmouthin keskustasta. Siellä on vastaanottotiski, siellä on poliiseja 24 tuntia vuorokaudessa, ja parkkipaikalla on autoja." Hän jatkaa. Hän sanoi, että kaupungista oli löydetty 37 mahdollista paikkaa uudelle "tutkintakeskukselle", mutta yksikään ei ollut osoittautunut "kohtuuhintaiseksi ja haluamallamme paikalla".</w:t>
      </w:r>
    </w:p>
    <w:p>
      <w:r>
        <w:rPr>
          <w:b/>
        </w:rPr>
        <w:t xml:space="preserve">Yhteenveto</w:t>
      </w:r>
    </w:p>
    <w:p>
      <w:r>
        <w:t xml:space="preserve">Hampshiren poliisi- ja rikoskomissaari (PCC) on vakuuttanut, että poliisin läsnäolo Portsmouthissa ei vähene kaupungin keskustan poliisiaseman suunnitellun sulkemisen vuoksi.</w:t>
      </w:r>
    </w:p>
    <w:p>
      <w:r>
        <w:rPr>
          <w:b/>
          <w:u w:val="single"/>
        </w:rPr>
        <w:t xml:space="preserve">Asiakirja numero 11</w:t>
      </w:r>
    </w:p>
    <w:p>
      <w:r>
        <w:t xml:space="preserve">STV käynnistää uuden kanavan ja lippulaivauutislähetyksen</w:t>
      </w:r>
    </w:p>
    <w:p>
      <w:r>
        <w:t xml:space="preserve">STV2 on STV:n Glasgow'n ja Edinburghin asemien uudelleenbrändätty versio, ja siihen tulee uusia toimilupia Aberdeeniin, Ayriin ja Dundeehen. Se lähettää ohjelmia ympäri vuorokauden Freeview- sekä Sky- ja Virgin-kanavilla. Sitä voi myös seurata verkossa STV Playerin kautta. STV News Tonight, jonka juontaa Halla Mohieddeen, esitetään arkisin klo 19.00. STV:n mukaan kanava tavoittaa noin 85 prosenttia lähetysalueensa katsojista. Sen mukaan kanavalla on myös uusia ohjelmia, kuten saippuasarjoja, draamaa ja elokuvia.</w:t>
      </w:r>
    </w:p>
    <w:p>
      <w:r>
        <w:rPr>
          <w:b/>
        </w:rPr>
        <w:t xml:space="preserve">Yhteenveto</w:t>
      </w:r>
    </w:p>
    <w:p>
      <w:r>
        <w:t xml:space="preserve">STV on käynnistänyt uuden kaupallisen televisiokanavan, jolla esitetään sen uusi lippulaivauutisohjelma.</w:t>
      </w:r>
    </w:p>
    <w:p>
      <w:r>
        <w:rPr>
          <w:b/>
          <w:u w:val="single"/>
        </w:rPr>
        <w:t xml:space="preserve">Asiakirja numero 12</w:t>
      </w:r>
    </w:p>
    <w:p>
      <w:r>
        <w:t xml:space="preserve">Guernseyn poliitikko sanoo, että sunnuntaikauppa "muuttaa yhteiskuntaa".</w:t>
      </w:r>
    </w:p>
    <w:p>
      <w:r>
        <w:t xml:space="preserve">Apulaisseriffi Al Brouard sanoi, että sääntömuutos tekisi jokaisesta päivästä arkipäivän ja estäisi ihmisiä pitämästä lepopäivää. Kauppa- ja työllisyysministeriö aikoo käynnistää tänä vuonna kuulemisen, jossa selvitetään, kannattaisivatko saarelaiset sunnuntaikaupan sääntelyn purkamista. Apulaiskaupunginjohtaja Barry Brehaut sanoi, että kauppojen pitäisi voida avata sunnuntaisin ja että tasapaino voitaisiin löytää. Hän sanoi: "Se löytäisi oman tasonsa, koska ihmisten käyttäytyminen on erilaista sunnuntaisin, eivätkä ihmiset halua työskennellä joka sunnuntai. Jos kaupat olisivat auki joka sunnuntai, se ei tarkoita, että kaikki kaupat olisivat täynnä." Varapuheenjohtaja Brouard sanoi, että ihmiset tarvitsevat lepopäivän, eikä muutos olisi kaikkien etu. "On ihan ok, että sanotte 'voitte mennä sunnuntaina ostoksille, jos haluatte, että kaupat ovat auki', mutta saatatte olla sunnuntaina töissä tuloverotoimistossa, saatatte olla itse töissä kaupoissa. "Teette yhteiskunnasta erilaisen paikan, teette jokaisesta päivästä samanlaisen, jokaisesta päivästä tulee arkipäivä", hän sanoi. Jos yleisön reaktio tukee muutosta, laki voitaisiin päivittää 12 kuukauden kuluessa.</w:t>
      </w:r>
    </w:p>
    <w:p>
      <w:r>
        <w:rPr>
          <w:b/>
        </w:rPr>
        <w:t xml:space="preserve">Yhteenveto</w:t>
      </w:r>
    </w:p>
    <w:p>
      <w:r>
        <w:t xml:space="preserve">Guernseyn apulaiskauppaministerin mukaan sunnuntaikauppalainsäädännön lieventämisellä on "vakavia vaikutuksia yhteiskuntaan".</w:t>
      </w:r>
    </w:p>
    <w:p>
      <w:r>
        <w:rPr>
          <w:b/>
          <w:u w:val="single"/>
        </w:rPr>
        <w:t xml:space="preserve">Asiakirja numero 13</w:t>
      </w:r>
    </w:p>
    <w:p>
      <w:r>
        <w:t xml:space="preserve">Katrice Lee: Catice Katice: Kaivaukset eivät löydä johtolankoja vuoden 1981 kadonneen tytön tapauksessa</w:t>
      </w:r>
    </w:p>
    <w:p>
      <w:r>
        <w:t xml:space="preserve">Hartlepoolista kotoisin oleva kaksivuotias Katrice Lee katosi Naafin supermarketista Paderbornin lähellä Saksassa vuonna 1981. Kuninkaallinen sotilaspoliisi (RMP) on saanut päätökseen rikostekniset etsinnät Alme-joen rannalla, lähellä katoamispaikkaa 37 vuotta sitten. Yli 100 sotilasta osallistui 100 000 puntaa maksaneisiin viiden viikon kaivauksiin. Vanhemmat Richard ja Sharon Lee ovat aina väittäneet, että hänet kidnapattiin. Hän katosi ollessaan ostoksilla äitinsä kanssa. Vuonna 2012 RMP:n päälliköt myönsivät, että alkuperäisen tutkinnan aikana tehtiin virheitä. Lee sanoi, että rajavartijoille ei ilmoitettu Katricen katoamisesta, ja kaupan työntekijöiden lausunnot otettiin vasta kuusi viikkoa myöhemmin. Hän sanoi myös, että Katricen silmäsairaudesta ei annettu tietoa. Alme-joen paikka tunnistettiin sen jälkeen, kun julkaistiin ikätasoinen valokuva miehestä, joka nähtiin Naafissa pitelemässä kädessään Katricea muistuttavaa lasta. Tutkinta jatkuu, ja poliisi vetosi lisätietojen saamiseksi.</w:t>
      </w:r>
    </w:p>
    <w:p>
      <w:r>
        <w:rPr>
          <w:b/>
        </w:rPr>
        <w:t xml:space="preserve">Yhteenveto</w:t>
      </w:r>
    </w:p>
    <w:p>
      <w:r>
        <w:t xml:space="preserve">Viisi viikkoa kestäneissä kaivauksissa, joilla etsittiin johtolankoja vuonna 1981 kadonneen pikkulapsen katoamisesta, ei ole löytynyt "lisätietoja".</w:t>
      </w:r>
    </w:p>
    <w:p>
      <w:r>
        <w:rPr>
          <w:b/>
          <w:u w:val="single"/>
        </w:rPr>
        <w:t xml:space="preserve">Asiakirja numero 14</w:t>
      </w:r>
    </w:p>
    <w:p>
      <w:r>
        <w:t xml:space="preserve">Tuomari vaatii pyöristettyjä veitsiä puukotuskuolemien lopettamiseksi</w:t>
      </w:r>
    </w:p>
    <w:p>
      <w:r>
        <w:t xml:space="preserve">Tuomari Nic Madge sanoi, että tavalliset keittiöveitset aiheuttavat "huiman määrän ihmishenkien menetyksiä", eikä niinkään tiukemmin säännellyt suuriteräiset aseet. Hän puhui Luton Crown Courtissa eläkkeelle siirtymisensä kunniaksi järjestetyssä seremoniassa. Kansallisen tilastokeskuksen mukaan veitsirikollisuus kasvoi 22 prosenttia Englannissa ja Walesissa vuonna 2017. "Keittiöissä on tappavia veitsiä, jotka ovat potentiaalisia murha-aseita, ja vain lihakauppiaat ja kalakauppiaat tarvitsevat kahdeksan tai 10 tuuman keittiöveitsiä, joissa on kärjet", tuomari sanoi. Hän haluaa, että valmistajat valmistavat kotikäyttöön pyöreäkärkisiä veitsiä ja että teräväkärkisiä veitsiä myydään tiukkojen sääntöjen mukaisesti. Kahden viime kuukauden aikana Bedfordshiren osavaltiossa on käsitelty oikeudessa 77 veitsiin liittyvää katuhyökkäystä, joissa on kuollut kolme ihmistä ja loukkaantunut 44. Hallitus on käynnistänyt 1,35 miljoonan punnan suuruisen mainoskampanjan sosiaalisessa mediassa veitsirikollisuuden torjumiseksi. Kampanjassa käytetään tosielämän tarinoita, jotka on suunnattu 10-21-vuotiaille. Entinen sisäministeri Amber Rudd sanoi: "Toivon, että jokainen nuori, joka vakavasti harkitsee veitsen kantamista, kuuntelee, mitä seurauksia sillä voi olla." Tuomari Madge on ollut mukana useissa korkean profiilin tapauksissa, joissa on ollut kyse väkivallasta ja veitsirikoksista. "Puukotuksista ei päästä koskaan eroon. Puukotuksia on aina ollut ja tulee aina olemaan", hän sanoi. "Yritän vain vähentää tapettujen määrää."</w:t>
      </w:r>
    </w:p>
    <w:p>
      <w:r>
        <w:rPr>
          <w:b/>
        </w:rPr>
        <w:t xml:space="preserve">Yhteenveto</w:t>
      </w:r>
    </w:p>
    <w:p>
      <w:r>
        <w:t xml:space="preserve">Tuomari haluaa, että keittiöveitsien kärjet pyöristetään ja tylsytetään, jotta nuorten miesten katuhyökkäyksissä saamiinsa puukotusvammoihin kuolleiden määrä vähenisi.</w:t>
      </w:r>
    </w:p>
    <w:p>
      <w:r>
        <w:rPr>
          <w:b/>
          <w:u w:val="single"/>
        </w:rPr>
        <w:t xml:space="preserve">Asiakirja numero 15</w:t>
      </w:r>
    </w:p>
    <w:p>
      <w:r>
        <w:t xml:space="preserve">Guernsey vaatii ilmanlaatua koskevia säännöksiä</w:t>
      </w:r>
    </w:p>
    <w:p>
      <w:r>
        <w:t xml:space="preserve">Yksikkö on seurannut ilmanlaatua noin 20 vuoden ajan. Se on tunnistanut St Peter Portissa sijaitsevan Fountain Streetin pohjukan, Bulwer Avenuen ja muita alueita St Sampsonissa mahdollisiksi ongelmakohteiksi. Yksikön johtaja Val Cameron sanoi, että heidän mielestään nyt on aika ryhtyä toimiin, ja raportti toimitetaan vuoden loppupuolella. Hän sanoi: "Näin varmistamme, että ilmanlaatunormit täyttyvät ja että paikalliset asukkaat voivat nauttia hyvästä ilmanlaadusta", sanoi Cameron. Cameron sanoi, että ehdotuksiin voi sisältyä teollisuusyritysten lupamenettelyjen käyttöönotto, jotta varmistetaan, että ne noudattavat turvallisia standardeja.</w:t>
      </w:r>
    </w:p>
    <w:p>
      <w:r>
        <w:rPr>
          <w:b/>
        </w:rPr>
        <w:t xml:space="preserve">Yhteenveto</w:t>
      </w:r>
    </w:p>
    <w:p>
      <w:r>
        <w:t xml:space="preserve">Guernseyn ympäristöterveydenhuoltoyksikkö pyytää valtioita ottamaan käyttöön ilmanlaatua koskevan tiukan sääntelyn.</w:t>
      </w:r>
    </w:p>
    <w:p>
      <w:r>
        <w:rPr>
          <w:b/>
          <w:u w:val="single"/>
        </w:rPr>
        <w:t xml:space="preserve">Asiakirjan numero 16</w:t>
      </w:r>
    </w:p>
    <w:p>
      <w:r>
        <w:t xml:space="preserve">Newcastlen Theatre Royal lykkää pantomiimia Covid-19:n vuoksi.</w:t>
      </w:r>
    </w:p>
    <w:p>
      <w:r>
        <w:t xml:space="preserve">Kaupunki sijoitettiin tasolle kolme, kun lukitus päättyi tällä viikolla, joten tapahtumapaikkaa ei voitu avata. Koska kakkostasolle siirtymiselle ei ole aikataulua, teatteri totesi, että Robin Hoodin esittäminen ei ole mahdollista. Pomot lykkäsivät esitystä huhtikuulle ja kuvailivat sitä "valtavaksi pettymykseksi". Esitysten oli alun perin määrä alkaa 24. marraskuuta, ja show'ta tähdittää vuoden 2009 X Factor -voittaja Joe McElderry. Valtakunnallisen lukituksen ja Newcastlen asettamisen vuoksi korkeimmalle rajoitustasolle nämä suunnitelmat jäivät "ilmaan". "Se oli riski kaikille. Otammeko sen käyttöön vai emme? Aloitammeko harjoitukset ja joudummeko sitten lopettamaan? Miten asiat ovat tammikuussa?" toimitusjohtaja Philip Bernays sanoi. "Lopulta ajattelimme, että pelataan varman päälle ja siirretään se huhtikuulle". "Se oli lähes loppuunmyyty. Luulen, että yleisö ymmärtää. He ovat olleet hyvin kannustavia, ja uskon, että he tulevat katsomaan sen sijaan pääsiäisenä." Lippujen haltijoihin otetaan yhteyttä lähiviikkoina ja maksut palautetaan automaattisesti. Huhtikuun esityspäivät ilmoitetaan perjantaina, ja paikat tulevat myyntiin seuraavalla viikolla. Seuraa BBC North East &amp; Cumbrian esitystä Twitterissä, Facebookissa ja Instagramissa. Lähetä juttuideoita osoitteeseen northeastandcumbria@bbc.co.uk.</w:t>
      </w:r>
    </w:p>
    <w:p>
      <w:r>
        <w:rPr>
          <w:b/>
        </w:rPr>
        <w:t xml:space="preserve">Yhteenveto</w:t>
      </w:r>
    </w:p>
    <w:p>
      <w:r>
        <w:t xml:space="preserve">Newcastlen Theatre Royal jää ilman joulupantomiimiaan ensimmäistä kertaa 120 vuoteen, kun esitystä lykättiin Covid-19:n vuoksi.</w:t>
      </w:r>
    </w:p>
    <w:p>
      <w:r>
        <w:rPr>
          <w:b/>
          <w:u w:val="single"/>
        </w:rPr>
        <w:t xml:space="preserve">Asiakirjan numero 17</w:t>
      </w:r>
    </w:p>
    <w:p>
      <w:r>
        <w:t xml:space="preserve">UN Watch ilmaisee huolensa</w:t>
      </w:r>
    </w:p>
    <w:p>
      <w:r>
        <w:t xml:space="preserve">Genevessä toimivan kansalaisjärjestön toiminnanjohtaja Hillel Neuer sanoi torstaina, että on oikeutettua keskustella maailmanjärjestön lausunnoista, mutta oli "pettynyt siihen, että ihmisoikeusneuvoston varapuheenjohtaja laiminlöi YK:n korkeimman ihmisoikeusviranomaisen keskeisen velvollisuuden". Aiemmin tällä viikolla ihmisoikeusvaltuutettu Louise Arbour antoi lausunnon, jossa hän kehotti kaikkia Sri Lankan konfliktin osapuolia noudattamaan kansainvälistä oikeutta ja varmistamaan siviilien suojelun. Sri Lankan ihmisoikeusneuvoston lähettilään Dayan Jayatillekan toimisto kutsui keskiviikkona Arbourin lausuntoa "tarpeettomaksi" ja valitti hänen toimistonsa "ilmeisestä puolueellisuudesta". "Korkea komissaari on jälleen kerran osoittanut... kuinka epäpätevä ihmisoikeusvaltuutetun toimisto (OHCHR) on valvomaan ja raportoimaan Sri Lankan ihmisoikeuksia riippumattomana toimijana", lausunnossa sanottiin. YK pahoittelee "Pahoittelemme huonosti harkittua kielenkäyttöä ja YK:n toimivallan kiistämistä Sri Lankan tapahtumien seuraamisessa", Neuer sanoi. Suurlähettiläs Jayatillekan toimisto toisti myös syytöksen, jonka Kiina ja muut maat, jotka vastustavat asiakirjojensa tarkastelua, ovat usein esittäneet. He syyttävät, että "OHCHR:n pitäisi olla avoimempi rahoituksessaan ja päätöksenteossaan" ja "edustaa paremmin maailman kansoja ja alueita kokoonpanossaan". Neuer sanoi, että Sri Lankan viimeisin lausunto, joka kohdistuu ihmisoikeusvaltuutettu Arbourin toimistoon, "vain korostaa sortohallintojen vaarallisia yrityksiä eliminoida kaikenlainen riippumaton ihmisoikeustarkkailu".</w:t>
      </w:r>
    </w:p>
    <w:p>
      <w:r>
        <w:rPr>
          <w:b/>
        </w:rPr>
        <w:t xml:space="preserve">Yhteenveto</w:t>
      </w:r>
    </w:p>
    <w:p>
      <w:r>
        <w:t xml:space="preserve">UN Watch on ilmaissut huolestuneisuutensa Sri Lankan Genevessä olevan edustajan kutsuttua YK:n ihmisoikeusvaltuutetun Louise Arbourin toimistoa "epäpäteväksi" raportoimaan saaren verisestä konfliktista.</w:t>
      </w:r>
    </w:p>
    <w:p>
      <w:r>
        <w:rPr>
          <w:b/>
          <w:u w:val="single"/>
        </w:rPr>
        <w:t xml:space="preserve">Asiakirja numero 18</w:t>
      </w:r>
    </w:p>
    <w:p>
      <w:r>
        <w:t xml:space="preserve">Staples sulkee 225 Pohjois-Amerikan myymälää</w:t>
      </w:r>
    </w:p>
    <w:p>
      <w:r>
        <w:t xml:space="preserve">Myynti laski tilikauden kolmen viimeisen kuukauden aikana 10,6 prosenttia 5,87 miljardiin dollariin (3,5 miljardiin puntaan), vähittäismyyjä kertoi lausunnossaan. Staplesilla on 1 846 myymälää Yhdysvalloissa ja Kanadassa sen jälkeen, kun se sulki 42 myymälää vuonna 2013. Yhtiö sanoi, että sulkeminen auttaa sitä säästämään 500 miljoonaa dollaria vuodessa vuoden 2015 loppuun mennessä. Yhtiön osakkeet laskivat New Yorkin kaupankäynnissä lähes 16 prosenttia. Lähes puolet yhtiön myynnistä tehdään nykyään verkossa. "Vuosi sitten ilmoitimme suunnitelmasta, jonka tarkoituksena on keksiä yhtiömme perusteellisesti uudelleen", sanoi Staplesin toimitusjohtaja Ron Sargent. "Kun lähes puolet myynnistämme tehdään nykyään verkossa, vastaamme yritysasiakkaiden muuttuviin tarpeisiin ja ryhdymme aggressiivisiin toimiin kustannusten vähentämiseksi ja tehokkuuden parantamiseksi." Staples on kamppaillut pitääkseen asiakkaat ostamassa tarvikkeita Amazonin kaltaisista verkkokaupoista. Muutos tapahtui kaksi päivää sen jälkeen, kun yhdysvaltalainen elektroniikan vähittäismyyjä Radio Shack ilmoitti sulkevansa 1 100 myymälää eli lähes 20 prosenttia kaikista myymälöistään yrittäessään kääntää kurssinsa.</w:t>
      </w:r>
    </w:p>
    <w:p>
      <w:r>
        <w:rPr>
          <w:b/>
        </w:rPr>
        <w:t xml:space="preserve">Yhteenveto</w:t>
      </w:r>
    </w:p>
    <w:p>
      <w:r>
        <w:t xml:space="preserve">Yhdysvaltalainen toimistotarvikeliike Staples ilmoitti sulkevansa 225 myymälää Pohjois-Amerikassa, mikä on yli 10 prosenttia sen myymälöistä, kun ostajat siirtyvät verkkoon ja sen myynti laskee.</w:t>
      </w:r>
    </w:p>
    <w:p>
      <w:r>
        <w:rPr>
          <w:b/>
          <w:u w:val="single"/>
        </w:rPr>
        <w:t xml:space="preserve">Asiakirjan numero 19</w:t>
      </w:r>
    </w:p>
    <w:p>
      <w:r>
        <w:t xml:space="preserve">SnOasis luottavainen kesän alkuun neuvoston peloista huolimatta</w:t>
      </w:r>
    </w:p>
    <w:p>
      <w:r>
        <w:t xml:space="preserve">Mid Suffolkin piirineuvoston konservatiivijohtaja Tim Passmore sanoi, että SnOasiksen rakentaminen Great Blakenhamiin on "hyvin epätodennäköistä". Hänen mukaansa maailmanlaajuinen talouden taantuma on vaikeuttanut rahoituksen saamista. SnOasiksen neuvonantaja Godfrey Spanner sanoi kuitenkin, että rahoitus on saatu ja työt voidaan aloittaa "noin kuukauden sisällä". Spanner, ehdotetun sisähiihtokeskuksen kantava voima, erosi Onslow Suffolk Ltd:n johtajan tehtävästä huhtikuussa sen jälkeen, kun se oli asetettu konkurssiin. Hän sanoi olevansa "hyvin pahoillaan" kuultuaan Passmoren kommentin, jonka mukaan hankkeen rahoituksen saaminen olisi vaikeaa. "Käytimme siihen paljon rahaa, ja rahoitus on kunnossa", Spanner sanoi. "Rahalähteitä on useita - on pankkeja, yksityisiä laitoksia ja eläkerahastoja, jotka ovat valmiita sijoittamaan rahaa SnOasikseen." Spannerin mukaan rakennuttajat odottavat tukea rautatieasemalle. "Meidän on tiedettävä, että hallitus sallii rautatieaseman, joka on SnOasiksen suunnitteluluvan tärkein ehto", hän sanoi. "Odotan saavani jonkinlaisen vastauksen liikenneministeriöltä seuraavien kahden tai kolmen viikon aikana, toivottavasti. "Sitten aloitamme työt." SnOasiksen oli määrä avautua vuonna 2007, mutta se sai suunnitteluluvan vasta vuotta myöhemmin. Mid Suffolkin piirineuvoston mukaan nykyinen rakennuslupa on voimassa 31. lokakuuta 2016 asti.</w:t>
      </w:r>
    </w:p>
    <w:p>
      <w:r>
        <w:rPr>
          <w:b/>
        </w:rPr>
        <w:t xml:space="preserve">Yhteenveto</w:t>
      </w:r>
    </w:p>
    <w:p>
      <w:r>
        <w:t xml:space="preserve">Suffolkissa sijaitsevan 300 miljoonan punnan talviurheilukompleksin työt voivat alkaa tänä kesänä, vaikka paikallinen neuvosto on ilmaissut pelkonsa hankkeen taloudesta.</w:t>
      </w:r>
    </w:p>
    <w:p>
      <w:r>
        <w:rPr>
          <w:b/>
          <w:u w:val="single"/>
        </w:rPr>
        <w:t xml:space="preserve">Asiakirja numero 20</w:t>
      </w:r>
    </w:p>
    <w:p>
      <w:r>
        <w:t xml:space="preserve">Jerseyn vaalitilaisuuksien päivämäärät vahvistettu</w:t>
      </w:r>
    </w:p>
    <w:p>
      <w:r>
        <w:t xml:space="preserve">Senaattorin tehtävään on tarjolla neljä paikkaa, ja siihen liittyy koko saaren kattava mandaatti. Ehdokkaita 34:stä paikasta on 82, ja 11 poliitikkoa, lähinnä konstaapeleita, on valittu ehdokkaiksi ilman vastustajaa. Jerseyssä äänestetään keskiviikkona 19. lokakuuta senaattoreista, konstaapeleista ja kansanedustajista. Kaikki kokoukset alkavat kello 19.30 BST, ja toinen senaattoreiden maaseututilaisuus järjestetään Trinityn Royal Jersey Showgroundilla. Tämä on ensimmäinen kerta, kun ihmiset voivat äänestää kaikkia kolmea poliittista virkaa samana päivänä. Lisäksi kuusi senaattoria ei ole ehdolla vaaleissa, koska heidän kuusivuotinen toimikautensa on jo puolivälissä. Vaaleihin on rekisteröitynyt 61 987 äänioikeutettua.</w:t>
      </w:r>
    </w:p>
    <w:p>
      <w:r>
        <w:rPr>
          <w:b/>
        </w:rPr>
        <w:t xml:space="preserve">Yhteenveto</w:t>
      </w:r>
    </w:p>
    <w:p>
      <w:r>
        <w:t xml:space="preserve">Jokaisessa Jerseyn 12 seurakunnassa järjestetään tilaisuuksia, joissa yleisö voi esittää kysymyksiä 82 ehdokkaalle.</w:t>
      </w:r>
    </w:p>
    <w:p>
      <w:r>
        <w:rPr>
          <w:b/>
          <w:u w:val="single"/>
        </w:rPr>
        <w:t xml:space="preserve">Asiakirjan numero 21</w:t>
      </w:r>
    </w:p>
    <w:p>
      <w:r>
        <w:t xml:space="preserve">Perunoita huuhtoutuu Mansaaren rannoille</w:t>
      </w:r>
    </w:p>
    <w:p>
      <w:r>
        <w:t xml:space="preserve">Beach Buddiesin Bill Dale havaitsi vihannekset ensimmäisen kerran Ballaugh Cronkissa, ja sittemmin niitä on löytynyt lisää The Lhenin, Blue Pointin ja Smealen rannoilta. "Se ei ole aivan sitä, mitä rannalta odottaa löytävänsä", Dale sanoi. Järjestö arvioi, että rannalle on tähän mennessä huuhtoutunut noin 2 000 perunaa. Dale sanoi: "Olen tottunut enemmän valtaviin määriin muovipulloja ja säilyketölkkejä - mutta luulen, että perunoiden määrä antaa muovipulloille tällä hetkellä kyytiä." "Ne ovat melko mädäntyneitä eivätkä kelpaa syötäväksi, mutta ne ovat tervetullutta herkkua rannikon villieläimille." Rantojen puhdistusorganisaatio järjestää säännöllisesti rantojen puhdistusjaksoja eri puolilla Mansaarta.</w:t>
      </w:r>
    </w:p>
    <w:p>
      <w:r>
        <w:rPr>
          <w:b/>
        </w:rPr>
        <w:t xml:space="preserve">Yhteenveto</w:t>
      </w:r>
    </w:p>
    <w:p>
      <w:r>
        <w:t xml:space="preserve">Paikallisen rantojen puhdistusjärjestön mukaan Mansaaren luoteisrannikolle on huuhtoutunut tuhansia perunoita.</w:t>
      </w:r>
    </w:p>
    <w:p>
      <w:r>
        <w:rPr>
          <w:b/>
          <w:u w:val="single"/>
        </w:rPr>
        <w:t xml:space="preserve">Asiakirjan numero 22</w:t>
      </w:r>
    </w:p>
    <w:p>
      <w:r>
        <w:t xml:space="preserve">Aseistautunut poliisi pidätti miehen Arnoldin pattitilanteen jälkeen</w:t>
      </w:r>
    </w:p>
    <w:p>
      <w:r>
        <w:t xml:space="preserve">Poliisit kutsuttiin poliisihelikopterin kanssa Rolleston Driven ja Coppice Roadin kulmaan Arnoldiin, Nottinghamshireen, hieman puolenpäivän jälkeen. Ilmoitukset aseistautuneesta miehestä johtivat kiinteistöjen evakuointiin ja läheisten koulujen sulkemiseen. Poliisi vahvisti, että 25-vuotias mies pidätettiin mielenterveyslain nojalla hieman kello 17:00 BST jälkeen. Raporttien mukaan kukaan ei ole loukkaantunut, ja asukkaat ovat päässeet palaamaan. Coppice Farm Primary, Killisick Junior School, Ernehale Infant School ja Ernehale Junior School suljettiin hetkeksi, mutta vanhemmille kerrottiin, että he voivat viedä lapsensa kotiin normaaliin aikaan. Mary Kilner ajoi ohi pian välikohtauksen alkamisen jälkeen. Hän sanoi: "Huomasin, että siellä oli ainakin kolme poliisia ja kolme poliisiautoa, ja poliiseilla oli kiväärit. "He tähtäsivät kiväärit asuntojen yläkerran ikkunaan. "Olin huolissani, mutta lähinnä rakennuksessa olevien ihmisten puolesta."</w:t>
      </w:r>
    </w:p>
    <w:p>
      <w:r>
        <w:rPr>
          <w:b/>
        </w:rPr>
        <w:t xml:space="preserve">Yhteenveto</w:t>
      </w:r>
    </w:p>
    <w:p>
      <w:r>
        <w:t xml:space="preserve">Mies on pidätetty sen jälkeen, kun aseistetut poliisit saartoivat asuntoja viisi tuntia kestäneessä välienselvittelyssä.</w:t>
      </w:r>
    </w:p>
    <w:p>
      <w:r>
        <w:rPr>
          <w:b/>
          <w:u w:val="single"/>
        </w:rPr>
        <w:t xml:space="preserve">Asiakirjan numero 23</w:t>
      </w:r>
    </w:p>
    <w:p>
      <w:r>
        <w:t xml:space="preserve">Lontoon sisäinen kakkosasuntokielto ei saa valtuustojen tukea.</w:t>
      </w:r>
    </w:p>
    <w:p>
      <w:r>
        <w:t xml:space="preserve">Viime kuussa liberaalidemokraattien kansanedustaja Simon Hughes sanoi, että Lontoon sisäiset kakkosasunnot ovat vakava ongelma ja nostavat asuntojen hintoja. Bermondseyn ja Old Southwarkin kansanedustaja haluaa, että neuvostoilla on valtuudet kieltää tiettyjen kiinteistöjen käyttö. Mutta vain Lewishamin neuvosto on ilmaissut kiinnostuksensa valtuuksien käyttöön. "Se on hulluutta" Ja korkea-arvoiset konservatiivilähteet sanoivat, että on "hyvin epätodennäköistä", että asiasta tulisi koskaan koalitiopolitiikkaa. Southwarkin neuvoston edustaja sanoi: "Miten sitä valvotaan? "Entä ulkomainen sijoittaja tai joku, joka käyttää peitetehtävää? "Miten ihmisiä aiotaan asettaa syytteeseen?" Hän lisäsi: "Se on hulluutta." Smith-instituutin tutkimuksen mukaan viime vuonna 60 prosenttia Lontoon keskustan uudisrakennuskohteista ostivat ulkomaiset ostajat, jotka käyttivät noin 5 miljardia puntaa. Tämä vastaa hallituksen koko Englannin kohtuuhintaisen asumisen määrärahoja neljäksi vuodeksi. Hughesin ehdotuksesta keskustellaan myöhemmin Lib Demin konferenssissa.</w:t>
      </w:r>
    </w:p>
    <w:p>
      <w:r>
        <w:rPr>
          <w:b/>
        </w:rPr>
        <w:t xml:space="preserve">Yhteenveto</w:t>
      </w:r>
    </w:p>
    <w:p>
      <w:r>
        <w:t xml:space="preserve">Vain yksi 12:sta Lontoon sisäisen Lontoon neuvostosta on ilmoittanut kannattavansa ehdotusta kieltää ihmisiä ostamasta kakkosasuntoja.</w:t>
      </w:r>
    </w:p>
    <w:p>
      <w:r>
        <w:rPr>
          <w:b/>
          <w:u w:val="single"/>
        </w:rPr>
        <w:t xml:space="preserve">Asiakirjan numero 24</w:t>
      </w:r>
    </w:p>
    <w:p>
      <w:r>
        <w:t xml:space="preserve">Swineshead: Mies kuoli ja neljä loukkaantui vakavasti kolarissa</w:t>
      </w:r>
    </w:p>
    <w:p>
      <w:r>
        <w:t xml:space="preserve">Valkoinen kuorma-auto ja hopeanvärinen Toyota Corolla törmäsivät B1391-tiellä A52-tien risteyksessä Swinesheadissa, lähellä Bostonia, noin klo 06:30 GMT. Autossa ollut parikymppinen mies kuoli myöhemmin vammoihinsa. Myös muut vakavasti loukkaantuneet olivat kaikki Toyotassa. Poliisi haluaa puhua Transit-pakettiauton kuljettajalle, joka on saattanut nähdä tapahtuman. Poliisien mukaan valkoisen tai vaalean pakettiauton takaovessa oli numerot 07, eikä se ollut osallisena onnettomuudessa.</w:t>
      </w:r>
    </w:p>
    <w:p>
      <w:r>
        <w:rPr>
          <w:b/>
        </w:rPr>
        <w:t xml:space="preserve">Yhteenveto</w:t>
      </w:r>
    </w:p>
    <w:p>
      <w:r>
        <w:t xml:space="preserve">Mies on kuollut ja neljä muuta on loukkaantunut vakavasti kolarissa Lincolnshiressä.</w:t>
      </w:r>
    </w:p>
    <w:p>
      <w:r>
        <w:rPr>
          <w:b/>
          <w:u w:val="single"/>
        </w:rPr>
        <w:t xml:space="preserve">Asiakirjan numero 25</w:t>
      </w:r>
    </w:p>
    <w:p>
      <w:r>
        <w:t xml:space="preserve">Teini-ikäiset vangittiin Didcotin puukotusmurhasta</w:t>
      </w:r>
    </w:p>
    <w:p>
      <w:r>
        <w:t xml:space="preserve">Darren Maccormick, 44, sai surmansa Mendip Heightsissa Didcotissa 9. tammikuuta. Brookton Lagan, 19, Robin Way, Didcot, ja Taison Cyrille, myös 19, Market End Way, Bicester, todettiin syyllisiksi murhaan Oxfordin kruununoikeudessa. Heidät tuomittiin myös kahdesta tahallisesta vahingonteosta ja salaliitosta A-huumausaineiden toimittamiseksi. Lagan tunnusti aiemmin syyllisyytensä huumesyytteeseen. Poliisin mukaan kaksikko pidätettiin Lutonin lentokentällä kaksi päivää murhan jälkeen, kun he yrittivät paeta Amsterdamiin. Isaac Boyland, 20, Marlborough Roadilta Oxfordista, todettiin viime torstaina käydyn oikeudenkäynnin jälkeen syyttömäksi murhaan, tahalliseen vahingoittamiseen ja huumeiden toimittamiseen. Kolmen lapsen isä Maccormick kuoli sairaalassa varhain aamulla tapahtuneen hyökkäyksen jälkeen. Ruumiinavauksessa todettiin, että hän kuoli rintaan kohdistuneeseen puukoniskuun. Kaksi muuta miestä vietiin sairaalaan vammojen vuoksi, mutta he toipuivat. Maccormickin perhe kuvaili häntä "rakastavaksi, huolehtivaksi pojaksi ja isäksi" ja lisäsi, että he olivat menettäneet "uskomattoman ja suuren miehen". "Tämä on ollut meille kaikille henkisesti ja fyysisesti vaikein ja surullisin vuosi ikinä. Elämämme on muuttunut ikuisesti", he lisäsivät. Aiheeseen liittyvät Internet-linkit HM Courts &amp; Tribunals Service (HM Courts &amp; Tribunals Service)</w:t>
      </w:r>
    </w:p>
    <w:p>
      <w:r>
        <w:rPr>
          <w:b/>
        </w:rPr>
        <w:t xml:space="preserve">Yhteenveto</w:t>
      </w:r>
    </w:p>
    <w:p>
      <w:r>
        <w:t xml:space="preserve">Kaksi teini-ikäistä, jotka tuomittiin tappavasta puukotuksesta rintaan tappelun aikana, on tuomittu elinkautiseen vankeusrangaistukseen, jonka vähimmäiskesto on 19 vuotta.</w:t>
      </w:r>
    </w:p>
    <w:p>
      <w:r>
        <w:rPr>
          <w:b/>
          <w:u w:val="single"/>
        </w:rPr>
        <w:t xml:space="preserve">Asiakirjan numero 26</w:t>
      </w:r>
    </w:p>
    <w:p>
      <w:r>
        <w:t xml:space="preserve">Päivitys: Salauskiista kiihtyy entisestään</w:t>
      </w:r>
    </w:p>
    <w:p>
      <w:r>
        <w:t xml:space="preserve">Dave LeePohjois-Amerikan teknologiatoimittaja First - viestisovellus Telegram sanoo estäneensä 78 tiliä, joita niin sanottu Islamilainen valtio -ryhmä käytti propagandan välittämiseen. Se oli "järkyttynyt" kuullessaan, että palvelua käytettiin tällä tavoin. Kannattaa jälleen korostaa, että BBC kertoi tästä jo viikkoja sitten. Kollegani BBC:n tarkkailupalvelussa kertoivat minulle, että tilien sulkemisen jälkeen Telegramiin on perustettu useita uusia IS:n kannattajakanavia, jotka keräävät nopeasti seuraajia. Tarkistin kuitenkin juuri yhden näistä uusista kanavista, ja se on poistettu käytöstä, mikä viittaa siihen, että Telegram on monien muiden sovellusten tavoin mukana kissa ja hiiri -leikissä ääriryhmien kanssa. Toiseksi - vaatimus salauksen takaovista on, kuten ennustettiin, voimistunut. Manhattanin piirisyyttäjä on julkaissut raportin, jossa vaaditaan, että iOS- ja Android-käyttöjärjestelmiin, kahteen merkittävimpään mobiiliohjelmistoon, on sisällytettävä menetelmä, jolla pääsee käsiksi salasanalla lukittuihin puhelimiin. Asiakirjassa todetaan seuraavaa: "Apple ja Google eivät ole vastuussa yleisön turvallisuudesta. Se on lainvalvontaviranomaisten tehtävä. "Mutta näiden yhtiöiden toimien seuraukset yleiselle turvallisuudelle ovat vakavia." Kollegani Chris Baraniuk on uutisoinut raportista tänään. Lue hänen juttunsa täältä. Lopuksi Pariisissa epäillään, etteivät hyökkääjät käyttäneet salattuja viestisovelluksia lainkaan - ranskalaiseen Le Monde -sanomalehteen viitanneen The Interceptin mukaan hirmuteosta koskevat viestit lähetettiin tavallisilla tekstiviesteillä. Seuraa Dave Leetä Twitterissä @DaveLeeBBC.</w:t>
      </w:r>
    </w:p>
    <w:p>
      <w:r>
        <w:rPr>
          <w:b/>
        </w:rPr>
        <w:t xml:space="preserve">Yhteenveto</w:t>
      </w:r>
    </w:p>
    <w:p>
      <w:r>
        <w:t xml:space="preserve">Sen jälkeen, kun julkaisin juttuni, jossa tarkastelin terroristiryhmien viestintämahdollisuuksia koskevaa salauskeskustelua, on tapahtunut muutama tärkeä kehitysaskel.</w:t>
      </w:r>
    </w:p>
    <w:p>
      <w:r>
        <w:rPr>
          <w:b/>
          <w:u w:val="single"/>
        </w:rPr>
        <w:t xml:space="preserve">Asiakirjan numero 27</w:t>
      </w:r>
    </w:p>
    <w:p>
      <w:r>
        <w:t xml:space="preserve">Selby Abbeyn kävijöitä Jay Choun häiden jälkeen</w:t>
      </w:r>
    </w:p>
    <w:p>
      <w:r>
        <w:t xml:space="preserve">Jay Chou, 36, meni naimisiin australialaisen mallin Hannah Quinlivanin, 21, kanssa Selby Abbeyssa tammikuussa. Luostarin henkilökunta sanoi, että vaikka he eivät kirjaa tarkkoja lukuja, kävijöitä on viikoittain satoja. He uskovat, että kiinnostusta ovat lisänneet häistä tehdyt nettikuvat, joita on katsottu miljoonia kertoja. Canon John Wheetman sanoi: "Arvioimme, että kävijämäärän lisäys on luultavasti muutamia satoja ihmisiä viikossa. "Kauempaa tulevien kävijöiden määrä on luultavasti kaksinkertaistunut." "Kävijämäärät ovat todennäköisesti kaksinkertaistuneet." Hän sanoi, että monet ihmiset olivat nähneet luostarin filmillä "näyttävän upealta". "Jayn ja Hannahin häävideoita on katsottu You Tubessa seitsemän tai kahdeksan miljoonaa kertaa, ja Taiwanin suurlähettiläs, joka vieraili täällä muutama kuukausi sitten, on kertonut, että kiinalaisessa You Tubessa niitä on katsottu yli sata miljoonaa kertaa." Hän jatkaa. Jay Chou on myynyt yli 30 miljoonaa albumia. Hän on myös näyttelijä, joka on esiintynyt useissa elokuvissa.</w:t>
      </w:r>
    </w:p>
    <w:p>
      <w:r>
        <w:rPr>
          <w:b/>
        </w:rPr>
        <w:t xml:space="preserve">Yhteenveto</w:t>
      </w:r>
    </w:p>
    <w:p>
      <w:r>
        <w:t xml:space="preserve">Pohjois-Yorkshiren kirkko, jossa pidettiin taiwanilaisen poptähden häät, kertoo, että kävijämäärät ovat saattaneet kaksinkertaistua sen jälkeen.</w:t>
      </w:r>
    </w:p>
    <w:p>
      <w:r>
        <w:rPr>
          <w:b/>
          <w:u w:val="single"/>
        </w:rPr>
        <w:t xml:space="preserve">Asiakirjan numero 28</w:t>
      </w:r>
    </w:p>
    <w:p>
      <w:r>
        <w:t xml:space="preserve">Hartlepool RNLI pelastaa hylkeen kaatuneen melojan</w:t>
      </w:r>
    </w:p>
    <w:p>
      <w:r>
        <w:t xml:space="preserve">Mies oli kalastamassa Hartlepoolin edustalla keskiviikkona iltapäivällä, ja hänellä oli useita makrilleja verkossa veneensä kyljessä. Hylje otti ne kohteekseen ja törmäsi kajakkiin, jolloin se kaatui. Vapaalla oleva poliisi huomasi hänet vaikeuksissa vedessä, ja Hartlepoolin RNLI:n rannikkopelastusvene nosti hänet vedestä. Mike Craddy, Hartlepool RNLI:n toiminnanjohtaja, sanoi: "Hylje törmäsi kajakkiin kaatamalla sen ja nappasi verkon ja kalan teelleen. "Vapaaehtoiset miehistön jäsenet harjoittelevat säännöllisesti tällaisten tapausten varalta, ja olemme iloisia, että mies on toipunut eikä tarvinnut sairaalahoitoa."</w:t>
      </w:r>
    </w:p>
    <w:p>
      <w:r>
        <w:rPr>
          <w:b/>
        </w:rPr>
        <w:t xml:space="preserve">Yhteenveto</w:t>
      </w:r>
    </w:p>
    <w:p>
      <w:r>
        <w:t xml:space="preserve">Pelastusveneen miehistön oli pelastettava meloja sen jälkeen, kun nälkäinen hylje oli heittänyt hänet mereen.</w:t>
      </w:r>
    </w:p>
    <w:p>
      <w:r>
        <w:rPr>
          <w:b/>
          <w:u w:val="single"/>
        </w:rPr>
        <w:t xml:space="preserve">Asiakirjan numero 29</w:t>
      </w:r>
    </w:p>
    <w:p>
      <w:r>
        <w:t xml:space="preserve">Burton-upon-Trentin talosta löydetty nainen murhattiin, poliisi kertoo</w:t>
      </w:r>
    </w:p>
    <w:p>
      <w:r>
        <w:t xml:space="preserve">Poliisit löysivät 33-vuotiaan naisen ja 31-vuotiaan miehen ruumiit keskiviikkoiltana Henhurst Hillissä, Burton-upon-Trentissä Staffordshiren osavaltiossa sijaitsevasta kiinteistöstä. Perhe huolehtii talosta vahingoittumattomana löytyneestä kaksivuotiaasta pojasta. Miehen kuolemaa ei pidetä epäilyttävänä, eikä Staffordshiren poliisi sanonut etsivänsä ketään muuta, joka liittyisi kuolemantapauksiin. Tutkinnanjohtaja, komisario Dan Ison sanoi: "Kahden kuolemantapauksen tutkinta on käynnissä. "Tässä vaiheessa emme etsi ketään muuta, ja kuolemansyyn selvittämiseksi on tarkoitus suorittaa ruumiinavaus. "Miehen ja naisen perheille on ilmoitettu asiasta, ja he ovat pyytäneet, että he saavat olla rauhassa tänä vaikeana aikana." Paikalla on edelleen eristyssulku, kun rikostekniset tutkimukset jatkuvat, poliisi lisäsi. Seuraa BBC West Midlandsia Facebookissa ja Twitterissä ja tilaa paikalliset uutispäivitykset suoraan puhelimeesi.</w:t>
      </w:r>
    </w:p>
    <w:p>
      <w:r>
        <w:rPr>
          <w:b/>
        </w:rPr>
        <w:t xml:space="preserve">Yhteenveto</w:t>
      </w:r>
    </w:p>
    <w:p>
      <w:r>
        <w:t xml:space="preserve">Poliisi on ilmoittanut, että talosta yhdessä miehen kanssa löydetyn naisen kuolemaa käsitellään murhana.</w:t>
      </w:r>
    </w:p>
    <w:p>
      <w:r>
        <w:rPr>
          <w:b/>
          <w:u w:val="single"/>
        </w:rPr>
        <w:t xml:space="preserve">Asiakirjan numero 30</w:t>
      </w:r>
    </w:p>
    <w:p>
      <w:r>
        <w:t xml:space="preserve">Cardiffin yliopiston rotuun perustuva tasa-arvotarkastelu näytelmän aiheuttamien huolenaiheiden jälkeen</w:t>
      </w:r>
    </w:p>
    <w:p>
      <w:r>
        <w:t xml:space="preserve">Varakansleri Colin Riordan sanoi, että hän haluaa, että koko yliopisto ottaa opikseen arvioinnista. Yliopisto ilmoitti, että se keskittyy lääketieteelliseen tiedekuntaan ja tarkastelee Anafylaksia-näytelmästä esitettyjä huolenaiheita. Riippumaton paneeli aloittaa työnsä kesällä ja raportoi siitä syksyllä. Yliopisto ilmoitti, että se aikoo tarkastella myös muita lääketieteellisen tiedekunnan opiskelijayhdistyksiä ja käytäntöjä arvioidakseen niiden vaikutusta etniseen vähemmistöön kuuluviin opiskelijoihin ja henkilökuntaan. "Sitoutunut" professori Riordan sanoi: "Cardiffin yliopiston on oltava paikka, jossa kaikki opiskelijamme ja henkilökuntamme voivat menestyä taustastaan riippumatta, ja tarkastelu on osa ennakoivaa lähestymistapaamme tämän varmistamiseksi. "Cardiffin yliopisto suhtautuu tasa-arvoon ja monimuotoisuuteen liittyviin kysymyksiin erittäin vakavasti ja on sitoutunut tukemaan, kehittämään ja edistämään tasa-arvoa ja monimuotoisuutta kaikessa toiminnassaan." King's College Londonin psykiatrian laitoksen mielenterveyden ja monimuotoisuuden professori Dinesh Bhugra johtaa tarkastelua, ja kaksi riippumatonta paneelin jäsentä on vielä nimittämättä.</w:t>
      </w:r>
    </w:p>
    <w:p>
      <w:r>
        <w:rPr>
          <w:b/>
        </w:rPr>
        <w:t xml:space="preserve">Yhteenveto</w:t>
      </w:r>
    </w:p>
    <w:p>
      <w:r>
        <w:t xml:space="preserve">Cardiffin yliopisto on käynnistänyt rotuun perustuvan tasa-arvotarkastuksen sen jälkeen, kun raportoitiin, että opiskelijoiden johtamassa näytelmässä käytettiin kasvomaalia henkilökunnan jäsenen esittämiseen.</w:t>
      </w:r>
    </w:p>
    <w:p>
      <w:r>
        <w:rPr>
          <w:b/>
          <w:u w:val="single"/>
        </w:rPr>
        <w:t xml:space="preserve">Asiakirjan numero 31</w:t>
      </w:r>
    </w:p>
    <w:p>
      <w:r>
        <w:t xml:space="preserve">Chorleyn mormonitemppeli isännöi juhlavuoden kunniaksi juhlakilpailua</w:t>
      </w:r>
    </w:p>
    <w:p>
      <w:r>
        <w:t xml:space="preserve">Festivaali alkaa keskiviikkoiltana ja kestää 10. elokuuta asti Chorleyn mormonitemppelissä. Iltaisin järjestettävissä iltaesityksissä on mukana noin 300 näyttelijää, ja ne kuvaavat uskon historiallisia yhteyksiä Englannissa ja ulkomailla. Maksuttomia esityksiä järjestetään 1 500 hengen teltassa. "Valtava yritys" Myöhempien Aikojen Pyhien Jeesuksen Kristuksen Kirkon edustaja James Holt sanoi, että tapahtuma on ensimmäinen laatuaan Euroopassa. Hän sanoi: "Kuukauden kestäneiden koe-esiintymisten jälkeen on valittu keskeiset näyttelijät, ja alkuperäinen musiikki on kirjoitettu. Tämä on valtava urakka, ja toivomme, että kaikki ihmiset hyötyvät siitä, että he pääsevät kokemaan näytelmän". Hän lisäsi: "Se noudattaa samankaltaista muotoa kuin jo vakiintuneet amerikkalaiset kauneuskilpailut, mutta siinä keskitytään kirkon historiaan Brittein saarilla". Lancashiren paikka valittiin, koska ensimmäiset mormonilähetyssaarnaajat Britanniassa saarnasivat ensin Prestonin kaupungissa, järjestäjät kertoivat. Näyttelyt ovat mormonien perinne, ja niihin kuuluu yleensä sekoitus virsiä, draamaa ja tanssia. Tammikuussa 2013 Yhdistyneessä kuningaskunnassa asui noin 190 000 Myöhempien Aikojen Pyhien Jeesuksen Kristuksen Kirkon jäsentä, ja maailmanlaajuisesti jäseniä oli 14,7 miljoonaa.</w:t>
      </w:r>
    </w:p>
    <w:p>
      <w:r>
        <w:rPr>
          <w:b/>
        </w:rPr>
        <w:t xml:space="preserve">Yhteenveto</w:t>
      </w:r>
    </w:p>
    <w:p>
      <w:r>
        <w:t xml:space="preserve">Tuhansien odotetaan osallistuvan uskonnolliseen juhlallisuuteen, jolla juhlistetaan Myöhempien Aikojen Pyhien Jeesuksen Kristuksen Kirkon 175-vuotispäivää Britanniassa.</w:t>
      </w:r>
    </w:p>
    <w:p>
      <w:r>
        <w:rPr>
          <w:b/>
          <w:u w:val="single"/>
        </w:rPr>
        <w:t xml:space="preserve">Asiakirjan numero 32</w:t>
      </w:r>
    </w:p>
    <w:p>
      <w:r>
        <w:t xml:space="preserve">Whitchurchin siltatöitä viivästyttää edelleen joen virtaama</w:t>
      </w:r>
    </w:p>
    <w:p>
      <w:r>
        <w:t xml:space="preserve">Whitchurchin sillan 4,3 miljoonan punnan korjaustyöt, jotka alkoivat lokakuussa ja joiden oli alun perin määrä päättyä huhtikuussa, keskeytettiin 20. joulukuuta. Ympäristöviraston punaisen taulun varoitus on voimassa, koska voimakas virtaama estää urakoitsijoita työskentelemästä. Sillan ylläpitäjä pahoitteli viivästystä asukkaille ja yrityksille. Geoff Weir yksityisomistuksessa olevasta Whitchurch Bridge Company -yhtiöstä sanoi: "Virtaolosuhteet ovat todella poikkeukselliset. Se ei todellakaan ole hallinnassamme. "Toivomme, että pääsemme takaisin töihin ensi viikolla." Whitchurch-on-Thamesin ja Pangbournen välistä 112 vuotta vanhaa maksullista siltaa käyttää päivittäin noin 6 000 ajoneuvoa. Reading Westin kansanedustaja Alok Sharma sanoi: "Kyllä, meillä on ollut huono sää, ja sillä on selvästi ollut vaikutusta, mutta sillä ei ole viiden kuukauden vaikutusta." Sharma on vaatinut, että yhtiö toimittaa yksityiskohtaisen päivityksen siitä, mitä töitä se on tehnyt kunkin kuukauden alussa.</w:t>
      </w:r>
    </w:p>
    <w:p>
      <w:r>
        <w:rPr>
          <w:b/>
        </w:rPr>
        <w:t xml:space="preserve">Yhteenveto</w:t>
      </w:r>
    </w:p>
    <w:p>
      <w:r>
        <w:t xml:space="preserve">Thames-joen ylittävän sillan avaaminen uudelleen tieliikenteelle on siirretty syyskuulle joen olosuhteiden vuoksi.</w:t>
      </w:r>
    </w:p>
    <w:p>
      <w:r>
        <w:rPr>
          <w:b/>
          <w:u w:val="single"/>
        </w:rPr>
        <w:t xml:space="preserve">Asiakirjan numero 33</w:t>
      </w:r>
    </w:p>
    <w:p>
      <w:r>
        <w:t xml:space="preserve">Wood Group varmistaa 500 miljoonan dollarin sopimuksen Azerbaidžanissa</w:t>
      </w:r>
    </w:p>
    <w:p>
      <w:r>
        <w:t xml:space="preserve">Viisivuotisen sopimuksen mukaan Wood Group PSN (WGPSN) tarjoaa suunnittelu-, hankinta- ja rakennushallintapalveluja kahdeksalle alustalle. Sopimuksen myötä syntyy noin 200 uutta työpaikkaa. Ilmoitus tuli vain viikko sen jälkeen, kun Wood Group sai Nexeniltä 100 miljoonan punnan arvoisen sopimuksen Pohjanmeren palveluista. Azerbaidžanin sopimus perustuu Aberdeenissa sijaitsevan Wood Groupin jatkuvaan tukeen BP:n hallinnoimille hankkeille Azerbaidžanin edustalla. Wood Group Kenny tarjoaa jo nyt merenalaisia suunnittelupalveluja kahdeksalle alustalle lokakuussa julkistetun monen miljoonan dollarin sopimuksen mukaisesti. Sopimukseen sisältyy tuki BP:n nykyiselle vedenalaiselle infrastruktuurille Meksikonlahdella, Yhdistyneessä kuningaskunnassa ja Norjan mannerjalustalla. David Buchan, WGPSN:n itäisen alueen toimitusjohtaja, sanoi: "Wood Groupilla on 40-vuotinen yhteistyöhistoria BP:n kanssa sen maailmanlaajuisissa omaisuuserissä, ja tämä uusi sopimus heijastaa vahvaa suhdetta, jota ylläpidämme tämän tärkeän asiakkaamme kanssa ja joka perustuu yhteistyöhön ja jatkuvaan huippuosaamiseen ja varmuuteen palveluntarjonnassa."</w:t>
      </w:r>
    </w:p>
    <w:p>
      <w:r>
        <w:rPr>
          <w:b/>
        </w:rPr>
        <w:t xml:space="preserve">Yhteenveto</w:t>
      </w:r>
    </w:p>
    <w:p>
      <w:r>
        <w:t xml:space="preserve">Wood Group on saanut uuden 500 miljoonan dollarin (342,5 miljoonan punnan) arvoisen sopimuksen palvelujen tarjoamisesta BP:n operoimille offshore-hankkeille Azerbaidžanissa.</w:t>
      </w:r>
    </w:p>
    <w:p>
      <w:r>
        <w:rPr>
          <w:b/>
          <w:u w:val="single"/>
        </w:rPr>
        <w:t xml:space="preserve">Asiakirjan numero 34</w:t>
      </w:r>
    </w:p>
    <w:p>
      <w:r>
        <w:t xml:space="preserve">Texas teloittaa "henkisesti heikentyneen" tuomitun</w:t>
      </w:r>
    </w:p>
    <w:p>
      <w:r>
        <w:t xml:space="preserve">Marvin Wilson, 54, julistettiin kuolleeksi tiistai-iltana sen jälkeen, kun hänelle oli annettu tappava ruiske, kertoivat viranomaiset. Hänen asianajajansa olivat väittäneet, että hän ei olisi voinut saada kuolemanrangaistusta alhaisen älykkyysosamääränsä vuoksi. Korkein oikeus kielsi vuonna 2002 kehitysvammaisten teloittamisen. Tuomioistuin jätti kuitenkin yksittäisten osavaltioiden tehtäväksi määritellä, mitä tämä tarkoittaa. Syyttäjä katsoi, että Wilson osoitti kekseliäisyyttä, tarmokkuutta ja johtajuutta järjestäessään poliisin huumeinformantin murhan vuonna 1992. Loppulausunnossaan Wilson sanoi: "Ymmärrättehän, että tulin tänne syntisenä ja lähden pyhimyksenä. Vie minut kotiin, Jeesus. Vie minut kotiin, Herra. Rakastan teitä kaikkia. Olen valmis." Wilson oli seitsemäs Teksasissa tänä vuonna tappavalla ruiskeella teloitettu henkilö.</w:t>
      </w:r>
    </w:p>
    <w:p>
      <w:r>
        <w:rPr>
          <w:b/>
        </w:rPr>
        <w:t xml:space="preserve">Yhteenveto</w:t>
      </w:r>
    </w:p>
    <w:p>
      <w:r>
        <w:t xml:space="preserve">Teksasissa on teloitettu kuolemaantuomittu vanki sen jälkeen, kun Yhdysvaltain korkein oikeus hylkäsi väitteet, joiden mukaan hän oli henkisesti vajaamielinen.</w:t>
      </w:r>
    </w:p>
    <w:p>
      <w:r>
        <w:rPr>
          <w:b/>
          <w:u w:val="single"/>
        </w:rPr>
        <w:t xml:space="preserve">Asiakirjan numero 35</w:t>
      </w:r>
    </w:p>
    <w:p>
      <w:r>
        <w:t xml:space="preserve">Aberdeenshiressä kadonneen kiipeilijän etsinnät päättyvät</w:t>
      </w:r>
    </w:p>
    <w:p>
      <w:r>
        <w:t xml:space="preserve">Aberdeenin Robert Gordon's Collegessa biologiaa opettanut Owain Bristow, 34, katosi viime kuussa. Pelastuslaitos oli saanut ilmoituksen miehen putoamisesta veteen lähellä Bullers of Buchanin kauneuskohdetta. Bristow'n isä Charles sanoi: "Olemme kaikki järkyttyneitä Owainin menetyksestä. Häntä rakastettiin kovasti." Hän lisäsi: "Owainin innostus ulkoiluun ja intohimo opettamiseen olivat ilmeisiä kaikille, jotka tapasivat hänet. "Olemme liikuttuneita niistä monista sydämellisistä kunnianosoituksista, joita olemme saaneet Owainin ystäviltä, kollegoilta ja oppilailta. "Haluamme kiittää rannikkovartiostoa, RNLI:tä ja Skotlannin poliisia kaikista heidän ponnisteluistaan hänen löytämisekseen." Komisario Martin Macdougall sanoi: "Olemme ajatuksissamme Owainin perheen kanssa, kun he joutuvat selviytymään traagisesta menetyksestä. "Etsintämme ovat ehkä päättyneet toistaiseksi, mutta tämä on edelleen avoin kadonneen henkilön tutkinta, ja toimimme kaikkien saamiemme tietojen perusteella." Robert Gordon's College on tarjonnut tukea oppilaille.</w:t>
      </w:r>
    </w:p>
    <w:p>
      <w:r>
        <w:rPr>
          <w:b/>
        </w:rPr>
        <w:t xml:space="preserve">Yhteenveto</w:t>
      </w:r>
    </w:p>
    <w:p>
      <w:r>
        <w:t xml:space="preserve">Aberdeenshiren kallioilta pudonneen kiipeilijän etsinnät ilmasta ja mereltä ovat virallisesti päättyneet, kertoo poliisi.</w:t>
      </w:r>
    </w:p>
    <w:p>
      <w:r>
        <w:rPr>
          <w:b/>
          <w:u w:val="single"/>
        </w:rPr>
        <w:t xml:space="preserve">Asiakirjan numero 36</w:t>
      </w:r>
    </w:p>
    <w:p>
      <w:r>
        <w:t xml:space="preserve">Skotlannin alueelle ehdotetaan kelluvia turbiineja koskevaa hanketta</w:t>
      </w:r>
    </w:p>
    <w:p>
      <w:r>
        <w:t xml:space="preserve">Hexicon AB on hakenut lupaa demonstraatiohankkeelle Skotlannin hallitukselta, Highland Councililta ja Orkneysaarten neuvostolta. Yritys on perustanut Dounreay Trì Limitedin kehittämään hanketta. Ehdotettu paikka sijaitsee noin 6 kilometrin päässä Dounreayn ydinvoimalaitoksesta. Hankkeeseen kuuluisi myös merenalaisen kaapelin ja sähköaseman rakentaminen. Luonnonsuojelu- ja ilmastonmuutoskampanjajärjestö WWF Scotland on suhtautunut ehdotukseen myönteisesti. WWF Skotlannin johtaja Lang Banks sanoi: "Tämä ehdotus on tietenkin läpäistävä kaikki tavanomaiset suunnitteluprosessit. "Kelluvien tuulivoimaloiden onnistunut kehittäminen voisi kuitenkin antaa Skotlannille ja muille kansakunnille mahdollisuuden saada tulevaisuudessa entistä enemmän puhdasta energiaa merituulivoimasta". "On myös symbolista, että puhdasta uusiutuvaa sähköä saatetaan jonain päivänä tuottaa kivenheiton päässä Dounreayn epäonnistuneesta ja saastuttavasta ydinreaktorista."</w:t>
      </w:r>
    </w:p>
    <w:p>
      <w:r>
        <w:rPr>
          <w:b/>
        </w:rPr>
        <w:t xml:space="preserve">Yhteenveto</w:t>
      </w:r>
    </w:p>
    <w:p>
      <w:r>
        <w:t xml:space="preserve">Ruotsalainen suunnittelu- ja suunnitteluyritys on ehdottanut kahden kelluvan tuulivoimalan asentamista Caithnessin pohjoisrannikolle.</w:t>
      </w:r>
    </w:p>
    <w:p>
      <w:r>
        <w:rPr>
          <w:b/>
          <w:u w:val="single"/>
        </w:rPr>
        <w:t xml:space="preserve">Asiakirjan numero 37</w:t>
      </w:r>
    </w:p>
    <w:p>
      <w:r>
        <w:t xml:space="preserve">Leanne Wood sanoo, että Plaid "voi oppia ohittamaan Labourin".</w:t>
      </w:r>
    </w:p>
    <w:p>
      <w:r>
        <w:t xml:space="preserve">Leanne Wood sanoi, että Plaidilla on edessään "suuri vuori", mutta ei ole mahdotonta nousta Walesin suurimmaksi puolueeksi. Se lähtee ensi vuoden parlamenttivaaleihin kolmanneksi suurimpana puolueena työväenpuolueen ja konservatiivien jälkeen. Wood pitää lauantaina puheen SNP:n konferenssissa Aberdeenissa, joka on puolueen historian suurin konferenssi. "Voimme oppia monia asioita SNP:n kokemuksista, eikä vähiten siitä, miten se korvasi työväenpuolueen hallituksen vuonna 2007 ja käänsi monet Skotlannin silloiset ongelmat", hän sanoi. "Voimme ottaa oppia Skotlannista - jos siellä on vahva puolue, kansallinen hallituspuolue, se voi menestyä todella hyvin, ja voimme tehdä samoin Walesissa."</w:t>
      </w:r>
    </w:p>
    <w:p>
      <w:r>
        <w:rPr>
          <w:b/>
        </w:rPr>
        <w:t xml:space="preserve">Yhteenveto</w:t>
      </w:r>
    </w:p>
    <w:p>
      <w:r>
        <w:t xml:space="preserve">Plaid Cymru -puolueen johtaja on sanonut, että hänen puolueensa voi oppia SNP:ltä, miten se voi ohittaa työväenpuolueen ja päästä hallitukseen.</w:t>
      </w:r>
    </w:p>
    <w:p>
      <w:r>
        <w:rPr>
          <w:b/>
          <w:u w:val="single"/>
        </w:rPr>
        <w:t xml:space="preserve">Asiakirjan numero 38</w:t>
      </w:r>
    </w:p>
    <w:p>
      <w:r>
        <w:t xml:space="preserve">Manx Gasin on ministerin mukaan sovittava uudesta voittosopimuksesta 24. huhtikuuta mennessä.</w:t>
      </w:r>
    </w:p>
    <w:p>
      <w:r>
        <w:t xml:space="preserve">Chris Thomas sanoi, että Manx Gasille, joka on Mansaaren ainoa kaasuntoimittaja, oli asetettu "kova määräaika". Neuvottelut aloitettiin viime vuonna sen jälkeen, kun nykyistä sopimusta koskevassa raportissa todettiin, että yhtiön voitot olivat liian suuret. Manx Gasin toimitusjohtaja Ian Plenderleith sanoi toivovansa, että uusi sopimus ei olisi enää kaukana. Vaikka sopimuksen aikaansaaminen oli kestänyt "kauemmin kuin kukaan odotti", Plenderleith sanoi yrityksensä käyvän "laajoja keskusteluja hallituksen kanssa". Vuonna 2015 Manx Gas suostui 9,99 prosentin voittokattoon. Helmikuussa 2019 julkaistun, kyseistä sopimusta koskevan tarkastelun mukaan yhtiön voittoja olisi pienennettävä entisestään. Kampanjoija Barry Murphy sanoi olevansa "väsynyt odottamaan" uutta sopimusta Manx Gasin ja hallituksen välillä. "Emme halua maksaa liikaa yleishyödyllisistä palveluistamme", hän lisäsi. "Haluamme oikeudenmukaisen sopimuksen ja reilun sopimuksen." Noin 15 muun henkilön kanssa Murphy järjesti mielenosoituksen Tynwaldin ulkopuolella tiistaina ja käveli sitten Douglasin läpi Manx Gasin pääkonttorille. Tammikuun lopussa Keysin talossa puhunut Thomas sanoi, että hallituksen ilmastonmuutosta koskevan toimintasuunnitelman työstäminen on viivästyttänyt edistymistä uuden sopimuksen aikaansaamisessa. Tynwaldin viime kuussa hyväksymän suunnitelman mukaan fossiilisilla polttoaineilla lämmittäminen kielletään uusissa asunnoissa vuodesta 2025 alkaen. Aiheeseen liittyvät Internet-linkit Manx Gas</w:t>
      </w:r>
    </w:p>
    <w:p>
      <w:r>
        <w:rPr>
          <w:b/>
        </w:rPr>
        <w:t xml:space="preserve">Yhteenveto</w:t>
      </w:r>
    </w:p>
    <w:p>
      <w:r>
        <w:t xml:space="preserve">Manx Gasin on sovittava hallituksen kanssa uudesta sääntelysopimuksesta 24. huhtikuuta mennessä, tai sille "määrätään" sääntelyä, sanoi politiikka- ja uudistusministeri.</w:t>
      </w:r>
    </w:p>
    <w:p>
      <w:r>
        <w:rPr>
          <w:b/>
          <w:u w:val="single"/>
        </w:rPr>
        <w:t xml:space="preserve">Asiakirjan numero 39</w:t>
      </w:r>
    </w:p>
    <w:p>
      <w:r>
        <w:t xml:space="preserve">Great North Snowdogs kerää 259 000 puntaa saattohoitokodille.</w:t>
      </w:r>
    </w:p>
    <w:p>
      <w:r>
        <w:t xml:space="preserve">Kaikkiaan 64 lumikoiraa, joissa jokaisessa on ainutlaatuinen muotoilu, luotiin aiemmin tänä vuonna ja asetettiin esille julkiselle taidepolulle eri puolille Tyne and Wearia. Polku päättyi viime kuussa, ja veistokset on myyty Sage Gatesheadissa. Kerätyt 259 200 puntaa menevät Newcastlessa sijaitsevalle St Oswald's Hospicelle. Korkein hinta maksettiin mosaiikkitaiteilija Natalie Guyn suunnittelemasta Disco Dog -nimisestä koirasta, joka maksoi 9 200 puntaa. Tapahtuman ensimmäinen erä, Arthur, ostettiin 5 200 punnalla. Värikkäissä, 1,5 metriä korkeissa veistoksissa oli useita Koillismaahan liittyviä kuvioita, muun muassa kaksi Newcastle Unitedin ja Sunderlandin jalkapallojoukkueiden väreissä olevaa veistosta, jotka muodostivat viimeiset erät. Lisäksi myytiin neljä pienempää, aiemmin näkemätöntä pentua.</w:t>
      </w:r>
    </w:p>
    <w:p>
      <w:r>
        <w:rPr>
          <w:b/>
        </w:rPr>
        <w:t xml:space="preserve">Yhteenveto</w:t>
      </w:r>
    </w:p>
    <w:p>
      <w:r>
        <w:t xml:space="preserve">Kymmeniä Lumimies ja lumikoira -animaatioelokuvan hahmoon perustuvia veistoksia on myyty huutokaupassa lähes 260 000 punnalla.</w:t>
      </w:r>
    </w:p>
    <w:p>
      <w:r>
        <w:rPr>
          <w:b/>
          <w:u w:val="single"/>
        </w:rPr>
        <w:t xml:space="preserve">Asiakirjan numero 40</w:t>
      </w:r>
    </w:p>
    <w:p>
      <w:r>
        <w:t xml:space="preserve">Yhteensä 300 työpaikkaa menetetään Aberdeenissa.</w:t>
      </w:r>
    </w:p>
    <w:p>
      <w:r>
        <w:t xml:space="preserve">Total ilmoitti maaliskuussa suunnitelmistaan irtisanoa 250 työntekijää Maersk Oilin oston jälkeen. Maanantaina yhtiö ilmoitti kuitenkin nostaneensa määrän hieman yli 300:aan tarkasteltuaan toimintaansa uudelleen. Muutoksen uskotaan jättävän Totalille noin 1 200 työntekijää Aberdeeniin. Totalin tiedottaja sanoi: "Total edistyy Aberdeenin uudelleenjärjestelyissä Maersk Oilin oston jälkeen. "Alkuperäisten suunnitelmiemme mukaan noin 250 työpaikkaa olisi lopetettava tarkemman tarkastelun jälkeen, mutta ehdotamme nyt, että määrä nostetaan hieman yli 300:aan. "Jatkamme konsultointia henkilöstömme kanssa löytääkseen keinoja, joilla voimme lieventää tämän uudelleenjärjestelyn vaikutuksia."</w:t>
      </w:r>
    </w:p>
    <w:p>
      <w:r>
        <w:rPr>
          <w:b/>
        </w:rPr>
        <w:t xml:space="preserve">Yhteenveto</w:t>
      </w:r>
    </w:p>
    <w:p>
      <w:r>
        <w:t xml:space="preserve">Ranskalainen energiajätti Total on nostanut Aberdeenin toimintojensa odotettavissa olevien työpaikkojen menetysten määrän yli 300:een.</w:t>
      </w:r>
    </w:p>
    <w:p>
      <w:r>
        <w:rPr>
          <w:b/>
          <w:u w:val="single"/>
        </w:rPr>
        <w:t xml:space="preserve">Asiakirjan numero 41</w:t>
      </w:r>
    </w:p>
    <w:p>
      <w:r>
        <w:t xml:space="preserve">Yhdistyneen kuningaskunnan lipunhaltija lunasti EuroMillionsin jättipotin</w:t>
      </w:r>
    </w:p>
    <w:p>
      <w:r>
        <w:t xml:space="preserve">Vaatimus 24 769 932 punnan suuruisesta summasta, joka on vielä vahvistettava, voi johtaa siihen, että tuntematon rastinhaltija voi saada voittonsa jo maanantaina. Camelot ei kertonut, oliko voittaja yksityishenkilö vai osa syndikaattia tai mistä lippu oli ostettu. Perjantain arvonnassa voittonumerot olivat 3, 20, 28, 31 ja 49. Lucky Stars -numerot olivat 2 ja 5. National Lotteryn tiedottaja sanoi: "Kun Yhdistyneessä kuningaskunnassa oli vuonna 2015 ennennäkemättömät yhdeksän EuroMillions-voittajaa, näyttää siltä, että onni on jatkunut myös vuonna 2016. "Olemme iloisia, että viimeisin suuri EuroMillions-voittaja on ilmoittautunut lunastamaan palkintonsa, ja samppanja on tietysti jäällä valmiina toivottamaan hänet tervetulleeksi National Lottery -miljonäärien kerhoon." EuroMillions alkoi vuonna 2004, ja Yhdistyneen kuningaskunnan historian suurin voitto oli 161 miljoonaa puntaa, jonka voitti skotlantilainen pariskunta Chris ja Colin Weir vuonna 2011. Yhdistyneen kuningaskunnan viisi suurinta jättipotin voittajaa</w:t>
      </w:r>
    </w:p>
    <w:p>
      <w:r>
        <w:rPr>
          <w:b/>
        </w:rPr>
        <w:t xml:space="preserve">Yhteenveto</w:t>
      </w:r>
    </w:p>
    <w:p>
      <w:r>
        <w:t xml:space="preserve">Yhdistyneen kuningaskunnan lipun omistaja on lunastanut perjantain 24 miljoonan punnan EuroMillions-jättipotin, National Lottery -operaattori Camelot kertoi.</w:t>
      </w:r>
    </w:p>
    <w:p>
      <w:r>
        <w:rPr>
          <w:b/>
          <w:u w:val="single"/>
        </w:rPr>
        <w:t xml:space="preserve">Asiakirjan numero 42</w:t>
      </w:r>
    </w:p>
    <w:p>
      <w:r>
        <w:t xml:space="preserve">Vauvan murtumat paljastavat "liiallisen voimankäytön", oikeus kuulee asiasta</w:t>
      </w:r>
    </w:p>
    <w:p>
      <w:r>
        <w:t xml:space="preserve">Jody Simpson, 24, ja Tony Smith, 46, Sydney Roadilta, Whitstablesta, kiistävät pahoinpitelyn, huonon kohtelun tai laiminlyönnin aiheuttaneen tarpeetonta kärsimystä tai vammaa lapselle. Röntgenkuvat osoittivat, että pojalla oli 11 murtumaa. Lastenradiologian erikoislääkäri, tohtori Joanna Fairhurst kertoi Maidstonen kruununoikeudelle, että poika olisi kärsinyt kovia tuskia. Hänen mukaansa pojan vammat muistuttivat suurta putoamista tai "suurta liikenneonnettomuutta". Vauva syntyi 8. lokakuuta 2014. "Liiallinen voima" Noin kuuden viikon iässä hän sairastui pahoin, ja marras- ja joulukuussa tehdyt röntgenkuvat paljastivat hänen vammojensa laajuuden. Todistusta antaessaan tohtori Fairhurst Southamptonin yliopistollisesta sairaalasta (University Hospital Southampton NHS Foundation Trust) sanoi, että hän sai infektion kahdeksan ensimmäisen murtuman jälkeen, ja kolme muuta aiheutui todennäköisesti siitä, että luu oli tulehtunut. Hän kertoi valamiehille: "Joidenkin murtumien aiheuttamiseen käytettiin vääntävää tai vetävää voimaa. Vaadittu voima ylitti selvästi voiman, jota tavallinen hoitaja ei käyttäisi. "Jokainen näistä murtumista olisi ollut erittäin kivulias vamma. "[Hän] ei pystynyt ryömimään, ei pystynyt kääntymään vatsalleen ja vetämään itseään tai edes nostamaan päätään", tohtori Fairhurst kertoi oikeudelle. "Minun on pääteltävä, että todennäköisin tapa on, että aikuinen tai joku aikuinen aikuinen on aiheuttanut ne hänelle." Oikeudenkäynti jatkuu.</w:t>
      </w:r>
    </w:p>
    <w:p>
      <w:r>
        <w:rPr>
          <w:b/>
        </w:rPr>
        <w:t xml:space="preserve">Yhteenveto</w:t>
      </w:r>
    </w:p>
    <w:p>
      <w:r>
        <w:t xml:space="preserve">Lääkäri kertoi oikeudessa, että 41 päivän ikäistä vauvaa "väännettiin tai vedettiin" sellaisella voimalla, että hän kärsi samanlaisia vammoja kuin portaissa putoamisen yhteydessä.</w:t>
      </w:r>
    </w:p>
    <w:p>
      <w:r>
        <w:rPr>
          <w:b/>
          <w:u w:val="single"/>
        </w:rPr>
        <w:t xml:space="preserve">Asiakirjan numero 43</w:t>
      </w:r>
    </w:p>
    <w:p>
      <w:r>
        <w:t xml:space="preserve">Kosovon entinen pääministeri Haradinaj vapautetaan Ranskassa</w:t>
      </w:r>
    </w:p>
    <w:p>
      <w:r>
        <w:t xml:space="preserve">Ramush Haradinaj, 48, toimi kapinallisten komentajana vuosien 1998-1999 Kosovon konfliktissa, joka johti lopulta Kosovon itsenäistymiseen. Hänet pidätettiin viime viikolla Serbiasta saadun etsintäkuulutuksen perusteella, joka oli ilmeisesti vuodelta 2004. Ranskalaisen Colmarin kaupungin tuomarin mukaan hän ei saa poistua maasta. Poliisi pidätti Haradinajin, joka on nykyään Kosovon oppositiojohtaja, Basel Mulhouse Freiburgin lentokentällä, joka sijaitsee lähellä Sveitsin ja Saksan rajoja Itä-Ranskassa 4. tammikuuta. Pidätys lisäsi jännitteitä Serbian ja Kosovon välillä. Kosovo julistautui itsenäiseksi vuonna 2008 ja on vaatinut Belgradia luopumaan pyrkimyksistään asettaa syytteeseen konfliktiin liittyviä henkilöitä. "Tämä kaikki on sirkusta. Tämä on lain väärinkäyttöä, ja se, mitä teette, on poliittista", Haradinaj sanoi oikeudelle kuulemisen aikana. Kosovon hallitus kutsui hänen vapauttamistaan "ensimmäiseksi askeleeksi" ja toivoi, että hän "saisi pian täyden ja täydellisen vapauden palata Kosovoon". Slovenian poliisi pidätti entisen kapinallisjohtajan lyhyeksi aikaa vuonna 2015, mutta vapautti hänet pian. Hän oli Kosovon vapautusarmeijan komentaja 1990-luvun konfliktin aikana, ja Serbia väittää hänen johtaneen etnisten serbien kidutus- ja murhakampanjaa. Haradinaj on johdonmukaisesti kiistänyt syytökset, ja hän luopui pääministerin virasta vain 100 päivän jälkeen vastatakseen syytteisiin. Häntä syytettiin kahdesti sotarikoksista YK:ssa, mutta hänet vapautettiin molemmilla kerroilla.</w:t>
      </w:r>
    </w:p>
    <w:p>
      <w:r>
        <w:rPr>
          <w:b/>
        </w:rPr>
        <w:t xml:space="preserve">Yhteenveto</w:t>
      </w:r>
    </w:p>
    <w:p>
      <w:r>
        <w:t xml:space="preserve">Kosovon entinen pääministeri on vapautettu Ranskassa odotettaessa päätöstä siitä, luovutetaanko hänet Serbiaan, jossa häntä etsitään väitetyistä sotarikoksista.</w:t>
      </w:r>
    </w:p>
    <w:p>
      <w:r>
        <w:rPr>
          <w:b/>
          <w:u w:val="single"/>
        </w:rPr>
        <w:t xml:space="preserve">Asiakirjan numero 44</w:t>
      </w:r>
    </w:p>
    <w:p>
      <w:r>
        <w:t xml:space="preserve">Reading epäilty vapautettu jälkeen "ei rikosta" löydetty yli miehen kuolemasta</w:t>
      </w:r>
    </w:p>
    <w:p>
      <w:r>
        <w:t xml:space="preserve">Malcolm Callender, 48, kuoli sairaalassa sen jälkeen, kun raportoitiin kahden miehen välisestä riidasta Matchbox-yökerhon lähellä Friar Streetillä Readingissä huhtikuussa 2019. Crowthornesta, Berkshirestä kotoisin oleva 18-vuotias mies oli pidätetty murhasta epäiltynä. Poliisi sanoi, että tutkimuksissa oli todettu, että "mitään laitonta välikohtausta ei tapahtunut", ja asia oli lähetetty kuolinsyyntutkijalle. Crowthorneen kotoisin oleva Callender oli kuollut "tylpän voiman aiheuttaman vamman" seurauksena, poliisi sanoi. Rikostutkijat olivat aiemmin muuttaneet murhatutkinnan kuolemantuottamustutkinnaksi. Poliisi sanoi lausunnossaan: "Asiakirja on lähetetty kuolinsyyntutkijalle, eikä ketään vastaan ryhdytä enempiin toimenpiteisiin tämän tapauksen yhteydessä."</w:t>
      </w:r>
    </w:p>
    <w:p>
      <w:r>
        <w:rPr>
          <w:b/>
        </w:rPr>
        <w:t xml:space="preserve">Yhteenveto</w:t>
      </w:r>
    </w:p>
    <w:p>
      <w:r>
        <w:t xml:space="preserve">Poliisi on vapauttanut 48-vuotiaan miehen, joka oli pidätetty 48-vuotiaan kuolemantapauksen vuoksi, koska hän ei ollut syyllistynyt rikokseen.</w:t>
      </w:r>
    </w:p>
    <w:p>
      <w:r>
        <w:rPr>
          <w:b/>
          <w:u w:val="single"/>
        </w:rPr>
        <w:t xml:space="preserve">Asiakirjan numero 45</w:t>
      </w:r>
    </w:p>
    <w:p>
      <w:r>
        <w:t xml:space="preserve">IMF kehottaa Ranskaa uusiin talousuudistuksiin</w:t>
      </w:r>
    </w:p>
    <w:p>
      <w:r>
        <w:t xml:space="preserve">IMF kehotti Ranskaa alentamaan työvoimakustannuksiaan ja pysäyttämään veronkorotukset kasvun ja kilpailukyvyn edistämiseksi. Vuosittaisessa arviossaan IMF ennusti myös, että Ranskan talous supistuu hieman ennustettua enemmän. Sen mukaan bruttokansantuote laskee tänä vuonna 0,2 prosenttia. "Näemme syviä rakenteellisia ongelmia, jotka vaikuttavat Ranskan kasvupotentiaaliin kilpailukyvyn heikkenemisen vuoksi", sanoi IMF:n Ranskan-valtuuskunnan päällikkö Edward Gardner. IMF arvioi Ranskan talouden supistuvan tänä vuonna 0,2 prosenttia, kun aiempi arvio oli 0,1 prosenttia. Se ennustaa 0,8 prosentin talouskasvua vuonna 2014, mikä on hieman alle sen aiemman 0,9 prosentin kasvuennusteen. Gardner kehui kahta Ranskassa hiljattain tehtyä uudistusta: verohyvitystä, joka alentaa matalapalkkaisten yritysten palkkaveroja, ja työlainsäädännön muutosta, jolla pyritään vähentämään henkilöstön irtisanomiskustannuksia. Hän kuitenkin lisäsi: "Pidämme niitä myös todella ensimmäisinä askelina prosessissa, jota on syvennettävä ja laajennettava." Hän lisäsi: "Me pidämme niitä myös todella ensimmäisinä askelina prosessissa, jota on syvennettävä ja laajennettava. Viime viikolla Euroopan komissio antoi Ranskalle kaksi vuotta aikaa supistaa budjettialijäämänsä 3,7 prosentista bruttokansantuotteesta 3 prosenttiin vuoden 2012 lopussa. Kansainvälinen valuuttarahasto IMF sanoi myös odottavansa Ranskan työttömyyden jatkavan kasvuaan, vaikka Ranskan presidentti Francois Hollande lupasi vähentää sitä vuoden loppuun mennessä. "Se kuvastaa suurelta osin yleistä ilmiötä Euroopassa, että elpyminen on hitaampaa kuin odotimme", Gardner lisäsi. Työttömyysaste Ranskassa, joka on euroalueen toiseksi suurin talous Saksan jälkeen, on tällä hetkellä 11 prosenttia.</w:t>
      </w:r>
    </w:p>
    <w:p>
      <w:r>
        <w:rPr>
          <w:b/>
        </w:rPr>
        <w:t xml:space="preserve">Yhteenveto</w:t>
      </w:r>
    </w:p>
    <w:p>
      <w:r>
        <w:t xml:space="preserve">Kansainvälinen valuuttarahasto (IMF) on varoittanut, että Ranskan ja sen eurooppalaisten naapurimaiden välinen kuilu kasvaa, ellei Ranska toteuta uusia talousuudistuksia.</w:t>
      </w:r>
    </w:p>
    <w:p>
      <w:r>
        <w:rPr>
          <w:b/>
          <w:u w:val="single"/>
        </w:rPr>
        <w:t xml:space="preserve">Asiakirjan numero 46</w:t>
      </w:r>
    </w:p>
    <w:p>
      <w:r>
        <w:t xml:space="preserve">Presidentti "valmis hajauttamiseen</w:t>
      </w:r>
    </w:p>
    <w:p>
      <w:r>
        <w:t xml:space="preserve">Hän on kuitenkin kertonut ulkomaisille toimittajille aamiaistapaamisessa, ettei hän koskaan suostu poliisivaltuuksien siirtämiseen alueille. Intiassa on selvästi nähtävissä, että keskushallinto kohtaa vakavia vaikeuksia, kun poliisivaltuuksia siirretään osavaltioille, Rajapaksa on sanonut. Hän korosti, ettei hän koskaan suostu "Prabhakaranin tavoittelemaan ratkaisuun", joka ilmeisesti koskee tamilitiikerien vaatimusta erillisestä osavaltiosta Sri Lankan tamilisille. APRC:n ehdotukset Presidentti sanoi pyytäneensä ministeri Douglas Devanandaa neuvottelemaan muiden tamilipuolueiden kanssa niiden ehdotuksista kansallisen kysymyksen ratkaisemiseksi. Jos hallitus esittää oman ehdotuksensa, presidentti Rajapaksa sanoi toimittajille, tamilipuolueet saattavat esittää vastalauseita. Presidentti Rajapaksa nimitti aiemmin kaikkien puolueiden edustajakomitean (APRC) neuvomaan häntä kansallisen kysymyksen poliittisen ratkaisun löytämiseksi. APRC, joka kävi satoja keskustelukierroksia, on luovuttanut suosituksensa presidentille, sen puheenjohtaja ministeri Tissa Vitharana kertoi aiemmin BBC Sandeshayalle. Rajapaksa on kuitenkin hylännyt suositukset kommentoidessaan ratkaisua juuri ennen presidentinvaaleja.</w:t>
      </w:r>
    </w:p>
    <w:p>
      <w:r>
        <w:rPr>
          <w:b/>
        </w:rPr>
        <w:t xml:space="preserve">Yhteenveto</w:t>
      </w:r>
    </w:p>
    <w:p>
      <w:r>
        <w:t xml:space="preserve">Sri Lankan presidentti Mahinda Rajapaksa sanoo olevansa valmis "menemään pidemmälle" kuin perustuslain 13. muutos on poliittinen ratkaisu kansalliseen kysymykseen.</w:t>
      </w:r>
    </w:p>
    <w:p>
      <w:r>
        <w:rPr>
          <w:b/>
          <w:u w:val="single"/>
        </w:rPr>
        <w:t xml:space="preserve">Asiakirjan numero 47</w:t>
      </w:r>
    </w:p>
    <w:p>
      <w:r>
        <w:t xml:space="preserve">Dorchester Brewery Squaren saneeraussuunnitelmat hyväksytty</w:t>
      </w:r>
    </w:p>
    <w:p>
      <w:r>
        <w:t xml:space="preserve">West Dorsetin piirineuvosto antoi aiemmin vihreää valoa Dorchesterissa sijaitsevan Brewery Square -hankkeen vaiheelle 2b. Rakennushankkeessa luodaan kulttuurikortteli, johon kuuluu hotelli, kauppoja, ravintoloita, teatteri, suihkulähde ja jäähalli. 12-jäseninen kehityskomitea äänesti yksimielisesti Dorchesterin entisen panimon alueen suunnitelmien puolesta. Hyväksyttyjen ehdotusten joukossa on 130 vuotta vanhan entisen panimorakennuksen muuttaminen hotelliksi ja kylpyläksi sekä asunnoiksi. Grade II -luokituksen piiriin kuuluva panimorakennus muutetaan 52 makuuhuoneen hotelliksi ja 17 asunnoksi. Alueelle rakennetaan myös uusia asuntoja ja kauppoja. Nyt valmistuneen hankkeen ensimmäisessä vaiheessa rakennettiin uusi terveyskeskus ja Eldridge Popen vanhan rakennuksen saneeraus kaupoiksi ja asunnoiksi. Toiseen vaiheeseen, jonka on määrä valmistua lokakuussa, kuuluu uusi elokuvateatteri Brewery Squarelle.</w:t>
      </w:r>
    </w:p>
    <w:p>
      <w:r>
        <w:rPr>
          <w:b/>
        </w:rPr>
        <w:t xml:space="preserve">Yhteenveto</w:t>
      </w:r>
    </w:p>
    <w:p>
      <w:r>
        <w:t xml:space="preserve">Valtuutetut ovat hyväksyneet suunnitelmat Dorsetin kaupungin keskustan 100 miljoonan punnan saneerauksen seuraavaa vaihetta varten.</w:t>
      </w:r>
    </w:p>
    <w:p>
      <w:r>
        <w:rPr>
          <w:b/>
          <w:u w:val="single"/>
        </w:rPr>
        <w:t xml:space="preserve">Asiakirjan numero 48</w:t>
      </w:r>
    </w:p>
    <w:p>
      <w:r>
        <w:t xml:space="preserve">Jersey on GFCI-indeksin mukaan korkeimmalle luokiteltu offshore-rahoituskeskus.</w:t>
      </w:r>
    </w:p>
    <w:p>
      <w:r>
        <w:t xml:space="preserve">Saari on puolivuosittain julkaistavassa rankingissa edelleen 21. sijalla, ennen Guernseyta, joka on 31. ja Mansaarta, joka on 44. sijalla. Jersey on ainoa offshore-alue, joka on mukana toimialojen rankingissa. Yksityispankkitoiminnan ja varallisuudenhoidon alalla se on 10 parhaan joukossa kahdeksantena Vancouverin ja Tokion edellä. Jersey Finance Limitedin toimitusjohtaja Geoff Cook sanoi: "Tämä on erittäin rohkaisevaa: "Jersey on ollut jo kuudetta kertaa peräkkäin korkeimmalle rankattu offshore-käyttöalue, ja se on edelleen korkeammalla sijalla kuin Luxemburgin ja Dublinin kaltaiset offshore-kilpailijat. "Tämä on erittäin rohkaisevaa ja auttaa vahvistamaan asemaamme ja mainettamme rahoituspalveluiden alalla maailmanlaajuisesti." Jersey on maineeltaan sijalla 18, ja se on ainoa offshore-maakunta, joka on 20 parhaan joukossa. Cook lisäsi: "On myös merkittävää, että raportin laatijat ovat todenneet, että offshore-keskusten maine paranee jatkuvasti."</w:t>
      </w:r>
    </w:p>
    <w:p>
      <w:r>
        <w:rPr>
          <w:b/>
        </w:rPr>
        <w:t xml:space="preserve">Yhteenveto</w:t>
      </w:r>
    </w:p>
    <w:p>
      <w:r>
        <w:t xml:space="preserve">Jersey on Global Financial Centres Index (GFCI) -indeksissä korkeimmalle luokiteltu offshore-rahoituskeskus.</w:t>
      </w:r>
    </w:p>
    <w:p>
      <w:r>
        <w:rPr>
          <w:b/>
          <w:u w:val="single"/>
        </w:rPr>
        <w:t xml:space="preserve">Asiakirjan numero 49</w:t>
      </w:r>
    </w:p>
    <w:p>
      <w:r>
        <w:t xml:space="preserve">Kansanedustajien palkka: Yleisöltä pyydetään mielipiteitä Ipsa-konsultoinnissa</w:t>
      </w:r>
    </w:p>
    <w:p>
      <w:r>
        <w:t xml:space="preserve">Parlamentin riippumattoman valvontaviranomaisen (Ipsa) puheenjohtaja Sir Ian Kennedy sanoi, että Westminsterin "poliittiset sisäpiiriläiset" eivät ohjaisi häntä. Tämä on ensimmäinen kerta, kun palkka- ja eläkeasioista päätetään parlamentista tai hallituksesta riippumattomasti. "Tämä on valtava muutos menneeseen", Sir Ian sanoi. Ipsa-sivustolla hän kysyy: "Kuinka paljon kansanedustajille pitäisi maksaa? "Olen varma, että teillä on näkemyksenne. Haluamme kuulla sen." Sir Ian sanoi, että Ipsa on selvittänyt "kulukorvausskandaalin aiheuttaman sotkun", sillä kansanedustajien korvausvaatimukset on nyt dokumentoitu verkossa ja sääntöjä noudatetaan. Kansanedustajien palkoista ja eläkkeistä päättäminen oli Ipsan "seuraava suuri haaste". Demokraattinen perintö Toimielin toivoo pääsevänsä yhteisymmärrykseen siitä, millaista kokemusta ja taitoja kansanedustajan ammatissa tarvitaan ja mitkä ovat kansanedustajien velvollisuudet työssä. Tämä voisi auttaa vertailemaan kansanedustajien palkkausta vastaavissa tehtävissä työskentelevien palkkaukseen. Sir Ian varoitti, ettei se olisi kuitenkaan helppoa, sillä kansanedustajat väittivät, että he kaikki tekevät työtään eri tavalla ja että kansanedustajan työ on "ainutlaatuinen" ammatti. Ipsa on päättänyt "saada mahdollisimman monta näkemystä" ennen kuin se tekee johtopäätöksiä. "Näkemysten on tietysti oltava perusteltuja eikä reaktio viimeaikaisiin tapahtumiin", Sir Ian sanoi. "Kyse on jostain hyvin tärkeästä asiasta: se on osa sitä kudosta, joka muodostaa demokraattisen perintömme. Se, miten maksamme parlamentin jäsenille palkkaa, kertoo heidän asemastaan yhteiskunnassamme. "Meidän on siis toimittava varovasti ja harkiten."</w:t>
      </w:r>
    </w:p>
    <w:p>
      <w:r>
        <w:rPr>
          <w:b/>
        </w:rPr>
        <w:t xml:space="preserve">Yhteenveto</w:t>
      </w:r>
    </w:p>
    <w:p>
      <w:r>
        <w:t xml:space="preserve">Kansanedustajien palkoista ja eläkkeistä vastaava elin on käynnistänyt julkisen kuulemisen siitä, antavatko kansanedustajat veronmaksajille vastinetta rahoilleen.</w:t>
      </w:r>
    </w:p>
    <w:p>
      <w:r>
        <w:rPr>
          <w:b/>
          <w:u w:val="single"/>
        </w:rPr>
        <w:t xml:space="preserve">Asiakirja numero 50</w:t>
      </w:r>
    </w:p>
    <w:p>
      <w:r>
        <w:t xml:space="preserve">Kiinan rautatievirkailija sai kuolemantuomion korruptiosta</w:t>
      </w:r>
    </w:p>
    <w:p>
      <w:r>
        <w:t xml:space="preserve">Pekingin tuomioistuin totesi Zhang Shuguangin syylliseksi yli 47 miljoonan juanin (7,7 miljoonaa dollaria, 4,8 miljoonaa puntaa) lahjusten ottamiseen 11 vuoden aikana. Tuomioistuimen mukaan hän käytti asemaansa auttaakseen yrityksiä saamaan rautatiesopimuksia. Hän oli vuonna 2013 ehdolliseen kuolemantuomioon tuomitun entisen rautatieministerin Liu Zhijunin työtoveri. Viime kuukausina on nostettu syytteitä monia eri arvoasteiden virkamiehiä vastaan sen jälkeen, kun Kiinan johtaja Xi Jinping vaati korruption kitkemistä. Zhang erotettiin virastaan helmikuussa 2011, pian sen jälkeen kun Liu oli vangittu. Zhang tunnusti syyskuussa oikeudessa syyllisyytensä 13:een lahjontaan liittyvään syytteeseen. Perjantain kuolemantuomio oli ehdollinen kahdeksi vuodeksi, mutta kuolemantuomiot muutetaan Kiinassa usein elinkautiseksi vankeudeksi. Zhangilta riistettiin myös poliittiset oikeudet eliniäksi ja hänen omaisuutensa takavarikoitiin. Hänen sijaisensa Su Shunhu todettiin syylliseksi yli 24 miljoonan juanin lahjusten ottamiseen, ja hänet vangittiin elinkautiseen vankeuteen. Kiinan rautatieministeriö, joka oli aikoinaan hyvin vaikutusvaltainen ministeriö, lakkautettiin viime vuoden maaliskuussa. Se tapahtui sen jälkeen, kun kaksi suurnopeusjunaa törmäsi toisiinsa vuonna 2011 ja 40 ihmistä kuoli. Tapaus johti alan tutkimiseen, ja monia virkamiehiä syytettiin korruptiosta ja vallan väärinkäytöstä. Kiinalla on maailman pisin suurnopeusjunaverkosto, jossa on yli 10 000 kilometriä rataa.</w:t>
      </w:r>
    </w:p>
    <w:p>
      <w:r>
        <w:rPr>
          <w:b/>
        </w:rPr>
        <w:t xml:space="preserve">Yhteenveto</w:t>
      </w:r>
    </w:p>
    <w:p>
      <w:r>
        <w:t xml:space="preserve">Kiinan lakkautetun rautatieministeriön entinen varapääinsinööri on saanut ehdollisen kuolemantuomion korruptiosta, kertovat valtion tiedotusvälineet.</w:t>
      </w:r>
    </w:p>
    <w:p>
      <w:r>
        <w:rPr>
          <w:b/>
          <w:u w:val="single"/>
        </w:rPr>
        <w:t xml:space="preserve">Asiakirjan numero 51</w:t>
      </w:r>
    </w:p>
    <w:p>
      <w:r>
        <w:t xml:space="preserve">Vauva sairaalassa sähköhuovan palon jälkeen</w:t>
      </w:r>
    </w:p>
    <w:p>
      <w:r>
        <w:t xml:space="preserve">Palomiehet kutsuttiin taloon Cobden Crescentillä, Newingtonin alueella Edinburghissa, noin klo 00:20. Poikavauvalle annettiin happea ennen kuin hänet vietiin ambulanssilla kaupungin Royal Hospital for Sick Children -sairaalaan, jossa häntä hoidettiin savuhengityksen vuoksi. Viallinen sähköpeitto aiheutti sängyn syttymisen tuleen, kertoi palokunta. Lothian and Borders Fire and Rescue Service sanoi: "Tämä on terveellinen muistutus siitä, että sähköhuovat on tarkistettava vuosittain, jotta voidaan varmistaa, että ne ovat toimintakunnossa. "Sattumalta palvelu suorittaa sähköpeitteiden testauksen West Lothianissa torstaina, koska joka talvi joudumme tekemisiin tämäntyyppisten tapausten kanssa, ja vaikka niitä on vain vähän, haluamme vähentää niiden toistumisen todennäköisyyttä". "Erityisesti sähköpeittoja ei pidä taittaa niitä säilytettäessä, sillä se voi vahingoittaa johdotuksia. Jos olette epävarmoja, teettäkää huopanne testattavaksi pätevällä sähköasentajalla."</w:t>
      </w:r>
    </w:p>
    <w:p>
      <w:r>
        <w:rPr>
          <w:b/>
        </w:rPr>
        <w:t xml:space="preserve">Yhteenveto</w:t>
      </w:r>
    </w:p>
    <w:p>
      <w:r>
        <w:t xml:space="preserve">Viisi kuukautta vanha vauva on viety sairaalaan sen jälkeen, kun Edinburghin talossa syttyi makuuhuoneessa tulipalo, jonka aiheutti viallinen sähköpeitto.</w:t>
      </w:r>
    </w:p>
    <w:p>
      <w:r>
        <w:rPr>
          <w:b/>
          <w:u w:val="single"/>
        </w:rPr>
        <w:t xml:space="preserve">Asiakirjan numero 52</w:t>
      </w:r>
    </w:p>
    <w:p>
      <w:r>
        <w:t xml:space="preserve">Hätätila päättyy järistyksen koettelemassa Christchurchissa</w:t>
      </w:r>
    </w:p>
    <w:p>
      <w:r>
        <w:t xml:space="preserve">Viranomaiset kuitenkin sanoivat, että jälleenrakennus- ja kunnostustöitä jatketaan niin kauan kuin on tarpeen. Poliisi sanoi jatkavansa näkyvästi läsnäoloa kaupungissa rauhoittaakseen asukkaita. Syyskuun 4. päivän maanjäristyksen jälkijäristykset ravistelevat aluetta edelleen. Asukkaat tunsivat ainakin seitsemän jälkijäristystä keskiviikkoiltana ennen kuin hätätila kumottiin torstaina puoliltapäivin. Voimakkuudeltaan 7,1 magnitudin maanjäristyksen on arvioitu maksavan Uudelle-Seelannille 4 miljardia uusiseelantilaista dollaria (2,7 miljardia Yhdysvaltain dollaria; 1,8 miljardia puntaa). Noin 100 000 taloa vaurioitui, ja 500 rakennusta on purettava. Christchurchin pormestari Bob Parker sanoi, että hätätilan lopettaminen merkitsee siirtymistä "lähemmäs tavanomaista liiketoimintaa". "Tämä ei muuta sitä tosiasiaa, että monet ihmiset ovat edelleen suurissa vaikeuksissa, ja näiden ongelmien ratkaiseminen on jatkossakin keskeisellä sijalla alueemme jälleenrakentamisessa", hän sanoi.</w:t>
      </w:r>
    </w:p>
    <w:p>
      <w:r>
        <w:rPr>
          <w:b/>
        </w:rPr>
        <w:t xml:space="preserve">Yhteenveto</w:t>
      </w:r>
    </w:p>
    <w:p>
      <w:r>
        <w:t xml:space="preserve">Uuden-Seelannin viranomaiset ovat poistaneet hätätilan Christchurchissa lähes kaksi viikkoa sen jälkeen, kun voimakas maanjäristys tuhosi kaupungin.</w:t>
      </w:r>
    </w:p>
    <w:p>
      <w:r>
        <w:rPr>
          <w:b/>
          <w:u w:val="single"/>
        </w:rPr>
        <w:t xml:space="preserve">Asiakirjan numero 53</w:t>
      </w:r>
    </w:p>
    <w:p>
      <w:r>
        <w:t xml:space="preserve">Kansallinen urheilukeskus: Uimahallin sulkeminen johtaa "huolestuttavaan" uinnin vähenemiseen.</w:t>
      </w:r>
    </w:p>
    <w:p>
      <w:r>
        <w:t xml:space="preserve">Lee Holland sanoi, että huolimatta viimeaikaisesta menestyksestä Island Games -kisoissa, osallistujien määrä on "huolestuttavasti laskenut" jopa 20 prosenttia. Douglasin kansallinen urheilukeskus on saaren ainoa kilpailutason allas. Sen 4,2 miljoonan punnan arvoinen uudistaminen on viivästynyt liukumäkiongelmien vuoksi. Noin 800 5-24-vuotiasta osallistuu saarella seurauintiin, joista 150 kilpailee kansallisessa joukkuejärjestelmässä. Holland sanoi, että "paljon odotettua pidempi viivästys" on aiheuttanut "huomattavaa stressiä ohjelmallemme". "Koska monet lapset eivät pääse altaaseen, seuraava Michael Phelps tai Rebecca Adlington on saattanut menettää tilaisuutensa", hän lisäsi. Hallitukselta on pyydetty vastausta. Koulutus-, urheilu- ja kulttuuriministeriö on vahvistanut, että pääuima-altaan on määrä avautua elokuun puolivälissä, mutta vapaa-ajan allas pysyy suljettuna. Manxin uimarit saivat 24 mitalia Gibraltarin viime kisoissa. Osana joukkueen harjoitusohjelmaa on käytetty eri puolilla saarta sijaitsevia alueellisia uima-altaita.</w:t>
      </w:r>
    </w:p>
    <w:p>
      <w:r>
        <w:rPr>
          <w:b/>
        </w:rPr>
        <w:t xml:space="preserve">Yhteenveto</w:t>
      </w:r>
    </w:p>
    <w:p>
      <w:r>
        <w:t xml:space="preserve">Saaren kansallisen valmentajan mukaan Mansaaren pääuimahallin avaamisen viivästyminen on johtanut lajin harrastamisen vähenemiseen.</w:t>
      </w:r>
    </w:p>
    <w:p>
      <w:r>
        <w:rPr>
          <w:b/>
          <w:u w:val="single"/>
        </w:rPr>
        <w:t xml:space="preserve">Asiakirjan numero 54</w:t>
      </w:r>
    </w:p>
    <w:p>
      <w:r>
        <w:t xml:space="preserve">Clevelandin palokunta jättää automaattiset hälytykset huomiotta</w:t>
      </w:r>
    </w:p>
    <w:p>
      <w:r>
        <w:t xml:space="preserve">Clevelandin palokunta kertoi, että se osallistui vuoden aikana lähes 600 hälytyspuheluun kello 08:00 ja 17:00 välisenä aikana, mutta vain 12 oli varsinaisia tulipaloja. Prikaatin mukaan yritysten on varmistettava, että niiden järjestelmät toimivat asianmukaisesti. Miehistöt osallistuvat edelleen aina kotitalouksien automaattisiin hälytyksiin. Muutos alkaa 2. lokakuuta, ja sitä sovelletaan liiketiloihin, kouluihin, julkisiin rakennuksiin ja vapaa-ajanviettopaikkoihin, jotta voitaisiin vähentää ajanhukkaa aiheuttavia hälytyksiä. Päivisin, kun näissä tiloissa on henkilökuntaa, tulipalo on vahvistettava 999-puhelulla. Phil Lancaster palokunnasta sanoi, että automaattiset hälyttimet laukeavat usein ruoanlaittohöyryistä, tupakansavusta, pölystä tai muista vähäisistä syistä. Hän sanoi: Tämä tarkoittaa, että miehistöä ei viedä pois todellisista hätätilanteista, joissa ihmishenkiä voi olla vaarassa." "Uusi käytäntömme tarkoittaa, että miehistöä ei viedä pois todellisista hätätilanteista." Prikaati reagoi edelleen jatkuvasti "korkean riskin" kiinteistöihin, kuten sairaaloihin ja kemikaalitehtaisiin. Myös kulttuuriperintökohteet, kuten Ormesby Hall, Preston Park Hall ja Wynyard Hall, on vapautettu uudesta toimintalinjasta niiden "erityisriskin" vuoksi.</w:t>
      </w:r>
    </w:p>
    <w:p>
      <w:r>
        <w:rPr>
          <w:b/>
        </w:rPr>
        <w:t xml:space="preserve">Yhteenveto</w:t>
      </w:r>
    </w:p>
    <w:p>
      <w:r>
        <w:t xml:space="preserve">Palokunta on sanonut, ettei se enää "tuhlaa aikaa" yritysten automaattisiin hälytyksiin aukioloaikoina.</w:t>
      </w:r>
    </w:p>
    <w:p>
      <w:r>
        <w:rPr>
          <w:b/>
          <w:u w:val="single"/>
        </w:rPr>
        <w:t xml:space="preserve">Asiakirjan numero 55</w:t>
      </w:r>
    </w:p>
    <w:p>
      <w:r>
        <w:t xml:space="preserve">Asevoimien päivän juhlallisuudet eri puolilla Walesia</w:t>
      </w:r>
    </w:p>
    <w:p>
      <w:r>
        <w:t xml:space="preserve">Paraati alkoi Caerphillyssä klo 11.00 BST, ja sitä seurasi rumpujumalanpalvelus linnassa klo 12.00. Lipun nostoseremoniat järjestetään Castle Square -aukiolla Swanseassa ja Centenary Gardens -puistossa Beddaussa Rhondda Cynon Taffissa. Sotilaallisia juhlallisuuksia järjestetään myös Porthcawlissa Bridgendin läänissä ja Garndiffaithissa Torfaenissa. Tilaisuuden kunniaksi järjestettiin aiemmin tällä viikolla tapahtumia, joissa liput liehuivat muun muassa Newportin, Pembrokeshiren ja Ceredigionin valtuustojen toimistoissa. Torstaina satoja ihmisiä osallistui neuvoston järjestämään asevoimien päivän tapahtumaan Ferndalessa.</w:t>
      </w:r>
    </w:p>
    <w:p>
      <w:r>
        <w:rPr>
          <w:b/>
        </w:rPr>
        <w:t xml:space="preserve">Yhteenveto</w:t>
      </w:r>
    </w:p>
    <w:p>
      <w:r>
        <w:t xml:space="preserve">Sadat palvelushenkilöstön jäsenet, kadetit ja veteraanit osallistuvat asevoimien päivän juhlallisuuksiin eri puolilla Walesia.</w:t>
      </w:r>
    </w:p>
    <w:p>
      <w:r>
        <w:rPr>
          <w:b/>
          <w:u w:val="single"/>
        </w:rPr>
        <w:t xml:space="preserve">Asiakirjan numero 56</w:t>
      </w:r>
    </w:p>
    <w:p>
      <w:r>
        <w:t xml:space="preserve">Maaseudun dekaani Very Rev Martin Thrower pidätettiin tirkistelytapauksessa.</w:t>
      </w:r>
    </w:p>
    <w:p>
      <w:r>
        <w:t xml:space="preserve">Kuten EADT ensimmäisenä kertoi, Suffolkin poliisi pidätti Hadleigh'n, Layhamin ja Shelleyn kirkkoherran, pastori Martin Throwerin 4. elokuuta. St Edmundsburyn ja Ipswichin hiippakunta ilmoitti, että hänet on pidätetty virantoimituksesta toistaiseksi. Hänen vaimonsa Pauline Thrower sanoi, että perhe tukee häntä "ehdottomalla rakkaudella". LIVE: Lisää tästä ja muista Suffolkin tarinoista John Howard, St Edmundsburyn ja Ipswichin hiippakunnan tiedottaja, sanoi: "Hänet (dekaani Thrower) on pidätetty kaikista hiippakunnan viroista toistaiseksi. "Olemme tehneet järjestelyjä huolehtiaksemme hänen kirkollisista velvollisuuksistaan ja tarjotaksemme tukea hänen seurakunnilleen tänä vaikeana aikana". "Emme kommentoi asiaa enempää, kun poliisitutkinta on käynnissä." Rouva Thrower sanoi: "Olemme hyvin surullisia siitä, että olemme tilanteessa, jossa nyt olemme. "Vaikka tämä on ollut meille perheelle järkytys, me kaikki tuemme Martinia ehdottomalla rakkaudella tänä vaikeana aikana." Dean Thrower, joka on myös Hadleigh'n maaseutudekaani, vapautettiin poliisin takuita vastaan 10. lokakuuta asti.</w:t>
      </w:r>
    </w:p>
    <w:p>
      <w:r>
        <w:rPr>
          <w:b/>
        </w:rPr>
        <w:t xml:space="preserve">Yhteenveto</w:t>
      </w:r>
    </w:p>
    <w:p>
      <w:r>
        <w:t xml:space="preserve">Maaseudun dekaani ja rehtori on pidätetty virantoimituksesta sen jälkeen, kun hänet pidätettiin tirkistelystä epäiltynä.</w:t>
      </w:r>
    </w:p>
    <w:p>
      <w:r>
        <w:rPr>
          <w:b/>
          <w:u w:val="single"/>
        </w:rPr>
        <w:t xml:space="preserve">Asiakirjan numero 57</w:t>
      </w:r>
    </w:p>
    <w:p>
      <w:r>
        <w:t xml:space="preserve">Telfordin yrityspuiston murha: Tamba Momodoun kunnianosoitus</w:t>
      </w:r>
    </w:p>
    <w:p>
      <w:r>
        <w:t xml:space="preserve">Ja he sanoivat, että 20-vuotias Tamba Momodou "valaisi minkä tahansa huoneen, johon hän astui". Kuusi ihmistä on pidätetty epäiltynä hänen murhastaan 13. lokakuuta, ja heidät on sittemmin vapautettu takuita vastaan. Momodoun perhe on myös pyytänyt ihmisiä toimimaan yhteistyössä poliisitutkinnassa, joka koskee hänen kuolemaansa. Donningtonin alueella asunut Momodou kuoli ampumahaavoihin, jotka hän sai Bridges Business Parkin parkkipaikalla Horsehayssa. Kolme poliisien kuulustelemista miehistä on 19-vuotiaita ja kotoisin Northoltista Lontoossa, Bromleystä Lontoossa ja Tiptonista Sandwellissa. Heidät pidätettiin yhdessä 18-vuotiaan kanssa, joka on kotoisin Billericaysta Essexistä, ja kahden 16-vuotiaan kanssa, jotka ovat kotoisin Lontoon Redbridgen ja Blackheathin alueilta. Rikostutkijat ovat myös takavarikoineet kaksi muuta ajoneuvoa sen jälkeen, kun palanut Skoda Karoq löydettiin murhapäivänä Wrekinin läheltä Shropshiresta. West Mercian poliisi uskoo, että kaikki kolme ajoneuvoa voivat liittyä aiemmin samana päivänä tapahtuneeseen ampumiseen. Poliisin löytämän valkoisen Toyota IQ:n rekisteritunnus on A059 UOX, ja harmaan VW T-Crossin rekisterikilvessä on GK20 FXR. Seuraa BBC West Midlandsia Facebookissa, Twitterissä ja Instagramissa. Lähetä juttuideasi osoitteeseen: newsonline.westmidlands@bbc.co.uk</w:t>
      </w:r>
    </w:p>
    <w:p>
      <w:r>
        <w:rPr>
          <w:b/>
        </w:rPr>
        <w:t xml:space="preserve">Yhteenveto</w:t>
      </w:r>
    </w:p>
    <w:p>
      <w:r>
        <w:t xml:space="preserve">Telfordin liikekeskuksessa kuoliaaksi ammutun miehen perhe on kuvaillut häntä "hymyileväksi, karismaattiseksi nuoreksi mieheksi".</w:t>
      </w:r>
    </w:p>
    <w:p>
      <w:r>
        <w:rPr>
          <w:b/>
          <w:u w:val="single"/>
        </w:rPr>
        <w:t xml:space="preserve">Asiakirjan numero 58</w:t>
      </w:r>
    </w:p>
    <w:p>
      <w:r>
        <w:t xml:space="preserve">The Wanted esiintyy American Idol -ohjelmassa.</w:t>
      </w:r>
    </w:p>
    <w:p>
      <w:r>
        <w:t xml:space="preserve">Chi Chi IzunduNewsbeatin viihdetoimittaja Poikabändi on kiertänyt Yhdysvalloissa. Yhtye esittää kappaleensa Glad You Came, joka nousi Yhdysvaltain listojen viidennelle sijalle sen jälkeen, kun se esitettiin Glee-tv-sarjassa. The Wantedista tuli ensimmäinen brittiläinen poikabändi, joka on päässyt Yhdysvaltain iTunes-listan kolmen parhaan joukkoon. Kappaletta ladattiin viime viikolla 188 000 kertaa, ja sitä on nyt myyty yli 300 000 kappaletta. Toisin kuin Britannian listat, Yhdysvaltain listat perustuvat sekä levytykseen että myyntiin. Maaliskuun alussa The Wantedin laulaja Jay McGuiness sanoi: "Olemme ylpeitä siitä, että Glad You Came menestyy niin hyvin. "Britit menestyvät Yhdysvalloissa tällä hetkellä loistavasti, ja on hienoa tuntea, että olemme mukana ohjaamassa sitä."</w:t>
      </w:r>
    </w:p>
    <w:p>
      <w:r>
        <w:rPr>
          <w:b/>
        </w:rPr>
        <w:t xml:space="preserve">Yhteenveto</w:t>
      </w:r>
    </w:p>
    <w:p>
      <w:r>
        <w:t xml:space="preserve">The Wanted esiintyy amerikkalaisessa kykyjenetsintäohjelmassa American Idolissa huhtikuussa, on ilmoitettu.</w:t>
      </w:r>
    </w:p>
    <w:p>
      <w:r>
        <w:rPr>
          <w:b/>
          <w:u w:val="single"/>
        </w:rPr>
        <w:t xml:space="preserve">Asiakirjan numero 59</w:t>
      </w:r>
    </w:p>
    <w:p>
      <w:r>
        <w:t xml:space="preserve">Kiinan liikenneruuhka venyy "yhdeksän päivää, 100 km".</w:t>
      </w:r>
    </w:p>
    <w:p>
      <w:r>
        <w:t xml:space="preserve">Ajoneuvot, lähinnä Pekingiin matkalla olevat kuorma-autot, ovat jonossa noin 100 kilometrin matkalla raskaan liikenteen, tietöiden ja rikkoutumisten vuoksi. Kuljettajat ovat valittaneet, että paikalliset veloittivat heiltä liikaa ruoasta ja juomasta, kun he olivat jumissa. Tilanne on nyt "periaatteessa normalisoitunut", kertoi valtion televisio maanantaina. Kiinassa on viime vuosina rakennettu runsaasti teitä, mutta samaan aikaan ajoneuvojen käyttö on kasvanut voimakkaasti. Global Times -lehti kertoi, että pysähtynyt liikenne ulottui Sisä-Mongoliassa sijaitsevan Jiningin ja Pekingistä luoteeseen sijaitsevan Hebein maakunnan Huai'anin välille. Liikennettä haittaavat tietyöt ovat välttämättömiä, jotta voidaan korjata vaurioita, jotka ovat aiheutuneet valtatietä käyttävien tavarankuljetusrekkojen lisääntymisestä, valtiollinen sanomalehti kertoi. Töiden odotetaan valmistuvan vasta syyskuun puolivälissä. Moottoritietä, joka on osa Pekingin ja Tiibetin välistä pikaraitiotietä, käyttävät paljon Sisä-Mongoliasta hiiltä kuljettavat kuorma-autot.</w:t>
      </w:r>
    </w:p>
    <w:p>
      <w:r>
        <w:rPr>
          <w:b/>
        </w:rPr>
        <w:t xml:space="preserve">Yhteenveto</w:t>
      </w:r>
    </w:p>
    <w:p>
      <w:r>
        <w:t xml:space="preserve">Kiinan valtava liikenneruuhka on hidastanut ajoneuvojen kulkua yhdeksän päivän ajan Pekingin lähellä, kertovat paikalliset tiedotusvälineet.</w:t>
      </w:r>
    </w:p>
    <w:p>
      <w:r>
        <w:rPr>
          <w:b/>
          <w:u w:val="single"/>
        </w:rPr>
        <w:t xml:space="preserve">Asiakirjan numero 60</w:t>
      </w:r>
    </w:p>
    <w:p>
      <w:r>
        <w:t xml:space="preserve">Covid-19: Poliisi hajottaa 250 hengen väkijoukon, joka katseli tappelua</w:t>
      </w:r>
    </w:p>
    <w:p>
      <w:r>
        <w:t xml:space="preserve">Se tapahtui Battleford Roadilla sijaitsevalla käytöstä poistetulla telakalla lähellä Benburbia sunnuntaiaamuna. Ylikomisario Barney O'Connor sanoi, että kokoontuminen oli "selvästi Covid-19:n lukitusmääräysten vastainen". Hänen mukaansa se aiheutti huolta alueen asukkaille, ja "osallistujien suuri määrä ajoneuvoja" aiheutti häiriöitä. "Poliisiemme ja paikalla olleiden välillä oli huomattavaa kanssakäymistä, ja väkijoukko poistui sittemmin alueelta", hän sanoi. "Tutkinta on käynnissä, ja kerättyjä todisteita tarkastellaan nyt uudelleen, ja säännösten rikkomisesta ilmoitetaan syyttäjälaitokselle."</w:t>
      </w:r>
    </w:p>
    <w:p>
      <w:r>
        <w:rPr>
          <w:b/>
        </w:rPr>
        <w:t xml:space="preserve">Yhteenveto</w:t>
      </w:r>
    </w:p>
    <w:p>
      <w:r>
        <w:t xml:space="preserve">Poliisi on hajottanut noin 250 ihmisen väkijoukon, joka oli kokoontunut "järjestettyyn tappeluun" Tyronen kreivikunnassa.</w:t>
      </w:r>
    </w:p>
    <w:p>
      <w:r>
        <w:rPr>
          <w:b/>
          <w:u w:val="single"/>
        </w:rPr>
        <w:t xml:space="preserve">Asiakirjan numero 61</w:t>
      </w:r>
    </w:p>
    <w:p>
      <w:r>
        <w:t xml:space="preserve">Walesin ympäristöviraston mukaan laittomat Dee-joen kukkoilut lisääntyvät.</w:t>
      </w:r>
    </w:p>
    <w:p>
      <w:r>
        <w:t xml:space="preserve">Virasto nosti viime vuoden aikana 12 syytettä laittomasta kukkoilusta ja keskeytti 15 lisenssiä. Luvut ovat tulleet, kun Deen luvan saaneet kukkonpyytäjät juhlivat yhtä menestyksekkäimmistä vuosistaan. Tällä kaudella he keräsivät 1250 tonnia, kun edellisvuonna vastaava luku oli 657 tonnia. Dylan Williams EAW:stä sanoi: "Tällä kaudella saaliit olivat tähän mennessä suurimpia ja arvokkaimpia, ja jokisuistosta korjatut sydänsimpukat tuottivat paikallistaloudelle noin 2,5 miljoonaa puntaa. "Sydänsimpukoiden suuri arvo on kuitenkin johtanut myös siihen, että ihmiset ottavat yhä useammin sydänsimpukoita laittomasti pohjakerroksista. "Tällainen laiton toiminta uhkaa luvan saaneiden kukkopoikien toimeentuloa, ja se voi olla erittäin vaarallista ihmisille, jotka eivät ehkä tunne vuorovesiä." Tämä on neljäs kausi, jolloin sydänsimpukoiden sänky on ollut avoinna Flintshiressä. Viraston vuosittaisessa raportissa Dee Cockle -kalastuksesta todetaan: "Ostajat halusivat saada mahdollisimman paljon sydänsimpukoita, ja valitettavasti tämä on saattanut johtaa laittoman sydänsimpukoiden pyynnin lisääntymiseen." Sen mukaan "jatkuvasti korkeat hinnat", 2 000 puntaa tonnilta, olivat kauden aikana normaali eivätkä poikkeus. Vuonna 2010 ei nostettu yhtään syytettä, kun taas vuonna 2011 niitä oli 12, ja vuonna 2010 keskeytettiin viisi toimintaa, kun taas viime vuonna niitä oli 15. Lisäksi vuonna 2010 oli viisi keskeytystä, kun taas viime vuonna niitä oli 15. Virasto sanoo, että se tehostaa täytäntöönpanoa laittoman kukkopoiston lisääntymisen vuoksi. Se katsoo, että menestyksekäs kausi johtuu siitä, että hyvälaatuisia sydänsimpukoita jätetään sänkyyn kauden lopussa. Virasto toteaa myös, että päivittäisen kiintiön käyttöönotto, jonka ansiosta lisenssinhaltijat keräävät vanhimmat ja suurimmat sydänsydämet, tarkoittaa sitä, että pienet sydänsydämet jäävät kasvamaan kauden loppupuolella.</w:t>
      </w:r>
    </w:p>
    <w:p>
      <w:r>
        <w:rPr>
          <w:b/>
        </w:rPr>
        <w:t xml:space="preserve">Yhteenveto</w:t>
      </w:r>
    </w:p>
    <w:p>
      <w:r>
        <w:t xml:space="preserve">Laiton kalankasvatus Deen suistossa on lisääntymässä, kertoo Walesin ympäristöviraston (EAW) raportti, jonka mukaan laillinen pyynti tuotti tällä kaudella 2,5 miljoonan punnan arvosta.</w:t>
      </w:r>
    </w:p>
    <w:p>
      <w:r>
        <w:rPr>
          <w:b/>
          <w:u w:val="single"/>
        </w:rPr>
        <w:t xml:space="preserve">Asiakirjan numero 62</w:t>
      </w:r>
    </w:p>
    <w:p>
      <w:r>
        <w:t xml:space="preserve">Ruumiin löytö käynnistää murhatutkimuksen Buryssa</w:t>
      </w:r>
    </w:p>
    <w:p>
      <w:r>
        <w:t xml:space="preserve">50-vuotias Raymond Dixon löydettiin tiistaina Myrtle Street North -rakennuksesta. Dixonin kuolema, joka löydettiin noin kello 01.25 GMT, on poliisin mukaan epäilyttävä. Kuolemansyyntutkimus osoitti, että hänet oli pahoinpidelty ja hän kuoli päävammoihin, kertoi Greater Manchesterin poliisi. Komisario John Mulvihill sanoi: "Pyrimme kokoamaan yhteen olosuhteet, joissa tämä mies menetti traagisesti henkensä, ja olemme sitoutuneet antamaan hänen perheelleen vastaukset, jotka he ansaitsevat." Hän lisäsi, että hän oli "innokas selvittämään" Dixonin liikkeitä maanantaina.</w:t>
      </w:r>
    </w:p>
    <w:p>
      <w:r>
        <w:rPr>
          <w:b/>
        </w:rPr>
        <w:t xml:space="preserve">Yhteenveto</w:t>
      </w:r>
    </w:p>
    <w:p>
      <w:r>
        <w:t xml:space="preserve">Murhatutkinta on aloitettu sen jälkeen, kun Buryssa sijaitsevasta kiinteistöstä löytyi miehen ruumis.</w:t>
      </w:r>
    </w:p>
    <w:p>
      <w:r>
        <w:rPr>
          <w:b/>
          <w:u w:val="single"/>
        </w:rPr>
        <w:t xml:space="preserve">Asiakirjan numero 63</w:t>
      </w:r>
    </w:p>
    <w:p>
      <w:r>
        <w:t xml:space="preserve">Satoja Debenhamsin työpaikkoja siirtyy Tauntonista Leedsiin</w:t>
      </w:r>
    </w:p>
    <w:p>
      <w:r>
        <w:t xml:space="preserve">Yrityksen mukaan puhelujen määrä on kasvanut nopeasti verkkokaupan ansiosta, eikä Somersetissä sijaitseva keskus pystynyt vastaamaan kysyntään. Parhaillaan on käynnissä 90 päivän kuuleminen, jonka aikana henkilöstölle tarjotaan vaihtoehtoisia töitä tai irtisanomispaketteja. Noin 1 500 muuta hallinnollista työpaikkaa Bedford Housen pääkonttorissa ei muutu. "Asiakaskyselyt ovat lisääntyneet, ja määrän odotetaan kasvavan nopeasti seuraavien kolmen vuoden aikana", Debenhamsin tiedottaja Carie Barkhuizen sanoi. "Ulkoistamme jo lähes 50 prosenttia puheluistamme kolmannelle osapuolelle, ja koska kysyntä jatkaa kasvuaan, päätimme tehdä strategisen tarkastelun ymmärtääkseen, miten voimme parhaiten vastata asiakkaidemme tarpeisiin tulevaisuudessa". "Tämän tarkastelun tuloksena olemme päätyneet siihen, että ulkopuolinen erikoistunut palveluntarjoaja on optimaalinen ratkaisu Debenhamsin jatkuvan kasvun tukemiseksi." Näin ollen olemme päätyneet siihen, että ulkopuolinen palveluntarjoaja on paras ratkaisu Debenhamsin jatkuvan kasvun tukemiseksi. "Olemme nimittäneet Capitan kumppaniksi tarjoamaan tätä ratkaisua täydellisen tarjouskilpailun jälkeen." Ehdotetulle muutolle ei ole annettu tarkkaa päivämäärää, mutta sen odotetaan alkavan tämän vuoden kesän puolivälistä loppukesään.</w:t>
      </w:r>
    </w:p>
    <w:p>
      <w:r>
        <w:rPr>
          <w:b/>
        </w:rPr>
        <w:t xml:space="preserve">Yhteenveto</w:t>
      </w:r>
    </w:p>
    <w:p>
      <w:r>
        <w:t xml:space="preserve">Debenhamsin Tauntonissa sijaitsevasta puhelinkeskuksesta saattaa kadota jopa 230 työpaikkaa, kun työt aiotaan siirtää Leedsiin.</w:t>
      </w:r>
    </w:p>
    <w:p>
      <w:r>
        <w:rPr>
          <w:b/>
          <w:u w:val="single"/>
        </w:rPr>
        <w:t xml:space="preserve">Asiakirjan numero 64</w:t>
      </w:r>
    </w:p>
    <w:p>
      <w:r>
        <w:t xml:space="preserve">Intia "sitoutunut" Lanka-ratkaisuun</w:t>
      </w:r>
    </w:p>
    <w:p>
      <w:r>
        <w:t xml:space="preserve">Valtiovarainministeri Pranab Mukherjee sanoi Intian parlamentin alahuoneessa, että tamilien oikeudet olisi turvattava "Sri Lankan alueellisen suvereniteetin ja perustuslain puitteissa". "Ulkoasiainministeriö tekee tässä asiassa tiivistä yhteistyötä Sri Lankan hallituksen kanssa", hän sanoi. Talousarvioesityksiä esitellessään ministeri ilmoitti myös viiden miljardin ruplan myöntämisestä maan sisäisten pakolaisten kuntouttamiseen sekä pohjoisen ja itäisen alueen jälleenrakentamiseen. Intian sisäministeri P Chidambaram oli aiemmin ilmaissut huolensa maansisäisten pakolaisten kuntoutuksen edistymisestä. Hän kertoi toimittajille kotikaupungissaan viime viikolla, että Sri Lankalla ei ole suunnitelmaa maansisäisten pakolaisten uudelleensijoittamista varten. "Se ei tyydytä meitä. Heidän on päästettävä riippumattomat tarkkailijat, kuten Punainen Risti, leireille. Heidän on päästettävä ulkomaisia toimittajia", ministeri Chidambaram sanoi.</w:t>
      </w:r>
    </w:p>
    <w:p>
      <w:r>
        <w:rPr>
          <w:b/>
        </w:rPr>
        <w:t xml:space="preserve">Yhteenveto</w:t>
      </w:r>
    </w:p>
    <w:p>
      <w:r>
        <w:t xml:space="preserve">Intian hallitus sanoo olevansa sitoutunut turvaamaan Sri Lankan tamiliväestön oikeudet ja toiveet.</w:t>
      </w:r>
    </w:p>
    <w:p>
      <w:r>
        <w:rPr>
          <w:b/>
          <w:u w:val="single"/>
        </w:rPr>
        <w:t xml:space="preserve">Asiakirjan numero 65</w:t>
      </w:r>
    </w:p>
    <w:p>
      <w:r>
        <w:t xml:space="preserve">Mansaarelta kalastusaluksella paennut mies pidätetty</w:t>
      </w:r>
    </w:p>
    <w:p>
      <w:r>
        <w:t xml:space="preserve">Kyle Molyneux, Larivane Estate, Andreas oli ollut takuita vastaan vapaalla jalalla huumausainerikoksista, kun hän lähti saarelta. Hän pakoili poliisia yli neljä kuukautta ja hänet pidätettiin Merseysidellä tiistaina, kertoi poliisin edustaja. Molyneux saapui oikeuteen syytettynä julkista oikeutta vastaan tehdystä teosta ja valvotun huumausaineen hallussapidosta. 25-vuotias mies vangittiin Douglas Courthousessa, ja hänen on määrä saapua uudelleen oikeuteen 17. marraskuuta. Poliisin tiedottajan mukaan Molyneuxin takuuehdoissa edellytetään, että hänen on oltava kotiosoitteessaan, kun poliisi soittaa, ja että hän ei saa poistua saarelta. Tarkkaa lähtöajankohtaa ei tiedetä, mutta hän lakkasi vastaamasta poliisin puheluihin 8. heinäkuuta ja julkaisi sen jälkeen Snapchat-tilillään videon itsestään kalastusveneellä. Kuvamateriaalissa hän hymyili ja taivutti toista kättään kuvatekstin "less charm more [arm emoji] laters [rat emoji]" kera. Seuraa BBC Isle of Mania Facebookissa ja Twitterissä. Voit myös lähettää juttuideoita osoitteeseen northwest.newsonline@bbc.co.uk</w:t>
      </w:r>
    </w:p>
    <w:p>
      <w:r>
        <w:rPr>
          <w:b/>
        </w:rPr>
        <w:t xml:space="preserve">Yhteenveto</w:t>
      </w:r>
    </w:p>
    <w:p>
      <w:r>
        <w:t xml:space="preserve">Mies, joka rikkoi takuita ja pilkkasi poliisia julkaisemalla videoita sosiaalisessa mediassa paetessaan Mansaarelta kalastusaluksella, on saapunut oikeuteen.</w:t>
      </w:r>
    </w:p>
    <w:p>
      <w:r>
        <w:rPr>
          <w:b/>
          <w:u w:val="single"/>
        </w:rPr>
        <w:t xml:space="preserve">Asiakirjan numero 66</w:t>
      </w:r>
    </w:p>
    <w:p>
      <w:r>
        <w:t xml:space="preserve">Rhondda Cynon Taff koiranomistajien sakot yhteensä £ 10k koirankakasta</w:t>
      </w:r>
    </w:p>
    <w:p>
      <w:r>
        <w:t xml:space="preserve">Lokakuusta 2017 lähtien on annettu 103 kiinteää rangaistusvaatimusta rikkomuksista, kuten koirien omistajien laiminlyönneistä tai kakkapussien kantamatta jättämisestä. Uusien sääntöjen mukaan koirat on myös kielletty tai niiden on oltava kytkettyinä tietyillä alueilla. Neuvoston mukaan sakot olisi voitu välttää, jos ihmiset olisivat noudattaneet sääntöjä. Se totesi, että valvontaryhmät olivat lisänneet partiointia puuttuakseen koirien likaamiseen, joka oli yksi eniten valituksia herättäneistä ongelmista. Voimassa olevan uuden PSPO-määräyksen (Public Spaces Protection Order) mukaan koiranomistajien on: Rhondda Cynon Taf Councilin maanteiden ja kadunhoitopalvelujen johtaja Nigel Wheeler sanoi: "Yhteensä yli 10 000 punnan sakot on nyt annettu uusien koirien likaantumissääntöjen rikkojille, mikä olisi voitu helposti välttää, jos ihmiset olisivat vain toimineet vastuullisesti. "Tämä luku osoittaa, että otamme edelleen tiukan kannan tähän asiaan, ja neuvosto asentaa tänä vuonna kymmeniä punaisia koirankakka-astioita kannustaakseen vastuulliseen koiranomistajuuteen." "Tämä on myös hyvä osoitus siitä, että olemme edelleen tiukkoja."</w:t>
      </w:r>
    </w:p>
    <w:p>
      <w:r>
        <w:rPr>
          <w:b/>
        </w:rPr>
        <w:t xml:space="preserve">Yhteenveto</w:t>
      </w:r>
    </w:p>
    <w:p>
      <w:r>
        <w:t xml:space="preserve">Rhondda Cynon Taffissa on annettu yli 100 sakkoa yhteensä 10 000 punnan edestä "vastuuttomille" koiranomistajille sen jälkeen, kun uudet säännöt tulivat voimaan neljä kuukautta sitten.</w:t>
      </w:r>
    </w:p>
    <w:p>
      <w:r>
        <w:rPr>
          <w:b/>
          <w:u w:val="single"/>
        </w:rPr>
        <w:t xml:space="preserve">Asiakirjan numero 67</w:t>
      </w:r>
    </w:p>
    <w:p>
      <w:r>
        <w:t xml:space="preserve">Professori Tom Inns on Glasgow School of Artin uusi johtaja</w:t>
      </w:r>
    </w:p>
    <w:p>
      <w:r>
        <w:t xml:space="preserve">Professori Tom Inns, joka on tällä hetkellä Duncan of Jordanstone College of Art and Designin dekaani Dundeessa, aloittaa tehtävässä syksyllä. Hän korvaa professori Seona Reidin, joka jättää tehtävän kesällä 14 vuoden jälkeen. Professori Inns sanoi odottavansa innolla "erittäin haastavaa, mutta valtavan palkitsevaa" tehtävää. Taidekoulun johtokunnan ja valintalautakunnan puheenjohtaja Philip Rodney sanoi: "Tomin nimittäminen GSA:n seuraavaksi johtajaksi on ollut laaja ja perusteellinen prosessi, joka houkutteli erittäin vahvat kansalliset ja kansainväliset ehdokkaat. "Tomin kyvyt ja selkeät tulevaisuuden tavoitteet merkitsevät sitä, että hänellä on ihanteelliset edellytykset johtaa GSA:ta sen kehityksen seuraavassa tärkeässä vaiheessa ja jatkaa menestyksekkäästi koulun viime vuosien saavutuksia." Hän on kuitenkin jo nyt valmis johtamaan GSA:ta.</w:t>
      </w:r>
    </w:p>
    <w:p>
      <w:r>
        <w:rPr>
          <w:b/>
        </w:rPr>
        <w:t xml:space="preserve">Yhteenveto</w:t>
      </w:r>
    </w:p>
    <w:p>
      <w:r>
        <w:t xml:space="preserve">Glasgow School of Art on nimittänyt uuden johtajan "vahvan kansallisen ja kansainvälisen ehdokasjoukon" joukosta.</w:t>
      </w:r>
    </w:p>
    <w:p>
      <w:r>
        <w:rPr>
          <w:b/>
          <w:u w:val="single"/>
        </w:rPr>
        <w:t xml:space="preserve">Asiakirjan numero 68</w:t>
      </w:r>
    </w:p>
    <w:p>
      <w:r>
        <w:t xml:space="preserve">Jayne Fenneyn talo maksaa laihdutusleikkauksen</w:t>
      </w:r>
    </w:p>
    <w:p>
      <w:r>
        <w:t xml:space="preserve">Jayne Fenneylle, 50, Hoo:sta jäi paljon ylimääräistä ihoa sen jälkeen, kun hän oli pudonnut 21 kilosta 10 kiloon. Hän sanoi, että ainoa vaihtoehto itseluottamuksen palauttamiseksi oli maksaa leikkauksesta. "Olen aivan haltioissaan... elämänkatsomukseni on täysin erilainen. Elä tätä päivää varten, et tiedä, kuinka kauan olet täällä", hän sanoi. "On ihan hyvä, että on tiiliä, laastia ja rahaa, mutta kaiken sen eteen voi tehdä töitä, mutta lopputulosta ei saa nähdä. "Sitä kamppailee ja kituuttaa ja raapii, jotta voi maksaa asuntolainan." Fenney aloitti laihduttamisen painonsa noustua 21 kiloon ja onnistui pudottamaan painonsa 17 kiloon. Hän maksoi myös 5 000 puntaa mahalaukun nauhan asentamisesta, jonka ansiosta hänen painonsa putosi 10 kiloon. Häneltä evättiin NHS:n tarjoama leikkaus ylimääräisen ihon poistamiseksi, joten hän myi talonsa ja käytti 14 000 puntaa vartalonkohotukseen ja vielä 16 000 puntaa käsivarsien, rintojen ja reisien kohotuksiin. Tunbridge Wellsissä toimiva kirurgi Brent Tanner sanoi, että tällaiset leikkaukset ovat yleistymässä etenkin Yhdysvalloissa. "Omalla vastaanotollani se on lisääntynyt yhdestäkään potilaasta noin viiteen tai kuuteen potilaaseen vuodessa, mutta koko NHS:ssä ja muilla alueilla se on kukoistanut, mutta rahoitus on tietysti ongelma", hän sanoi. Fenney sanoi, ettei hän kadu talonsa myymistä. Kent and Medway NHS sanoi lausunnossaan, että NHS:n budjetteihin kohdistuvien akuuttien paineiden aikana ylimääräisen ihon poistaminen ei ollut rutiininomaisesti saatavilla NHS:ssä.</w:t>
      </w:r>
    </w:p>
    <w:p>
      <w:r>
        <w:rPr>
          <w:b/>
        </w:rPr>
        <w:t xml:space="preserve">Yhteenveto</w:t>
      </w:r>
    </w:p>
    <w:p>
      <w:r>
        <w:t xml:space="preserve">Kentissä asuva nainen on myynyt talonsa ja muuttanut asuntoautoon maksaakseen yli 30 000 punnan arvosta kauneusleikkauksia laihdutettuaan puolet painostaan.</w:t>
      </w:r>
    </w:p>
    <w:p>
      <w:r>
        <w:rPr>
          <w:b/>
          <w:u w:val="single"/>
        </w:rPr>
        <w:t xml:space="preserve">Asiakirjan numero 69</w:t>
      </w:r>
    </w:p>
    <w:p>
      <w:r>
        <w:t xml:space="preserve">Yhdysvaltain sääntelyviranomaiset laajentavat Takatan turvatyynyjen palautusmenettelyä</w:t>
      </w:r>
    </w:p>
    <w:p>
      <w:r>
        <w:t xml:space="preserve">Japanilaisen Takatan valmistamien tiettyjen turvatyynyjen takaisinkutsu oli rajoitettu kosteissa osavaltioissa rekisteröityihin autoihin. National Highway Traffic Safety Administration (NHTSA) sanoo kuitenkin, että takaisinkutsua olisi laajennettava näiden kosteiden alueiden ulkopuolella sattuneen onnettomuuden jälkeen. Aiemmin turvallisuusvirasto kertoi, että 7,8 miljoonaa autoa voi olla vaarassa. "Tiedämme nyt, että miljoonia ajoneuvoja on kutsuttava takaisin Takatan viallisten turvatyynyjen vuoksi, ja aggressiivinen tutkimuksemme ei ole vielä läheskään ohi", NHTSA:n apulaispäällikkö David Friedman sanoi lausunnossaan. Senaatin kuuleminen Friedman, Takatan johtohenkilö ja muut henkilöt saapuvat torstaina senaatin komitean kuultaviksi vastaamaan takaisinvetoa koskeviin kysymyksiin. NHTSA sanoo käyttävänsä laillisia valtuuksiaan pakottaakseen takaisinvedon, jos yritykset eivät vastaa nopeasti sen vaatimuksiin. Ongelma koskee kuljettajan sivuturvatyynyjä, jotka voivat räjähtää liian suurella voimalla ja sinkoutua sirpaleiksi autoon. Tiedot autoista, joita ongelma koskee, löytyvät NHTSA:n verkkosivuilta.</w:t>
      </w:r>
    </w:p>
    <w:p>
      <w:r>
        <w:rPr>
          <w:b/>
        </w:rPr>
        <w:t xml:space="preserve">Yhteenveto</w:t>
      </w:r>
    </w:p>
    <w:p>
      <w:r>
        <w:t xml:space="preserve">Yhdysvaltain turvallisuusviranomaiset vaativat, että vaarallisella voimalla räjähtävien turvatyynyjen takaisinkutsu laajennetaan koskemaan koko maata.</w:t>
      </w:r>
    </w:p>
    <w:p>
      <w:r>
        <w:rPr>
          <w:b/>
          <w:u w:val="single"/>
        </w:rPr>
        <w:t xml:space="preserve">Asiakirjan numero 70</w:t>
      </w:r>
    </w:p>
    <w:p>
      <w:r>
        <w:t xml:space="preserve">Aldi, Lidl ja Waitrose kasvattavat markkinaosuuttaan</w:t>
      </w:r>
    </w:p>
    <w:p>
      <w:r>
        <w:t xml:space="preserve">Kantarin mukaan Aldi kasvatti markkinaosuuttaan ennätyksellisesti yli kolmanneksella vuoden aikana. Myös Lidl ja Waitrose kasvoivat voimakkaasti, se lisäsi. Neljästä suuresta ketjusta Asda oli joustavin, kun taas Morrisons menetti eniten markkinaosuuttaan. Kantar tarkasteli supermarkettien kulutusta 12 viikon ajalta 30. maaliskuuta asti verrattuna samaan ajanjaksoon vuosi sitten. Tesco, Asda, Sainsbury's ja Morrisons kokivat kaikki myynnin laskun. Tesco hallitsee kuitenkin edelleen markkinoita 28,6 prosentin osuudella, kun taas Aldi hallitsee markkinoita 4,6 prosentin osuudella. Kantar Worldpanelin johtaja Edward Garner sanoi: "Haastavassa markkinatilanteessa yksittäisten vähittäiskauppiaiden kasvun voidaan odottaa olevan vähäistä. "Näin ei kuitenkaan ole Aldi, joka saavutti kaikkien aikojen suurimman kasvunsa 35,3 prosenttia, mikä kasvatti vähittäiskauppiaan ennätykselliseen 4,6 prosentin markkinaosuuteen. "Myös Lidl kasvoi voimakkaasti ennätyskuukauden aikana, ja sen markkinaosuus on nyt 3,4 prosenttia." Tesco, Sainsbury's, Asda ja Morrisons ovat jo jonkin aikaa hallinneet Yhdistyneen kuningaskunnan markkinoita. Viime vuosina supermarketit ovat kuitenkin kasvaneet voimakkaasti sekä alennusmyynneissä että premium-marketeissa.</w:t>
      </w:r>
    </w:p>
    <w:p>
      <w:r>
        <w:rPr>
          <w:b/>
        </w:rPr>
        <w:t xml:space="preserve">Yhteenveto</w:t>
      </w:r>
    </w:p>
    <w:p>
      <w:r>
        <w:t xml:space="preserve">Kantar Worldpanel -tutkimusyrityksen mukaan alennusmyymäläketjut ja premium-supermarketketjut ovat edelleen kasvattaneet markkinaosuuttaan Yhdistyneen kuningaskunnan suurimpien supermarketketjujen kustannuksella.</w:t>
      </w:r>
    </w:p>
    <w:p>
      <w:r>
        <w:rPr>
          <w:b/>
          <w:u w:val="single"/>
        </w:rPr>
        <w:t xml:space="preserve">Asiakirjan numero 71</w:t>
      </w:r>
    </w:p>
    <w:p>
      <w:r>
        <w:t xml:space="preserve">Kazakstan tukee kansanäänestystä presidentin toimikauden jatkamisesta</w:t>
      </w:r>
    </w:p>
    <w:p>
      <w:r>
        <w:t xml:space="preserve">Kazakstania 20 vuotta johtanut Nazarbajev sanoi viime viikolla, ettei hän kannata kansanäänestystä koskevia suunnitelmia. Tällainen äänestys ohittaisi tarpeen järjestää kaksi seuraavaa presidentinvaalia, joista ensimmäiset on määrä järjestää vuonna 2012. Parlamentin mukaan Nazarbajevin olisi pysyttävä vallassa maan "vakaan kehityksen" ja vaurauden varmistamiseksi. Parlamentin alahuone ja ylähuone äänestivät yksimielisesti perustuslain muuttamisesta kansanäänestyksen mahdollistamiseksi. Äänestys järjestettiin sen jälkeen, kun viisi miljoonaa kazakstanilaista - noin kolmannes väestöstä - oli allekirjoittanut kansanäänestystä tukevan vetoomuksen. Huonot ihmisoikeudet Presidentti Nazarbajev on johtanut Kazakstania sen jälkeen, kun se itsenäistyi Neuvostoliitosta vuonna 1991. Viime viikolla Yhdysvallat kutsui kansanäänestysideaa "takaiskuksi demokratialle". Yhdysvallat on ylläpitänyt läheisiä suhteita mineraalirikkaaseen maahan huolimatta hallituksen ihmisoikeustilanteesta, opposition tukahduttamisesta ja vallan keskittymisestä presidentin ja hänen perheensä käsiin. Kazakstanissa ei ole koskaan pidetty vaaleja, joita kansainväliset tarkkailijat olisivat pitäneet vapaina ja oikeudenmukaisina. Parlamentti, joka koostuu yksinomaan presidentin puolueen jäsenistä, on jo muuttanut perustuslakia siten, että Nazarbajev voi asettua uudelleen ehdolle niin monta kertaa kuin haluaa.</w:t>
      </w:r>
    </w:p>
    <w:p>
      <w:r>
        <w:rPr>
          <w:b/>
        </w:rPr>
        <w:t xml:space="preserve">Yhteenveto</w:t>
      </w:r>
    </w:p>
    <w:p>
      <w:r>
        <w:t xml:space="preserve">Kazakstanin parlamentti on äänestänyt kansanäänestyksen järjestämisen puolesta presidentti Nursultan Nazarbajevin kauden jatkamisesta vuoteen 2020.</w:t>
      </w:r>
    </w:p>
    <w:p>
      <w:r>
        <w:rPr>
          <w:b/>
          <w:u w:val="single"/>
        </w:rPr>
        <w:t xml:space="preserve">Asiakirjan numero 72</w:t>
      </w:r>
    </w:p>
    <w:p>
      <w:r>
        <w:t xml:space="preserve">White Stuff -pomon tenniskenttäriita "heikentää luottamusta suunnitteluun".</w:t>
      </w:r>
    </w:p>
    <w:p>
      <w:r>
        <w:t xml:space="preserve">Jonathan MorrisBBC News Online Viime syyskuussa South Hamsin piirineuvosto määräsi White Stuff -kauppaketjun perustajan Sean Thomasin purkamaan Devonissa sijaitsevan kotinsa lisäosat. Mitään toimia ei kuitenkaan ole toteutettu, mikä luonnonsuojelijoiden mukaan "murentaa luottamusta" suunnitteluprosessiin. Neuvosto ilmoitti keskustelevansa Thomasin kanssa "yrittäen ratkaista asian". Thomas rakensi lisäosat ylelliseen jokirantakotiinsa Salcomben kauneusalueen lähelle ilman rakennuslupaa. Neuvosto hylkäsi takautuvan hakemuksen viime syyskuussa ja määräsi täytäntöönpanoryhmänsä aloittamaan oikeustoimet "maan palauttamiseksi entiseen tilaansa". Paikallisviranomaisen mukaan keskusteluja on sen jälkeen jatkettu. "Olemme yhteydessä omistajiin yrittäessämme ratkaista asian", se sanoi. Luonnonsuojelujärjestö The South Hams Society sanoi, että neuvoston "toimimattomuus" "lähettää väärän viestin ja murentaa luottamusta suunnitteluprosessiin". Hyväntekeväisyysjärjestö sanoi olevansa myös huolissaan siitä, että jos mitään ei tehdä, takautuvista hakemuksista tulee "suunnittelun hyväksyminen takaoven kautta". West Alvingtonin seurakuntaneuvosto kutsui skeittipuistoa, tenniskenttää ja autotallia "silmätikuksi" "ainutlaatuisessa ja ikonisessa maisemassa". "Yleisvaikutelma on, että omistajat eivät kunnioita maisemaa, jossa heillä on etuoikeus asua, eivätkä lakia", neuvosto totesi. Thomas sanoi: Thomas sanoi: "Keskustelut jatkuvat."</w:t>
      </w:r>
    </w:p>
    <w:p>
      <w:r>
        <w:rPr>
          <w:b/>
        </w:rPr>
        <w:t xml:space="preserve">Yhteenveto</w:t>
      </w:r>
    </w:p>
    <w:p>
      <w:r>
        <w:t xml:space="preserve">Aktivistit ovat syyttäneet neuvostoa siitä, että se viivyttelee miljonäärin "rähjäisen" tenniskentän, skeittipuiston ja autotallin kanssa - kaikki on rakennettu ilman lupaa.</w:t>
      </w:r>
    </w:p>
    <w:p>
      <w:r>
        <w:rPr>
          <w:b/>
          <w:u w:val="single"/>
        </w:rPr>
        <w:t xml:space="preserve">Asiakirjan numero 73</w:t>
      </w:r>
    </w:p>
    <w:p>
      <w:r>
        <w:t xml:space="preserve">Dorsetin poliisin upseerin viimeinen varoitus "sopimattomista kommenteista" johtuvasta väärinkäytöksestä</w:t>
      </w:r>
    </w:p>
    <w:p>
      <w:r>
        <w:t xml:space="preserve">Dorsetin poliisin ylikonstaapeli Stephen Hughesin todettiin rikkoneen ammatillisia normeja, myös tasa-arvoa ja monimuotoisuutta koskevia normeja, mikä merkitsee virkavirhettä. Asiaa käsiteltiin kuuden päivän ajan Dorsetin poliisin päämajassa Winfrithissä. Syytökset tapahtuivat huhtikuun 2014 ja tammikuun 2016 välisenä aikana, jolloin hän työskenteli Dorchesterin poliisiasemalla. Lautakunta totesi myös, että hänen "tuomittava käytöksensä" rikkoi moitittavaa käytöstä ja auktoriteettia, kunnioitusta ja kohteliaisuutta koskevia normeja, Dorsetin poliisi kertoi. Lautakunta katsoi kuitenkin, että 31 muuta syytöstä, jotka koskivat neljää naispoliisia ja joihin kuului muun muassa alentavaa käytöstä, ei ollut todistettu. Ei myöskään ollut todistettu, että hän olisi rohkaissut ja/tai suvainnut joidenkin ryhmänsä jäsenten kielteistä asennetta osa-aikaisia poliiseja kohtaan. Kuulemisen jälkeen poliisipäällikkö James Vaughan sanoi: "Kaikkien poliisien on noudatettava korkeimpia ammatillisen ja henkilökohtaisen käyttäytymisen standardeja. "Yleisö odottaa oikeutetusti, että näitä keskeisiä normeja noudatetaan jatkuvasti", hän totesi. Hän kiitti myös poliiseja heidän "rohkeudestaan" ilmoittaa syytöksistä. Aiheeseen liittyvät Internet-linkit Dorsetin poliisi</w:t>
      </w:r>
    </w:p>
    <w:p>
      <w:r>
        <w:rPr>
          <w:b/>
        </w:rPr>
        <w:t xml:space="preserve">Yhteenveto</w:t>
      </w:r>
    </w:p>
    <w:p>
      <w:r>
        <w:t xml:space="preserve">Poliisimiehelle on annettu viimeinen kirjallinen varoitus sen jälkeen, kun hän oli myöntänyt tehneensä sopimattomia kommentteja kahdelle naispuoliselle kollegalleen.</w:t>
      </w:r>
    </w:p>
    <w:p>
      <w:r>
        <w:rPr>
          <w:b/>
          <w:u w:val="single"/>
        </w:rPr>
        <w:t xml:space="preserve">Asiakirjan numero 74</w:t>
      </w:r>
    </w:p>
    <w:p>
      <w:r>
        <w:t xml:space="preserve">Wakefieldin Hepworth-galleria juhlii viidettä vuosipäivää</w:t>
      </w:r>
    </w:p>
    <w:p>
      <w:r>
        <w:t xml:space="preserve">Hepworth Wakefieldin galleria avattiin toukokuussa 2011, ja se on nimetty Länsi-Yorkshiren kaupungissa vuonna 1903 syntyneen taiteilijan mukaan. Galleriassa on käynyt viidessä vuodessa yli puolitoista miljoonaa kävijää. David Liddiment Hepworthin galleriasta sanoi olevansa "valtavan ylpeä siitä, mitä galleriassa on saavutettu". Liddiment, joka on Hepworth Wakefield Trustin puheenjohtaja, sanoi, että galleria on ylittänyt kaikki alkuperäiset odotukset ja "vakiinnuttanut Wakefieldin kulttuurikohteena ja nostanut sen kansalliselle ja kansainväliselle kartalle". "On hienoa nähdä, että kävijät matkustavat kaikkialta Yhdistyneestä kuningaskunnasta ja kauempaakin katsomaan galleriaa", hän sanoi. Hän lisäsi, että galleria on edistänyt paikallistaloutta yli 20 miljoonalla punnalla. Osana syntymäpäiväjuhliaan galleria ilmoitti aiemmin 30 000 punnan palkinnosta Yhdistyneessä kuningaskunnassa toimiville kuvanveistäjille. Ensimmäisen palkinnon saajiksi valittujen neljän taiteilijan työt ovat esillä galleriassa ensi lokakuussa. Hepworth oli Castlefordissa syntyneen Henry Mooren aikalainen, ja kaksikko kuului 1900-luvun arvostetuimpiin kuvanveistäjiin. Hän kävi Leedsin taidekoulua 1920-luvulla ja avasi studionsa St Ivesissä Cornwallissa vuonna 1949. Taiteilija ja kuvanveistäjä sai CBE-tunnustuksen vuoden 1958 kunniamainintojen luettelossa, ja hän kuoli tulipalossa ateljeessaan vuonna 1975.</w:t>
      </w:r>
    </w:p>
    <w:p>
      <w:r>
        <w:rPr>
          <w:b/>
        </w:rPr>
        <w:t xml:space="preserve">Yhteenveto</w:t>
      </w:r>
    </w:p>
    <w:p>
      <w:r>
        <w:t xml:space="preserve">35 miljoonaa puntaa maksava taidegalleria, joka on rakennettu muun muassa kuvanveistäjä Dame Barbara Hepworthin töitä esittelemään, juhlii viidettä vuosipäiväänsä.</w:t>
      </w:r>
    </w:p>
    <w:p>
      <w:r>
        <w:rPr>
          <w:b/>
          <w:u w:val="single"/>
        </w:rPr>
        <w:t xml:space="preserve">Asiakirjan numero 75</w:t>
      </w:r>
    </w:p>
    <w:p>
      <w:r>
        <w:t xml:space="preserve">Guernseyn Grosse Rocque -lippu nostetaan aikaisin tuulen torjumiseksi.</w:t>
      </w:r>
    </w:p>
    <w:p>
      <w:r>
        <w:t xml:space="preserve">Guernseyn lippu vaihdetaan saaren länsirannikon edustalla olevalle kalliolle joka vuosi vapautuspäivänä, mutta vuonna 2011 se viivästyi kovan merenkäynnin vuoksi. Lisäksi lippu, joka viedään kalliolle ensi vuonna, siunattiin seremoniassa Cobo Bayssä. Pastori Jim Sykes puhui yli sadan hengen yleisölle. Hän sanoi: "Kaikki, jotka näkevät sen liehuvan tuulessa, pitäkööt sitä rauhan merkkinä." Perinne, jonka mukaan unionin lippu nostetaan kalliolle joka elokuu, juontaa juurensa jo ennen toista maailmansotaa. Saksan miehitysjoukot keskeyttivät sen vuosina 1940-1945, ja Fred Martel herätti sen sitten uudelleen henkiin. Sitä on jatkettu siitä lähtien juhlistamaan saaren vapauttamista 9. toukokuuta 1945. Vuodesta 1986 lähtien, jolloin saari sai oman lipun, on liehunut Guernseyn lippu. Martelin tyttärentytär Sandra Martel-Dunn kertoi BBC Guernseylle, että hän oli iloinen nähdessään niin monen Castelin seurakunnan jäsenen osallistuvan juhlaan. Hän sanoi: "Isoisäni kuolemasta on kulunut 20 vuotta, mutta tuntuu kuin olisi vasta 20 päivää, koska tuntuu kuin hän olisi yhä täällä." Hän sanoi: "Isoisäni on kuollut 20 vuotta sitten."</w:t>
      </w:r>
    </w:p>
    <w:p>
      <w:r>
        <w:rPr>
          <w:b/>
        </w:rPr>
        <w:t xml:space="preserve">Yhteenveto</w:t>
      </w:r>
    </w:p>
    <w:p>
      <w:r>
        <w:t xml:space="preserve">Guernseyn perinteinen lipunnosto Grosse Rocquessa pidettiin päivää aikaisemmin, koska 9. toukokuuta oli ennustettu kovaa tuulta.</w:t>
      </w:r>
    </w:p>
    <w:p>
      <w:r>
        <w:rPr>
          <w:b/>
          <w:u w:val="single"/>
        </w:rPr>
        <w:t xml:space="preserve">Asiakirjan numero 76</w:t>
      </w:r>
    </w:p>
    <w:p>
      <w:r>
        <w:t xml:space="preserve">Poliisi julkaisee tiedot Springburnin ammuskelussa käytetystä autosta</w:t>
      </w:r>
    </w:p>
    <w:p>
      <w:r>
        <w:t xml:space="preserve">Punainen Audi Quattro löydettiin myöhemmin palaneena Muirshiel Country Parkin vierailijakeskuksen parkkipaikalta Lochwinnochissa hyökkäystä seuraavana päivänä. Poliisit ovat vahvistaneet, että epäillyn auton rekisteritunnus on MJ14 ZFM. Ammuttu mies, 29, on vakavassa mutta vakaassa tilassa sairaalassa. Poliisin tiedottaja kertoi aiemmin, että poliisit kutsuttiin paikalle noin kello 11.15, kun laukauksia oli kuultu. He uskovat nyt, että kaksi Audissa ollutta miestä lähestyi uhria, joka oli pakettiauton matkustajana, kun häntä ammuttiin. Tapaus sattui Dykemuir Streetillä, samalla kadulla, jossa 26-vuotias mies ammuttiin viime vuoden maaliskuussa. Komisario Jim Bradley Skotlannin poliisista sanoi: "Teemme nyt rikosteknisiä tutkimuksia löytämämme palaneen ajoneuvon osalta. Pyydämme kuitenkin tietoja sen liikkeistä Dykemuir Streetin ja Muirshiel Country Parkin välillä. "Auto olisi sytytetty tuleen lauantaina kello 16:00 ja sunnuntaina kello 11:30 välisenä aikana, se on erottuva auto, jossa on kromatut ulkopeilit ja krominen kehys ikkunoissa." Hän sanoi, että poliisit yrittävät selvittää auton liikkeitä Glasgow'n ja Lochwinnochin alueen välillä - erityisesti Craigenbay Streetillä, Dykemuir Streetillä, Wallacewell Roadilla tai Muirshiel Country Parkissa - ja pyysivät yleisöä ilmoittautumaan, jos heillä on tietoja.</w:t>
      </w:r>
    </w:p>
    <w:p>
      <w:r>
        <w:rPr>
          <w:b/>
        </w:rPr>
        <w:t xml:space="preserve">Yhteenveto</w:t>
      </w:r>
    </w:p>
    <w:p>
      <w:r>
        <w:t xml:space="preserve">Rikospoliisi pyytää tietoja autosta, jota uskotaan käytetyn ammuskelussa Springburnin alueella Glasgow'ssa lauantaina.</w:t>
      </w:r>
    </w:p>
    <w:p>
      <w:r>
        <w:rPr>
          <w:b/>
          <w:u w:val="single"/>
        </w:rPr>
        <w:t xml:space="preserve">Asiakirjan numero 77</w:t>
      </w:r>
    </w:p>
    <w:p>
      <w:r>
        <w:t xml:space="preserve">'Shortsit ja sukat' -kuoleman mies nimetty Joshua Balliksi</w:t>
      </w:r>
    </w:p>
    <w:p>
      <w:r>
        <w:t xml:space="preserve">Staffordshiren poliisi ilmoitti, että Joshua Ballille keskiviikkona tehty ruumiinavaus ei tuottanut tulosta. Poliisi sai maanantaina ilmoituksen hädänalaisesta miehestä Packmoorissa, Stoke-on-Trentissä. Tiedottajan mukaan poliisit pidättivät 26-vuotiaan Ballin, joka sai sydänpysähdyksen matkalla sairaalaan. Poliisivoimat on kääntynyt poliisin valvontaelimen puoleen. Poliisi, joka kuvaili herra Ballia paikalliseksi, sanoi silminnäkijöiden kertoneen, että hän yritti nousta kahteen autoon, jotka ajoivat alueella. Hänet pidätettiin Pennyfields Roadilla, lähellä Dog and Partridge -pubia, noin kello 14.00 BST, ja hänet vietiin ambulanssilla sairaalaan. Hänet julistettiin kuolleeksi noin klo 18:20 BST. "Koska poliisi oli Joshuan kanssa tekemisissä ennen hänen kuolemaansa, olemme vapaaehtoisesti kääntyneet Independent Office for Police Conduct (IOPC) -viraston puoleen, kuten tavallisesti on tapana", poliisin tiedottaja sanoi. Kuolinsyyn selvittämiseksi on tarkoitus tehdä lisäkokeita.</w:t>
      </w:r>
    </w:p>
    <w:p>
      <w:r>
        <w:rPr>
          <w:b/>
        </w:rPr>
        <w:t xml:space="preserve">Yhteenveto</w:t>
      </w:r>
    </w:p>
    <w:p>
      <w:r>
        <w:t xml:space="preserve">Poliisi on nimennyt miehen, joka kuoli sen jälkeen, kun hänet nähtiin verisenä, vain shortseissa ja sukissa yrittämässä päästä ihmisten autoihin.</w:t>
      </w:r>
    </w:p>
    <w:p>
      <w:r>
        <w:rPr>
          <w:b/>
          <w:u w:val="single"/>
        </w:rPr>
        <w:t xml:space="preserve">Asiakirjan numero 78</w:t>
      </w:r>
    </w:p>
    <w:p>
      <w:r>
        <w:t xml:space="preserve">SAS:n valintakuolemat: Rekrytoidun lämpötila "korkein" nähty</w:t>
      </w:r>
    </w:p>
    <w:p>
      <w:r>
        <w:t xml:space="preserve">Kersantti James Dunsbyn ruumis näytti "sulkeutuvan" Brecon Beaconsissa heinäkuussa 2013. 31-vuotiaan miehen ruumiinlämpö oli 40,4 celsiusastetta - selvästi yli normaalin 37 celsiusasteen. Hän oli yksi kolmesta reserviläisestä, jotka kuolivat ylikuumenemiseen 16 mailin (26 kilometrin) marssilla "kiehuvan kuumana" päivänä. Trowbridgesta, Wiltshirestä kotoisin oleva kersantti Dunsby kuoli Birminghamin Queen Elizabeth -sairaalassa 17 päivää myöhemmin. Vänrikki Craig Roberts Penrhyn Baysta, Conwyn kreivikunnasta, kuoli tapahtumapaikalla, ja vänrikki Edward Maher kuoli noin kolme tuntia myöhemmin Prince Charles Hospitalissa Merthyr Tydfilissä. Kuulemistilaisuudessa on aiemmin kerrottu, että harjoitus järjestettiin yhtenä vuoden kuumimmista päivistä, jolloin lämpötilan odotettiin nousevan 27 celsiusasteeseen. Welsh Ambulanssin kliinisen tiimin johtaja Damon James sanoi seitsemäntenä kuulustelupäivänä antamassaan lausunnossa, ettei hän uskonut, että kersantti Dunsby selviäisi hengissä. Hän sanoi, että hänelle kerrottiin aluksi, että saapuessaan paikalle hänellä oli kolme sydänpysähdyksen saanutta ihmistä "kukkulalla". James lisäsi, että häntä lähestyi armeijan upseeri, joka kertoi olevansa vastuussa. James sanoi: "Hän kertoi, että mies (kersantti Dunsby) oli ollut nelipäiväisessä harjoituksessa ja oli puolen tunnin päässä harjoituksen päättymisestä. "Hän sanoi, että mies oli romahtanut noin 100 metrin päässä radan varrella. Hän sanoi, että heillä oli ollut paljon vettä mukanaan, mutta he olivat ponnistelleet äärirajoilla." Solihullissa, West Midlandsissa, järjestetyssä kuulemisessa kerrottiin myös, että armeijan upseeri oli aiemmin pyytänyt nimeltä mainitsematonta kävelijää tuulettamaan kersantti Dunsbya, pitelemään hänen päätään ja tarkkailemaan hänen hengitystään samalla, kun neljä muuta sotilasta kantoi hänet paareilla rinteeltä. Tutkinta jatkuu.</w:t>
      </w:r>
    </w:p>
    <w:p>
      <w:r>
        <w:rPr>
          <w:b/>
        </w:rPr>
        <w:t xml:space="preserve">Yhteenveto</w:t>
      </w:r>
    </w:p>
    <w:p>
      <w:r>
        <w:t xml:space="preserve">Ensihoitaja, jolla on 23 vuoden kokemus, sanoi, että SAS:n koemarssilla romahtaneen, kuumuudesta kärsivän armeijan reserviläisen ruumiinlämpö oli korkein, jonka hän oli koskaan nähnyt, on kuultu tutkinnassa.</w:t>
      </w:r>
    </w:p>
    <w:p>
      <w:r>
        <w:rPr>
          <w:b/>
          <w:u w:val="single"/>
        </w:rPr>
        <w:t xml:space="preserve">Asiakirjan numero 79</w:t>
      </w:r>
    </w:p>
    <w:p>
      <w:r>
        <w:t xml:space="preserve">Hondurasin rikollisuus: Sotilaat julkisissa busseissa</w:t>
      </w:r>
    </w:p>
    <w:p>
      <w:r>
        <w:t xml:space="preserve">Kussakin bussissa on kaksi sotilasta pääkaupungissa Tegucigalpassa ja toisessa kaupungissa San Pedro Sulassa. Presidentti Porfirio Lobo sanoi, että tämä vapauttaa poliiseja katupartiointiin rikollisille asuinalueille. Hondurasin julkisten bussien kimppuun hyökkäävät usein jengit, jotka ryöstävät matkustajia ja kiristävät kuljettajilta rahaa. Hondurasin hallitus aloitti joukkojen lähettämisen kaduille viime vuonna vastauksena väkivaltaisen rikollisuuden ja poliisin epäonnistumisen turvallisuuden takaamisessa aiheuttamaan julkiseen huutoon. YK:n mukaan Hondurasissa on maailman korkein murhien määrä, ja suuri osa murhista liittyy huumekauppaan. Tiistaina YK:n yleiskokoukselle pitämässään puheessa presidentti Lobo syytti jälleen kansainvälistä huumekauppaa maataan koettelevasta väkivallasta. "Onnettomuutemme on se, että olemme pohjoisen ja etelän välissä", Lobo sanoi viitaten Hondurasin asemaan Yhdysvaltoihin salakuljetettavan eteläamerikkalaisen kokaiinin kauttakulkupaikkana.</w:t>
      </w:r>
    </w:p>
    <w:p>
      <w:r>
        <w:rPr>
          <w:b/>
        </w:rPr>
        <w:t xml:space="preserve">Yhteenveto</w:t>
      </w:r>
    </w:p>
    <w:p>
      <w:r>
        <w:t xml:space="preserve">Hondurasin hallitus on alkanut lähettää sotilaita suojelemaan julkisia linja-autoja osana kampanjaa, jolla pyritään vähentämään väkivaltarikollisuuden räjähdysmäistä kasvua.</w:t>
      </w:r>
    </w:p>
    <w:p>
      <w:r>
        <w:rPr>
          <w:b/>
          <w:u w:val="single"/>
        </w:rPr>
        <w:t xml:space="preserve">Asiakirjan numero 80</w:t>
      </w:r>
    </w:p>
    <w:p>
      <w:r>
        <w:t xml:space="preserve">A40 poliisin takaa-ajo-onnettomuus pariskunta "oli vastanaineita</w:t>
      </w:r>
    </w:p>
    <w:p>
      <w:r>
        <w:t xml:space="preserve">Patrick McDonagh, 19, ja hänen 18-vuotias raskaana oleva vaimonsa Shauna on mainittu sadoissa muistokirjoituksissa. Auto ajautui väärälle puolelle A40-tietä lähellä East Actonia Lontoossa sunnuntaina noin kello 21.00 GMT ja törmäsi linja-autoon. Autoa seurattiin sen jälkeen, kun Harrow'ssa oli tehty ilmoitus aseellisesta murtovarkaudesta. Pariskunnan uskotaan menneen naimisiin viime vuonna ja odottavan tyttövauvaa huhtikuussa. Syntymättömän lapsen ei uskota selvinneen törmäyksestä. Toinen autossa ollut mies vietiin sairaalaan, ja hänet on myöhemmin pidätetty epäiltynä törkeästä murtovarkaudesta. Noin 20 minuuttia ennen kuolemaan johtanutta törmäystä poliisi oli saanut ilmoituksen törkeästä murtovarkaudesta Pinnerissä. Kolmekymppinen mies, viisikymppinen nainen ja kuusikymppinen mies kertoivat, että heidän kotinsa ovi oli murrettu auki ja neljä miestä oli mennyt sisään. Epäillyt uhkailivat heitä suurella metsästysveitsellä ja ruuvimeisselillä ja vaativat arvoesineitä. Poliisin mukaan epäillyt uhkasivat tappaa asukkaat, ja yksi heistä löi 30-vuotiasta miestä kasvoihin. Epäillyt poistuivat vieden mukanaan käteistä ja koruja. Riippumaton poliisitoimisto tutkii poliisin takaa-ajoa. Aiheeseen liittyvät Internet-linkit Metropolitan Police</w:t>
      </w:r>
    </w:p>
    <w:p>
      <w:r>
        <w:rPr>
          <w:b/>
        </w:rPr>
        <w:t xml:space="preserve">Yhteenveto</w:t>
      </w:r>
    </w:p>
    <w:p>
      <w:r>
        <w:t xml:space="preserve">Kaksi ihmistä, jotka kuolivat, kun heidän autonsa törmäsi linja-autoon poliisin seuratessa heitä, olivat luultavasti nuoria nuoripari.</w:t>
      </w:r>
    </w:p>
    <w:p>
      <w:r>
        <w:rPr>
          <w:b/>
          <w:u w:val="single"/>
        </w:rPr>
        <w:t xml:space="preserve">Asiakirjan numero 81</w:t>
      </w:r>
    </w:p>
    <w:p>
      <w:r>
        <w:t xml:space="preserve">Hinkley Point: Hinkley Valley: Protestiviikonloppu suunnitteilla</w:t>
      </w:r>
    </w:p>
    <w:p>
      <w:r>
        <w:t xml:space="preserve">Hallitus haluaa, että rakennetaan uusi reaktorilaivasto korvaamaan ne reaktorit, jotka ovat asteittain tulossa käyttöikänsä päähän. Bridgwaterin läpi kuljetetaan radioaktiivisen jätteen näköisiä tynnyreitä korostamaan Hinkleyssä säilytettävää korkea-aktiivista jätettä. Suunnitteilla on myös mielenosoitus, jossa on puhujia. "Hallitus kieltäytyy myöntämästä, että sen "uusi ydinvoimastrategia" on vaarallinen ja kallis, joten meidän on pakko nostaa tasoamme", sanoi Stop New Nuclear Alliancen tiedottaja Nancy Birch. Nigel Cann, Hinkley Point C:n rakentamisesta vastaava johtaja, sanoi: "Kunnioitamme yksilöiden oikeutta rauhanomaiseen ja lailliseen protestointiin. "Olemme yhteistyössä asianomaisten viranomaisten kanssa pyrkineet minimoimaan mahdolliset vaikutukset paikallisiin asukkaisiin ja samalla antaneet tänne tänään saapuneille mielenosoittajille mahdollisuuden sanoa mielipiteensä." Sarah Reid, Stop New Nuclear Alliancen jäsen, sanoi: "Hallitus ja (energiayhtiö) EDF ovat helvetin päättäväisiä viemään läpi "uutta ydinvoimaa" huolimatta selkeistä todisteista, että se on mahdotonta ilman massiivisia julkisia tukia ja energialaskujen suurta korotusta. "Kehotamme yleisöä taistelemaan tätä politiikkaa vastaan kynsin ja hampain. Saksa on luomassa ydinvoimatonta tulevaisuutta, joka on kestävä ja kohtuuhintainen. Voimme tehdä saman täällä." Hallitus ei ole vielä tehnyt lopullista päätöstä ydinvoimaloiden rakentamisesta.</w:t>
      </w:r>
    </w:p>
    <w:p>
      <w:r>
        <w:rPr>
          <w:b/>
        </w:rPr>
        <w:t xml:space="preserve">Yhteenveto</w:t>
      </w:r>
    </w:p>
    <w:p>
      <w:r>
        <w:t xml:space="preserve">Ihmiset, jotka vastustavat suunnitelmia uuden sukupolven ydinvoimaloiden ensimmäisestä voimalasta Hinkley Pointissa Somersetissa, ovat kokoontuneet viikonloppuna mielenosoitukseen.</w:t>
      </w:r>
    </w:p>
    <w:p>
      <w:r>
        <w:rPr>
          <w:b/>
          <w:u w:val="single"/>
        </w:rPr>
        <w:t xml:space="preserve">Asiakirjan numero 82</w:t>
      </w:r>
    </w:p>
    <w:p>
      <w:r>
        <w:t xml:space="preserve">Konnie Huq odottaa vauvaa miehensä Charlie Brookerin kanssa</w:t>
      </w:r>
    </w:p>
    <w:p>
      <w:r>
        <w:t xml:space="preserve">Entinen Blue Peterin ja Xtra Factorin juontaja odottaa poikaa keväällä. Hänen agenttinsa Jonathan Shalit sanoi: "Konnie kertoo ystävilleen, kuinka onnellisia hän ja Charlie ovat." Konnie Huq tunnetaan Yhdistyneessä kuningaskunnassa parhaiten siitä, että hän oli lastenohjelma Blue Peterin pitkäaikaisin naisjuontaja. 36-vuotias on myös juontanut X Factorin spin-off-ohjelmaa The Xtra Factor ITV2-kanavalla ja kirjoittanut hiljattain yhdessä miehensä Charlie Brookerin kanssa Channel 4:n Black Mirror -ohjelman. Pari meni naimisiin Las Vegasissa vuonna 2010. Brooker on mukana juontamassa Channel 4:n 10 O'Clock Live -ohjelmaa David Mitchellin, Jimmy Carrin ja Lauren Lavernen kanssa. Hän juontaa myös omaa ohjelmaansa Screenwipe ja Newsipe-ohjelmia BBC:lle. Aiemmin tänä vuonna ilmoitettiin, että Huq jättää The Xtra Factorin ja tilalle tulevat Olly Murs ja Caroline Flack.</w:t>
      </w:r>
    </w:p>
    <w:p>
      <w:r>
        <w:rPr>
          <w:b/>
        </w:rPr>
        <w:t xml:space="preserve">Yhteenveto</w:t>
      </w:r>
    </w:p>
    <w:p>
      <w:r>
        <w:t xml:space="preserve">Konnie Huq, 36, odottaa vauvaa komediakirjailijamiehensä Charlie Brookerin kanssa.</w:t>
      </w:r>
    </w:p>
    <w:p>
      <w:r>
        <w:rPr>
          <w:b/>
          <w:u w:val="single"/>
        </w:rPr>
        <w:t xml:space="preserve">Asiakirjan numero 83</w:t>
      </w:r>
    </w:p>
    <w:p>
      <w:r>
        <w:t xml:space="preserve">Bristol Cityn stadion: Ashton Valen kaupungin viheraluekyselyä lykätään</w:t>
      </w:r>
    </w:p>
    <w:p>
      <w:r>
        <w:t xml:space="preserve">BBC:n tietojen mukaan sopimus olisi kaatunut, jos lokakuussa tehtävää tutkimusta ei olisi lykätty. Seura sai luvan rakentaa Ashton Valen alueelle vuonna 2009, mutta mielenosoittajat estivät sen, koska he halusivat, että alue nimetään kaupungin viheralueeksi. Bristol City FC suunnittelee nyt Ashton Gatessa sijaitsevan nykyisen kenttänsä kunnostamista. League One -liigaseura, joka sai neljä vuotta sitten luvan rakentaa 30 000-paikkaisen stadionin Ashton Valelle, sopi viime viikolla kampanjoijien kanssa, ettei se rakenna uutta kotia - kunhan se saa kunnostaa nykyisen kenttänsä. Tämä riippuisi siitä, että kahdesta muusta suunnittelukysymyksestä päästäisiin yhteisymmärrykseen: kaupunkialueen viheraluetta koskevan suunnittelututkimuksen lykkäämisestä ja marraskuussa myönnettävästä rakennusluvasta Ashton Gaten nykyisen stadionin uudelleenrakentamiselle. Ashton Valen maa-alue jaetaan kahtia - puolet siitä annetaan asuinalueeksi ja toinen puoli osoitetaan kaupungin viheralueeksi.</w:t>
      </w:r>
    </w:p>
    <w:p>
      <w:r>
        <w:rPr>
          <w:b/>
        </w:rPr>
        <w:t xml:space="preserve">Yhteenveto</w:t>
      </w:r>
    </w:p>
    <w:p>
      <w:r>
        <w:t xml:space="preserve">Bristol City FC:n ja seuran uutta stadionia vastustavien aktivistien välinen sopimus voi toteutua, kun neuvosto lykkäsi suunnittelututkimusta.</w:t>
      </w:r>
    </w:p>
    <w:p>
      <w:r>
        <w:rPr>
          <w:b/>
          <w:u w:val="single"/>
        </w:rPr>
        <w:t xml:space="preserve">Asiakirjan numero 84</w:t>
      </w:r>
    </w:p>
    <w:p>
      <w:r>
        <w:t xml:space="preserve">Meerkatin poikaset syntyneet Gallowayn luonnonpuistoon</w:t>
      </w:r>
    </w:p>
    <w:p>
      <w:r>
        <w:t xml:space="preserve">Galloway Wildlife Conservation Parkin uudet tulokkaat ovat juuri nousseet äitinsä toimesta merimetsoalueen pinnalle. Ensimmäiset kolme viikkoa elämästään ne ovat viettäneet maan alla koloissaan emon suojeluksessa. Puiston tiedottaja sanoi, että he olivat "erittäin innoissaan" syntymästä. Poikaset ovat tulosta uudesta kasvatusohjelmasta kahden vanhemman merimetson kuoltua viime vuonna. Taste for grubs -suojelupäällikkö John Denerley sanoi, että merimetsot eivät ole vielä niin vanhoja, että niiden sukupuolta voitaisiin määrittää, mutta ne kypsyvät nopeasti, sillä ne tulevat aikuisiksi vain 12 kuukauden kuluttua. "Ne viettävät ensimmäiset kuusi elinviikkoa täysin riippuvaisina emostaan, mutta oppivat sitten nopeasti maistamaan matoja ja toukkia", hän sanoi. "Pesäkkeen aikuiset jäsenet toimivat lastenhoitajina ja opettajina, jotka opettavat tulokkaille, miten ruokaa etsitään ja etsitään, ja kävijät näkevät myös, miten uudet leikkivät ja taistelevat keskenään, kun ne oppivat yhdessä ja kasvavat vahvemmiksi. "Olen äärimmäisen innoissani, olen aivan haltioissaan, olen odottanut tätä jo pitkään."</w:t>
      </w:r>
    </w:p>
    <w:p>
      <w:r>
        <w:rPr>
          <w:b/>
        </w:rPr>
        <w:t xml:space="preserve">Yhteenveto</w:t>
      </w:r>
    </w:p>
    <w:p>
      <w:r>
        <w:t xml:space="preserve">Mäyräkoiranpoikaspari on osoittautunut skotlantilaisen villieläinpuiston vetonaulaksi, sillä siitä on tullut ensimmäiset siellä syntyneet poikaset neljään vuoteen.</w:t>
      </w:r>
    </w:p>
    <w:p>
      <w:r>
        <w:rPr>
          <w:b/>
          <w:u w:val="single"/>
        </w:rPr>
        <w:t xml:space="preserve">Asiakirjan numero 85</w:t>
      </w:r>
    </w:p>
    <w:p>
      <w:r>
        <w:t xml:space="preserve">Intia Dalit-mies tapettiin 'hindujuhlan katsomisen vuoksi'</w:t>
      </w:r>
    </w:p>
    <w:p>
      <w:r>
        <w:t xml:space="preserve">Kahdeksan miestä on pidätetty 21-vuotiaan kimppuun hyökkäämisestä sunnuntaina, poliisi kertoi BBC Gujaratille. Joitakin daliteja pahoinpideltiin osavaltiossa viime viikolla viiksien takia. Huolimatta heitä suojelevista laeista syrjintä on edelleen arkipäivää Intian 200 miljoonalle dalitille. Jayesh Solankiksi tunnistettu uhri oli katsomassa serkkujensa kanssa garba-esitystä, perinteistä tanssia, kun mies lähestyi heitä Solankin serkun Prakashin poliisille tekemän ilmoituksen mukaan. "Hän sanoi meille, miten kehtaatte tulla tänne", Solanki väitti valituksessa. "Kerroimme hänelle, että tulimme katsomaan garbaa, koska sisaremme ja tyttäremme osallistuivat siihen. Mutta hän alkoi pahoinpidellä meitä." Kantelun mukaan mies lähti ja palasi seitsemän muun kanssa, joista yksi löi Prakashia. Kun Solanki yritti puuttua asiaan, hänet raahattiin pois ja hakattiin. Miesten väitetään heittäneen hänet seinää vasten, jolloin hän menetti tajuntansa. Kantelijan mukaan he kuitenkin jatkoivat hänen pahoinpitelyään. Solanki vietiin sairaalaan, mutta hänet todettiin kuolleeksi saapuessaan. Poliisi sanoi, että se on myös antanut turvaa Solankin perheelle, joka pelkää ylemmän kastin miesten hyökkäävän heidän kimppuunsa, koska he ovat nostaneet syytteen syytettyjä vastaan. Dalitit ovat perinteisesti olleet hindulaisen kastijärjestelmän pohjalla. Ylemmät kastit ovat alistaneet heitä vuosisatojen ajan.</w:t>
      </w:r>
    </w:p>
    <w:p>
      <w:r>
        <w:rPr>
          <w:b/>
        </w:rPr>
        <w:t xml:space="preserve">Yhteenveto</w:t>
      </w:r>
    </w:p>
    <w:p>
      <w:r>
        <w:t xml:space="preserve">Dalit-mies (entinen koskemattomuus) hakattiin kuoliaaksi Länsi-Intian Gujaratin osavaltiossa väitetysti siksi, että hän oli katsellut, kun ihmiset tanssivat hindujen Dussehra-juhlaa.</w:t>
      </w:r>
    </w:p>
    <w:p>
      <w:r>
        <w:rPr>
          <w:b/>
          <w:u w:val="single"/>
        </w:rPr>
        <w:t xml:space="preserve">Asiakirjan numero 86</w:t>
      </w:r>
    </w:p>
    <w:p>
      <w:r>
        <w:t xml:space="preserve">Nigerian muslimit iloitsevat hijab-kiellon poistamisesta Lagosin kouluissa</w:t>
      </w:r>
    </w:p>
    <w:p>
      <w:r>
        <w:t xml:space="preserve">Muslim Rights Concern (MRC) sanoi, että Lagosin vetoomustuomioistuimen päätös oli oikeusvaltion voitto. Tuomarit totesivat, että kielto loukkasi muslimityttöjen uskonnollisia oikeuksia, ja kumosivat alemman oikeusasteen tuomion. Tytöiltä oli kielletty päähuivin eli hijabin käyttö, koska se ei kuulunut koulupukuun. Osavaltion hallitus ei ole vielä kommentoinut, aikooko se haastaa tuomion korkeimmassa oikeudessa. Nigerian väestö jakautuu karkeasti muslimien ja kristittyjen kesken, ja molemmat ryhmät ovat vakaasti uskovia. Suurin osa muslimeista asuu pohjoisessa ja kristityt pääasiassa etelässä - tosin eteläisessä Lagosin osavaltiossa on enemmän uskonnollisia ryhmiä. Kesäkuussa Osunin eteläisen osavaltion korkein oikeus kumosi myös muslimityttöjen huivikiellon. Se aiheutti osavaltiossa uskonnollisia jännitteitä, sillä jotkut kristityt pojat vaativat, että heidän on pukeuduttava koulussa kirkkokaapuun. Kaksi muslimityttöä haastoi kiellon Lagosin osavaltiossa ja vei tapauksensa sen vetoomustuomioistuimeen sen jälkeen, kun korkein oikeus oli antanut heille tuomion vuonna 2013. "Se, että tuomio oli yksimielinen ja vain kaksi viidestä tuomarista on muslimeja, jättää vankan leiman hijabin käytön laillisuudelle paitsi muslimioppilaiden, myös kaikkien musliminaisten osalta maassa", MRC sanoi. "</w:t>
      </w:r>
    </w:p>
    <w:p>
      <w:r>
        <w:rPr>
          <w:b/>
        </w:rPr>
        <w:t xml:space="preserve">Yhteenveto</w:t>
      </w:r>
    </w:p>
    <w:p>
      <w:r>
        <w:t xml:space="preserve">Nigerian johtava muslimiryhmä on suhtautunut myönteisesti tuomioistuimen päätökseen, jolla kumottiin tyttöjen huivikielto Lagosin osavaltion valtion kouluissa.</w:t>
      </w:r>
    </w:p>
    <w:p>
      <w:r>
        <w:rPr>
          <w:b/>
          <w:u w:val="single"/>
        </w:rPr>
        <w:t xml:space="preserve">Asiakirjan numero 87</w:t>
      </w:r>
    </w:p>
    <w:p>
      <w:r>
        <w:t xml:space="preserve">West Suffolkin sairaalan gynekologiset ja raskauspalvelut siirtyvät</w:t>
      </w:r>
    </w:p>
    <w:p>
      <w:r>
        <w:t xml:space="preserve">Osastolle tulee uusi odotustila, ja sinne siirtyy myös raskauden varhaisvaiheen arviointiyksikkö. Sairaalan johtajat kertoivat, että gynekologian yksikköön tulee kaksi yhden hengen huonetta, mikä parantaa yksityisyyttä. Töiden on määrä alkaa syyskuussa ja valmistua joulukuussa. Kätilötyön johtaja Patricia Davis sanoi: "Varhaisraskauden yksikön siirtämisellä on suuri merkitys, koska se toimii kuin yhden luukun järjestelmä, jossa [ongelmia kokevat] naiset voidaan arvioida ja saada ultraäänitutkimus ilman, että heidän tarvitsee ensin mennä onnettomuus- ja päivystyspoliklinikalle. "Naisten gynekologiset ongelmat voivat olla hyvin järkyttäviä, joten on todella tärkeää, että heitä kohdellaan hienotunteisesti ja että he voivat saada hoitoa parhaassa mahdollisessa ympäristössä." Gynekologian yksikön vuoteiden määrä kasvaa seitsemästä kahdeksaan. Sairaalan operatiivinen johtaja Gwen Nuttal sanoi: "Tiloissamme synnyttää vuosittain yli 2700 naista, ja gynekologisella osastollamme hoidetaan satoja muita, joten sijoituksen tuotto on hyvin nopea potilaiden saamien parannusten kannalta."</w:t>
      </w:r>
    </w:p>
    <w:p>
      <w:r>
        <w:rPr>
          <w:b/>
        </w:rPr>
        <w:t xml:space="preserve">Yhteenveto</w:t>
      </w:r>
    </w:p>
    <w:p>
      <w:r>
        <w:t xml:space="preserve">Bury St Edmundsissa sijaitsevan West Suffolkin sairaalan gynekologinen yksikkö siirretään osana 190 000 punnan arvoisia osastojen kunnostustöitä.</w:t>
      </w:r>
    </w:p>
    <w:p>
      <w:r>
        <w:rPr>
          <w:b/>
          <w:u w:val="single"/>
        </w:rPr>
        <w:t xml:space="preserve">Asiakirjan numero 88</w:t>
      </w:r>
    </w:p>
    <w:p>
      <w:r>
        <w:t xml:space="preserve">Uganda kieltää hollantilaisen elokuvan, koska se "ihannoi homoseksuaalisuutta".</w:t>
      </w:r>
    </w:p>
    <w:p>
      <w:r>
        <w:t xml:space="preserve">Homoseksi on Ugandassa laitonta. Suurlähetystö sanoi Facebookissa, että se "pahoittelee" päätöstä elokuvan kieltämisestä. Sen jälkeen se julkaisi koko luettelon medianeuvoston esittämistä vastalauseista, joihin kuuluu myös "räikeän kielenkäytön" ja "erityisesti naisten tupakoinnin" käyttö. Ugandan medianeuvosto kuvasi elokuvan kuvaavan naisten muodostavan "illallisklubin, joka on todellisuudessa eräänlainen bordelli", ja sanoi, että elokuvassa on kohtauksia, joissa "homomiehet kävelevät humalassa pois". Se totesi, että "samalla kun kaksi naista ylistää homoseksuaalisuutta, he sanovat, että avioliitto (oletettavasti miesten kanssa) on kovaa työtä!". Tämä on vastoin ugandalaisia arvoja." Neuvosto vastusti myös sitä, että yksi mies kutsui toista "kuumaksi muijaksi". Ugandalainen keskustelu Suurlähetystön Facebook-postauksen alla olevissa kommenteissa monet tukevat medianeuvoston kantaa. Eräs henkilö sanoi: "En ole koskaan nähnyt, että se on niin suuri, että se on niin suuri: "[Länsimaiden] ihmisten pitäisi tietää, että Ugandalla on kulttuuri, ja on erittäin oikein kieltää se, mitä he pitävät [pahana] tai kulttuuria kiusaavana." Suurlähetystö saa kuitenkin jonkin verran tukea, ja eräs toinen henkilö kirjoitti: "Tämä on vain valitettavaa. Medianeuvoston kirjoittaja ei edusta ugandalaisten enemmistön näkemyksiä. Itse asiassa hän on suuresti nolannut monet meistä." Elokuva julkaistiin vuonna 2010, ja sen oli tarkoitus tulla esitettäväksi Ugandassa järjestettävillä eurooppalaisilla elokuvafestivaaleilla. Alankomaiden suurlähetystö ilmoitti kuitenkin, ettei se enää osallistu festivaaliin.</w:t>
      </w:r>
    </w:p>
    <w:p>
      <w:r>
        <w:rPr>
          <w:b/>
        </w:rPr>
        <w:t xml:space="preserve">Yhteenveto</w:t>
      </w:r>
    </w:p>
    <w:p>
      <w:r>
        <w:t xml:space="preserve">Ugandan sensuurilautakunta on kieltänyt hollantilaisen The Dinner Club -elokuvan syytettyään sitä "homoseksuaalisuuden ihannoinnista", kuten Alankomaiden Kampalan suurlähetystö ilmoitti.</w:t>
      </w:r>
    </w:p>
    <w:p>
      <w:r>
        <w:rPr>
          <w:b/>
          <w:u w:val="single"/>
        </w:rPr>
        <w:t xml:space="preserve">Asiakirjan numero 89</w:t>
      </w:r>
    </w:p>
    <w:p>
      <w:r>
        <w:t xml:space="preserve">Hull-Selby-rautatien sähköistämishanke hylätty</w:t>
      </w:r>
    </w:p>
    <w:p>
      <w:r>
        <w:t xml:space="preserve">First Hull Trains ehdotti ensimmäisen kerran 70 mailin (112 kilometrin) radan nopeaa sähköistämistä vuonna 2013. Suunnitelma olisi taannut nopeammat matka-ajat Hullin ja muiden pohjoisten kaupunkien sekä Lontoon välillä. Hull Northin työväenpuolueen kansanedustaja Diana Johnson sanoi olevansa "hyvin vihainen" päätöksestä. "Jos he todella ovat tosissaan pohjoisen voimatalon suhteen, Hull on otettava mukaan infrastruktuuri-investointeihin", hän sanoi. Liikenneministeriön mukaan First Hull Trainsin käyttöön ottamat diesel- ja sähkökäyttöiset junat sekä parantuneet palvelut sekä East Coast Mainline- että Northern Rail -liikennöintisopimuksilla merkitsevät sitä, että sähköistäminen on tarpeetonta. Alivaltiosihteeri Paul Maynard sanoi alueen kansanedustajille lähettämässään kirjeessä: "Matkustajille koituvat edut voidaan saavuttaa ilman sähköistämisen aiheuttamia merkittäviä häiriöitä. "Julkisesti rahoitettuja lisäinvestointeja ja sähköistämisen aiheuttamia häiriöitä ei voida perustella juuri millään muulla hyödyllä." Järjestelmän kustannuksiksi arvioitiin noin 100 miljoonaa puntaa vuonna 2013. Johnson sanoi, että kaikki alueen kansanedustajat ja liike-elämä ovat tukeneet järjestelmää, ja lisäsi, että hän jatkaa taistelua sähköistämisen puolesta. "Tiedämme, että sähköjunat lyhentävät matka-aikoja, ovat ympäristöystävällisempiä ja tarjoavat matkustajille paremman kokemuksen", hän sanoi. First Hull Trains ei ole vielä kommentoinut asiaa.</w:t>
      </w:r>
    </w:p>
    <w:p>
      <w:r>
        <w:rPr>
          <w:b/>
        </w:rPr>
        <w:t xml:space="preserve">Yhteenveto</w:t>
      </w:r>
    </w:p>
    <w:p>
      <w:r>
        <w:t xml:space="preserve">Hallitus on hylännyt suunnitelmat Hullin ja Selbyn välisen rautatielinjan sähköistämisestä, koska sen mukaan häiriöt olisivat suuremmat kuin siitä saatava hyöty.</w:t>
      </w:r>
    </w:p>
    <w:p>
      <w:r>
        <w:rPr>
          <w:b/>
          <w:u w:val="single"/>
        </w:rPr>
        <w:t xml:space="preserve">Asiakirjan numero 90</w:t>
      </w:r>
    </w:p>
    <w:p>
      <w:r>
        <w:t xml:space="preserve">Vapaaehtoisia kuljettajia haetaan kokeilukuljetuspalveluun</w:t>
      </w:r>
    </w:p>
    <w:p>
      <w:r>
        <w:t xml:space="preserve">Liberty Bus, joka hoitaa saaren julkista bussiliikennettä, maksaa ajoneuvot, vakuutukset ja polttoaineen. Se aikoo liikennöidä St Lawrencen, St Johnin ja St Maryn välillä kello 07.00-18.00 viitenä päivänä viikossa käyttäen henkilöautoja. Kuljetuksen tavoitteena on tarjota seurakuntalaisille tiheämpi yhteys kauppoihin tai liittyä tärkeimpiin bussilinjoihin. Yrityksen toimitusjohtaja Kevin Hart sanoi, että he tarjoavat koulutusta kaikille, joilla on tarjota vapaa-aikaa. Hän sanoi, että vapaaehtoisilla on oltava puhdas ajokortti, joka on ollut yli kaksi vuotta.</w:t>
      </w:r>
    </w:p>
    <w:p>
      <w:r>
        <w:rPr>
          <w:b/>
        </w:rPr>
        <w:t xml:space="preserve">Yhteenveto</w:t>
      </w:r>
    </w:p>
    <w:p>
      <w:r>
        <w:t xml:space="preserve">Kolmen Jerseyn seurakunnan välisiä kuljetuspalveluja voitaisiin kokeilla, jos vapaaehtoisia kuljettajia löytyy riittävästi.</w:t>
      </w:r>
    </w:p>
    <w:p>
      <w:r>
        <w:rPr>
          <w:b/>
          <w:u w:val="single"/>
        </w:rPr>
        <w:t xml:space="preserve">Asiakirjan numero 91</w:t>
      </w:r>
    </w:p>
    <w:p>
      <w:r>
        <w:t xml:space="preserve">Karachi: "Ampukaa heti kun näette" -määräykset väkivaltaisuuksien lisääntyessä entisestään</w:t>
      </w:r>
    </w:p>
    <w:p>
      <w:r>
        <w:t xml:space="preserve">Väkivallasta syytetään laajalti kilpailevien poliittisten puolueiden aseistettuja jengejä. Pakistanin suurin kaupunki on käytännössä suljettu. Monet kaupat, koulut ja toimistot ovat kiinni, eikä kaduilla ole juuri lainkaan liikennettä. Useimmat ihmiset pysyttelevät kotona uusien väkivaltaisuuksien pelossa. Hallitus sanoo lähettäneensä paikalle 1 000 lisäjoukkoa. Karachin tärkein poliittinen puolue MQM, joka erosi hallituksesta viime viikolla, on vaatinut surupäivää. "Ihmiset ovat jumissa kotona, heidän ruokansa ja annoksensa ovat loppumassa", Karachissa asuva Mohammad Shahid sanoi. "Missä hallitus on? Missä on poliisi?" Sharjeel Memon, maakunnan tiedotusministeri, sanoi: "Olemme antaneet turvallisuusjoukoille käskyn ampua kaikki väkivaltaisuuksiin osallistuneet paikan päällä". "Poliisin ja Rangersin lisäksi kaupunkiin lähetetään vielä 1 000 rajavartiolaitoksen jäsentä valvomaan väkivaltaisuuksia." "Väkivaltaisuuksia ei ole vielä ratkaistu." Sisäministeri Rehman Malik sanoi, että suurin osa kuolleista oli viattomia ihmisiä. "Hyvin harvat ovat poliittisesti sidoksissa olevia ihmisiä", hän sanoi. Hän lisäsi, että 89 ihmistä oli pidätetty väkivaltaisuuksiin osallistumisesta.</w:t>
      </w:r>
    </w:p>
    <w:p>
      <w:r>
        <w:rPr>
          <w:b/>
        </w:rPr>
        <w:t xml:space="preserve">Yhteenveto</w:t>
      </w:r>
    </w:p>
    <w:p>
      <w:r>
        <w:t xml:space="preserve">Pakistanin Karachin kaupungin turvallisuusjoukot on määrätty ampumaan heti, kun heidät nähdään, jotta väkivaltaisuudet, joissa on tiistain jälkeen kuollut 80 ihmistä, saataisiin loppumaan.</w:t>
      </w:r>
    </w:p>
    <w:p>
      <w:r>
        <w:rPr>
          <w:b/>
          <w:u w:val="single"/>
        </w:rPr>
        <w:t xml:space="preserve">Asiakirjan numero 92</w:t>
      </w:r>
    </w:p>
    <w:p>
      <w:r>
        <w:t xml:space="preserve">Bristolissa käteisautomaatti "räjäytettiin" huoltoasemalla</w:t>
      </w:r>
    </w:p>
    <w:p>
      <w:r>
        <w:t xml:space="preserve">Hartcliffe Waylla sijaitsevan automaatin kimppuun hyökättiin noin kello 03:30 BST, jolloin 10 punnan setelit hajosivat etupihalle. Avon ja Somersetin poliisin edustaja sanoi, että he eivät ole vielä selvittäneet, onko mitään viety. Poliisit vartioivat tapahtumapaikkaa, ja rahoja lasketaan parhaillaan, jotta nähdään, paljonko niitä on varastettu. Poliisi on pyytänyt kaikkia, joilla on tietoja, ottamaan yhteyttä poliisiin. Raha-automaatin kimppuun hyökättiin vuosi sitten, ja mies tuomittiin rikoksesta.</w:t>
      </w:r>
    </w:p>
    <w:p>
      <w:r>
        <w:rPr>
          <w:b/>
        </w:rPr>
        <w:t xml:space="preserve">Yhteenveto</w:t>
      </w:r>
    </w:p>
    <w:p>
      <w:r>
        <w:t xml:space="preserve">Bristolilaisen huoltoaseman käteisautomaatti on saattanut "räjähtää", poliisi on kertonut.</w:t>
      </w:r>
    </w:p>
    <w:p>
      <w:r>
        <w:rPr>
          <w:b/>
          <w:u w:val="single"/>
        </w:rPr>
        <w:t xml:space="preserve">Asiakirjan numero 93</w:t>
      </w:r>
    </w:p>
    <w:p>
      <w:r>
        <w:t xml:space="preserve">Zoe Ball on Strictly Come Dancingin keulakuva: It Takes Two</w:t>
      </w:r>
    </w:p>
    <w:p>
      <w:r>
        <w:t xml:space="preserve">Radio 2:n juontaja, joka kilpaili pääsarjassa vuonna 2005 ja sijoittui kolmanneksi, sanoi olevansa "yli-innoissaan" roolista. Winkleman, joka oli juontanut ohjelmaa sen alusta lähtien vuonna 2004, luopuu tehtävästään, koska hänen on määrä synnyttää kolmas lapsensa kesällä. It Takes Two palaa syksyllä BBC Two -kanavalle. "Koska olen itse ollut kilpailija ja juontanut Strictly Come Dancing -kiertuetta, voi sanoa, että minulla on pakkomielle koko tanssi-ilmiöön", Ball sanoi. Strictly Come Dancingin vastaava tuottaja Moira Ross sanoi Ballista: "Koska hänellä on omakohtaista kokemusta sarjasta, hän on täydellinen henkilö kertomaan katsojille kaiken sisäpiirin tiedon, juorut ja uutiset tämänvuotisesta show'sta." Hän on siis paras mahdollinen.</w:t>
      </w:r>
    </w:p>
    <w:p>
      <w:r>
        <w:rPr>
          <w:b/>
        </w:rPr>
        <w:t xml:space="preserve">Yhteenveto</w:t>
      </w:r>
    </w:p>
    <w:p>
      <w:r>
        <w:t xml:space="preserve">Zoe Ball korvaa Claudia Winklemanin Strictly Come Dancing -ohjelman It Takes Two -ohjelman juontajana.</w:t>
      </w:r>
    </w:p>
    <w:p>
      <w:r>
        <w:rPr>
          <w:b/>
          <w:u w:val="single"/>
        </w:rPr>
        <w:t xml:space="preserve">Asiakirjan numero 94</w:t>
      </w:r>
    </w:p>
    <w:p>
      <w:r>
        <w:t xml:space="preserve">Coronavirus: Lockdown karhun näyttö "erehdyksessä hyväntekeväisyys lahjoitus</w:t>
      </w:r>
    </w:p>
    <w:p>
      <w:r>
        <w:t xml:space="preserve">St Albansista kotoisin oleva Sarah Shreeves luuli, että hänen ajotiensä näyttö oli varastettu, kun se katosi 2. toukokuuta. Hänen pelkonsa vahvistuivat, kun "pieni urkkiminen" paljasti, että mies oli lastannut "kaksi isoa nallekarhua ja veneen" pakettiautoon. Hän luuli kuitenkin virheellisesti, että ne oli jätetty noudettavaksi, hän sanoi. Rouva Shreeves, joka on järjestänyt nallet pääsiäisestä lähtien eri kohtauksiin, on sittemmin saanut karvaiset ystävänsä takaisin. Perhe vaihtoi näyttelyä joka päivä, ja pehmolelut osallistuivat muun muassa kalastukseen, partioleirille, Halloween-juhliin ja lautapelien pelaamiseen. Kun katoamisesta uutisoitiin, naapurit "ryntäsivät" toimittamaan kymmeniä korvaavia pehmolelukohtauksia, joiden tarkoituksena oli piristää kaupunkia lukituksen aikana. Hertfordshiren poliisi, joka oli tutkinut mahdollista varkautta, vahvisti, että "ei ryhdytä lisätoimiin". Poliisin tiedottajan mukaan lelut palautettiin maanantaina sen jälkeen, kun eräs yleisön jäsen oli "erehdyksessä luullut, että niitä tarjottiin jaettavaksi yhteisössä".</w:t>
      </w:r>
    </w:p>
    <w:p>
      <w:r>
        <w:rPr>
          <w:b/>
        </w:rPr>
        <w:t xml:space="preserve">Yhteenveto</w:t>
      </w:r>
    </w:p>
    <w:p>
      <w:r>
        <w:t xml:space="preserve">Pakettiauton kuljettaja luuli ohikulkijoiden ilahduttamiseksi esille laitettua pehmolelukokoelmaa hyväntekeväisyyslahjoitukseksi, kuten omistaja on kertonut.</w:t>
      </w:r>
    </w:p>
    <w:p>
      <w:r>
        <w:rPr>
          <w:b/>
          <w:u w:val="single"/>
        </w:rPr>
        <w:t xml:space="preserve">Asiakirjan numero 95</w:t>
      </w:r>
    </w:p>
    <w:p>
      <w:r>
        <w:t xml:space="preserve">Kim Cattrall: Unettomuus näytelmän lähdön takana</w:t>
      </w:r>
    </w:p>
    <w:p>
      <w:r>
        <w:t xml:space="preserve">59-vuotiaan oli määrä näytellä Lindan nimiroolia, mutta hän vetäytyi juuri ennen elokuvan ensi-iltaa. "En halunnut tuottaa pettymystä yleisölle, teatterille, näytelmäkirjailijalle tai näyttelijöille", hän kertoi Radio Timesille. Hän sanoi, että unettomuus tuntui siltä kuin "gorilla olisi istunut hänen rinnallaan" ja että se oli jättänyt hänet "tyhjyyteen". Näyttelijä sanoi, että "vaikeinta" Penelope Skinnerin näytelmän roolista luopumisessa oli "irti päästäminen". "Tajusin, että työ, jota minun todella piti tehdä, oli tärkeämpää kuin näytelmä", hän jatkoi. "Se oli työtä mielenterveyteni eteen." Cattrall kertoi Radio Timesille jättäneensä huomiotta kritiikin, jota hän sai Lindasta vetäytymisensä jälkeen, sanomalla, ettei hän "kuuntele sitä meteliä". "Minulla on oma ääneni sosiaalisessa mediassa, jossa voin sanoa: jos olet kiinnostunut siitä, mitä todella tapahtui, koko tarina on monimutkaisempi kuin olla viikon sairaus, kuin joku, joka sanoo: 'Minulla on tämä taistelu'", hän jatkoi. Lindan roolin otti näyttelijä Noma Dumezweni, joka työskenteli käsikirjoituksen pohjalta näytelmän ensi-illassa viime joulukuussa. Olivier-palkittu näyttelijä sai sittemmin aikuisen Hermionen roolin Harry Potter and the Cursed Child -elokuvassa, jonka ennakkonäytös alkaa myöhemmin.</w:t>
      </w:r>
    </w:p>
    <w:p>
      <w:r>
        <w:rPr>
          <w:b/>
        </w:rPr>
        <w:t xml:space="preserve">Yhteenveto</w:t>
      </w:r>
    </w:p>
    <w:p>
      <w:r>
        <w:t xml:space="preserve">Sinkkuelämää-tähti Kim Cattrall on puhunut kroonisesta unettomuudesta, joka pakotti hänet vetäytymään näytelmästä Lontoon Royal Courtissa viime vuonna.</w:t>
      </w:r>
    </w:p>
    <w:p>
      <w:r>
        <w:rPr>
          <w:b/>
          <w:u w:val="single"/>
        </w:rPr>
        <w:t xml:space="preserve">Asiakirjan numero 96</w:t>
      </w:r>
    </w:p>
    <w:p>
      <w:r>
        <w:t xml:space="preserve">Darren Cumberbatchin kuolema: Nuneatonissa</w:t>
      </w:r>
    </w:p>
    <w:p>
      <w:r>
        <w:t xml:space="preserve">Darren Cumberbatch, 32, vietiin sairaalaan 10. heinäkuuta sen jälkeen, kun Warwickshiren poliisi oli pidättänyt hänet hostellissa Nuneatonissa. Hänen perheensä, joka järjesti mielenosoituksen Nuneatonissa kello 12.30 BST alkaen, väittää, että poliisit käyttivät häneen taseriä. Poliisin mukaan voimankäyttö on osa riippumattoman poliisin valituslautakunnan (Independent Police Complaints Commission) tutkimusta. Cumberbatchin kuolinsyy ei ole vielä tiedossa. Perhettä avustava yhteisöaktivisti Desmond Jadoo on sanonut, että hänen ruumiissaan oli "selittämättömiä vammoja". Hänen sisarensa Carla sanoo haluavansa tietää, mitä hänen veljelleen tapahtui. Apulaispoliisipäällikkö Richard Moore sanoi: "IPCC:n riippumaton tutkinta tutkii olosuhteita, myös voimankäyttöä, ja teemme täysimääräisesti yhteistyötä. "Meidän ei ole asianmukaista kommentoida asiaa ennen kuin tutkimuksen tulos on tiedossa." Hän sanoi, että hän ei ole tehnyt mitään väärää.</w:t>
      </w:r>
    </w:p>
    <w:p>
      <w:r>
        <w:rPr>
          <w:b/>
        </w:rPr>
        <w:t xml:space="preserve">Yhteenveto</w:t>
      </w:r>
    </w:p>
    <w:p>
      <w:r>
        <w:t xml:space="preserve">Yhdeksän päivää sen jälkeen, kun poliisi oli pidättänyt hänet, kuolleen miehen perhe ja ystävät ovat järjestäneet marssin.</w:t>
      </w:r>
    </w:p>
    <w:p>
      <w:r>
        <w:rPr>
          <w:b/>
          <w:u w:val="single"/>
        </w:rPr>
        <w:t xml:space="preserve">Asiakirjan numero 97</w:t>
      </w:r>
    </w:p>
    <w:p>
      <w:r>
        <w:t xml:space="preserve">Kashmirin kansanedustaja eroaa Intian parlamentista protestoidakseen "julmaa" politiikkaa vastaan.</w:t>
      </w:r>
    </w:p>
    <w:p>
      <w:r>
        <w:t xml:space="preserve">Tariq Hameed Karra kuvaili hallituksen politiikkaa "julmaksi" ja tuomitsi kansandemokraattisen puolueensa osavaltiotason liittoutuman BJP:n kanssa. Hän erosi puolueestaan ja erosi parlamentista. Yli 80 ihmistä on saanut surmansa heinäkuun alussa puhjenneiden laajamittaisten mellakoiden jälkeen. Moskeijoiden joukkosulkeminen Kashmirissa haittasi Eid al-Adha -juhlaa tällä viikolla. "Ensimmäistä kertaa historiassa Kashmirin asukkaat eivät saaneet viettää Eid-rukousta. Tietyt pyhäköt ja jopa suuri moskeija oli lukittu", Karra kertoi toimittajille torstaina. "Kashmirin verta vuodatetaan laakson seinille, kujille ja viemäreihin", hän lisäsi. Mielenosoitukset saivat alkunsa suositun militanttijohtajan Burhan Wanin, 22, tappamisesta tulitaistelussa armeijan kanssa. Kiistelty Kashmir on sekä Intian että Pakistanin hallussa, ja se on ollut kiistakapulana jo yli 60 vuoden ajan, mikä on aiheuttanut kaksi sotaa naapurimaiden välillä. Kiistellyllä muslimienemmistöisellä alueella jotkut taistelijaryhmät ovat tarttuneet aseisiin taistellakseen itsenäisyyden puolesta Intian hallinnasta tai yhdistyäkseen Pakistanin kanssa.</w:t>
      </w:r>
    </w:p>
    <w:p>
      <w:r>
        <w:rPr>
          <w:b/>
        </w:rPr>
        <w:t xml:space="preserve">Yhteenveto</w:t>
      </w:r>
    </w:p>
    <w:p>
      <w:r>
        <w:t xml:space="preserve">Intian hallinnoiman Kashmirin hallitsevan puolueen kansanedustaja on eronnut vastalauseena tavalle, jolla viranomaiset ovat käsitelleet viikkoja kestäneitä poliittisia levottomuuksia.</w:t>
      </w:r>
    </w:p>
    <w:p>
      <w:r>
        <w:rPr>
          <w:b/>
          <w:u w:val="single"/>
        </w:rPr>
        <w:t xml:space="preserve">Asiakirjan numero 98</w:t>
      </w:r>
    </w:p>
    <w:p>
      <w:r>
        <w:t xml:space="preserve">Barry's Amusements: Ei suojelustatusta</w:t>
      </w:r>
    </w:p>
    <w:p>
      <w:r>
        <w:t xml:space="preserve">Muutos tapahtui keskiviikkoiltana pidetyn neuvoston suunnittelukomitean kokouksen jälkeen. Kuuluisa Portrushin huvipuisto ilmoitti viime marraskuussa suunnitelmistaan myydä se pois. UUP:n kaupunginvaltuutettu Joan Baird äänesti sitä vastaan, että paikalle annettaisiin rakennussuojeluilmoitus. "Barry's-paikalla ei ole mitään arkkitehtonista merkitystä tai kulttuuriperintöä", hän sanoi. "Meidän pitäisi antaa suojeluilmoituksia vain ikonisille rakennuksille, kuten esimerkiksi kaupungintalolle, joilla on ansioita." 'Löysin elämäni rakkauden Barry's Amusementsista' Barry's Amusements Portrushissa myydään Castle Erin Roadin rantakadulla sijaitseva paikka on ollut Trufellin perheen omistuksessa avaamisestaan lähtien. Barry's avattiin Portrushissa ensimmäisen kerran vuonna 1926, kun kahden sirkusperheen jäsenet Evelyn Chipperfield ja Francesco Trufelli tapasivat Irlannissa ja menivät myöhemmin naimisiin. He jatkoivat yhteisiä kiertueita Irlannissa, kunnes rautatieyhtiö kutsui heidät vuonna 1926 perustamaan pysyvän toimipaikan Portrushiin.</w:t>
      </w:r>
    </w:p>
    <w:p>
      <w:r>
        <w:rPr>
          <w:b/>
        </w:rPr>
        <w:t xml:space="preserve">Yhteenveto</w:t>
      </w:r>
    </w:p>
    <w:p>
      <w:r>
        <w:t xml:space="preserve">Causeway Coast and Glens Borough Council on päättänyt olla antamatta rakennussuojeluilmoitusta Barry's Amusement Complexin rakennuksesta.</w:t>
      </w:r>
    </w:p>
    <w:p>
      <w:r>
        <w:rPr>
          <w:b/>
          <w:u w:val="single"/>
        </w:rPr>
        <w:t xml:space="preserve">Asiakirjan numero 99</w:t>
      </w:r>
    </w:p>
    <w:p>
      <w:r>
        <w:t xml:space="preserve">Coronavirus: Kolme myöntää South Ockendonin käymälärullan murtovarkauden.</w:t>
      </w:r>
    </w:p>
    <w:p>
      <w:r>
        <w:t xml:space="preserve">Kaikki Essexistä kotoisin olevat miehet saivat syytteen sen jälkeen, kun poliisi pysäytti pakettiauton South Ockendonissa perjantai-iltana. Johnnie Scamp, 29, Aveleystä, hänen serkkunsa James Scamp, 41, Purfleetistä, ja Thomas Simmonds, 37, South Ockendonista tunnustivat syyllisyytensä murtovarkauteen. Poliisi sai aluksi hälytyksen, kun ajoneuvo ajoi rakennustyömaalla suljetun esteen läpi. Chelmsford Magistrates' Courtissa kolmelle miehelle määrättiin yhdyskuntapalvelua. Johnnie Scampin on tehtävä 100 tuntia palkatonta työtä, ja kahden muun miehen on tehtävä 140 tuntia. Heidän saaliinsa otettiin Hatfield Peverelissä, Chelmsfordin koillispuolella sijaitsevalta työmaalta.</w:t>
      </w:r>
    </w:p>
    <w:p>
      <w:r>
        <w:rPr>
          <w:b/>
        </w:rPr>
        <w:t xml:space="preserve">Yhteenveto</w:t>
      </w:r>
    </w:p>
    <w:p>
      <w:r>
        <w:t xml:space="preserve">Kolme miestä on myöntänyt varastaneensa vessapaperirullia ja käsihuuhdevettä, kun varastot loppuivat koronaviruskriisin vuoksi.</w:t>
      </w:r>
    </w:p>
    <w:p>
      <w:r>
        <w:rPr>
          <w:b/>
          <w:u w:val="single"/>
        </w:rPr>
        <w:t xml:space="preserve">Asiakirjan numero 100</w:t>
      </w:r>
    </w:p>
    <w:p>
      <w:r>
        <w:t xml:space="preserve">Venäjä: Siperian shamaani rukoilee olympialaisten onnea</w:t>
      </w:r>
    </w:p>
    <w:p>
      <w:r>
        <w:t xml:space="preserve">BBC:n seurannan löytämät uutiset Elsewhere......as Virallisen Rossija 24 -televisiokanavan mukaan shamaani tanssi jurtan sisällä sytytetyn nuotion ympärillä, löi rumpua ja lausui loitsuja henkien kutsumiseksi. Kun ne ilmestyivät, Rossiya 24:n mukaan hän tarjosi niille "tulista vettä", joka yleensä tarkoittaa vodkaa tai kuutamoa. Sen jälkeen shamaani suoritti rituaalin Venäjän kansallislipulla. Verkostojen mukaan Evenkian alueen kyläläiset ovat intohimoisia Venäjän maajoukkueen kannattajia, ja he ovat hieman pettyneitä sen tähänastiseen suoritukseen. "Eevenkit yrittävät korjata urheilijoidemme epäonnistumisia vanhalla tavalla - vetoamalla henkiin", Rossiya 24 kertoo. Aiemmin kanava näytti raportin, jonka mukaan myös evekkien lounaispuolella asuva siperialainen etninen ryhmä, teleutit, ovat suorittaneet perinteisiä rituaaleja Venäjän olympiajoukkueen tukemiseksi. Venäjän Sotshissa järjestettävien talviolympialaisten 10. päivänä Venäjän joukkueella oli yhteensä 16 mitalia, joista neljä kultamitalia. Käytä #NewsfromElsewhere -nimeä pysyäksesi ajan tasalla raportoistamme Twitterin kautta.</w:t>
      </w:r>
    </w:p>
    <w:p>
      <w:r>
        <w:rPr>
          <w:b/>
        </w:rPr>
        <w:t xml:space="preserve">Yhteenveto</w:t>
      </w:r>
    </w:p>
    <w:p>
      <w:r>
        <w:t xml:space="preserve">Syrjäisessä siperialaisessa kylässä asuva shamaani on nähtävästi esiintynyt kansallisessa televisiossa suorittamassa perinteisiä rituaaleja Venäjän olympiajoukkueen onnen tuomiseksi.</w:t>
      </w:r>
    </w:p>
    <w:p>
      <w:r>
        <w:rPr>
          <w:b/>
          <w:u w:val="single"/>
        </w:rPr>
        <w:t xml:space="preserve">Asiakirjan numero 101</w:t>
      </w:r>
    </w:p>
    <w:p>
      <w:r>
        <w:t xml:space="preserve">Gwernyfedin ja Brecon Powysin koulujen uudelleenjärjestelyille annetaan vihreää valoa.</w:t>
      </w:r>
    </w:p>
    <w:p>
      <w:r>
        <w:t xml:space="preserve">Llandrindodin ja Builthin lukiot suljetaan ja avataan uudelleen yhtenä kouluna syyskuusta 2018 alkaen. Llanbisterin ja Llanfihangel Rhydithonin alakoulut pysyvät auki, koska oppilasmäärän odotetaan kasvavan. Ehdotuksesta yhdistää Gwernyfedin ja Breconin lukiot ja perustaa yksi uusi koulu on luovuttu, ja Breconiin suunnitellaan uutta 11-18-vuotiaiden koulua. Myös Gwernyfedin kampusta parannetaan. Viranomainen kuulee uudelleen ehdotuksista, jotka koskevat Breconin lukion walesinkielisen opetuksen lakkauttamista ja sen sijasta sen järjestämistä Builth Wellsin kampuksella uudessa, kahdessa paikassa sijaitsevassa lukiossa. Päätökset perustuvat aiemmin tänä vuonna järjestettyyn laajaan kuulemiseen.</w:t>
      </w:r>
    </w:p>
    <w:p>
      <w:r>
        <w:rPr>
          <w:b/>
        </w:rPr>
        <w:t xml:space="preserve">Yhteenveto</w:t>
      </w:r>
    </w:p>
    <w:p>
      <w:r>
        <w:t xml:space="preserve">Powysin neuvosto on tehnyt lopullisen päätöksen Powysin koulujen uudelleenjärjestelyä koskevista suunnitelmista.</w:t>
      </w:r>
    </w:p>
    <w:p>
      <w:r>
        <w:rPr>
          <w:b/>
          <w:u w:val="single"/>
        </w:rPr>
        <w:t xml:space="preserve">Asiakirjan numero 102</w:t>
      </w:r>
    </w:p>
    <w:p>
      <w:r>
        <w:t xml:space="preserve">Middlesbroughin valtuusto paljasti kansanäänestyksen kysymykset</w:t>
      </w:r>
    </w:p>
    <w:p>
      <w:r>
        <w:t xml:space="preserve">Kaupunginvaltuusto haluaa selvittää, haluavatko ihmiset jatkaa vaaleilla valitun pormestarin järjestelmää vai siirtyä vaaleilla valittuun johtajaan ja toimeenpanovaltaan. Muutos voidaan tehdä vain, jos se hyväksytään 26. syyskuuta järjestettävässä kansanäänestyksessä. Jos muutos hyväksytään, nykyinen pormestari Ray Mallon jättäytyy eläkkeelle 10. toukokuuta 2015 keskiyöllä. Valtuuston maksullisista palveluista vastaava johtaja valtuutettaisiin toimimaan hänen tilallaan, kunnes uusi johtaja valitaan. Mallon, joka on toiminut pormestarina vuodesta 2002 lähtien, on jo ilmoittanut, ettei hän aio asettua ehdolle uusiin vaaleihin, kun hänen viimeisin toimikautensa päättyy vuonna 2015. Äänestäjiltä kysytään: Miten haluatte Middlesbroughin neuvoston toimivan? Pormestari, jonka äänestäjät valitsevat. Näin neuvostoa johdetaan nyt. Vai johtajan, joka on vaaleilla valittu valtuutettu, jonka muut vaaleilla valitut valtuutetut valitsevat. Tämä olisi muutos siihen, miten neuvostoa johdetaan nyt.</w:t>
      </w:r>
    </w:p>
    <w:p>
      <w:r>
        <w:rPr>
          <w:b/>
        </w:rPr>
        <w:t xml:space="preserve">Yhteenveto</w:t>
      </w:r>
    </w:p>
    <w:p>
      <w:r>
        <w:t xml:space="preserve">Middlesbroughin äänestäjille esitettävät kysymykset kaupungin hallintoa koskevassa kansanäänestyksessä on paljastettu.</w:t>
      </w:r>
    </w:p>
    <w:p>
      <w:r>
        <w:rPr>
          <w:b/>
          <w:u w:val="single"/>
        </w:rPr>
        <w:t xml:space="preserve">Asiakirjan numero 103</w:t>
      </w:r>
    </w:p>
    <w:p>
      <w:r>
        <w:t xml:space="preserve">Guernseyn myyntiveroehdotuksista keskustellaan</w:t>
      </w:r>
    </w:p>
    <w:p>
      <w:r>
        <w:t xml:space="preserve">Apulaisministeri Mike Hadley on ehdottanut 2-3 prosentin korotusta päivittäistavaroiden hintoihin, jotta Guernseyn taloudellinen aukko saataisiin täytettyä. Hän sanoi, että vaikutus kansalaisiin olisi yleinen mutta minimaalinen. Apulaisministeri Hadley sanoi: Hadley sanoi: "Jos teemme sen nyt ja matalalla tasolla, se ei aiheuta liikaa haittaa." Hän lisäsi: "Ihmiset voivat valita, säästävätkö he rahansa vai käyttävätkö he ne, ja jos he käyttävät ne, me otamme osan niistä." Hän lisäsi: "Ihmiset voivat valita, säästävätkö he rahansa vai käyttävätkö he ne, ja jos he käyttävät ne, me otamme osan niistä." Naapurisaari Jersey otti toukokuussa 2008 käyttöön tavara- ja palveluveron (GST) oman rahoitusvajeensa korjaamiseksi. Se lisäsi 3 prosentin veron useimpiin tavaroihin ja palveluihin, kuten vaatteisiin ja elintarvikkeisiin.</w:t>
      </w:r>
    </w:p>
    <w:p>
      <w:r>
        <w:rPr>
          <w:b/>
        </w:rPr>
        <w:t xml:space="preserve">Yhteenveto</w:t>
      </w:r>
    </w:p>
    <w:p>
      <w:r>
        <w:t xml:space="preserve">Guernseyssä voitaisiin ottaa käyttöön yleinen liikevaihtovero, jos poliitikot hyväksyvät suunnitelmat, joista keskustellaan tässä kuussa pidettävässä osavaltioiden kokouksessa.</w:t>
      </w:r>
    </w:p>
    <w:p>
      <w:r>
        <w:rPr>
          <w:b/>
          <w:u w:val="single"/>
        </w:rPr>
        <w:t xml:space="preserve">Asiakirjan numero 104</w:t>
      </w:r>
    </w:p>
    <w:p>
      <w:r>
        <w:t xml:space="preserve">Wiltshiren poliisi pidätti kaksi Edward Heathin hyväksikäyttöä koskevassa tutkimuksessa</w:t>
      </w:r>
    </w:p>
    <w:p>
      <w:r>
        <w:t xml:space="preserve">Wiltshiren poliisi ei ole antanut lisätietoja kahdesta henkilöstä, jotka on vapautettu takuita vastaan. Operaatio Conifer -niminen poliisitutkinta alkoi vuonna 2015 sen jälkeen, kun Sir Edwardia vastaan esitetyt väitteet tulivat julki. Sen tarkoituksena on myös "suojella lapsia ja haavoittuvassa asemassa olevia aikuisia, jotka saattavat olla nykyään hyväksikäytön vaarassa", poliisi sanoi. Entinen konservatiivien pääministeri kuoli kotonaan Salisburyssa heinäkuussa 2005 89-vuotiaana. Sir Edward Heathin hyväntekeväisyyssäätiö on sanonut luottavansa siihen, että hänet vapautetaan kaikista väärinkäytöksistä. Operaatio Conifer käynnistettiin sen jälkeen, kun riippumaton poliisin valituslautakunta alkoi tutkia väitettyä historiallista korruptiota. Eläkkeelle jääneen upseerin antamat tiedot herättivät huolen siitä, että Wiltshiren poliisi oli tahallaan aiheuttanut sen, että rikossyytteen nostaminen epäiltyä bordellin pitäjää vastaan epäonnistui vuonna 1994. Aiemmin tänä vuonna IPCC totesi kuitenkin, ettei se löytänyt todisteita siitä, että tapaus oli rauennut, koska nainen uhkasi esittää syytöksiä Sir Edwardia vastaan.</w:t>
      </w:r>
    </w:p>
    <w:p>
      <w:r>
        <w:rPr>
          <w:b/>
        </w:rPr>
        <w:t xml:space="preserve">Yhteenveto</w:t>
      </w:r>
    </w:p>
    <w:p>
      <w:r>
        <w:t xml:space="preserve">Poliisi, joka tutkii syytöksiä edesmenneeseen pääministeriin Sir Edward Heathiin kohdistuneesta lasten hyväksikäytöstä, on pidättänyt kaksi henkilöä.</w:t>
      </w:r>
    </w:p>
    <w:p>
      <w:r>
        <w:rPr>
          <w:b/>
          <w:u w:val="single"/>
        </w:rPr>
        <w:t xml:space="preserve">Asiakirjan numero 105</w:t>
      </w:r>
    </w:p>
    <w:p>
      <w:r>
        <w:t xml:space="preserve">Mies loukkaantui Dalbeattie Forestin maastopyöräonnettomuudessa</w:t>
      </w:r>
    </w:p>
    <w:p>
      <w:r>
        <w:t xml:space="preserve">40-vuotias mies oli kolmen pyöräilijän ryhmässä Dalbeattie Forestissa lähellä Dumfriesia, kun hän putosi pyörältään lähellä polun loppua. Hänet lennätettiin Dumfries and Gallowayn kuninkaalliseen sairaalaan pään, selän ja mahdollisesti selkärangan vammojen vuoksi. Tällä hetkellä ei tiedetä, mistä päin Walesia mies on kotoisin. Kolme miestä oli ajamassa Dalbeattie Forest -maastopyöräilyreitillä, joka on yksi 7stanes-keskuksista Etelä-Skotlannissa. Loukkaantuneen miehen kaksi ystävää onnistuivat soittamaan hätäkeskukseen matkapuhelimillaan, mutta alueen syrjäisen sijainnin vuoksi ambulanssi ei päässyt paikalle. Ensihoitajat joutuivat kävelemään uhrin luokse, ja hänelle annettiin kipua lievittäviä injektioita Sea King -pelastushelikopteria odotellessa. Dumfriesin ja Gallowayn poliisin edustaja sanoi: "Mies putosi maastopyörältään ja sai pää- ja selkävammoja. "Koska ambulanssi ei päässyt paikalle, päätettiin kutsua paikalle pelastushelikopteri."</w:t>
      </w:r>
    </w:p>
    <w:p>
      <w:r>
        <w:rPr>
          <w:b/>
        </w:rPr>
        <w:t xml:space="preserve">Yhteenveto</w:t>
      </w:r>
    </w:p>
    <w:p>
      <w:r>
        <w:t xml:space="preserve">Walesilainen pyöräilijä on kuljetettu sairaalaan ilmakuljetuksella saatuaan vakavia vammoja maastopyöräonnettomuudessa Skotlannissa.</w:t>
      </w:r>
    </w:p>
    <w:p>
      <w:r>
        <w:rPr>
          <w:b/>
          <w:u w:val="single"/>
        </w:rPr>
        <w:t xml:space="preserve">Asiakirjan numero 106</w:t>
      </w:r>
    </w:p>
    <w:p>
      <w:r>
        <w:t xml:space="preserve">Manxin hallitus vetoaa bussinkuljettajiin ennen lakkoa</w:t>
      </w:r>
    </w:p>
    <w:p>
      <w:r>
        <w:t xml:space="preserve">Viime viikolla Unite-liitto vahvisti, että Bus Vanninin kuljettajat olivat äänestäneet lakon puolesta mahdollisen 3 000 punnan palkanalennuksen vuoksi. Graham Cregeen MHK sanoi: "Pyydämme Manxin asukkaita, joilla on täysi ja puhdas PPV-ajokortti, auttamaan." Bus Vannin johto, mukaan lukien joukkoliikennejohtaja Ian Longworth, astuu myös apuun. Osaston toimitusjohtaja Nick Black sanoi: "PPV-ajokortin omaavat kuljettajat ovat jo käyneet läpi poliisitarkastukset. "Avoin neuvotteluille" "Meillä on käytössä erityinen rekrytointiprosessi, joka sisältää terveystarkastukset ja täyden koulutuksen." Laitoksen jäsenet tapaavat tiistaina Unite-liiton lisäneuvotteluja varten. Uniten Bobby Morton sanoi olevansa "avoin neuvotteluille". Hän sanoi: "Olen aina optimistinen, mutta {En ole] varma, että tilanne muuttuu." Laitoksen mukaan kuljettajien palkkoihin kuluva 10 000 puntaa päivässä käytetään varotoimenpiteisiin. Mr Black sanoi: "Tämä ei ole ainoa keino, jolla voimme auttaa, mutta se ei ole ainoa keino: "Teemme kaikkemme varmistaaksemme, että ihmiset voivat toimia normaalisti." Osasto aikoo myös hyödyntää saaren höyryrataa ja sähköraitiovaunuja. Uniten mukaan 90 prosenttia kuljettajista äänesti toimien puolesta toimenpiteistä, joihin kuuluu ajoaikojen pidentäminen ja sopimustuntien lyhentäminen. Osasto toivoo ehdotettujen muutosten säästävän 300 000 puntaa vuodessa. Kolmipäiväinen lakko alkaa torstaina.</w:t>
      </w:r>
    </w:p>
    <w:p>
      <w:r>
        <w:rPr>
          <w:b/>
        </w:rPr>
        <w:t xml:space="preserve">Yhteenveto</w:t>
      </w:r>
    </w:p>
    <w:p>
      <w:r>
        <w:t xml:space="preserve">Yhteisön, kulttuurin ja vapaa-ajan ministeriö on pyytänyt asukkailta, joilla on julkisen henkilöauton (PPV) ajokortti, apua ehdotetun bussilakon aikana.</w:t>
      </w:r>
    </w:p>
    <w:p>
      <w:r>
        <w:rPr>
          <w:b/>
          <w:u w:val="single"/>
        </w:rPr>
        <w:t xml:space="preserve">Asiakirjan numero 107</w:t>
      </w:r>
    </w:p>
    <w:p>
      <w:r>
        <w:t xml:space="preserve">Plaid Cymru valmistautuu hallitukseen", sanoo Leanne Wood.</w:t>
      </w:r>
    </w:p>
    <w:p>
      <w:r>
        <w:t xml:space="preserve">Wood kertoi BBC:n The Wales Report -ohjelmassa haluavansa puolueensa ottavan ohjat käsiinsä - mutta ei koalitiossa Labourin kanssa. "Haluan Plaid-hallituksen, ja se voi olla vähemmistöhallitus", hän lisäsi. Hän sanoi, että hänellä on "kahden hallituskauden aikana toteutettava muutosohjelma". "Suunnitelmani on pitkäaikainen, eikä kansakunnan rakentaminen tapahdu yhdessä yössä. En aio lähteä pois ja olen mukana pitkällä tähtäimellä", hän lisäsi. Wood puolusti päätöstään asettua ehdolle sekä vaalipiirin että alueellisen listan ehdokkaaksi 5. toukokuuta pidettävissä vaaleissa. Hän sanoi: Wood sanoi: "Syy siihen, että olen ehdolla kahdella alueella, on se, että järjestelmä sallii sen." Hän sanoi: "Olen ehdolla kahdella alueella, koska järjestelmä sallii sen." Hänen mukaansa Plaid Cymru -puolueella on valmiudet muuttaa Walesin terveydenhuoltoa, koulutusta ja taloutta.</w:t>
      </w:r>
    </w:p>
    <w:p>
      <w:r>
        <w:rPr>
          <w:b/>
        </w:rPr>
        <w:t xml:space="preserve">Yhteenveto</w:t>
      </w:r>
    </w:p>
    <w:p>
      <w:r>
        <w:t xml:space="preserve">Plaid Cymru -puolueen johtaja Leanne Wood on sanonut, että hänen puolueensa valmistautuu hallitsemaan seuraavien kymmenen vuoden ajan.</w:t>
      </w:r>
    </w:p>
    <w:p>
      <w:r>
        <w:rPr>
          <w:b/>
          <w:u w:val="single"/>
        </w:rPr>
        <w:t xml:space="preserve">Asiakirjan numero 108</w:t>
      </w:r>
    </w:p>
    <w:p>
      <w:r>
        <w:t xml:space="preserve">Cornwallin vetoomuksen esittäjät toivovat 5 000 allekirjoitusta.</w:t>
      </w:r>
    </w:p>
    <w:p>
      <w:r>
        <w:t xml:space="preserve">Palvelut, kuten kirjastot, palkanlaskenta ja etuuksien maksaminen, on tarkoitus antaa ulkopuolisten yritysten hoidettavaksi 300 miljoonan punnan arvosta vuodessa järjestettävän tarjouskilpailun jälkeen. Neuvoston kabinetti totesi, että ehdotuksia ei voida peruuttaa. Puoluerajat ylittävän vetoomuksen järjestäjien mukaan kabinetti oli ylimielinen. "Epädemokraattiset" ehdotukset Yksityistäminen, joka konservatiivien ja sitoutumattomien johtaman hallintoyksikön kabinetin mukaan olisi osa "strategista kumppanuutta", voisi vaikuttaa jopa 1 000:een neuvoston työntekijään. Cornwallin neuvoston kabinetille laaditussa raportissa väitettiin, että sopimus toisi säästöjä vähintään 2,5 miljoonaa puntaa vuodessa. Valtuutetut äänestivät 46-29 vastaan siirtymisen lykkäämisestä kaksi viikkoa sitten käydyn keskustelun aikana, mutta kabinetin jäsenet sanoivat jatkavansa eteenpäin. Piirikunnan työväenpuolueen jäsenet keräsivät lauantaina Falmouthissa allekirjoituksia vetoomukseen, jonka on käynnistänyt riippumaton valtuutettu Andrew Wallis. Wallis aloitti vetoomuksen ja sanoi, että ehdotukset olisi pysäytettävä, "kunnes Cornwallin neuvoston vaaleilla valittujen jäsenten enemmistö on äänestänyt ehdotusten puolesta". Hänen mukaansa kabinetti käyttäytyi ylimielisesti, kun se "jätti huomiotta Cornwallin neuvoston vaaleilla valitun enemmistön tahdon". Valtuuston verkkosivuilla vahvistettiin, että vähintään 5 000 ihmisen oli allekirjoitettava vetoomus, jotta valtuusto voisi keskustella siitä.</w:t>
      </w:r>
    </w:p>
    <w:p>
      <w:r>
        <w:rPr>
          <w:b/>
        </w:rPr>
        <w:t xml:space="preserve">Yhteenveto</w:t>
      </w:r>
    </w:p>
    <w:p>
      <w:r>
        <w:t xml:space="preserve">Joidenkin Cornwallin neuvoston palvelujen yksityistämistä koskevien suunnitelmien vastaisen vetoomuksen järjestäjät toivovat saavansa 5000 allekirjoitusta, jotta asiasta voidaan keskustella uudelleen.</w:t>
      </w:r>
    </w:p>
    <w:p>
      <w:r>
        <w:rPr>
          <w:b/>
          <w:u w:val="single"/>
        </w:rPr>
        <w:t xml:space="preserve">Asiakirjan numero 109</w:t>
      </w:r>
    </w:p>
    <w:p>
      <w:r>
        <w:t xml:space="preserve">Bristolin kirjaston kuuleminen alkaa</w:t>
      </w:r>
    </w:p>
    <w:p>
      <w:r>
        <w:t xml:space="preserve">Bristolin kaupunginvaltuusto ilmoitti, että sen on leikattava 1,1 miljoonaa puntaa kirjastobudjetista suunnittelemalla palvelu uudelleen. Se totesi, että vain 5,6 prosenttia kaupungin ja sitä ympäröivän alueen 437 500 asukkaasta käytti kirjastopalveluja, mikä tarkoittaa, että se käytti 208 puntaa vuodessa jokaiseen käyttäjään. Kaupunginvaltuutettu Gus Hoyt sanoi, että kuuleminen antaa käyttäjille mahdollisuuden esittää "ideoitaan ja ehdotuksiaan". "Me tulemme olemaan yhteisöissänne puhumassa kirjastoista ja selvittämään, mistä pidätte ja mitä ehkä puuttuu", hän sanoi. Ihmisiä pyydetään antamaan palautetta myös täyttämällä marraskuussa neuvoston verkkosivuilla oleva kysely. Kun kuulemisen tulokset on koottu yhteen maaliskuussa, neuvosto aikoo tehdä päätöksen mahdollisesta kirjastojen uudelleenjärjestelystä kesäkuussa.</w:t>
      </w:r>
    </w:p>
    <w:p>
      <w:r>
        <w:rPr>
          <w:b/>
        </w:rPr>
        <w:t xml:space="preserve">Yhteenveto</w:t>
      </w:r>
    </w:p>
    <w:p>
      <w:r>
        <w:t xml:space="preserve">Bristolin kirjastojen tulevaisuutta koskeva 12 viikkoa kestävä, koko kaupungin laajuinen kuuleminen alkaa marraskuussa.</w:t>
      </w:r>
    </w:p>
    <w:p>
      <w:r>
        <w:rPr>
          <w:b/>
          <w:u w:val="single"/>
        </w:rPr>
        <w:t xml:space="preserve">Asiakirjan numero 110</w:t>
      </w:r>
    </w:p>
    <w:p>
      <w:r>
        <w:t xml:space="preserve">Rikhard III "ansaitsee Margaret Thatcherin kaltaiset hautajaiset".</w:t>
      </w:r>
    </w:p>
    <w:p>
      <w:r>
        <w:t xml:space="preserve">Rikhard III -seuran jäsen Philippa Langley sanoi, että valtiolliset hautajaiset olisi järjestettävä, koska Rikhard oli monarkki. "Margaret Thatcher sai valtiolliset hautajaiset - ja hän oli vain pääministeri", hän sanoi Radio Timesille. Margaret Thatcherille järjestettiin seremonialliset hautajaiset sotilaallisin kunnianosoituksin, mikä on vain askel valtion hautajaisia lyhyemmät. Valtion hautajaiset on yleensä varattu monarkille, vaikka entiselle pääministerille Sir Winston Churchillille järjestettiin sellaiset vuonna 1965. Itse asiassa Rikhard III:lle ei järjestetä hautajaisia, sillä Leicesterin katedraalissa 26. maaliskuuta pidettävä tilaisuus on uudelleen hautaaminen tai "uudelleen hautaaminen". Hänen kulkueensa kulkee Leicestershiren läpi ennen uudelleen hautaamista, jossa nykyistä kuningasperhettä edustaa Wessexin kreivitär. Rikhard III:n jäännökset sinetöitiin arkkuun yksityisessä seremoniassa sunnuntaina. Arkun valmisti puuseppä Michael Ibsen, kuninkaan jälkeläinen, jonka DNA:ta käytettiin jäännösten tunnistamisessa. Luuranko löydettiin vuonna 2012 Leicesterin kaupunginhallituksen parkkipaikan alla sijaitsevan vanhan luostarin jäännöksistä. Philippa Langley oli yrittänyt saada tukea kadonneiden jäännösten etsinnöille jo vuosia, ja hän kääntyi Leicesterin yliopiston arkeologien puoleen saadakseen apua. Yliopisto vahvisti vuonna 2013 DNA-analyysin jälkeen, että luuranko oli kuninkaan.</w:t>
      </w:r>
    </w:p>
    <w:p>
      <w:r>
        <w:rPr>
          <w:b/>
        </w:rPr>
        <w:t xml:space="preserve">Yhteenveto</w:t>
      </w:r>
    </w:p>
    <w:p>
      <w:r>
        <w:t xml:space="preserve">Nainen, jonka ponnistelut johtivat Richard III:n jäännösten löytymiseen, on arvostellut päätöstä olla järjestämättä valtiollisia hautajaisia Richard III:lle.</w:t>
      </w:r>
    </w:p>
    <w:p>
      <w:r>
        <w:rPr>
          <w:b/>
          <w:u w:val="single"/>
        </w:rPr>
        <w:t xml:space="preserve">Asiakirjan numero 111</w:t>
      </w:r>
    </w:p>
    <w:p>
      <w:r>
        <w:t xml:space="preserve">Swindon Designer Outletin 35 miljoonan punnan laajennussuunnitelma hyväksytty</w:t>
      </w:r>
    </w:p>
    <w:p>
      <w:r>
        <w:t xml:space="preserve">Kehitys lisää kauppakeskukseen 50 000 neliöjalkaa liiketilaa ja tuo arviolta 350 uutta työpaikkaa. Long Shop -rakennus, joka rakennettiin vuonna 1874 osana II-luokituksen mukaista Great Western Railway Works -rakennusta, muutetaan 30 uudeksi myymäläksi. Johtaja Tina Cumpstey sanoi: "Tämä on jännittävä vaihe paitsi Swindon Designer Outletille myös Swindonille. Ryhmämerkit Konversiotöiden odotetaan valmistuvan syksyllä 2014. Designer Outletissa, jossa on tällä hetkellä 207 000 neliöjalkaa myymälätilaa, toimii yli 90 tehtaanmyymälää, kuten Hugo Boss, Jaeger ja LK Bennett. Uusi kehitys on osa laajempaa suunnitelmaa, jossa ostosten tekemistä helpotetaan ryhmittelemällä samankaltaisia vähittäismyyntimerkkejä erityisalueille. Henderson Global Investorsin omistama ja McArthur Glenin hallinnoima keskus rakennettiin entisen Great Western Railway Worksin sisälle, ja se avattiin vuonna 1997.</w:t>
      </w:r>
    </w:p>
    <w:p>
      <w:r>
        <w:rPr>
          <w:b/>
        </w:rPr>
        <w:t xml:space="preserve">Yhteenveto</w:t>
      </w:r>
    </w:p>
    <w:p>
      <w:r>
        <w:t xml:space="preserve">Swindonin Designer Outlet -keskuksen 35 miljoonan punnan laajennusta koskeva suunnitteluhakemus on hyväksytty.</w:t>
      </w:r>
    </w:p>
    <w:p>
      <w:r>
        <w:rPr>
          <w:b/>
          <w:u w:val="single"/>
        </w:rPr>
        <w:t xml:space="preserve">Asiakirjan numero 112</w:t>
      </w:r>
    </w:p>
    <w:p>
      <w:r>
        <w:t xml:space="preserve">Runoilija Simon Armitage valittiin Oxfordin yliopiston kunniatohtoriksi</w:t>
      </w:r>
    </w:p>
    <w:p>
      <w:r>
        <w:t xml:space="preserve">Armitage oli ollut kunniavieras koko neljän vuoden ajan Oxfordin runouden professorina. Länsi-Yorkshiren kirjailijan jäähyväisluento pidetään 15. toukokuuta. Trinity Collegen puheenjohtaja Dame Hilary Boulding sanoi, että runoilijalla oli "poikkeuksellinen kyky heijastaa elämäämme ja ympäristöämme takaisin meille". "Simon on inspiroiva taiteilija, jonka runous puhuttelee laajinta yleisöä", hän lisäsi. Marsdenista kotoisin oleva Armitage on julkaissut 28 runokokoelmaa, ja hänen teoksiaan on opiskeltu kansallisessa opetussuunnitelmassa. 'Täydellinen perusta' 55-vuotias professori hoitaa myös historiallista runoilijan virkaa seuraavat kymmenen vuotta Dame Carol Ann Duffyn seuraajana. Armitage sanoi: "Trinity on ollut tukikohtani ja tarjonnut täydellisen perustan neljälle vuodelleni Oxfordin runouden professorina. "Olen ylpeä siitä, että yhdistys jatkuu myös tulevaisuudessa." Hän toimi Oxfordin yliopiston runouden professorina vuosina 2015-2019 ja on nykyisin runouden professori Leedsin yliopistossa. Viime vuonna Armitage voitti arvostetun Queen's Gold Medal for Poetry -palkinnon, ja hänelle myönnettiin vuonna 2010 CBE-palkinto ansioista runouden hyväksi.</w:t>
      </w:r>
    </w:p>
    <w:p>
      <w:r>
        <w:rPr>
          <w:b/>
        </w:rPr>
        <w:t xml:space="preserve">Yhteenveto</w:t>
      </w:r>
    </w:p>
    <w:p>
      <w:r>
        <w:t xml:space="preserve">Kirjailija ja runoilija Simon Armitage on valittu Oxfordin Trinity Collegen kunniatohtoriksi muutama päivä sen jälkeen, kun hänet oli nimitetty seuraavaksi runoilijakuninkaaksi.</w:t>
      </w:r>
    </w:p>
    <w:p>
      <w:r>
        <w:rPr>
          <w:b/>
          <w:u w:val="single"/>
        </w:rPr>
        <w:t xml:space="preserve">Asiakirjan numero 113</w:t>
      </w:r>
    </w:p>
    <w:p>
      <w:r>
        <w:t xml:space="preserve">Canary Wharfin omistajat hylkäävät Qatarin tarjouksen</w:t>
      </w:r>
    </w:p>
    <w:p>
      <w:r>
        <w:t xml:space="preserve">Songbirdin hallituksen puheenjohtaja David Pritchard sanoi, että 295 punnan osakekohtainen tarjous on "huomattavasti aliarvostettu". QIA omistaa jo 28,6 prosenttia Songbirdistä, kun taas Brookfieldillä on 22 prosentin osuus Canary Wharf Groupista. Songbirdin osakkeet nousivat torstaina kuuden vuoden korkeimmalle tasolleen uutisen jälkeen. Ne päättyivät 22 prosenttia plussalla 320 puntaan osakkeelta. "Tarjous aliarvioi Songbirdin merkittävästi eikä vastaa liiketoiminnan ja sen taustalla olevien omaisuuserien arvoa", Pritchard sanoi. "Konsernilla on poikkeuksellinen johtoryhmä, jolla on selkeä visio lisäarvon tuottamisesta osakkeenomistajille, muun muassa 11 miljoonan neliömetrin kehitysputkistamme, joka on Lontoon suurin", hän jatkoi. Peel Huntin kiinteistöanalyytikko James Carswell sanoo, ettei ole yllättynyt tarjouksen hylkäämisestä, sillä se oli hänen mielestään aivan liian alhainen. "On hyvin mahdollista, että QIA ja Brookfield tekevät uuden tarjouksen. Meidän mielestämme sen on oltava noin 350 penniä osakkeelta, jotta se hyväksyttäisiin", hän sanoi. Canary Wharf, josta Songbird omistaa 69 prosenttia, perustettiin 25 vuotta sitten Lontoon uudeksi rahoitusalueeksi, ja siellä toimii maailman suurimpia pankkeja. Qatar omistaa Yhdistyneessä kuningaskunnassa myös Harrodsin, Chelsea Barracksin, HSBC:n pääkonttorin ja Euroopan korkeimman pilvenpiirtäjän Shardin. QIA:n perusti Qatarin valtio vuonna 2005 auttaakseen maan taloutta sijoittamalla monipuolisesti erilaisiin yrityksiin maan valtavien öljy- ja kaasuvarojen lisäksi.</w:t>
      </w:r>
    </w:p>
    <w:p>
      <w:r>
        <w:rPr>
          <w:b/>
        </w:rPr>
        <w:t xml:space="preserve">Yhteenveto</w:t>
      </w:r>
    </w:p>
    <w:p>
      <w:r>
        <w:t xml:space="preserve">Canary Wharfin omistajat, Songbird Estates, ovat hylänneet Qatar Investment Authorityn (QIA) ja yhdysvaltalaisen sijoittajan Brookfield Property Partnersin yhteisen ostotarjouksen.</w:t>
      </w:r>
    </w:p>
    <w:p>
      <w:r>
        <w:rPr>
          <w:b/>
          <w:u w:val="single"/>
        </w:rPr>
        <w:t xml:space="preserve">Asiakirjan numero 114</w:t>
      </w:r>
    </w:p>
    <w:p>
      <w:r>
        <w:t xml:space="preserve">Crossrail: Maidenhead voisi saada 1 miljoona työmatkalaista lisää.</w:t>
      </w:r>
    </w:p>
    <w:p>
      <w:r>
        <w:t xml:space="preserve">Maidenheadin asemalla on tällä hetkellä kolme miljoonaa matkustajaa vuodessa, mutta yrityksen mukaan matkustajamäärä todennäköisesti kasvaa. Sen mukaan Crossrailin 10 vaunun junat olisivat paljon pidempiä kuin nykyiset junat, ja niihin mahtuisi 1 500 henkeä. 16 miljardin punnan arvoinen rautatieyhteyshanke on määrä avata vuonna 2018, ja se yhdistää Maidenheadin ja Essexin Lontoon kautta. Laitureiden pidentäminen Crossrailin, Network Railin ja Royal Borough of Windsor &amp; Maidenheadin johtajat tapasivat torstai-iltana keskustellakseen aseman parantamista koskevista suunnitelmista. Valtuuston suunnittelupäällikkö Simon Hurrell sanoi, että väliaikaiset suunnitelmat julkistetaan "ennen lokakuun loppua". Hänen mukaansa asemarakennukseen ei tulisi juurikaan muita muutoksia kuin laiturien pidentäminen Crossrailin pidempiä junia varten. Suurimmat muutokset tehtäisiin aseman etupihalle, jossa on nykyisin pysäköintialue ja taksitolppa. "Asemalta ulos tullessa se on kaupungin tärkein alue", hän sanoi. "Haluamme, että se näyttää oikeanlaiselta paikalta". Crossrail-linja kulkee 37 aseman kautta ja kulkee 118 kilometriä Maidenheadista lännessä Shenfieldiin ja Abbey Woodiin idässä. Linjan odotetaan kuljettavan noin 200 miljoonaa matkustajaa vuodessa.</w:t>
      </w:r>
    </w:p>
    <w:p>
      <w:r>
        <w:rPr>
          <w:b/>
        </w:rPr>
        <w:t xml:space="preserve">Yhteenveto</w:t>
      </w:r>
    </w:p>
    <w:p>
      <w:r>
        <w:t xml:space="preserve">Berkshiren vilkkaalla lähiliikenteen asemalla voi olla vuosittain miljoona matkustajaa lisää matkustajia, kun Crossrail-linja avataan, Network Rail on kertonut.</w:t>
      </w:r>
    </w:p>
    <w:p>
      <w:r>
        <w:rPr>
          <w:b/>
          <w:u w:val="single"/>
        </w:rPr>
        <w:t xml:space="preserve">Asiakirjan numero 115</w:t>
      </w:r>
    </w:p>
    <w:p>
      <w:r>
        <w:t xml:space="preserve">Tom Leen kuolema: Tom Lee: Perheen kunnianosoitus "rakastetulle" teinille</w:t>
      </w:r>
    </w:p>
    <w:p>
      <w:r>
        <w:t xml:space="preserve">Tom Lee vietiin sairaalaan Berrisford Roadilta, Market Draytonista, Shropshiresta, viime perjantaina noin klo 23.25 GMT, ja hän kuoli myöhemmin. Staffordshiren poliisin mukaan ruumiinavaus on tarkoitus tehdä. Viisi teini-ikäisen kuolemaan liittyen pidätettyä nuorta on vapautettu tutkinnan ajaksi. Poliisin julkaisemassa perheen lausunnossa sanottiin: "Tom oli suosittu, hauska, ahkera ja rakastettu nuori mies. Hänen perheensä ja kaikki, jotka tunsivat hänet, tulevat kaipaamaan häntä kauheasti." Market Draytonista kotoisin oleva 18-vuotias mies pidätettiin, ja hänet on vapautettu poliisin takuita vastaan tutkimusten ajaksi. Neljä teini-ikäistä - kaksi 16-vuotiasta tyttöä ja kaksi 17-vuotiasta poikaa - jotka kaikki ovat kotoisin Market Draytonista, ovat myös avustaneet tutkimuksissa ja vapautettu tutkinnan alaisena. Seuraa BBC West Midlandsia Facebookissa ja Twitterissä ja tilaa paikalliset uutispäivitykset suoraan puhelimeesi.</w:t>
      </w:r>
    </w:p>
    <w:p>
      <w:r>
        <w:rPr>
          <w:b/>
        </w:rPr>
        <w:t xml:space="preserve">Yhteenveto</w:t>
      </w:r>
    </w:p>
    <w:p>
      <w:r>
        <w:t xml:space="preserve">Sen 17-vuotiaan pojan perhe, jonka kuolemaa pidetään selittämättömänä, on osoittanut kunnioitusta "rakastetulle nuorelle miehelle".</w:t>
      </w:r>
    </w:p>
    <w:p>
      <w:r>
        <w:rPr>
          <w:b/>
          <w:u w:val="single"/>
        </w:rPr>
        <w:t xml:space="preserve">Asiakirjan numero 116</w:t>
      </w:r>
    </w:p>
    <w:p>
      <w:r>
        <w:t xml:space="preserve">"Sydänsokkikone" Snowdonin huipulla</w:t>
      </w:r>
    </w:p>
    <w:p>
      <w:r>
        <w:t xml:space="preserve">Osa keskuksen henkilökunnasta sekä vuoristojunien, vuoristopelastuslaitosten ja Snowdonia National Park Authorityn työntekijät on koulutettu käyttämään sitä. Noin 150 000 ihmistä nousee vuosittain junalla 1 085 metrin (3 488 ft) korkeuteen, ja noin 650 000 kävelee ylös. Laitetta voidaan käyttää ihmisten auttamiseen, kunnes pelastuspalvelut saapuvat paikalle. "Nämä koneet alkavat olla melko yleisiä, ja ajattelimme, että tämä olisi hyvä paikka sijoittaa sellainen", sanoi Doug Blair, Snowdon Railwayn vanhempi tekninen johtaja. Blair, joka on itse koulutettu käyttämään defibrillaattoria, sanoi, että on tärkeää, että yhä useammat ihmiset tietävät laitteista. "Se on noin kenkälaatikon kokoinen tai jopa pienempi, ja se kertoo, milloin kaikki pitää tehdä, ja sinun tarvitsee vain tietää, mihin tyynyt työnnetään - se ei sokki tervettä ihmistä", hän lisäsi. Walesin kansallisen PADS-järjestelmän (Public Access Defibrillator Scheme) johtaja Gerard Rothwell sanoi, että huippukokouksen koulutuksessa oli käytetty "käytännön skenaarioita". "Snowdonin vuotuisten kävijämäärien vuoksi huippu on ihanteellinen paikka PADS-paikalle", hän sanoi. "Sydämen hätätilanteiden nopea reagointi ja henkeä pelastavan perushoidon antaminen ovat avain ihmishenkien pelastamiseen", hän lisäsi. Welsh Amublance Service on kouluttanut koko maassa yli 3 000 vapaaehtoista hoitamaan 34:ää nykyistä PADS-palvelua.</w:t>
      </w:r>
    </w:p>
    <w:p>
      <w:r>
        <w:rPr>
          <w:b/>
        </w:rPr>
        <w:t xml:space="preserve">Yhteenveto</w:t>
      </w:r>
    </w:p>
    <w:p>
      <w:r>
        <w:t xml:space="preserve">Snowdonin huipulla sijaitsevaan Hafod Eryri -vierailijakeskukseen on asennettu defibrillaattori, jota käytetään sydänpysähdyksen saaneiden ihmisten palauttamiseen henkiin.</w:t>
      </w:r>
    </w:p>
    <w:p>
      <w:r>
        <w:rPr>
          <w:b/>
          <w:u w:val="single"/>
        </w:rPr>
        <w:t xml:space="preserve">Asiakirjan numero 117</w:t>
      </w:r>
    </w:p>
    <w:p>
      <w:r>
        <w:t xml:space="preserve">Matkailijoiden määrä Pohjois-Irlannissa kasvaa 13 prosenttia</w:t>
      </w:r>
    </w:p>
    <w:p>
      <w:r>
        <w:t xml:space="preserve">John CampbellBBC NI:n talous- ja yritystoiminnan toimittaja Nousu tapahtui kansainvälisiä tiedotusvälineitä saaneisiin lippumielenosoituksiin liittyvistä väkivaltaisuuksista huolimatta. Yritysministeriön (Deti) mukaan suurin osa kävijämäärien kasvusta - 75 prosenttia - johtui siitä, että ihmiset kävivät tapaamassa ystäviä ja sukulaisia. Luvut osoittivat kuitenkin myös lomamatkojen määrän lisääntyneen. Myös liikematkat lisääntyivät vuoden 2012 ensimmäiseen neljännekseen verrattuna. Isosta-Britanniasta tulevien vierailijoiden määrä kasvoi yli 25 prosenttia, kun taas Irlannin tasavallasta tulevien vierailijoiden määrä kasvoi 3 prosenttia. Muiden ulkomaisten vierailijoiden määrä kuitenkin väheni 7 prosenttia. Deti sanoi, että kasvaneisiin kävijämääriin vaikuttaneita tekijöitä voivat olla muun muassa Yhdistyneen kuningaskunnan kulttuurikaupunkivuoden alku Londonderryssä ja "Backing Belfast" -kampanja, joka käynnistettiin vastauksena lojalistien mielenosoitusten aiheuttamiin häiriöihin, jotka johtuivat päätöksestä rajoittaa niiden päivien määrää, joina liiton lippu liehuu Belfastin kaupungintalolla. Ministeriön mukaan Isoon-Britanniaan suuntautuvien uusien lentoreittien saatavuus on saattanut myös osaltaan vaikuttaa kävijämäärien kasvuun näiltä markkinoilta. Luvut osoittivat myös, että kävijöiden menot kasvoivat ensimmäisellä neljänneksellä 6 prosenttia 84 miljoonaan puntaan.</w:t>
      </w:r>
    </w:p>
    <w:p>
      <w:r>
        <w:rPr>
          <w:b/>
        </w:rPr>
        <w:t xml:space="preserve">Yhteenveto</w:t>
      </w:r>
    </w:p>
    <w:p>
      <w:r>
        <w:t xml:space="preserve">Pohjois-Irlantiin tehtyjen matkailumatkojen määrä kasvoi 13 prosenttia vuoden 2013 kolmen ensimmäisen kuukauden aikana verrattuna vuoden 2012 vastaavaan ajanjaksoon.</w:t>
      </w:r>
    </w:p>
    <w:p>
      <w:r>
        <w:rPr>
          <w:b/>
          <w:u w:val="single"/>
        </w:rPr>
        <w:t xml:space="preserve">Asiakirjan numero 118</w:t>
      </w:r>
    </w:p>
    <w:p>
      <w:r>
        <w:t xml:space="preserve">Espanja kansallistaa karkotettujen sefardijuutalaisten jälkeläiset</w:t>
      </w:r>
    </w:p>
    <w:p>
      <w:r>
        <w:t xml:space="preserve">Kesäkuussa hyväksyttiin uusi laki, joka sallii kaksoiskansalaisuuden vuonna 1492 pakotettujen juutalaisten, niin sanottujen sefardijuutalaisten, jälkeläisille. Se tuli voimaan torstaina. Perjantainen siirto on kuitenkin seurausta hallituksen päätöksestä nopeuttaa niiden henkilöiden käsittelyä, jotka olivat hakeneet kansalaisuutta aiemman lain nojalla. Vanhemman lain mukaan heidän oli luovuttava toisesta kansalaisuudestaan. Suurin osa ryhmästä on kotoisin Marokosta, Turkista ja Venezuelasta, Espanjan juutalaisyhteisöjen liitto kertoi. Oikeusministeri Rafael Catala sanoi, että päätös oli tehty, jotta heidän ei tarvitsisi jättää uutta hakemusta. Uuden lain nojalla kansalaisuutta hakevien on tarkistutettava juutalaisviranomaisilla heidän syntyperänsä. Keitä ovat sefardijuutalaiset? Heidän on myös osoitettava espanjan kielen perustaidot, läpäistävä espanjalaista kulttuuria koskeva testi ja todistettava nykyaikainen yhteys Espanjaan. Kymmenettuhannet juutalaiset karkotettiin vuonna 1492 Espanjan inkvisition aikana, jota hallitus on kutsunut "historialliseksi virheeksi". Jäljelle jääneiden oli käännyttävä katolilaisuuteen tai heidät oli poltettava roviolla. Kansalaisuusohjelmasta ilmoitettiin ensimmäisen kerran vuonna 2012.</w:t>
      </w:r>
    </w:p>
    <w:p>
      <w:r>
        <w:rPr>
          <w:b/>
        </w:rPr>
        <w:t xml:space="preserve">Yhteenveto</w:t>
      </w:r>
    </w:p>
    <w:p>
      <w:r>
        <w:t xml:space="preserve">Espanja on myöntänyt kansalaisuuden 4 302 henkilölle, joiden juutalaiset esi-isät karkotettiin viisi vuosisataa sitten inkvisition aikana.</w:t>
      </w:r>
    </w:p>
    <w:p>
      <w:r>
        <w:rPr>
          <w:b/>
          <w:u w:val="single"/>
        </w:rPr>
        <w:t xml:space="preserve">Asiakirjan numero 119</w:t>
      </w:r>
    </w:p>
    <w:p>
      <w:r>
        <w:t xml:space="preserve">Koiria ja haaskalintuja kuolee tarkoituksellisesti myrkytettyinä</w:t>
      </w:r>
    </w:p>
    <w:p>
      <w:r>
        <w:t xml:space="preserve">Välikohtaukset tapahtuivat lokakuun 2017 ja tämän vuoden huhtikuun välisenä aikana Edradynaten ja Pitnacree Estatesin alueella ja sen ympäristössä. Koirien ja lintujen tappamiseen käytetyt myrkyt ovat kiellettyjä Yhdistyneessä kuningaskunnassa. Skotlannin poliisin tiedottajan mukaan eläinten omistajat olivat "ymmärrettävästi järkyttyneitä" koiriensa menetyksestä. Hän sanoi: "Jälleen kerran joudumme tutkimaan myös petolintujen laitonta tappamista, ja tämä on erittäin valitettavaa. "Olemme tutkineet alueita, ja tähänastiset tutkimuksemme viittaavat siihen, että yleistä turvallisuutta ei ole laajempaa uhkaa. "Kaikkia alueella liikkuvia yleisön jäseniä pyydetään kuitenkin pysymään valppaina ja ilmoittamaan epäilyttävästä käyttäytymisestä erityisesti pimeän aikaan." Edradynate Estate -yhtiön tiedottaja sanoi: "Nämä ovat kauhistuttavia tapauksia, jotka ovat vaikuttaneet paikallisiin kartanoihin ja maatiloihin. "Ilmoitimme useista näistä tapauksista Skotlannin poliisille, ja olemme tehneet tiivistä yhteistyötä heidän kanssaan auttaaksemme tutkinnassa. "Tästä huolimatta olemme viime aikoina nähneet lampaankoiran hirvittävän myrkytyskuoleman juuri silloin, kun sitä olisi eniten tarvittu karitsointiaikana." Aiheeseen liittyvät Internet-linkit Skotlannin poliisi</w:t>
      </w:r>
    </w:p>
    <w:p>
      <w:r>
        <w:rPr>
          <w:b/>
        </w:rPr>
        <w:t xml:space="preserve">Yhteenveto</w:t>
      </w:r>
    </w:p>
    <w:p>
      <w:r>
        <w:t xml:space="preserve">Highland Perthshiren poliisi pyytää tietoja sen jälkeen, kun kolme työkoiraa ja kaksi haukipöllöä oli tahallaan myrkytetty.</w:t>
      </w:r>
    </w:p>
    <w:p>
      <w:r>
        <w:rPr>
          <w:b/>
          <w:u w:val="single"/>
        </w:rPr>
        <w:t xml:space="preserve">Asiakirjan numero 120</w:t>
      </w:r>
    </w:p>
    <w:p>
      <w:r>
        <w:t xml:space="preserve">Toronton pormestari Rob Ford poltti "paljon" marihuanaa</w:t>
      </w:r>
    </w:p>
    <w:p>
      <w:r>
        <w:t xml:space="preserve">Kanadan suurinta kaupunkia johtavasta Fordista tuli viikon sisällä neljäs kanadalainen poliitikko, joka myönsi käyttäneensä huumausainetta. Erikseen hän on kiistänyt huhut, joiden mukaan hän olisi jäänyt videolle crack-kokaiinin polttamisesta ja että hän olisi riippuvainen siitä. Kesäkuussa liberaalipuolueen johtaja Justin Trudeau vaati laillistamista. Toimittajat ottivat Fordin keskiviikkona puheeksi sen jälkeen, kun Ontarion pääministeri Kathleen Wynne oli myöntänyt polttaneensa marihuanaa 35 vuotta sitten ennen politiikkaan siirtymistään. "Ai niin, en kiellä sitä", Ford sanoi nauraen, kun häneltä kysyttiin, oliko hän polttanut marihuanaa. "Olen polttanut sitä paljon." Viime viikolla myös Uuden demokraattisen puolueen johtaja Thomas Mulcair myönsi käyttäneensä marihuanaa, mutta ei kertonut milloin, ja Trudeau sanoi polttaneensa marihuanaa siitä lähtien, kun hänestä tuli parlamentin jäsen. Huhuja Fordin kovien huumeiden käytöstä liikkui ensimmäisen kerran maaliskuussa sen jälkeen, kun kaksi tiedotusvälinettä kertoi nähneensä videon, jolla Fordin väitettiin polttavan crack-kokaiinia. Videota ei ole julkaistu julkisesti eikä sitä ole vahvistettu. Ford on sanonut, ettei hän polta crack-kokaiinia eikä ole narkomaani.</w:t>
      </w:r>
    </w:p>
    <w:p>
      <w:r>
        <w:rPr>
          <w:b/>
        </w:rPr>
        <w:t xml:space="preserve">Yhteenveto</w:t>
      </w:r>
    </w:p>
    <w:p>
      <w:r>
        <w:t xml:space="preserve">Toronton pormestari Rob Ford on sanonut polttaneensa "paljon" marihuanaa, kun kansallinen keskustelu huumeiden laillistamisesta on käynnissä.</w:t>
      </w:r>
    </w:p>
    <w:p>
      <w:r>
        <w:rPr>
          <w:b/>
          <w:u w:val="single"/>
        </w:rPr>
        <w:t xml:space="preserve">Asiakirjan numero 121</w:t>
      </w:r>
    </w:p>
    <w:p>
      <w:r>
        <w:t xml:space="preserve">New Forestin murhayrityksen tutkinta: Syytteen nostaminen miehen loukkaannuttua vakavasti</w:t>
      </w:r>
    </w:p>
    <w:p>
      <w:r>
        <w:t xml:space="preserve">Mies, 30, löydettiin vakavasti loukkaantuneena varhain 31. lokakuuta, kun poliisi kutsuttiin Lower Buckland Roadille Lymingtoniin. Martin Williamsonia syytetään tahallisesta vahingonteosta, ja hän saapuu Southampton Crown Courtiin 24. tammikuuta. 42-vuotias paikallinen mies, joka pidätettiin aiemmin murhayrityksestä epäiltynä, on edelleen takuita vastaan. Brockenhurstista kotoisin oleva 45-vuotias Williamson saapui ensimmäisen kerran Southamptonin käräjäoikeuteen 24. joulukuuta, ja hänet määrättiin tutkintavankeuteen.</w:t>
      </w:r>
    </w:p>
    <w:p>
      <w:r>
        <w:rPr>
          <w:b/>
        </w:rPr>
        <w:t xml:space="preserve">Yhteenveto</w:t>
      </w:r>
    </w:p>
    <w:p>
      <w:r>
        <w:t xml:space="preserve">Miestä on syytetty murhayrityksen tutkinnasta New Forestissa.</w:t>
      </w:r>
    </w:p>
    <w:p>
      <w:r>
        <w:rPr>
          <w:b/>
          <w:u w:val="single"/>
        </w:rPr>
        <w:t xml:space="preserve">Asiakirjan numero 122</w:t>
      </w:r>
    </w:p>
    <w:p>
      <w:r>
        <w:t xml:space="preserve">Italialainen toisen maailmansodan sotavanki Gino Caprara palaa Orkneysaarille ilmaisemaan kiitoksensa.</w:t>
      </w:r>
    </w:p>
    <w:p>
      <w:r>
        <w:t xml:space="preserve">Gino Caprara, 93, teki pyhiinvaellusmatkan sekä nähdäkseen Orkneysaaret uudelleen että ilmaistakseen kiitoksensa paikallisille ihmisille häntä ja hänen vankitovereitaan kohtaan osoitetusta ystävällisyydestä. Hän saapui maahan vuonna 1942 ja lähti sieltä vuonna 1945. Caprara työskenteli sotavankileirin henkilökunnassa kuuluisan italialaisen kappelin rakentamisen aikana. Hän kertoi BBC Scotlandille: "Olen hyvin kiitollinen ystävällisyydestä sodan aikana. "Halusin tulla uudelleen ennen kuin on liian myöhäistä, koska olen 93-vuotias." Sadat Pohjois-Afrikan taistelukentillä vangiksi joutuneet italialaiset sotilaat tuotiin saarille työvoimaksi. Yksi koskettavimmista tarinoista Skotlannin osallistumisesta sotaan, "Camp 60:n ihmeeksi" kutsuttu rakennus rakennettiin Lamb Holmin saarelle. Vangit loivat italialaisen kappelin kahdesta pienestä majasta. Taiteellinen sotavanki Domenico Chiocchetti kokosi ryhmän vankeja, joilla oli tarvittavat taidot. Kappelilla on erityinen paikka orkulaisten sydämessä, ja vuonna 1958 perustettiin suojelukomitea huolehtimaan siitä.</w:t>
      </w:r>
    </w:p>
    <w:p>
      <w:r>
        <w:rPr>
          <w:b/>
        </w:rPr>
        <w:t xml:space="preserve">Yhteenveto</w:t>
      </w:r>
    </w:p>
    <w:p>
      <w:r>
        <w:t xml:space="preserve">Entinen italialainen sotavanki on palannut Orkneysaarille vieraillakseen paikassa, jossa hän asui ja työskenteli suuren osan toisesta maailmansodasta.</w:t>
      </w:r>
    </w:p>
    <w:p>
      <w:r>
        <w:rPr>
          <w:b/>
          <w:u w:val="single"/>
        </w:rPr>
        <w:t xml:space="preserve">Asiakirjan numero 123</w:t>
      </w:r>
    </w:p>
    <w:p>
      <w:r>
        <w:t xml:space="preserve">Derbyshiren kärpäsjätteiden poisheittämistä koskevassa aloitteessa ensimmäinen syytteeseenpano</w:t>
      </w:r>
    </w:p>
    <w:p>
      <w:r>
        <w:t xml:space="preserve">Bolsoverin piirineuvosto käynnisti aiemmin tänä vuonna Fly Tip of the Week -viikon kärpäsvihjeen, jossa pyydetään apua laittomien kaatopaikkojen löytämiseksi. Viranomaiset kertoivat, että eräs Renishaw'sta kotoisin oleva nainen oli saanut 90 punnan sakon sen jälkeen, kun hänen roskistaan oli tunnistettu kuvia. He lisäsivät, että ihmisiä, jotka luovuttivat jätteitä tarkistamatta lupia, rangaistaisiin kärpäsjätteen kaatajien ohella. Jätteet, mukaan lukien patjat ja huonekalut, heitettiin Derbyshiren kreivikunnan neuvoston maalle Syday Lanella Barlborough'ssa tammikuun alussa. Kuvia julkaistiin verkossa, ja jätetyt tavarat tunnistettiin. Neuvoston mukaan nainen oli maksanut 50 puntaa kiertävälle keräilijälle, mutta hän ei ollut tarkistanut, oliko hänellä jätteenkuljettajan lupa, eikä voinut tunnistaa häntä, joten hän oli laiminlyönyt huolellisuusvelvollisuutensa. Ympäristöasioista vastaava kabinettijäsen Dennis Kelly sanoi: "Tämä nainen maksoi rahaa hyvässä uskossa sille, jonka hän luuli olevan laillinen jätteenkuljettaja, mutta tämän pitäisi toimia varoituksena muille siitä, että heidän on tarkistettava, että henkilöllä on lupa hävittää jätteensä asianmukaisesti, tai he voivat joutua maksamaan vielä enemmän tai saada vankeusrangaistuksen."</w:t>
      </w:r>
    </w:p>
    <w:p>
      <w:r>
        <w:rPr>
          <w:b/>
        </w:rPr>
        <w:t xml:space="preserve">Yhteenveto</w:t>
      </w:r>
    </w:p>
    <w:p>
      <w:r>
        <w:t xml:space="preserve">Derbyshiren kunnan mukaan ensimmäinen käräjöinti lentävien jätteiden poisheittämistä koskevasta aloitteesta on varoitus niille, jotka käyttävät epävirallisia jätteenkerääjiä.</w:t>
      </w:r>
    </w:p>
    <w:p>
      <w:r>
        <w:rPr>
          <w:b/>
          <w:u w:val="single"/>
        </w:rPr>
        <w:t xml:space="preserve">Asiakirjan numero 124</w:t>
      </w:r>
    </w:p>
    <w:p>
      <w:r>
        <w:t xml:space="preserve">Nottinghamin ampuminen: Nottingham Nottingham: Mies vietiin sairaalaan</w:t>
      </w:r>
    </w:p>
    <w:p>
      <w:r>
        <w:t xml:space="preserve">Poliisi kertoi, että heidät kutsuttiin Lotus Closeen, joka sijaitsee Hungerhill Roadin varrella St Annin alueella, hieman kello 17:00 BST:n jälkeen. Uhrin kerrotaan saaneen vammoja jalkaansa, mutta niiden ei uskota olevan hengenvaarallisia. Alue on eristetty, ja paikalle on tuotu lisää poliiseja tutkimusten jatkuessa. Kaikkia, joilla on tietoja, on pyydetty ilmoittautumaan. Ampumavälikohtaukset tapahtuivat 17. kesäkuuta Radfordissa, 22. kesäkuuta Old Basfordissa sijaitsevan pubin lähellä ja 29. kesäkuuta Radfordissa. Seuraa BBC East Midlandsia Facebookissa, Twitterissä tai Instagramissa. Lähetä juttuideoita osoitteeseen eastmidsnews@bbc.co.uk.</w:t>
      </w:r>
    </w:p>
    <w:p>
      <w:r>
        <w:rPr>
          <w:b/>
        </w:rPr>
        <w:t xml:space="preserve">Yhteenveto</w:t>
      </w:r>
    </w:p>
    <w:p>
      <w:r>
        <w:t xml:space="preserve">Mies on viety sairaalaan sen jälkeen, kun häntä oli ammuttu Nottinghamissa.</w:t>
      </w:r>
    </w:p>
    <w:p>
      <w:r>
        <w:rPr>
          <w:b/>
          <w:u w:val="single"/>
        </w:rPr>
        <w:t xml:space="preserve">Asiakirjan numero 125</w:t>
      </w:r>
    </w:p>
    <w:p>
      <w:r>
        <w:t xml:space="preserve">London Mail Rail: Postimuseon avauspäivä julkistettu</w:t>
      </w:r>
    </w:p>
    <w:p>
      <w:r>
        <w:t xml:space="preserve">Postimuseon kävijät voivat 28. heinäkuuta alkaen ajaa 10,5 kilometrin (6,5 mailin) verkon osuudella. Vuonna 1927 perustettu rata kuljetti postia Whitechapelin ja Paddingtonin välillä ennen kuin se suljettiin vuonna 2003. Kaksi uutta junaa, jotka perustuvat alkuperäisiin juniin, kuljettavat enintään 32 matkustajaa 0,6 mailin (1 kilometrin) pituisella rataosuudella. Millaista on "salaisessa" metrossa? Kun metro oli toiminnassa, tunneleissa kuljetettiin vuosittain 4-12 miljoonaa tavaraa 21 metriä katutason alapuolella sijaitsevien tunneleiden läpi. Mount Pleasantissa sijaitsevassa museossa on myös näyttelyitä postilaitoksen historiallisista esineistä sekä lastenosasto. Aikuisten liput maksavat 16 puntaa, johon sisältyy vapaaehtoinen 1,50 punnan lahjoitus. Museon johtaja Adrian Steel sanoi, että museossa kävijät voivat "tutustua tarinoihimme vuorovaikutteisten digitaalisten ja fyysisten näyttöjen avulla".</w:t>
      </w:r>
    </w:p>
    <w:p>
      <w:r>
        <w:rPr>
          <w:b/>
        </w:rPr>
        <w:t xml:space="preserve">Yhteenveto</w:t>
      </w:r>
    </w:p>
    <w:p>
      <w:r>
        <w:t xml:space="preserve">Postin hylkäämä maanalainen rautatie Lontoossa avataan matkailunähtävyydeksi ensi kuussa, on ilmoitettu.</w:t>
      </w:r>
    </w:p>
    <w:p>
      <w:r>
        <w:rPr>
          <w:b/>
          <w:u w:val="single"/>
        </w:rPr>
        <w:t xml:space="preserve">Asiakirjan numero 126</w:t>
      </w:r>
    </w:p>
    <w:p>
      <w:r>
        <w:t xml:space="preserve">Walesilaisbändi Boy Azoogan "shokki" tv-keikasta Manicsin kanssa</w:t>
      </w:r>
    </w:p>
    <w:p>
      <w:r>
        <w:t xml:space="preserve">Boy Azooga esiintyy tiistaina BBC Two -kanavalla myöhäisillan musiikkiohjelmassa Later with Jools Holland. Cardiffilaisen yhtyeen ensimmäinen televisioesiintyminen on heidän ensimmäinen esiintymisensä, ja he soittavat myös yhdessä walesinkielisen artistin Gwenno Saundersin kanssa. Perustaja ja laulaja Davey Newington sanoi sen olevan "hullua". Puolitoista vuotta sitten perustettu psykedeelinen pop/rock-yhtye nähtiin keikalla Lontoossa, ja heidät kutsuttiin ohjelmaan. Newington, 26, sanoi: "Olimme keikalla Lontoossa, ja meille kerrottiin vain, että eräs mies tulisi katsomaan soittoamme. "Kävi ilmi, että hän oli Jools Hollandista, ja viikkoa myöhemmin meille kerrottiin, että meillä oli paikka ohjelmassa. "Se ei tunnu todelliselta, se on hullua." Newington sekä bänditoverit Sam Barnes, Dafydd Davies ja Dylan Morgan valmistautuvat nyt show'hun, joka esitetään tiistaina klo 22.00 BST.</w:t>
      </w:r>
    </w:p>
    <w:p>
      <w:r>
        <w:rPr>
          <w:b/>
        </w:rPr>
        <w:t xml:space="preserve">Yhteenveto</w:t>
      </w:r>
    </w:p>
    <w:p>
      <w:r>
        <w:t xml:space="preserve">Walesilainen poikabändi sanoo olevansa epäuskoinen, kun heidät valittiin soittamaan ensimmäinen televisioitu keikkansa Manic Street Preachersin kanssa.</w:t>
      </w:r>
    </w:p>
    <w:p>
      <w:r>
        <w:rPr>
          <w:b/>
          <w:u w:val="single"/>
        </w:rPr>
        <w:t xml:space="preserve">Asiakirjan numero 127</w:t>
      </w:r>
    </w:p>
    <w:p>
      <w:r>
        <w:t xml:space="preserve">Ministeri hylkäsi lapsen hautaamista koskevan lakivetoomuksen</w:t>
      </w:r>
    </w:p>
    <w:p>
      <w:r>
        <w:t xml:space="preserve">Se on seurausta riidasta, joka koskee henkilökohtaisten esineiden poistamista Torfaenissa sijaitsevilta haudoilta, jotka lähetettiin kaatopaikoille. Lähes 2 000 ihmistä allekirjoitti vetoomuksen, jossa vaadittiin asiaa koskevaa lainsäädäntöä. Julkisten palvelujen ministeri Leighton Andrews sanoi suhtautuvansa asiaan myötämielisesti, mutta uskoi, että kunkin paikallisviranomaisen on "kehitettävä ja perusteltava omat lähestymistapansa". Torfaenin kunta ilmoitti kesäkuussa 2014 järjestäneensä siivouksen, koska joillakin hautausmailla hautojen liiallinen yksilöinti oli aiheuttanut valituksia ja vaikeuttanut niiden ylläpitoa. Viranomainen pyysi anteeksi mahdollisia häiriöitä, mutta sanoi pyrkineensä tiedottamaan ihmisille siivouksesta ja antaneensa heille kaksi kuukautta aikaa kerätä kaikki esineet, jotka he halusivat säilyttää.</w:t>
      </w:r>
    </w:p>
    <w:p>
      <w:r>
        <w:rPr>
          <w:b/>
        </w:rPr>
        <w:t xml:space="preserve">Yhteenveto</w:t>
      </w:r>
    </w:p>
    <w:p>
      <w:r>
        <w:t xml:space="preserve">Ministerit ovat hylänneet vaatimukset Walesin laajuisesta laista, jossa säädettäisiin, millaisia muistomerkkejä lasten haudoille voidaan sijoittaa.</w:t>
      </w:r>
    </w:p>
    <w:p>
      <w:r>
        <w:rPr>
          <w:b/>
          <w:u w:val="single"/>
        </w:rPr>
        <w:t xml:space="preserve">Asiakirjan numero 128</w:t>
      </w:r>
    </w:p>
    <w:p>
      <w:r>
        <w:t xml:space="preserve">Svetlana Cameron: Cameran Cameron: Taiteilijan työ kansallisessa näyttelyssä</w:t>
      </w:r>
    </w:p>
    <w:p>
      <w:r>
        <w:t xml:space="preserve">Hänen muotokuvansa "Attitude" valittiin satojen töiden joukosta Yhdistyneen kuningaskunnan pastelliyhdistyksen vuosinäyttelyyn Mall Galleriesissa Lontoossa. Hiili- ja conte-muotokuva läpäisi kaksi vaihetta, ennen kuin johtavista taiteilijoista koostuva raati valitsi sen. Love Pastels -näyttely avautuu yleisölle 14. helmikuuta 2012. "Ehdottomasti innoissaan" Braddanissa sijaitsevassa ateljeessa työskentelevä venäläissyntyinen taiteilija sanoi: "Olen aivan innoissani siitä, että työni hyväksyttiin. Se on hyvin jännittävää." Hän lisäsi: "Kyseessä on suhteellisen tuore, vuonna 2011 syntynyt teos, eikä se ole tilaustyö, vaan muotokuva, jonka halusin piirtää itse tytön ilmeen innoittamana". Pastelliyhdistys perustettiin vuonna 1898, ja ensimmäinen näyttely pidettiin samana vuonna Royal Institutessa Piccadillyssä. Cameron toimitti työnsä ensin digitaalisesti johtavista taiteilijoista koostuvan raadin arvioitavaksi, ennen kuin hänet kutsuttiin Lontooseen esittelemään originaalia. Hän lisäsi: "On suuri kunnia tulla valituksi kansalliseen näyttelyyn, jossa teokseni nähdään Britannian johtavien taiteilijoiden rinnalla." Cameron sanoi: "Se on suuri kunnia." Taiteilija valittiin myös Royal Society of Portrait Painters -yhdistyksen vuosinäyttelyyn, ja hän esitteli hiljattain muotokuvansa entisestä House of Keysin puhemiehestä David Cannanista Mansaaren lainsäädäntötalossa. Hänen teoksiaan on tällä hetkellä esillä Sayle Gallery -galleriassa Douglasissa ja Hodgson Loom Gallery -galleriassa Laxeyssa.</w:t>
      </w:r>
    </w:p>
    <w:p>
      <w:r>
        <w:rPr>
          <w:b/>
        </w:rPr>
        <w:t xml:space="preserve">Yhteenveto</w:t>
      </w:r>
    </w:p>
    <w:p>
      <w:r>
        <w:t xml:space="preserve">Mansaarella asuvan taiteilijan Svetlana Cameronin töitä on tarkoitus esitellä Britannian johtavien taiteilijoiden rinnalla kansallisessa näyttelyssä.</w:t>
      </w:r>
    </w:p>
    <w:p>
      <w:r>
        <w:rPr>
          <w:b/>
          <w:u w:val="single"/>
        </w:rPr>
        <w:t xml:space="preserve">Asiakirjan numero 129</w:t>
      </w:r>
    </w:p>
    <w:p>
      <w:r>
        <w:t xml:space="preserve">Pelastetut leijonat saapuvat Five Sistersin eläintarhaan West Calderiin</w:t>
      </w:r>
    </w:p>
    <w:p>
      <w:r>
        <w:t xml:space="preserve">West Calderissa sijaitseva Five Sistersin eläintarha keräsi 150 000 puntaa vetoomuksella, jolla urosleijonille rakennetaan uusi kahden hehtaarin kokoinen aita. Belgian viranomaiset takavarikoivat ne toukokuussa 2014, koska maa kieltää villieläinten käytön sirkuksissa. Siitä lähtien ne ovat asuneet pelastuskeskuksessa. Leijonilta poistettiin kynnet sirkuksessa. Five Sisters Zoo -eläintarhan omistajat matkustivat Belgiaan aloittaakseen eläinten kuljetuksen. Ne saapuivat West Calderiin varhain maanantaina. Leijonien tarkkaa historiaa ei tiedetä, mutta niillä ei ole maneesia, koska ne on kastroitu. Niiden uskotaan syntyneen vankeudessa ja myydyn sirkukseen nuorena. Sirkus oli esiintymässä Liegen kaupungissa ranskankielisessä Belgiassa, kun viranomaiset takavarikoivat perävaunun ja veivät leijonat pelastuskeskukseen. Five Sistersin eläintarha, joka joutui tulipalon kohteeksi vuonna 2013, on jo onnistuneesti ottanut takaisin kotiimme kolme entistä sirkuskarhua sen jälkeen, kun se oli käynnistänyt vetoomuksen elokuussa 2011. Se on nyt rakentanut leijonille suuren ulkoilualueen, jossa on kiviä, vesiputous, allas- ja laiturialueet sekä suuri lämmitetty sisätila. Eläintarhan omistajat Brian ja Shirley Curran sanoivat olevansa erittäin kiitollisia ihmisille, jotka lahjoittivat vetoomukseen. He totesivat: "Se ei ole mikään ihme: "Tämä on ollut uskomaton ja haastava matka, mutta olemme erittäin ylpeitä siitä, että olemme saavuttaneet kaiken, mitä olimme asettaneet tavoitteeksemme, ja olemme ikuisesti kiitollisia tuhansilta tukijoilta saadusta valtavasta tuesta niin läheltä kuin kaukaa, jotka ovat auttaneet tekemään tämän mahdolliseksi."</w:t>
      </w:r>
    </w:p>
    <w:p>
      <w:r>
        <w:rPr>
          <w:b/>
        </w:rPr>
        <w:t xml:space="preserve">Yhteenveto</w:t>
      </w:r>
    </w:p>
    <w:p>
      <w:r>
        <w:t xml:space="preserve">Neljä leijonaa on kuljetettu West Lothianin eläintarhaan Belgiassa sijaitsevasta eläinsuojasta, jossa niitä on hoidettu sen jälkeen, kun ne takavarikoitiin ranskalaisesta sirkuksesta.</w:t>
      </w:r>
    </w:p>
    <w:p>
      <w:r>
        <w:rPr>
          <w:b/>
          <w:u w:val="single"/>
        </w:rPr>
        <w:t xml:space="preserve">Asiakirjan numero 130</w:t>
      </w:r>
    </w:p>
    <w:p>
      <w:r>
        <w:t xml:space="preserve">Isle of Manin onnettomuus: Nainen kärsi sydänpysähdyksestä</w:t>
      </w:r>
    </w:p>
    <w:p>
      <w:r>
        <w:t xml:space="preserve">Katie Robley, 19, oli matkalla poikaystävänsä Jay Watersin kanssa, kun heidän autonsa törmäsi pakettiautoon Santonissa, Mansaarella, noin kello 22.30 BST perjantaina. Ballasallasta kotoisin oleva tietoliikennealan hallintovirkailija kuoli Noble's Hospitalissa lauantaina. Waters loukkaantui vakavasti. Tutkinnan keskeyttäessään Douglasin oikeustalossa kuolinsyyntutkija John Needham esitti "vilpittömät surunvalittelunsa". Douglasin ja Castletown Roadin välisen A5-tien onnettomuuden syyn tutkinta jatkuu. Robleyn täti osallistui kuulemiseen perheen puolesta.</w:t>
      </w:r>
    </w:p>
    <w:p>
      <w:r>
        <w:rPr>
          <w:b/>
        </w:rPr>
        <w:t xml:space="preserve">Yhteenveto</w:t>
      </w:r>
    </w:p>
    <w:p>
      <w:r>
        <w:t xml:space="preserve">Nainen kuoli saatuaan sydänpysähdyksen auto-onnettomuudessa, on kuultu tutkinnassa.</w:t>
      </w:r>
    </w:p>
    <w:p>
      <w:r>
        <w:rPr>
          <w:b/>
          <w:u w:val="single"/>
        </w:rPr>
        <w:t xml:space="preserve">Asiakirjan numero 131</w:t>
      </w:r>
    </w:p>
    <w:p>
      <w:r>
        <w:t xml:space="preserve">Vesta Tilley ja Clara Butt palkittiin Hovessa</w:t>
      </w:r>
    </w:p>
    <w:p>
      <w:r>
        <w:t xml:space="preserve">Musiikkisalitaiteilija Vesta Tilley ja oopperalaulaja Dame Clara Butt asuivat molemmat St Aubyns Mansionsissa. Brightonin kaupunginhallituksen mukaan Tilley oli yksi aikansa tunnetuimmista ja parhaiten palkatuista musikaaliartisteista. Vesta Tilley Society sanoi, että hän oli yksi suurimmista tähdistä, joita tämä maa oli koskaan tuottanut. Tilley tunnettiin miesimitaattorina, ja hänen rooleihinsa kuului muun muassa sotilaiden, merimiesten ja poliisien esittäminen 50-vuotisen uransa aikana vuosina 1870-1920. Hän syntyi Worcesterissa vuonna 1864 ja osti 83-vuotiaana asunnon St Aubyns Mansionsista, jossa hän asui, kunnes muutti Lontooseen ennen kuolemaansa vuonna 1952. Dame Clara Butt asui kartanossa toisessa asunnossa vuosina 1903-1906. Ensimmäisen maailmansodan aikana hän lauloi monissa konserteissa hyväntekeväisyysjärjestöjen hyväksi, ennen kuin hän esiintyi kuningatar Victorian, kuningas Edward VII:n ja kuningas Yrjö V:n edessä. Hänet tunnettiin vaikuttavasta, syvästä äänestään, ja hänen ketterä laulutekniikkansa toi hänelle maailmanlaajuista suosiota, neuvosto sanoi. Muistolaatat maksoivat St Aubyns Mansionsin nykyiset asukkaat ja Brighton and Hoven muistolaatatyöryhmän varat.</w:t>
      </w:r>
    </w:p>
    <w:p>
      <w:r>
        <w:rPr>
          <w:b/>
        </w:rPr>
        <w:t xml:space="preserve">Yhteenveto</w:t>
      </w:r>
    </w:p>
    <w:p>
      <w:r>
        <w:t xml:space="preserve">Hoven rannalla sijaitsevassa kartanorakennuksessa on paljastettu siniset muistolaatat kahdelle viime vuosisadan naisviihdyttäjälle.</w:t>
      </w:r>
    </w:p>
    <w:p>
      <w:r>
        <w:rPr>
          <w:b/>
          <w:u w:val="single"/>
        </w:rPr>
        <w:t xml:space="preserve">Asiakirjan numero 132</w:t>
      </w:r>
    </w:p>
    <w:p>
      <w:r>
        <w:t xml:space="preserve">Historiallinen institutionaalinen väärinkäytöstutkimus: Nainen pyytää anteeksi lapsisiirtolaisia</w:t>
      </w:r>
    </w:p>
    <w:p>
      <w:r>
        <w:t xml:space="preserve">Yli 100 lasta lähetettiin pois 1900-luvun puolivälissä. Nainen kuvaili, kuinka lapsille kerrottiin saapuessaan, että he olivat siellä "täyttämässä Australian tyhjiä kehdot". Hänen mukaansa heitä kohdeltiin myöhemmin julmasti. Australiasta videoyhteyden välityksellä todistanut nainen sanoi, että lapsista oli tullut osa "lapsityövoimaa" katolisten nunnien ylläpitämässä kodissa. Entinen lapsisiirtolainen pyysi anteeksipyyntöä ja sanoi haluavansa, että "joku joutuu vastuuseen" hänen kahden veljensä itsemurhasta. "Meidän on pyydettävä anteeksi, jotta meistä tulee osa molempien maiden historiaa", hän sanoi. Hän kertoi myös tutkimuksessa: "Minusta tuntuu edelleen, etten kuulu mihinkään enkä kuulu kenellekään. "Emme ole aatelittomia, olemme jotakin." "Emme ole aatelittomia, olemme jotakin." Nainen on yksi noin 50 todistajan joukossa, jotka todistavat Australiasta. HIA:n tutkinta tutkii lasten hyväksikäytön laajuutta Pohjois-Irlannin uskonnollisissa ja valtiollisissa laitoksissa vuosina 1922-1995. Viime viikolla tutkimuksessa kuultiin, että 131 pohjoisirlantilaista lasta, joista osa oli vain viisivuotiaita, lähetettiin Australiaan lapsisiirtolaisina. Heidän todistuksensa on määrä kuulla joko videoyhteyden välityksellä tai kirjallisina lausuntoina lähiviikkoina.</w:t>
      </w:r>
    </w:p>
    <w:p>
      <w:r>
        <w:rPr>
          <w:b/>
        </w:rPr>
        <w:t xml:space="preserve">Yhteenveto</w:t>
      </w:r>
    </w:p>
    <w:p>
      <w:r>
        <w:t xml:space="preserve">Eräs nainen on esittänyt kiihkeän vetoomuksen historiallista institutionaalista väärinkäyttöä käsittelevälle tutkintalautakunnalle ja pyytänyt anteeksi Pohjois-Irlannista Australiaan suuntautunutta lapsisiirtolaisjärjestelyä.</w:t>
      </w:r>
    </w:p>
    <w:p>
      <w:r>
        <w:rPr>
          <w:b/>
          <w:u w:val="single"/>
        </w:rPr>
        <w:t xml:space="preserve">Asiakirjan numero 133</w:t>
      </w:r>
    </w:p>
    <w:p>
      <w:r>
        <w:t xml:space="preserve">Sellafieldin henkilökunnalta puuttui riskitietoisuus vanhentuneista kemikaaleista.</w:t>
      </w:r>
    </w:p>
    <w:p>
      <w:r>
        <w:t xml:space="preserve">Armeijan räjähteiden hävittämisryhmä (EOD) suoritti paikalla valvotun räjäytyksen lokakuussa. Sellafield Ltd sanoi tapahtumasta antamassaan raportissa, että 1 000 pulloa on nyt hävitetty. Raportin mukaan Cumbrian laitoksella on nyt käytössä paremmat menettelyt. EOD tuhosi pienen määrän liuotinkanistereita, jotka olivat olleet laitoksella vuodesta 1992 lähtien, sen jälkeen kun oli epäilty, että ne voisivat muuttua vaarallisiksi, jos ne altistuisivat hapelle. "Monimutkaiset vaarat" Raportissa todettiin, että "tarpeettomien kemikaalien hävittämiselle ei annettu etusijaa" ja että "niiden hajoamiseen liittyviä riskejä ei tunnustettu". Raportissa suositellaan muun muassa, että koko laitosalueella tarkistetaan mahdollisesti vaaralliset kemikaalit ja otetaan käyttöön uusi varastojen valvontajärjestelmä. Sellafield Ltd:n operatiivinen johtaja Steve Bostock sanoi: "Sellafieldin laitosalueella on joitakin maailman vanhimpia ja monimutkaisimpia riskejä ja vaaroja. Meidän vastuullamme on varmistaa, että näitä vaaroja hallitaan tavalla, joka suojelee työvoimaa, paikallista yhteisöä ja ympäristöä". "Olen varma, että meillä on nyt täysi ymmärrys olosuhteista ja parannettu lähestymistapa kemikaalien hallintaan, mikä vaikuttaa myös lähestymistapaamme muihin mahdollisiin vaaroihin laitoksellamme."</w:t>
      </w:r>
    </w:p>
    <w:p>
      <w:r>
        <w:rPr>
          <w:b/>
        </w:rPr>
        <w:t xml:space="preserve">Yhteenveto</w:t>
      </w:r>
    </w:p>
    <w:p>
      <w:r>
        <w:t xml:space="preserve">Sellafieldin ydinvoimalan henkilökunta ei tunnistanut vanhentuneiden kemikaalien aiheuttamia riskejä ja joutui kutsumaan räjähdeasiantuntijoita tuhoamaan ne, todetaan raportissa.</w:t>
      </w:r>
    </w:p>
    <w:p>
      <w:r>
        <w:rPr>
          <w:b/>
          <w:u w:val="single"/>
        </w:rPr>
        <w:t xml:space="preserve">Asiakirjan numero 134</w:t>
      </w:r>
    </w:p>
    <w:p>
      <w:r>
        <w:t xml:space="preserve">Iäkäs pariskunta ulos Birminghamin asunnosta jäätyään loukkuun yli viikoksi</w:t>
      </w:r>
    </w:p>
    <w:p>
      <w:r>
        <w:t xml:space="preserve">98-vuotias Ken ja 95-vuotias Molly Woodward asuvat End Wood Courtin kuudennessa kerroksessa Handsworth Woodissa Birminghamissa. Heidän tyttärensä kertoi, että kun uutinen heidän ahdingostaan levisi, täysin tuntemattomat ihmiset olivat kerääntyneet auttamaan. Rakennuksen isännöitsijä Pennycuick Collins sanoi, että korjaustyöt saatiin valmiiksi ennen aikataulua. Woodward, joka sai hiljattain mini-halvauksen, sanoi aiemmin, että asunnossaan asuminen "aiheutti paljon paineita mielessäni". Heidän tyttärensä Audrey Parker kertoi, että eräs nainen, jonka arveltiin työskentelevän Heartlandsin sairaalassa, kiipesi kuutta kerrosta pitkin portaita ja vei joka päivä mukanaan kauppakasseja, joissa oli muun muassa sanomalehtiä. Hän osti jopa pienen pullon viskiä herra Woodwardille, koska se on hänen lempijuomansa. "Ystävät, sukulaiset ja täysin tuntemattomat ihmiset ovat ottaneet yhteyttä, mikä on fantastista", Parker lisäsi. Pariskunta on paljon paremmalla tuulella ja suunnittelee lyhyttä lomaa, hän sanoi. Pennycuick Collinsin talousjohtaja Nash Patel sanoi, että henkilökunta oli ollut "jatkuvassa yhteydessä" asukkaisiin korjaustöiden vuoksi. "Osat tilattiin välittömästi, ja vaikka luulimme, että korjaukset saataisiin valmiiksi vasta tänään, insinöörit saivat ne tehtyä maanantai-iltaan mennessä, ennen aikataulua." Patel lisäsi, että yritys pitää hissin toimivuutta jatkossa tarkasti silmällä. Seuraa BBC West Midlandsia Facebookissa ja Twitterissä ja tilaa paikalliset uutispäivitykset suoraan puhelimeesi.</w:t>
      </w:r>
    </w:p>
    <w:p>
      <w:r>
        <w:rPr>
          <w:b/>
        </w:rPr>
        <w:t xml:space="preserve">Yhteenveto</w:t>
      </w:r>
    </w:p>
    <w:p>
      <w:r>
        <w:t xml:space="preserve">Iäkäs pariskunta, joka oli jäänyt asuntoonsa jumiin yli viikoksi hissin lopetettua toimintansa, pääsee jälleen ulos, kun korjaukset on saatu päätökseen.</w:t>
      </w:r>
    </w:p>
    <w:p>
      <w:r>
        <w:rPr>
          <w:b/>
          <w:u w:val="single"/>
        </w:rPr>
        <w:t xml:space="preserve">Asiakirjan numero 135</w:t>
      </w:r>
    </w:p>
    <w:p>
      <w:r>
        <w:t xml:space="preserve">Berliinin Urban Nation -museo pitää graffiteja taidemuotona</w:t>
      </w:r>
    </w:p>
    <w:p>
      <w:r>
        <w:t xml:space="preserve">Saksan pääkaupungissa sijaitseva uusi galleria juhlistaa sitä taidemuotona. Urban Nation Museum for Urban Contemporary Art -museo avataan Berliinissä, joka on kuuluisa katutaiteestaan. Näyttelyä, jossa on esillä 150 kansainvälisen ja paikallisen taiteilijan teoksia, kuvaillaan ensimmäiseksi laatuaan maailmassa. "Urbaani nykytaide on looginen seuraava askel seuratessamme sitä, mitä kadulla tapahtuu", museon johtaja Yasha Young sanoi Reutersille. "Tämä talo voi olla arkisto, joka kertoo [katutaiteen] tarinan ensimmäistä kertaa alusta tähän päivään", hän sanoi. Monet museossa esiteltävistä taideteoksista ovat olleet esillä julkisivussa ja ympäröivillä kaduilla ennen avajaisnäyttelyn virallista käynnistämistä. Berliinin rakennuksiin on laitonta tehdä graffiteja ilman omistajan lupaa. Berliiniläinen katutaiteilijaryhmä poisti hakaristigraffitit taitavasti (video) Kaupunki on kuitenkin ottanut käyttöön toimenpiteitä, joiden avulla katutaiteilijat voivat toteuttaa taidettaan laillisesti. Brittitaiteilija Louis Masai, jonka töitä on esillä uudessa museossa, oli tyytyväinen lauantain avajaisiin. "Se tarkoittaa, että taiteilijat, jotka ovat olleet osa tätä näyttämöä ja liikettä jo pitkään, saavat nyt ansaitsemansa kunnioituksen", hän sanoi.</w:t>
      </w:r>
    </w:p>
    <w:p>
      <w:r>
        <w:rPr>
          <w:b/>
        </w:rPr>
        <w:t xml:space="preserve">Yhteenveto</w:t>
      </w:r>
    </w:p>
    <w:p>
      <w:r>
        <w:t xml:space="preserve">Monissa kaupungeissa eri puolilla maailmaa graffiteja pidetään vandalismina - eräänlaisena saasteena, joka on poistettava kaduilta.</w:t>
      </w:r>
    </w:p>
    <w:p>
      <w:r>
        <w:rPr>
          <w:b/>
          <w:u w:val="single"/>
        </w:rPr>
        <w:t xml:space="preserve">Asiakirjan numero 136</w:t>
      </w:r>
    </w:p>
    <w:p>
      <w:r>
        <w:t xml:space="preserve">Kuljettaja pidätettiin matkustajan kuoleman aiheuttaneen onnettomuuden vuoksi Leedsissä</w:t>
      </w:r>
    </w:p>
    <w:p>
      <w:r>
        <w:t xml:space="preserve">Harmaa Volkswagen Golf, jota kuljetti 31-vuotias mies, törmäsi puuhun Wykebeck Valley Roadilla Giptonissa varhain lauantaiaamuna. Miespuolinen matkustaja, 35, vietiin sairaalaan ja hän kuoli vähän myöhemmin. Poliisin mukaan kuljettaja sai vakavia vammoja, ja hänet on pidätetty epäiltynä muun muassa kuolemantuottamuksesta vaarallisella ajotavalla. Hänet on myös pidätetty epäiltynä ajamisesta yli sallitun rajan ja törkeästä ajoneuvon kuljettamisesta. Seuraa BBC Yorkshirea Facebookissa, Twitterissä ja Instagramissa. Lähetä juttuideasi osoitteeseen yorkslincs.news@bbc.co.uk tai lähetä video tästä. Aiheeseen liittyvät Internet-linkit Kotisivu - West Yorkshiren poliisi</w:t>
      </w:r>
    </w:p>
    <w:p>
      <w:r>
        <w:rPr>
          <w:b/>
        </w:rPr>
        <w:t xml:space="preserve">Yhteenveto</w:t>
      </w:r>
    </w:p>
    <w:p>
      <w:r>
        <w:t xml:space="preserve">Kuljettaja on pidätetty sen jälkeen, kun hänen autonsa törmäsi puuhun Leedsissä ja tappoi matkustajansa.</w:t>
      </w:r>
    </w:p>
    <w:p>
      <w:r>
        <w:rPr>
          <w:b/>
          <w:u w:val="single"/>
        </w:rPr>
        <w:t xml:space="preserve">Asiakirjan numero 137</w:t>
      </w:r>
    </w:p>
    <w:p>
      <w:r>
        <w:t xml:space="preserve">Coronavirus: Derby 5G-puhelinmasto syttyi tuleen</w:t>
      </w:r>
    </w:p>
    <w:p>
      <w:r>
        <w:t xml:space="preserve">Palomiehet sammuttivat palon nopeasti Scarborough Drivessa Breadsallissa, Derbyssä, hieman ennen 02:00 BST. Shelley Atkins, joka näki vaurioituneen maston kävellessään, kertoi, että hänen tiensä jouduttiin sulkemaan, kun insinöörit pystyttivät mastoa viime viikolla. Hyökkäyksiä 5G-mastoja vastaan on ruokkinut salaliittoteoria, jossa 5G ja coronavirus yhdistetään virheellisesti toisiinsa. Insinööreihin kohdistuneet hyökkäykset ovat lisääntyneet, ja eräässä tapauksessa partaveitsiä piilotettiin lennätinpylväisiin kiinnitettyjen 5G-vastaisten julisteiden taakse. Tutkijat ovat tuominneet väitteet, joiden mukaan langaton teknologia auttaisi levittämään virusta. Derbyshiren poliisin edustaja sanoi: "Uskomme, että tulipalo sytytettiin tahallaan, ja tutkimme asiaa." Seuraa BBC East Midlandsia Facebookissa, Twitterissä tai Instagramissa. Lähetä juttuideoita osoitteeseen eastmidsnews@bbc.co.uk.</w:t>
      </w:r>
    </w:p>
    <w:p>
      <w:r>
        <w:rPr>
          <w:b/>
        </w:rPr>
        <w:t xml:space="preserve">Yhteenveto</w:t>
      </w:r>
    </w:p>
    <w:p>
      <w:r>
        <w:t xml:space="preserve">Poliisi tutkii asiaa sen jälkeen, kun 5G-masto sytytettiin tahallaan tuleen vain muutama päivä sen pystyttämisen jälkeen.</w:t>
      </w:r>
    </w:p>
    <w:p>
      <w:r>
        <w:rPr>
          <w:b/>
          <w:u w:val="single"/>
        </w:rPr>
        <w:t xml:space="preserve">Asiakirjan numero 138</w:t>
      </w:r>
    </w:p>
    <w:p>
      <w:r>
        <w:t xml:space="preserve">Kysymys ja vastaus: Mikä on rahoituskaupan Tobinin vero?</w:t>
      </w:r>
    </w:p>
    <w:p>
      <w:r>
        <w:t xml:space="preserve">Valtiot, joihin kuuluvat myös Ranska ja Saksa, aikovat käyttää veroa varojen keräämiseen velkakriisin ratkaisemiseksi. Euroopan komissio tukee veroa. Muut maat, jotka haluavat ottaa sen käyttöön, ovat Italia, Espanja, Itävalta, Belgia, Kreikka, Portugali, Slovakia, Slovenia ja Viro. Muut maat, kuten Yhdistynyt kuningaskunta, vastustavat kuitenkin veroa, sillä hallituksen mielestä se vahingoittaisi Lontoon Cityä. Myös Yhdysvallat on ilmaissut vastustavansa ajatusta. EU:n lakimiehet ovat nyt antaneet 14-sivuisen oikeudellisen lausunnon, jonka mukaan siirto olisi laiton, koska se ylittäisi jäsenvaltioiden verotusvaltuudet. Ajatus tällaisesta verosta, jota usein kutsutaan Tobinin veroksi tai Robin Hood -veroksi, esiteltiin ensimmäisen kerran 40 vuotta sitten.</w:t>
      </w:r>
    </w:p>
    <w:p>
      <w:r>
        <w:rPr>
          <w:b/>
        </w:rPr>
        <w:t xml:space="preserve">Yhteenveto</w:t>
      </w:r>
    </w:p>
    <w:p>
      <w:r>
        <w:t xml:space="preserve">Yksitoista EU:n jäsenvaltiota on ilmoittanut haluavansa ottaa käyttöön finanssitransaktioveron.</w:t>
      </w:r>
    </w:p>
    <w:p>
      <w:r>
        <w:rPr>
          <w:b/>
          <w:u w:val="single"/>
        </w:rPr>
        <w:t xml:space="preserve">Asiakirjan numero 139</w:t>
      </w:r>
    </w:p>
    <w:p>
      <w:r>
        <w:t xml:space="preserve">Stormy Danielsin asianajaja Michael Avenatti pidätetty</w:t>
      </w:r>
    </w:p>
    <w:p>
      <w:r>
        <w:t xml:space="preserve">Julkkisuutissivusto TMZ kertoi, että tämä seurasi asianajajan ja naisen välistä fyysistä yhteenottoa. Hän kiisti väitteen ja hänet vapautettiin myöhemmin 50 000 dollarin (38 500 punnan) takuita vastaan. Asianajaja edustaa Danielsia, joka väittää, että hänellä ja presidentti Trumpilla oli lyhyt suhde - väite, jonka mies kiistää. Daniels on pyrkinyt vapautumaan salassapitosopimuksesta, jonka hän allekirjoitti ennen vuoden 2016 vaaleja. Avenatti on kutsunut väitteitä "täysin valheellisiksi" ja sanonut olevansa varma, että hänet vapautetaan täysin syytteistä. Puhuessaan toimittajille poistuttuaan poliisiasemalta hän sanoi: "En ole koskaan lyönyt naista. En koskaan tule lyömään naista. Olen koko urani ajan puolustanut naisten oikeuksia, ja aion jatkossakin puolustaa niitä. "Minua ei aio pelotella lopettamasta sitä, mitä teen." Twitterissä hän myös kiitti "kaikkia, jotka ovat tavoittaneet minut tukevilla viesteillä". Los Angeles Timesin siteeraaman nimettömän lainvalvontaviranomaisen mukaan syytökset esittäneellä naisella oli "näkyviä vammoja", kuten mustelmia. Avenattin eronnut vaimo Lisa Storie Avenatti antoi NBC:lle lausunnon, jonka mukaan Avenatti ei ollut koskaan ollut väkivaltainen häntä kohtaan. Myös hänen ensimmäinen vaimonsa Christine Avenatti-Carlin antoi keskiviikkona lausunnon, jossa hän kertoi tunteneensa Avenattin 26 vuotta ja kuvaili häntä "rakastavaksi ja ystävälliseksi isäksi kahdelle tyttärellemme". "Hän ei ole koskaan ollut väkivaltainen minua tai ketään muuta kohtaan. Hän on erittäin hyvä mies", hän sanoi. Avenatti on usein vieraana tv:n talk show'issa ja uutisohjelmissa, ja hänestä on tullut presidentti Trumpin kiivas kriitikko, kertoo BBC:n David Willis Los Angelesista. Kirjeenvaihtajamme lisää, että jossain vaiheessa Avenatti harkitsi julkisesti sitä, että hän itse asettuisi ehdolle presidenttiehdokkaaksi vuonna 2020.</w:t>
      </w:r>
    </w:p>
    <w:p>
      <w:r>
        <w:rPr>
          <w:b/>
        </w:rPr>
        <w:t xml:space="preserve">Yhteenveto</w:t>
      </w:r>
    </w:p>
    <w:p>
      <w:r>
        <w:t xml:space="preserve">Pornotähti Stormy Danielsin asianajaja Michael Avenatti on pidätetty epäiltynä perheväkivallasta, kertoo Los Angelesin poliisi.</w:t>
      </w:r>
    </w:p>
    <w:p>
      <w:r>
        <w:rPr>
          <w:b/>
          <w:u w:val="single"/>
        </w:rPr>
        <w:t xml:space="preserve">Asiakirjan numero 140</w:t>
      </w:r>
    </w:p>
    <w:p>
      <w:r>
        <w:t xml:space="preserve">Dudley Boroughin vapaus RAF Cosfordille</w:t>
      </w:r>
    </w:p>
    <w:p>
      <w:r>
        <w:t xml:space="preserve">Tapahtumassa juhlistettiin myös Britannian taistelua - vuoden 1940 ilmataistelua, jota pidetään toisen maailmansodan käännekohtana. RAF Cosfordin aseman komentaja, ryhmäkapteeni Tone Baker sanoi, että oli kunnia saada palkinto RAF:n satavuotisjuhlavuonna. Hän sanoi olevansa itse dudleyn mies, joka liittyi RAF:n palvelukseen vuonna 1989 ja sijoitettiin Cosfordiin, Shropshireen. "Se, että voin lähes 30 vuotta myöhemmin luoda entistäkin tiiviimmät yhteydet kotikaupunkini ja sen aseman välille, jossa RAF-urani alkoi, on suuri henkilökohtainen ylpeydenaihe", hän sanoi. "Tiedän, että myös Cosfordin RAF:n miehet ja naiset ovat ylpeitä aseman ja Black Countryn sydämen välisestä vahvasta suhteesta." RAF Cosford avattiin vuonna 1939, ja se toimii asevoimien koulutuskeskuksena sekä museona ja vuosittaisena lentonäytöksenä.</w:t>
      </w:r>
    </w:p>
    <w:p>
      <w:r>
        <w:rPr>
          <w:b/>
        </w:rPr>
        <w:t xml:space="preserve">Yhteenveto</w:t>
      </w:r>
    </w:p>
    <w:p>
      <w:r>
        <w:t xml:space="preserve">RAF Cosfordin yli 60 sotilasta on marssinut Dudleyn läpi sen jälkeen, kun heille on myönnetty kaupunginosan vapaus.</w:t>
      </w:r>
    </w:p>
    <w:p>
      <w:r>
        <w:rPr>
          <w:b/>
          <w:u w:val="single"/>
        </w:rPr>
        <w:t xml:space="preserve">Asiakirjan numero 141</w:t>
      </w:r>
    </w:p>
    <w:p>
      <w:r>
        <w:t xml:space="preserve">Guernseyn teleyhtiö veloittaa paperilaskuista</w:t>
      </w:r>
    </w:p>
    <w:p>
      <w:r>
        <w:t xml:space="preserve">Yhtiö sanoi haluavansa kannustaa ihmisiä käyttämään internetiä laskujensa vastaanottamiseen. Suren tiedottajan mukaan asiakkaiden olisi maksettava 1 punta kuukaudessa saadakseen paperilaskun ja 1 punta maksaakseen muulla tavalla kuin suoraveloituksella. He sanoivat, että ne asiakkaat, joilla ei ole internet-yhteyttä, vapautettaisiin maksuista. Yhtiö sanoi, että se lähettää noin 26 000 paperilaskua asiakkaille joka kuukausi, mitä se kuvailee huomattavaksi poistuvaksi. Suren tiedottajan mukaan kolmen kuukauden varoitusajan pitäisi riittää, jotta asiakkaat voivat siirtyä suoraveloitukseen ja verkkolaskutukseen.</w:t>
      </w:r>
    </w:p>
    <w:p>
      <w:r>
        <w:rPr>
          <w:b/>
        </w:rPr>
        <w:t xml:space="preserve">Yhteenveto</w:t>
      </w:r>
    </w:p>
    <w:p>
      <w:r>
        <w:t xml:space="preserve">Guernseyn tärkein teleyhtiö Sure on ilmoittanut aikovansa periä maksun paperilaskuista syyskuusta alkaen.</w:t>
      </w:r>
    </w:p>
    <w:p>
      <w:r>
        <w:rPr>
          <w:b/>
          <w:u w:val="single"/>
        </w:rPr>
        <w:t xml:space="preserve">Asiakirjan numero 142</w:t>
      </w:r>
    </w:p>
    <w:p>
      <w:r>
        <w:t xml:space="preserve">Ariane 5 tekee viimeisen lennon vuonna 2010</w:t>
      </w:r>
    </w:p>
    <w:p>
      <w:r>
        <w:t xml:space="preserve">Jonathan AmosTiedekirjeenvaihtaja, BBC News Kantoraketti lähti taivaalle Kouroun avaruuskeskuksesta Ranskan Guayanassa klo 1827 paikallista aikaa (2127 GMT). Arianen suurin "matkustaja" oli Hispasat-1E, 5,3 tonnia painava alusta, joka toimittaa erilaisia video- ja datapalveluja Eurooppaan ja Amerikkaan. Koreasat-6:n 2,7 tonnin painoinen alusta hoitaa televisio- ja televiestintäpalveluja Etelä-Koreaan. "Tämä on Ariane 5:n 41. peräkkäinen menestys, ja vuonna 2010 olemme laukaisseet yhteensä 12 suurta televiestintäsatelliittia 20:stä maailmanlaajuisesta satelliitista", sanoi Arianespace-raketin operaattorin Jean-Yves Le Gall. "Tämä antaa meille 60 prosentin markkinaosuuden." Arianes-raketin ensimmäinen operaatio vuonna 2011 on todennäköisesti täydennystoimitus kansainväliselle avaruusasemalle (ISS). Arianea käytetään Euroopan 20 tonnin painoisen avaruusrahtialuksen ATV-Johannes Keplerin asettamiseen matalalle Maan kiertoradalle. Lennon on määrä tapahtua 15. helmikuuta. Irrottauduttuaan Arianesta rahtialus käyttää omia työntömoottoreitaan päästäkseen kiertoradalla olevaan etuvartioasemaan. Se kuljettaa yli kuusi tonnia polttoainetta, ilmaa, ruokaa ja varusteita aseman astronauteille. Jonathan.Amos-INTERNET@bbc.co.uk</w:t>
      </w:r>
    </w:p>
    <w:p>
      <w:r>
        <w:rPr>
          <w:b/>
        </w:rPr>
        <w:t xml:space="preserve">Yhteenveto</w:t>
      </w:r>
    </w:p>
    <w:p>
      <w:r>
        <w:t xml:space="preserve">Euroopan raskasraketti Ariane 5 on suorittanut vuoden 2010 kuudennen ja viimeisen tehtävänsä, jossa kaksi satelliittia nousi korkealle Maan yläpuolelle.</w:t>
      </w:r>
    </w:p>
    <w:p>
      <w:r>
        <w:rPr>
          <w:b/>
          <w:u w:val="single"/>
        </w:rPr>
        <w:t xml:space="preserve">Asiakirjan numero 143</w:t>
      </w:r>
    </w:p>
    <w:p>
      <w:r>
        <w:t xml:space="preserve">Rupikonna tarkistaa puhelun Glentress Forestin kehityksen yli</w:t>
      </w:r>
    </w:p>
    <w:p>
      <w:r>
        <w:t xml:space="preserve">Hakemus on jätetty 56 ekomökin ja 16 kilometrin (10 mailin) uusien polkujen rakentamiseksi Glentressiin. On arvioitu, että investointi voisi tuottaa 1 miljoonan punnan lisäyksen vuodessa ja luoda jopa 60 työpaikkaa. Sammakkoeläintutkimuksessa on kuitenkin suositeltu erityisiä toimia alueella esiintyvien eläinten suojelemiseksi. Peeblesin lähellä sijaitsevalta alueelta ei löydetty merkkejä Euroopan suojeluperusteena olevasta lajista, mutta siellä havaittiin konnia, sammakoita ja kämmenmyyriä. Raportin mukaan kaikki sammakkoeläimet ovat "jossain määrin" suojeltuja, ja niiden vahingoittamisen välttämiseksi olisi ryhdyttävä toimenpiteisiin. Raportissa suositeltiin, että työmaalla tehtävien töiden aikana olisi heti aamulla tarkistettava, onko siellä sammakkoeläimiä. Se totesi, että kaikki löydetyt sammakkoeläimet olisi pyydystettävä käsin ja siirrettävä "varovasti" sopivaan elinympäristöön työalueen ulkopuolelle. Hankkeen suunnitteluhakemus on parhaillaan Scottish Borders Councilin käsiteltävänä. Se päättää, voidaanko Forest Enterprise Scotlandin ja Forest Holidaysin yhteistyönä toteutettavaa hanketta jatkaa.</w:t>
      </w:r>
    </w:p>
    <w:p>
      <w:r>
        <w:rPr>
          <w:b/>
        </w:rPr>
        <w:t xml:space="preserve">Yhteenveto</w:t>
      </w:r>
    </w:p>
    <w:p>
      <w:r>
        <w:t xml:space="preserve">Bordersin metsässä sijaitsevan 11 miljoonan punnan suuruisen matkailualueen laajennustöiden yhteydessä on suositeltu sammakoiden, konnien ja muurahaismyyrien varhaisaamutarkastuksia ja siirtämistä.</w:t>
      </w:r>
    </w:p>
    <w:p>
      <w:r>
        <w:rPr>
          <w:b/>
          <w:u w:val="single"/>
        </w:rPr>
        <w:t xml:space="preserve">Asiakirjan numero 144</w:t>
      </w:r>
    </w:p>
    <w:p>
      <w:r>
        <w:t xml:space="preserve">Katalonian protestit: Separatistit ja poliisi Barcelonassa</w:t>
      </w:r>
    </w:p>
    <w:p>
      <w:r>
        <w:t xml:space="preserve">Barcelonassa marssi yli 180 000 mielenosoittajaa. Poliisit hajottivat pamput kädessään mielenosoituksen Katalonian alueparlamentin edustalla. Sadat aktivistit valtasivat suurnopeusjunan raiteet useiden tuntien ajaksi. Myös teitä ja moottoritietä tukittiin. Katalonia järjesti äänestyksen 1. lokakuuta 2017, ja sen separatistihallitus julisti itsenäisyyden 27. lokakuuta. Espanjan perustuslakituomioistuin katsoi kuitenkin kansanäänestyksen laittomaksi, ja Madrid asetti suoran vallan. Tuolloin kaduilla oli rumia kohtauksia, kun Espanjan poliisi yritti estää ihmisiä menemästä äänestämään. Vuosipäivän mielenosoitukset järjestivät Tasavallan puolustuskomiteat (CDR), jotka vaativat selkeää irtautumista Espanjan valtiosta. CDR:t tukkivat hetkeksi Barcelonan ja Figueresin välisen junaliikenteen, Lleidan ja Barcelonan kaupunkien kadut sekä rannikkokaupungin ja Espanjan pääkaupungin Madridin välisen moottoritien. CDR-ryhmät osoittivat mieltään myös kaupungeissa eri puolilla maailmaa, muun muassa Lontoossa ja Pariisissa. Kesäkuussa Espanja lopetti alueen väliaikaisen suoran hallinnan, kun uusi kansallismielisten johtama hallitus, jota johtaa Quim Torra, vannoi virkavalansa. Torra puhui aiemmin seremoniassa Sant Julia de Ramisissa Pohjois-Kataloniassa ja kehui aktivisteja "painostuksen lisäämisestä". Torra seurasi Carles Puigdemontia, joka pakeni maanpakoon Belgiaan epäonnistuneen itsenäisyyspyrkimyksen jälkeen. Espanjan ulkoministeri Josep Borrell, joka on katalaani, sanoi, että Torran ja Katalonian aluehallituksen tehtävänä on ylläpitää yleistä järjestystä. "Yritämme edelleen vähentää jännitteitä... ja vaadimme, että kaikki kantavat vastuunsa", hän sanoi toimittajille Madridissa. Heinäkuussa tehdyn mielipidemittauksen mukaan 46,7 prosenttia katalaaneista kannatti itsenäisyyttä ja 44,9 prosenttia vastusti sitä. Espanjan korkein oikeus on peruuttanut Puigdemontia ja viittä hänen ulkomailla oleskelevaa avustajaansa koskevan eurooppalaisen pidätysmääräyksen. Syytteet heitä vastaan ovat kuitenkin edelleen voimassa, mikä tarkoittaa, että heidät voidaan edelleen pidättää, jos he palaavat Espanjaan.</w:t>
      </w:r>
    </w:p>
    <w:p>
      <w:r>
        <w:rPr>
          <w:b/>
        </w:rPr>
        <w:t xml:space="preserve">Yhteenveto</w:t>
      </w:r>
    </w:p>
    <w:p>
      <w:r>
        <w:t xml:space="preserve">Mielenosoittajat ovat ottaneet yhteen poliisin kanssa Barcelonassa, kun tuhannet ihmiset ovat lähteneet kaduille Barcelonassa ja muissa Katalonian kaupungeissa juhlistamaan Espanjasta itsenäistymisestä järjestetyn kiistanalaisen kansanäänestyksen ensimmäistä vuosipäivää.</w:t>
      </w:r>
    </w:p>
    <w:p>
      <w:r>
        <w:rPr>
          <w:b/>
          <w:u w:val="single"/>
        </w:rPr>
        <w:t xml:space="preserve">Asiakirjan numero 145</w:t>
      </w:r>
    </w:p>
    <w:p>
      <w:r>
        <w:t xml:space="preserve">Mansaaren lumisateet johtavat yöllisiin tiesulkuihin</w:t>
      </w:r>
    </w:p>
    <w:p>
      <w:r>
        <w:t xml:space="preserve">Kuusi tietä, mukaan lukien A18 Mountain Road Ramsey Hairpinin ja Creg-ny-baan välillä, avataan uudelleen vasta tiistaina klo 08.00 GMT. Kattava luettelo teiden sulkemisista on saatavilla Mansaaren poliisilaitoksen Facebook-sivulla. Creg-ny-baa-selkätietä tarkistetaan klo 15:00 GMT. Richmond Hill suljettiin tänä aamuna säiliöauton jäätyä jumiin lumeen, mutta se on sittemmin avattu uudelleen. Infrastruktuurin tiedottaja sanoi, että maanantaina odotetaan 6 senttimetriä lunta yli 300 jalan korkeudessa sijaitseville alueille. Poliisi pyytää autoilijoita noudattamaan erityistä varovaisuutta. Ilmatieteen laitoksen mukaan lunta ja räntää voi tulla lisää, mutta ei mitään raskasta. Ronaldswayn lentokenttä on avoinna normaalisti, mutta matkustajia kehotetaan ottamaan yhteyttä lentoyhtiöönsä saadakseen lisätietoja. Useat Mansaaren ja Manchesterin, Lontoon ja Dublinin väliset lennot ovat myöhässä.</w:t>
      </w:r>
    </w:p>
    <w:p>
      <w:r>
        <w:rPr>
          <w:b/>
        </w:rPr>
        <w:t xml:space="preserve">Yhteenveto</w:t>
      </w:r>
    </w:p>
    <w:p>
      <w:r>
        <w:t xml:space="preserve">Poliisi on vahvistanut, että useat lumen ja pakkasen aiheuttamat Mansaaren tiesulut pysyvät voimassa yön yli.</w:t>
      </w:r>
    </w:p>
    <w:p>
      <w:r>
        <w:rPr>
          <w:b/>
          <w:u w:val="single"/>
        </w:rPr>
        <w:t xml:space="preserve">Asiakirjan numero 146</w:t>
      </w:r>
    </w:p>
    <w:p>
      <w:r>
        <w:t xml:space="preserve">Dounreayn reaktorityössä saavutettu ratkaiseva vaihe</w:t>
      </w:r>
    </w:p>
    <w:p>
      <w:r>
        <w:t xml:space="preserve">Nopean prototyyppireaktorin (PFR) toiminta lopetettiin vuonna 1994 20 vuoden käytön jälkeen. Reaktorin purkamista varten on erityisesti suunniteltu kauko-ohjattavia robottityökaluja. Thurson lähellä sijaitsevan Dounreayn laitoksia puretaan ja aluetta puhdistetaan. Monimutkaisimpiin tehtäviin kuuluu PFR:n ja Dounreayn nopean reaktorin (DFR) käsittely. DFR sijaitsee laitoksen maamerkkikupolin sisällä. PFR:n puhdistuksen vanhempi projektipäällikkö Graeme Dunnett kertoi, että hänen ryhmänsä käyttää reaktorin alkuperäisiä piirustuksia apunaan reaktorin käytöstäpoiston suunnittelussa. Hän kertoi BBC Scotlandille: "Kukaan ei ole käynyt alueella yli 40 vuoteen sen jälkeen, kun se oli toiminnassa, joten kaikki on tehtävä etänä. "Olemme palanneet piirustuksiin ja käyttökohteisiin, jotka liittyvät siihen, miten reaktori koottiin. "Meillä on myös onneksi tiimin vanhempia jäseniä, jotka olivat paikalla, kun reaktori oli toiminnassa, ja olemme voineet käyttää heidän kokemustaan suunnitellaksemme ja valmistaaksemme työkaluja, joilla reaktori voidaan purkaa."</w:t>
      </w:r>
    </w:p>
    <w:p>
      <w:r>
        <w:rPr>
          <w:b/>
        </w:rPr>
        <w:t xml:space="preserve">Yhteenveto</w:t>
      </w:r>
    </w:p>
    <w:p>
      <w:r>
        <w:t xml:space="preserve">Caithnessissa sijaitsevan Dounreayn ydinvoimalaitoksen insinöörit ovat aloittaneet ratkaisevan tärkeän vaiheen laitoksen pääreaktorin käytöstä poistamisessa.</w:t>
      </w:r>
    </w:p>
    <w:p>
      <w:r>
        <w:rPr>
          <w:b/>
          <w:u w:val="single"/>
        </w:rPr>
        <w:t xml:space="preserve">Asiakirjan numero 147</w:t>
      </w:r>
    </w:p>
    <w:p>
      <w:r>
        <w:t xml:space="preserve">Natsien verilöylyn eloonjääneet vierailevat Stoke-on-Trentissä</w:t>
      </w:r>
    </w:p>
    <w:p>
      <w:r>
        <w:t xml:space="preserve">Marie Supikova, Jana Hanzlikova ja Pavel Horesovsky selvisivät 10. kesäkuuta 1942 natsien hyökkäyksestä Lidicen kylään Prahan lähellä. Stoke-on-Trentin asukkaat keräsivät varoja kylän jälleenrakentamiseen. Kaupunginvaltuusto valvoo vierailua, johon kuuluu muistokonsertti Victoria Hallissa Hanleyssä lauantaina. Hyökkäys Lidiceen oli kosto Reinhard Heydrichin, Böömin ja Muuramen protektoraatin korkea-arvoisimman natsiviranomaisen, murhasta. "Pysyvä side" Lähes 180 miestä teloitettiin siellä, ja monet kylän naiset ja lapset murhattiin keskitysleireillä. Verilöyly innoitti Stoken kaupunginvaltuutettu Barnett Strossin ja paikalliset kaivostyöläiset perustamaan saman vuoden syyskuussa Lidice Shall Live -kampanjan, jonka tarkoituksena oli kerätä varoja kylän jälleenrakentamiseen. Tšekin tasavallan suurlähettiläs Michael Zantovsky sanoi: "Uskon, että 70 vuoden jälkeen voimme puhua pysyvästä siteestä Stoke-on-Trentin asukkaiden ja Lidicen asukkaiden välillä". Selviytyjien mukana kuusipäiväisellä matkalla ovat Lidicen pormestari ja kylän taidegallerian kuraattori. He osallistuvat Sir Barnett Strossin muistolaatan paljastamiseen Lidice Shall Live -tapahtuman 70-vuotisjuhlakonsertin jälkeen lauantaina.</w:t>
      </w:r>
    </w:p>
    <w:p>
      <w:r>
        <w:rPr>
          <w:b/>
        </w:rPr>
        <w:t xml:space="preserve">Yhteenveto</w:t>
      </w:r>
    </w:p>
    <w:p>
      <w:r>
        <w:t xml:space="preserve">Kolme Tšekkoslovakiassa sota-aikana tapahtuneesta joukkomurhasta selviytynyttä on saapunut Stoke-on-Trentiin juhlistamaan heitä auttamaan perustetun järjestön vuosipäivää.</w:t>
      </w:r>
    </w:p>
    <w:p>
      <w:r>
        <w:rPr>
          <w:b/>
          <w:u w:val="single"/>
        </w:rPr>
        <w:t xml:space="preserve">Asiakirjan numero 148</w:t>
      </w:r>
    </w:p>
    <w:p>
      <w:r>
        <w:t xml:space="preserve">Työpaikkojen vähentäminen uhkaa Mullerin Market Draytonin pääkonttorissa</w:t>
      </w:r>
    </w:p>
    <w:p>
      <w:r>
        <w:t xml:space="preserve">Meijerijätti, joka on yksi Yhdistyneen kuningaskunnan suurimmista elintarviketuottajista, sanoi, että sen oli tehtävä leikkauksia Market Draytonin tehtaan "operatiivisen tehokkuuden" vuoksi. Yhtiö ilmoitti, että henkilöstön kanssa on aloitettu 30 päivän kuuleminen ja että 43 työpaikkaa saatetaan lakkauttaa. Yritys ilmoitti, että ennen päätösten tekemistä tehdään tarkastelu. Market Draytonin tehtaalla työskentelee 792 työntekijää, ja siellä valmistetaan vuosittain noin puolitoista miljardia jogurttipurkkia sekä voita ja muita maitotuotteita. "Toimimme erittäin kilpaillussa ympäristössä, ja on tärkeää, että rakenteemme vastaa liiketoiminnan nykyisiä ja tulevia tarpeita", sanoi Roger Emery, Muller Dairyn operatiivinen johtaja.</w:t>
      </w:r>
    </w:p>
    <w:p>
      <w:r>
        <w:rPr>
          <w:b/>
        </w:rPr>
        <w:t xml:space="preserve">Yhteenveto</w:t>
      </w:r>
    </w:p>
    <w:p>
      <w:r>
        <w:t xml:space="preserve">Mullerin Yhdistyneen kuningaskunnan pääkonttorista Shropshiressä saatetaan vähentää yli 40 työpaikkaa, kuten yritys on vahvistanut.</w:t>
      </w:r>
    </w:p>
    <w:p>
      <w:r>
        <w:rPr>
          <w:b/>
          <w:u w:val="single"/>
        </w:rPr>
        <w:t xml:space="preserve">Asiakirjan numero 149</w:t>
      </w:r>
    </w:p>
    <w:p>
      <w:r>
        <w:t xml:space="preserve">Salisburyn uusi piispa virkaan katedraaliseremoniassa</w:t>
      </w:r>
    </w:p>
    <w:p>
      <w:r>
        <w:t xml:space="preserve">Oikea pastori Nicholas Holtam piti ensimmäisen saarnansa katedraalissa osana seremoniaa. Hänestä tuli ensimmäinen Englannin kirkon pappi, joka on avioliitossa eronneen naisen kanssa ja josta tehtiin piispa yleisen synodin sääntömuutoksen jälkeen. Piispa Holtam sanoi, että tämä oli "suuri juhlapäivä Wiltshiren kirkolle". Hän otti viran vastaan pastori David Stancliffen, joka jäi eläkkeelle 17 vuoden jälkeen vuonna 2010. Wiltshiren lisäksi Salisburyn hiippakunta kattaa suurimman osan Dorsetista sekä alueita Hampshiressä ja Devonissa. Seremoniaa seurasi noin 1 600 vierasta, joiden joukossa oli yritysjohtajia sekä Wiltshiren ja Dorsetin palopäälliköitä. Aiemmin piispa Holtam toimi Lontoossa sijaitsevan St Martin-in-the-Fieldsin kirkkoherrana. Aiheeseen liittyvät Internet-linkit Salisburyn hiippakunta</w:t>
      </w:r>
    </w:p>
    <w:p>
      <w:r>
        <w:rPr>
          <w:b/>
        </w:rPr>
        <w:t xml:space="preserve">Yhteenveto</w:t>
      </w:r>
    </w:p>
    <w:p>
      <w:r>
        <w:t xml:space="preserve">Salisburyn uusi piispa on asetettu virkaansa Salisburyn katedraalissa pidetyssä jumalanpalveluksessa.</w:t>
      </w:r>
    </w:p>
    <w:p>
      <w:r>
        <w:rPr>
          <w:b/>
          <w:u w:val="single"/>
        </w:rPr>
        <w:t xml:space="preserve">Asiakirjan numero 150</w:t>
      </w:r>
    </w:p>
    <w:p>
      <w:r>
        <w:t xml:space="preserve">Tulvapuolustuksen lisääminen suojaa kymmeniä koteja Yorkissa</w:t>
      </w:r>
    </w:p>
    <w:p>
      <w:r>
        <w:t xml:space="preserve">Rankkasateiden aikana Fordlands Roadin ja Fordlands Crescentin alueen asukkaat joutuvat turvautumaan maastoajoneuvoon päästäkseen kouluun, töihin ja kotiin. Yorkin kaupunginvaltuusto on antanut 2 miljoonaa puntaa 4,9 miljoonan punnan arvoiseen hankkeeseen. Siinä laajennetaan nykyistä tulvavallia, asennetaan uusi venttiililäppä Germany Beckin kanaaliin ja rakennetaan uusi pumppaamo. Paikallisdemokratian raportointipalvelun (Local Democracy Reporting Service) mukaan valtuuston johtaja Keith Aspden sanoi, että hankkeen ansiosta noin 43 kotia saisi paremman suojan ja A19-tien tulvat vähenisivät. Rahat on korvamerkitty neuvoston talousarvioon, mikä vapauttaisi lisää rahaa hanketta varten. Aspden sanoi: "Meidän on nyt varmistettava, että tämä hanke toteutetaan mahdollisimman nopeasti, ja yksityiskohtaiset suunnitelmat ja suunnitteluhyväksynnät on saatava tänä vuonna. "Paikallisia asukkaita on kuultava avoimesti ja rehellisesti kaikista suunnitelmista, jotta voidaan varmistaa, että kaikki suunnitelmat vastaavat laajemman yhteisön tarpeita." Seuraa BBC Yorkshirea Facebookissa, Twitterissä ja Instagramissa. Lähetä juttuideoita osoitteeseen yorkslincs.news@bbc.co.uk.</w:t>
      </w:r>
    </w:p>
    <w:p>
      <w:r>
        <w:rPr>
          <w:b/>
        </w:rPr>
        <w:t xml:space="preserve">Yhteenveto</w:t>
      </w:r>
    </w:p>
    <w:p>
      <w:r>
        <w:t xml:space="preserve">Kymmeniä Yorkin koteja voidaan suojella paremmin tulvilta, kun tulvasuojelusuunnitelmaan on saatu 2 miljoonaa puntaa lisärahoitusta.</w:t>
      </w:r>
    </w:p>
    <w:p>
      <w:r>
        <w:rPr>
          <w:b/>
          <w:u w:val="single"/>
        </w:rPr>
        <w:t xml:space="preserve">Asiakirjan numero 151</w:t>
      </w:r>
    </w:p>
    <w:p>
      <w:r>
        <w:t xml:space="preserve">Digitaaliset taidot kouluissa yhtä "elintärkeitä" kuin oppilaiden lukutaito</w:t>
      </w:r>
    </w:p>
    <w:p>
      <w:r>
        <w:t xml:space="preserve">Huw Lewisin mukaan tietokonetaidoilla on sama merkitys kuin luku- ja laskutaidolla kaikenikäisille lapsille. Se on seurausta maaliskuussa tehdystä opetussuunnitelman tarkistuksesta. Lewis sanoi, että asia on "liian tärkeä sekä nuorillemme että taloudellemme viivytelläkseen". Joistakin kouluista tulee hankkeen "digitaalisia edelläkävijöitä". Opetussuunnitelmatarkastelun laatija professori Graham Donaldson sanoi, että oppilaiden pitäisi olla muutakin kuin uuden teknologian "kuluttajia". Niin sanottu "digitaalinen osaaminen" edellyttää, että oppilaat osaavat koodata ja ohjelmoida tietokoneita, ja taitojen on ulotuttava tietotekniikan oppitunteja pidemmälle. Tätä pidetään yhtä tärkeänä kuin lukemista ja kirjoittamista, jos nuoret halutaan varustaa tulevaisuuden teknologisiin haasteisiin ja työelämän vaatimuksiin. Koulujen tietotekniikkaa koskevassa riippumattomassa arvioinnissa todettiin aiemmin, että tietotekniikan tunneista on tehtävä nykyistä ja tulevaa merkityksellisempiä. Muutokset, jotka koskevat kaikenikäisiä oppilaita, tukevat opettajien kehittämistä ja koulutusta.</w:t>
      </w:r>
    </w:p>
    <w:p>
      <w:r>
        <w:rPr>
          <w:b/>
        </w:rPr>
        <w:t xml:space="preserve">Yhteenveto</w:t>
      </w:r>
    </w:p>
    <w:p>
      <w:r>
        <w:t xml:space="preserve">Walesin oppilaiden on osoitettava digitaaliset taitonsa kaikissa oppiaineissa kouluissa syyskuuhun 2016 mennessä, opetusministeri on sanonut.</w:t>
      </w:r>
    </w:p>
    <w:p>
      <w:r>
        <w:rPr>
          <w:b/>
          <w:u w:val="single"/>
        </w:rPr>
        <w:t xml:space="preserve">Asiakirjan numero 152</w:t>
      </w:r>
    </w:p>
    <w:p>
      <w:r>
        <w:t xml:space="preserve">Koulun kunnianosoitus pörssiauto-onnettomuudessa kuolleelle oppilaalle Keir Millarille</w:t>
      </w:r>
    </w:p>
    <w:p>
      <w:r>
        <w:t xml:space="preserve">11-vuotias kuoli sairaalassa maanantaina Lochgelly Racewaylla lauantaina tapahtuneen onnettomuuden jälkeen. Lynn McAulay-Sharp, Tundergarth Primary -luokan opettaja, sanoi, että hän oli "hyvin suosittu poika, joka sai helposti ystäviä". Rehtori sanoi, että koulun ajatukset ovat hänen perheensä kanssa tänä "äärimmäisen vaikeana aikana". "Hän oli lahjakas urheilija ja loisti kaikissa urheilulajeissa", hän sanoi. "Kumppanuusjalkapallojoukkueemme tähtenä hänen joukkuetoverinsa ihailivat häntä suuresti. "Vaikka Keir oli autourheilun maailmanmestari, hän suhtautui saavutuksiinsa vaatimattomasti ja vaatimattomasti ja oli aina rohkaiseva muita, vähemmän lahjakkaita kohtaan." "Huolellinen ystävä" McAulay-Sharp sanoi, että Keir osoitti "kypsää ja huolehtivaa kärsivällisyyttä" erityisesti pienempiä lapsia kohtaan niissä kolmessa kumppanuuskoulussa, joista hän on vastuussa: Tundergarthissa, Hightaessa ja St Mungossa. "Keir oli monilahjakas poika, joka oli perfektionisti kaikessa, mihin hän tarttui", hän lisäsi. "Hän oli aina halukas yrittämään. "Hän oli luotettava ja huomaavainen ystävä, ja menetys, jota tunnemme kaikissa Tundergarthin, Hightaen ja St Mungon kouluyhteisöissä, kuvastaa Keirin myönteistä vaikutusta meidän kaikkien elämään. "Muistamme Keirin poikana, joka tarttui kaikkiin haasteisiin aina hymy huulillaan."</w:t>
      </w:r>
    </w:p>
    <w:p>
      <w:r>
        <w:rPr>
          <w:b/>
        </w:rPr>
        <w:t xml:space="preserve">Yhteenveto</w:t>
      </w:r>
    </w:p>
    <w:p>
      <w:r>
        <w:t xml:space="preserve">Lockerbien lähellä sijaitsevan peruskoulun rehtori on osoittanut kunnioitusta oppilaalle Keir Millarille, joka kuoli viikonloppuna tapahtuneessa auto-onnettomuudessa.</w:t>
      </w:r>
    </w:p>
    <w:p>
      <w:r>
        <w:rPr>
          <w:b/>
          <w:u w:val="single"/>
        </w:rPr>
        <w:t xml:space="preserve">Asiakirjan numero 153</w:t>
      </w:r>
    </w:p>
    <w:p>
      <w:r>
        <w:t xml:space="preserve">Toiminta ei keskeydy - hallitus</w:t>
      </w:r>
    </w:p>
    <w:p>
      <w:r>
        <w:t xml:space="preserve">Ihmisoikeusministeri Mahinda Samarasinha kertoi Sandeshayalle, että YK ehdotti kerran tulitaukoa ja myöhemmin taukoa, mutta Sri Lankan hallitus on johdonmukaisesti pysynyt kannassaan, että kapinallisten olisi laskettava aseet ja lopetettava vihollisuudet. "Siirrymme tuuma kerrallaan minimoidaksemme siviiliuhrien määrän", ministeri Samarasinha sanoi. Hän kumosi alueen terveysviranomaisten raportit, joiden mukaan LTTE painostaa heitä. Samaan aikaan puolustuksen tiedottaja prikaatikenraali Udaya Nanayakara kiisti väitteet, joiden mukaan armeija olisi käyttänyt myrkkykaasuja LTTE:tä vastaan. "Emme ole koskaan käyttäneet kaasuja tai kemiallisia aseita LTTE:tä vastaan, mutta LTTE käytti niitä toisinaan", prikaatikenraali Nanayakara sanoi. Ei kemiallisia aseita Puolustuksen tiedottaja sanoi, että armeija oli hyvin lähellä LTTE:tä, ja jos kaasua olisi käytetty, se olisi voinut vahingoittaa armeijaa itseään. Tohtori T. Sathyamoorthi, joka puhui Pudumathalanin sairaalasta, sanoi, että hänen tähän mennessä hoitamiensa uhrien joukossa ei ollut kemiallisten hyökkäysten uhreja. Lääkäri sanoi, ettei hän ole koskaan nähnyt kemiallisten aseiden aiheuttamia uhreja. Tamilitiikerit väittävät armeijan käyttäneen kemiallisia aseita. Hallituksen joukot kiistävät syytökset.</w:t>
      </w:r>
    </w:p>
    <w:p>
      <w:r>
        <w:rPr>
          <w:b/>
        </w:rPr>
        <w:t xml:space="preserve">Yhteenveto</w:t>
      </w:r>
    </w:p>
    <w:p>
      <w:r>
        <w:t xml:space="preserve">Hallitus sanoo, ettei se aio julistaa taukoa käynnissä olevaan sotilaalliseen hyökkäykseen YK:n kehotuksista huolimatta.</w:t>
      </w:r>
    </w:p>
    <w:p>
      <w:r>
        <w:rPr>
          <w:b/>
          <w:u w:val="single"/>
        </w:rPr>
        <w:t xml:space="preserve">Asiakirjan numero 154</w:t>
      </w:r>
    </w:p>
    <w:p>
      <w:r>
        <w:t xml:space="preserve">Dogger Bankin tuulipuistoa koskeva suunnitelma Teessiden rannikon edustalla</w:t>
      </w:r>
    </w:p>
    <w:p>
      <w:r>
        <w:t xml:space="preserve">Dogger Bank Teesside A ja B -hankkeissa olisi 400 turbiinia, ja voimakaapelit tulisivat Redcarin lähelle maalle ja liittyisivät kansalliseen sähköverkkoon Lackonbyssä. Forewind-konsortio, joka on hankkeen kehittäjä, sanoi, että rakentamisen aikana voitaisiin luoda lähes 5 000 työpaikkaa. Täysin toimintakuntoon saatettuna se voisi tuottaa sähköä jopa kahdelle miljoonalle kodille. Forewind koostuu neljästä kansainvälisestä energiayhtiöstä - RWE, SSE, Statkraft ja Statoil - jotka yhdistivät voimansa ja tekivät menestyksekkään tarjouksen Dogger Bankin alueen kehittämisestä. Helmikuussa se sai suunnitteluluvan Dogger Bank Creyke Beck -hankkeelle Yorkshiren rannikon edustalla. Yhdessä ne muodostavat yhden maailman suurimmista merituulipuistoista. Pääjohtaja Tarald Gjerde sanoi, että se toisi "merkittäviä taloudellisia hyötyjä". Kalastajien järjestöjen kansallisen liiton (National Federation of Fishermen's Organisations) mukaan Dogger Bank on tärkeä kalastuskohde. Apulaisjohtaja Dale Rodmell sanoi: "Tärkein huolenaiheemme on varmistaa mahdollisimman hyvin, että kalastus voi toimia rinnakkain tuulipuistoalueiden kanssa." Forewindin mukaan ympäristöarvioinnit on tehty ja toimenpiteitä toteutetaan mahdollisten vaikutusten lieventämiseksi.</w:t>
      </w:r>
    </w:p>
    <w:p>
      <w:r>
        <w:rPr>
          <w:b/>
        </w:rPr>
        <w:t xml:space="preserve">Yhteenveto</w:t>
      </w:r>
    </w:p>
    <w:p>
      <w:r>
        <w:t xml:space="preserve">Hallitus on antanut vihreää valoa jättimäiselle merituulipuistolle, joka voisi tuottaa sähköä jopa kahdelle miljoonalle kodille.</w:t>
      </w:r>
    </w:p>
    <w:p>
      <w:r>
        <w:rPr>
          <w:b/>
          <w:u w:val="single"/>
        </w:rPr>
        <w:t xml:space="preserve">Asiakirjan numero 155</w:t>
      </w:r>
    </w:p>
    <w:p>
      <w:r>
        <w:t xml:space="preserve">East Ardsley: A650:n "vakavassa" kolarissa lähellä M1:ää: Viisi loukkaantui</w:t>
      </w:r>
    </w:p>
    <w:p>
      <w:r>
        <w:t xml:space="preserve">Volkswagen Golf törmäsi muihin ajoneuvoihin A650-tiellä East Ardsleyssä kello 06:45 BST, poliisi kertoi. Viisi loukkaantunutta oli kaikki mustassa Volkswagenissa, ja onnettomuus tapahtui lähellä Woodhouse Lanen risteystä. Tie oli suljettuna molempiin suuntiin yli seitsemän tuntia, mutta se avattiin uudelleen keskiviikkona iltapäivällä. Autoilijoita oli varoitettu välttämään tietä lähellä M1-tien liittymää 41, ja Leedsin suuntaan liikennöivät bussit eivät voi liikennöidä East Ardsleyn ja Thorpen suuntaan. Lue lisää Yorkshiren tarinoita</w:t>
      </w:r>
    </w:p>
    <w:p>
      <w:r>
        <w:rPr>
          <w:b/>
        </w:rPr>
        <w:t xml:space="preserve">Yhteenveto</w:t>
      </w:r>
    </w:p>
    <w:p>
      <w:r>
        <w:t xml:space="preserve">Viisi ihmistä on loukkaantunut "vakavassa" onnettomuudessa M1-tien lähellä Leedsin eteläosassa.</w:t>
      </w:r>
    </w:p>
    <w:p>
      <w:r>
        <w:rPr>
          <w:b/>
          <w:u w:val="single"/>
        </w:rPr>
        <w:t xml:space="preserve">Asiakirjan numero 156</w:t>
      </w:r>
    </w:p>
    <w:p>
      <w:r>
        <w:t xml:space="preserve">Cannon Hillin vesitaistelu johtaa valtavaan poliisin läsnäoloon</w:t>
      </w:r>
    </w:p>
    <w:p>
      <w:r>
        <w:t xml:space="preserve">Poliisi sai myöhään tiistaina iltapäivällä ilmoituksen tappelusta MAC-keskuksen lähellä Cannon Hill Parkissa Birminghamissa. Ohikulkijat kertoivat nähneensä selkeän poliisin läsnäolon ja satoja nuoria ihmisiä Edgbastonin puiston ympärillä. Eräs 16-vuotias pidätettiin epäiltynä poliisien ja turvamiehen pahoinpitelystä. Toinen 16-vuotias vietiin sairaalaan käsivamman vuoksi. Poliisi kertoi, että useita ihmisiä pahoinpideltiin ja että he saivat lieviä vammoja, ja kehotti kaikkia, joilla on tietoa tapahtumista, ottamaan yhteyttä. Seuraa BBC West Midlandsia Facebookissa ja Twitterissä ja tilaa paikalliset uutispäivitykset suoraan puhelimeesi.</w:t>
      </w:r>
    </w:p>
    <w:p>
      <w:r>
        <w:rPr>
          <w:b/>
        </w:rPr>
        <w:t xml:space="preserve">Yhteenveto</w:t>
      </w:r>
    </w:p>
    <w:p>
      <w:r>
        <w:t xml:space="preserve">Suuri vesitaistelu "ajautui häiriöksi", jonka seurauksena useat ihmiset loukkaantuivat ja yksi teini pidätettiin.</w:t>
      </w:r>
    </w:p>
    <w:p>
      <w:r>
        <w:rPr>
          <w:b/>
          <w:u w:val="single"/>
        </w:rPr>
        <w:t xml:space="preserve">Asiakirjan numero 157</w:t>
      </w:r>
    </w:p>
    <w:p>
      <w:r>
        <w:t xml:space="preserve">Boa constrictor "shokki" RSPCA:n South Godstone -keskukselle.</w:t>
      </w:r>
    </w:p>
    <w:p>
      <w:r>
        <w:t xml:space="preserve">RSPCA:n South Godstonen eläinkeskuksen esimies Clare Hyre sanoi, ettei henkilökunnalla ollut aavistustakaan, mitä sisällä oli, eikä hän ollut koskaan nähnyt mitään vastaavaa. Kyseessä oli kolmas matelijoiden tapaus viikon aikana eläinkeskuksen henkilökunnalle, joka on ottanut vastaan myös maissikäärmeen ja kolme gekkoa. Naaraspuolinen boa voi kasvaa jopa 3 metriä pitkäksi ja elää jopa 30 vuotta. "Ei ilmareikiä" Hyre sanoi: "Tämä pitkä häntä ampui ulos. Säikähdin melkoisesti." Hänen mukaansa oli onni, että henkilökunta löysi käärmeen juuri silloin. "Laatikko olisi helposti voinut jäädä huomaamatta, ja se oli onnekas, että se oli hengissä. Laatikossa ei ollut ilmareikiä eikä lämpötilan säätöä, jota tarvitaan pitämään tällainen käärme terveenä", hän lisäsi. Käärme vietiin hyväntekeväisyysjärjestön matelijoihin erikoistuneeseen keskukseen Patchamiin lähellä Brightonia, jossa johtaja Keith Wells löysi sille uuden kodin. Hänen mukaansa boa oli hyvässä kunnossa, ja siitä oli pidetty hyvää huolta, ja näytti siltä, että omistaja ei enää halunnut tai pystynyt huolehtimaan siitä. Hän sanoi: "Ihmisten on harkittava tarkkaan, ennen kuin he ottavat tällaisen lemmikin. "Lemmikkieläinkaupassa voi törmätä boa-käärmeeseen, joka on pieni, vain 30 senttimetriä pitkä, mutta se kasvaa koko ajan, kunnes omistaja huomaa yhtäkkiä, että hänellä on valtava eläin, jolle hänellä ei ole tilaa." Hän sanoi, että boa-käärme on hyvin pieni.</w:t>
      </w:r>
    </w:p>
    <w:p>
      <w:r>
        <w:rPr>
          <w:b/>
        </w:rPr>
        <w:t xml:space="preserve">Yhteenveto</w:t>
      </w:r>
    </w:p>
    <w:p>
      <w:r>
        <w:t xml:space="preserve">Surreyn eläinpelastushenkilökunta säikähti, kun he avasivat portin ulkopuolelle jätetyn laatikon ja 1,8-metrisen boa constrictorin häntä "ampui ulos".</w:t>
      </w:r>
    </w:p>
    <w:p>
      <w:r>
        <w:rPr>
          <w:b/>
          <w:u w:val="single"/>
        </w:rPr>
        <w:t xml:space="preserve">Asiakirjan numero 158</w:t>
      </w:r>
    </w:p>
    <w:p>
      <w:r>
        <w:t xml:space="preserve">Intian kabinetti hyväksyy köyhien halpaa ruokaa koskevan lakiesityksen</w:t>
      </w:r>
    </w:p>
    <w:p>
      <w:r>
        <w:t xml:space="preserve">Elintarviketurvaa koskevan lakiehdotuksen tavoitteena on tarjota tuettuja elintarvikkeita 75 prosentille maaseutuväestöstä ja noin puolelle kaupunkitalouksista. Lakiehdotus tarvitsee nyt parlamentin hyväksynnän, ja se esitellään todennäköisesti maanantaina. Järjestelmä maksaa todennäköisesti 19 miljardia dollaria, ja se toteutetaan vaiheittain. "Tämä on suuri haaste. Maan on otettava vastuu valtavien ruokaviljamäärien tuottamisesta", maatalousministeri Sharad Pawar sanoi kabinetin kokouksen jälkeen sunnuntaina. Noin 65 miljoonaa tonnia elintarvikkeita on hankittava maanviljelijöiltä jaettavaksi järjestelmän puitteissa, kun se nykyisin on noin 55 miljoonaa tonnia. Myös Intian elintarviketukilaskun odotetaan nousevan 19 miljardiin dollariin 13 miljardista dollarista järjestelmän rahoittamiseksi. Lakiehdotuksessa ehdotetaan muun muassa, että elintarvikkeiden inflaatio on laskenut Intiassa 8,5 prosenttiin 11 prosentista, mutta se vahingoittaa edelleen köyhiä ja on edelleen hallituksen huolenaihe.</w:t>
      </w:r>
    </w:p>
    <w:p>
      <w:r>
        <w:rPr>
          <w:b/>
        </w:rPr>
        <w:t xml:space="preserve">Yhteenveto</w:t>
      </w:r>
    </w:p>
    <w:p>
      <w:r>
        <w:t xml:space="preserve">Intian hallitus on hyväksynyt lakiehdotuksen, joka takaa halvan ruoan yli puolelle maan väestöstä.</w:t>
      </w:r>
    </w:p>
    <w:p>
      <w:r>
        <w:rPr>
          <w:b/>
          <w:u w:val="single"/>
        </w:rPr>
        <w:t xml:space="preserve">Asiakirjan numero 159</w:t>
      </w:r>
    </w:p>
    <w:p>
      <w:r>
        <w:t xml:space="preserve">Coronavirus: Geoff Thomas antaa eristysvinkkejä syövästä toipumisen jälkeen</w:t>
      </w:r>
    </w:p>
    <w:p>
      <w:r>
        <w:t xml:space="preserve">Keskikenttäpelaaja Geoff Thomas, joka pelasi muun muassa Wolvesissa, Crystal Palacessa ja Nottingham Forestissa, sai kolme kuukautta elinaikaa. Hän sai diagnoosin vuonna 2003 ja voitti taudin kaksi vuotta myöhemmin. Thomas asetti itselleen "pieniä tavoitteita" ja kehotti "tekemään pieniä töitä, joita on lykännyt jo vuosia". Vahva vinkki olisi liikunta, hän sanoi. "Olen noussut staattisen pyöräni selkään. Se antaa virtuaalisen kokemuksen siitä, että pääsee tien päälle. "Voit ajaa ystävien kanssa. Ehkä noin kuuden viikon kuluttua saat sen sixpackin, jota olet kaivannut jo vuosia." Hän kuitenkin varoitti pitämään etäisyyttä muihin, vaikka olisit ulkona pyöräilemässä. Hänen äitinsä käy läpi dementian alkuvaiheita ja asuu hänen kanssaan, hän sanoi, joten on tärkeää "pitää myös hänet turvassa, mikä on elintärkeää". Hän lisäsi: "Eristämisellä pyritään vain hidastamaan viruksen leviämistä, ja se pelastaa ihmishenkiä, joten tunnustakaa, että teillä on suuri rooli siinä." Hän lisäsi: "Eristämisellä on vain tarkoitus hidastaa viruksen leviämistä, ja se pelastaa ihmishenkiä." Thomas, joka on hyväntekeväisyysjärjestö Cure Leukaemian suojelija, perusti vuonna 2005 Geoff Thomas Foundation -säätiön keräämään varoja syövän torjuntaan, ja se on kerännyt miljoonia puntia. Hänellä diagnosoitiin krooninen myelooinen leukemia vuosi jalkapallon lopettamisensa jälkeen, mutta hoito ja kantasolusiirto auttoivat häntä paranemaan. Seuraa BBC West Midlandsia Facebookissa ja Twitterissä ja tilaa paikalliset uutispäivitykset suoraan puhelimeesi.</w:t>
      </w:r>
    </w:p>
    <w:p>
      <w:r>
        <w:rPr>
          <w:b/>
        </w:rPr>
        <w:t xml:space="preserve">Yhteenveto</w:t>
      </w:r>
    </w:p>
    <w:p>
      <w:r>
        <w:t xml:space="preserve">Entinen englantilainen jalkapalloilija on antanut vinkkejä siitä, miten eristää itsensä, koska joutui tekemään niin itse, kun hänellä todettiin leukemia.</w:t>
      </w:r>
    </w:p>
    <w:p>
      <w:r>
        <w:rPr>
          <w:b/>
          <w:u w:val="single"/>
        </w:rPr>
        <w:t xml:space="preserve">Asiakirjan numero 160</w:t>
      </w:r>
    </w:p>
    <w:p>
      <w:r>
        <w:t xml:space="preserve">Defibrillaattorin paikannussivusto käynnistetty West Midlandsissa</w:t>
      </w:r>
    </w:p>
    <w:p>
      <w:r>
        <w:t xml:space="preserve">Defib Finder -sivusto antaa myös ohjeet defibrillaattorin säilytyspaikkaan ja yhteyshenkilön nimen. West Midlands Ambulance Service, Safeheart UK ja Community Heartbeat -hyväntekeväisyysjärjestö ovat käyttäneet kolme vuotta verkkosivuston kehittämiseen. Se tallentaa 2 500 defibrillaattorin sijainnit. Sivusto kattaa Birminghamin, Black Countryn, Warwickshiren, Staffordshiren, Shropshiren, Herefordshiren ja Worcestershiren alueet. West Midlands Ambulance Service sanoi toivovansa, että verkkosivustolla olisi lopulta kansallinen tietokanta sijainneista. Sivusto on ensimmäinen, joka on kehitetty yhteistyössä ambulanssipalvelun kanssa, tiedottaja lisäsi. Duncan Parsonage organisaatiosta sanoi: "Jos joku tuttavasi saa sydänpysähdyksen, ensimmäisenä pitäisi aina soittaa 999 ja aloittaa elvytys, mutta usein tällaisissa tilanteissa lähistöllä on muita ihmisiä, jotka voisivat auttaa hakemalla defibrillaattorin." "Jos joku tuttavasi saa sydänpysähdyksen, sinun pitäisi aina soittaa 999 ja aloittaa elvytys." Hän sanoi, että mitä nopeammin defibrillaattoria käytetään, sitä paremmat ovat henkilön selviytymismahdollisuudet ja sitä vähemmän aikaa hänellä menee sydänpysähdyksestä toipumiseen. Verkkosivusto kertoo myös ambulanssipalvelulle, milloin defibrillaattoria on viimeksi käytetty, kuinka monta henkilöä on koulutettu käyttämään tiettyä laitetta ja milloin kunkin defibrillaattorin huoltotarkastus on ajankohtainen.</w:t>
      </w:r>
    </w:p>
    <w:p>
      <w:r>
        <w:rPr>
          <w:b/>
        </w:rPr>
        <w:t xml:space="preserve">Yhteenveto</w:t>
      </w:r>
    </w:p>
    <w:p>
      <w:r>
        <w:t xml:space="preserve">West Midlandsissa on avattu verkkosivusto, jonka avulla ihmiset voivat postinumeron tai paikannimen avulla löytää lähimmän defibrillaattorin hätätilanteessa.</w:t>
      </w:r>
    </w:p>
    <w:p>
      <w:r>
        <w:rPr>
          <w:b/>
          <w:u w:val="single"/>
        </w:rPr>
        <w:t xml:space="preserve">Asiakirjan numero 161</w:t>
      </w:r>
    </w:p>
    <w:p>
      <w:r>
        <w:t xml:space="preserve">Brasilian poliisi rynnäköi maattomien siirtokuntaan Sao Paulon lähellä</w:t>
      </w:r>
    </w:p>
    <w:p>
      <w:r>
        <w:t xml:space="preserve">Useita autoja sytytettiin tuleen, kun asukkaat yrittivät puolustaa kotejaan Pinheirinhon slummissa Sao Jose dos Camposissa, ja 16 ihmistä pidätettiin. Poliisi sanoo, että se on nyt saanut alueen hallintaansa kohdattuaan vähemmän vastarintaa kuin oli pelätty. Noin 6 000 asukasta ollaan häätämässä kahdeksan vuotta vanhasta asutuksesta. Häätö Noin 2 000 poliisia osallistui operaatioon, jolla otettiin takaisin yksityinen maa-alue, jonka maattomat työläiset olivat miehittäneet ja muuttaneet yhteisöksi. Paikallishallinnon virkamiehet ja sosiaalityöntekijät ovat kulkeneet ovelta ovelle häätääkseen perheet ja auttaakseen heitä muuttamaan vaihtoehtoisiin asumuksiin. Osa perheistä on majoitettu tilapäismajoitukseen, kun taas toisille on tarjottu kuljetusta takaisin alkuperäisiin kotikyliin. Häädöt ovat seurausta oikeustaistelusta asukkaiden ja maan omistaneen konkurssiin menneen kiinteistöyhtiön pesänhoitajien välillä. Asukkaita tukeneet aktivistit tukkivat hetkeksi päätien protestiksi häätöä vastaan. Pinheirinhosin asukasleiri, joka perustettiin vuonna 2002 maanvaltauksen seurauksena, oli kehittynyt vakiintuneeksi asuinalueeksi, jossa oli kauppoja ja kirkkoja. Kymmenen vuotta kestänyt voimakas talouskasvu ja sosiaalimenot ovat auttaneet miljoonia brasilialaisia köyhyydestä kasvavaan keskiluokkaan. Miljoonat muut ovat kuitenkin edelleen köyhiä, ja äärimmäinen eriarvoisuus jatkuu.</w:t>
      </w:r>
    </w:p>
    <w:p>
      <w:r>
        <w:rPr>
          <w:b/>
        </w:rPr>
        <w:t xml:space="preserve">Yhteenveto</w:t>
      </w:r>
    </w:p>
    <w:p>
      <w:r>
        <w:t xml:space="preserve">Brasilian mellakkapoliisi on rynnäköinyt Sao Paulon osavaltiossa sijaitsevaan laittomaan maattomien työläisten siirtokuntaan saadakseen maan takaisin yksityisille omistajilleen.</w:t>
      </w:r>
    </w:p>
    <w:p>
      <w:r>
        <w:rPr>
          <w:b/>
          <w:u w:val="single"/>
        </w:rPr>
        <w:t xml:space="preserve">Asiakirjan numero 162</w:t>
      </w:r>
    </w:p>
    <w:p>
      <w:r>
        <w:t xml:space="preserve">Ilmastonmuutos: NI:n kansalaisia pyydetään muokkaamaan politiikkaa</w:t>
      </w:r>
    </w:p>
    <w:p>
      <w:r>
        <w:t xml:space="preserve">Conor MacauleyBBC NI:n maatalous- ja ympäristökirjeenvaihtaja Lähes 900 kotitaloutta saa keskiviikosta alkaen kirjeet, joissa pyydetään osallistumaan. Koko Yhdistyneessä kuningaskunnassa 30 000 kotitaloutta kutsutaan Birminghamissa järjestettävään ilmastokokoukseen neljän viikonlopun aikana tammikuun ja maaliskuun 2020 välisenä aikana. Tämän jälkeen valitaan 110 henkilön edustava otos, joka muodostaa kansalaiskokouksen. Osallistujat keskustelevat siitä, miten Yhdistynyt kuningaskunta voi saavuttaa nollapäästötavoitteensa vuoteen 2050 mennessä. Kesäkuussa 2019 ilmastonmuutoskomitean raportin jälkeen Yhdistyneestä kuningaskunnasta tuli ensimmäinen merkittävä talous, joka hyväksyi nollapäästötavoitteen. Se tarkoittaa, että kasvihuonekaasupäästöjä on vähennettävä huomattavasti, ja mahdollinen ylijäämä on kompensoitava hiilidioksidin sitomiseen tähtäävillä toimenpiteillä. Se merkitsee todennäköisesti muutoksia esimerkiksi liikenteen, energian ja maatalouden aloilla. Keskustelun tulokset esitellään Westminsterin parlamentin jäsenille, jotka käyttävät niitä pohjana suositusten täytäntöönpanoa koskevalle yksityiskohtaiselle työlle. Kansalaiskokouksia on käytetty aiemminkin, muun muassa aikuisten sosiaalihuollon pitkän aikavälin rahoitusta koskevien ehdotusten yhteydessä.</w:t>
      </w:r>
    </w:p>
    <w:p>
      <w:r>
        <w:rPr>
          <w:b/>
        </w:rPr>
        <w:t xml:space="preserve">Yhteenveto</w:t>
      </w:r>
    </w:p>
    <w:p>
      <w:r>
        <w:t xml:space="preserve">Joillekin Pohjois-Irlantilaisille tarjotaan mahdollisuus osallistua Yhdistyneen kuningaskunnan tulevan ilmastonmuutosta koskevan politiikan muotoiluun.</w:t>
      </w:r>
    </w:p>
    <w:p>
      <w:r>
        <w:rPr>
          <w:b/>
          <w:u w:val="single"/>
        </w:rPr>
        <w:t xml:space="preserve">Asiakirjan numero 163</w:t>
      </w:r>
    </w:p>
    <w:p>
      <w:r>
        <w:t xml:space="preserve">Jerseyn opettajat lykkäävät taukovalvontalakkoaan</w:t>
      </w:r>
    </w:p>
    <w:p>
      <w:r>
        <w:t xml:space="preserve">Kesäkuun 11. päivästä alkaen oli määrä aloittaa toistaiseksi voimassa oleva työtaistelu, ja opettajat kieltäytyivät valvomasta oppilaita taukojen aikana. Opettajien ammattiliitot ovat nyt päättäneet, että taukovuoroja ei boikotoida ennen 18. heinäkuuta, mutta torstaiksi 17. kesäkuuta on edelleen suunniteltu koko päivän kestävää työtaistelua. NUT:n Jersey-osaston Anne Southern sanoi, että neuvottelut ovat herkässä vaiheessa. Hän lisäsi kuitenkin, että kaikki keinot tutkitaan, jotta lakko voitaisiin välttää. Julkisen sektorin palkkojen jäädyttäminen on johtanut kiistaan osavaltioiden ja opettajien välillä.</w:t>
      </w:r>
    </w:p>
    <w:p>
      <w:r>
        <w:rPr>
          <w:b/>
        </w:rPr>
        <w:t xml:space="preserve">Yhteenveto</w:t>
      </w:r>
    </w:p>
    <w:p>
      <w:r>
        <w:t xml:space="preserve">Jerseyn opettajien suunniteltuja työtaistelutoimia on lykätty, jotta neuvotteluja voidaan jatkaa.</w:t>
      </w:r>
    </w:p>
    <w:p>
      <w:r>
        <w:rPr>
          <w:b/>
          <w:u w:val="single"/>
        </w:rPr>
        <w:t xml:space="preserve">Asiakirjan numero 164</w:t>
      </w:r>
    </w:p>
    <w:p>
      <w:r>
        <w:t xml:space="preserve">Aseiden armahdus käynnistetty Mansaarella</w:t>
      </w:r>
    </w:p>
    <w:p>
      <w:r>
        <w:t xml:space="preserve">Edellisen armahduksen aikana vuonna 2014 poliisiasemilla eri puolilla saarta luovutettiin 110 ampuma-asetta sekä ampumatarvikkeita, veitsiä ja muita aseita. PC Carl Woods ampuma-asepoliisista sanoi, että aseiden poistaminen liikenteestä on kaikkien etu. Kaikki helmikuun aikana aseet luovuttavat henkilöt vapautetaan syytteeseenpanosta. "Se on tilaisuus ihmisille, joilla on ehkä aseita, joita heillä ei pitäisi olla, eivätkä he tiedä, mitä tehdä niillä, luovuttaa ne ilman pelkoa oikeudellisista toimista", lisäsi poliisi Woods. "Suurin osa luovutetuista tavaroista on yleensä ilma-aseita - joihin ihmiset eivät tiedä, että saarella tarvitaan todistus - haulikoita ja samuraimiekkoja". Turvattuja aseita voi luovuttaa Douglasin, Ramseyn, Castletownin ja Peelin poliisiasemilla.</w:t>
      </w:r>
    </w:p>
    <w:p>
      <w:r>
        <w:rPr>
          <w:b/>
        </w:rPr>
        <w:t xml:space="preserve">Yhteenveto</w:t>
      </w:r>
    </w:p>
    <w:p>
      <w:r>
        <w:t xml:space="preserve">Mansaaren asukkaita on pyydetty luovuttamaan laittomat ampuma-aseet ja aseet osana kuukauden mittaista armahdusta.</w:t>
      </w:r>
    </w:p>
    <w:p>
      <w:r>
        <w:rPr>
          <w:b/>
          <w:u w:val="single"/>
        </w:rPr>
        <w:t xml:space="preserve">Asiakirjan numero 165</w:t>
      </w:r>
    </w:p>
    <w:p>
      <w:r>
        <w:t xml:space="preserve">Barnsley Women's FC esittää stadion-suunnitelmat</w:t>
      </w:r>
    </w:p>
    <w:p>
      <w:r>
        <w:t xml:space="preserve">Seura haluaa rakentaa kaupungin Broadwaylle 5 miljoonan punnan arvoisen areenan, joka rahoitetaan avustuksilla ja yksittäisillä sijoittajilla. Seuran toimitusjohtaja Steve Maddock sanoi: Maddock: "Se on aika jännittävää. En tiedä, onko Isossa-Britanniassa mitään muuta naisten stadionin kehitystyötä." Seura perustettiin vuonna 1982, ja se pelaa neljännellä sarjatasolla. Maddock sanoi: "Seurajoukkue ei ole vielä valmis: Maddock sanoi: "Olemme aina tukeutuneet miehiin, mutta uudessa stadionissa olisi 2 500-paikkainen, kaksikerroksinen katsomo. "Haluamme päästä omille teillemme." Areenalla olisi naisystävälliset pukuhuone- ja wc-tilat, ja sitä käytettäisiin myös tyttöjen jalkapallo- ja yhteisötapahtumiin. "Tavoitteenamme on päästä maan 20 parhaan joukkueen joukkoon, ja tarvitsemme kaksi ylennystä päästääksemme naisten mestaruussarjaan", Maddock sanoi. "Oman stadionin saaminen auttaisi saamaan huomiota, tukea ja sponsorointia." Jos Barnsleyn kaupunginvaltuusto hyväksyy suunnitteluhakemuksen, kentän toivotaan valmistuvan ensi vuoden loppuun mennessä. Seuraa BBC Yorkshirea Facebookissa, Twitterissä ja Instagramissa. Lähetä juttuideoita osoitteeseen yorkslincs.news@bbc.co.uk.</w:t>
      </w:r>
    </w:p>
    <w:p>
      <w:r>
        <w:rPr>
          <w:b/>
        </w:rPr>
        <w:t xml:space="preserve">Yhteenveto</w:t>
      </w:r>
    </w:p>
    <w:p>
      <w:r>
        <w:t xml:space="preserve">Barnsley Women's FC on esittänyt suunnitelmat 5 miljoonan punnan suuruisesta stadionista, jonka se uskoo olevan ensimmäinen yksinomaan naisten jalkapalloa varten.</w:t>
      </w:r>
    </w:p>
    <w:p>
      <w:r>
        <w:rPr>
          <w:b/>
          <w:u w:val="single"/>
        </w:rPr>
        <w:t xml:space="preserve">Asiakirjan numero 166</w:t>
      </w:r>
    </w:p>
    <w:p>
      <w:r>
        <w:t xml:space="preserve">Tuulet yltävät 62 mailin tuntumaan osassa Yhdistynyttä kuningaskuntaa, kun uusia varoituksia on annettu.</w:t>
      </w:r>
    </w:p>
    <w:p>
      <w:r>
        <w:t xml:space="preserve">Ilmatieteen laitos oli antanut keltaisen "varo"-säävaroituksen tuulesta osissa Walesia ja Lounais-Englantia, mutta se on sittemmin kumottu. Joillakin alueilla on nyt voimassa uudet keltaiset sade- ja tuulivaroitukset tiistai-illasta keskiviikkoaamuun. Ilmatieteen laitoksen mukaan "pidemmät matka-ajat maanteillä, rautateillä ja lentokoneissa ovat todennäköisiä". Pohjois-Irlantiin ja Etelä-Skotlantiin odotetaan tiistaina rankkasateita, jotka voivat aiheuttaa tulvia. Met Office ilmoitti, että tiistai-illan ja keskiviikkoaamun välisenä yönä on myös "yhä todennäköisempää" voimakasta tuulta, jonka puuskat ovat 55-65 mailia tunnissa. Niiden odotetaan vaikuttavan Pohjois-Englannissa, Keski-Englannissa, Yorkshiressä ja Humberissa sekä Lounais-Skotlannissa, Pohjois-Irlannissa ja Walesissa. Keltainen varoitus on merkki siitä, että ihmisten tulisi "varautua" ankaraan säähän ja kiinnittää huomiota Met Officen lausuntoihin.</w:t>
      </w:r>
    </w:p>
    <w:p>
      <w:r>
        <w:rPr>
          <w:b/>
        </w:rPr>
        <w:t xml:space="preserve">Yhteenveto</w:t>
      </w:r>
    </w:p>
    <w:p>
      <w:r>
        <w:t xml:space="preserve">Tuulen nopeus oli jopa 62 mailia tunnissa, kun matalapaineen alue aiheutti voimakkaita puuskia koko Yhdistyneessä kuningaskunnassa maanantaina.</w:t>
      </w:r>
    </w:p>
    <w:p>
      <w:r>
        <w:rPr>
          <w:b/>
          <w:u w:val="single"/>
        </w:rPr>
        <w:t xml:space="preserve">Asiakirjan numero 167</w:t>
      </w:r>
    </w:p>
    <w:p>
      <w:r>
        <w:t xml:space="preserve">Yhdysvaltain Lakenheath-hävittäjän onnettomuuden kustannukset Lincolnshiressä paljastuivat</w:t>
      </w:r>
    </w:p>
    <w:p>
      <w:r>
        <w:t xml:space="preserve">Lentäjä poistui turvallisesti F-15D-koneesta lokakuussa pidetyn harjoituksen aikana. RAF Lakenheathin lentokeskuksessa Suffolkissa sijaitseva kone syöksyi pellolle lähellä Spaldingia Lincolnshiressä. Yhdysvaltain puolustusministeriön tiedonvapauslain nojalla julkaisemista asiakirjoista ei käy ilmi, mikä onnettomuuden aiheutti. Kone oli harjoituksessa toisen F-15D:n kanssa, kun se lähti tasakierrokseen 15 000 jalan (4600 metrin) korkeudessa merenpinnan yläpuolella noin kello 15.28 8. lokakuuta. Lentäjä, joka oli kapteenin arvossa, syöksyi koneesta ulos noin 1 830 metrin korkeudessa merenpinnasta. Kone laskeutui ja syttyi tuleen pellolle muutaman sadan metrin päähän kylän koulusta ja asuintaloista. Britannian puolustusministeriön virkamiehet Cambridgeshiren RAF Wytonista vastasivat kentän puhdistamisesta, jonka kustannuksiksi arvioitiin 393 235 puntaa (605 405 dollaria). Ympäristön puhdistuskustannukset USA:n ilmavoimat maksaa 75 prosenttia puhdistuksesta, ja loput 25 prosenttia maksaa Britannian puolustusministeriö. USAF:n edustaja RAF Lakenheathissa sanoi, että onnettomuustutkintalautakunta ei ole vielä saanut valmiiksi tutkimustaan onnettomuuden syystä.</w:t>
      </w:r>
    </w:p>
    <w:p>
      <w:r>
        <w:rPr>
          <w:b/>
        </w:rPr>
        <w:t xml:space="preserve">Yhteenveto</w:t>
      </w:r>
    </w:p>
    <w:p>
      <w:r>
        <w:t xml:space="preserve">Yhdysvaltalaisen hävittäjäkoneen onnettomuus tuhosi 28,6 miljoonan punnan (44 miljoonan dollarin) arvoisen lentokoneen ja jätti lähes 400 000 punnan (600 000 dollarin) suuruisen siivouslaskun, kuten tutkimus paljasti.</w:t>
      </w:r>
    </w:p>
    <w:p>
      <w:r>
        <w:rPr>
          <w:b/>
          <w:u w:val="single"/>
        </w:rPr>
        <w:t xml:space="preserve">Asiakirjan numero 168</w:t>
      </w:r>
    </w:p>
    <w:p>
      <w:r>
        <w:t xml:space="preserve">Severn Trentin Vyrnwy-järveä koskevaa päätöstä odotetaan ensi kuussa.</w:t>
      </w:r>
    </w:p>
    <w:p>
      <w:r>
        <w:t xml:space="preserve">Severn Trent -yhtiö äänestää Vyrnwy-järvestä tekemästään tarjouksesta helmikuun alussa pidettävässä hallituksen kokouksessa. Ainoat tiedossa olevat tarjouksen tekijät ovat liikemies Rhys Jones sekä RSPB ja Mid Wales Housing. Countryside Council for Wales kuulee Powysin neuvostoa, walesilaista kulttuuriperintöjärjestöä Cadw:tä ja ympäristövirastoa. Kartano on myynnissä 125 vuoden vuokrasopimuksella, ja se myydään neljässä erässä. Vuokralaisten ja muiden asukkaiden kanssa on pidetty useita kokouksia sen jälkeen, kun myyntiä koskeva uutinen tuli julki viime heinäkuussa. Viime marraskuussa asukkaille tehdyn kyselyn mukaan uuden omistajan tärkeimmäksi tavoitteeksi asetettiin paikallisten työpaikkojen luominen. 11 miljoonan punnan arvoisella kiinteistöllä on luonnonsuojelualue, luonnonsuojelualue, tieteellisesti erityisen kiinnostavia kohteita ja useita maatiloja. Tarjouksen tekijä Jones, 41, joka asuu Norjassa ja Puolassa, mutta on kotoisin Balan läheltä Gwyneddistä, on Celtic Property Developmentin toimitusjohtaja. RSPB Cymru ja Mid Wales Housing Association ovat tehneet yhteisen tarjouksen kiinteistöstä. Lintujärjestö hallinnoi jo osaa kiinteistöstä.</w:t>
      </w:r>
    </w:p>
    <w:p>
      <w:r>
        <w:rPr>
          <w:b/>
        </w:rPr>
        <w:t xml:space="preserve">Yhteenveto</w:t>
      </w:r>
    </w:p>
    <w:p>
      <w:r>
        <w:t xml:space="preserve">Powysissa sijaitsevan 23 000 hehtaarin (93 neliökilometrin) suuruisen kartanon myyntiä koskevan sopimuksen takana olevan yrityksen odotetaan tekevän päätöksen tulevaisuudestaan ensi kuussa.</w:t>
      </w:r>
    </w:p>
    <w:p>
      <w:r>
        <w:rPr>
          <w:b/>
          <w:u w:val="single"/>
        </w:rPr>
        <w:t xml:space="preserve">Asiakirjan numero 169</w:t>
      </w:r>
    </w:p>
    <w:p>
      <w:r>
        <w:t xml:space="preserve">Coventryn pidätys naisen kaadettua ja kuoltua</w:t>
      </w:r>
    </w:p>
    <w:p>
      <w:r>
        <w:t xml:space="preserve">64-vuotias uhri oli Foleshill Roadilla, Coventryssä, lähellä sosiaalikeskusta, kun sininen auto törmäsi häneen perjantaina hieman kello 16:00 GMT jälkeen. West Midlandsin poliisin mukaan hän sai erittäin vakavia vammoja, ja hänet julistettiin kuolleeksi pian sen jälkeen. Pidätetty 49-vuotias mies pysähtyi tapahtumapaikalle ja epäonnistui puhalluskokeessa. Hänet on sittemmin vapautettu tutkinnan ajaksi. Ylikonstaapeli Paul Hughes sanoi: "Uhri on paikallinen nainen, ja hänen lähiomaisilleen on ilmoitettu. Ajatuksemme ovat heidän kanssaan tänä surullisena aikana." Seuraa BBC West Midlandsia Facebookissa ja Twitterissä ja tilaa paikalliset uutispäivitykset suoraan puhelimeesi.</w:t>
      </w:r>
    </w:p>
    <w:p>
      <w:r>
        <w:rPr>
          <w:b/>
        </w:rPr>
        <w:t xml:space="preserve">Yhteenveto</w:t>
      </w:r>
    </w:p>
    <w:p>
      <w:r>
        <w:t xml:space="preserve">Mies on pidätetty epäiltynä kuolemantuottamuksesta vaarallisella ajotavalla sen jälkeen, kun nainen kaatui ja kuoli.</w:t>
      </w:r>
    </w:p>
    <w:p>
      <w:r>
        <w:rPr>
          <w:b/>
          <w:u w:val="single"/>
        </w:rPr>
        <w:t xml:space="preserve">Asiakirjan numero 170</w:t>
      </w:r>
    </w:p>
    <w:p>
      <w:r>
        <w:t xml:space="preserve">Lisa Smith: IS-syytetty edelleen tutkintavankeudessa</w:t>
      </w:r>
    </w:p>
    <w:p>
      <w:r>
        <w:t xml:space="preserve">Shane HarrisonBBC NI:n Dublinin kirjeenvaihtaja Lisa Smith, 38, Dundalkista, Louthin kreivikunnasta, saapui Dublinin piirituomioistuimen eteen kahden minuutin kuulemiseen. Häntä syytetään rikoksen tekemisestä Irlannin valtion ulkopuolella lokakuun 2015 ja 1. joulukuuta 2019 välisenä aikana. Häntä syytetään myös Islamilaiseksi valtioksi itseään kutsuvan ryhmän jäsenyydestä. 'Todistuskirja' Hän ilmestyi oikeuteen mustiin islamilaisiin vaatteisiin pukeutuneena ja kasvot peittämättöminä. Syyttäjä oli pyytänyt, että hänet vangittaisiin, jotta hänellä olisi aikaa valmistella todistusaineistoa. Rikosylikonstaapeli kertoi Dublinin piirituomioistuimen aiemmassa istunnossa, että Smith ei vastannut, kun häntä vastaan nostettiin syyte. Häntä pidetään vangittuna Limerickin vankilassa. Tuomari oli aiemmassa kuulemisessa pyytänyt, että hänet eristettäisiin muusta vankilaväestöstä hänen oman turvallisuutensa vuoksi. Smith matkusti Syyriaan kahdeksan vuotta sitten. Hänet karkotettiin Turkista sunnuntaina 1. joulukuuta 2019 yhdessä Syyriassa syntyneen kaksivuotiaan tyttärensä kanssa. Gardaí (Irlannin poliisi) otti Smithin säilöön, kun hän saapui Dublinin lentokentälle. Hänen tyttärestään huolehtii hänen perheensä Dundalkissa.</w:t>
      </w:r>
    </w:p>
    <w:p>
      <w:r>
        <w:rPr>
          <w:b/>
        </w:rPr>
        <w:t xml:space="preserve">Yhteenveto</w:t>
      </w:r>
    </w:p>
    <w:p>
      <w:r>
        <w:t xml:space="preserve">Irlannin puolustusvoimien entinen jäsen, jota syytetään Islamilainen valtio -ryhmään liittyvästä terrorismirikoksesta, on ollut edelleen neljä viikkoa tutkintavankeudessa.</w:t>
      </w:r>
    </w:p>
    <w:p>
      <w:r>
        <w:rPr>
          <w:b/>
          <w:u w:val="single"/>
        </w:rPr>
        <w:t xml:space="preserve">Asiakirjan numero 171</w:t>
      </w:r>
    </w:p>
    <w:p>
      <w:r>
        <w:t xml:space="preserve">Ex-pääministeri Stephen Harper lopettaa Kanadan politiikan</w:t>
      </w:r>
    </w:p>
    <w:p>
      <w:r>
        <w:t xml:space="preserve">Uutinen tuli 10 kuukautta sen jälkeen, kun Harper hävisi vaalit Justin Trudeaulle ja erosi sitten konservatiivien johtajan tehtävästä. Hän sanoi, että Calgaryn edustaminen parlamentissa oli ollut kunnia. Hänet valittiin ensimmäisen kerran reformipuolueen kansanedustajaksi vuonna 1993, ja myöhemmin hän johti konservatiivipuolueen kolmeen vaalivoittoon. Kirjallisessa lausunnossaan hän sanoi: "Ystävät, teimme paljon yhdessä, mutta tiedän, että paras on vielä edessä. "Maamme on jatkossakin oltava vaurauden ja vapauden esikuva." Kolme vaalivoittoa, kiistoja riittää Viisi asiaa, jotka Stephen Harper teki väärin Hän luetteli saavutuksikseen verojen leikkaamisen ja valtion talousarvion tasapainottamisen. "Rikollisuutta vastaan otettiin kovia otteita ja perheet asetettiin etusijalle. Johdimme G7-maiden taloutemme läpi pahimman maailmanlaajuisen taantuman sitten suuren laman ja selvisimme siitä vahvimmassa asemassa kaikista." Hän sanoi valmistautuvansa elämänsä "seuraavaan lukuun". Bloombergin mukaan 57-vuotias aikoo jatkaa konsultointia ja aikoo perustaa Calgaryssä kansainvälisiin kysymyksiin keskittyvän yrityksen.</w:t>
      </w:r>
    </w:p>
    <w:p>
      <w:r>
        <w:rPr>
          <w:b/>
        </w:rPr>
        <w:t xml:space="preserve">Yhteenveto</w:t>
      </w:r>
    </w:p>
    <w:p>
      <w:r>
        <w:t xml:space="preserve">Entinen pääministeri Stephen Harper on luopunut kansanedustajan paikastaan ja jättänyt Kanadan politiikan yli 20 vuoden jälkeen keskittyäkseen yritystoimintaansa.</w:t>
      </w:r>
    </w:p>
    <w:p>
      <w:r>
        <w:rPr>
          <w:b/>
          <w:u w:val="single"/>
        </w:rPr>
        <w:t xml:space="preserve">Asiakirjan numero 172</w:t>
      </w:r>
    </w:p>
    <w:p>
      <w:r>
        <w:t xml:space="preserve">Liam Gallagher hahmottelee soolo-LP-suunnitelmaa</w:t>
      </w:r>
    </w:p>
    <w:p>
      <w:r>
        <w:t xml:space="preserve">MTV Italian videohaastattelussa 37-vuotias sanoi: "Olemme demoillut joitain kappaleita, jotka ovat olleet hiljaisuudessa. Joulun jälkeen saatamme mennä studioon nauhoittamaan niitä ja toivottavasti saamme albumin ulos heinäkuussa." Oasis hajosi ollessaan kiertueella Ranskassa elokuussa, ja Noel Gallagher vetosi Liamin käytökseen lähtönsä syyksi. Noelin, joka ei ole antanut haastatteluja eron jälkeen, uskotaan työstävän omaa sooloprojektiaan. "Uusi bändi, uusia kappaleita" Liam Gallagher, joka aikoo levyttää entisten Oasis-jäsenten Gem Archerin, Andy Bellin ja Zak Starkeyn kanssa, lisäsi: "Teemme sen nyt eri tavalla. Yritän ottaa uudelleen käyttöön uuden bändin, uusia kappaleita ja tunnen itseni luottavaiseksi kappaleiden suhteen. "Tunnen miljoona prosenttia varmuutta siitä, että ne voivat olla parempia kuin Oasis." Suhteestaan veljeensä Liam sanoi: "Rakastan häntä todella paljon, mutta emme tule toimeen keskenämme. "Minä ja poikamme emme ole muutenkaan koskaan olleet kovin läheisiä. Okei, olimme bändissä, mutta pysyimme toisillemme, hän teki omia juttujaan ja minä omia juttujani, minulla on ystäväni, hänellä on ystävänsä." Lue Newsbeatin uudet suosikkibändit.</w:t>
      </w:r>
    </w:p>
    <w:p>
      <w:r>
        <w:rPr>
          <w:b/>
        </w:rPr>
        <w:t xml:space="preserve">Yhteenveto</w:t>
      </w:r>
    </w:p>
    <w:p>
      <w:r>
        <w:t xml:space="preserve">Liam Gallagher on kertonut äänittävänsä Oasiksen jäljellä olevien jäsenten kanssa veljeään Noelia lukuun ottamatta ja julkaisevansa uutta materiaalia vuonna 2010.</w:t>
      </w:r>
    </w:p>
    <w:p>
      <w:r>
        <w:rPr>
          <w:b/>
          <w:u w:val="single"/>
        </w:rPr>
        <w:t xml:space="preserve">Asiakirjan numero 173</w:t>
      </w:r>
    </w:p>
    <w:p>
      <w:r>
        <w:t xml:space="preserve">Met Police tutkii pojan kuninkaallisten häiden päivänä tapahtuneen kuoleman käsittelyä</w:t>
      </w:r>
    </w:p>
    <w:p>
      <w:r>
        <w:t xml:space="preserve">Kahdeksanvuotias Vishal Mehrotra murhattiin matkalla kotiinsa Putneyhin. Hänen isänsä kertoi antaneensa poliisille nauhoituksen miehestä, joka väitti, että "korkeassa asemassa olevat" pedofiilit olivat siepanneet ja tappaneet Vishalin. Poliisivoimat on kääntynyt riippumattoman poliisivalituslautakunnan puoleen korruptiosyytösten vuoksi. Vishal, jonka isä on eläkkeellä oleva tuomari, oli katoamishetkellä kävelemässä kotiinsa katsottuaan kuninkaallisia häitä. Pojan jäännökset löydettiin seuraavana vuonna syrjäiseltä suolta Rogaten maatilalta, joka sijaitsee lähellä Hampshiren ja Länsi-Sussexin rajaa. Poliisi kertoi: "Met sai lehdistön välityksellä tietoonsa valituksen, jossa väitettiin korruptiota liittyen Met-poliisin alkuperäiseen kadonneen henkilön tutkintaan Vishal Mehrotran katoamisesta." Kantelu on toimitettu Metin ammatillisista standardeista vastaavalle osastolle, ja se menisi piakkoin IPCC:n käsiteltäväksi, se kertoi.</w:t>
      </w:r>
    </w:p>
    <w:p>
      <w:r>
        <w:rPr>
          <w:b/>
        </w:rPr>
        <w:t xml:space="preserve">Yhteenveto</w:t>
      </w:r>
    </w:p>
    <w:p>
      <w:r>
        <w:t xml:space="preserve">Met Police -poliisi tutkii, miten se on käsitellyt lapsen katoamista kotimatkalla prinssi Charlesin ja prinsessa Dianan häistä vuonna 1981.</w:t>
      </w:r>
    </w:p>
    <w:p>
      <w:r>
        <w:rPr>
          <w:b/>
          <w:u w:val="single"/>
        </w:rPr>
        <w:t xml:space="preserve">Asiakirjan numero 174</w:t>
      </w:r>
    </w:p>
    <w:p>
      <w:r>
        <w:t xml:space="preserve">Varoitus saastumisesta, kun jätevesi vaikuttaa Leven Beachiin</w:t>
      </w:r>
    </w:p>
    <w:p>
      <w:r>
        <w:t xml:space="preserve">Yleisöä on kehotettu olemaan uimasta tai melomasta Leven Beachilla. Koiranomistajia on kehotettu olemaan ulkoiluttamatta lemmikkejään kyseisellä alueella. Levenmouthin jätevedenpuhdistamolla oli torstaina sähkökatko, joka aiheutti jätevesivuodon. Ranta ja Leven-joki kärsivät vahingosta. Vika on nyt korjattu, mutta mahdollinen riski säilyy viikonlopun ajan.</w:t>
      </w:r>
    </w:p>
    <w:p>
      <w:r>
        <w:rPr>
          <w:b/>
        </w:rPr>
        <w:t xml:space="preserve">Yhteenveto</w:t>
      </w:r>
    </w:p>
    <w:p>
      <w:r>
        <w:t xml:space="preserve">Eräälle rannalle Fifessä on annettu saastumisvaroitus.</w:t>
      </w:r>
    </w:p>
    <w:p>
      <w:r>
        <w:rPr>
          <w:b/>
          <w:u w:val="single"/>
        </w:rPr>
        <w:t xml:space="preserve">Asiakirjan numero 175</w:t>
      </w:r>
    </w:p>
    <w:p>
      <w:r>
        <w:t xml:space="preserve">220 uutta työpaikkaa ajoneuvojen pakokaasutehtaalle</w:t>
      </w:r>
    </w:p>
    <w:p>
      <w:r>
        <w:t xml:space="preserve">Tenneco-Walker (UK) Ltd työllistää tällä hetkellä 190 henkilöä nykyisessä toimipaikassaan Tredegarissa. High Pointissa, Dowlais Topissa sijaitsevassa toisessa toimipaikassa valmistetaan ja kootaan komponentteja. Aiemmin Euroopan suurin itsenäinen lasinvalmistaja, pohjoisirlantilainen Carey Glass, ilmoitti luovansa 80 uutta työpaikkaa Hawarden Business Parkiin Flintshireen. Uusi tehdas on saanut rahoitusta Walesin hallitukselta, joka ilmoitti, että 224 uutta työpaikkaa luodaan ja 36 työpaikkaa säilytetään. Talousministeri Edwina Hart sanoi: "Tämä on erittäin tärkeä investointi Walesille ja erityisesti Merthyrille. Se vauhdittaa merkittävästi paikallista taloutta luomalla yli 220 uutta ammattitaitoista työpaikkaa yhdellä ensisijaisista talouden aloistamme, mikä tarjoaa monenlaisia työllistymismahdollisuuksia paikallisille ihmisille. "Tämä on erinomainen uutinen, ja olen iloinen siitä, että Wales valittiin sijoituspaikaksi, sillä useita muita Euroopan paikkoja harkittiin vakavasti tätä hanketta varten."</w:t>
      </w:r>
    </w:p>
    <w:p>
      <w:r>
        <w:rPr>
          <w:b/>
        </w:rPr>
        <w:t xml:space="preserve">Yhteenveto</w:t>
      </w:r>
    </w:p>
    <w:p>
      <w:r>
        <w:t xml:space="preserve">Walesin hallitus on ilmoittanut, että ajoneuvojen pakokaasutehdas luo 220 työpaikkaa uuteen toimipaikkaan Merthyrissä.</w:t>
      </w:r>
    </w:p>
    <w:p>
      <w:r>
        <w:rPr>
          <w:b/>
          <w:u w:val="single"/>
        </w:rPr>
        <w:t xml:space="preserve">Asiakirjan numero 176</w:t>
      </w:r>
    </w:p>
    <w:p>
      <w:r>
        <w:t xml:space="preserve">Poliisihuijarit panivat käsiraudat käsirautoihin ja ryöstivät miehen Essexissä</w:t>
      </w:r>
    </w:p>
    <w:p>
      <w:r>
        <w:t xml:space="preserve">Miehet, jotka olivat pukeutuneet poliisin univormuun, lähestyivät uhria, kun tämä oli nousemassa autostaan Woodberry Waylla, Walton-on-the-Nazeissa, noin kello 15:45 GMT perjantaina. Kysyttyään häneltä, oliko hänellä rahaa, he varastivat talon sisältä muun muassa auton avaimet ja Rolex-kellon. Huijarit olivat pukeutuneet kokonaan mustiin ja heillä oli yllään haarniskat, joissa oli "poliisin" tunnus. Yksi ryöstäjistä kuvattiin sekalaista syntyperää olevaksi, yli 180-senttiseksi (1,8 m), kolmekymppiseksi ja karvaiseksi. Toinen mies oli valkoihoinen, 50- tai 60-vuotias, hiirenruskeat hiukset. Essexin poliisi pyytää silminnäkijöitä.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Essexin poliisin mukaan kaksi poliiseiksi esittäytynyttä henkilöä laittoi miehen käsirautoihin ja ryösti sitten hänen kotinsa.</w:t>
      </w:r>
    </w:p>
    <w:p>
      <w:r>
        <w:rPr>
          <w:b/>
          <w:u w:val="single"/>
        </w:rPr>
        <w:t xml:space="preserve">Asiakirjan numero 177</w:t>
      </w:r>
    </w:p>
    <w:p>
      <w:r>
        <w:t xml:space="preserve">El Salvadorin entinen presidentti Saca pidätettiin petossyytösten vuoksi</w:t>
      </w:r>
    </w:p>
    <w:p>
      <w:r>
        <w:t xml:space="preserve">Syyttäjien mukaan myös kuusi hänen hallituksensa entistä virkamiestä on pidätetty. Saca, 50, ei ole kommentoinut syytöksiä julkisesti. Hän oli virassa vuosina 2004-2009. Hän on yksi kolmesta entisestä presidentistä - jotka olivat vallassa 16 vuotta - joita maan syyttäjät tutkivat parhaillaan. Mauricio Funes, joka seurasi Sacaa ja jätti tehtävänsä vuonna 2014, on joutunut siviilikanteen kohteeksi, joka liittyy hänen pankkitileiltään löytyneisiin, väitetysti laittomasti hankittuihin varoihin. Häntä vastaan on myös käynnistetty tutkinta, joka koskee mahdollista poliittista korruptiota hänen toimikautensa aikana. Funes kiistää syytökset. Tammikuussa Francisco Flores kuoli aivohalvaukseen odottaessaan oikeudenkäyntiä syytteistä kavalluksesta ja laittomasta rikastumisesta. Hän oli vallassa vuosina 1999-2004. Syyttäjänvirasto sanoi ilmoituksessaan, että Saca oli syytettynä petoksesta ja rahanpesusta.</w:t>
      </w:r>
    </w:p>
    <w:p>
      <w:r>
        <w:rPr>
          <w:b/>
        </w:rPr>
        <w:t xml:space="preserve">Yhteenveto</w:t>
      </w:r>
    </w:p>
    <w:p>
      <w:r>
        <w:t xml:space="preserve">El Salvadorin entinen presidentti Elias Antonio Saca on pidätetty, koska häntä syytetään miljoonien dollarien kavaltamisesta julkisista varoista.</w:t>
      </w:r>
    </w:p>
    <w:p>
      <w:r>
        <w:rPr>
          <w:b/>
          <w:u w:val="single"/>
        </w:rPr>
        <w:t xml:space="preserve">Asiakirjan numero 178</w:t>
      </w:r>
    </w:p>
    <w:p>
      <w:r>
        <w:t xml:space="preserve">Trafford Centre Metrolink -suunnitelmista keskustellaan.</w:t>
      </w:r>
    </w:p>
    <w:p>
      <w:r>
        <w:t xml:space="preserve">Transport for Greater Manchester (TfGM) suunnittelee 5,5 kilometrin (kolmen mailin) pituista linjaa, joka kulkee nykyiseltä Pomonan pysäkiltä Trafford Centreen. Ihmiset voivat esittää mielipiteensä seuraavien 12 viikon aikana 14:ssä henkilökunnan järjestämässä tilaisuudessa reitin varrella. Uusi linja voitaisiin rakentaa jo vuosina 2019/20, jos rahoitus riittää. Metrolinkin johtaja Peter Cushing TfGM:stä sanoi: "Tulevien kolmen kuukauden aikana saamamme palaute auttaa meitä viimeistelemään kaikille sopivan suunnitelman, ennen kuin haemme hallitukselta lakisääteisiä valtuuksia rakentaa ja liikennöidä uudella linjalla." Ehdotettu reitti kulkee Pomonan pysäkiltä Manchesterin laivakanavaa pitkin Trafford Wharf Roadia ja Warren Bruce Roadia pitkin ennen kuin se kulkee Trafford Parkin Village-alueen läpi. Reitti jatkuisi Parkway Circlen alueen läpi, jonne ehdotetaan läheistä parkkipaikkaa, ja ylittäisi Bridgewaterin kanavan ennen kuin se päättyy Trafford Centreen.</w:t>
      </w:r>
    </w:p>
    <w:p>
      <w:r>
        <w:rPr>
          <w:b/>
        </w:rPr>
        <w:t xml:space="preserve">Yhteenveto</w:t>
      </w:r>
    </w:p>
    <w:p>
      <w:r>
        <w:t xml:space="preserve">Suuren yleisön kuuleminen on alkanut 350 miljoonan punnan suunnitelmista rakentaa uusi Metrolink-linja Suur-Manchesterin suurimpaan ostoskeskukseen.</w:t>
      </w:r>
    </w:p>
    <w:p>
      <w:r>
        <w:rPr>
          <w:b/>
          <w:u w:val="single"/>
        </w:rPr>
        <w:t xml:space="preserve">Asiakirjan numero 179</w:t>
      </w:r>
    </w:p>
    <w:p>
      <w:r>
        <w:t xml:space="preserve">Pelastusvene vie tulvan runtelemat Muchelneyn lapset kouluun</w:t>
      </w:r>
    </w:p>
    <w:p>
      <w:r>
        <w:t xml:space="preserve">Yli 100 Muchelneyn asukasta on ollut 3. tammikuuta lähtien eristyksissä, koska kulkuväylät ovat veden alla. Kahdeksanpaikkainen vene on palokunnan ylläpitämä ja Somersetin kreivikunnan neuvoston kustantama. Vene tekee kolme matkaa päivässä, ja sitä käytetään myös elintarvikkeiden, lääkkeiden ja muiden tarvikkeiden kuljettamiseen. Somersetin kreivikunnanvaltuuston puheenjohtaja David Fothergill sanoi, että paikallisviranomainen on iloinen voidessaan auttaa yhteisöä tässä "erittäin valitettavassa" tilanteessa. "Koululaiset ovat käyttäneet venettä kulkemiseen kouluun ja takaisin, ja mielestäni on tärkeää, että olemme täällä tukemassa apua tarvitsevaa yhteisöä." Fothergill sanoi, että paikallisviranomainen on käynnistänyt kampanjan Fairer Funding for Somerset, jossa hallitusta kehotetaan suojelemaan Somersetiä tulvien "tuhoisilta vaikutuksilta".</w:t>
      </w:r>
    </w:p>
    <w:p>
      <w:r>
        <w:rPr>
          <w:b/>
        </w:rPr>
        <w:t xml:space="preserve">Yhteenveto</w:t>
      </w:r>
    </w:p>
    <w:p>
      <w:r>
        <w:t xml:space="preserve">Tulvaveden eristämässä Somersetin kylässä asuvat lapset ovat kulkeneet kouluun veneellä.</w:t>
      </w:r>
    </w:p>
    <w:p>
      <w:r>
        <w:rPr>
          <w:b/>
          <w:u w:val="single"/>
        </w:rPr>
        <w:t xml:space="preserve">Asiakirjan numero 180</w:t>
      </w:r>
    </w:p>
    <w:p>
      <w:r>
        <w:t xml:space="preserve">Guernsey ja Singapore allekirjoittivat kaksinkertaista verotusta koskevan sopimuksen</w:t>
      </w:r>
    </w:p>
    <w:p>
      <w:r>
        <w:t xml:space="preserve">Sopimus auttaa Guernseyn yrityksiä ja yksityishenkilöitä, joilla on yhteyksiä Singaporeen, välttämään verojen maksamisen molempiin paikkoihin. Kyseessä on 15. kaksinkertaista verotusta koskeva sopimus, jonka saari on allekirjoittanut. Guernsey Finance -yhtiön toimitusjohtajan Fiona Le Poidevinin mukaan sopimus osoittaa saaren sitoutumista maailmanlaajuiseen yhteisöön. Hän sanoi, että kaksinkertaista verotusta koskevan sopimuksen allekirjoittaminen Singaporen kanssa on erittäin myönteinen asia Guernseyn rahoitusalan tulevaisuuden kannalta. Poidevinin mukaan sopimus tarjoaa merkittäviä mahdollisuuksia rahoituspalvelujen laajentamiseen näiden kahden lainkäyttöalueen välillä. Guernsey on allekirjoittanut yhteensä 15 kaksinkertaista verotusta koskevaa sopimusta sekä 40 verotietojen vaihtoa koskevaa sopimusta, viimeksi Brasilian kanssa.</w:t>
      </w:r>
    </w:p>
    <w:p>
      <w:r>
        <w:rPr>
          <w:b/>
        </w:rPr>
        <w:t xml:space="preserve">Yhteenveto</w:t>
      </w:r>
    </w:p>
    <w:p>
      <w:r>
        <w:t xml:space="preserve">Guernseyn hallitus on allekirjoittanut verovaihtosopimuksen Singaporen tasavallan kanssa.</w:t>
      </w:r>
    </w:p>
    <w:p>
      <w:r>
        <w:rPr>
          <w:b/>
          <w:u w:val="single"/>
        </w:rPr>
        <w:t xml:space="preserve">Asiakirjan numero 181</w:t>
      </w:r>
    </w:p>
    <w:p>
      <w:r>
        <w:t xml:space="preserve">Flybe raportoi entistä suuremmasta vuotuisesta tappiosta polttoainekustannusten noustessa</w:t>
      </w:r>
    </w:p>
    <w:p>
      <w:r>
        <w:t xml:space="preserve">Se raportoi 31. maaliskuuta päättyneeltä tilikaudelta 40,7 miljoonan punnan tappiosta ennen veroja, kun se vuotta aiemmin oli 6,2 miljoonaa puntaa tappiollinen. Flybe on vähentänyt satoja työpaikkoja ja yrittää myydä omaisuuttaan yrittäessään elvyttää onneaan. Se myy 25 saapumis- ja lähtöpaikkaa Lontoon Gatwickissa Easyjetille 20 miljoonalla punnalla. Lentoyhtiö on myös lykännyt 20 Embraer-koneen toimitusta ja sopinut periaatteessa lentäjiensä palkkojen leikkaamisesta 5 prosentilla vastineeksi ylimääräisistä vapaapäivistä. Flyben mukaan Yhdistyneen kuningaskunnan matkustajamäärät laskivat viime vuonna 1,1 prosenttia 7,2 miljoonaan 7,3 miljoonasta. Polttoainekustannukset nousivat 122,6 miljoonaan puntaan edellisvuoden 106,4 miljoonasta punnasta. "Vuosien 2012-13 tuloksemme ovat odotetuista huolimatta pettymys. Olemme tehneet vuoden aikana osana saneeraussuunnitelmaamme vaikeita päätöksiä, jotka ovat vaikuttaneet kaikkiin työntekijöihimme", toimitusjohtaja Jim French sanoi. "Saneeraussuunnitelmamme on edellyttänyt huomattavia ponnisteluja liiketoiminnan kustannuspohjan pienentämiseksi. Tämä prosessi on väistämättä ja valitettavasti johtanut siihen, että tähän mennessä noin 490 ihmistä on lähtenyt yrityksestä."</w:t>
      </w:r>
    </w:p>
    <w:p>
      <w:r>
        <w:rPr>
          <w:b/>
        </w:rPr>
        <w:t xml:space="preserve">Yhteenveto</w:t>
      </w:r>
    </w:p>
    <w:p>
      <w:r>
        <w:t xml:space="preserve">Exeterissä sijaitsevan, vaikeuksissa olevan Flybe-lentoyhtiön tappiot ovat kasvaneet matkustajamäärien laskettua ja polttoainekustannusten noustua.</w:t>
      </w:r>
    </w:p>
    <w:p>
      <w:r>
        <w:rPr>
          <w:b/>
          <w:u w:val="single"/>
        </w:rPr>
        <w:t xml:space="preserve">Asiakirjan numero 182</w:t>
      </w:r>
    </w:p>
    <w:p>
      <w:r>
        <w:t xml:space="preserve">Raskaana oleva nainen loukkaantui vakavasti Leicesterin onnettomuudessa, jossa hänet ajettiin yli ja pakeni</w:t>
      </w:r>
    </w:p>
    <w:p>
      <w:r>
        <w:t xml:space="preserve">Uhri oli pyöräilemässä Aylestone Roadilla, lähellä Park Hill Drivea, Leicesterissä, maanantaina noin klo 21:30 GMT, kun ajoneuvo törmäsi häneen. Leicesteristä kotoisin olevaa 40-vuotiasta miestä epäillään vakavan vamman aiheuttamisesta vaarallisella ajotavalla ja rattijuopumuksesta alkoholin vaikutuksen alaisena. Hän on edelleen poliisin huostassa. Ylikonstaapeli Paul Hawkins sanoi: "Tuemme edelleen loukkaantunutta naista ja hänen perhettään, kun tutkinta jatkuu." Seuraa BBC East Midlandsia Facebookissa, Twitterissä tai Instagramissa. Lähetä juttuideoita osoitteeseen eastmidsnews@bbc.co.uk. Aiheeseen liittyvät Internet-linkit Leicestershiren poliisi</w:t>
      </w:r>
    </w:p>
    <w:p>
      <w:r>
        <w:rPr>
          <w:b/>
        </w:rPr>
        <w:t xml:space="preserve">Yhteenveto</w:t>
      </w:r>
    </w:p>
    <w:p>
      <w:r>
        <w:t xml:space="preserve">Raskaana oleva nainen on loukkaantunut vakavasti yliajossa.</w:t>
      </w:r>
    </w:p>
    <w:p>
      <w:r>
        <w:rPr>
          <w:b/>
          <w:u w:val="single"/>
        </w:rPr>
        <w:t xml:space="preserve">Asiakirjan numero 183</w:t>
      </w:r>
    </w:p>
    <w:p>
      <w:r>
        <w:t xml:space="preserve">Viidenkymmenen turbiinin tuulipuistoa koskevat suunnitelmat jätetty Sanquharin lähelle</w:t>
      </w:r>
    </w:p>
    <w:p>
      <w:r>
        <w:t xml:space="preserve">Sanquhar II -hankkeen kehittäjät Community Windpower kuvaavat hanketta "luonnolliseksi jatkeeksi" alueella jo toiminnassa olevalle yhdeksän turbiinin järjestelmälle. Ehdotettu tuulipuisto sijaitsee Sanquharin länsipuolella ja Kelloholmin eteläpuolella Dumfriesin ja Gallowayn alueella. Yhtiön mukaan suurimman osan turbiinien kärkikorkeus olisi 200 metriä (650 jalkaa). Se väitti, että hanke voisi "edistää merkittävästi" Skotlannin hallituksen uusiutuvan energian tavoitteita. Ehdotuksia vastustava verkkovetoomus on kuitenkin kerännyt yli 700 kannattajaa. Siinä sanottiin, että suunnitelmalla olisi "kohtuuton maisemallinen ja visuaalinen vaikutus" alueelle.</w:t>
      </w:r>
    </w:p>
    <w:p>
      <w:r>
        <w:rPr>
          <w:b/>
        </w:rPr>
        <w:t xml:space="preserve">Yhteenveto</w:t>
      </w:r>
    </w:p>
    <w:p>
      <w:r>
        <w:t xml:space="preserve">Skotlannin hallitukselle on jätetty täydellinen suunnitteluhakemus 50 tuulivoimalan tuulipuistosta.</w:t>
      </w:r>
    </w:p>
    <w:p>
      <w:r>
        <w:rPr>
          <w:b/>
          <w:u w:val="single"/>
        </w:rPr>
        <w:t xml:space="preserve">Asiakirjan numero 184</w:t>
      </w:r>
    </w:p>
    <w:p>
      <w:r>
        <w:t xml:space="preserve">Natalie Puttin katoaminen: Puttin murhasta: Uusi johtolanka vuosipäivän vetoomuksen jälkeen</w:t>
      </w:r>
    </w:p>
    <w:p>
      <w:r>
        <w:t xml:space="preserve">Natalie Putt lähti kotoaan Thornleighista, Lower Gornalista, 1. syyskuuta 2003 ja jätti 11-viikkoisen poikansa sukulaisten luo. Se oli viimeinen kerta, kun kukaan ilmoitti nähneensä 17-vuotiaan. West Midlandsin poliisi ilmoitti tutkivansa asiaa sen jälkeen, kun Ranskassa asuva mies oli soittanut heille ja kertonut asiasta. Ylikonstaapeli Matt Morgan kertoi saaneensa puhelun sen jälkeen, kun poliisi esitti maanantaina uuden vetoomuksen. Hän sanoi: "Todellisuus valtaa meidät": "Hän kertoi minulle kolmannen käden tietoja, joista voi olla hyötyä meille, mutta ei välttämättä ole, ja aion jatkaa asian selvittämistä. "Kaikkiin meille toimitettuihin uskottaviin tiedustelutietoihin reagoidaan." 18-vuotias mies pidätettiin vuonna 2004 Natalien katoamiseen liittyen, mutta hänet vapautettiin myöhemmin ilman syytteitä. Poliisi tutki aiemmin tänä vuonna Wombournessa, Staffordshiren eteläosassa sijaitsevaa maata vihjeen jälkeen, mutta sanoi, että tutkinta pysyy kadonneen henkilön tutkintana. Natalien isä David Putt sanoi: "En halua pelätä pahinta, mutta 10 vuotta on pitkä, pitkä aika, ja mitä kauemmin se kestää, sitä enemmän todellisuus ymmärtää, ettei hän ehkä koskaan palaa. "Jokainen pieni tieto auttaa, ja toivon, että sen avulla voimme selvittää, mitä hänelle on tapahtunut." Hän sanoi, että hän on yhä elossa.</w:t>
      </w:r>
    </w:p>
    <w:p>
      <w:r>
        <w:rPr>
          <w:b/>
        </w:rPr>
        <w:t xml:space="preserve">Yhteenveto</w:t>
      </w:r>
    </w:p>
    <w:p>
      <w:r>
        <w:t xml:space="preserve">Länsi-Midlandsissa 10 vuotta sitten kadonneen teiniäidin katoamista koskeva uusi vetoomus on tuottanut uuden johtolangan, kertoo poliisi.</w:t>
      </w:r>
    </w:p>
    <w:p>
      <w:r>
        <w:rPr>
          <w:b/>
          <w:u w:val="single"/>
        </w:rPr>
        <w:t xml:space="preserve">Asiakirjan numero 185</w:t>
      </w:r>
    </w:p>
    <w:p>
      <w:r>
        <w:t xml:space="preserve">Boeingin siirtyminen Yhdysvaltojen kauppatapauksessa "tervetullut uutinen" Belfastille</w:t>
      </w:r>
    </w:p>
    <w:p>
      <w:r>
        <w:t xml:space="preserve">Julian O'NeillBBC News NI Business Correspondent Ammattiliitto Unite sanoi Boeingin päätöksen merkitsevän, että "kiitotie on vapaa CSeries-koneiden nousulle". Tammikuussa Yhdysvaltain kansainvälinen kauppakomissio teki Bombardierin eduksi päätöksen, jolla se kumosi 292 prosentin tuontitullit koneen myynnistä Amerikassa. Asian vireillepanija Boeing ei selittänyt päätöstään olla valittamatta. CSeries-koneen siivet valmistetaan Itä-Belfastissa, ja jos tullit olisivat pysyneet voimassa, ne olisivat vaikuttaneet myyntiin ja vaarantaneet vähintään 1 000 työpaikkaa. Uniten aluesihteeri Jackie Pollock sanoi: "Tämä tarkoittaa, että olemme torjuneet Boeingin innoittaman uhan työpaikoille. "Tämä on erittäin tervetullut uutinen koko Bombardierin Pohjois-Irlannin työvoimalle." Itä-Belfastin DUP:n kansanedustaja Gavin Robinson sanoi Boeingin päätöksen "päättävän tämän pitkän ja vaikean saagan". Hän lisäsi: "Boeingin pitäisi tuntea olonsa sopivasti kuritetuksi siitä, että heidän kiusaava lähestymistapansa hylättiin oikeudenmukaisesti ja jyrkästi."</w:t>
      </w:r>
    </w:p>
    <w:p>
      <w:r>
        <w:rPr>
          <w:b/>
        </w:rPr>
        <w:t xml:space="preserve">Yhteenveto</w:t>
      </w:r>
    </w:p>
    <w:p>
      <w:r>
        <w:t xml:space="preserve">Boeing ei aio valittaa tappiostaan Bombardierin kanssa käydyssä kauppakiistassa, joka uhkasi aikoinaan laajamittaisia työpaikkojen menetyksiä Belfastissa.</w:t>
      </w:r>
    </w:p>
    <w:p>
      <w:r>
        <w:rPr>
          <w:b/>
          <w:u w:val="single"/>
        </w:rPr>
        <w:t xml:space="preserve">Asiakirjan numero 186</w:t>
      </w:r>
    </w:p>
    <w:p>
      <w:r>
        <w:t xml:space="preserve">Polttoainepankki aloittaa toimintansa Cardiffissa auttaakseen perheitä pysymään lämpiminä</w:t>
      </w:r>
    </w:p>
    <w:p>
      <w:r>
        <w:t xml:space="preserve">Cardiffin ruokapankin oikeutetut käyttäjät, joilla on ennakkomaksumittari, saavat kaasu- tai sähköseteleitä. Niiden avulla he voivat pitää valot ja lämmityksen päällä noin kahden viikon ajan. Polttoainepankki sijaitsee Cardiffin ruokapankissa, ja sitä ylläpitävät npower ja köyhyyden vastaiset hyväntekeväisyysjärjestöt The Trussell Trust ja National Energy Action. Rebecca, neljän lapsen äiti, joka joutui lopettamaan työnsä kauneusterapeuttina elättääkseen vanhimman lapsensa, oli ensimmäinen polttoainepankkisetelin saaja Walesissa. "Ilman ruokapankin ja polttoainepankin apua minulla ei olisi ollut sähköä viikkoon, ja minun olisi ollut vaikea ruokkia lapsiani", hän sanoi. "Joudun usein lainaamaan isältäni, jotta voin maksaa laskut - hänellä on mielenterveysongelmia, ja olen huolissani siitä ylimääräisestä stressistä, jota tämä aiheuttaa hänelle." Cardiffin ruokapankin operatiivinen johtaja Catherine Williams lisäsi: "Vaikka olemme voineet antaa ihmisille ruokaa, olemme usein törmänneet ihmisiin, jotka sanovat, etteivät he pysty valmistamaan sitä." Polttoainepankkeja on kokeiltu Kingston upon Thamesissa, Durhamissa, Gloucestershiressä ja Wirralissa, ja niitä ollaan nyt laajentamassa.</w:t>
      </w:r>
    </w:p>
    <w:p>
      <w:r>
        <w:rPr>
          <w:b/>
        </w:rPr>
        <w:t xml:space="preserve">Yhteenveto</w:t>
      </w:r>
    </w:p>
    <w:p>
      <w:r>
        <w:t xml:space="preserve">Walesin ensimmäinen polttoainepankki on avattu, jotta vaikeuksissa olevat perheet eivät enää joutuisi valitsemaan lämmityksen ja syömisen välillä.</w:t>
      </w:r>
    </w:p>
    <w:p>
      <w:r>
        <w:rPr>
          <w:b/>
          <w:u w:val="single"/>
        </w:rPr>
        <w:t xml:space="preserve">Asiakirjan numero 187</w:t>
      </w:r>
    </w:p>
    <w:p>
      <w:r>
        <w:t xml:space="preserve">Salfordin mies vangittiin taposta, joka johtui lyöntikuolemasta</w:t>
      </w:r>
    </w:p>
    <w:p>
      <w:r>
        <w:t xml:space="preserve">Lee Oates, 49, kuoli kuusi päivää sen jälkeen, kun hänet oli pahoinpidelty Salfordin Leicester Roadilla sijaitsevassa kiinteistössä syyskuussa. Jack Kent, 21, löi Oatesia useita kertoja, kun riita "kärjistyi", Greater Manchesterin poliisi kertoi. Kent, joka tunnusti syyllisyytensä, tuomittiin Manchester Crown Courtissa kahdeksaksi vuodeksi ja neljäksi kuukaudeksi vankeuteen. "Riita kärjistyi ja johti miehen kuolemaan", sanoi Det Con Katie Halstead. Hänen mukaansa Leicester Roadilla asuva Kent oli "kiistatta väkivaltainen" uhria kohtaan. "Ajatuksemme ovat Leen läheisten luona, jotka ovat järkyttyneitä", hän lisäsi.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 joka löi toista miestä useita kertoja, jolloin tämä kaatui ja sai kuolettavan päävamman, on tuomittu vankilaan taposta.</w:t>
      </w:r>
    </w:p>
    <w:p>
      <w:r>
        <w:rPr>
          <w:b/>
          <w:u w:val="single"/>
        </w:rPr>
        <w:t xml:space="preserve">Asiakirjan numero 188</w:t>
      </w:r>
    </w:p>
    <w:p>
      <w:r>
        <w:t xml:space="preserve">Barnes &amp; Noble nimittää uuden pomon kuuden kuukauden jälkeen</w:t>
      </w:r>
    </w:p>
    <w:p>
      <w:r>
        <w:t xml:space="preserve">Michael Huseby, joka on aiemmin johtanut Nookin e-lukijaliiketoimintaa, siirtyy tehtävään William Lynchin lähdettyä heinäkuussa 2013. Huseby johtaa yhtiötä, joka joutuu kamppailemaan kovan kilpailun kanssa ja jonka kuluttajat ostavat kirjoja yhä useammin verkosta. Barnes &amp; Noble raportoi lomamyynnistä torstaina. Barnes &amp; Noblen hallituksen puheenjohtaja Leonard Riggio sanoi, että Huseby oli "erinomainen" talous- ja liikemies. Hän sanoi: "Vaikka hän on suhteellisen uusi tulokas kirjojen vähittäiskaupassa, hän on nopeasti kehittänyt kattavan ymmärryksen yhtiön ainutlaatuisista mahdollisuuksista ja haasteista." Huseby sanoi olevansa "otettu", että hänet valittiin. Hän sanoi: "En ole koskaan nähnyt, että Huseuseuseby olisi ollut niin tärkeä: "Tehtäväni on nähdäkseni parantaa ja vapauttaa näiden [Nookin ja vähittäiskaupan] liiketoimintojen arvo osakkeenomistajillemme."</w:t>
      </w:r>
    </w:p>
    <w:p>
      <w:r>
        <w:rPr>
          <w:b/>
        </w:rPr>
        <w:t xml:space="preserve">Yhteenveto</w:t>
      </w:r>
    </w:p>
    <w:p>
      <w:r>
        <w:t xml:space="preserve">Yhdysvaltalainen kirjakauppias Barnes &amp; Noble on nimittänyt uuden toimitusjohtajan, kun tehtävässä ei ole ollut ketään kuusi kuukautta.</w:t>
      </w:r>
    </w:p>
    <w:p>
      <w:r>
        <w:rPr>
          <w:b/>
          <w:u w:val="single"/>
        </w:rPr>
        <w:t xml:space="preserve">Asiakirjan numero 189</w:t>
      </w:r>
    </w:p>
    <w:p>
      <w:r>
        <w:t xml:space="preserve">Toronton pakettiautohyökkäyksestä epäiltyä odottaa lisää murhayrityssyytteitä</w:t>
      </w:r>
    </w:p>
    <w:p>
      <w:r>
        <w:t xml:space="preserve">Alek Minassiania, 25, syytetään 10:stä ensimmäisen asteen murhasta, ja häntä vastaan on nyt nostettu 16 syytettä murhan yrityksestä 23. huhtikuuta tapahtuneeseen hyökkäykseen liittyen. Hänet pidätettiin lähellä hyökkäyspaikkaa Yonge Streetillä poliisin kanssa käydyn jännittyneen yhteenoton jälkeen. Minassianin sanotaan samaistuneen naisvihamieliseen "incel"-liikkeeseen. Hän saapui torstaina videoyhteyden välityksellä oikeuteen vastaamaan kolmeen lisäsyytteeseen murhayrityksestä. Kymmenen kuolonuhrin lisäksi 16 muuta ihmistä loukkaantui. Sunnybrookin sairaalan mukaan seitsemän ihmistä on edelleen heidän hoidossaan, neljä vakavassa tilassa. Silminnäkijät kertoivat nähneensä valkoisen pakettiauton nousevan jalkakäytävälle vilkkaasti liikennöidyllä Yonge Streetillä ja niittävän jalankulkijoita, joiden ikä vaihteli 22:sta 94:ään. "Kuorma-auto jatkoi ja jatkoi ja jatkoi", sanoo taksikuski Nana Agyeman Badu. Minassian on palkannut rikosasioissa kokeneen asianajajan, mutta hän ei ole vielä antanut tunnustusta.</w:t>
      </w:r>
    </w:p>
    <w:p>
      <w:r>
        <w:rPr>
          <w:b/>
        </w:rPr>
        <w:t xml:space="preserve">Yhteenveto</w:t>
      </w:r>
    </w:p>
    <w:p>
      <w:r>
        <w:t xml:space="preserve">Kanadalaismiestä, jota syytetään 10 ihmisen tappamisesta pakettiautohyökkäyksessä Torontossa, syytetään lisäksi kolmesta murhan yrityksestä.</w:t>
      </w:r>
    </w:p>
    <w:p>
      <w:r>
        <w:rPr>
          <w:b/>
          <w:u w:val="single"/>
        </w:rPr>
        <w:t xml:space="preserve">Asiakirjan numero 190</w:t>
      </w:r>
    </w:p>
    <w:p>
      <w:r>
        <w:t xml:space="preserve">Norovirus herättää Royal Cornwall Hospital -varoituksen</w:t>
      </w:r>
    </w:p>
    <w:p>
      <w:r>
        <w:t xml:space="preserve">Ihmisiä pyydetään käymään sairaalassa vain, jos se on "ehdottoman välttämätöntä". Sairaala on nyt joutunut sulkemaan neljä osastoa talven oksennustautitartunnan vuoksi. Potilaiden, jotka tulevat suunnitelluille leikkauksille, päiväsairaaloille ja sairaalahoitoon, pitäisi tulla aikataulun mukaisesti. Sairaala ottaa heihin henkilökohtaisesti yhteyttä, jos heidän sisäänpääsyään on tarpeen muuttaa. Sairaalan virkamiesten mukaan vierailuja tulisi rajoittaa vain potilaiden läheisiin tai hoitajiin. Ihmisten ei pitäisi vierailla, jos he ovat tai ovat olleet sairaita tai kärsineet ripulista. Tartunnan oireisiin kuuluu äkillinen pahoinvointi, jota seuraa oksentelu ja ripuli. Norovirus on tarttuva siitä hetkestä lähtien, kun henkilön huonovointisuus alkaa, kunnes oireet ovat loppuneet vähintään kolmen päivän kuluttua.</w:t>
      </w:r>
    </w:p>
    <w:p>
      <w:r>
        <w:rPr>
          <w:b/>
        </w:rPr>
        <w:t xml:space="preserve">Yhteenveto</w:t>
      </w:r>
    </w:p>
    <w:p>
      <w:r>
        <w:t xml:space="preserve">Vierailijoita on pyydetty pysymään poissa Trelisken kuninkaallisesta Cornwallin sairaalasta uusien norovirustapausten jälkeen.</w:t>
      </w:r>
    </w:p>
    <w:p>
      <w:r>
        <w:rPr>
          <w:b/>
          <w:u w:val="single"/>
        </w:rPr>
        <w:t xml:space="preserve">Asiakirjan numero 191</w:t>
      </w:r>
    </w:p>
    <w:p>
      <w:r>
        <w:t xml:space="preserve">HMS Vigilant: Vigilight: Yhdeksän merimiestä erotettu epäonnistuneiden huumetestien jälkeen</w:t>
      </w:r>
    </w:p>
    <w:p>
      <w:r>
        <w:t xml:space="preserve">He olivat palvelleet HMS Vigilant -aluksella, joka kuljettaa Trident-ydinpelotusvälinettä. Daily Mail -lehti kertoi, että heidän käyttämänsä huume oli kokaiinia. Puolustusministeri Michael Fallonin tiedetään määränneen, että kaikki Yhdistyneen kuningaskunnan sukellusveneiden miehistöt on testattava huumeiden varalta. Hänen kerrotaan antaneen ensimmäisen merilordin, amiraali Sir Philip Jonesin "kärvistellä" tapauksen vuoksi. Kuninkaallinen laivasto sanoi, ettei se suvaitse huumeiden väärinkäyttöä, ja lisäsi: "Ne, jotka eivät ole täyttäneet korkeita vaatimuksiamme, voidaan erottaa palveluksesta." Kosketuskieltosääntö Aiemmin tässä kuussa sukellusveneen kapteeni vapautettiin komennostaan sen jälkeen, kun hänellä oli väitetty "sopimaton suhde" erään miehistönsä jäsenen kanssa. Kuninkaallinen laivasto totesi tuolloin, että tutkinta oli käynnissä eikä se vaikuttanut toimintaan. BBC:n Jonathan Beale kertoi, että myös Vigilantin varakomentaja oli erotettu vastaavien syytösten vuoksi. HMS Vigilant on yksi Britannian neljästä Vanguard-luokan sukellusveneestä, jotka kuljettavat jopa kahdeksaa ydinkärjillä varustettua Trident-ohjusta. Sukellusveneen tukikohta on Her Majesty's Naval Base Clyde Faslanessa Argyll and Butessa. Kaikilla kuninkaallisen laivaston aluksilla on "koskemattomuussääntö", joka kieltää intiimit suhteet aluksella.</w:t>
      </w:r>
    </w:p>
    <w:p>
      <w:r>
        <w:rPr>
          <w:b/>
        </w:rPr>
        <w:t xml:space="preserve">Yhteenveto</w:t>
      </w:r>
    </w:p>
    <w:p>
      <w:r>
        <w:t xml:space="preserve">Puolustusministeriö on ilmoittanut, että yhdeksän ydinsukellusveneen merimiestä on erotettu kuninkaallisesta laivastosta sen jälkeen, kun he olivat epäonnistuneet huumetestissä.</w:t>
      </w:r>
    </w:p>
    <w:p>
      <w:r>
        <w:rPr>
          <w:b/>
          <w:u w:val="single"/>
        </w:rPr>
        <w:t xml:space="preserve">Asiakirjan numero 192</w:t>
      </w:r>
    </w:p>
    <w:p>
      <w:r>
        <w:t xml:space="preserve">Brett Painter jäi kiinni poliisin oman vetoomuksen julkaisemisen jälkeen</w:t>
      </w:r>
    </w:p>
    <w:p>
      <w:r>
        <w:t xml:space="preserve">Brett Painter, 25, joka asui aiemmin Hessle Roadilla, Hullissa, tuomittiin hänen poissa ollessaan pahoinpitelystä Hullin käräjäoikeudessa syyskuussa. Humbersiden poliisi pystyi jäljittämään hänet Leedsissä sijaitsevaan taloon sen jälkeen, kun hän oli kommentoinut poliisin Facebook-sivullaan esittämää vetoomusta. Hänet määrättiin 12 kuukauden yhdyskuntaseuraamukseen ilmestyttyään torstaina oikeuteen. Hänet määrättiin myös maksamaan 300 puntaa oikeudenkäyntikuluja ja 160 puntaa uhrien lisämaksua. Seuraa BBC East Yorkshire and Lincolnshirea Facebookissa, Twitterissä ja Instagramissa. Lähetä juttuideoita osoitteeseen yorkslincs.news@bbc.co.uk. Aiheeseen liittyvät Internet-linkit Etusivu - Humbersiden poliisi</w:t>
      </w:r>
    </w:p>
    <w:p>
      <w:r>
        <w:rPr>
          <w:b/>
        </w:rPr>
        <w:t xml:space="preserve">Yhteenveto</w:t>
      </w:r>
    </w:p>
    <w:p>
      <w:r>
        <w:t xml:space="preserve">Etsintäkuulutettu mies saatiin kiinni, kun hän oli julkaissut oman poliisiviestinsä sosiaalisessa mediassa.</w:t>
      </w:r>
    </w:p>
    <w:p>
      <w:r>
        <w:rPr>
          <w:b/>
          <w:u w:val="single"/>
        </w:rPr>
        <w:t xml:space="preserve">Asiakirjan numero 193</w:t>
      </w:r>
    </w:p>
    <w:p>
      <w:r>
        <w:t xml:space="preserve">Old Basfordin hyökkäys: Nainen sai syytteen selkään ja käteen kohdistuneesta puukotuksesta</w:t>
      </w:r>
    </w:p>
    <w:p>
      <w:r>
        <w:t xml:space="preserve">28-vuotias uhri löydettiin Heathfield Roadilta, Old Basfordista, tiistaina. Nottinghamshiren poliisin mukaan hänen uskotaan olleen myös huumattu. Hän on edelleen sairaalassa vammojen vuoksi, joiden ei tällä hetkellä uskota olevan hengenvaarallisia, poliisi lisäsi. 48-vuotiasta naista vastaan on nostettu syyte vahingonteosta, ja hänen on määrä saapua myöhemmin Nottinghamin käräjäoikeuteen. Seuraa BBC East Midlandsia Facebookissa, Twitterissä tai Instagramissa. Lähetä juttuideoita osoitteeseen eastmidsnews@bbc.co.uk.</w:t>
      </w:r>
    </w:p>
    <w:p>
      <w:r>
        <w:rPr>
          <w:b/>
        </w:rPr>
        <w:t xml:space="preserve">Yhteenveto</w:t>
      </w:r>
    </w:p>
    <w:p>
      <w:r>
        <w:t xml:space="preserve">Nainen on saanut syytteen sen jälkeen, kun toista naista oli puukotettu selkään ja käsivarteen.</w:t>
      </w:r>
    </w:p>
    <w:p>
      <w:r>
        <w:rPr>
          <w:b/>
          <w:u w:val="single"/>
        </w:rPr>
        <w:t xml:space="preserve">Asiakirjan numero 194</w:t>
      </w:r>
    </w:p>
    <w:p>
      <w:r>
        <w:t xml:space="preserve">Saudi-Arabian lentokenttä tarjoaa kotiapulaisen kuljetuspalvelua</w:t>
      </w:r>
    </w:p>
    <w:p>
      <w:r>
        <w:t xml:space="preserve">By News from Elsewhere......as found by BBC Monitoring Saudi-Arabian King Khalidin kansainvälistä lentokenttää edustava Riyadh Airports Company julkaisi virallisella Twitter-tilillään kuvan, jossa lentokoneen sisäpuoli aukeaa suoraan perheen kotiin. Kuvassa lukee: "Se ei ole totta: "Tawsalak-palvelun avulla otamme [naispuolisen] kotityöntekijäsi vastaan lentokoneesta ja tuomme hänet kotiisi." Palvelun nimi on vapaasti käännettynä "hän tulee luoksesi", ja käyttäjät voivat käyttää palvelua puhelimitse ja maksaa maksun, jotta työntekijä voidaan tuoda kotiin. Työntekijöiden oikeudet eivät ole kunnossa Saudien Twitter-käyttäjät ovat suhtautuneet palveluun vaihtelevasti. Jotkut sanovat, että yritys säästää heidät siltä, että heidän ei tarvitse etsiä uutta työntekijäänsä kiireiseltä lentokentältä, mutta toiset kysyvät, esineellistääkö se kotityöntekijöitä. "Onko heitä kohdeltava kuin rahtia?" eräs Twitter-käyttäjä kysyy, kun taas toinen vihjaa, että palvelun tarkoituksena saattaa olla estää uusia tulokkaita "karkaamasta". Persianlahden kuningaskunta on riippuvainen sadoista tuhansista ulkomailta tulevista kotityöntekijöistä, joista monet ovat kotoisin Bangladeshin kaltaisista Etelä-Aasian maista. Kaikki Saudi-Arabiassa työskentelevät ulkomaiset työntekijät tarvitsevat sponsorin luvan saapua maahan ja poistua maasta, ja viisumien järjestäminen voi kestää jopa kuusi kuukautta. Ihmisoikeusryhmät valittavat, että ulkomaiset työntekijät kärsivät usein huonoista olosuhteista eivätkä voi vaihtaa työpaikkaa tai lähteä maasta ilman työnantajiensa lupaa. Kukoistavat mustat markkinat toimivat sellaisten siirtotyöläisten parissa, jotka ovat paenneet työnantajiaan, mutta jotka eivät voi poistua maasta maastapoistumisviisumilain vuoksi. Alistair Coleman ja Victoria Bisset Seuraava juttu: Käytä #NewsfromElsewhere -nimeä pysyäksesi ajan tasalla uutisistamme Twitterin kautta.</w:t>
      </w:r>
    </w:p>
    <w:p>
      <w:r>
        <w:rPr>
          <w:b/>
        </w:rPr>
        <w:t xml:space="preserve">Yhteenveto</w:t>
      </w:r>
    </w:p>
    <w:p>
      <w:r>
        <w:t xml:space="preserve">Saudiarabialainen lentoasema on käynnistänyt uuden palvelun, joka vie ulkomailta saapuvat naispuoliset kotityöntekijät suoraan työnantajiensa kotiin - ilmeisesti siksi, että heidän ei tarvitsisi mennä sinne itse.</w:t>
      </w:r>
    </w:p>
    <w:p>
      <w:r>
        <w:rPr>
          <w:b/>
          <w:u w:val="single"/>
        </w:rPr>
        <w:t xml:space="preserve">Asiakirjan numero 195</w:t>
      </w:r>
    </w:p>
    <w:p>
      <w:r>
        <w:t xml:space="preserve">Coronavirus: Mansaari muuttaa eristyssääntöjä</w:t>
      </w:r>
    </w:p>
    <w:p>
      <w:r>
        <w:t xml:space="preserve">Negatiivisen testin jälkeen oireilevat henkilöt voivat lopettaa eristämisen ennenaikaisesti, jos he ovat olleet saarella 14 päivää. Howard Quayle sanoi, että kyseessä on "tervejärkinen" lähestymistapa, joka kuitenkin suojelee saaren terveyttä. Mansaarella ei ole ollut uusia tapauksia 20. toukokuuta jälkeen. Aiemmin kaikkien, joilla oli koronaviruksen oireita, oli eristettävä itsensä kahden viikon ajan testituloksesta riippumatta. Jos oireista kärsivä henkilö, joka ei eristäydy, voi saada jopa 10 000 punnan sakon tai kuuden kuukauden vankeusrangaistuksen. Mansaarella ei tiedetä olevan aktiivisia virustapauksia, ja useimmat taudinpurkauksen alussa käyttöön otetut rajoitukset on poistettu. Quayle sanoi, että hallituksen politiikan muuttamisen tärkeimpänä syynä oli lasten paluu kouluun. Jos sääntö säilyisi entisellään, saattaisi syntyä tilanne, jossa "kolmasosasta puoleen koulusta olisi poissa, koska flunssa on liikkeellä", hän lisäsi. Seuraa BBC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Mansaaren asukkaiden, joilla on Covid-19-oireita, ei enää tarvitse eristää itseään 14 päivän ajan, jos heidän testinsä on negatiivinen, pääministeri on sanonut.</w:t>
      </w:r>
    </w:p>
    <w:p>
      <w:r>
        <w:rPr>
          <w:b/>
          <w:u w:val="single"/>
        </w:rPr>
        <w:t xml:space="preserve">Asiakirjan numero 196</w:t>
      </w:r>
    </w:p>
    <w:p>
      <w:r>
        <w:t xml:space="preserve">Mies sai sakkoja ja porttikiellon Nottinghamshiren bussitalo-onnettomuudesta</w:t>
      </w:r>
    </w:p>
    <w:p>
      <w:r>
        <w:t xml:space="preserve">Brett Woodhouse Loughborough Roadilta, West Bridgfordista, oli ratissa autossa, joka törmäsi Trent Bartonin bussiin ennen kuin se törmäsi taloon. 18-vuotias myönsi ajaneensa vakuuttamattomana ja ilman asianmukaista ajokorttia Radcliffe-on-Trentissä 26. tammikuuta tapahtuneen onnettomuuden jälkeen. Bussissa oli tuolloin noin 15 ihmistä, ja yksi nainen loukkaantui. Woodhouse määrättiin 12 kuukaudeksi ajokieltoon, hänelle määrättiin 100 tunnin yhdyskuntaseuraamus ja hänet määrättiin maksamaan 300 punnan korvaukset loukkaantuneelle naiselle. Nottinghamin tuomioistuimessa hän myös tunnusti syyllisyytensä siihen, että hän ei pysähtynyt poliisille ennen ja jälkeen onnettomuuden. Seuraa BBC East Midlandsia Facebookissa, Twitterissä tai Instagramissa. Lähetä juttuideoita osoitteeseen eastmidsnews@bbc.co.uk.</w:t>
      </w:r>
    </w:p>
    <w:p>
      <w:r>
        <w:rPr>
          <w:b/>
        </w:rPr>
        <w:t xml:space="preserve">Yhteenveto</w:t>
      </w:r>
    </w:p>
    <w:p>
      <w:r>
        <w:t xml:space="preserve">Mies on määrätty ajokieltoon ja maksamaan korvauksia sen jälkeen, kun linja-auto törmäsi onnettomuuden seurauksena taloon.</w:t>
      </w:r>
    </w:p>
    <w:p>
      <w:r>
        <w:rPr>
          <w:b/>
          <w:u w:val="single"/>
        </w:rPr>
        <w:t xml:space="preserve">Asiakirjan numero 197</w:t>
      </w:r>
    </w:p>
    <w:p>
      <w:r>
        <w:t xml:space="preserve">Waitrose-lehden päätoimittajan vastaus: "Vegaanien tappaminen".</w:t>
      </w:r>
    </w:p>
    <w:p>
      <w:r>
        <w:t xml:space="preserve">Freelance-toimittaja Selene Nelson lähetti William Sitwellille sähköpostia ehdottaakseen sarjaa kasvipohjaisia reseptejä käsittelevistä jutuista, mutta hän vastasi: "Entäpä sarja vegaanien tappamisesta, yksi kerrallaan?" Hän laajensi: "Tapoja vangita heidät?" Miten kuulustella heitä kunnolla? Paljastetaan heidän tekopyhyytensä? Syöttää heille väkisin lihaa? Pakottaa heidät syömään ja juomaan punaviiniä?" Waitrose sanoi, että hän "on mennyt liian pitkälle". Supermarket antoi lausunnon sen jälkeen, kun BuzzFeed News uutisoi Sitwellin kommenteista ruokakirjailija Nelsonille. "Vaikka kyseessä oli yksityinen sähköpostiviesti, William on mennyt liian pitkälle, ja hänen sanansa ovat äärimmäisen sopimattomia ja tunteetonta eivätkä missään nimessä edusta näkemyksiämme", lausunnossa sanottiin. Sitwell, joka tunnetaan yhtenä kriitikoista, jotka kutsutaan säännöllisesti maistamaan kilpailijoiden luomuksia Masterchef-tv-ruokaohjelmassa, esitti myöhemmin oman anteeksipyyntönsä: "Rakastan ja kunnioitan kaikenlaista ruokahalua omaavia ihmisiä, olivatpa he sitten vegaaneja, kasvissyöjiä tai lihansyöjiä - minkä osoitan viikko toisensa jälkeen kirjoittamalla, editoimalla ja lähettämällä. "Pyydän syvästi anteeksi kaikilta, joita tämä on loukannut tai järkyttänyt."</w:t>
      </w:r>
    </w:p>
    <w:p>
      <w:r>
        <w:rPr>
          <w:b/>
        </w:rPr>
        <w:t xml:space="preserve">Yhteenveto</w:t>
      </w:r>
    </w:p>
    <w:p>
      <w:r>
        <w:t xml:space="preserve">Waitrose Food -lehden päätoimittaja ei todellakaan säästänyt sanojaan, kun hänelle lähetettiin vegaaneille suunnattu idea.</w:t>
      </w:r>
    </w:p>
    <w:p>
      <w:r>
        <w:rPr>
          <w:b/>
          <w:u w:val="single"/>
        </w:rPr>
        <w:t xml:space="preserve">Asiakirjan numero 198</w:t>
      </w:r>
    </w:p>
    <w:p>
      <w:r>
        <w:t xml:space="preserve">Justin Bieber peruu Portugalin keikan</w:t>
      </w:r>
    </w:p>
    <w:p>
      <w:r>
        <w:t xml:space="preserve">Uutinen tulee muutama päivä sen jälkeen, kun laulajaa hoidettiin sairaalassa lavalla ilmenneiden hengitysvaikeuksien vuoksi Lontoossa. Portugalilaiset Everything Is New -järjestäjät kertoivat, että tiistain keikka peruttiin "odottamattomien olosuhteiden" vuoksi. Maanantain konsertti jatkuu. "Kanadalaislaulaja on innokas esiintymään portugalilaisille faneille 11. maaliskuuta", lausunnossa sanottiin. Sen lisäksi, että 19-vuotias joutui keskeyttämään torstain keikan Lontoossa hengitysvaikeuksien vuoksi, hän nousi otsikoihin Britanniassa, kun hän myöhästyi kahdelta muulta keikalta - yhdeltä Lontoon ja yhdeltä Nottinghamin keikalta - ja joutui riitelemään valokuvaajan kanssa. Portugalilainen sanomalehti Publico arveli, että tiistain keikan lipunmyynti oli odotettua vähäisempää. Maanantain keikan liput olivat myynnissä vielä konsertin aamuna.</w:t>
      </w:r>
    </w:p>
    <w:p>
      <w:r>
        <w:rPr>
          <w:b/>
        </w:rPr>
        <w:t xml:space="preserve">Yhteenveto</w:t>
      </w:r>
    </w:p>
    <w:p>
      <w:r>
        <w:t xml:space="preserve">Teinipoptähti Justin Bieber on perunut toisen kahdesta konsertistaan Portugalin pääkaupungissa Lissabonissa.</w:t>
      </w:r>
    </w:p>
    <w:p>
      <w:r>
        <w:rPr>
          <w:b/>
          <w:u w:val="single"/>
        </w:rPr>
        <w:t xml:space="preserve">Asiakirjan numero 199</w:t>
      </w:r>
    </w:p>
    <w:p>
      <w:r>
        <w:t xml:space="preserve">Gloucestershiren kirjastojen kuuleminen päättyy</w:t>
      </w:r>
    </w:p>
    <w:p>
      <w:r>
        <w:t xml:space="preserve">Neuvoston tiedottajan mukaan yli 82 prosenttia vastaajista oli samaa mieltä ehdotuksista, joihin sisältyy rakennusten yhteiskäyttö ja yhteisöjohtoisten keskusten perustaminen. Myös ajatus vapaaehtoisten käyttämisestä kirjastoissa sai paljon kannatusta. Kaikkiaan 13,3 prosenttia vastusti suunnitelmia. Jotkut vastaajat olivat huolissaan vaikutuksesta ikääntyneisiin ja maaseudulla asuviin. Kysyttäessä liikkuvien kirjastojen tarjoamisesta 78 prosenttia vastaajista ilmoitti olevansa samaa mieltä palvelun jakamisesta muiden julkisen sektorin elinten kanssa. Lainvastaista Neuvosto on ilmoittanut haluavansa leikata kirjastojen menoja 1,8 miljoonalla punnalla. Neuvosto sanoi, että se harkitsee nyt kaikkea palautetta ennen kuin lopullinen päätös tehdään julkisessa kokouksessa Shire Hallissa 5. huhtikuuta. Marraskuussa oikeusistuin katsoi, että lääninhallituksen päätös leikata 10 kirjaston rahoitusta oli lainvastainen. Uusi ehdotus sisältää suunnitelmat pitää yhdeksän pääkirjastoa auki kuutena päivänä viikossa, 12 paikallista kirjastoa auki viitenä päivänä viikossa ja muut kirjastot yhteisötoimintana. Kuulemisraportti löytyy kokonaisuudessaan Gloucestershiren kreivikunnanvaltuuston verkkosivuilta.</w:t>
      </w:r>
    </w:p>
    <w:p>
      <w:r>
        <w:rPr>
          <w:b/>
        </w:rPr>
        <w:t xml:space="preserve">Yhteenveto</w:t>
      </w:r>
    </w:p>
    <w:p>
      <w:r>
        <w:t xml:space="preserve">Lähes 4000 gloucestershireläistä on saanut sanoa mielipiteensä maakuntaneuvoston suunnitelmista vähentää kirjastopalveluja.</w:t>
      </w:r>
    </w:p>
    <w:p>
      <w:r>
        <w:rPr>
          <w:b/>
          <w:u w:val="single"/>
        </w:rPr>
        <w:t xml:space="preserve">Asiakirjan numero 200</w:t>
      </w:r>
    </w:p>
    <w:p>
      <w:r>
        <w:t xml:space="preserve">Henleyn elävä adventtikalenteri paljastettiin</w:t>
      </w:r>
    </w:p>
    <w:p>
      <w:r>
        <w:t xml:space="preserve">Elävä adventtikalenteri kestää 24 iltaa, ja satunnainen esitys on joka päivä klo 18:15 GMT. Järjestäjä Julie Perigo sanoi: "Ovi tai ikkuna aukeaa jossain päin kaupunkia, ja 15 minuutin esitys tapahtuu." Henleyssä asuva Gary Connery, joka hyppäsi helikopterista kuningattaren hahmossa, on ensimmäinen esiintyjä. Kalenterin tapahtumapaikkoja ovat muun muassa Leander Club, Henleyn paloasema ja The River and Rowing Museum. Tapahtuma auttaa keräämään varoja kolmelle hyväntekeväisyysjärjestölle: Sue Ryder Care, Camp Mohawk ja The Chilterns Centre.</w:t>
      </w:r>
    </w:p>
    <w:p>
      <w:r>
        <w:rPr>
          <w:b/>
        </w:rPr>
        <w:t xml:space="preserve">Yhteenveto</w:t>
      </w:r>
    </w:p>
    <w:p>
      <w:r>
        <w:t xml:space="preserve">Henley-on-Thamesissa esitellään myöhemmin kausittainen adventtikalenteri, johon on lisätty ihmisiä.</w:t>
      </w:r>
    </w:p>
    <w:p>
      <w:r>
        <w:rPr>
          <w:b/>
          <w:u w:val="single"/>
        </w:rPr>
        <w:t xml:space="preserve">Asiakirjan numero 201</w:t>
      </w:r>
    </w:p>
    <w:p>
      <w:r>
        <w:t xml:space="preserve">Jerseyn sairaanhoitajat sitoutuvat lakkoilemaan palkan takia</w:t>
      </w:r>
    </w:p>
    <w:p>
      <w:r>
        <w:t xml:space="preserve">Sairaanhoitajaliiton puheenjohtaja Pat Devine sanoi, että sairaanhoitajat ovat kyllästyneet odottamaan palkkaratkaisua. Vain osavaltioiden sairaanhoitajat ovat mukana kiistassa osavaltioiden työlautakunnan kanssa. Senaattori Ian Gorstin johtama lautakunta on sopinut 1 prosentin palkankorotuksesta kaikille julkisen sektorin työntekijöille. Se on myös luvannut ratkaista sairaanhoitajien palkkavajeen vuoteen 2018 mennessä. "Järkevä palkkatarjous" Lakkopäätös, joka hyväksyttiin ammattiliiton jäsenten äänestyksessä, on seurausta johtokunnan kokouksen viivästymisestä. Devine sanoi: "Toivoimme, että osavaltioiden työllisyyslautakunta kokoontuisi lokakuussa, mutta se on lykännyt päätöstään 25. marraskuuta asti. "Mielestämme tämä on tarkoituksellista viivyttelyä, ja he lykkäävät päätöstä viivytystaktiikkana". "Emme ryhdy toimiin joulun tai uuden vuoden aikana. Emme aio olla kohtuuttomia, mutta ymmärrämme, että se vaikuttaa potilaspalveluihin." Hän sanoi, että sairaanhoitajat haluavat "järkevän palkkatarjouksen ja järkevän sitoumuksen, jonka mukaan sairaanhoitajien palkka on samalla tasolla kuin muiden terveydenhuollon ammattien harjoittajien palkka kohtuullisessa ajassa".</w:t>
      </w:r>
    </w:p>
    <w:p>
      <w:r>
        <w:rPr>
          <w:b/>
        </w:rPr>
        <w:t xml:space="preserve">Yhteenveto</w:t>
      </w:r>
    </w:p>
    <w:p>
      <w:r>
        <w:t xml:space="preserve">Jerseyn sairaanhoitajat ovat sitoutuneet lakkoilemaan tammikuussa, jos he eivät ole tyytyväisiä myöhemmin tässä kuussa käytävien palkkakeskustelujen tulokseen.</w:t>
      </w:r>
    </w:p>
    <w:p>
      <w:r>
        <w:rPr>
          <w:b/>
          <w:u w:val="single"/>
        </w:rPr>
        <w:t xml:space="preserve">Asiakirjan numero 202</w:t>
      </w:r>
    </w:p>
    <w:p>
      <w:r>
        <w:t xml:space="preserve">Koiran varastaneita varkaita pyydettiin "näyttämään sydäntä".</w:t>
      </w:r>
    </w:p>
    <w:p>
      <w:r>
        <w:t xml:space="preserve">West Midlandsin Brownhillsista kotoisin oleva omistaja Alan Chamberlain, 77, sanoi, että Penny oli kaikki, mitä hänellä oli jäljellä vaimonsa Margaretin kuoleman jälkeen. Hän kertoi viettäneensä joulun "nyyhkyttäen niin kovaa" pyyhkeeseen, jotta naapurit eivät häiritsisi. West Midlandsin poliisi ilmoitti tutkivansa asiaa. Perhe" Chamberlain sanoi, että kaksivuotias Penny livahti ulos talosta ennen kello 15.00 GMT 23. joulukuuta, kun hän oli jakamassa joulukortteja. Ohikulkevat autoilijat havaitsivat hänet, mutta naapureiden valvontakameran kuvauksissa näkyy mies, joka pysähtyi punaisella VW Golfilla ja vei hänet pois. Chamberlain osti Pennyn, kun hänen 55-vuotias kumppaninsa Margaret sairastui dementiaan. Hän sanoi, että Penny oli "nyt perhe" ja kaikki, mitä hänellä oli jäljellä vaimonsa kuoltua huhtikuussa. "Miehelle, joka varasti Pennyn, osoittakaa vähän sydäntä", hän sanoi. Pennyn jäljittämiseksi on perustettu Facebook-sivu. Seuraa BBC West Midlandsia Facebookissa, Twitterissä ja Instagramissa. Lähetä juttuideasi osoitteeseen: newsonline.westmidlands@bbc.co.uk</w:t>
      </w:r>
    </w:p>
    <w:p>
      <w:r>
        <w:rPr>
          <w:b/>
        </w:rPr>
        <w:t xml:space="preserve">Yhteenveto</w:t>
      </w:r>
    </w:p>
    <w:p>
      <w:r>
        <w:t xml:space="preserve">Varkaita on pyydetty osoittamaan "hieman sydäntä" ja palauttamaan King Charles -spanieli, joka varastettiin juuri ennen joulua.</w:t>
      </w:r>
    </w:p>
    <w:p>
      <w:r>
        <w:rPr>
          <w:b/>
          <w:u w:val="single"/>
        </w:rPr>
        <w:t xml:space="preserve">Asiakirjan numero 203</w:t>
      </w:r>
    </w:p>
    <w:p>
      <w:r>
        <w:t xml:space="preserve">Sukeltaja kuoli Cornwallissa vedettyään hänet merestä</w:t>
      </w:r>
    </w:p>
    <w:p>
      <w:r>
        <w:t xml:space="preserve">RNLI:n pelastusoperaatio käynnistettiin Manaclesiin keskiviikkona sen jälkeen, kun sukellusvene oli antanut Mayday-hälytyksen. Viisikymppinen nainen nostettiin vedestä St Kevernen lähellä, Devonin ja Cornwallin poliisi vahvisti. Oxfordshiresta kotoisin ollut nainen kuoli sen jälkeen, kun hänet oli viety Cornwallin kuninkaalliseen sairaalaan Truroon. Poliisit käsittelevät kuolemaa "selittämättömänä", poliisi sanoi. Falmouth RNLI:n pelastusvene ja rannikkovartioston helikopteri lähetettiin paikalle Lizardin niemimaan lähelle. Kaksi vapaaehtoista pelastusveneen miehistöä nousi alukselle antamaan "kiireellistä hoitoa" vaikeuksissa olevalle sukeltajalle, RNLI:n tiedottaja sanoi.</w:t>
      </w:r>
    </w:p>
    <w:p>
      <w:r>
        <w:rPr>
          <w:b/>
        </w:rPr>
        <w:t xml:space="preserve">Yhteenveto</w:t>
      </w:r>
    </w:p>
    <w:p>
      <w:r>
        <w:t xml:space="preserve">Sukeltaja on kuollut sen jälkeen, kun hänet vedettiin merestä Cornwallin rannikolla.</w:t>
      </w:r>
    </w:p>
    <w:p>
      <w:r>
        <w:rPr>
          <w:b/>
          <w:u w:val="single"/>
        </w:rPr>
        <w:t xml:space="preserve">Asiakirjan numero 204</w:t>
      </w:r>
    </w:p>
    <w:p>
      <w:r>
        <w:t xml:space="preserve">Coronation Streetin Michael Le Vell pidätettiin lapsiseksistä</w:t>
      </w:r>
    </w:p>
    <w:p>
      <w:r>
        <w:t xml:space="preserve">Saippuasarjassa Kevin Websteriä näyttelevä 46-vuotias mies pidätettiin 30. syyskuuta kotonaan Halessa, Suur-Manchesterissa, kertoo poliisi. Le Vell vapautettiin takuita vastaan 16. marraskuuta asti, kunnes jatkotutkimukset saadaan päätökseen. Näyttelijä sanoi kiistävänsä "jyrkästi" väitteen, joka esitettiin poliisille 29. syyskuuta. Naimisissa oleva kahden lapsen isä Le Vell sanoi tekevänsä "kaikkensa todistaakseen syyttömyyteni". Poliisi kertoi, että hänen pidätyksensä oli seurausta poliisille tehdystä rikosilmoituksesta. Le Vell liittyi saippuasarjaan vuonna 1983 Brian Tilsleyn mekaanikon oppipoikana, ja hänestä tuli fanien suosikki, joka on seurannut hänen myrskyisää avioliittoaan Sally Dynevorin esittämän Sallyn kanssa. Hänen katuhahmonsa on kahden teini-ikäisen tytön ja Molly Dobbsin kanssa solmimastaan suhteesta syntyneen rakkauslapsen isä. Näyttelijällä oli merkittävä rooli joulukuussa suorana lähetetyssä 50-vuotisjuhlajaksossa, jossa Weatherfieldissä tapahtui kuolemaan johtanut raitiovaunuonnettomuus.</w:t>
      </w:r>
    </w:p>
    <w:p>
      <w:r>
        <w:rPr>
          <w:b/>
        </w:rPr>
        <w:t xml:space="preserve">Yhteenveto</w:t>
      </w:r>
    </w:p>
    <w:p>
      <w:r>
        <w:t xml:space="preserve">Coronation Street -näyttelijä Michael Le Vell on pidätetty epäiltynä seksuaalirikoksesta, johon on liittynyt nuori tyttö.</w:t>
      </w:r>
    </w:p>
    <w:p>
      <w:r>
        <w:rPr>
          <w:b/>
          <w:u w:val="single"/>
        </w:rPr>
        <w:t xml:space="preserve">Asiakirjan numero 205</w:t>
      </w:r>
    </w:p>
    <w:p>
      <w:r>
        <w:t xml:space="preserve">800 000 punnan kaupungintalon uudistaminen tuo uusia työpaikkoja Aberdareen</w:t>
      </w:r>
    </w:p>
    <w:p>
      <w:r>
        <w:t xml:space="preserve">Aberdaressa sijaitseva II-luokan georgialainen rakennus oli vuosia tyhjillään, mutta nyt siinä on kahvila ja sen yläpuolella asuntoja. Rhondda Cynon Tafin kaupunginvaltuutettu Paul Cannon sanoi, että kunnostuksella olisi myönteinen vaikutus alueelle. Uudistaminen oli osa 7,7 miljoonan punnan Aberdaren kaupungin keskustan uudistamishanketta. Restaurointityöt saatiin päätökseen entisen kaupungintalon arkkitehtonisen ja historiallisen kiinnostavuuden korostamiseksi. Rakennus rakennettiin kauppahalliksi vuonna 1831, ja sitä käytettiin myöhemmin neuvoston toimistoina ennen kuin yksityinen omistaja osti sen. Rakennus seisoi vuosia käyttämättömänä, kunnes vuonna 2012 rakennusyhtiö WH Developments osti sen huutokaupasta ja laati Rhondda Cynon Tafin neuvoston kanssa suunnitelman sen palauttamiseksi takaisin käyttöön. Neuvosto myönsi hankkeelle avustusta, jolla katettiin 60 prosenttia kustannuksista kaupunkikuvallisen kulttuuriperintöohjelmansa puitteissa, jota käytetään myymälöiden julkisivujen parantamiseen. Valtuuston varajohtaja Paul Cannon sanoi, että työ on parantanut maamerkkirakennusta ja että sillä on myönteinen vaikutus kaupunkiin.</w:t>
      </w:r>
    </w:p>
    <w:p>
      <w:r>
        <w:rPr>
          <w:b/>
        </w:rPr>
        <w:t xml:space="preserve">Yhteenveto</w:t>
      </w:r>
    </w:p>
    <w:p>
      <w:r>
        <w:t xml:space="preserve">800 000 punnan elvytyshankkeessa, jossa laakson kunnan kaupungintalo otettiin uudelleen käyttöön, on luotu uusia työpaikkoja ja asuntoja kaupungin keskustaan.</w:t>
      </w:r>
    </w:p>
    <w:p>
      <w:r>
        <w:rPr>
          <w:b/>
          <w:u w:val="single"/>
        </w:rPr>
        <w:t xml:space="preserve">Asiakirjan numero 206</w:t>
      </w:r>
    </w:p>
    <w:p>
      <w:r>
        <w:t xml:space="preserve">Co-opin tarjouksen avulla Cardiganin keskustaa edistetään</w:t>
      </w:r>
    </w:p>
    <w:p>
      <w:r>
        <w:t xml:space="preserve">Suunnitelman tukijat pyrkivät ostamaan vanhan maanviljelijöiden osuuskunnan ja sitä ympäröivät rakennukset. He aikovat käyttää osan maasta halpojen pysäköintipaikkojen luomiseen jopa 100 autolle High Streetin kauppiaiden toiminnan edistämiseksi. He toivovat myös kehittävänsä paikalle yhteisön myymälän, jossa myydään paikallisia tuotteita. Cymdeithas Cynnal a Cefnogi Cefn Gwlad, joka on suomeksi Maaseudun maaseutualueiden ylläpitäjä- ja tukiyhdistys, aikoo laskea liikkeelle 900 osaketta 500 punnan kappalehintaan. Se sanoo, että vapautuvan tontin hinta on todennäköisesti hieman yli 300 000 puntaa. Idean takana oleva kaupunginvaltuutettu Shan Williams sanoi: "Ajatuksena on tukea High Streetiä eikä kilpailla sen kanssa. "Toivottavasti Cardiganin ja ympäröivän alueen asukkaat tukevat meitä." Hän sanoi, että ensisijaisena tavoitteena on luoda pysäköintipaikkoja jopa 100 ajoneuvolle, jotta ostosten tekeminen High Streetillä olisi helpompaa. Toisessa vaiheessa avataan yhteisöllinen myymälä, jossa esitellään paikallisesti valmistettuja tavaroita ja tuotteita. Voittoa tavoittelematon yhteenliittymä saa tukea kaupungin kauppakamarilta ja paikalliskokouksen jäseneltä Elin Jonesilta. Hän sanoi: Se on todella tärkeä alue Cardiganin keskustassa, ja sitä on kehitettävä ja saatava takaisin aktiiviseen taloudelliseen käyttöön." Elin Jones sanoi: "Tämä alue on todella tärkeä Cardiganin keskustassa.</w:t>
      </w:r>
    </w:p>
    <w:p>
      <w:r>
        <w:rPr>
          <w:b/>
        </w:rPr>
        <w:t xml:space="preserve">Yhteenveto</w:t>
      </w:r>
    </w:p>
    <w:p>
      <w:r>
        <w:t xml:space="preserve">Yhteisöprojekti toivoo saavansa osakkeita myymällä tarpeeksi rahaa Cardiganin keskustan osan ostamiseen ja uudistamiseen.</w:t>
      </w:r>
    </w:p>
    <w:p>
      <w:r>
        <w:rPr>
          <w:b/>
          <w:u w:val="single"/>
        </w:rPr>
        <w:t xml:space="preserve">Asiakirjan numero 207</w:t>
      </w:r>
    </w:p>
    <w:p>
      <w:r>
        <w:t xml:space="preserve">Lindsay Lohanin agentti "neuvottelee" jouluvalojen sytyttämisestä</w:t>
      </w:r>
    </w:p>
    <w:p>
      <w:r>
        <w:t xml:space="preserve">Kaupungin kansanedustaja kutsui tähden suorittamaan tehtävän sen jälkeen, kun hän oli EU-kansanäänestysiltana lähettänyt "loukkaavan" twiitin, jossa hän kysyi: "Anteeksi, mutta Kettering, missä sinä olet?". Hän suostui, mutta valtuusto ei kyennyt kiinnittämään häntä päivämäärään. Neuvosto kertoo nyt, että hänen agenttinsa on sanonut Lohanin tarkistavan aikataulunsa. Konservatiivien kansanedustaja Hollobone kutsui näyttelijättären Ketteringiin sen jälkeen, kun tämä oli kertonut miljoonille sosiaalisen median seuraajilleen, ettei hänellä ollut aavistustakaan, missä Northamptonshiren kaupunki sijaitsee. "Kaikki tietävät, missä Kettering on, se on kuuluisa Weetabixin kotikaupunkina", Hollobone sanoi. Hän lisäsi, että jouluvalojen sytyttäminen "korjaisi hänen poliittisen maineensa". Lohan vastasi: "Lähetä minulle suoraviesti tarjouksestasi. Sytyttäisin mielelläni joulukuusen #Ketteringissä"." Kävi kuitenkin ilmi, että kaupunginhallitus ei ollut saanut Lohanin johtoryhmää kiinni, ja viime viikolla Hollobone sanoi: "Lindsay Lohan ota yhteyttä, yleisösi odottaa." "Lindsay Lohan, ota yhteyttä, yleisösi odottaa." Se näyttää tehneen tepposet, sillä hänen johtoryhmänsä on nyt puhunut neuvoston kanssa. "Ymmärrettävästi hänen aikataulunsa on hyvin kiireinen, mutta he katsovat, voisiko hän saada sen toimimaan", tiedottaja sanoi. Lohan nousi epätodennäköiseksi EU-kansanäänestyksen asiantuntijaksi tulosiltana sarjalla sosiaalisen median viestejä, joissa hän vetosi Britannian puolesta, ettei se jättäisi Euroopan unionia.</w:t>
      </w:r>
    </w:p>
    <w:p>
      <w:r>
        <w:rPr>
          <w:b/>
        </w:rPr>
        <w:t xml:space="preserve">Yhteenveto</w:t>
      </w:r>
    </w:p>
    <w:p>
      <w:r>
        <w:t xml:space="preserve">Hollywood-näyttelijä Lindsay Lohanin toiveet Ketteringin jouluvalojen syttymisestä ovat heränneet, kun hänen agenttinsa otti yhteyttä paikalliseen neuvostoon.</w:t>
      </w:r>
    </w:p>
    <w:p>
      <w:r>
        <w:rPr>
          <w:b/>
          <w:u w:val="single"/>
        </w:rPr>
        <w:t xml:space="preserve">Asiakirjan numero 208</w:t>
      </w:r>
    </w:p>
    <w:p>
      <w:r>
        <w:t xml:space="preserve">Eroottisesta kirjasta Fifty Shades Of Grey tulee Yhdistyneen kuningaskunnan bestseller</w:t>
      </w:r>
    </w:p>
    <w:p>
      <w:r>
        <w:t xml:space="preserve">Romaania on myyty yli 14 000 kappaletta kirjakaupoissa ympäri maata, mikä nostaa sen tämän viikon kaunokirjallisuuden massamarkkinataulukon kärkeen. Kirja on tällä viikolla kaikkien genrejen virallisessa top 50 -listalla neljäntenä. Aiemmin tänä vuonna romaani oli arvostetun New York Timesin bestseller-listan kärjessä pelkästään e-kirjalatausten perusteella. Kirjan menestys Yhdysvalloissa sai Cornerstone-kustantamon ostamaan Britannian oikeudet romaaniin ja sen kahteen jatko-osaan, Fifty Shades Darkeriin ja Fifty Shades Freediin, jotka julkaistaan ensi viikolla. Trilogia kertoo höyryävästä romanssista "menestyvän nuoren yrittäjän" Christian Greyn ja "maailmankatsomuksellisen, viattoman" kirjallisuudenopiskelijan Anastasia Steelen välillä. Kirja on rikkonut eroottisen romaanin viikoittaisen myyntiennätyksen ohittaen Nielsen BookScanin mukaan Anais Ninin teoksen Venuksen delta, jota myytiin 510 kappaletta yhdessä viikossa vuonna 2004.</w:t>
      </w:r>
    </w:p>
    <w:p>
      <w:r>
        <w:rPr>
          <w:b/>
        </w:rPr>
        <w:t xml:space="preserve">Yhteenveto</w:t>
      </w:r>
    </w:p>
    <w:p>
      <w:r>
        <w:t xml:space="preserve">Brittiläisen kirjailijan E. L. Jamesin eroottinen romaani Fifty Shades Of Grey on noussut Britannian bestseller-listan ykköseksi, väittää The Bookseller -lehti.</w:t>
      </w:r>
    </w:p>
    <w:p>
      <w:r>
        <w:rPr>
          <w:b/>
          <w:u w:val="single"/>
        </w:rPr>
        <w:t xml:space="preserve">Asiakirjan numero 209</w:t>
      </w:r>
    </w:p>
    <w:p>
      <w:r>
        <w:t xml:space="preserve">Mercedes-Benzin omistaja Daimler vähentää 10 000 työpaikkaa maailmanlaajuisesti</w:t>
      </w:r>
    </w:p>
    <w:p>
      <w:r>
        <w:t xml:space="preserve">Daimlerin henkilöstöpäällikkö Wilfried Porth kertoi toimittajille, että menetettävien työpaikkojen määrä olisi "viisinumeroinen". Muutos tapahtui muutama päivä sen jälkeen, kun kilpailija Audi ilmoitti vähentävänsä 9 500 työpaikkaa 61 000 työpaikastaan Saksassa samankaltaisista syistä. Daimlerin mukaan autoteollisuus käy läpi "historiansa suurinta muutosta". "Kehitys kohti CO2-neutraalia liikkuvuutta vaatii suuria investointeja, minkä vuoksi Daimler ilmoitti marraskuun puolivälissä käynnistävänsä ohjelman kilpailukyvyn, innovaation ja investointivoiman lisäämiseksi", yritys sanoi. "Osa tätä ohjelmaa on henkilöstökustannusten vähentäminen noin 1,4 miljardilla eurolla vuoden 2022 loppuun mennessä ja muun muassa johtotehtävien vähentäminen maailmanlaajuisesti 10 prosentilla." Sähköautot Daimler, jolla on maailmanlaajuisesti lähes 300 000 työntekijää ja tehtaita 17 maassa, sanoi vähentävänsä kustannuksia ja työllisyyttä "sosiaalisesti vastuullisella tavalla", mukaan lukien "luonnollisen vaihtelun" hyödyntäminen. "Lisäksi osa-aikaeläkkeelle siirtymisen mahdollisuuksia laajennetaan ja Saksassa tarjotaan irtisanomisohjelmaa työpaikkojen vähentämiseksi hallinnossa", se lisäsi. Daimlerin mukaan suunnitelmista on sovittu yrityksen yritysneuvoston kanssa, jossa on myös ammattiliittojen edustus. Saksalaiset autonvalmistajat ovat olleet hitaita sopeutumaan uusiin teknologisiin suuntauksiin, kuten itseohjautuviin autoihin ja sähköautoihin. Samaan aikaan ne ovat kärsineet kysynnän laskusta Kiinassa, ja Washingtonin ja Pekingin välinen kauppasota on myös heikentänyt kasvua.</w:t>
      </w:r>
    </w:p>
    <w:p>
      <w:r>
        <w:rPr>
          <w:b/>
        </w:rPr>
        <w:t xml:space="preserve">Yhteenveto</w:t>
      </w:r>
    </w:p>
    <w:p>
      <w:r>
        <w:t xml:space="preserve">Mercedes-Benzin omistava saksalainen autonvalmistaja Daimler on ilmoittanut vähentävänsä vähintään 10 000 työpaikkaa maailmanlaajuisesti, kun se pyrkii rahoittamaan siirtymistä sähköautoihin.</w:t>
      </w:r>
    </w:p>
    <w:p>
      <w:r>
        <w:rPr>
          <w:b/>
          <w:u w:val="single"/>
        </w:rPr>
        <w:t xml:space="preserve">Asiakirjan numero 210</w:t>
      </w:r>
    </w:p>
    <w:p>
      <w:r>
        <w:t xml:space="preserve">Putinin kriitikko Aleksei Navalnyi pidätettiin hetki vankilasta vapautumisen jälkeen</w:t>
      </w:r>
    </w:p>
    <w:p>
      <w:r>
        <w:t xml:space="preserve">Häntä syytetään mielenosoituslain rikkomisesta, ja hänet tuomittiin vielä 20 päiväksi vankilaan. Navalnyn juuri kärsimä tuomio koski luvattoman hallituksen vastaisen mielenosoituksen suunnittelua tammikuussa. 42-vuotias poliitikko on ollut pitkään presidentti Vladimir Putinin vastaisen opposition tunnetuin kasvo Venäjällä. Navalnyi ja hänen kannattajansa uskovat, että häneen kohdistuva painostus on poliittisesti motivoitua, kertoo BBC:n Steven Rosenberg Moskovasta. Kirjeenvaihtajamme mukaan oppositiopoliitikko on viime viikkoina kehottanut järjestämään maanlaajuisia mielenosoituksia hallituksen suunnitelmia vastaan nostaa eläkeikää Venäjällä - erittäin epäsuosittu uudistus, joka lietsoo mielipahaa viranomaisia kohtaan ja joka on heikentänyt Putinin suosiota. Aiemmin tässä kuussa Venäjän kansalliskaartin päällikkö Viktor Zolotov uhkasi tehdä Aleksei Navalnyista "mehukkaan pihvin" sen jälkeen, kun poliittinen aktivisti oli julkaissut väitteitä laajamittaisesta korruptiosta kansalliskaartissa. Navalnyi on kutsunut Putinin puoluetta "roistojen ja varkaiden" paikaksi, syyttänyt presidentin järjestelmää "veren imemisestä Venäjältä" ja vannonut tuhoavansa rakenteilla olevan "feodaalivaltion". Kreml kiistää syytökset. Viranomaiset kielsivät Navalnyin ehdokkuuden vuoden 2018 presidentinvaaleissa sen vuoksi, että venäläinen tuomioistuin oli tuominnut hänet kavalluksesta, mikä esti häntä asettumasta ehdolle.</w:t>
      </w:r>
    </w:p>
    <w:p>
      <w:r>
        <w:rPr>
          <w:b/>
        </w:rPr>
        <w:t xml:space="preserve">Yhteenveto</w:t>
      </w:r>
    </w:p>
    <w:p>
      <w:r>
        <w:t xml:space="preserve">Venäjän oppositiojohtaja Aleksei Navalnyi on pidätetty jälleen - hetki sen jälkeen, kun hän oli suorittanut 30 päivän tuomionsa, kertovat hänen kollegansa.</w:t>
      </w:r>
    </w:p>
    <w:p>
      <w:r>
        <w:rPr>
          <w:b/>
          <w:u w:val="single"/>
        </w:rPr>
        <w:t xml:space="preserve">Asiakirjan numero 211</w:t>
      </w:r>
    </w:p>
    <w:p>
      <w:r>
        <w:t xml:space="preserve">Guernseyn väkiluku kasvaa edelleen</w:t>
      </w:r>
    </w:p>
    <w:p>
      <w:r>
        <w:t xml:space="preserve">Viimeisimpien lukujen mukaan saaren väkiluku 31. maaliskuuta 2011 oli 62 915, mikä on 484 asukasta enemmän kuin edellisenä vuonna. Luonnollisen kasvun - syntyneiden määrä vähennettynä kuolleiden määrällä - osuus oli 160 henkeä. Valtioiden politiikka- ja tutkimusyksikön mukaan loput 0,8 prosentin kasvusta johtui saarelle muuttaneista ihmisistä. Se arvioi, että Guernseyn väkiluku olisi huipussaan noin 70 000 vuoteen 2040 mennessä ja laskisi sitten tasaisesti vuodesta 2050 alkaen.</w:t>
      </w:r>
    </w:p>
    <w:p>
      <w:r>
        <w:rPr>
          <w:b/>
        </w:rPr>
        <w:t xml:space="preserve">Yhteenveto</w:t>
      </w:r>
    </w:p>
    <w:p>
      <w:r>
        <w:t xml:space="preserve">Guernseyn väkiluku on jälleen noussut, selviää poliittisen neuvoston julkaisemista uusista luvuista.</w:t>
      </w:r>
    </w:p>
    <w:p>
      <w:r>
        <w:rPr>
          <w:b/>
          <w:u w:val="single"/>
        </w:rPr>
        <w:t xml:space="preserve">Asiakirjan numero 212</w:t>
      </w:r>
    </w:p>
    <w:p>
      <w:r>
        <w:t xml:space="preserve">Westburyn jäteasema: Westbury Westbury: Työt alkavat</w:t>
      </w:r>
    </w:p>
    <w:p>
      <w:r>
        <w:t xml:space="preserve">Mekaanisen biologisen käsittelyn (MBT) laitos on suunniteltu lajittelemaan "mustien jätesäkkien" jätteet ja etsimään, mitä voidaan kierrättää tai hyödyntää. Westburyyn Northacreen rakennettavassa 20 miljoonan punnan laitoksessa käsitellään jopa 60 000 tonnia kotitalousjätettä vuodessa. Hills Waste Solutionsin mukaan se vähentää kaatopaikalle menevän jätteen osuutta alle 20 prosenttiin. Hillsin rakentaman MBT-laitoksen odotetaan tuottavan vuosittain noin 28 200 tonnia jätteestä saatavaa polttoainetta ja ottavan talteen 1 800 tonnia kierrätettäviä metalleja. Kaatopaikoille sijoittamatta jätteiden osuus maakunnan jätteistä nousee noin 63 prosentista yli 80 prosenttiin. Hills-konsernin puheenjohtaja Alan Pardoe sanoi olevansa "iloinen siitä, että Hillsin Northacren laitoksen rakentaminen alkaa". Hän sanoi: "Tämä on merkittävä virstanpylväs sekä yhtiön kehityksessä että Wiltshiren kotitalousjätteen käsittelyssä. Laitoksen odotetaan olevan toiminnassa loppukesästä 2013.</w:t>
      </w:r>
    </w:p>
    <w:p>
      <w:r>
        <w:rPr>
          <w:b/>
        </w:rPr>
        <w:t xml:space="preserve">Yhteenveto</w:t>
      </w:r>
    </w:p>
    <w:p>
      <w:r>
        <w:t xml:space="preserve">Wiltshiren ensimmäisen jätelaitoksen rakennustyöt ovat alkaneet, ja se antaa kotitalousjätteelle uuden mahdollisuuden.</w:t>
      </w:r>
    </w:p>
    <w:p>
      <w:r>
        <w:rPr>
          <w:b/>
          <w:u w:val="single"/>
        </w:rPr>
        <w:t xml:space="preserve">Asiakirjan numero 213</w:t>
      </w:r>
    </w:p>
    <w:p>
      <w:r>
        <w:t xml:space="preserve">Teini-ikäiset syyllistyivät katumurhaan Handsworthissa, Birminghamissa</w:t>
      </w:r>
    </w:p>
    <w:p>
      <w:r>
        <w:t xml:space="preserve">Lukasz Furmanek, 24, kuoli toukokuussa Grove Lanella, Handsworthissa, Birminghamissa. Joseph Dudek, 31, sairastui kriittisesti, West Midlandsin poliisi kertoi. Abdullah Atiqzoy, 18, Oldburystä ja Sadam Essakhil, 16, Small Heathista tekivät "järkyttävän" iskun. Birminghamin kruununoikeudessa Feizullah Atiqzoy, 24, jolla ei ole kiinteää osoitetta, todettiin syylliseksi rikoksentekijän avustamiseen. Päivityksiä tähän juttuun ja muuta Birminghamista Molempia uhreja puukotettiin useita kertoja, poliisi kertoi. Komisario Jim Munro poliisin murharyhmästä sanoi: "Hyökkäys oli äkillinen, järkyttävä ja raaka, ja sen seurauksena yksi mies kuoli ja hänen ystävänsä taisteli hengestään. "Onneksi Joseph Dudek on toipunut täysin", hän sanoi. Elizabeth Crescentissä asuva Abdullah Atiqzoy, Hob Moor Roadilla asuva Essakhil ja Feizullah Atiqzoy tuomitaan 15. tammikuuta.</w:t>
      </w:r>
    </w:p>
    <w:p>
      <w:r>
        <w:rPr>
          <w:b/>
        </w:rPr>
        <w:t xml:space="preserve">Yhteenveto</w:t>
      </w:r>
    </w:p>
    <w:p>
      <w:r>
        <w:t xml:space="preserve">Kaksi teini-ikäistä on tuomittu murhasta ja murhan yrityksestä sen jälkeen, kun mies kuoli sattumanvaraisessa katuhyökkäyksessä.</w:t>
      </w:r>
    </w:p>
    <w:p>
      <w:r>
        <w:rPr>
          <w:b/>
          <w:u w:val="single"/>
        </w:rPr>
        <w:t xml:space="preserve">Asiakirjan numero 214</w:t>
      </w:r>
    </w:p>
    <w:p>
      <w:r>
        <w:t xml:space="preserve">Nahid Almanean koetin: Ase ei ole vieläkään löytynyt, kun jäljet avataan uudelleen.</w:t>
      </w:r>
    </w:p>
    <w:p>
      <w:r>
        <w:t xml:space="preserve">Nahid Almanea, 31, löydettiin 17. kesäkuuta 16 puukoniskua haavoittuneena polulta Avon Wayn läheltä Colchesterista, Essexistä. Poliisi avasi aiemmin uudelleen Salary Brook Trail -polun, jolla Essexin yliopiston opiskelija Almanea kuoli. Essexin poliisin mukaan poliisit ovat tähän mennessä tutkineet 48 yksityistä puutarhaa ja ruopanneet 468 viemäriä todisteiden etsinnässä. Murha-asetta ei ole vielä löydetty. Poliisipäällikkö Steve Worron sanoi: "Olen kiitollinen Colchesterin asukkaille heidän kärsivällisyydestään ja ymmärryksestään etsintöjen aikana. "Todisteiden varmistaminen on tärkeä osa tutkintaprosessia." Poliisi vetoaa edelleen yleisön apuun silminnäkijöiden etsimisessä. Erityisesti halutaan puhua miehen kanssa, joka nähtiin polulla klo 10.20 ja 10.40 BST välisenä aikana murhapäivänä. Hänellä uskotaan olleen yllään hyvin erottuva takki.</w:t>
      </w:r>
    </w:p>
    <w:p>
      <w:r>
        <w:rPr>
          <w:b/>
        </w:rPr>
        <w:t xml:space="preserve">Yhteenveto</w:t>
      </w:r>
    </w:p>
    <w:p>
      <w:r>
        <w:t xml:space="preserve">Saudiarabialaisen opiskelijan murhaa tutkiva poliisi on kerännyt yli 2 000 todistusaineistoa.</w:t>
      </w:r>
    </w:p>
    <w:p>
      <w:r>
        <w:rPr>
          <w:b/>
          <w:u w:val="single"/>
        </w:rPr>
        <w:t xml:space="preserve">Asiakirjan numero 215</w:t>
      </w:r>
    </w:p>
    <w:p>
      <w:r>
        <w:t xml:space="preserve">John Dodd vangittiin Guernseyn lautan 260 000 punnan huumausaineryöstöstä.</w:t>
      </w:r>
    </w:p>
    <w:p>
      <w:r>
        <w:t xml:space="preserve">John Dodd, 31, tuomittiin 14 vuodeksi vankeuteen osallistumisestaan huumeiden salakuljetukseen saarelle marraskuussa. Huumeet löydettiin piilotettuna konttiin, joka siirrettiin Portsmouthin ja saaren välillä Commodore Clipper -lautalla, Guernseyn kuninkaallinen tuomioistuin kuuli. Dodd oli aiemmin tunnustanut syyllisyytensä kahteen maahantuontitapaukseen. Puolustus kuvaili hänen rooliaan "vahtimestariksi", joka vaihtoi sähköposteja ja tekstiviestejä muiden ryhmän jäsenten kanssa, joita ei ole vielä löydetty. Island Wasten - joka kierrättää ja hyödyntää jätteet kaatopaikalle lähettämisen sijaan - henkilökunnan jäsen löysi huumeet kerätessään jäteastiaa. Dodd tuomittiin 14 vuodeksi A-luokan huumausaineiden maahantuonnista ja kahdeksaksi vuodeksi B-luokan rikoksista, jotka ajetaan rinnakkain.</w:t>
      </w:r>
    </w:p>
    <w:p>
      <w:r>
        <w:rPr>
          <w:b/>
        </w:rPr>
        <w:t xml:space="preserve">Yhteenveto</w:t>
      </w:r>
    </w:p>
    <w:p>
      <w:r>
        <w:t xml:space="preserve">Mies, joka auttoi tuomaan Guernseyyn yli 260 000 punnan arvosta kokaiinia ja kannabishartsia, on tuomittu vankilaan.</w:t>
      </w:r>
    </w:p>
    <w:p>
      <w:r>
        <w:rPr>
          <w:b/>
          <w:u w:val="single"/>
        </w:rPr>
        <w:t xml:space="preserve">Asiakirjan numero 216</w:t>
      </w:r>
    </w:p>
    <w:p>
      <w:r>
        <w:t xml:space="preserve">Aung San Suu Kyin muotokuva poistetaan Oxfordin yliopistosta</w:t>
      </w:r>
    </w:p>
    <w:p>
      <w:r>
        <w:t xml:space="preserve">Myanmarin väkivaltaisuudet ovat saaneet yli 400 000 rohingya-muslimia pakenemaan naapurimaahan Bangladeshiin. Myanmarin tosiasiallista johtajaa on arvosteltu siitä, että hän ei ole vastannut YK:n väitteisiin etnisistä puhdistuksista. St Hugh's College kertoi, että hänen muotokuvansa oli korvattu japanilaisella maalauksella. Katso muotokuva täältä Se vaihtoi maalauksen aiemmin japanilaisen taiteilijan Yoshihiro Takadan maalaukseen. Muotokuvan poistamisen syyt eivät ole selvillä. Viestintäpäällikkö Benjamin Jones sanoi, että muotokuva oli siirretty "turvalliseen paikkaan", kun taas Takadan teos oli tarkoitus asettaa näytteille "joksikin aikaa". Uusi maalaus esiteltiin korkeakoululle aiemmin tässä kuussa, ja se on tällä hetkellä esillä korkeakoulun päärakennuksen sisäänkäynnillä. Entinen poliittinen vanki Suu Kyi, joka on ollut Myanmarin tosiasiallinen siviilijohtaja sen jälkeen, kun hän voitti vaalit vuonna 2015, on joutunut kasvavan kansainvälisen paineen alaiseksi. Viime viikolla pitämässään puheessa Nobel-palkittu tuomitsi ihmisoikeusloukkaukset, mutta ei syyttänyt armeijaa eikä puuttunut väitteisiin etnisistä puhdistuksista. Hän valmistui St Hugh's Collegesta vuonna 1967 ja sai kesäkuussa 2012 kunniatohtorin arvonimen, jota yliopisto ilmoitti, ettei se harkitse sen poistamista. Vuonna 1886 perustettu St Hugh's College on yksi yliopiston suurimmista oppilaitoksista, jossa opiskelee noin 800 opiskelijaa. Collegesta on pyydetty kommenttia.</w:t>
      </w:r>
    </w:p>
    <w:p>
      <w:r>
        <w:rPr>
          <w:b/>
        </w:rPr>
        <w:t xml:space="preserve">Yhteenveto</w:t>
      </w:r>
    </w:p>
    <w:p>
      <w:r>
        <w:t xml:space="preserve">Oxfordin yliopisto, jossa Aung San Suu Kyille oli aiemmin myönnetty kunniatohtorin arvo, on poistanut Aung San Suu Kyin muotokuvan, koska häntä on arvosteltu Rohingya-kriisin hoidosta.</w:t>
      </w:r>
    </w:p>
    <w:p>
      <w:r>
        <w:rPr>
          <w:b/>
          <w:u w:val="single"/>
        </w:rPr>
        <w:t xml:space="preserve">Asiakirjan numero 217</w:t>
      </w:r>
    </w:p>
    <w:p>
      <w:r>
        <w:t xml:space="preserve">RSPB:n luvut osoittavat, että Walesin koulujen pelikentillä on havaittu yhä enemmän silakkoja.</w:t>
      </w:r>
    </w:p>
    <w:p>
      <w:r>
        <w:t xml:space="preserve">Luettelossa on mukana silakkalokki, joka on suojelun "punaisella listalla", koska sen määrä on vähentynyt yli 50 prosenttia 25 vuoden aikana. Tämänvuotisessa Big Schools' Birdwatchissa laskettiin yli 110 000 lintua. Suosituin lintu on edelleen mustarastas, jota nähtiin 85 prosentissa 100:sta laskentaan osallistuneesta koulusta. Silakkoja nähtiin edelleen vain hieman yli 10 prosentissa kouluista, mutta niiden määrä on kasvanut viimeisten viiden vuoden aikana yli 46 prosenttia. Lokit etsivät ravintoa polkemalla jaloillaan maata, jotta selkärangattomat nousisivat pintaan. "Isojen koulujen lintubongaus on loistava tapa saada nuoret kiinnostumaan luonnosta ja innostumaan siitä, mitä he voivat nähdä luokkahuoneen ikkunasta", sanoi Jon Gruffydd, RSPB Cymru -järjestön elinikäisen oppimisen johtaja. "Nuorten on aivan liian helppoa jättää käyttämättä näitä tilaisuuksia päästä ulos ja ymmärtää ympäröivää maailmaa. Big School's Birdwatch antaa lapsille mahdollisuuden astua esiin luonnon puolesta."</w:t>
      </w:r>
    </w:p>
    <w:p>
      <w:r>
        <w:rPr>
          <w:b/>
        </w:rPr>
        <w:t xml:space="preserve">Yhteenveto</w:t>
      </w:r>
    </w:p>
    <w:p>
      <w:r>
        <w:t xml:space="preserve">Lokkilinnut viihtyvät yhä useammin Walesin koulujen pelikentillä Royal Society for the Protection of Birds (RSPB) -järjestön tuoreimpien lukujen mukaan.</w:t>
      </w:r>
    </w:p>
    <w:p>
      <w:r>
        <w:rPr>
          <w:b/>
          <w:u w:val="single"/>
        </w:rPr>
        <w:t xml:space="preserve">Asiakirjan numero 218</w:t>
      </w:r>
    </w:p>
    <w:p>
      <w:r>
        <w:t xml:space="preserve">Dale Cregan: Degen: Poliisimurhaajan äidin oikeudenkäyntipäivä on sovittu</w:t>
      </w:r>
    </w:p>
    <w:p>
      <w:r>
        <w:t xml:space="preserve">Anita Creganin, 56, ja Kathryn Smithin, 25, Greater Manchesterin poliisin (GMP) työntekijän, lisäksi myös Sean Booth, 30, joutuu vastaamaan samaan syytteeseen. Heidät kuullaan 13. syyskuuta, ja oikeudenkäynti on määrä järjestää 11. joulukuuta. Oikeudenkäyntipaikkaa ei ole vielä vahvistettu. Cregan ja Booth saapuivat Manchester Crown Courtiin videoyhteyden välityksellä Styalin naisvankilasta ja HMP Manchesterista - Smithille myönnettiin takuut aiemmassa istunnossa. Smith on ollut pidätettynä poliisin palveluksesta 8. syyskuuta 2012 lähtien. Sisäinen tutkinta on aloitettu, ja se saatetaan päätökseen, kun rikosasia on käsitelty. Dale Cregan sai aiemmin tässä kuussa elinkautisen vankeusrangaistuksen poliisien Nicola Hughesin ja Fiona Bonen sekä isä ja poika David ja Mark Shortin murhista.</w:t>
      </w:r>
    </w:p>
    <w:p>
      <w:r>
        <w:rPr>
          <w:b/>
        </w:rPr>
        <w:t xml:space="preserve">Yhteenveto</w:t>
      </w:r>
    </w:p>
    <w:p>
      <w:r>
        <w:t xml:space="preserve">Poliisimurhaaja Dale Creganin äiti ja poliisin puhelujen käsittelijä joutuvat joulukuussa oikeuteen syytettynä salaliitosta virkavelvollisuuden rikkomiseen.</w:t>
      </w:r>
    </w:p>
    <w:p>
      <w:r>
        <w:rPr>
          <w:b/>
          <w:u w:val="single"/>
        </w:rPr>
        <w:t xml:space="preserve">Asiakirjan numero 219</w:t>
      </w:r>
    </w:p>
    <w:p>
      <w:r>
        <w:t xml:space="preserve">Barryn legioonalaistautiklusteri tunnistettu, koska yleisöä varoitetaan</w:t>
      </w:r>
    </w:p>
    <w:p>
      <w:r>
        <w:t xml:space="preserve">Public Health Walesin varoitus tulee, koska Vale of Glamorganissa on havaittu 11 tapauksen ryhmä viimeisten 12 kuukauden aikana. Legioonalaistauti on keuhkotulehdus, joka tarttuu bakteereita sisältävien vesipisaroiden hengittämisestä. Viranomaisten mukaan Barryn ympäristössä ilmenneet tapaukset eivät liity toisiinsa. "Vaikka legioonalaistauti on harvinainen, se voi olla hengenvaarallinen sairaus", sanoi tohtori Gwen Lowe Walesin kansanterveyslaitoksesta. "Tauti tarttuu hengittämällä legionellabakteereja, jotka leviävät ilman kautta höyryjen tai pisaroiden muodossa saastuneesta vesilähteestä. "Useimmat meille ilmoitetut legioonalaistautitapaukset ovat satunnaisia tapauksia, mutta selittämättömiä ryhmittymiä esiintyy ajoittain." Legioonalaistautia Lähde: Sotilaskertomus, jonka mukaan legioonalaistautiin sairastuneet henkilöt ovat saaneet tartunnan: NHS Walesissa esiintyy vuosittain keskimäärin noin 30 legioonalaistautitapausta. Terveydenhuollon päälliköt "seuraavat tarkasti" tämänhetkistä tilannetta varmistaakseen, ettei tautirykelmästä tule tautipesäkettä. "Legioonalaistautia ei voi siirtää ihmisestä toiseen", lisäsi tohtori Lowe.</w:t>
      </w:r>
    </w:p>
    <w:p>
      <w:r>
        <w:rPr>
          <w:b/>
        </w:rPr>
        <w:t xml:space="preserve">Yhteenveto</w:t>
      </w:r>
    </w:p>
    <w:p>
      <w:r>
        <w:t xml:space="preserve">Ihmisiä on pyydetty huuhtelemaan hanat, tyhjentämään käyttämättömät puutarhaletkut ja laittamaan autoihin kaupallista pesuainetta legioonalaistaudin leviämisen estämiseksi.</w:t>
      </w:r>
    </w:p>
    <w:p>
      <w:r>
        <w:rPr>
          <w:b/>
          <w:u w:val="single"/>
        </w:rPr>
        <w:t xml:space="preserve">Asiakirjan numero 220</w:t>
      </w:r>
    </w:p>
    <w:p>
      <w:r>
        <w:t xml:space="preserve">Leicesterin poliisi ruiskutti "tuntematonta nestettä</w:t>
      </w:r>
    </w:p>
    <w:p>
      <w:r>
        <w:t xml:space="preserve">Konstaapeli oli vastaamassa ilmoituksiin miehestä, joka katseli talon ikkunoista Wilberforce Roadilla, Leicesterissä, noin klo 08:30 GMT. Leicestershiren poliisin mukaan epäilty laukaisi myös savupommin yrittäessään paeta sen jälkeen, kun konstaapeli oli lähestynyt häntä. 32-vuotias mies pidätettiin lähistöllä pian sen jälkeen. Poliisivoimien tiedottajan mukaan mies pidätettiin epäiltynä hätätyöntekijän pahoinpitelystä, hyökkäysaseen hallussapidosta ja B-luokan huumausaineen hallussapidosta. Konstaapeli vietiin Leicesterin kuninkaalliseen sairaalaan, ja palomiehet kutsuttiin paikalle, "jotta neste voidaan tutkia". Seuraa BBC East Midlandsia Facebookissa, Twitterissä tai Instagramissa. Lähetä juttuideoita osoitteeseen eastmidsnews@bbc.co.uk. Aiheeseen liittyvät Internet-linkit Leicestershiren poliisi</w:t>
      </w:r>
    </w:p>
    <w:p>
      <w:r>
        <w:rPr>
          <w:b/>
        </w:rPr>
        <w:t xml:space="preserve">Yhteenveto</w:t>
      </w:r>
    </w:p>
    <w:p>
      <w:r>
        <w:t xml:space="preserve">Poliisi vietiin sairaalaan sen jälkeen, kun häntä suihkutettiin kasvoihin "tuntemattomalla nesteellä".</w:t>
      </w:r>
    </w:p>
    <w:p>
      <w:r>
        <w:rPr>
          <w:b/>
          <w:u w:val="single"/>
        </w:rPr>
        <w:t xml:space="preserve">Asiakirjan numero 221</w:t>
      </w:r>
    </w:p>
    <w:p>
      <w:r>
        <w:t xml:space="preserve">Guernseyn lentoaseman palomiesten palkkakiista menee välimiesmenettelyyn</w:t>
      </w:r>
    </w:p>
    <w:p>
      <w:r>
        <w:t xml:space="preserve">Vuonna 2009, kun sopimukseen ei päästy, palomiehet ryhtyivät lakkoon, joka aiheutti lentoaseman sulkemisen. Unite-ammattiliitto on vaatinut 3,5 prosentin elinkustannusten korotusta, kun taas osavaltiot ovat vaatineet palkkojen jäädyttämistä. Asia menee nyt riippumattomaan välimiesmenettelyyn, jonka tulos sitoo molempia osapuolia. Toukokuussa 2009 järjestettyjen lakkojen jälkeen vuonna 2010 allekirjoitettuun palkka- ja työehtosopimukseen sisältyi viiden vuoden lakkokielto. Ammattiliiton aluejohtaja Bob Lanning sanoi: "Minusta tämän lausekkeen sisällyttäminen heidän sopimukseensa oikeuttaa vielä paremmin sen, miksi heidän pitäisi saada elinkustannuksiin perustuva palkkapalkka." Hän sanoi pitävänsä oikeutta työtaistelutoimiin perusihmisoikeutena. Valtion kaikista työntekijöistä vastaavan Policy Councilin tiedottaja sanoi, ettei se halua kommentoida kiistaa.</w:t>
      </w:r>
    </w:p>
    <w:p>
      <w:r>
        <w:rPr>
          <w:b/>
        </w:rPr>
        <w:t xml:space="preserve">Yhteenveto</w:t>
      </w:r>
    </w:p>
    <w:p>
      <w:r>
        <w:t xml:space="preserve">Huhtikuussa on tarkoitus käydä neuvotteluja Guernseyn osavaltioiden ja lentoaseman palomiesten välisen uuden palkkakiistan ratkaisemiseksi.</w:t>
      </w:r>
    </w:p>
    <w:p>
      <w:r>
        <w:rPr>
          <w:b/>
          <w:u w:val="single"/>
        </w:rPr>
        <w:t xml:space="preserve">Asiakirjan numero 222</w:t>
      </w:r>
    </w:p>
    <w:p>
      <w:r>
        <w:t xml:space="preserve">Hambantotan satama avataan</w:t>
      </w:r>
    </w:p>
    <w:p>
      <w:r>
        <w:t xml:space="preserve">Hambantotan laitos on rakennettu etuajassa, ja nyt aloitetaan hankkeen kahden muun vaiheen työt. Hambantotan satamalla on valtava merkitys Rajapaksan hallitukselle. Sri Lanka sijaitsee vilkkaasti liikennöidyllä laivaväylällä vain muutaman meripeninkulman päässä yhdestä maailman vilkkaimmista laivaväylistä, jolla alukset liikennöivät Suezin ja Malakan salmen välillä. Se pyrkii hyödyntämään mahdollisia taloudellisia etuja ja on liittoutunut yhden alueellisen liittolaisensa, Kiinan, kanssa tämän laitoksen toteuttamiseksi. Työntekijät tulevat kiinalaisilta rakennusyrityksiltä ja rahoitus tulee Pekingin vienti- ja tuontipankilta. Kolme ensimmäistä satamaan saapunutta alusta olivat srilankalaisia. Mukana oli perinteinen purjevene, rahtialus ja matkustaja-alus, jonka kyydissä oli buddhalaismunkkeja, jotka lausuivat siunauksia presidentin uudelle kaudelle. Rauhaa ja vaurautta Mahinda Rajapaksa sanoi arvovieraille pitämässään puheessa, että hän oli ensimmäisen kautensa aikana täyttänyt kaksi lupausta: rauhan ja uuden maan rakentamisen. Oppositio kuitenkin sanoo, että hän ei ole tavoittanut loukkaantunutta tamilivähemmistöä eikä ole siksi onnistunut hyödyntämään sotavoittoaan.</w:t>
      </w:r>
    </w:p>
    <w:p>
      <w:r>
        <w:rPr>
          <w:b/>
        </w:rPr>
        <w:t xml:space="preserve">Yhteenveto</w:t>
      </w:r>
    </w:p>
    <w:p>
      <w:r>
        <w:t xml:space="preserve">Sri Lankan presidentti Mahinda Rajapaksa on avannut virallisesti uuden valtavan merisataman maan eteläosassa päivää ennen kuin hän vannoo virkavalansa toiselle kaudelleen korkeimmassa virassa.</w:t>
      </w:r>
    </w:p>
    <w:p>
      <w:r>
        <w:rPr>
          <w:b/>
          <w:u w:val="single"/>
        </w:rPr>
        <w:t xml:space="preserve">Asiakirjan numero 223</w:t>
      </w:r>
    </w:p>
    <w:p>
      <w:r>
        <w:t xml:space="preserve">Harvinainen 1961 E-Type Jaguar myy 88 000 punnalla.</w:t>
      </w:r>
    </w:p>
    <w:p>
      <w:r>
        <w:t xml:space="preserve">Auto oli 40. oikeanpuoleisella ohjauksella varustettu coupe, joka valmistui Jaguarin tuotantolinjalta Coventryssa vuonna 1961. Etelä-Englannista kotoisin oleva nimetön ostaja osti auton lauantaina iltapäivällä 88 040 punnalla, kertoi Ascotissa sijaitseva Coys-huutokauppatalo. Arvioiden mukaan auton arvo oli 20 000-40 000 puntaa, mutta huutokauppiaat olivat sanoneet, että se voisi maksaa jopa 100 000 puntaa. Huutokauppatalon mukaan ostaja oli ostanut auton omaan yksityiskokoelmaansa, mutta ei vielä tiennyt, aikooko hän entisöidä sen. Coysin tiedottaja sanoi, että Jaguar oli herättänyt kansainvälistä kiinnostusta, sillä se oli ollut varastoituna "pölyisellä ja ränsistyneellä" maatilalla Le Mansissa Ranskassa, kunnes se löydettiin viime kuussa. Huutokaupanpitäjät sanoivat, että vuonna 1969 ostettu ja vuonna 1974 Ranskaan viety auto kaipasi jonkin verran kunnostusta, mutta oli pääosin hyvässä kunnossa.</w:t>
      </w:r>
    </w:p>
    <w:p>
      <w:r>
        <w:rPr>
          <w:b/>
        </w:rPr>
        <w:t xml:space="preserve">Yhteenveto</w:t>
      </w:r>
    </w:p>
    <w:p>
      <w:r>
        <w:t xml:space="preserve">Vuosikymmeniä kadoksissa ollut harvinainen E-Type Jaguar on myyty huutokaupassa yli 88 000 punnalla.</w:t>
      </w:r>
    </w:p>
    <w:p>
      <w:r>
        <w:rPr>
          <w:b/>
          <w:u w:val="single"/>
        </w:rPr>
        <w:t xml:space="preserve">Asiakirjan numero 224</w:t>
      </w:r>
    </w:p>
    <w:p>
      <w:r>
        <w:t xml:space="preserve">WikiLeaks: Pfizer kiistää likaisia temppuja koskevat väitteet Nigeriassa</w:t>
      </w:r>
    </w:p>
    <w:p>
      <w:r>
        <w:t xml:space="preserve">WikiLeaksin julkaiseman yhdysvaltalaisen kaapelin mukaan Pfizer halusi "painostaa" Michael Aondoakaa. Hän johti oikeusjuttua yhtiötä vastaan vuonna 1996 aivokalvontulehdusepidemian aikana tehdystä lääkekokeesta. Oikeudenkäynnin väitettiin johtaneen 11 lapsen kuolemaan - Pfizer kiistää syytökset. Pfizer sopi viime vuonna Nigerian Kanon hallituksen kanssa 75 miljoonan dollarin (47 miljoonan punnan) korvaussopimuksen tapauksesta, jonka väitetään myös vammauttaneen kymmeniä lapsia. Pfizerin vastauksena brittiläisen Guardian-sanomalehden julkaisemaan vuotaneeseen diplomaattitiedusteluun julkaisemassa lausunnossaan lääkeyhtiö totesi, että se "neuvotteli Nigerian liittovaltion hallituksen kanssa sovintoratkaisusta hyvässä uskossa ja että sen menettelytapa sopimuksen aikaansaamiseksi oli asianmukaista". Kaapelissa siteerattiin keskusteluja, joiden sanotaan käydyn Yhdysvaltain suurlähetystön henkilökunnan ja Pfizerin Nigerian johtajan Enrico Liggerin välillä. Siinä viitattiin Liggerin ja Yhdysvaltojen virkamiesten tapaamiseen 9. huhtikuuta 2009. "Liggerin mukaan Pfizer oli palkannut tutkijoita paljastamaan korruptioyhteyksiä liittovaltion syyttäjään Michael Aondoakaa, jotta tämä paljastuisi ja painostaisi häntä luopumaan liittovaltion tapauksista", WikiLeaks-sivuston julkaisemassa kaapelissa sanottiin. "Hän sanoi, että Pfizerin tutkijat välittivät nämä tiedot paikallisille tiedotusvälineille." Nigerian presidentti Goodluck Jonathan erotti Aondoakaa oikeusministerin tehtävästä tämän vuoden helmikuussa.</w:t>
      </w:r>
    </w:p>
    <w:p>
      <w:r>
        <w:rPr>
          <w:b/>
        </w:rPr>
        <w:t xml:space="preserve">Yhteenveto</w:t>
      </w:r>
    </w:p>
    <w:p>
      <w:r>
        <w:t xml:space="preserve">Yhdysvaltalainen lääkejätti Pfizer on pitänyt "absurdeina" raportteja, joiden mukaan se olisi palkannut tutkijoita paljastamaan todisteita nigerialaisen entisen oikeusministerin korruptiosta.</w:t>
      </w:r>
    </w:p>
    <w:p>
      <w:r>
        <w:rPr>
          <w:b/>
          <w:u w:val="single"/>
        </w:rPr>
        <w:t xml:space="preserve">Asiakirjan numero 225</w:t>
      </w:r>
    </w:p>
    <w:p>
      <w:r>
        <w:t xml:space="preserve">Uusi festivaaliaukio 500 miljoonan punnan Birminghamin Smithfield-suunnitelmissa</w:t>
      </w:r>
    </w:p>
    <w:p>
      <w:r>
        <w:t xml:space="preserve">Festival Square - kahviloiden, kauppojen, vähittäismarkkinoiden, ravintoloiden ja asuntojen ohella - on osa Birminghamin keskustan Smithfieldin aluetta koskevia ehdotuksia. Kahdeksan viikkoa kestävä julkinen kuuleminen alkaa maanantaina. Julkisen ja yksityisen sektorin rahoittaman Marketing Birminghamin mukaan 14 hehtaarin kokoinen 10-vuotinen suunnitelma toisi 3 000 työpaikkaa. Birminghamin Smithfieldissä sijaitsevat kaupungin tukkumarkkinat, jotka on tarkoitus siirtää ensi vuoden huhtikuussa Wittonissa sijaitsevaan The Hubiin. Birmingham Smithfieldin 500 miljoonan punnan suunnitelmiin kuuluu aukioita, puistoja ja puutarhoja, ja kaupungin vähittäismarkkinat saavat uuden kodin rakennuksessa. Uusia asuntoja on ehdotettu rakennettavaksi kaksituhatta, ja niihin on suunniteltu kaksi-, kolmi- ja nelihuoneistoja. Näyttelyitä ja tapahtumia järjestetään, jotta ihmiset voivat esittää ideoita.</w:t>
      </w:r>
    </w:p>
    <w:p>
      <w:r>
        <w:rPr>
          <w:b/>
        </w:rPr>
        <w:t xml:space="preserve">Yhteenveto</w:t>
      </w:r>
    </w:p>
    <w:p>
      <w:r>
        <w:t xml:space="preserve">Festivaaleja ja kulttuuritapahtumia varten perustetaan aukio, kun osa Birminghamin kaupunginosasta suunnitellaan 500 miljoonan punnan arvosta uudelleenjärjestelyjä.</w:t>
      </w:r>
    </w:p>
    <w:p>
      <w:r>
        <w:rPr>
          <w:b/>
          <w:u w:val="single"/>
        </w:rPr>
        <w:t xml:space="preserve">Asiakirjan numero 226</w:t>
      </w:r>
    </w:p>
    <w:p>
      <w:r>
        <w:t xml:space="preserve">Espanja tutkii Hu Jintaon "kansanmurhaa" Tiibetin oikeudenkäynnissä</w:t>
      </w:r>
    </w:p>
    <w:p>
      <w:r>
        <w:t xml:space="preserve">Tuomarit katsoivat olevansa toimivaltaisia käsittelemään tapausta, koska yksi aktivisteista, Tiibetin munkki Thubten Wangchen, on Espanjan kansalainen. Hu Jintao oli kommunistisen puolueen johtaja Tiibetissä vuosina 1988-1992, jolloin Kiinan joukot tukahduttivat joukkomielenosoitukset. Kiina asetti Tiibetiin poikkeustilan. Syrjäinen vuoristoalue on Pekingin hallitsema autonominen alue. Madridissa toimiva Tiibetin tukikomitea väittää Hu Jintaoa vastaan nostamassaan kanteessa, että Hu Jintao oli alueen kommunistijohtajana viime kädessä vastuussa toimista, joiden tarkoituksena oli "eliminoida Tiibetin ainutlaatuisuus ja olemassaolo maana, määrätä sotatila, toteuttaa pakkokarkotuksia, joukkosterilointikampanjoita ja kiduttaa toisinajattelijoita". Espanjan oikeusjärjestelmä tunnustaa yleismaailmallisen oikeuden periaatteen, jonka mukaan kansanmurhasta epäillyt voidaan asettaa syytteeseen kotimaansa ulkopuolella. Jotta Espanja voisi järjestää oikeudenkäynnin, vähintään yhden väitetyn kansanmurhan uhrin on kuitenkin oltava Espanjan kansalainen. Peking väittää, että Tiibet on vuosisatoja vanha suvereniteetti, mutta monet tiibetiläiset ovat edelleen uskollisia maanpaossa asuvalle buddhalaiselle hengelliselle johtajalle, Dalai Lammalle. Hänen kannattajansa pitävät häntä elävänä jumalana, mutta Kiina pitää häntä separatistisena uhkana. Kansanmurha on vakavin rikos ihmiskuntaa vastaan, ja sillä tarkoitetaan toimia, joiden tarkoituksena on kokonaisen ihmisryhmän joukkotuhoaminen.</w:t>
      </w:r>
    </w:p>
    <w:p>
      <w:r>
        <w:rPr>
          <w:b/>
        </w:rPr>
        <w:t xml:space="preserve">Yhteenveto</w:t>
      </w:r>
    </w:p>
    <w:p>
      <w:r>
        <w:t xml:space="preserve">Espanjan ylin rikostuomioistuin on päättänyt käsitellä Tiibetin oikeuksien puolustajien nostamaa kannetta, jonka mukaan Kiinan entinen presidentti Hu Jintao syyllistyi kansanmurhaan Tiibetissä.</w:t>
      </w:r>
    </w:p>
    <w:p>
      <w:r>
        <w:rPr>
          <w:b/>
          <w:u w:val="single"/>
        </w:rPr>
        <w:t xml:space="preserve">Asiakirjan numero 227</w:t>
      </w:r>
    </w:p>
    <w:p>
      <w:r>
        <w:t xml:space="preserve">Victor Jaran tappaminen: Chilen ex-armeijan upseeria odottaa oikeudenkäynti Yhdysvalloissa</w:t>
      </w:r>
    </w:p>
    <w:p>
      <w:r>
        <w:t xml:space="preserve">Pedro Barrientos, jolla on Yhdysvaltain kansalaisuus ja joka asuu Floridassa, vastaa syytteisiin kidutuksesta ja laittomista teloituksista. Jara oli yksi tuhansista ihmisistä, jotka oli pidätetty stadionilla pääkaupungissa Santiagossa sen vallankaappauksen jälkeen, jonka seurauksena kenraali Augusto Pinochet nousi valtaan. Hänet kidutettiin ja ammuttiin kuoliaaksi. Barrientosia vastaan nostivat kanteen Jaran leski Joan ja tytär Amanda. "Olemme... tyytyväisiä, että Jaran perhe on askeleen lähempänä sitä, että he pääsevät oikeuteen", sanoi perhettä edustava asianajaja Almudena Bernabeu. Bernabeu sanoi kuitenkin, että oli "pettymys", että yhdysvaltalainen tuomari hylkäsi perheen pyynnön saada Barrientos syytteeseen rikoksista ihmisyyttä vastaan. Jara oli tunnettu henkilö Chilessä 60- ja 70-luvuilla. Hän kirjoitti protestilauluja Chilen hallitsevaa eliittiä vastaan ja kannatti presidentti Salvador Allendea, joka kuoli sotilaskapinan aikana. Laulajan ruumis kaivettiin esiin vuonna 2009 ja haudattiin myöhemmin uudelleen, ja tuhannet chileläiset kunnioittivat häntä. Useat muut entiset armeijan upseerit ovat joutuneet oikeudenkäyntiin Chilessä hänen murhastaan.</w:t>
      </w:r>
    </w:p>
    <w:p>
      <w:r>
        <w:rPr>
          <w:b/>
        </w:rPr>
        <w:t xml:space="preserve">Yhteenveto</w:t>
      </w:r>
    </w:p>
    <w:p>
      <w:r>
        <w:t xml:space="preserve">Yhdysvaltalainen tuomari on määrännyt entisen chileläisen armeijan upseerin oikeuden eteen Floridassa liittyen kansanlaulaja Victor Jaran murhaan vuonna 1973.</w:t>
      </w:r>
    </w:p>
    <w:p>
      <w:r>
        <w:rPr>
          <w:b/>
          <w:u w:val="single"/>
        </w:rPr>
        <w:t xml:space="preserve">Asiakirjan numero 228</w:t>
      </w:r>
    </w:p>
    <w:p>
      <w:r>
        <w:t xml:space="preserve">Trust voisi ylläpitää Merthyr Tydfilin Cyfarthfa-puistoa ja -linnaa.</w:t>
      </w:r>
    </w:p>
    <w:p>
      <w:r>
        <w:t xml:space="preserve">Cyfarthfa-puisto ja -linna sekä kirjastot ja vapaa-ajankeskukset voitaisiin luovuttaa uudelle organisaatiolle. Merthyr Tydfilin neuvoston mukaan trusti saisi lisärahoitusta ja voisi saada aikaan taloudellisia säästöjä. Julkinen kuuleminen on käynnistetty, ja se on avoinna 23. kesäkuuta asti. Neuvosto on järjestänyt 10. kesäkuuta Merthyr Tydfil Leisure Centressä ja päivää myöhemmin Treharris Community Centressä tapaamisia klo 16.00-20.00 (BST) keskustellakseen Merthyr Tydfil Leisure and Culture Trustin suunnitelmista. Viranomaisen mukaan ehdotukset ovat osa sen tehokkuusohjelman toista vaihetta. Cyfarthfa Park ja Cyfarthfa Castle Museum and Art Gallery on suosittu matkailukohde. Se oli rautamestari Richard Crawshayn koti, ja se rakennettiin vuonna 1824. Linnan museo avattiin uudelleen vuonna 2011 320 000 punnan restauroinnin jälkeen. Myös muut Walesin kunnat etsivät vaihtoehtoisia tapoja järjestää vapaa-ajanpalveluja budjettileikkausten vuoksi.</w:t>
      </w:r>
    </w:p>
    <w:p>
      <w:r>
        <w:rPr>
          <w:b/>
        </w:rPr>
        <w:t xml:space="preserve">Yhteenveto</w:t>
      </w:r>
    </w:p>
    <w:p>
      <w:r>
        <w:t xml:space="preserve">Voittoa tavoittelematon säätiö voisi ottaa vastuun joistakin Merthyr Tydfilin neuvoston hallinnoimista palveluista, jotta säästettäisiin 330 000 puntaa vuodessa.</w:t>
      </w:r>
    </w:p>
    <w:p>
      <w:r>
        <w:rPr>
          <w:b/>
          <w:u w:val="single"/>
        </w:rPr>
        <w:t xml:space="preserve">Asiakirjan numero 229</w:t>
      </w:r>
    </w:p>
    <w:p>
      <w:r>
        <w:t xml:space="preserve">New Streetin asema: Lippulaivamyymälän työt alkavat</w:t>
      </w:r>
    </w:p>
    <w:p>
      <w:r>
        <w:t xml:space="preserve">New Streetin aseman ympärille rakennetaan muun muassa John Lewis -tavaratalo, jonka on määrä avautua syksyllä 2014. Myymälän, joka on yksi suurimmista Lontoon ulkopuolella, odotetaan luovan 650 työpaikkaa. Uuden aulan ensimmäisen vaiheen on määrä avautua huhtikuussa 2013, jotta nykyinen aula voidaan kunnostaa. Suunnitelmassa, jonka tavoitteena on kaksinkertaistaa matkustajakapasiteetti, rakennetaan kahdeksan uutta sisäänkäyntiä ja parannetaan matkustajien kulkuyhteyksiä. Birminghamin kaupunginvaltuuston johtaja Sir Albert Bore sanoi: "Siitä tulee upean näköinen. Ihmiset tuntevat olonsa viihtyisäksi eikä niinkään sardiinipurkissa." John Lewisin myymälä rakennetaan lähes täsmälleen viime vuonna puretun Stevenson Towerin paikalle. Myös uudistetun Pallasades-ostoskeskuksen odotetaan avautuvan vuonna 2014, ja koko hanke valmistuu vuonna 2015.</w:t>
      </w:r>
    </w:p>
    <w:p>
      <w:r>
        <w:rPr>
          <w:b/>
        </w:rPr>
        <w:t xml:space="preserve">Yhteenveto</w:t>
      </w:r>
    </w:p>
    <w:p>
      <w:r>
        <w:t xml:space="preserve">Lippulaivamyymälän rakennustyöt on aloitettu osana Birminghamin keskustassa toteutettavaa 598 miljoonan punnan arvoisen rakennushankkeen uudistamista.</w:t>
      </w:r>
    </w:p>
    <w:p>
      <w:r>
        <w:rPr>
          <w:b/>
          <w:u w:val="single"/>
        </w:rPr>
        <w:t xml:space="preserve">Asiakirjan numero 230</w:t>
      </w:r>
    </w:p>
    <w:p>
      <w:r>
        <w:t xml:space="preserve">Shiplake-pellon tulipalo "leikkuupuimurin räjähdyksen" jälkeen</w:t>
      </w:r>
    </w:p>
    <w:p>
      <w:r>
        <w:t xml:space="preserve">Kuusikymmentä palomiestä kutsuttiin paikalle sen jälkeen, kun maatalouskoneet syttyivät tuleen Shiplake Farmilla Oxfordshiressä noin klo 13.00 BST. Pubi ja läheiset asunnot evakuoitiin, ja asukkaita kehotettiin sulkemaan ovet ja ikkunat, palokunta kertoi. Simon Chandler sanoi Twitterissä: "Leikkuupuimuri räjähti. Maanviljelijät yrittävät parhaillaan kyntää peltoa luodakseen palokatkoja." Palvelupäällikkö Paul Bremble sanoi: "Tapaus eskaloitui nopeasti erittäin kuivien olosuhteiden ja voimakkaan tuulen vuoksi. "Kehotamme jälleen kerran yleisöä noudattamaan äärimmäistä varovaisuutta maaseudulla, kun helleaalto jatkuu." Operaatio supistettiin noin kello 16.30, mutta palomiehet saattoivat jäädä paikalle yöksi, tiedottaja lisäsi.</w:t>
      </w:r>
    </w:p>
    <w:p>
      <w:r>
        <w:rPr>
          <w:b/>
        </w:rPr>
        <w:t xml:space="preserve">Yhteenveto</w:t>
      </w:r>
    </w:p>
    <w:p>
      <w:r>
        <w:t xml:space="preserve">Epäilty leikkuupuimurin räjähdys aiheutti tulipalon pellolla, joka oli "25 jalkapallokentän kokoinen".</w:t>
      </w:r>
    </w:p>
    <w:p>
      <w:r>
        <w:rPr>
          <w:b/>
          <w:u w:val="single"/>
        </w:rPr>
        <w:t xml:space="preserve">Asiakirjan numero 231</w:t>
      </w:r>
    </w:p>
    <w:p>
      <w:r>
        <w:t xml:space="preserve">Omistajia kehotetaan siivoamaan sotkut "koirien ulkoilutuskoodin" mukaan.</w:t>
      </w:r>
    </w:p>
    <w:p>
      <w:r>
        <w:t xml:space="preserve">Natural Resources Wales (NRW) on julkaissut koirien ulkoiluttamista koskevat säännöt, joilla varmistetaan, että koiranomistajat kunnioittavat luontoa ja muita ihmisiä. Sääntöihin kuuluu koirien pitäminen kurissa, koirankakkojen pussittaminen ja hävittäminen sekä se, että koirien ei anneta jahdata luonnonvaraisia eläimiä. Rhian Jardine NRW:stä sanoi, että he toivovat koiranomistajien osoittavan "kunnioitusta ja hienotunteisuutta" paikkoja ja ihmisiä kohtaan. NRW sanoo, että se on kehittänyt uudet säännöt yhteistyössä Kennel Clubin, Ramblers Cymru -järjestön, National Trustin ja maanviljelijäjärjestöjen kaltaisten järjestöjen kanssa. Stephen Jenkinson, Kennel Clubin kulkuneuvoja, sanoi: "Olemme iloisia, että Natural Resources Wales ja kumppanit tunnustavat koirien ulkoiluttamisen monet sosiaaliset ja terveydelliset hyödyt sekä tarpeen vähentää ongelmia, joita maatilan eläimille, luonnonvaraisille eläimille tai muille vierailijoille aiheutuu. "Ilman johtoa tapahtuva ulkoilu on elintärkeää onnellisille ja terveille koirille, ja tämä säännöstö auttaa ulkoiluttajia silloin, kun johto on välttämätön, kuten karjan läheisyydessä." "Tämä on myös tärkeää, kun koiria ulkoilutetaan ilman johtoa."</w:t>
      </w:r>
    </w:p>
    <w:p>
      <w:r>
        <w:rPr>
          <w:b/>
        </w:rPr>
        <w:t xml:space="preserve">Yhteenveto</w:t>
      </w:r>
    </w:p>
    <w:p>
      <w:r>
        <w:t xml:space="preserve">Koiranomistajia kehotetaan uuden käytännesäännön mukaisesti siivoamaan lemmikkiensä jäljet ulkoillessaan.</w:t>
      </w:r>
    </w:p>
    <w:p>
      <w:r>
        <w:rPr>
          <w:b/>
          <w:u w:val="single"/>
        </w:rPr>
        <w:t xml:space="preserve">Asiakirjan numero 232</w:t>
      </w:r>
    </w:p>
    <w:p>
      <w:r>
        <w:t xml:space="preserve">Poliitikot äänestävät kieliavustajien vähentämisestä</w:t>
      </w:r>
    </w:p>
    <w:p>
      <w:r>
        <w:t xml:space="preserve">Tällä hetkellä osastolla on neljä vakituista ja kahdeksan väliaikaista kieliavustajaa, mutta kahdeksan väliaikaista virkaa lakkautetaan. Opetusministeri James Reedin sijaisen mukaan avustajiin käytetyt 67 000 puntaa ei tarvita oppilaiden hyvän kielikoulutuksen antamiseen. Valtiovarain- ja resurssiministeri, senaattori Philip Ozof äänesti leikkausta vastaan. Osavaltiot keskustelevat ja äänestävät parhaillaan vuoden 2011 talousarviosta, ja menoja on määrä leikata 2 prosenttia kaikissa ministeriöissä. Senaattori Ozouf äänesti kieliavustajien säilyttämistä koskevan tarkistuksen puolesta. Hän kertoi Jerseyn osavaltioille: "He haluavat, että osavaltiot leikkaavat menoja, jos niitä pyydetään maksamaan lisää veroja. "He haluavat, että osavaltiot tuottavat palveluja tehokkaammin ja että osavaltiot tasapainottavat kirjanpitonsa." Jäsenet äänestivät myös koulutuspsykologien määrän vähentämisestä kuudesta viiteen, mikä säästää opetusministeriöltä 88 000 puntaa vuodessa, kun viran säilyttämistä koskeva muutosehdotus hylättiin.</w:t>
      </w:r>
    </w:p>
    <w:p>
      <w:r>
        <w:rPr>
          <w:b/>
        </w:rPr>
        <w:t xml:space="preserve">Yhteenveto</w:t>
      </w:r>
    </w:p>
    <w:p>
      <w:r>
        <w:t xml:space="preserve">Jerseyn koulujen kieliavustajien määrää vähennetään osana suunnitelmia, joiden mukaan osavaltioiden talousarvioita leikataan 2 prosenttia.</w:t>
      </w:r>
    </w:p>
    <w:p>
      <w:r>
        <w:rPr>
          <w:b/>
          <w:u w:val="single"/>
        </w:rPr>
        <w:t xml:space="preserve">Asiakirjan numero 233</w:t>
      </w:r>
    </w:p>
    <w:p>
      <w:r>
        <w:t xml:space="preserve">Mini-Me tekee suuren lahjoituksen Ballymoneyn hyväntekeväisyyteen</w:t>
      </w:r>
    </w:p>
    <w:p>
      <w:r>
        <w:t xml:space="preserve">Varkaat varastivat noin 1 000 puntaa Compass Advocacy Network (CAN) -verkostolta Ballymoneyssa tammikuussa. Mutta nyt Holywoodin tähti, joka tapasi hiljattain ryhmän Belfastissa, on lahjoittanut "huomattavan summan" hyväntekeväisyysjärjestön auttamiseksi. CAN työskentelee 12-18-vuotiaiden lasten parissa, joilla on oppimisvaikeuksia. Hyväntekeväisyysjärjestön Seymour Streetin toimistosta varastetut rahat kerättiin BBC:n Children in Need -kampanjan aikana. Hyväntekeväisyysjärjestön johtaja Linda McKendry sanoi, että Troyerin anteliaisuus on "todella liikuttanut" heitä. CANille lähettämässään kirjeessä hän sanoi: "Kuulin, mitä tapahtui, ja halusin vain auttaa teitä ja lapsia. "Kertokaa heille terveisiä minulta. Muistakaa myös, että voitte tehdä mitä tahansa, mitä vain ajattelette, olkaa aina optimistisia." CAN on rekisteröity hyväntekeväisyysjärjestö, joka työllistää kahdeksan henkilöä ja käyttää noin 25 vapaaehtoista. Noin 240 ihmistä käyttää säännöllisesti hyväntekeväisyysjärjestön tarjoamia palveluja.</w:t>
      </w:r>
    </w:p>
    <w:p>
      <w:r>
        <w:rPr>
          <w:b/>
        </w:rPr>
        <w:t xml:space="preserve">Yhteenveto</w:t>
      </w:r>
    </w:p>
    <w:p>
      <w:r>
        <w:t xml:space="preserve">Austin Powers -tähti Verne Troyer on tehnyt lahjoituksen Antrimin kreivikunnan vammaisten lasten hyväntekeväisyysjärjestölle, joka joutui hiljattain murtovarkaiden kohteeksi.</w:t>
      </w:r>
    </w:p>
    <w:p>
      <w:r>
        <w:rPr>
          <w:b/>
          <w:u w:val="single"/>
        </w:rPr>
        <w:t xml:space="preserve">Asiakirjan numero 234</w:t>
      </w:r>
    </w:p>
    <w:p>
      <w:r>
        <w:t xml:space="preserve">Nigerin hyökkäys: Niger: Hyökkäys armeijan tukikohtaan tappoi 18 sotilasta</w:t>
      </w:r>
    </w:p>
    <w:p>
      <w:r>
        <w:t xml:space="preserve">Viranomaisten mukaan hyökkäys alkoi kahden autopommin räjäyttämisellä, minkä jälkeen moottoripyörillä liikkuneet asemiehet liittyivät hyökkäykseen. Yhdysvaltain ja Ranskan joukkojen ilmaiskut auttoivat hallituksen mukaan ajamaan kapinalliset takaisin. Islamistitaistelijat toimivat alueella aktiivisesti, ja ne tappoivat 28 nigerialaissotilasta vastaavassa iskussa toukokuussa. Nigerin on määrä isännöidä Afrikan unionin huippukokousta loppuviikosta. Puolustusministeriö kertoi lausunnossaan, että maanantain hyökkäys tapahtui Inatesissa lähellä Malin rajaa. Sen mukaan 18 sotilaan lisäksi neljä sotilasta oli kateissa. Ilmaiskuissa tuhoutui kuorma-auto ja useita "terroristeja neutralisoitiin", lausunnossa lisättiin. Niger ja muut Afrikan Sahelin alueen maat ovat kohdanneet kasvavaa uhkaa, jota ovat aiheuttaneet militantit, kuten Islamilainen valtio -ryhmä ja al-Qaidan liittolaiset. Ryhmät toimivat aktiivisimmin Malissa, mutta tekevät usein rajat ylittäviä iskuja. Niger on osa Sahelin alueella toimivaa viiden maan kapinanestojoukkoa, johon kuuluvat Burkina Faso, Tšad, Mali ja Mauritania. Ranskan, Yhdysvaltojen ja YK:n joukkojen sijoittamisesta huolimatta alue - Niger mukaan lukien - on edelleen levoton.</w:t>
      </w:r>
    </w:p>
    <w:p>
      <w:r>
        <w:rPr>
          <w:b/>
        </w:rPr>
        <w:t xml:space="preserve">Yhteenveto</w:t>
      </w:r>
    </w:p>
    <w:p>
      <w:r>
        <w:t xml:space="preserve">Ainakin 18 sotilasta on saanut surmansa Nigerin länsiosassa epäiltyjen islamistitaistelijoiden hyökkäyksessä sotilastukikohtaan.</w:t>
      </w:r>
    </w:p>
    <w:p>
      <w:r>
        <w:rPr>
          <w:b/>
          <w:u w:val="single"/>
        </w:rPr>
        <w:t xml:space="preserve">Asiakirjan numero 235</w:t>
      </w:r>
    </w:p>
    <w:p>
      <w:r>
        <w:t xml:space="preserve">Kultakaivosyhtiö Scotgold Resources etsii pääomaa</w:t>
      </w:r>
    </w:p>
    <w:p>
      <w:r>
        <w:t xml:space="preserve">Scotgold Resources on ilmoittanut merkintäoikeusannista Australian ja Lontoon pörsseissä. Sijoittajille tarjotaan mahdollisuutta ostaa yksi osake jokaista ansaitsemaansa neljää osaketta kohden. Annissa ei ole merkintäoikeuksia, ja se päättyy 3. marraskuuta. Se on tarkoitus käyttää malminetsintään ja yleiseen käyttöpääomaan. Yhtiö, joka listautui Lontoon vaihtoehtoisille sijoitusmarkkinoille aiemmin tänä vuonna, koki takaiskun viime kuussa, kun Loch Lomond and the Trossachs National Park Authority hylkäsi sen tarjouksen Tyndrumin toimintojen laajentamisesta ja tuotannon aloittamisesta. Sen odotetaan valittavan päätöksestä. Aiemmin tällä viikolla se kuitenkin ilmoitti, että tappiot olivat kaksinkertaistuneet viime vuonna 690 000 puntaan (1,14 miljoonaa Australian dollaria), kun hankkeen kustannukset nousivat jyrkästi. Scotgold Resourcesin osakekurssi nousi viime maaliskuussa 7,13 puntaan, mutta on laskenut heinäkuun jälkeen alle 3 punnan.</w:t>
      </w:r>
    </w:p>
    <w:p>
      <w:r>
        <w:rPr>
          <w:b/>
        </w:rPr>
        <w:t xml:space="preserve">Yhteenveto</w:t>
      </w:r>
    </w:p>
    <w:p>
      <w:r>
        <w:t xml:space="preserve">Tyndrumin lähellä kultaa etsivä yritys pyytää sijoittajilta 640 000 puntaa uutta pääomaa.</w:t>
      </w:r>
    </w:p>
    <w:p>
      <w:r>
        <w:rPr>
          <w:b/>
          <w:u w:val="single"/>
        </w:rPr>
        <w:t xml:space="preserve">Asiakirjan numero 236</w:t>
      </w:r>
    </w:p>
    <w:p>
      <w:r>
        <w:t xml:space="preserve">Ex-Bursledonin kaupunginvaltuutettu myöntää lapsiin kohdistuneet seksuaalirikokset</w:t>
      </w:r>
    </w:p>
    <w:p>
      <w:r>
        <w:t xml:space="preserve">Mark McCormick, 49, tunnusti syyllisyytensä 14 syytteeseen Southamptonin kruununoikeudessa käydyn oikeudenkäynnin ensimmäisenä päivänä. Entinen Bursledonin kaupunginvaltuutettu syyllistyi rikoksiin vuosien 1997 ja 2011 välisenä aikana, oikeus kuuli. Tuomari Nicholas Rowland kieltäytyi maksamasta takuita ja sanoi, että "erittäin vakavien" rikosten vuoksi 12. lokakuuta pidettävässä istunnossa määrätään "pitkä rangaistus". Bursledonissa Griffon Closessa asuva McCormick tunnusti syyllisyytensä seitsemään poikiin kohdistuneeseen siveettömään pahoinpitelyyn ja neljään poikien yllyttämiseen törkeään siveettömyyteen. Hänen nuorin uhrinsa oli alle 14-vuotias poika, oikeus kuuli. Kolme muuta rikosta olivat tytön raiskaus, miehen seksuaalinen pahoinpitely ja säädyttömän valokuvan ottaminen pojasta. Rikoksiin osallistui yhteensä seitsemän uhria, joista viisi oli poikia. McCormick ei tunnustanut useita muita syytteitä, jotka koskivat kahta muuta väitettyä uhria ja jotka oikeus määräsi jäämään arkistoon. Aiheeseen liittyvät Internet-linkit HM Courts Service</w:t>
      </w:r>
    </w:p>
    <w:p>
      <w:r>
        <w:rPr>
          <w:b/>
        </w:rPr>
        <w:t xml:space="preserve">Yhteenveto</w:t>
      </w:r>
    </w:p>
    <w:p>
      <w:r>
        <w:t xml:space="preserve">Entinen seurakuntaneuvoston puheenjohtaja on myöntänyt 16-vuotiaan tytön raiskauksen ja useita poikiin kohdistuneita seksuaalirikoksia.</w:t>
      </w:r>
    </w:p>
    <w:p>
      <w:r>
        <w:rPr>
          <w:b/>
          <w:u w:val="single"/>
        </w:rPr>
        <w:t xml:space="preserve">Asiakirjan numero 237</w:t>
      </w:r>
    </w:p>
    <w:p>
      <w:r>
        <w:t xml:space="preserve">Neuvosto peruuttaa päätöksen Culverhayn koulun sulkemisesta Bathissa.</w:t>
      </w:r>
    </w:p>
    <w:p>
      <w:r>
        <w:t xml:space="preserve">Culverhayn koulu, joka on noin puoliksi täynnä, oli määrä sulkea lukuvuoden lopussa. Bathin ja North East Somersetin kaupunginvaltuutetut olivat heinäkuussa äänestäneet Culverhayn koulun sulkemista koskevan suosituksen puolesta. Neuvoston tarkastuslautakunnan tekemän tarkistuksen ja torstaina pidetyn kokouksen jälkeen valtuutetut kuitenkin äänestivät koulun pitämisen puolesta. Valtuutettu Nathan Hartley sanoi, että koulusta toivotaan nyt yhteiskouluopetusta. Hän sanoi: "Koulu itse on nyt jättämässä omaa hakemustaan akatemiaksi. "Myös vapaakouluryhmä on jättänyt hakemuksen", sanoi hän. Hallitus päättää kesän aikana, kumpi niistä menee läpi ja menestyy." Hän jatkaa.</w:t>
      </w:r>
    </w:p>
    <w:p>
      <w:r>
        <w:rPr>
          <w:b/>
        </w:rPr>
        <w:t xml:space="preserve">Yhteenveto</w:t>
      </w:r>
    </w:p>
    <w:p>
      <w:r>
        <w:t xml:space="preserve">Valtuutetut ovat peruuttaneet päätöksensä sulkea poikakoulu Bathissa.</w:t>
      </w:r>
    </w:p>
    <w:p>
      <w:r>
        <w:rPr>
          <w:b/>
          <w:u w:val="single"/>
        </w:rPr>
        <w:t xml:space="preserve">Asiakirjan numero 238</w:t>
      </w:r>
    </w:p>
    <w:p>
      <w:r>
        <w:t xml:space="preserve">Kuusi venäläistä hävittäjää pysäytetty Alaskan edustalla</w:t>
      </w:r>
    </w:p>
    <w:p>
      <w:r>
        <w:t xml:space="preserve">Ne saapuivat niin sanotulle ilmapuolustuksen tunnistusvyöhykkeelle (ADIZ), mutta eivät saapuneet Yhdysvaltojen ilmatilaan. Koneet, joista kaksi oli MiG 31 -koneita, poistuivat alueelta ilman välikohtauksia. Viranomaisten mukaan tämäntyyppiset tapaukset eivät ole harvinaisia, ja niitä tapahtuu jopa 10 kertaa vuodessa. ADIZ-alue on ilmatilan alue, joka ulottuu noin 200 mailin päähän rannikosta ja on pääosin kansainvälisessä ilmatilassa. Yhdysvaltain suvereeni ilmatila ulottuu 12 meripeninkulman päähän maasta. Kaksi Alaskassa sijaitsevaa F-22-hävittäjää ja kaksi kanadalaista CF-18-hävittäjää lähetettiin pysäyttämään venäläiskoneita kahdessa erillisessä tilanteessa keskiviikkoiltana ja torstaiaamuna. Ruotsin ulkoministeriö kertoi myös keskiviikkona, että kaksi venäläistä sotilaskonetta oli ylittänyt Ruotsin ilmatilan Itämeren Olandin saaren eteläpuolella. Ministeriö kutsui sitä "vakavaksi loukkaukseksi". Ruotsi on kertonut kutsuneensa Venäjän suurlähettilään koolle välikohtauksen vuoksi.</w:t>
      </w:r>
    </w:p>
    <w:p>
      <w:r>
        <w:rPr>
          <w:b/>
        </w:rPr>
        <w:t xml:space="preserve">Yhteenveto</w:t>
      </w:r>
    </w:p>
    <w:p>
      <w:r>
        <w:t xml:space="preserve">Amerikkalaiset ja kanadalaiset koneet pysäyttivät kuusi venäläistä hävittäjää Alaskan rannikolla keskiviikkona, vahvistivat Yhdysvaltain puolustusviranomaiset.</w:t>
      </w:r>
    </w:p>
    <w:p>
      <w:r>
        <w:rPr>
          <w:b/>
          <w:u w:val="single"/>
        </w:rPr>
        <w:t xml:space="preserve">Asiakirjan numero 239</w:t>
      </w:r>
    </w:p>
    <w:p>
      <w:r>
        <w:t xml:space="preserve">Neil Lennonin pommioikeudenkäynti: Lennon Lennon: Puhelin sisälsi "pommitekstin</w:t>
      </w:r>
    </w:p>
    <w:p>
      <w:r>
        <w:t xml:space="preserve">Trevor Muirheadin talossa olleessa puhelimessa oli viestejä, jotka oli lähetetty Mac-nimiselle henkilölle, Glasgow High Court kuuli. Yhdessä viime huhtikuussa lähetetyssä viestissä sanottiin: "Pakettimme oli Pennyburnissa viime yönä odottamassa laivaston pommin hävittämistä (sic).". Muirhead, 43, ja Neil McKenzie, 42, kiistävät juonen Lennonin, Trish Godmanin ja edesmenneen Paul McBride QC:n tappamiseksi. Valamiehistö kuuli, miten Nokian luuri löydettiin Muirheadin kiinteistöstä Kilwinningissä, Pohjois-Ayrshiressä. Puhelimesta sanottiin lähetetyn viesti varhain 16. huhtikuuta viime vuonna. Räjähderyhmä Tämä tapahtui päivä sen jälkeen, kun McBridelle tarkoitettu epäilty paketti oli pysäytetty sen jälkeen, kun se oli noudettu Kilwinningissä sijaitsevasta postilaatikosta. Tekstissä luki: "Anteeksi aika m8. Pakettimme oli Pennyburnissa eilen illalla odottamassa laivaston pomminpurkajaa.". Oikeudenkäynnissä kuultiin aiemmin, kuinka räjähderyhmä oli kutsuttu tutkimaan epäilyttävää postia, joka oli merkitty McBridelle. Muirheadin ja McKenzien väitetään suunnitelleen Lennonin, Godmanin ja McBriden "pahoinpitelyä ja murhaa" 1. maaliskuuta ja 15. huhtikuuta viime vuonna. Syytteen mukaan kaksikko lähetti toisen epäillyn pommin Cairde na hÉireannin (Irlannin ystävät) toimistoon Gallowgatessa Glasgow'ssa. Molempia miehiä syytetään myös triasetonitriperoksidin valmistamisesta ja hallussapidosta hengenvaarallisessa tarkoituksessa. Muirhead ja McKenzie kiistävät kaikki syytteet. Oikeudenkäynti lordi Turnbullin edessä jatkuu.</w:t>
      </w:r>
    </w:p>
    <w:p>
      <w:r>
        <w:rPr>
          <w:b/>
        </w:rPr>
        <w:t xml:space="preserve">Yhteenveto</w:t>
      </w:r>
    </w:p>
    <w:p>
      <w:r>
        <w:t xml:space="preserve">Neil Lennonin pommisuunnitelman oikeudenkäynnissä on kuultu, että yhden syytetyn kotoaan löytämässä matkapuhelimessa oli viesti, jossa viitattiin "meidän pakettiimme".</w:t>
      </w:r>
    </w:p>
    <w:p>
      <w:r>
        <w:rPr>
          <w:b/>
          <w:u w:val="single"/>
        </w:rPr>
        <w:t xml:space="preserve">Asiakirjan numero 240</w:t>
      </w:r>
    </w:p>
    <w:p>
      <w:r>
        <w:t xml:space="preserve">Covid: Varoitus väärennetyistä rokotussähköposteista ja tekstiviesteistä</w:t>
      </w:r>
    </w:p>
    <w:p>
      <w:r>
        <w:t xml:space="preserve">Public Health Wales (PHW) sanoi, että sitä oli varoitettu "kehittyneistä huijaussähköpostiviesteistä", jotka väittivät olevansa NHS:ltä. Etelä-Walesin poliisin mukaan huijarit lähettävät myös tekstiviestejä, joissa tarjotaan rokotetta maksua vastaan. "Kirjeenvaihto tulee vain terveyslautakunnalta ja rokotus on ilmainen", sanoi tohtori Robin Howe. PHW:n Covid-vastuutapahtuman johtaja lisäsi: "Koronavirusrokotteita ei tällä hetkellä voi ostaa yksityisesti Yhdistyneessä kuningaskunnassa." Hän varoitti ihmisiä myös siitä, kenelle he jakavat henkilötietonsa. Action Fraud, kansallinen petosten ja tietoverkkorikollisuuden ilmoituskeskus, kertoi saaneensa yli 1 000 valitusta huijaussähköposteista pelkästään maanantaina. Komisario Nick Bellamy Etelä-Walesin poliisin talousrikosyksiköstä sanoi: "Väärennetyt viestit tai puhelut, jotka väittävät olevansa NHS:ltä tai hallitukselta, saattavat pyytää antamaan henkilökohtaisia tietoja tai klikkaamaan linkkiä tai tarjota Covidiin liittyvää valtionavustusta. Nämäkin ovat huijauksia. "Covid-rokotteen antaa aina NHS, ja se on maksuton, eikä sinun tarvitse koskaan antaa pankki- tai rahoitustietojasi, salasanoja tai PIN-koodeja saadaksesi rokotteen." Aiheeseen liittyvät Internet-linkit Action Fraud Public Health Wales Etelä-Walesin poliisi</w:t>
      </w:r>
    </w:p>
    <w:p>
      <w:r>
        <w:rPr>
          <w:b/>
        </w:rPr>
        <w:t xml:space="preserve">Yhteenveto</w:t>
      </w:r>
    </w:p>
    <w:p>
      <w:r>
        <w:t xml:space="preserve">Terveysviranomaiset ja poliisi varoittavat ihmisiä rikollisista, jotka tarjoavat olemattomia Covid-rokotteita saadakseen ihmiset luovuttamaan käteistä tai henkilötietoja.</w:t>
      </w:r>
    </w:p>
    <w:p>
      <w:r>
        <w:rPr>
          <w:b/>
          <w:u w:val="single"/>
        </w:rPr>
        <w:t xml:space="preserve">Asiakirjan numero 241</w:t>
      </w:r>
    </w:p>
    <w:p>
      <w:r>
        <w:t xml:space="preserve">Etelä-Afrikka: "Kuollut mies" herää ruumishuoneella</w:t>
      </w:r>
    </w:p>
    <w:p>
      <w:r>
        <w:t xml:space="preserve">Hänen perheensä oletti hänen kuolleen, kun he eivät herättäneet häntä lauantai-iltana, ja ottivat yhteyttä yksityiseen ruumishuoneeseen Itä-Kapissa sijaitsevassa maaseutukylässä. Hän vietti ruumishuoneella lähes 24 tuntia, alueen terveysviraston edustaja kertoi Sapa-uutistoimistolle. Kaksi hoitajaa palasi myöhemmin takaisin ja kutsui ambulanssin. Miestä - jonka henkilöllisyys on salattu - hoidettiin sairaalassa nestehukan vuoksi. "Lääkärit ottivat hänet tarkkailuun ja totesivat, että hänen tilansa on vakaa", Itä-Kapin terveysalan tiedottaja Sizwe Kupelo sanoi. "Hän ei tarvinnut lisähoitoa." Kupelo kertoi, että mies heräsi sunnuntaina klo 1700 paikallista aikaa (1500 GMT) ja vaati päästä ulos Liboden kylän kylmältä ruumishuoneelta, mikä säikäytti päivystäjät. "Aluksi miehet juoksivat henkensä edestä", Kupelo sanoi. Viranomaiset ovat kehottaneet yleisöä ottamaan yhteyttä lääkäreihin tai hätäkeskukseen, jotta he voivat julistaa jonkun kuolleeksi ennen hautausurakoitsijan kutsumista. "Sitä alkaa kysyä itseltään, kuinka monta muuta ihmistä on kuollut tuolla tavalla ruumishuoneella", Kupelo sanoi. "Meidän on välitettävä viesti kaikille eteläafrikkalaisille, että on erittäin väärin, että he päättelevät itse, että ihminen on kuollut", hän sanoi.</w:t>
      </w:r>
    </w:p>
    <w:p>
      <w:r>
        <w:rPr>
          <w:b/>
        </w:rPr>
        <w:t xml:space="preserve">Yhteenveto</w:t>
      </w:r>
    </w:p>
    <w:p>
      <w:r>
        <w:t xml:space="preserve">50-vuotias eteläafrikkalainen mies heräsi viikonloppuna ruumishuoneella ja huusi päästääkseen ulos - ja säikäytti hoitajat, jotka luulivat häntä aaveeksi.</w:t>
      </w:r>
    </w:p>
    <w:p>
      <w:r>
        <w:rPr>
          <w:b/>
          <w:u w:val="single"/>
        </w:rPr>
        <w:t xml:space="preserve">Asiakirjan numero 242</w:t>
      </w:r>
    </w:p>
    <w:p>
      <w:r>
        <w:t xml:space="preserve">Wormingfordin amatööriarkeologit löysivät kivikautisen kirveen</w:t>
      </w:r>
    </w:p>
    <w:p>
      <w:r>
        <w:t xml:space="preserve">Wormingford Landmarks -hankkeen jäsenet olivat tutkimassa peltoa, kun eräs vapaaehtoinen löysi maaperän päältä kivikautisen piikivikirveen pään. Hankkeen johtaja Amanda Findley sanoi: "Hankkeellemme tämä on loistava löytö. Emme odottaneet löytävämme mitään näin näyttävää." Kirveen löysi Nat Jackson 27. huhtikuuta, tutkimuksen toisena päivänä. Wormingford Community Education Centre -yhteisökoulutuskeskuksen johtama vuoden mittainen hanke sai 10 000 punnan avustuksen Stour-joen lähellä sijaitsevan neoliittis-pronssikautisen löytöpaikan tutkimiseen. Howard Brooks Colchester Archaeological Trustista sanoi: "Sen löytäminen tutkimusta tehdessä on hyvin epätavallista, siinä on sen harvinaisuusarvo." Hän selitti, että piikivipää löytyi joidenkin hautamuistomerkkien toiselta puolelta. Maanviljelijät käyttivät kirveitä puiden kaatamiseen ja viljelysmaan lisäämiseen. "Mutta se on hieman mystistä, emme ole varmoja, miksi löydämme kirveitä. Kyseessä voi olla rituaalinen hautaaminen uhriksi jumalille."</w:t>
      </w:r>
    </w:p>
    <w:p>
      <w:r>
        <w:rPr>
          <w:b/>
        </w:rPr>
        <w:t xml:space="preserve">Yhteenveto</w:t>
      </w:r>
    </w:p>
    <w:p>
      <w:r>
        <w:t xml:space="preserve">Amatööriarkeologit juhlivat "upeaa" löytöä, joka tehtiin kävelyllä Essexin kylässä.</w:t>
      </w:r>
    </w:p>
    <w:p>
      <w:r>
        <w:rPr>
          <w:b/>
          <w:u w:val="single"/>
        </w:rPr>
        <w:t xml:space="preserve">Asiakirjan numero 243</w:t>
      </w:r>
    </w:p>
    <w:p>
      <w:r>
        <w:t xml:space="preserve">Katarilaisilta sisaruksilta ryöstettiin 5 miljoonaa euroa Ranskan tieryöstössä</w:t>
      </w:r>
    </w:p>
    <w:p>
      <w:r>
        <w:t xml:space="preserve">Sisarukset olivat juuri lähteneet maanantai-iltana Le Bourget'n lentokentältä Bentley-merkkisellä autollaan, kun heidät pakotettiin pois tieltä ja heihin suihkutettiin kyynelkaasua. "Kaikki autossa ollut: korut, vaatteet, matkatavarat" vietiin, poliisilähde kertoi uutistoimisto AFP:lle. Saudi-Arabian prinssi ryöstettiin kulkiessaan samalla alueella kaksi vuotta sitten. Le Bourget mainostaa itseään "Euroopan johtavaksi liikelentokentäksi". Uudet kamerat Ranskalaiselle digitaalitelevisioasemalle BFMTV:lle puhunut lähde kertoi, että naisten auto oli pakotettu pysähtymään huoltoaseman lähelle. Moottoritieosuus, jolla ryöstö tapahtui, on suosiossa rikollisten keskuudessa, jotka tavoittelevat luksusautoja tai ruuhkiin juuttuneita varakkaan näköisiä ulkomaalaisia: Viime kuussa yhdysvaltalainen tosi-tv-tähti Kim Kardashian sidottiin ja häneltä ryöstettiin aseella uhaten jopa kuuden miljoonan euron arvosta koruja luksusasunnossa Pariisin sydämessä. Aiemmin tässä kuussa Ranskan hallitus ilmoitti lisärahoituksesta matkailualalle ja lupasi asentaa lisää valvontakameroita pääkaupungin alueille, joihin ryöstäjät kohdistuvat.</w:t>
      </w:r>
    </w:p>
    <w:p>
      <w:r>
        <w:rPr>
          <w:b/>
        </w:rPr>
        <w:t xml:space="preserve">Yhteenveto</w:t>
      </w:r>
    </w:p>
    <w:p>
      <w:r>
        <w:t xml:space="preserve">Naamioituneet miehet ovat ryöstäneet kaksi qatarilaista naista ja heidän kuljettajansa moottoritiellä Pariisin pohjoispuolella ja vieneet arvoesineitä 5 miljoonan euron (4,5 miljoonan punnan; 5,6 miljoonan dollarin) arvosta, kertovat poliisilähteet.</w:t>
      </w:r>
    </w:p>
    <w:p>
      <w:r>
        <w:rPr>
          <w:b/>
          <w:u w:val="single"/>
        </w:rPr>
        <w:t xml:space="preserve">Asiakirjan numero 244</w:t>
      </w:r>
    </w:p>
    <w:p>
      <w:r>
        <w:t xml:space="preserve">RBS tienaa 630 miljoonaa puntaa myymällä 20 prosenttia Direct Linesta.</w:t>
      </w:r>
    </w:p>
    <w:p>
      <w:r>
        <w:t xml:space="preserve">Kaupan myötä pankin omistusosuus koti- ja liikennevakuutuksiin erikoistuneesta Direct Linestä laskee 48,5 prosentista 28,5 prosenttiin. Euroopan unionin kilpailuviranomaiset määräsivät RBS:n myymään Direct Linen 45 miljardin punnan pelastuspaketin jälkeen vuonna 2008. RBS myi ensimmäisen kerran Direct Linen osakkeita viime lokakuussa, ja EU:n päätöksen mukaan sen on myytävä koko omistuksensa ensi vuoden loppuun mennessä. "Tämä onnistunut myynti pitää RBS:n täysin aikataulussa, jotta se voi täyttää velvoitteensa luopua osuudestaan DLG:ssä vuoden 2014 loppuun mennessä", sanoi RBS:n rahoitusjohtaja Bruce Van Saun. RBS kertoi lausunnossaan myyneensä 300 miljoonaa Direct Linen osaketta hintaan 2,10 puntaa osakkeelta. Brittiläiset veronmaksajat omistavat edelleen 81 prosenttia RBS:stä.</w:t>
      </w:r>
    </w:p>
    <w:p>
      <w:r>
        <w:rPr>
          <w:b/>
        </w:rPr>
        <w:t xml:space="preserve">Yhteenveto</w:t>
      </w:r>
    </w:p>
    <w:p>
      <w:r>
        <w:t xml:space="preserve">RBS on kerännyt 630 miljoonaa puntaa myymällä 20 prosenttia vakuutusyhtiö Direct Linestä.</w:t>
      </w:r>
    </w:p>
    <w:p>
      <w:r>
        <w:rPr>
          <w:b/>
          <w:u w:val="single"/>
        </w:rPr>
        <w:t xml:space="preserve">Asiakirjan numero 245</w:t>
      </w:r>
    </w:p>
    <w:p>
      <w:r>
        <w:t xml:space="preserve">Consettin Empire-teatteri ja elokuvateatteri suljetaan 500 000 punnan uudistusta varten.</w:t>
      </w:r>
    </w:p>
    <w:p>
      <w:r>
        <w:t xml:space="preserve">Durhamin kreivikunnan neuvosto sijoittaa rahat Consettin Empire-teatteriin, joka tarvitsee välttämättömiä kattoremontteja. Hankkeeseen kuuluu myös salin sisustuksen uudistaminen sekä valaistuksen ja kulissien takaisten tilojen päivittäminen vierailevia esiintyjiä varten. Vuonna 1885 rakennettu 500-paikkainen teatteri suljetaan 1. huhtikuuta ja avataan uudelleen syyskuun alussa. Neuvoston tiedottaja sanoi: "Teatteri on Consettin sydän, jossa nähdään elävää teatteria, uusimpia menestyselokuvia, kulttuuritapahtumia ja jossa voi rentoutua kahvilassa. "Nämä parannukset antavat teatterille todellisen sysäyksen." Aiheeseen liittyvät Internet-linkit Empire Theatre</w:t>
      </w:r>
    </w:p>
    <w:p>
      <w:r>
        <w:rPr>
          <w:b/>
        </w:rPr>
        <w:t xml:space="preserve">Yhteenveto</w:t>
      </w:r>
    </w:p>
    <w:p>
      <w:r>
        <w:t xml:space="preserve">Durhamin kreivikunnassa sijaitseva teatteri suljetaan viideksi kuukaudeksi 500 000 punnan suuruisen päivityksen ajaksi.</w:t>
      </w:r>
    </w:p>
    <w:p>
      <w:r>
        <w:rPr>
          <w:b/>
          <w:u w:val="single"/>
        </w:rPr>
        <w:t xml:space="preserve">Asiakirjan numero 246</w:t>
      </w:r>
    </w:p>
    <w:p>
      <w:r>
        <w:t xml:space="preserve">Ashchurchin sotilasvarikon kuuleminen järjestetään</w:t>
      </w:r>
    </w:p>
    <w:p>
      <w:r>
        <w:t xml:space="preserve">Tewkesburyn lähellä sijaitsevassa Ashchurchissa sijaitseva puolustusministeriön varikko huoltaa sotilasajoneuvoja, joista osaa on käytetty Libyassa ja Afganistanissa. Puolustusministeriön kiinteistöistä vastaava Defence Infrastructure Organisation valmistelee parhaillaan suunnitelmia alueen uudelleenjärjestelystä. Northwayssa järjestetään myöhemmin julkinen kokous. Suunnitelmissa on uusia asuntoja, kauppoja, koulu, toimistoja ja avointa tilaa. Yleisöltä pyydetään mielipiteitä suunnitelmista Northwayn seurakuntatoimistossa klo 14.00-20.00 (BST) järjestettävässä kuulemisessa.</w:t>
      </w:r>
    </w:p>
    <w:p>
      <w:r>
        <w:rPr>
          <w:b/>
        </w:rPr>
        <w:t xml:space="preserve">Yhteenveto</w:t>
      </w:r>
    </w:p>
    <w:p>
      <w:r>
        <w:t xml:space="preserve">Gloucestershiressä sijaitsevan sotilastukikohdan osan myyntiä koskevista suunnitelmista järjestetään julkinen kuuleminen.</w:t>
      </w:r>
    </w:p>
    <w:p>
      <w:r>
        <w:rPr>
          <w:b/>
          <w:u w:val="single"/>
        </w:rPr>
        <w:t xml:space="preserve">Asiakirjan numero 247</w:t>
      </w:r>
    </w:p>
    <w:p>
      <w:r>
        <w:t xml:space="preserve">Cardiffin vankila-ravintola The Clink Britannian 10 parhaan ravintolan joukossa.</w:t>
      </w:r>
    </w:p>
    <w:p>
      <w:r>
        <w:t xml:space="preserve">Cardiffin The Clink, jota pyörittävät Prescoedin ja Cardiffin vankiloiden vähäriskiset vangit, sijoittui 10. sijalle TripAdvisorin Travellers' Choice Favourite Fine Dining Restaurants UK -listalla. Listalle pääsivät myös julkkiskokkien Raymond Blanc ja Michel Roux Jr johtamat ravintolat. The Clink pyrkii vähentämään rikosten uusimista. Vuonna 2012 avattu The Clink Cardiff on nyt yksi neljästä ravintolasta, joita vangit pyörittävät eri puolilla Yhdistynyttä kuningaskuntaa The Clink Charity -järjestön kautta. Se tarjoaa 30 D-luokan vangille kokopäivätyötä keittiössä ja ravintolassa. Vangit hankkivat ravintola- ja catering-alan pätevyyden, joka auttaa heitä työllistymään vapauduttuaan. Muut vangit työskentelevät Monmouthshiren Uskissa sijaitsevan HMP Prescoedin maatiloilla ja puutarhoissa, joissa he istuttavat, hoitavat ja korjaavat sadonkorjuuta ja hankkivat samalla puutarhuritutkintoja. Idean loi palkittu keittiömestari Alberto Crisci, joka perusti ensimmäisen ravintolan High Downin vankilaan Surreyyn vuonna 2009. Tutustu menestyksen takana oleviin vankeihin täällä. TripAdvisorin Travellers' Choice Favourite Fine Dining Restaurants UK 2015:</w:t>
      </w:r>
    </w:p>
    <w:p>
      <w:r>
        <w:rPr>
          <w:b/>
        </w:rPr>
        <w:t xml:space="preserve">Yhteenveto</w:t>
      </w:r>
    </w:p>
    <w:p>
      <w:r>
        <w:t xml:space="preserve">Vankien miehittämä ravintola on nimetty Michelin-tähdellä palkattujen ravintoloiden rinnalle Yhdistyneen kuningaskunnan 10 parhaaksi luokitellun ravintolan listalle.</w:t>
      </w:r>
    </w:p>
    <w:p>
      <w:r>
        <w:rPr>
          <w:b/>
          <w:u w:val="single"/>
        </w:rPr>
        <w:t xml:space="preserve">Asiakirjan numero 248</w:t>
      </w:r>
    </w:p>
    <w:p>
      <w:r>
        <w:t xml:space="preserve">Appleby Horse Fair -joen pesupaikka suljettu sateen keskellä</w:t>
      </w:r>
    </w:p>
    <w:p>
      <w:r>
        <w:t xml:space="preserve">Applebyn hevosmessujen järjestäjät ovat sulkeneet hevosten pesupaikan joen pääuomassa turvallisuussyistä. Myös Market Fieldin tie on suljettu, jotta ajoneuvot eivät pääsisi alueelle erittäin mutaisen tilanteen vuoksi. Omistajat pesevät perinteisesti eläimensä Eden-joessa ennen kuin hevoset ratsastavat vauhdilla mahdollisten ostajien edessä. Sulkemispäätös tehtiin Appleby Fairin monitoimijaisen strategisen koordinointiryhmän päivittäisen kokouksen jälkeen. Cathy Hyde RSPCA:sta sanoi: "Joen vedenpintaa tarkasteltiin varhaisessa vaiheessa tänä aamuna, ja vedenpinnan korkeuden vuoksi katsottiin liian vaaralliseksi sallia ihmisten pestä hevosia pääalueella. "Tätä tarkastellaan säännöllisesti uudelleen." Torstaina avatut ja sunnuntaina päättyvät vuotuiset messut ovat olleet vuodesta 1685 lähtien kuningas Jaakko II:n myöntämän peruskirjan suojeluksessa. Niihin osallistuu tavallisesti noin 50 000 mustalaista, kulkijoita ja katsojaa.</w:t>
      </w:r>
    </w:p>
    <w:p>
      <w:r>
        <w:rPr>
          <w:b/>
        </w:rPr>
        <w:t xml:space="preserve">Yhteenveto</w:t>
      </w:r>
    </w:p>
    <w:p>
      <w:r>
        <w:t xml:space="preserve">Rankkasade yön aikana on vaikuttanut tuhansien mustalaisten ja kiertolaisten vuosittaiseen kokoontumiseen Cumbriassa.</w:t>
      </w:r>
    </w:p>
    <w:p>
      <w:r>
        <w:rPr>
          <w:b/>
          <w:u w:val="single"/>
        </w:rPr>
        <w:t xml:space="preserve">Asiakirjan numero 249</w:t>
      </w:r>
    </w:p>
    <w:p>
      <w:r>
        <w:t xml:space="preserve">Karitsat syntyvät livenä MyFarm-yhteisötilan webbikamerassa</w:t>
      </w:r>
    </w:p>
    <w:p>
      <w:r>
        <w:t xml:space="preserve">Lokakuussa Wimpole Hallissa toimiva National Trustin MyFarm-aloite asensi pässiin "pässikameran", jonka tarkoituksena oli näyttää lampaiden parittelutottumukset. Nyt uuhi 3462, joka astutettiin pässin kanssa, synnyttää karitsakameralla varustetussa karsinassa. Tilan johtaja Richard Morris toivoo, että "son of ram-cam" osoittautuu yhtä suosituksi yleisön keskuudessa kuin edeltäjänsä. Hän odottaa uuhen synnyttävän karitsansa "lähipäivinä". Tamma oli yksi 30 Portland-lampaasta, jotka tuotiin loppusyksyllä pässin Paolo kanssa. Tilalla lampaat siirretään pieniin karsinoihin 145 päivän tiineyskauden jälkeen, jotta niitä voidaan tarkkailla ja huolehtia emoista tai karitsoista, jotka saattavat tarvita erityishuomiota. National Trust aloitti MyFarm-hankkeen toukokuussa 2011. Sen tavoitteena on yhdistää ihmiset uudelleen maanviljelymenetelmiin. Pientä tilausta vastaan "virtuaaliviljelijät" voivat auttaa tekemään päätöksiä siitä, miten maatilaa hoidetaan ja mitä viljelykasveja kylvetään.</w:t>
      </w:r>
    </w:p>
    <w:p>
      <w:r>
        <w:rPr>
          <w:b/>
        </w:rPr>
        <w:t xml:space="preserve">Yhteenveto</w:t>
      </w:r>
    </w:p>
    <w:p>
      <w:r>
        <w:t xml:space="preserve">Cambridgeshiren yhteisön maatilan web-kameraprojektissa esiintynyt lammas synnyttää kameran edessä.</w:t>
      </w:r>
    </w:p>
    <w:p>
      <w:r>
        <w:rPr>
          <w:b/>
          <w:u w:val="single"/>
        </w:rPr>
        <w:t xml:space="preserve">Asiakirjan numero 250</w:t>
      </w:r>
    </w:p>
    <w:p>
      <w:r>
        <w:t xml:space="preserve">Mitä ei kannata odottaa Philip Hammondin kevään lausunnosta</w:t>
      </w:r>
    </w:p>
    <w:p>
      <w:r>
        <w:t xml:space="preserve">Tiedottajan mukaan lausunnossa ei ole "punaista laatikkoa, ei virallista asiakirjaa, ei menolisäyksiä, ei veromuutoksia", ja se kestää 15-20 minuuttia. Maaliskuun 13. päivänä järjestettävässä tilaisuudessa esitetään päivitetyt Yhdistyneen kuningaskunnan talousennusteet. Hammond on päättänyt lopettaa järjestelmän, jonka mukaan joka vuosi laadittiin talousarvio ja tilinpäätös, joka oli käytännössä "minibudjetti". Valtiovarainministeriön tiedottaja kertoi Financial Timesille suunnitelmista, jotka koskevat julkilausumaa, joka viimeaikaisista talousarvioista ja syksyn lausunnoista poiketen annetaan tiistaina sen sijaan, että se ottaisi korkean profiilin paikan heti pääministerin kysymysten jälkeen keskiviikkona. Kun Hammond ilmoitti suunnitelmastaan siirtää budjetti maaliskuusta syksyyn ja luopua syksyn julkilausumasta, hän totesi, että "mikään muu suuri talous ei tee satoja veromuutoksia kahdesti vuodessa, eikä meidänkään pitäisi".</w:t>
      </w:r>
    </w:p>
    <w:p>
      <w:r>
        <w:rPr>
          <w:b/>
        </w:rPr>
        <w:t xml:space="preserve">Yhteenveto</w:t>
      </w:r>
    </w:p>
    <w:p>
      <w:r>
        <w:t xml:space="preserve">Valtiovarainministeriö on pyrkinyt vähättelemään odotuksia liittokansleri Philip Hammondin ensi kuun kevätlausunnosta.</w:t>
      </w:r>
    </w:p>
    <w:p>
      <w:r>
        <w:rPr>
          <w:b/>
          <w:u w:val="single"/>
        </w:rPr>
        <w:t xml:space="preserve">Asiakirjan numero 251</w:t>
      </w:r>
    </w:p>
    <w:p>
      <w:r>
        <w:t xml:space="preserve">Mies loukkaantui Huddersfieldin asuinkadun ammuskelussa</w:t>
      </w:r>
    </w:p>
    <w:p>
      <w:r>
        <w:t xml:space="preserve">Poliisi kutsuttiin paikalle, kun Huddersfieldin Lockwood Roadilla sijaitsevan Woolpack-huoneiston ulkopuolella oli kuulunut laukaus noin kello 00.50 BST. 34-vuotias mies vietiin sairaalaan olkapäähänsä kohdistuneen, ei hengenvaarallisen vamman vuoksi. Komisario Emma Winfield pyysi kaikkia, jotka näkivät epäilyttäviä henkilöitä tai autoja alueella tuolloin, ottamaan yhteyttä. "Kyseessä on selvästi vakava tapaus, jossa mies on loukkaantunut, kun ase on laukaistu asuinkadulla", hän sanoi. Seuraa BBC Yorkshirea Facebookissa, Twitterissä ja Instagramissa. Lähetä juttuideoita osoitteeseen yorkslincs.news@bbc.co.uk.</w:t>
      </w:r>
    </w:p>
    <w:p>
      <w:r>
        <w:rPr>
          <w:b/>
        </w:rPr>
        <w:t xml:space="preserve">Yhteenveto</w:t>
      </w:r>
    </w:p>
    <w:p>
      <w:r>
        <w:t xml:space="preserve">Mies on loukkaantunut ampumisessa asuinkadulla.</w:t>
      </w:r>
    </w:p>
    <w:p>
      <w:r>
        <w:rPr>
          <w:b/>
          <w:u w:val="single"/>
        </w:rPr>
        <w:t xml:space="preserve">Asiakirjan numero 252</w:t>
      </w:r>
    </w:p>
    <w:p>
      <w:r>
        <w:t xml:space="preserve">Alderneyn perämies valittu Diamond Jubilee Pageant -kilpailuun</w:t>
      </w:r>
    </w:p>
    <w:p>
      <w:r>
        <w:t xml:space="preserve">Pelastusvene, joka on nimetty kuningatar Elisabetin 60-vuotisen valtakauden kunniaksi Diamond Jubilee -nimellä, kuuluu noin 1 000 veneen joukkoon, jotka kulkevat Thamesilla 3. kesäkuuta. Kuningatar on mukana kuninkaallisella Spirit of Chartwell -proomulla, joka on laivueen keskipiste. Declan Gaudion sanoi: "Se on valtava kunnia... kerran elämässä tapahtuva tapahtuma." Hän sanoi: "Se on hieno tapa juhlistaa Hänen Majesteettinsa, vapaaehtoistemme ja kaikkien RNLI:tä tukevien henkilöiden poikkeuksellista sitoutumista." 2,7 miljoonan punnan arvoisen Tamar-luokan Diamond Jubilee -aluksen osallistuminen osuu samaan aikaan sen miehistön koulutuksen ja perehdytyksen viimeisen vaiheen kanssa, ja sen odotetaan saapuvan Eastbourneen ja olevan valmis aktiiviseen palvelukseen kesäkuun loppupuolella. Valitut miehistön jäsenet edustavat Brittein saarten eri maita ja saaria, joissa RNLI pelastaa ihmishenkiä merellä. Useat entiset RNLI:n pelastusveneet osallistuvat Timanttisen juhlavuoden Thames Pageant -tapahtumaan. RNLI antaa myös rannikon pelastusveneet turvaan juhlan ajaksi, mukaan lukien Jerseyn Howard D , joka oli saaren ensimmäinen moottoroitu pelastusvene.</w:t>
      </w:r>
    </w:p>
    <w:p>
      <w:r>
        <w:rPr>
          <w:b/>
        </w:rPr>
        <w:t xml:space="preserve">Yhteenveto</w:t>
      </w:r>
    </w:p>
    <w:p>
      <w:r>
        <w:t xml:space="preserve">RNLI on valinnut Alderneyn pelastusveneen perämiehen osaksi uusimman kaikkisään pelastusveneen miehistöä Timanttisen juhlavuoden juhlakilpailuun.</w:t>
      </w:r>
    </w:p>
    <w:p>
      <w:r>
        <w:rPr>
          <w:b/>
          <w:u w:val="single"/>
        </w:rPr>
        <w:t xml:space="preserve">Asiakirjan numero 253</w:t>
      </w:r>
    </w:p>
    <w:p>
      <w:r>
        <w:t xml:space="preserve">Venäjän poliisi karhuvahdissa Siperian metsätöissä</w:t>
      </w:r>
    </w:p>
    <w:p>
      <w:r>
        <w:t xml:space="preserve">Uutinen Elsewhere......as BBC:n seurannan löytämä Alexandra Matrosova oli 40 viikolla raskaana ja auttoi miestään ja sukulaisiaan kalastamaan Mirnyn kaupungin lähellä Venäjän Kaukoidässä Sahan tasavallassa (Jakutiassa), kun synnytys käynnistyi keskiyöllä. Perheen auto jäi jumiin taigaan - laajaan havumetsäalueeseen, jossa on laajoja alueita soista maata - eikä heillä ollut muuta vaihtoehtoa kuin soittaa hätäkeskukseen, kertoo Ren TV. Syrjäinen sijainti oli kuitenkin haaste ensihoitajille - he saapuivat paikalle jalan, koska eivät päässeet taigan soiden läpi edes maastoajoneuvolla. Synnytykseen osallistui myös aseistettu poliisi, jonka tehtävänä oli auttaa torjumaan liian uteliaita karhuja. "Karhut ovat nyt paritteluaikana, mikä on vaarallista", kertoo pelastusryhmän jäsen Komsomolskaja Pravdalle. "Niiden valtavat jalanjäljet ovat kaikkialla. Ammuskelimme ja metelöimme noin kaksi tuntia, jotta pedot eivät tulisi lähelle." Onneksi rouva Matrosova synnytti asetelmista ja noin 5 celsiusasteen lämpötilasta huolimatta terveen tyttövauvan. Molemmat kannettiin pois metsästä ja vietiin sairaalaan, jossa vanhempi lääkäri sanoo heidän olevan "varsin tyydyttävässä kunnossa". Seuraava juttu: Käytä #NewsfromElsewhere, jotta pysyt ajan tasalla uutisistamme Twitterin kautta.</w:t>
      </w:r>
    </w:p>
    <w:p>
      <w:r>
        <w:rPr>
          <w:b/>
        </w:rPr>
        <w:t xml:space="preserve">Yhteenveto</w:t>
      </w:r>
    </w:p>
    <w:p>
      <w:r>
        <w:t xml:space="preserve">Synnyttäminen siperialaisessa metsässä karhun paritteluaikana ei olisi useimpien naisten ensimmäinen valinta, mutta niin kävi eräälle tuoreelle äidille Venäjällä.</w:t>
      </w:r>
    </w:p>
    <w:p>
      <w:r>
        <w:rPr>
          <w:b/>
          <w:u w:val="single"/>
        </w:rPr>
        <w:t xml:space="preserve">Asiakirjan numero 254</w:t>
      </w:r>
    </w:p>
    <w:p>
      <w:r>
        <w:t xml:space="preserve">Pyydetään nopeampia legioonalaistaudin testejä lomailijan kuoleman jälkeen</w:t>
      </w:r>
    </w:p>
    <w:p>
      <w:r>
        <w:t xml:space="preserve">Sally Ellison. Rhos-on-Seassa asuva 54-vuotias nainen kuoli 1. kesäkuuta 2012 alle viikko sen jälkeen, kun hän oli palannut Afrikasta, jossa hänen uskotaan saaneen taudin. Ruthinin kuolemansyyntutkinnassa kuolinsyyntutkija John Gittins vaati, että Legionellan varalta olisi tehtävä pikaisia tarkastuksia. Hän totesi entisen sosiaalityöntekijän kuolleen tapaturmaisesti. Kuolinsyyntutkija sanoi antavansa kaksi säännön 28 mukaista raporttia, joiden tarkoituksena on estää kuolemantapaukset tulevaisuudessa. Toisessa raportissa kehotetaan tekemään legionellatarkastukset nopeammin. Toisessa raportissa vaaditaan parempaa järjestelmää sen varmistamiseksi, että kun yleislääkärit merkitsevät verikokeet "kiireellisiksi", ne pysyvät sellaisina. Rouva Ellisonin aviomies Ian, joka on myös sosiaalityöntekijä, kertoi kuulemisessa epäilevänsä, että tartunnan lähde oli aavikkohotellin kylpyläallas, jossa he olivat viettäneet yhden yön. "Vesi oli vihreää ja näytti seisovalta", hän sanoi. Ellison alkoi voida huonosti ollessaan vielä matkoilla, ja hänen tilansa huononi palattuaan kotiin 20. toukokuuta.</w:t>
      </w:r>
    </w:p>
    <w:p>
      <w:r>
        <w:rPr>
          <w:b/>
        </w:rPr>
        <w:t xml:space="preserve">Yhteenveto</w:t>
      </w:r>
    </w:p>
    <w:p>
      <w:r>
        <w:t xml:space="preserve">Legioonalaistaudin varalta olisi tehtävä nopeampia tarkastuksia sen jälkeen, kun Conwyyn nainen kuoli palattuaan lomamatkalta Tunisiasta, on kuolinsyyntutkija todennut.</w:t>
      </w:r>
    </w:p>
    <w:p>
      <w:r>
        <w:rPr>
          <w:b/>
          <w:u w:val="single"/>
        </w:rPr>
        <w:t xml:space="preserve">Asiakirjan numero 255</w:t>
      </w:r>
    </w:p>
    <w:p>
      <w:r>
        <w:t xml:space="preserve">Monarch aloittaa Birminghamin lentoaseman lentokonehallin rakentamisen</w:t>
      </w:r>
    </w:p>
    <w:p>
      <w:r>
        <w:t xml:space="preserve">Monarch Aircraft Engineeringin mukaan uudessa hangaarissa voidaan korjata paitsi sen omaa lentokalustoa myös muita lentokoneita. Yhtiön mukaan noin 150 työpaikkaa syntyy, kun halli avataan vuoden 2013 lopussa, ja myöhemmin on mahdollista luoda vielä 150 uutta työpaikkaa. Monarch Airlines on hiljattain laajentanut lentojensa määrää Birminghamista. Birminghamin lentoaseman toimitusjohtaja Paul Kehoe sanoi, että päätös rakentaa laitos osoittaa pitkäaikaista sitoutumista alueeseen ja sen insinööreihin. Monarchilla on huoltolaitoksia myös Lontoon Gatwickin, Lutonin ja Manchesterin lentoasemilla. Birminghamin 110 000 neliöjalan (10 200 neliömetrin) halliin odotetaan mahtuvan suuria matkustajakoneita, kuten Boeing 787 Dreamliner, tai jopa 10 kapearunkoista lentokonetta. Birminghamin lentoasemalla on parhaillaan käynnissä myös 40 miljoonan punnan kiitotien laajennustyö.</w:t>
      </w:r>
    </w:p>
    <w:p>
      <w:r>
        <w:rPr>
          <w:b/>
        </w:rPr>
        <w:t xml:space="preserve">Yhteenveto</w:t>
      </w:r>
    </w:p>
    <w:p>
      <w:r>
        <w:t xml:space="preserve">Birminghamin lentoasemalle on aloitettu uuden huoltokeskuksen rakentaminen, jonka odotetaan luovan jopa 300 uutta työpaikkaa.</w:t>
      </w:r>
    </w:p>
    <w:p>
      <w:r>
        <w:rPr>
          <w:b/>
          <w:u w:val="single"/>
        </w:rPr>
        <w:t xml:space="preserve">Asiakirjan numero 256</w:t>
      </w:r>
    </w:p>
    <w:p>
      <w:r>
        <w:t xml:space="preserve">Nama-sopimus: McGuinness kiistää väitteen, että hän tiesi epäonnistuneesta Pimcon tarjouksesta</w:t>
      </w:r>
    </w:p>
    <w:p>
      <w:r>
        <w:t xml:space="preserve">Julian O'NeillBBC News NI:n yrityskirjeenvaihtaja Martin McGuinness on ottanut yhteen entisen valtiovarainministerin Simon Hamiltonin kanssa. Asiakirjojen mukaan Hamilton kertoi Irlannin tasavallan kansalliselle omaisuudenhoitovirastolle (Nama), että McGuinness oli ehdotusta vastaan. Pimco teki pyytämättä tarjouksen Naman Pohjois-Irlannin lainasalkusta vuoden 2013 lopulla. Nama on julkaissut pöytäkirjat kahdesta Naman puheenjohtajan Frank Dalyn ja Hamiltonin välisestä puhelinkeskustelusta. Joulukuussa 2013 Hamiltonin kerrotaan "vahvistaneen, että varapääministeri oli tietoinen kiinnostuksesta, ja pääministeri oli toimittanut päivityksiä". Tammikuussa 2014 Hamilton kertoi Naman pöytäkirjojen mukaan Dalylle, että ensimmäinen ja varapääministeri olivat "täysin mukana" tarjouksessa. Sinn Féinin tiedottaja sanoi: "McGuinness kiistää kaikki väitteet, joiden mukaan hän oli täysin perillä ja mukana ehdotetussa myynnissä... kuten entinen ministeri Hamilton väitti." Tämä ei ole ensimmäinen kerta, kun McGuinness kiistää demokraattisen unionistipuolueen väitteet siitä, että hän olisi ollut tietoinen Nama-lainan myyntiä edeltäneistä tapahtumista. Hän sanoi, ettei tiennyt pääministerin kanslian Nama-yhtiölle lähettämästä Pimcon kanssa tehdystä yhteisymmärryspöytäkirjasta. Hän on myös sanonut, ettei tiennyt Peter Robinsonin tapaamisista Pimcon ja Cerberus Capital Managementin kanssa, joka oli lopulta 1,3 miljardin punnan salkun ostaja.</w:t>
      </w:r>
    </w:p>
    <w:p>
      <w:r>
        <w:rPr>
          <w:b/>
        </w:rPr>
        <w:t xml:space="preserve">Yhteenveto</w:t>
      </w:r>
    </w:p>
    <w:p>
      <w:r>
        <w:t xml:space="preserve">Apulaispääministeri on kiistänyt, että hän olisi "saanut tietoja ja ollut mukana" yhdysvaltalaisen sijoitusyhtiö Pimcon epäonnistuneessa tarjouksessa ostaa Pohjois-Irlannin kiinteistölainoja.</w:t>
      </w:r>
    </w:p>
    <w:p>
      <w:r>
        <w:rPr>
          <w:b/>
          <w:u w:val="single"/>
        </w:rPr>
        <w:t xml:space="preserve">Asiakirjan numero 257</w:t>
      </w:r>
    </w:p>
    <w:p>
      <w:r>
        <w:t xml:space="preserve">Hilbre-saaret: Perhe, jonka vuorovesi oli katkaissut, löytyi rinnasta syvältä vedestä</w:t>
      </w:r>
    </w:p>
    <w:p>
      <w:r>
        <w:t xml:space="preserve">Pelastusveneen miehistö kertoi löytäneensä isän kamppailemassa pitääkseen viisivuotiaan tyttärensä pään veden yläpuolella Hilbre-saarilla tiistaina. West Kirby RNLI toi kaikki pulaan joutuneet kävelijät turvaan, ja jotkut tarvitsivat hoitoa hypotermian vuoksi. Pelastustoimet ovat saaneet pelastusveneen miehistön varoittamaan vaaroista. "Vuoroveden katkaisema tie voi olla pelottava kokemus", sanoi West Kirby RNLI:n pelastusveneen toiminnanjohtaja Richard Diamond. "Muistutamme Hilbren kävijöitä tarkistamaan vuorovesitiedot ennen lähtöä ja ottamaan mukaan asianmukaiset vaatteet." Vuorovesi ympäröi saaria jopa kuusi tuntia kahdesti päivässä, mutta West Kirbystä käsin tapahtuva hiekan ylitys on suosittu kävelijöiden ja lintujen tarkkailijoiden keskuudessa. HM Coastguard ilmoitti West Kirby RNLI:lle kello 13.30 BST, että nainen ja hänen koiransa olivat jääneet tulvan vuoksi erään Middle Eye -nimisen saaren edustalle. Hän oli myös huomannut Middle Eyen eteläpuolella sijaitsevalla kallioharjanteella viiden hengen perheen, joka oli "erittäin hädissään ja tarvitsi välitöntä apua". West Kirby RNLI:n mukaan perhe ei tiennyt, että he olivat vuorovesirajassa. Kauempana kallioharjanteella oli pariskunta, joka oli "läpimärkä tulvaveden vuoksi ja kylmettynyt lisääntyvän tuulen vuoksi". Diamond kehotti yleisöä soittamaan numeroon 999 ja pyytämään rannikkovartiostoa, jos he näkevät jonkun olevan pulassa. Seuraa BBC North West -kanavaa Facebookissa, Twitterissä ja Instagramissa. Voit myös lähettää juttuideoita osoitteeseen northwest.newsonline@bbc.co.uk</w:t>
      </w:r>
    </w:p>
    <w:p>
      <w:r>
        <w:rPr>
          <w:b/>
        </w:rPr>
        <w:t xml:space="preserve">Yhteenveto</w:t>
      </w:r>
    </w:p>
    <w:p>
      <w:r>
        <w:t xml:space="preserve">Kahdeksan ihmistä jouduttiin pelastamaan Wirralin rannikon edustalta, mukaan lukien viisihenkinen perhe, joka oli rinnan syvyydessä vedessä jäätyään nousuveden vuoksi veden ulottumattomiin.</w:t>
      </w:r>
    </w:p>
    <w:p>
      <w:r>
        <w:rPr>
          <w:b/>
          <w:u w:val="single"/>
        </w:rPr>
        <w:t xml:space="preserve">Asiakirjan numero 258</w:t>
      </w:r>
    </w:p>
    <w:p>
      <w:r>
        <w:t xml:space="preserve">Arjuna äänestää talousarviota vastaan</w:t>
      </w:r>
    </w:p>
    <w:p>
      <w:r>
        <w:t xml:space="preserve">Ranatunga, joka johti Sri Lankan krikettijoukkueen maailmanmestaruuteen vuonna 1996, voitti myöhemmin parlamenttipaikan hallitsevan Sri Lankan vapauspuolueen (SLFP) ehdokkaana. "Ilmoitan puhemiehelle, etten voi äänestää talousarvioehdotusten puolesta, ellei niihin tehdä joitakin muutoksia", hän sanoi BBC Sandeshayalle. Presidentti Mahinda Rajapaksa antoi valtiovarainministerinä vuoden 2008 talousarvioehdotukset 07. marraskuuta. Urheilun kehittäminen Ranatunga sanoo, että ehdotuksista puuttui määräyksiä urheilun kehittämiseksi saarivaltiossa. Entinen presidentti Chandrika Kumaratunga on Ranatungan mukaan kutsunut hänet mukaan aktiiviseen politiikkaan, jotta hän voisi auttaa kehittämään urheilua, kuten suosikkilajiaan krikettiä. Ranatungan uskottiin olevan turhautunut, koska hänelle ei koskaan tarjottu urheilusalkkua. "En voi äänestää budjetin puolesta, josta puuttuu tuki urheilun kehittämiselle", hän sanoi BBC Sinhala.comille. Molemmat presidentit, Kumaratunga ja Rajapaksa, tekivät hänestä apulaisministerin, joka ei ollut sidoksissa asiaan. Ranatunga, joka aiemmin erosi matkailusta vastaavan varaministerin tehtävästä, on yksi niistä harvoista hallituspuolueen parlamentaarikoista, joilla ei ole salkkua.</w:t>
      </w:r>
    </w:p>
    <w:p>
      <w:r>
        <w:rPr>
          <w:b/>
        </w:rPr>
        <w:t xml:space="preserve">Yhteenveto</w:t>
      </w:r>
    </w:p>
    <w:p>
      <w:r>
        <w:t xml:space="preserve">Sri Lankan krikettitähti Arjuna Ranatunga sanoo äänestävänsä hallituksen budjettiehdotuksia vastaan.</w:t>
      </w:r>
    </w:p>
    <w:p>
      <w:r>
        <w:rPr>
          <w:b/>
          <w:u w:val="single"/>
        </w:rPr>
        <w:t xml:space="preserve">Asiakirjan numero 259</w:t>
      </w:r>
    </w:p>
    <w:p>
      <w:r>
        <w:t xml:space="preserve">Ratsupoliisi partioi Invernessin keskustassa</w:t>
      </w:r>
    </w:p>
    <w:p>
      <w:r>
        <w:t xml:space="preserve">Neljä hevosta ratsastajineen partioi kaupungin keskustassa osana Skotlannin poliisin juhlakampanjaa Operation Respect. Tiedottajan mukaan Highlands and Islands -osasto voi nyt käyttää resursseja Skotlannin poliisin siirryttyä yhdeksi poliisivoimaksi. Ratsupoliisit partioivat Invernessissä perjantain ja lauantain vastaisena yönä. Yksikkö ei ollut entisen Northern Constabularyn käytettävissä oleva erikoisresurssi, joka yhdistettiin muiden skotlantilaisten poliisivoimien kanssa Police Scotlandiksi. Operaatio Respect on poliisin pyrkimys parantaa turvallisuutta ja vähentää rikollisuutta joulun ja uudenvuoden aikana. Tiedottaja sanoi, että ratsastavat poliisit tarjoavat "näkyvää poliisin läsnäoloa".</w:t>
      </w:r>
    </w:p>
    <w:p>
      <w:r>
        <w:rPr>
          <w:b/>
        </w:rPr>
        <w:t xml:space="preserve">Yhteenveto</w:t>
      </w:r>
    </w:p>
    <w:p>
      <w:r>
        <w:t xml:space="preserve">Ratsupoliisit esiintyvät viikonloppuna harvoin Invernessin kaduilla.</w:t>
      </w:r>
    </w:p>
    <w:p>
      <w:r>
        <w:rPr>
          <w:b/>
          <w:u w:val="single"/>
        </w:rPr>
        <w:t xml:space="preserve">Asiakirjan numero 260</w:t>
      </w:r>
    </w:p>
    <w:p>
      <w:r>
        <w:t xml:space="preserve">Alconburyn suunnitelmat 5 000 asunnon rakentamiseksi esillä</w:t>
      </w:r>
    </w:p>
    <w:p>
      <w:r>
        <w:t xml:space="preserve">Rakennuttaja Urban&amp;Civic, joka osti alueen vuonna 2009, on toimittanut suunnitelmansa Huntingdonshiren piirineuvostolle. Ehdotukset 1 400 hehtaarin (570 hehtaarin) alueelle sisältävät puistoja, kouluja ja liiketiloja, jotka voisivat tuoda alueelle jopa 8 000 työpaikkaa. Alconbury Wealdia koskevia suunnitelmia voi kommentoida verkossa tai syksyllä järjestettävissä yleisötilaisuuksissa. Alue on yksi hallituksen elokuussa julkistamista 13 yritysalueesta, ja se olisi yksi suurimmista kehityshankkeista alueella, sanoi neuvoston edustaja. Hän lisäsi, että yleissuunnitelma sisältää noin 6 000 sivua. "Epäilemättä tulee joitakin kielteisiä kommentteja siitä, miten tämä vaikuttaisi paikalliseen infrastruktuuriin ja miten se voisi vaikuttaa paikalliseen talouteen muilla alueilla. "Näihin asioihin yritämme puuttua [kuulemis]prosessin aikana", hän sanoi. Alue perustettiin sotilaslentokentäksi vuonna 1938, ja sitä käyttivät sekä RAF että USAAF. Lentotoiminta kentällä lopetettiin vuonna 1995.</w:t>
      </w:r>
    </w:p>
    <w:p>
      <w:r>
        <w:rPr>
          <w:b/>
        </w:rPr>
        <w:t xml:space="preserve">Yhteenveto</w:t>
      </w:r>
    </w:p>
    <w:p>
      <w:r>
        <w:t xml:space="preserve">Cambridgeshiren Alconburyn lentokentälle aiotaan rakentaa jopa 5000 asuntoa.</w:t>
      </w:r>
    </w:p>
    <w:p>
      <w:r>
        <w:rPr>
          <w:b/>
          <w:u w:val="single"/>
        </w:rPr>
        <w:t xml:space="preserve">Asiakirjan numero 261</w:t>
      </w:r>
    </w:p>
    <w:p>
      <w:r>
        <w:t xml:space="preserve">Wensleydalen rautatielinja avataan uudelleen maanvyörymän jälkeen</w:t>
      </w:r>
    </w:p>
    <w:p>
      <w:r>
        <w:t xml:space="preserve">Wensleydale Railway on 35 kilometrin (22 mailin) pituinen rataosuus, joka kulkee idästä länteen Redmirestä Northallertoniin. Viime vuoden joulukuussa rankkasateet aiheuttivat maanvyörymän Akebarin penkereellä Bedalen ja Leyburnin välillä. Rautatien puheenjohtaja David Haxby sanoi, että penkereen korjaamiseen oli käytetty varoja muista hankkeista. Hänen mukaansa tämä oli "valtava isku", ja se oli viivästyttänyt veturitallien ja Northallertonin aseman rakentamista sekä tulevan radan jatkamista Castle Boltoniin ja Aysgarth Fallsiin. Vaikka Newton-le-Willowsin ja Ainderbyn välillä on kulkenut bussikuljetus helmikuusta lähtien, Haxby sanoi, että kävijät eivät ole voineet nähdä rautatien maisemallisinta osaa tähän asti. Network Rail on vuokrannut radan Wensleydale Railwaylle, mutta perinneradan ylläpitäjät kertoivat, että arviolta 100 000 punnan korjaustöiden rahoittamiseksi on käynnistetty julkinen vetoomus. Marraskuussa Wensleydale Railwaylle lahjoitettiin Warwickshiren Henley-in-Ardenin rautatieaseman vanha kävelysilta.</w:t>
      </w:r>
    </w:p>
    <w:p>
      <w:r>
        <w:rPr>
          <w:b/>
        </w:rPr>
        <w:t xml:space="preserve">Yhteenveto</w:t>
      </w:r>
    </w:p>
    <w:p>
      <w:r>
        <w:t xml:space="preserve">Pohjois-Yorkshiressä sijaitseva perinnerautatie, joka oli suljettuna yli vuoden, kun maanvyörymä katkaisi radan kahtia, on avattu uudelleen yleisölle.</w:t>
      </w:r>
    </w:p>
    <w:p>
      <w:r>
        <w:rPr>
          <w:b/>
          <w:u w:val="single"/>
        </w:rPr>
        <w:t xml:space="preserve">Asiakirjan numero 262</w:t>
      </w:r>
    </w:p>
    <w:p>
      <w:r>
        <w:t xml:space="preserve">'Pelaamme voittaaksemme' Mahela</w:t>
      </w:r>
    </w:p>
    <w:p>
      <w:r>
        <w:t xml:space="preserve">Puhuessaan Sandeshayalle ennen ensimmäistä vuoden 2007 MM-ottelua Bermudan kanssa Queen's Park Ovalissa, Port of Spainissa, Trinidadissa, Sri Lankan kippari sanoi, että hän ja hänen joukkueensa eivät pidä Bermudan peliä helppona otteluna voittaa. "Otamme jokaisen ottelun haasteena", sanoi Sri Lankan kippari. "Emme ole koskaan pelanneet Bermudaa vastaan, ja meille on erittäin tärkeää saada hyvä alku näissä MM-kisoissa", lisäsi Mahela Jayawardana. Sri Lankan joukkueella ei ole erityistä pelisuunnitelmaa Bermudaa vastaan, ja se aikoo kohdata heidät tavanomaisella taktiikallaan. Maaliskuun 23. päivänä Sri Lanka pelaa Intiaa vastaan Queens Park Ovalissa, Port of Spainissa, ja monet pitävät sitä ensimmäisenä todellisena haasteena, jonka Sri Lanka kohtaa. Kun Mahelalta kysyttiin tulevasta ottelusta, hän sanoi: "Emme ole vielä ajatelleet sitä ottelua, vaan pidämme mielessä tämänpäiväisen ottelun". Jayawardana odottaa, että Sri Lanka saa kentän, joka sopii spinkeilaajille, ja sanoi: "Täällä on erilaisia kenttiä, ja olemme huomanneet, että Länsi-Intia voitti ottelun Pakistania vastaan käyttämättä yhtään spinkeilaajaa".</w:t>
      </w:r>
    </w:p>
    <w:p>
      <w:r>
        <w:rPr>
          <w:b/>
        </w:rPr>
        <w:t xml:space="preserve">Yhteenveto</w:t>
      </w:r>
    </w:p>
    <w:p>
      <w:r>
        <w:t xml:space="preserve">"Odotuksemme on voittaa maailmanmestaruus, ja tiedämme, että jos pelaamme hyvin, meillä on tällä kertaa paremmat mahdollisuudet", sanoi Sri Lankan krikettijoukkueen kapteeni Mahela Jayawardana.</w:t>
      </w:r>
    </w:p>
    <w:p>
      <w:r>
        <w:rPr>
          <w:b/>
          <w:u w:val="single"/>
        </w:rPr>
        <w:t xml:space="preserve">Asiakirjan numero 263</w:t>
      </w:r>
    </w:p>
    <w:p>
      <w:r>
        <w:t xml:space="preserve">Macaon rahapelitulot kasvavat huimasti</w:t>
      </w:r>
    </w:p>
    <w:p>
      <w:r>
        <w:t xml:space="preserve">Tulot olivat yhteensä 23,5 miljardia dollaria (15,2 miljardia puntaa), mikä on 57 prosenttia enemmän kuin edellisenä vuonna, mikä vahvistaa alueen asemaa maailman tuottoisimpina rahapelimarkkinoina. Tuloja on kasvattanut Manner-Kiinasta tulevien pelaajien virta. Macao - entinen Portugalin siirtomaa, joka palautettiin Kiinalle vuonna 1999 - on ainoa kiinalainen kaupunki, jossa rahapelit ovat laillisia. Se avasi uhkapeliteollisuutensa ulkomaiselle kilpailulle vuonna 2002, mikä käynnisti rakennusbuumin. Vuonna 2007 Macaon rahapelitulot ohittivat Las Vegas Stripin tulot Yhdysvalloissa. Macaon pelien tarkastus- ja koordinointitoimisto julkaisi vuoden 2010 luvut. Vuosiennätyksen lisäksi rahapelitulot olivat joulukuussa 2010 myös kuukausiennätys, 2,36 miljardia dollaria - 66 prosenttia enemmän kuin edellisvuonna.</w:t>
      </w:r>
    </w:p>
    <w:p>
      <w:r>
        <w:rPr>
          <w:b/>
        </w:rPr>
        <w:t xml:space="preserve">Yhteenveto</w:t>
      </w:r>
    </w:p>
    <w:p>
      <w:r>
        <w:t xml:space="preserve">Virallisten lukujen mukaan Macaon kasinopelitulot nousivat vuonna 2010 ennätyksellisen korkeiksi.</w:t>
      </w:r>
    </w:p>
    <w:p>
      <w:r>
        <w:rPr>
          <w:b/>
          <w:u w:val="single"/>
        </w:rPr>
        <w:t xml:space="preserve">Asiakirjan numero 264</w:t>
      </w:r>
    </w:p>
    <w:p>
      <w:r>
        <w:t xml:space="preserve">Mies löydettiin ammuttuna pysäköidystä autosta Corhamptonin lähellä</w:t>
      </w:r>
    </w:p>
    <w:p>
      <w:r>
        <w:t xml:space="preserve">Hampshiren poliisin mukaan yleisö löysi Gurinderjit Rain ruumiin Shepherds Farm Lanelta, Corhamptonista, hieman ennen kello 10:00 BST lauantaina. Ruumiinavauksessa todettiin, että 41-vuotias Eastleighista kotoisin oleva Rai oli kuollut haulikon ampumahaavoihin. Rikostutkijat uskovat, että hänet tapettiin kohdennetussa hyökkäyksessä, ja murhatutkinta on käynnissä. Corhampton Golf Clubin lähellä oleva tie on edelleen eristetty. Rai'n lähiomaisille on ilmoitettu, poliisi kertoi. Komisario Dave Storey sanoi: "Haluaisimme kuulla kaikkia, jotka olivat Shepherds Farm Lanen alueella perjantain 12. heinäkuuta kello 11.30 ja lauantain 13. heinäkuuta kello 10.00 välisenä aikana". "Erityisesti haluaisimme kuulla keneltä tahansa, joka ajoi kyseistä tietä pitkin tai jolla on kojelautakameran kuvamateriaalia."</w:t>
      </w:r>
    </w:p>
    <w:p>
      <w:r>
        <w:rPr>
          <w:b/>
        </w:rPr>
        <w:t xml:space="preserve">Yhteenveto</w:t>
      </w:r>
    </w:p>
    <w:p>
      <w:r>
        <w:t xml:space="preserve">Mies on löydetty ammuttuna autosta, joka oli pysäköity golfklubin lähellä olevalle parkkipaikalle.</w:t>
      </w:r>
    </w:p>
    <w:p>
      <w:r>
        <w:rPr>
          <w:b/>
          <w:u w:val="single"/>
        </w:rPr>
        <w:t xml:space="preserve">Asiakirjan numero 265</w:t>
      </w:r>
    </w:p>
    <w:p>
      <w:r>
        <w:t xml:space="preserve">EU tutkii Microsoftia kartellisopimuksen vuoksi</w:t>
      </w:r>
    </w:p>
    <w:p>
      <w:r>
        <w:t xml:space="preserve">Microsoft oli suostunut tarjoamaan asiakkaille näytön, jonka avulla he voivat valita muita Internet-selaimia kuin oman Internet Explorerinsa. Microsoft myönsi lausunnossaan, että se oli "epäonnistunut", ja syytti teknistä virhettä. Euroopan komissio sanoi, että noudattamatta jättämisestä määrättäisiin ankaria rangaistuksia. EU:n kilpailukomissaari Joaquin Almunia pahoitteli syvästi, että selaimen valintanäyttöä (BCS) ei ollut toimitettu helmikuun 2011 jälkeen, mikä tarkoittaa, että 28 miljoonaa asiakasta ei ehkä ole nähnyt sitä. Microsoftin mukaan Windows 7:n alkuperäisellä versiolla sekä Windows XP:llä ja Windows Vistalla varustetuissa tietokoneissa oli kyseinen näyttö. Se kuitenkin lisäsi: "Teknisen virheen vuoksi emme toimittaneet BCS-ohjelmistoa tietokoneisiin, jotka toimitettiin Windows 7:n Service Pack 1 -päivityksen mukana. "Olemme ryhtyneet välittömiin toimiin ongelman korjaamiseksi, mutta pahoittelemme syvästi, että virhe tapahtui, ja pyydämme sitä anteeksi." Almunia sanoi: "On sanomattakin selvää, että suhtaudumme päätöksemme noudattamiseen erittäin vakavasti. "Jos rikkomus vahvistetaan, siitä seuraa seuraamuksia." Tähän mennessä Euroopan unioni on määrännyt Microsoftille 1,64 miljardin euron (1,29 miljardin punnan) sakot.</w:t>
      </w:r>
    </w:p>
    <w:p>
      <w:r>
        <w:rPr>
          <w:b/>
        </w:rPr>
        <w:t xml:space="preserve">Yhteenveto</w:t>
      </w:r>
    </w:p>
    <w:p>
      <w:r>
        <w:t xml:space="preserve">Euroopan komissio on aloittanut uuden tutkimuksen siitä, onko Microsoft noudattanut vuonna 2009 antamiaan kartellisitoumuksia.</w:t>
      </w:r>
    </w:p>
    <w:p>
      <w:r>
        <w:rPr>
          <w:b/>
          <w:u w:val="single"/>
        </w:rPr>
        <w:t xml:space="preserve">Asiakirjan numero 266</w:t>
      </w:r>
    </w:p>
    <w:p>
      <w:r>
        <w:t xml:space="preserve">Australia: NSW:n mies syytteessä pöytätennistä lyödystä lahjotusta vedonlyönnistä</w:t>
      </w:r>
    </w:p>
    <w:p>
      <w:r>
        <w:t xml:space="preserve">Uuden Etelä-Walesin poliisi kertoi, että 40-vuotias epäilty pidettiin Newcastlessa useisiin kiinteistöihin tehtyjen ratsioiden jälkeen. Myöhemmin häntä syytettiin korruptiotietojen käyttämisestä vedonlyönnissä tapahtumasta ja rikoksen tuottaman hyödyn tietoisesta kaupasta, jonka tarkoituksena oli kätkeä se. Hänen väitetään pussittaneen 500 000 Australian dollaria (280 000 puntaa; 378 000 dollaria). Poliisi sanoi lausunnossaan, että ratsioiden aikana poliisit takavarikoivat 12 000 Australian dollaria käteistä sekä asiakirjoja ja elektronisia laitteita. Tutkimuksissa kävi ilmi, että epäilty oli saanut tietoja, jotka liittyivät väitetysti sovittuihin pöytätennisotteluihin Euroopassa, poliisi lisäsi. Hänet vapautettiin takuita vastaan, ja hänen on nyt määrä saapua oikeuteen 28. tammikuuta. Poliisi ei ole nimennyt epäiltyä, mutta australialaiset tiedotusvälineet ovat kertoneet, että kyseessä on entinen pöytätennisammattilainen Adam Green. Tiedotusvälineiden mukaan vedonvälittäjät ilmoittivat poliisille aiemmin tänä vuonna mahdollisesta epäilyttävästä vedonlyönnistä, joka koski pöytätenniskilpailuja Euroopassa, erityisesti Ukrainassa. Vedonlyöntitoimistojen mukaan yhä useammat vedonlyöjät ovat lyöneet vetoa pöytätenniksestä sen jälkeen, kun koronaviruspandemia teki lopun useimmista perinteisistä urheilutapahtumista.</w:t>
      </w:r>
    </w:p>
    <w:p>
      <w:r>
        <w:rPr>
          <w:b/>
        </w:rPr>
        <w:t xml:space="preserve">Yhteenveto</w:t>
      </w:r>
    </w:p>
    <w:p>
      <w:r>
        <w:t xml:space="preserve">Australiassa on pidätetty mies osana tutkimusta, joka koskee rahapeliryhmittymää, joka on lyönyt lahjotut vedot pöytätennistapahtumiin Euroopassa.</w:t>
      </w:r>
    </w:p>
    <w:p>
      <w:r>
        <w:rPr>
          <w:b/>
          <w:u w:val="single"/>
        </w:rPr>
        <w:t xml:space="preserve">Asiakirjan numero 267</w:t>
      </w:r>
    </w:p>
    <w:p>
      <w:r>
        <w:t xml:space="preserve">Flybe ilmoittaa uudesta Liverpoolin reitistä George Best Belfast Cityn lentoasemalta</w:t>
      </w:r>
    </w:p>
    <w:p>
      <w:r>
        <w:t xml:space="preserve">Ensi helmikuusta alkaen se liikennöi jopa kolme lentoa päivässä. George Best Belfast Cityn lentoaseman mukaan se on "tervetullut lisäys" sen verkostoon. Sekä se että Belfastin kansainvälinen lentoasema ovat viime viikkoina ilmoittaneet useista uusista reiteistä ja operaattoreista. Flybe aloitti hiljattain myös Belfast Cityn ja London Cityn välisen palvelun, jonka sanotaan "toimivan hyvin". Flyben kaupallisen johtajan Paul Simmonsin mukaan lentoyhtiö on uudistanut liiketoimintaansa merkittävästi viime vuoden aikana, ja "tämän tuloksena on saatu aikaan kustannustehokkaampi, tehokkaampi ja joustavampi toiminta, jonka ansiosta voimme lisätä tarjoamiemme reittien määrää".</w:t>
      </w:r>
    </w:p>
    <w:p>
      <w:r>
        <w:rPr>
          <w:b/>
        </w:rPr>
        <w:t xml:space="preserve">Yhteenveto</w:t>
      </w:r>
    </w:p>
    <w:p>
      <w:r>
        <w:t xml:space="preserve">Flybe on ilmoittanut aloittavansa ympärivuotisen palvelun George Best Belfast Cityn lentoaseman ja Liverpoolin välillä.</w:t>
      </w:r>
    </w:p>
    <w:p>
      <w:r>
        <w:rPr>
          <w:b/>
          <w:u w:val="single"/>
        </w:rPr>
        <w:t xml:space="preserve">Asiakirjan numero 268</w:t>
      </w:r>
    </w:p>
    <w:p>
      <w:r>
        <w:t xml:space="preserve">Titanicin tammesta tehty puinen risti huutokaupattavaksi</w:t>
      </w:r>
    </w:p>
    <w:p>
      <w:r>
        <w:t xml:space="preserve">Teoksen on tehnyt Samuel Smith, joka oli S.S. Minia -aluksella, joka osallistui ruumiinpalautusoperaatioon huhtikuussa 1912. Se on säilynyt hänen perheessään siitä lähtien. Risti myydään yhdessä muiden Titanic-esineiden kanssa Henry Aldridge and Son -huutokauppakamarissa Wiltshiressä, ja siitä odotetaan 18 000 punnan hintaa. Smith teki ristin niiden yli 1 500 matkustajan ja miehistön jäsenen kunniaksi, jotka kuolivat Titanicin törmätessä jäävuoreen varhain 15. huhtikuuta 1912. Huutokaupanpitäjä Andrew Aldridge sanoi, että esine on "voimakas ja tunteisiin vetoava" muistoesine. Ristin ohella myytäviin muihin Titanic-esineisiin kuuluu allekirjoitettu alkuperäkirje, valokuvia, asiakirjoja ja Smithin puutyökaluja sekä hänen merenkulku-uraansa dokumentoiva kotiutustodistus. Esineet myydään Smithin suoran jälkeläisen kautta 19. lokakuuta.</w:t>
      </w:r>
    </w:p>
    <w:p>
      <w:r>
        <w:rPr>
          <w:b/>
        </w:rPr>
        <w:t xml:space="preserve">Yhteenveto</w:t>
      </w:r>
    </w:p>
    <w:p>
      <w:r>
        <w:t xml:space="preserve">Titanicin hylystä otetusta tammesta tehty puuristi myydään huutokaupassa.</w:t>
      </w:r>
    </w:p>
    <w:p>
      <w:r>
        <w:rPr>
          <w:b/>
          <w:u w:val="single"/>
        </w:rPr>
        <w:t xml:space="preserve">Asiakirjan numero 269</w:t>
      </w:r>
    </w:p>
    <w:p>
      <w:r>
        <w:t xml:space="preserve">Cardiffin huumekauppiaat Colin Richards ja Jason Law vangittiin vankilaan</w:t>
      </w:r>
    </w:p>
    <w:p>
      <w:r>
        <w:t xml:space="preserve">Poliisi löysi 29 pakettia A-luokan huumausainetta sekä kannabista ja käteistä rahaa veljesten Colin Richardsin ja Jason Law'n kotoa Riversidesta. Law, 32, myönsi Cardiff Crown Courtissa crack-kokaiinin ja kannabiksen hallussapidon tarkoituksenaan toimittaa sitä. Richards, 38, todettiin oikeudenkäynnin jälkeen syylliseksi samoihin syytteisiin. Poliisi meni asuntoon saatuaan Richardsin kiinni huumekaupasta. Kotietsinnässä huumeita löytyi portaiden alareunassa olleen tilapäisen tervetuliaismaton alta, ja Guccin laukusta löytyi 1 388 puntaa. Etelä-Walesin poliisin rikoskomisario Sean Hardy sanoi, että Richards ja Law olivat lontoolaisia "urahuumekauppiaita", jotka olivat asettuneet Cardiffiin toimittamaan A-luokan huumeita. "Heidän tuomioidensa pitäisi olla pelote kaikille, jotka ajattelevat ryhtyä näiden haitallisten huumausaineiden toimitukseen, erityisesti niille, jotka ovat niin hölmöjä, että matkustavat Etelä-Walesiin perustamaan huumebisneksensä", hän lisäsi.</w:t>
      </w:r>
    </w:p>
    <w:p>
      <w:r>
        <w:rPr>
          <w:b/>
        </w:rPr>
        <w:t xml:space="preserve">Yhteenveto</w:t>
      </w:r>
    </w:p>
    <w:p>
      <w:r>
        <w:t xml:space="preserve">Kaksi "huumekauppiaiden uranuurtajaa" on tuomittu vankilaan yhteensä 13 vuodeksi sen jälkeen, kun poliisit löysivät heidän Cardiffin asunnostaan piilotettua crack-kokaiinia.</w:t>
      </w:r>
    </w:p>
    <w:p>
      <w:r>
        <w:rPr>
          <w:b/>
          <w:u w:val="single"/>
        </w:rPr>
        <w:t xml:space="preserve">Asiakirjan numero 270</w:t>
      </w:r>
    </w:p>
    <w:p>
      <w:r>
        <w:t xml:space="preserve">Nick Milligan Padstowin pikaveneen kuoleman tutkinta alkaa</w:t>
      </w:r>
    </w:p>
    <w:p>
      <w:r>
        <w:t xml:space="preserve">Nick Milligan, 51, ja tytär Emily, 8, kuolivat 5. toukokuuta Padstow'n lähellä Cornwallissa sattuneessa onnettomuudessa. Merionnettomuuksien tutkintavirasto (MAIB) totesi, että aluksen sammutusnarua, joka olisi sammuttanut moottorit, ei käytetty. Truro Coroner's Court lykkäsi tapauksen käsittelyä lisätutkimuksia varten. MAIB:n raportissa sanottiin, että moottori jatkoi käyntiä ja "veneen kiertäessä ympyrää se ajoi useita kertoja vedessä olleen perheen päälle". Milliganin vaimo Victoria, 39, ja poika Kit, 4, loukkaantuivat vakavasti perheen heittäydyttyä Camelin suiston vesille. Pariskunnan muut lapset Amber, 12, ja Olivia, 10, välttyivät vakavilta vammoilta. Cornwallin kuolinsyyntutkijalle, tohtori Emma Carlyonille kerrottiin, että eräs yleisön jäsen oli tunnistanut Milliganin onnettomuushetkellä. Hänen tyttärensä Emily tunnistettiin virallisesti DNA:n avulla. Tohtori Carlyon vahvisti, että heidän ruumiinsa voidaan nyt luovuttaa perheelle.</w:t>
      </w:r>
    </w:p>
    <w:p>
      <w:r>
        <w:rPr>
          <w:b/>
        </w:rPr>
        <w:t xml:space="preserve">Yhteenveto</w:t>
      </w:r>
    </w:p>
    <w:p>
      <w:r>
        <w:t xml:space="preserve">Cornwallissa sijaitsevasta moottoriveneestä pudonneiden isän ja tyttären kuolemaa koskeva tutkinta on aloitettu.</w:t>
      </w:r>
    </w:p>
    <w:p>
      <w:r>
        <w:rPr>
          <w:b/>
          <w:u w:val="single"/>
        </w:rPr>
        <w:t xml:space="preserve">Asiakirjan numero 271</w:t>
      </w:r>
    </w:p>
    <w:p>
      <w:r>
        <w:t xml:space="preserve">Twitter raportoi pettymyksenä myynnistä</w:t>
      </w:r>
    </w:p>
    <w:p>
      <w:r>
        <w:t xml:space="preserve">Mikroblogiyritys varoitti odottavansa, että negatiivinen vaikutus sen tuloihin jatkuu loppuvuoden ajan. "Näiden tuotteiden osalta on vielä aikaista", Twitterin toimitusjohtaja Dick Costolo sanoi. Yrityksen liikevaihto oli 436 miljoonaa dollaria, mikä on 74 prosenttia enemmän kuin edellisvuonna, mutta alle ennusteiden. Se raportoi myös 162 miljoonan dollarin nettotappiosta, mikä on enemmän kuin vuosi sitten, jolloin tappiota kertyi 132,4 miljoonaa dollaria. Palvelun kuukausittaiset käyttäjät kasvoivat kuitenkin 18 prosenttia edellisvuodesta ja olivat ensimmäisellä neljänneksellä 302 miljoonaa. Costolo sanoi, että yritys luottaa edelleen yrityksen "pitkän aikavälin mahdollisuuksiin". "Meillä on vahva kehitysputki, jonka uskomme kasvattavan suoran vastauksen mainostajien arvoa tulevaisuudessa", hän lisäsi. Twitter kertoi myös ostavansa markkinointiteknologiayritys TellApartin ja ilmoitti tekevänsä sopimuksen Googlen kanssa mainonnan suorituskyvyn mittaamisen parantamiseksi. Yritys kertoi odottavansa koko vuoden liikevaihdon olevan 2,17-2,27 miljardia dollaria, mikä on vähemmän kuin joulukuussa ennustettu 2,3-2,35 miljardia dollaria. Osakkeet laskivat 18 prosenttia sen jälkeen, kun tulos julkistettiin odotettua aikaisemmin ja ennen Yhdysvaltain markkinoiden sulkeutumista.</w:t>
      </w:r>
    </w:p>
    <w:p>
      <w:r>
        <w:rPr>
          <w:b/>
        </w:rPr>
        <w:t xml:space="preserve">Yhteenveto</w:t>
      </w:r>
    </w:p>
    <w:p>
      <w:r>
        <w:t xml:space="preserve">Twitter on raportoinut odotettua pienemmästä liikevaihdosta vuoden kolmen ensimmäisen kuukauden ajalta, sillä uudet tuotteet myivät ennakoitua huonommin.</w:t>
      </w:r>
    </w:p>
    <w:p>
      <w:r>
        <w:rPr>
          <w:b/>
          <w:u w:val="single"/>
        </w:rPr>
        <w:t xml:space="preserve">Asiakirjan numero 272</w:t>
      </w:r>
    </w:p>
    <w:p>
      <w:r>
        <w:t xml:space="preserve">Tcherno Ly puukotus: Lychern: Mies, 19, pidätetty murhasta epäiltynä</w:t>
      </w:r>
    </w:p>
    <w:p>
      <w:r>
        <w:t xml:space="preserve">Hunsletissa asuva Tcherno Ly kuoli sairaalassa sunnuntai-iltana sen jälkeen, kun hänet löydettiin loukkaantuneena Chapeltown Roadin läheltä Leedsistä. Poliisin mukaan 19-vuotias pidätettiin keskiviikkoiltana. 18-vuotias mies, joka löydettiin puukotusvammoineen pian hyökkäyksen jälkeen, on edelleen pidätettynä sairaalassa murhasta epäiltynä. Keskiviikkona murhasta epäiltynä pidätetty 22-vuotias mies on vapautettu ilman syytteitä. Lisää uutisia Yorkshiresta Länsi-Yorkshiren poliisin ylikomisario Mark Swift kehotti lisää silminnäkijöitä ilmoittautumaan. "Olen varma, että yleisön joukossa on ihmisiä, jotka ovat nähneet, mitä tapahtui", hän sanoi. "Ymmärrän, että ihmiset saattavat olla haluttomia tulemaan esiin ja puhumaan poliisille, mutta kehotan heitä ottamaan yhteyttä West Yorkshiren poliisiin tai Crimestoppersiin, ja me käsittelemme heitä heidän toiveidensa mukaisesti."</w:t>
      </w:r>
    </w:p>
    <w:p>
      <w:r>
        <w:rPr>
          <w:b/>
        </w:rPr>
        <w:t xml:space="preserve">Yhteenveto</w:t>
      </w:r>
    </w:p>
    <w:p>
      <w:r>
        <w:t xml:space="preserve">21-vuotiaan miehen kuolemaan johtanutta puukotusta tutkivat tutkijat ovat pidättäneet miehen murhasta epäiltynä.</w:t>
      </w:r>
    </w:p>
    <w:p>
      <w:r>
        <w:rPr>
          <w:b/>
          <w:u w:val="single"/>
        </w:rPr>
        <w:t xml:space="preserve">Asiakirjan numero 273</w:t>
      </w:r>
    </w:p>
    <w:p>
      <w:r>
        <w:t xml:space="preserve">Northamptonin kaupungin keskusta saa £ 50,000 faceliftin</w:t>
      </w:r>
    </w:p>
    <w:p>
      <w:r>
        <w:t xml:space="preserve">Varoja käytetään katujen siistimiseen, kuten jalkakäytävien puhdistamiseen sekä roskakoreiden ja penkkien vaihtamiseen. Northamptonin kaupunginvaltuuston johtaja David Mackintosh sanoi haluavansa, että kaupunki on "paikka, jossa ihmiset haluavat viettää aikaa". Töiden odotetaan alkavan tammikuussa. Konservatiivien johtama viranomainen ja Northamptonin Business Improvement District (BID) järjestivät hankkeen. Mackintosh sanoi: "Kun katselee kaupunkia, näkee, että roskikset ovat hieman epäsiistejä, katukalusteet kaipaavat maalausta ja jalkakäytävillä on purukumia. "Ajat ovat vaikeita kaikille kaupungeille, mutta työskentelemme ahkerasti yhteistyökumppaneidemme kanssa luodaksemme olosuhteet, joissa yritykset voivat investoida ja kasvaa ja tehdä kaupungistamme paikan, jossa ihmiset haluavat viettää aikaa."</w:t>
      </w:r>
    </w:p>
    <w:p>
      <w:r>
        <w:rPr>
          <w:b/>
        </w:rPr>
        <w:t xml:space="preserve">Yhteenveto</w:t>
      </w:r>
    </w:p>
    <w:p>
      <w:r>
        <w:t xml:space="preserve">Northamptonin kaupungin keskustaan on tulossa 50 000 punnan suuruinen julkisivun kohotus, jonka toivotaan houkuttelevan enemmän ihmisiä kauppoihin ja yrityksiin.</w:t>
      </w:r>
    </w:p>
    <w:p>
      <w:r>
        <w:rPr>
          <w:b/>
          <w:u w:val="single"/>
        </w:rPr>
        <w:t xml:space="preserve">Asiakirjan numero 274</w:t>
      </w:r>
    </w:p>
    <w:p>
      <w:r>
        <w:t xml:space="preserve">Northamptonin 2 miljoonan punnan egyptiläinen patsas: Temple Egyptin: Myyntisuunnitelma on salassa</w:t>
      </w:r>
    </w:p>
    <w:p>
      <w:r>
        <w:t xml:space="preserve">Northamptonin markiisi lahjoitti 4 000 vuotta vanhan pappia tai hovin virkamiestä esittävän Sekhemkan patsaan vuonna 1880. Konservatiivien johtama valtuusto haluaa myydä 2 miljoonan punnan arvoisen patsaan vedoten korkeisiin vakuutus- ja turvakustannuksiin. Kun neuvostolta pyydettiin vastausta, se sanoi vain, että se "keskustelee patsaan myynnistä". Oppositiossa olevan liberaalidemokraattisen ryhmän mukaan neuvosto ei ole pitänyt sitä ajan tasalla myynnistä. Ryhmän johtaja Brendan Glynane sanoi kysyvänsä, mitä neuvosto tarkoitti "keskusteluilla", ja pyrkivänsä saamaan lisää selvyyttä myynnistä seuraavassa neuvoston kokouksessa. 'Ei oikeutta myydä' Hallituspuolue oli aiemmin sanonut, ettei se voi kommentoida asiaa Northamptonin nykyisen markiisin oikeudellisten neuvonantajien kanssa käytyjen keskustelujen aikana, mutta "tiedottaa asiasta tarvittaessa". Lordi Northampton on vastustanut myyntiä, ja hänen mukaansa neuvostolla ei ollut alkuperäisen lahjakirjan mukaan oikeutta myydä patsasta. Northamptonin toisen markiisin Spencer Comptonin uskotaan hankkineen 76 senttimetriä pitkän kalkkikivihahmon, joka pitelee kädessään olutta, leipää ja kakkua - tuonpuoleiseen tarkoitettuja esineitä - Egyptin-matkallaan vuonna 1850. Hänen poikansa lahjoitti sen museolle. Neuvoston mukaan patsaan arvo teki sen vakuuttamisesta ja turvaamisesta liian kallista, ja sen myynnistä saadut varat voisivat hyödyttää muita paikallisia kulttuuriperintö- ja kulttuurihankkeita.</w:t>
      </w:r>
    </w:p>
    <w:p>
      <w:r>
        <w:rPr>
          <w:b/>
        </w:rPr>
        <w:t xml:space="preserve">Yhteenveto</w:t>
      </w:r>
    </w:p>
    <w:p>
      <w:r>
        <w:t xml:space="preserve">Vuosi sen jälkeen, kun Northamptonin kaupunginvaltuusto oli ehdottanut muinaisen egyptiläisen patsaan myyntiä, se ei ole suostunut paljastamaan, onko se yhä myynnissä.</w:t>
      </w:r>
    </w:p>
    <w:p>
      <w:r>
        <w:rPr>
          <w:b/>
          <w:u w:val="single"/>
        </w:rPr>
        <w:t xml:space="preserve">Asiakirjan numero 275</w:t>
      </w:r>
    </w:p>
    <w:p>
      <w:r>
        <w:t xml:space="preserve">Epävarmuus Western Isles -kaapelista on "pettymys".</w:t>
      </w:r>
    </w:p>
    <w:p>
      <w:r>
        <w:t xml:space="preserve">Yhteenliitäntäverkon avulla Länsi-Saarilla toteutetuissa uusiutuviin energialähteisiin liittyvissä hankkeissa tuotettu sähkö johdettaisiin Skotlannin mantereelle. Scottish Hydro Electricin (SHE) mukaan työt voitaisiin mahdollisesti aloittaa tänä vuonna. Se sanoi kuitenkin, että se tarvitsisi taloudellista tukea rakennuttajilta ja sääntelyviranomaisen Ofgemin hyväksynnän. SHE, joka on energiajätti SSE:n tytäryhtiö, sanoi aiemmin tällä viikolla, että se voisi pystyä nimeämään urakoitsijat tänä kesänä, jos tuki varmistuu. "Selvä pettymys" Kaapelia koskevat suunnitelmat ovat kärsineet viivästyksistä ja kasvavista kustannuksista. Paikallinen viranomainen Comhairle nan Eilean Siar ja tuulivoimahankkeisiin osallistuva Stornoway Trust ovat huolissaan siitä, ettei kaapelia rakenneta. Skotlannin hallituksen mukaan SHE on ainoa yritys, jolla on lupa kaapelin asentamiseen. Tiedottaja kertoi BBC Alballe: "Tässä järjestelmässä kolmannella osapuolella ei ole mahdollisuutta asentaa merenalaista kaapelia SHE Transmissionin sijasta." Tiedottaja lisäsi: "Viivästykset ja epävarmuus Western Islesin rakennuttajien kannalta ovat selvästi pettymys. "Energiaministeri Fergus Ewing tapasi SSE:n aiemmin tällä viikolla, ja Skotlannin hallitus jatkaa yhteistyötä teollisuuden ja Ofgemin kanssa etsiäkseen väliaikaisia ratkaisuja, joilla voidaan liittää lisää tuotantoa, edistää tarvittavia verkkoyhteyksien parannuksia ja varmistaa oikeudenmukainen siirtomaksujärjestelmä."</w:t>
      </w:r>
    </w:p>
    <w:p>
      <w:r>
        <w:rPr>
          <w:b/>
        </w:rPr>
        <w:t xml:space="preserve">Yhteenveto</w:t>
      </w:r>
    </w:p>
    <w:p>
      <w:r>
        <w:t xml:space="preserve">Skotlannin hallitus on ilmaissut pettymyksensä epävarmuuteen merenalaisen sähkökaapelin rakentamisen alkamisajankohdasta.</w:t>
      </w:r>
    </w:p>
    <w:p>
      <w:r>
        <w:rPr>
          <w:b/>
          <w:u w:val="single"/>
        </w:rPr>
        <w:t xml:space="preserve">Asiakirjan numero 276</w:t>
      </w:r>
    </w:p>
    <w:p>
      <w:r>
        <w:t xml:space="preserve">Sunderlandin yökerhon kuolemantapauksen jälkeen syyte kuolemantuottamuksesta</w:t>
      </w:r>
    </w:p>
    <w:p>
      <w:r>
        <w:t xml:space="preserve">Jordan Bell, 27, oli ollut kriittisessä tilassa sairaalassa sen jälkeen, kun hänet löydettiin Sunderlandin keskustasta noin klo 21.00 BST 10. heinäkuuta. Hän kuoli perjantaina perheensä ympäröimänä, Northumbrian poliisi kertoi. Dominic Robson, 26, Birchwoodista, Sunderlandista, joutuu maanantaina South Tyneside Magistrates' Courtin eteen. Poliisi kertoi: "Tarvitsemme edelleen tietoja keneltä tahansa, joka on saattanut nähdä tapahtuneen, joten jos voit auttaa, ota yhteyttä." Seuraa BBC North East &amp; Cumbria -kanavaa Twitterissä, Facebookissa ja Instagramissa. Lähetä juttuideoita osoitteeseen northeastandcumbria@bbc.co.uk. Aiheeseen liittyvät Internet-linkit Northumbrian poliisi</w:t>
      </w:r>
    </w:p>
    <w:p>
      <w:r>
        <w:rPr>
          <w:b/>
        </w:rPr>
        <w:t xml:space="preserve">Yhteenveto</w:t>
      </w:r>
    </w:p>
    <w:p>
      <w:r>
        <w:t xml:space="preserve">Miestä on syytetty taposta sen jälkeen, kun yökerhon ulkopuolelta loukkaantuneena löydetty mies oli kuollut.</w:t>
      </w:r>
    </w:p>
    <w:p>
      <w:r>
        <w:rPr>
          <w:b/>
          <w:u w:val="single"/>
        </w:rPr>
        <w:t xml:space="preserve">Asiakirjan numero 277</w:t>
      </w:r>
    </w:p>
    <w:p>
      <w:r>
        <w:t xml:space="preserve">BBC Prom -liput on napattu loppuun</w:t>
      </w:r>
    </w:p>
    <w:p>
      <w:r>
        <w:t xml:space="preserve">Lippuja vaihdettiin yli 85 000 kappaletta - 7 prosenttia enemmän kuin viime vuonna - ja ensimmäisen tunnin aikana myytiin 376 lippua minuutissa. Klassisen musiikin konserttisarja järjestetään 15. heinäkuuta alkaen Lontoon Royal Albert Hallissa. Lippuja muihin tapahtumiin on vielä saatavilla. Gustavo Dudamelin ja Simon Bolivarin sinfoniaorkesterin kaikki istumapaikkaliput myytiin loppuun kolmessa tunnissa. Myös Verdin Requiem ja Havergal Brianin jättimäinen Gothic Symphony ovat menneet kaikki. Kunkin konsertin päivänä vapautuu kuitenkin enintään 1 400 ylimääräistä lippua. Proms-festivaalin johtaja Roger Wright sanoi: "Olemme iloisia siitä, että niin monet ihmiset ovat onnistuneet hankkimaan lippunsa, ja odotamme innolla, että voimme toivottaa heidät tervetulleiksi Proms-konserttiin tänä kesänä."</w:t>
      </w:r>
    </w:p>
    <w:p>
      <w:r>
        <w:rPr>
          <w:b/>
        </w:rPr>
        <w:t xml:space="preserve">Yhteenveto</w:t>
      </w:r>
    </w:p>
    <w:p>
      <w:r>
        <w:t xml:space="preserve">BBC Promsin lippuja on myyty ennätysmäärä ensimmäisten 12 tunnin aikana sen jälkeen, kun ne olivat saatavilla, yhtiö on ilmoittanut.</w:t>
      </w:r>
    </w:p>
    <w:p>
      <w:r>
        <w:rPr>
          <w:b/>
          <w:u w:val="single"/>
        </w:rPr>
        <w:t xml:space="preserve">Asiakirjan numero 278</w:t>
      </w:r>
    </w:p>
    <w:p>
      <w:r>
        <w:t xml:space="preserve">Kaksi oikeudessa Birminghamin kaupunginvaltuutetun ryöstön jälkeen</w:t>
      </w:r>
    </w:p>
    <w:p>
      <w:r>
        <w:t xml:space="preserve">Chaman Lalia ja Vidya Watia jouduttiin hoitamaan lievien vammojen vuoksi Upland Fruitsissa, Sandwell Roadilla sunnuntaina klo 12.15 BST sattuneen välikohtauksen jälkeen. Leeroy Simpson, 45, ja Zoe Gregory, 33, molemmat Avenue Roadilta, Handsworthista, saapuivat Birminghamin tuomaristuomioistuimeen tiistaina. Heidät määrättiin vangittaviksi 23. lokakuuta Birminghamin kruununoikeuteen. Simpsonia syytetään neljästä ryöstöstä, kolmesta teräaseella varustetun esineen hallussapidosta julkisella paikalla ja yhdestä löytövarkaudesta, kun taas Gregorya syytettiin myös kahdesta ryöstöstä.</w:t>
      </w:r>
    </w:p>
    <w:p>
      <w:r>
        <w:rPr>
          <w:b/>
        </w:rPr>
        <w:t xml:space="preserve">Yhteenveto</w:t>
      </w:r>
    </w:p>
    <w:p>
      <w:r>
        <w:t xml:space="preserve">Kaksi henkilöä on saapunut oikeuteen Birminghamin kaupunginvaltuutetun myymälään kohdistuneen ryöstön yhteydessä.</w:t>
      </w:r>
    </w:p>
    <w:p>
      <w:r>
        <w:rPr>
          <w:b/>
          <w:u w:val="single"/>
        </w:rPr>
        <w:t xml:space="preserve">Asiakirjan numero 279</w:t>
      </w:r>
    </w:p>
    <w:p>
      <w:r>
        <w:t xml:space="preserve">Sadat osallistuvat Exeterin leikkausten vastaiseen mielenosoitukseen</w:t>
      </w:r>
    </w:p>
    <w:p>
      <w:r>
        <w:t xml:space="preserve">Mielenosoittajat tapasivat Belmont Parkissa ennen kuin he lähtivät marssimaan kaupungin keskustan ympäri, huutelivat ja heiluttivat julisteita. Mielenosoitusta seurasi kyselytunti paikallisvaaliehdokkaille ja rock-konsertti. Koalitiohallituksen mukaan leikkaukset ovat välttämättömiä Yhdistyneen kuningaskunnan budjettivajeen korjaamiseksi. Devonin kreivikunnanvaltuuston menoja leikataan 54,6 miljoonalla punnalla seuraavana varainhoitovuonna vastauksena menojen uudelleenarviointiin. Konservatiivien hallitsema neuvosto, jonka kokonaisbudjetti on 865 miljoonaa puntaa, ilmoitti vuonna 2010, että 900 työpaikkaa vähennetään.</w:t>
      </w:r>
    </w:p>
    <w:p>
      <w:r>
        <w:rPr>
          <w:b/>
        </w:rPr>
        <w:t xml:space="preserve">Yhteenveto</w:t>
      </w:r>
    </w:p>
    <w:p>
      <w:r>
        <w:t xml:space="preserve">Yli 200 ihmistä on kokoontunut Exeteriin protestoimaan julkisten palvelujen leikkauksia vastaan.</w:t>
      </w:r>
    </w:p>
    <w:p>
      <w:r>
        <w:rPr>
          <w:b/>
          <w:u w:val="single"/>
        </w:rPr>
        <w:t xml:space="preserve">Asiakirjan numero 280</w:t>
      </w:r>
    </w:p>
    <w:p>
      <w:r>
        <w:t xml:space="preserve">Scottish Bordersin neuvosto vastustaa Beef Tub -tuulipuistohakemusta</w:t>
      </w:r>
    </w:p>
    <w:p>
      <w:r>
        <w:t xml:space="preserve">Wind Energy on vähentänyt Skotlannin hallitukselle Earlshaughin aluetta koskevaa hakemustaan 36:sta 24:ään turbiiniin. Yhtiön mukaan uudet suunnitelmat vähentäisivät huomattavasti ympäristöön kohdistuvia visuaalisia ja maisemallisia vaikutuksia. Bordersin kaavoitusneuvokset ovat kuitenkin noudattaneet virkamiesten neuvoja ja päättäneet vastustaa suunnitelmaa. Tuulipuistoalue sijaitsee Scottish Bordersissa, mutta vain muutaman kilometrin päässä naapurimaakunnasta Dumfries and Gallowaysta. Dumfriesshiren, Clydesdalen ja Tweeddalen kansanedustaja David Mundell on jo vastustanut tarkistettuja ehdotuksia väittäen, että alue on edelleen "täysin sopimaton". SBC on nyt seurannut esimerkkiä ja vastustanut suunnitelmia toistamiseen. Neuvosto vastusti vaikutuksia Tweedsmuir Hills -vuoristoon ja läheiseen Devil's Beef Tubiin, joka on saanut nimensä siitä, että sitä on käytetty varastetun karjan piilottamiseen. Yritys on tutkinut Earlshaughin aluetta vuodesta 2004 lähtien. Yritys sanoo yrittäneensä kehittää suunnitelman, joka on "herkkä paikalliselle ympäristölle ja joka on hyvä naapuri paikallisyhteisölle tulevina vuosina".</w:t>
      </w:r>
    </w:p>
    <w:p>
      <w:r>
        <w:rPr>
          <w:b/>
        </w:rPr>
        <w:t xml:space="preserve">Yhteenveto</w:t>
      </w:r>
    </w:p>
    <w:p>
      <w:r>
        <w:t xml:space="preserve">Scottish Borders Council on vastustanut tarkistettuja suunnitelmia tuulipuistosta Devil's Beef Tubin lähellä Etelä-Skotlannissa.</w:t>
      </w:r>
    </w:p>
    <w:p>
      <w:r>
        <w:rPr>
          <w:b/>
          <w:u w:val="single"/>
        </w:rPr>
        <w:t xml:space="preserve">Asiakirjan numero 281</w:t>
      </w:r>
    </w:p>
    <w:p>
      <w:r>
        <w:t xml:space="preserve">West Midlands Ambulance Service menettää potilaskuljetussopimukset</w:t>
      </w:r>
    </w:p>
    <w:p>
      <w:r>
        <w:t xml:space="preserve">NSL, joka aiemmin toimi pysäköintialueiden ylläpitäjänä NCP:nä, ottaa haltuunsa 3 miljoonan punnan arvoisen sopimuksen seuraavaksi kolmeksi vuodeksi. North Staffordshiren kliininen toimeksiantoryhmä sanoi valinneensa yrityksen, koska se tarjoaa "kustannustehokasta ja tehokasta" palvelua. Ambulanssipalvelu ilmoitti, että kuljettajat siirretään uudelle yritykselle. Ambulanssipalvelun tiedottaja sanoi olevansa pettynyt siihen, että se ei ole saanut sopimusta, jota se on hoitanut viimeiset neljä vuotta. Se sanoi, että se tekee vuosittain noin miljoona muuta kuin hätätilanteessa tapahtuvaa potilaskuljetuspalvelun (PTS) matkaa. NSL, joka vuoteen 2009 asti oli NCP, hoitaa pysäköintialueita, pysäköinninvalvontaa ja park-and-ride-palveluja. Se hoitaa myös potilaskuljetuksia NHS Kent and Medwayn, Cornwallin, Somersetin ja Devonin osissa. NSL ottaa hoitaakseen North Staffordshiren palvelun 1. elokuuta. Tohtori David Hughes North Staffordshiren CCG:stä sanoi: "NSL:llä on todistetusti kokemusta potilaskuljetuspalvelujen tarjoamisesta, ja se tarjoaa tällä hetkellä erinomaista palvelua South Staffordshiren alueella." NSL Care Servicesin toimitusjohtaja Alastair Cooper sanoi: "NSL:n kuljetuspalveluiden toimitusjohtajan, Alastair Cooperin ja NSL:n toimitusjohtajan, mukaan "Olemme iloisia siitä, että meidät on valittu North Staffordshiren palvelun tarjoajiksi, ja olemme jo aloittaneet palvelun käyttöönoton suunnittelun."</w:t>
      </w:r>
    </w:p>
    <w:p>
      <w:r>
        <w:rPr>
          <w:b/>
        </w:rPr>
        <w:t xml:space="preserve">Yhteenveto</w:t>
      </w:r>
    </w:p>
    <w:p>
      <w:r>
        <w:t xml:space="preserve">West Midlands Ambulance Service on menettänyt sopimuksen potilaiden kuljettamisesta tavanomaisiin sairaalavastaanottoihin North Staffordshiressä.</w:t>
      </w:r>
    </w:p>
    <w:p>
      <w:r>
        <w:rPr>
          <w:b/>
          <w:u w:val="single"/>
        </w:rPr>
        <w:t xml:space="preserve">Asiakirjan numero 282</w:t>
      </w:r>
    </w:p>
    <w:p>
      <w:r>
        <w:t xml:space="preserve">Instagram antaa käyttäjien suodattaa pois loukkaavat viestit</w:t>
      </w:r>
    </w:p>
    <w:p>
      <w:r>
        <w:t xml:space="preserve">Cristina CriddleTeknologiatoimittaja Useat jalkapalloilijat ovat puhuneet rasistisesta, seksistisestä ja muusta hyväksikäytöstä Instagramissa. Suorat viestit (DM), jotka sisältävät loukkaaviksi koettuja sanoja tai emojeja, poistetaan näkyvistä. Työkalu tulee käyttöön Isossa-Britanniassa, Ranskassa, Irlannissa, Saksassa, Australiassa, Uudessa-Seelannissa ja Kanadassa viikkojen kuluessa. Lisää maita saa sitten vastaavan päivityksen tulevina kuukausina. "Koska DM-viestit ovat yksityisiä keskusteluja, emme etsi ennakoivasti vihapuhetta tai kiusaamista samalla tavalla kuin muualla", Instagram bloggasi. Työkalu keskittyi viestipyyntöihin ihmisiltä, joita käyttäjät eivät jo seuraa, "koska siellä ihmiset yleensä saavat loukkaavia viestejä", se lisäsi. Apina-emojit Instagram konsultoi syrjinnän ja kiusaamisen vastaisia ryhmiä kuratoidakseen luettelon loukkaaviksi katsotuista termeistä, lauseista ja emojista. Esimerkiksi Liverpoolin jalkapalloseura kritisoi alustaa sen jälkeen, kun joillekin sen pelaajille oli lähetetty rasistisia apina-emojia. Käyttäjät voivat kuitenkin myös lisätä omia määritelmiään tähän luetteloon sovelluksen yksityisyysasetusten Hidden Words -osion kautta. Tämä ominaisuus on jo olemassa, jotta Instagramin julkaisujen kommenteissa esiintyvät väärinkäytökset voidaan suodattaa pois.</w:t>
      </w:r>
    </w:p>
    <w:p>
      <w:r>
        <w:rPr>
          <w:b/>
        </w:rPr>
        <w:t xml:space="preserve">Yhteenveto</w:t>
      </w:r>
    </w:p>
    <w:p>
      <w:r>
        <w:t xml:space="preserve">Instagram on ilmoittanut ottavansa käyttöön työkalun, jonka avulla käyttäjät voivat automaattisesti suodattaa pois loukkaavat viestit niiltä, joita he eivät seuraa alustalla.</w:t>
      </w:r>
    </w:p>
    <w:p>
      <w:r>
        <w:rPr>
          <w:b/>
          <w:u w:val="single"/>
        </w:rPr>
        <w:t xml:space="preserve">Asiakirjan numero 283</w:t>
      </w:r>
    </w:p>
    <w:p>
      <w:r>
        <w:t xml:space="preserve">Kuljettaja peruuttaa auton Wiltshiren talon etuoven läpi</w:t>
      </w:r>
    </w:p>
    <w:p>
      <w:r>
        <w:t xml:space="preserve">Hän kiilasi ajoneuvon tiistaiaamuna Wiltshiren Devizesin lähellä sijaitsevassa kylässä sijaitsevan kiinteistön etuosaan. Palomiehillä kesti kaksi tuntia pelastaa hänet ja saada hänet ulos auton takaosasta. South Western Ambulance Service hoiti häntä paikan päällä. Devizesin paloaseman tiedottaja sanoi, että loukkuun jääneen kuljettajan vapauttaminen oli ollut "hankalaa". Dorsetin ja Wiltshiren palo- ja pelastuspalvelun mukaan rakennusvalvojaa oli pyydetty tarkastamaan rakennus. Aiheeseen liittyvät Internet-linkit Dorsetin ja Wiltshiren palokunta South Western Ambulance Service (South Western Ambulance Service)</w:t>
      </w:r>
    </w:p>
    <w:p>
      <w:r>
        <w:rPr>
          <w:b/>
        </w:rPr>
        <w:t xml:space="preserve">Yhteenveto</w:t>
      </w:r>
    </w:p>
    <w:p>
      <w:r>
        <w:t xml:space="preserve">Iäkäs nainen on peruuttanut auton talon ulko-oven läpi.</w:t>
      </w:r>
    </w:p>
    <w:p>
      <w:r>
        <w:rPr>
          <w:b/>
          <w:u w:val="single"/>
        </w:rPr>
        <w:t xml:space="preserve">Asiakirjan numero 284</w:t>
      </w:r>
    </w:p>
    <w:p>
      <w:r>
        <w:t xml:space="preserve">Arcade Fire ja Mumford &amp; Sons soittavat Hyde Parkin keikan</w:t>
      </w:r>
    </w:p>
    <w:p>
      <w:r>
        <w:t xml:space="preserve">Kanadalaisrokkarit esiintyvät Lontoon Hyde Parkissa torstaina 30. kesäkuuta. Lontoolainen folk rock -yhtye Mumford &amp; Sons esiintyy pääesiintyjänä, kun taas Beirut ja The Vaccines esiintyvät myös. Arcade Fire teki viimeksi joulukuussa 2010 Ison-Britannian areenakiertueen, jonka liput tulevat yleiseen myyntiin perjantaina 28. tammikuuta. Viime kesänä bändi, jota johtaa aviopari Win Butler ja Régine Chassagne, oli Reading- ja Leeds-festivaalien ykkönen.</w:t>
      </w:r>
    </w:p>
    <w:p>
      <w:r>
        <w:rPr>
          <w:b/>
        </w:rPr>
        <w:t xml:space="preserve">Yhteenveto</w:t>
      </w:r>
    </w:p>
    <w:p>
      <w:r>
        <w:t xml:space="preserve">Arcade Fire on julkistanut tiedot tähän mennessä suurimmasta keikastaan Isossa-Britanniassa.</w:t>
      </w:r>
    </w:p>
    <w:p>
      <w:r>
        <w:rPr>
          <w:b/>
          <w:u w:val="single"/>
        </w:rPr>
        <w:t xml:space="preserve">Asiakirjan numero 285</w:t>
      </w:r>
    </w:p>
    <w:p>
      <w:r>
        <w:t xml:space="preserve">Manxin pyöreät puntakolikot säilyvät laillisina maksuvälineinä.</w:t>
      </w:r>
    </w:p>
    <w:p>
      <w:r>
        <w:t xml:space="preserve">Yhdistyneen kuningaskunnan uudet 12-puoliset 1 punnan kolikot, jotka on suunniteltu väärentäjien torjumiseksi, tulevat liikkeeseen 28. maaliskuuta. Vanhat pyöreät kolikot lakkaavat olemasta laillisia maksuvälineitä Yhdistyneessä kuningaskunnassa 15. lokakuuta alkaen. Manxin hallituksen mukaan sekä Yhdistyneen kuningaskunnan vanhat että Manxin pyöreät kolikot hyväksytään kuitenkin tästä päivästä alkaen. Tiedottajan mukaan Yhdistyneen kuningaskunnan pyöreät punnat "palautetaan asteittain". Hän sanoi, että uusi 12-puolinen brittiläinen kolikko kiertää pyöreän Manxin punnan rinnalla 15. lokakuuta jälkeen. Hän lisäsi, että he jatkavat "tilanteen seuraamista" ja "harkitsevat 12-puolisen Manxin punnan kolikon käyttöönottoa tulevaisuudessa". 12-puolinen kolikko julkistettiin Yhdistyneen kuningaskunnan vuoden 2014 talousarviossa, ja kuninkaallinen rahapaja on mainostanut sitä "maailman turvallisimmaksi kolikoksi". Miksi 12-puolinen kolikko on vaikeampi väärentää?</w:t>
      </w:r>
    </w:p>
    <w:p>
      <w:r>
        <w:rPr>
          <w:b/>
        </w:rPr>
        <w:t xml:space="preserve">Yhteenveto</w:t>
      </w:r>
    </w:p>
    <w:p>
      <w:r>
        <w:t xml:space="preserve">Mansaaren pyöreät puntakolikot on pelastettu sukupuuttoon kuolemiselta, ilmoitti Mansaaren valtiovarainministeriö.</w:t>
      </w:r>
    </w:p>
    <w:p>
      <w:r>
        <w:rPr>
          <w:b/>
          <w:u w:val="single"/>
        </w:rPr>
        <w:t xml:space="preserve">Asiakirjan numero 286</w:t>
      </w:r>
    </w:p>
    <w:p>
      <w:r>
        <w:t xml:space="preserve">Warwickin yliopiston opiskelija syytetty tyhjien laukausten jälkeen</w:t>
      </w:r>
    </w:p>
    <w:p>
      <w:r>
        <w:t xml:space="preserve">Warwickin yliopiston 22-vuotiaan opiskelijan Xinge Zhangin kerrotaan ampuneen asejäljitelmän Coventryn opiskelija-asuntolan ikkunasta. West Midlandsin poliisin mukaan laukaukset ammuttiin "useita kertoja" Mercia Lodgesta tiistaina. Kukaan ei loukkaantunut, mutta aseistetut poliisit lähetettiin paikalle Broadgatessa noin kello 18.00 GMT. Useita yrityksiä evakuoitiin alueella, joka on kauppojen ja ravintoloiden ympäröimä pääkatu. Kiinan Jiangxista kotoisin oleva Zhang saapui Coventry Magistrates' Courtin eteen syytettynä ampuma-asejäljitelmän hallussapidosta, jonka tarkoituksena oli aiheuttaa laittoman väkivallan pelkoa. Hänet vapautettiin ehdollisella takuita vastaan, ja hän saapuu seuraavan kerran Warwickin kruununoikeuteen 10. tammikuuta. Seuraa BBC West Midlandsia Facebookissa ja Twitterissä ja tilaa paikalliset uutispäivitykset suoraan puhelimeesi.</w:t>
      </w:r>
    </w:p>
    <w:p>
      <w:r>
        <w:rPr>
          <w:b/>
        </w:rPr>
        <w:t xml:space="preserve">Yhteenveto</w:t>
      </w:r>
    </w:p>
    <w:p>
      <w:r>
        <w:t xml:space="preserve">Opiskelijaa syytetään paniikin aiheuttamisesta kaupungin keskustassa, kun hänen väitetään ampuneen pistoolilla tyhjiä laukauksia.</w:t>
      </w:r>
    </w:p>
    <w:p>
      <w:r>
        <w:rPr>
          <w:b/>
          <w:u w:val="single"/>
        </w:rPr>
        <w:t xml:space="preserve">Asiakirjan numero 287</w:t>
      </w:r>
    </w:p>
    <w:p>
      <w:r>
        <w:t xml:space="preserve">Surreyn poliisipäällikkö Lynne Owensin sopimusta pidennetty</w:t>
      </w:r>
    </w:p>
    <w:p>
      <w:r>
        <w:t xml:space="preserve">Lynne Owens nimitettiin helmikuussa 2012, mutta sisäministeriön rajoitusten vuoksi hän saattoi työskennellä vain marraskuuhun 2014 asti. Poliisimääräysten mukaan poliisipäällikkö Kevin Hurley on saanut jatkaa Owensin nimitystä kolmella vuodella. Hän sanoi: "Olen tehnyt tämän päätöksen varmistaakseni johtajuuden jatkuvuuden." Owens aloitti poliisiuransa Metissä ennen kuin hän toimi johtavana tutkinnanjohtajana Kentin poliisissa. Hän siirtyi Surreyn poliisiin vuonna 2002, jossa hän toimi ensin piirikomentajana ja sitten väliaikaisena apulaispoliisipäällikkönä. Vuonna 2008 hänelle myönnettiin Queens Police Medal -mitali ansiokkaasta palveluksesta uudenvuoden kunniamerkkien yhteydessä.</w:t>
      </w:r>
    </w:p>
    <w:p>
      <w:r>
        <w:rPr>
          <w:b/>
        </w:rPr>
        <w:t xml:space="preserve">Yhteenveto</w:t>
      </w:r>
    </w:p>
    <w:p>
      <w:r>
        <w:t xml:space="preserve">Surreyn poliisin poliisipäällikkö on saanut poliisi- ja rikoskomisariolta (PCC) jatkoaikaa marraskuuhun 2017 asti.</w:t>
      </w:r>
    </w:p>
    <w:p>
      <w:r>
        <w:rPr>
          <w:b/>
          <w:u w:val="single"/>
        </w:rPr>
        <w:t xml:space="preserve">Asiakirjan numero 288</w:t>
      </w:r>
    </w:p>
    <w:p>
      <w:r>
        <w:t xml:space="preserve">Walesin säävaroitus rankkasateista ja voimakkaista tuulista</w:t>
      </w:r>
    </w:p>
    <w:p>
      <w:r>
        <w:t xml:space="preserve">Keskiviikon ja lauantain välisenä aikana on annettu kaksi keltaista säävaroitusta sateesta ja toinen tuulesta. Jopa 60 mailin tuntinopeuden puuskat voivat iskeä osissa Lounais-Walesia, ja korkeilla alueilla voi sataa jopa 60 millimetriä. Varoituksessa varoitetaan, että suuret aallot voivat iskeä rannikoille ja että tie-, rautatie-, lento- ja lauttaliikenteessä on todennäköisesti häiriöitä. Ensimmäinen kolmesta varoituksesta - keltainen tuulivaroitus - on voimassa keskiviikkona kello 0.00-15.00, ja puuskissa odotetaan jopa 60 mailin tuntinopeutta osissa Lounais-Walesia. Ensimmäinen kahdesta sadevaroituksesta on voimassa keskiviikkona kello 03:00-16:00, jolloin korkeilla alueilla odotetaan satavan jopa 50 millimetriä sadetta. Toinen varoitus alkaa torstaina kello 21.00 ja päättyy lauantaina kello 03.00. Monilla alueilla odotetaan satavan enintään 30 millimetriä, mutta korkeilla alueilla jopa 60 millimetriä. Varoitukset koskevat seuraavia maita: Blaenau Gwent, Bridgend, Caerphilly, Cardiff, Carmarthenshire, Ceredigion, Merthyr Tydfil, Monmouthshire, Neath Port Talbot, Newport, Pembrokeshire, Powys, Rhondda Cynon Taf, Swansea, Torfaen ja Vale of Glamorgan.</w:t>
      </w:r>
    </w:p>
    <w:p>
      <w:r>
        <w:rPr>
          <w:b/>
        </w:rPr>
        <w:t xml:space="preserve">Yhteenveto</w:t>
      </w:r>
    </w:p>
    <w:p>
      <w:r>
        <w:t xml:space="preserve">Met Office on varoittanut, että rankkasateet ja kovat tuulet voivat aiheuttaa tulvia, matkustusvaikeuksia ja sähkökatkoksia osissa Etelä- ja Keski-Walesia.</w:t>
      </w:r>
    </w:p>
    <w:p>
      <w:r>
        <w:rPr>
          <w:b/>
          <w:u w:val="single"/>
        </w:rPr>
        <w:t xml:space="preserve">Asiakirjan numero 289</w:t>
      </w:r>
    </w:p>
    <w:p>
      <w:r>
        <w:t xml:space="preserve">Surreyn kirjaston lainaajat ovat velkaa 700 000 puntaa maksamattomia sakkoja.</w:t>
      </w:r>
    </w:p>
    <w:p>
      <w:r>
        <w:t xml:space="preserve">Konservatiivien hallitsema paikallisviranomainen sanoi, että maksamattomien sakkojen ongelma oli "piikki kirjastonhoitajien lihassa". Valtuusto ehdottaa parhaillaan 11 kirjaston toiminnan siirtämistä kunnille säästääkseen rahaa. Save Warlingham Library Group -ryhmän kampanjoija Gillian Woods sanoi, että neuvoston pitäisi ottaa käyttöön tehokkaampi muistutusjärjestelmä. Neuvoston tiedottaja sanoi: "Maksamattomien kirjastojen sakkojen ongelma on piikki kirjastonhoitajien lihassa ympäri maata. "Vaikka sakkojen yhteenlaskettu summa on suuri, kukin on velkaa vain muutaman punnan tai pennin."</w:t>
      </w:r>
    </w:p>
    <w:p>
      <w:r>
        <w:rPr>
          <w:b/>
        </w:rPr>
        <w:t xml:space="preserve">Yhteenveto</w:t>
      </w:r>
    </w:p>
    <w:p>
      <w:r>
        <w:t xml:space="preserve">Surreyn kreivikunnanvaltuusto on velkaa yli 700 000 puntaa maksamattomia kirjastosakkoja.</w:t>
      </w:r>
    </w:p>
    <w:p>
      <w:r>
        <w:rPr>
          <w:b/>
          <w:u w:val="single"/>
        </w:rPr>
        <w:t xml:space="preserve">Asiakirjan numero 290</w:t>
      </w:r>
    </w:p>
    <w:p>
      <w:r>
        <w:t xml:space="preserve">Kelly Rowland paljastaa Here I Am -albumin kappalelistan</w:t>
      </w:r>
    </w:p>
    <w:p>
      <w:r>
        <w:t xml:space="preserve">Levyllä on Motivation, hänen yhteistyönsä yhdysvaltalaisen räppärin Lil Waynen kanssa, joka on tällä hetkellä Yhdysvaltain hip hop/R&amp;B-listan ykkönen. Hän tekee yhteistyötä myös kalifornialaisen räppärin Big Seanin ja texasilaisen MC Lil Playn kanssa. Hän on tehnyt yhteistyötä tuottaja Rico Loven kanssa, joka on kirjoittanut kappaleita Nellylle, Beyoncelle, Usherille ja Chris Brownille. Albumi julkaistaan Yhdysvalloissa 26. heinäkuuta, ja Britannian julkaisupäivä on vielä vahvistamatta. Kappalelista on seuraava: 1. I'm Dat Chick 2. Work It Man feat. Lil Playy 3. Motivation feat. Lil Wayne 4. Lay It on Me" feat. Big Sean 5. Feelin' Me Right Now 6. Turn It Up 7. All of the Night feat. Rico Love 8. Keep It Between Us 9. Commander 10. Down for Whatever Deluxe Edition 11. Heaven &amp; Earth 12. Each Other 13. Motivation (Rebel Rock Remix) feat. Lil Wayne 14. Commander (Urban Remix) feat. Nelly Standard Edition</w:t>
      </w:r>
    </w:p>
    <w:p>
      <w:r>
        <w:rPr>
          <w:b/>
        </w:rPr>
        <w:t xml:space="preserve">Yhteenveto</w:t>
      </w:r>
    </w:p>
    <w:p>
      <w:r>
        <w:t xml:space="preserve">X Factor -tuomari ja entinen Destiny's Child -laulaja Kelly Rowland on paljastanut yksityiskohtia kolmannesta albumistaan Here I Am.</w:t>
      </w:r>
    </w:p>
    <w:p>
      <w:r>
        <w:rPr>
          <w:b/>
          <w:u w:val="single"/>
        </w:rPr>
        <w:t xml:space="preserve">Asiakirjan numero 291</w:t>
      </w:r>
    </w:p>
    <w:p>
      <w:r>
        <w:t xml:space="preserve">HIV-kampaaja Daryll Rowe kertoi uhrille: "Minua riistetään".</w:t>
      </w:r>
    </w:p>
    <w:p>
      <w:r>
        <w:t xml:space="preserve">Daryll Rowe, 26, kiistää tartuttaneensa viisi Brightonissa asuvaa miestä ja yrittäneensä tartuttaa viisi muuta. Lewesin kruununoikeudessa todistaessaan 22-vuotias opiskelija kertoi tavanneensa Rowen deittisovelluksen kautta tammikuussa 2016. Hän sanoi, että hän alkoi "sekoilla", kun hän löysi rikkinäisen kondomin kylpyhuoneesta heidän harrastettuaan seksiä. Valamiehistölle näytetyssä poliisikuulustelun videotallenteessa mies kertoi, että hänellä oli kipuja harrastettuaan seksiä Rowen kanssa, ja hänelle annettiin myöhemmin viruslääkkeitä HIV:n tarttumisen estämiseksi sekä hoitoa sukupuolielinten herpekseen. "Ylidramaattinen hölmö" Kuulustelun aikana mies sanoi: "Muistan, etten oikeastaan nauttinut siitä. Oli hetkiä, jolloin ajattelin, että haluan nousta ylös ja lähteä. "Sen jälkeen menin vessaan ja kondomi oli lavuaarilla ja huomasin, että se... oli täysin rikki. Koko sen yläosa oli irti." Oikeudelle luetun tekstiviestisarjan mukaan yliopisto-opiskelija kysyi toistuvasti herra Rowelta, oliko hänellä HIV. Vastauksena herra Rowen väitetään sanoneen: "Kyllä, olen muuten täynnä". Myöhemmin Rowe leimasi miehen "vainoharhaiseksi, ylidramaattiseksi hölmöksi" ennen kuin sanoi estävänsä numeron, oikeus kuuli. Opiskelija, jonka nimeä ei voida mainita oikeudellisista syistä, otti yhteyttä poliisiin nähtyään silminnäkijäviestin, jossa pyydettiin tietoja miehestä, jonka hän luuli olevan Rowe.</w:t>
      </w:r>
    </w:p>
    <w:p>
      <w:r>
        <w:rPr>
          <w:b/>
        </w:rPr>
        <w:t xml:space="preserve">Yhteenveto</w:t>
      </w:r>
    </w:p>
    <w:p>
      <w:r>
        <w:t xml:space="preserve">Kampaaja, jota syytetään muiden miesten tahallisesta tartuttamisesta HIV:hen, kertoi yhdelle uhrille, että hän oli "täynnä" virusta heidän harrastettuaan seksiä, kuten oikeus kuuli.</w:t>
      </w:r>
    </w:p>
    <w:p>
      <w:r>
        <w:rPr>
          <w:b/>
          <w:u w:val="single"/>
        </w:rPr>
        <w:t xml:space="preserve">Asiakirjan numero 292</w:t>
      </w:r>
    </w:p>
    <w:p>
      <w:r>
        <w:t xml:space="preserve">Coronavirus: Ruokavarkaus jätti eläkeläisen, 84, "syömään roskiksesta".</w:t>
      </w:r>
    </w:p>
    <w:p>
      <w:r>
        <w:t xml:space="preserve">Poliisi kutsuttiin 84-vuotiaan, vain Elizabethiksi nimetyn uhrin luokse, joka oli jäänyt kotiinsa loukkuun rikkoutuneen oven takia. Hänen ollessaan loukussa "tunteeton henkilö" varasti uhrin verkkokaupan hänen kotioveltaan Felthamissa. Saavuttuaan paikalle poliisit Matt Hodges ja Pat Peltier veivät Elizabethin paikallisiin kauppoihin ostamaan ruokaa, Scotland Yard kertoi. Sosiaalisessa mediassa julkaistussa postauksessa Met Police sanoi, että poliisit ostivat myös muita tärkeitä tavaroita, jotta "hänen olonsa tuntuisi mukavammalta", lausunnossa lisättiin. Poliisit kuulivat, että uhri oli turvautunut syömään roskiksesta selvitäkseen hengissä. Uhri oli "häkeltynyt upseerien epäitsekkyydestä ja anteliaisuudesta ja kiitti heitä avusta", viestissä sanottiin. Poliisi kertoi: "Tämä on merkittävä esimerkki siitä, mihin kaikkeen poliisimme menevät suojellakseen paikallisia asukkaita tänä erittäin haastavana aikana." Aiheeseen liittyvät Internet-linkit Coronavirus (COVID-19) - mitä sinun on tehtävä - GOV.UK Coronavirus (COVID-19) - NHS</w:t>
      </w:r>
    </w:p>
    <w:p>
      <w:r>
        <w:rPr>
          <w:b/>
        </w:rPr>
        <w:t xml:space="preserve">Yhteenveto</w:t>
      </w:r>
    </w:p>
    <w:p>
      <w:r>
        <w:t xml:space="preserve">Eläkeläinen joutui keräämään ruokaa roskiksestaan sen jälkeen, kun hänen ruokatoimituksensa varastettiin, kertoo poliisi.</w:t>
      </w:r>
    </w:p>
    <w:p>
      <w:r>
        <w:rPr>
          <w:b/>
          <w:u w:val="single"/>
        </w:rPr>
        <w:t xml:space="preserve">Asiakirjan numero 293</w:t>
      </w:r>
    </w:p>
    <w:p>
      <w:r>
        <w:t xml:space="preserve">Kaksi syytettyä Birminghamin naisen ryöstöstä</w:t>
      </w:r>
    </w:p>
    <w:p>
      <w:r>
        <w:t xml:space="preserve">Nainen kaatui ja sai olkapäänsä sijoiltaan, kun mies yritti viedä hänen käsilaukkunsa Petersfield Roadilla Hall Greenissä 5. helmikuuta. Hän pääsi sairaalasta hoidon jälkeen, mutta hänet otettiin uudelleen sairaalaan 15. helmikuuta ja hän kuoli seuraavana päivänä. 15-vuotiaan pojan, jota ei voida nimetä, ja Marius Lucianin, 21, on määrä tulla myöhemmin kaupungin tuomareiden eteen. Lyncroft Roadilla Birminghamissa asuvaa Luciania ja poikaa, joka on myös kotoisin Birminghamista, syytetään taposta, ryöstöstä ja pahoinpitelystä, jonka tarkoituksena on ryöstö. Neljä muuta pidätettyä 14-22-vuotiasta henkilöä on vapautettu takuita vastaan, West Midlandsin poliisi ilmoitti. Poliisin mukaan naisen kuolinsyytä ei ole vielä selvitetty. Myös kaksi muuta naista, 57 ja 67-vuotiaat, joutuivat hyökkäyksen kohteeksi muutaman tunnin sisällä ensimmäisen ryöstön tapahtumisesta, molemmat Acocks Greenissä. Seuraa BBC West Midlandsia Facebookissa ja Twitterissä ja tilaa paikalliset uutispäivitykset suoraan puhelimeesi.</w:t>
      </w:r>
    </w:p>
    <w:p>
      <w:r>
        <w:rPr>
          <w:b/>
        </w:rPr>
        <w:t xml:space="preserve">Yhteenveto</w:t>
      </w:r>
    </w:p>
    <w:p>
      <w:r>
        <w:t xml:space="preserve">Kahta ihmistä on syytetty taposta sen jälkeen, kun 73-vuotias nainen kuoli 11 päivää sen jälkeen, kun hänet oli ryöstetty.</w:t>
      </w:r>
    </w:p>
    <w:p>
      <w:r>
        <w:rPr>
          <w:b/>
          <w:u w:val="single"/>
        </w:rPr>
        <w:t xml:space="preserve">Asiakirjan numero 294</w:t>
      </w:r>
    </w:p>
    <w:p>
      <w:r>
        <w:t xml:space="preserve">Kansallisen opettajien liiton lakko 10. heinäkuuta.</w:t>
      </w:r>
    </w:p>
    <w:p>
      <w:r>
        <w:t xml:space="preserve">Sean CoughlanBBC Newsin koulutuskirjeenvaihtaja Christine Blower, liiton pääsihteeri, sanoi sen olevan "viimeinen keino". "Opettajille suoritukseen perustuva palkkaus, 68-vuotiaaksi työskentely täyden eläkkeen saamiseksi ja raskas työtaakka 60 tuntia viikossa on kestämätöntä", hän sanoi. Opetusministeriön mukaan lakkoilulle ei ollut "mitään perusteita". NUT:n johtaja sanoi, että ensi kuun lakkoajankohta oli valittu siten, että "tutkinnoille aiheutuisi mahdollisimman vähän häiriötä" - ja että "pahoittelemme syvästi sitä häiriötä, jota se aiheuttaa vanhemmille ja oppilaille". Työtaakka Opettajien liitto on käynyt neuvotteluja hallituksen kanssa palkka-, eläke- ja työtaakkaa koskevasta kiistasta. Blower sanoi kuitenkin, että neuvotteluissa oli kyse "vain hallituksen politiikan toteuttamisesta, ei niistä perustavanlaatuisista kysymyksistä, joiden uskomme olevan haitallisia koulutukselle ja ammatille". Opetusministeriön tiedottaja sanoi, että neuvottelut ovat edelleen käynnissä eikä lakolle ole perusteita. "Ministerit ovat myös tavanneet usein ammattiliittoja ja tapaavat niitä jatkossakin. "Lisälakkotoimet vain häiritsevät vanhempien elämää, hidastavat lasten koulutusta ja vahingoittavat ammatin mainetta", opetusministeriön tiedottaja sanoi. "Tiedämme, että suurin osa opettajista ja koulujen johtajista on ahkeria ja omistautuneita ammattilaisia. "Siksi annamme opettajille enemmän vapauksia kuin koskaan ja karsimme tarpeetonta paperityötä ja byrokratiaa. Itse asiassa opettaminen ei ole koskaan ollut houkuttelevampaa, suositumpaa tai palkitsevampaa."</w:t>
      </w:r>
    </w:p>
    <w:p>
      <w:r>
        <w:rPr>
          <w:b/>
        </w:rPr>
        <w:t xml:space="preserve">Yhteenveto</w:t>
      </w:r>
    </w:p>
    <w:p>
      <w:r>
        <w:t xml:space="preserve">Englannin ja Walesin kouluissa on ensi kuussa häiriöitä, kun opettajien ammattiliitto National Union of Teachers ilmoittaa ryhtyvänsä 10. heinäkuuta lakkoon yhdessä muiden julkisen sektorin ammattiliittojen kanssa.</w:t>
      </w:r>
    </w:p>
    <w:p>
      <w:r>
        <w:rPr>
          <w:b/>
          <w:u w:val="single"/>
        </w:rPr>
        <w:t xml:space="preserve">Asiakirjan numero 295</w:t>
      </w:r>
    </w:p>
    <w:p>
      <w:r>
        <w:t xml:space="preserve">FireEye ostaa Mandiantin 1 miljardin dollarin kaupalla</w:t>
      </w:r>
    </w:p>
    <w:p>
      <w:r>
        <w:t xml:space="preserve">Mandiant nousi julkisuuteen viime vuonna sen jälkeen, kun se väitti, että Kiinan armeijan salamyhkäinen haara oli varastanut tietoja yli 100:sta maailmanlaajuisesta yrityksestä. Sopimus on yksi alan viimeaikaisista suurimmista, ja se on tehty kyberturvallisuuteen liittyvien huolien lisääntyessä. FireEyen osakkeet nousivat kaupasta 24 prosenttia New Yorkin jälkikaupankäynnissä. Yritykset kertoivat sopineensa kaupasta 30. joulukuuta, mutta julkistivat sen vasta torstaina Yhdysvaltain pörssien sulkeuduttua. FireEye ja Mandiant olivat tehneet teknologian kehittämissopimuksen vuonna 2013. "Organisaatiot joutuvat nykyään kokoamaan yhteen pistemäisten tuotteiden ja palveluiden tilkkutäkkiä suojellakseen omaisuuttaan kehittyneiltä uhkilta", FireEyen toimitusjohtaja David DeWalt sanoi lausunnossaan. "Yhdessä FireEyen ja Mandiantin koko ja maailmanlaajuinen ulottuvuus mahdollistavat sen, että voimme innovoida nopeammin, luoda kattavamman ratkaisun ja toimittaa sen organisaatioille eri puolilla maailmaa nopeammin kuin muut tietoturvatoimittajat." Kevin Mandia, Mandiantin perustaja ja toimitusjohtaja ennen yritysostoa, on nimitetty FireEyen operatiiviseksi johtajaksi.</w:t>
      </w:r>
    </w:p>
    <w:p>
      <w:r>
        <w:rPr>
          <w:b/>
        </w:rPr>
        <w:t xml:space="preserve">Yhteenveto</w:t>
      </w:r>
    </w:p>
    <w:p>
      <w:r>
        <w:t xml:space="preserve">Kyberturvallisuusyritys FireEye on ostanut verkkomurtoihin reagoimisesta tunnetun Mandiantin yli miljardin dollarin (608 miljoonan punnan) arvoisella kaupalla.</w:t>
      </w:r>
    </w:p>
    <w:p>
      <w:r>
        <w:rPr>
          <w:b/>
          <w:u w:val="single"/>
        </w:rPr>
        <w:t xml:space="preserve">Asiakirjan numero 296</w:t>
      </w:r>
    </w:p>
    <w:p>
      <w:r>
        <w:t xml:space="preserve">Afganistanin varapresidenttiehdokkaan toimistoon tehtiin kuolettava isku</w:t>
      </w:r>
    </w:p>
    <w:p>
      <w:r>
        <w:t xml:space="preserve">Viisikymmentä muuta ihmistä loukkaantui Green Trendin toimistoon sunnuntaina pääkaupungissa tehdyssä hyökkäyksessä. Väkivaltaisuudet tapahtuivat Afganistanin tulevien presidentinvaalien ensimmäisenä kampanjapäivänä. Saleh, joka loukkaantui lievästi, on presidentti Ashraf Ghanin vastaehdokas. Hyökkäyksessä itsemurhapommittaja räjäytti räjähteillä lastatun auton toimistorakennuksen lähellä, kertoi sisäministeriön edustaja. Useat militantit tunkeutuivat sen jälkeen toimistoon ja pysyttelivät siellä noin kuusi tuntia ennen kuin turvallisuusjoukot tappoivat heidät. Noin 150 siviiliä pelastettiin rakennuksen sisältä, jossa sijaitsee Green Trend - Salehin johtama yhteiskunnallinen, ruohonjuuritason ja korruption vastainen järjestö. Presidentti Ashraf Ghani oli aiemmin sunnuntaina sanonut, että "rauha on tulossa" maahan. Mikään militanttijärjestö ei ole ilmoittautunut iskun tekijäksi. Afganistanin vaalien odotetaan pidettävän syyskuussa, mutta niitä on jo kahdesti lykätty.</w:t>
      </w:r>
    </w:p>
    <w:p>
      <w:r>
        <w:rPr>
          <w:b/>
        </w:rPr>
        <w:t xml:space="preserve">Yhteenveto</w:t>
      </w:r>
    </w:p>
    <w:p>
      <w:r>
        <w:t xml:space="preserve">Ainakin 20 ihmistä on saanut surmansa hyökkäyksessä, joka kohdistui varapresidenttiehdokas Amrullah Salehin Kabulin toimistoon.</w:t>
      </w:r>
    </w:p>
    <w:p>
      <w:r>
        <w:rPr>
          <w:b/>
          <w:u w:val="single"/>
        </w:rPr>
        <w:t xml:space="preserve">Asiakirjan numero 297</w:t>
      </w:r>
    </w:p>
    <w:p>
      <w:r>
        <w:t xml:space="preserve">Yrityspomoilla ei ole koulutusta verkkohyökkäysten varalta.</w:t>
      </w:r>
    </w:p>
    <w:p>
      <w:r>
        <w:t xml:space="preserve">Kyselyyn vastanneista 105:stä FTSE 350 -yrityksestä joka kymmenes paljasti, ettei heillä ole suunnitelmaa hakkeroinnin varalta. Digitaaliministeri Matthew Hancock sanoi, että toukokuun NHS-hyökkäys osoitti tietoturvaloukkausten "tuhoisat vaikutukset". Hän kehotti yrityksiä ottamaan vastaan neuvoja ja koulutusta kansalliselta kyberturvallisuuskeskukselta. Vuosittaisessa Cyber Governance Health Check -tutkimuksessa todettiin, että 54 prosenttia yritysten johtokunnista ilmoitti, että tietokonehakkerointi on yksi heidän liiketoimintaansa uhkaavista suurimmista uhkista. Mutta 68 prosentilla niistä ei ollut erityistä koulutusta hakkerointitapausten käsittelemiseksi. Tutkimuksessa havaittiin kuitenkin jonkin verran edistystä: 31 prosenttia hallituksista sai kattavaa tietoa tietoturvariskeistä, kun vastaava luku oli 21 prosenttia vuosina 2015-16. Hancock sanoi: "Meillä on vielä pitkä matka edessämme, ennen kuin kaikki organisaatiot omaksuvat parhaat käytännöt."</w:t>
      </w:r>
    </w:p>
    <w:p>
      <w:r>
        <w:rPr>
          <w:b/>
        </w:rPr>
        <w:t xml:space="preserve">Yhteenveto</w:t>
      </w:r>
    </w:p>
    <w:p>
      <w:r>
        <w:t xml:space="preserve">Hallituksen tutkimuksen mukaan yli kaksi kolmasosaa yrityksistä sanoo, että niiden johtajilla ei ole koulutusta verkkohyökkäyksiin vastaamiseksi.</w:t>
      </w:r>
    </w:p>
    <w:p>
      <w:r>
        <w:rPr>
          <w:b/>
          <w:u w:val="single"/>
        </w:rPr>
        <w:t xml:space="preserve">Asiakirjan numero 298</w:t>
      </w:r>
    </w:p>
    <w:p>
      <w:r>
        <w:t xml:space="preserve">Cyril Banks: Bilsan Byrils: Huijattu toisen maailmansodan veteraani lahjoittaa 9 000 puntaa hyväntekeväisyyteen.</w:t>
      </w:r>
    </w:p>
    <w:p>
      <w:r>
        <w:t xml:space="preserve">Cyril Banksilta, 91, Bishop's Stortfordista, Hertfordshiresta, huijarit varastivat häneltä 9000 puntaa kesäkuussa. GoFundMe-sivulla kerättiin hänen hyväkseen tuhansia puntia muutamassa tunnissa. Banks on lahjoittanut kaikki jäljelle jääneet rahat, mukaan lukien 2 000 puntaa jalkapalloilijalle, joka menetti jalkansa auto-onnettomuudessa. Perjantai-iltana herra Banks jakoi shekkejä muille hyväntekeväisyysjärjestöille konsertissa, jonka hän järjestää vuosittain Ugleyn kylätalossa Essexissä. "Cyril järjestää konsertin joka vuosi, mutta tämä on erityisen erityinen, koska se osoittaa, miten antelias, ihana ja antelias ihminen hän on", sanoi hänen ystävänsä Annie Riley. Hän lahjoitti rahaa Not Forgotten -yhdistykselle, joka auttaa palveluksessa olevia ja entisiä miehiä ja naisia, Brittiläisen kuninkaallisen legioonan unikkovetoomukselle, Pelastusarmeijalle ja Think Jessicalle, joka varoittaa vanhuksia ja haavoittuvassa asemassa olevia ihmisiä huijauksista. Banks antoi myös 2 000 puntaa jalkapalloilija Shaun Whiterille, 27, joka loukkaantui vakavasti yliajossa Newmarketissa 1. heinäkuuta. "Hän teki oikein antaessaan jäljelle jääneet rahat pois - olisi ollut väärin, jos hän olisi pidättänyt enemmän, mutta ihmiset olivat niin ystävällisiä antaessaan ne hänelle", Riley sanoi. "Se on antanut hänelle uutta puhtia puhua siitä, mitä hänelle tapahtui, ja varoittaa muita huijauksista", hän lisäsi. "Jos emme olisi tehneet sitä, se olisi voinut mennä kauheasti pieleen ja tappaa hänet - hän oli niin järkyttynyt, kun se tapahtui hänelle ensimmäisen kerran." Hertfordshiren poliisi sanoi, että Banksin varkauden tutkinta jatkuu.</w:t>
      </w:r>
    </w:p>
    <w:p>
      <w:r>
        <w:rPr>
          <w:b/>
        </w:rPr>
        <w:t xml:space="preserve">Yhteenveto</w:t>
      </w:r>
    </w:p>
    <w:p>
      <w:r>
        <w:t xml:space="preserve">Toisen maailmansodan veteraani, jonka säästöt varastettiin, on lahjoittanut tuhansia puntia hyväntekeväisyyteen sen jälkeen, kun hänen auttamisekseen järjestetty nettikampanja keräsi lopulta 18 000 puntaa.</w:t>
      </w:r>
    </w:p>
    <w:p>
      <w:r>
        <w:rPr>
          <w:b/>
          <w:u w:val="single"/>
        </w:rPr>
        <w:t xml:space="preserve">Asiakirjan numero 299</w:t>
      </w:r>
    </w:p>
    <w:p>
      <w:r>
        <w:t xml:space="preserve">Ensimmäiset Netflix Millarin sarjakuvasovitukset julkistettu</w:t>
      </w:r>
    </w:p>
    <w:p>
      <w:r>
        <w:t xml:space="preserve">Suoratoistojätti osti viime vuonna Millarworldin, jonka Coatbridgessä asuva kirjailija Millar perusti. Ensimmäisiä sovitettavia sarjakuvia on muun muassa Jupiter's Legacy, joka kertoo supersankareiden skandaalinhuuruisista jälkeläisistä. Toinen, American Jesus, kertoo pojasta, joka huomaa olevansa uudestisyntynyt Jeesus. Muut ovat Empress, Huck ja Sharkey The Bounty Hunter. Facebookissa julkaistussa viestissä Millar sanoi: "Sanoin, että mielettömiä juttuja on tulossa, ja tässä ne ovat. "Ilmoitan Netflixin ensimmäiset sarjakuviini perustuvat tv-sarjat ja elokuvat. Ja tämä on vasta alkua." Glasgow'ssa asuva Millar perusti Millarworldin tekijöiden omistamana sarjakuvayhtiönä lähes 15 vuotta sitten. Hänen yrityksensä oli Netflixin historian ensimmäinen yrityskauppa, ja hän on suoratoistopalvelun Millarworld-divisioonan johtaja.</w:t>
      </w:r>
    </w:p>
    <w:p>
      <w:r>
        <w:rPr>
          <w:b/>
        </w:rPr>
        <w:t xml:space="preserve">Yhteenveto</w:t>
      </w:r>
    </w:p>
    <w:p>
      <w:r>
        <w:t xml:space="preserve">Ensimmäiset skotlantilaisen Mark Millarin sarjakuvatarinat, jotka Netflix sovittaa elokuviksi tai sarjoiksi, on julkistettu.</w:t>
      </w:r>
    </w:p>
    <w:p>
      <w:r>
        <w:rPr>
          <w:b/>
          <w:u w:val="single"/>
        </w:rPr>
        <w:t xml:space="preserve">Asiakirjan numero 300</w:t>
      </w:r>
    </w:p>
    <w:p>
      <w:r>
        <w:t xml:space="preserve">Bernardine Evaristo juhlii mustia kirjailijoita Bristolin kirjastoissa</w:t>
      </w:r>
    </w:p>
    <w:p>
      <w:r>
        <w:t xml:space="preserve">Bernardine Evaristo julkaisi kirjailijaluettelon kansainvälisen naistenpäivän kunniaksi, ja kirjailijoiden kirjoja on saatavilla Bristolin kirjastoissa. Words Of Colour järjesti ohjelman, jonka tarkoituksena on innostaa useampia BAME-ihmisiä ryhtymään kirjailijan ammattiin. Kirjat ovat esillä Bristolin keskuskirjastossa 31. maaliskuuta asti. Joy Francis Bristolissa toimivasta Words of Colour -järjestöstä sanoi, että ryhmä haluaa kirjallisuuden alan "siirtyvän Lontoon-keskeisyyden ulkopuolelle" ja toivoi, että BAME-naiskirjailijoiden ja ei-binääristen kirjailijoiden juhlistaminen kaupungissa rohkaisisi useampia ihmisiä harkitsemaan kirjoittamista. Hän sanoi: "Ajatus siitä, että värilliset ihmiset eivät osta kirjoja tai lue, ja se, että mustat kirjailijat saavat harvemmin agentteja tai tilauksia kustantajilta, ei riitä. "Bristolilla on rikas perintö ja kukoistava luova ja taiteellinen yhteisö, ja haluamme rohkaista sitä. "Bristolin asukkaat ja nuoret saavat kirjat käyttöönsä ilmaiseksi, mikä on fantastista." Neiti Evaristo, joka oli ensimmäinen musta naiskirjailija, joka voitti Booker-palkinnon, kun hän jakoi sen Margaret Attwoodin kanssa vuonna 2019, kertoi haluavansa hankkeen kautta myös sitoutua kaupungin lukijoihin. "Bristolilla on tärkeä rotusuhteiden historia, joten se on minulle aina mielenkiintoinen kaupunki", hän sanoi.</w:t>
      </w:r>
    </w:p>
    <w:p>
      <w:r>
        <w:rPr>
          <w:b/>
        </w:rPr>
        <w:t xml:space="preserve">Yhteenveto</w:t>
      </w:r>
    </w:p>
    <w:p>
      <w:r>
        <w:t xml:space="preserve">Booker-palkinnon voittaja, joka on valinnut 20 parasta mustaa brittiläistä kirjailijaa, on mukana hankkeessa, jonka myötä heidän teoksiaan on saatavilla kirjastoissa.</w:t>
      </w:r>
    </w:p>
    <w:p>
      <w:r>
        <w:rPr>
          <w:b/>
          <w:u w:val="single"/>
        </w:rPr>
        <w:t xml:space="preserve">Asiakirjan numero 301</w:t>
      </w:r>
    </w:p>
    <w:p>
      <w:r>
        <w:t xml:space="preserve">Concorden pysyvä koti Filtonin lentokentällä lähestyy.</w:t>
      </w:r>
    </w:p>
    <w:p>
      <w:r>
        <w:t xml:space="preserve">Bristol Aero Collection Trust -järjestö on keräämässä 13 miljoonaa puntaa ilmailumuseon rakentamiseksi viime vuonna suljetun lentokentän yhteyteen Bristolin lähelle. Kehitysrahan avulla trusti voi hakea 4,4 miljoonaa puntaa Heritage Lottery Fund -rahastosta Bristol Aerospace Centre -hankkeeseen. Kaksi ensimmäisen maailmansodan aikaista lentokonehallia kunnostetaan myös osana museota. Concorde 216 on pysäköity kentälle kattamattomana sen viimeisen yliäänilennon jälkeen vuonna 2003. Bristol Aero Collection Trustilla on nyt kaksi vuotta aikaa esittää lisätietoja Heritage Lottery -rahoituksen varmistamiseksi. Hankkeen johtaja Lloyd Burnell sanoi: "Concorde on brittiläisen insinööritaidon ja suunnittelun nerokkuuden symboli. Bristolin alueen asukkaat ovat siitä valtavan ylpeitä. "Se on ollut ulkona vuodesta 2003 lähtien, ja on oikein, että löydämme Concordelle sopivan kodin Filtonista." Concorde suunniteltiin ja rakennettiin suurelta osin Filtonissa, ja ensimmäinen brittiläinen lento lähti lentoon vuonna 1969, ja maailman viimeinen yliäänilento laskeutui kentälle vuonna 2003.</w:t>
      </w:r>
    </w:p>
    <w:p>
      <w:r>
        <w:rPr>
          <w:b/>
        </w:rPr>
        <w:t xml:space="preserve">Yhteenveto</w:t>
      </w:r>
    </w:p>
    <w:p>
      <w:r>
        <w:t xml:space="preserve">Concorden pysyvä koti Filtonin lentokentälle on tullut askeleen lähemmäksi 243 600 punnan lottorahoituksen ansiosta.</w:t>
      </w:r>
    </w:p>
    <w:p>
      <w:r>
        <w:rPr>
          <w:b/>
          <w:u w:val="single"/>
        </w:rPr>
        <w:t xml:space="preserve">Asiakirjan numero 302</w:t>
      </w:r>
    </w:p>
    <w:p>
      <w:r>
        <w:t xml:space="preserve">M62 suljettu, kun asuntoautoa kuljettava kuorma-auto törmäsi autoon</w:t>
      </w:r>
    </w:p>
    <w:p>
      <w:r>
        <w:t xml:space="preserve">Onnettomuus tukki moottoritien molempiin suuntiin Ouse Bridgen kohdalla Goolen lähellä noin klo 09:30 BST, ja itään johtava ajorata pysyi suljettuna. Työmatkustaja Steve White kertoi, että koti oli "irronnut kuorma-auton takaosasta, ja este esti sitä syöksymästä sillan sivulle". Poliisi ei ole vielä vahvistanut loukkaantumisia. Humbersiden poliisin mukaan kuorma-auto ajoi länteen päin, kun se ajoi keskikaiteen läpi ja törmäsi itään päin ajaneeseen henkilöautoon. Poliisin tiedottajan mukaan itään menevän ajoradan sulkeminen voi jatkua yön yli ja häiritä jopa keskiviikon ruuhka-aikojen liikennettä. Hätäpalvelut, mukaan luettuna ambulanssi, ovat olleet onnettomuuspaikalla, jota poliisi kuvailee "vakavaksi". Leedsistä kotoisin oleva 60-vuotias White oli matkalla töihin Howdeniin, kun hän näki ajoneuvojen jarruttavan hänen edessään. Hän kertoi pysähtyneensä noin 200 metrin päähän tapahtumapaikasta ja kuvaili, kuinka asuntovaunu oli "irronnut kuorma-auton takaosasta ja estetty esteellä putoamasta sillan sivulle". "Sen on täytynyt tapahtua vasta, kun näin edessä olevien autojen jarruvalot." Highways England ilmoitti työskentelevänsä vapauttaakseen autoilijat, jotka olivat olleet jumissa ruuhkassa useita tunteja. Sen mukaan liikennettä ohjataan uudelleen, ja autoilijoiden olisi pysyttävä ajoneuvoissaan.</w:t>
      </w:r>
    </w:p>
    <w:p>
      <w:r>
        <w:rPr>
          <w:b/>
        </w:rPr>
        <w:t xml:space="preserve">Yhteenveto</w:t>
      </w:r>
    </w:p>
    <w:p>
      <w:r>
        <w:t xml:space="preserve">Asuntovaunua kuljettanut kuorma-auto on syöksynyt M62-tiellä keskikaistan läpi ja törmännyt vastakkaiseen suuntaan ajaneeseen henkilöautoon.</w:t>
      </w:r>
    </w:p>
    <w:p>
      <w:r>
        <w:rPr>
          <w:b/>
          <w:u w:val="single"/>
        </w:rPr>
        <w:t xml:space="preserve">Asiakirjan numero 303</w:t>
      </w:r>
    </w:p>
    <w:p>
      <w:r>
        <w:t xml:space="preserve">Maalauksesi: Titanicin lennätinmies Jack Philips</w:t>
      </w:r>
    </w:p>
    <w:p>
      <w:r>
        <w:t xml:space="preserve">Maalaus esittää Godalmingissa syntynyttä Jack Philipsiä, joka oli Titanicin lennätinpäällikkö. Muotokuvan teki Martin Ellis vuonna 1912 Jackin kuoleman jälkeen, ja se on kopioitu valokuvasta. Se ilmestyy Your Paintings -verkkosivustolla, joka on BBC:n ja The Public Catalogue Foundationin yhteistyö. Yhdistyneessä kuningaskunnassa on 200 000 öljyvärimaalausta käsittävä merkittävä kansallinen taidekokoelma, jota säilytetään lukuisissa julkisissa laitoksissa. Vaikka ne ovat julkisesti rahoitettujen organisaatioiden omistuksessa, 80 prosenttia maalauksista ei ole esillä. Ne ovat joko piilossa varastoissa tai rakennuksissa, joihin yleisöllä ei ole pääsyä. Viimeinen signaali BBC avaa kesällä 2011 yhteistyössä The Public Catalogue Foundationin ja eri puolilla Yhdistynyttä kuningaskuntaa sijaitsevien kokoelmien kanssa uraauurtavan Your Paintings -sivuston. Titanicin törmättyä jäävuoreen Jack pysyi asemapaikallaan laivan uppoamisen aikana ja lähetti viestejä Carpathialle pelastamaan eloonjääneitä. Godalmingin museon vapaaehtoisena työskentelevä John Young sanoi: "Hän pysyi asemapaikallaan myös sen jälkeen, kun kapteeni oli vapauttanut hänet tehtävistään. "Tämä on todistettu, koska hänen viimeinen signaalinsa vastaanotettiin kello 2.17, ja Titanic upposi aaltojen alle kolme minuuttia myöhemmin." Hän sanoi, että hän oli edelleen vastuussa aluksen toiminnasta. Maalauksen tilasivat hänen vanhan koulunsa oppilaat, ja sen omistaa Godalmingin kaupunginvaltuusto.</w:t>
      </w:r>
    </w:p>
    <w:p>
      <w:r>
        <w:rPr>
          <w:b/>
        </w:rPr>
        <w:t xml:space="preserve">Yhteenveto</w:t>
      </w:r>
    </w:p>
    <w:p>
      <w:r>
        <w:t xml:space="preserve">Godalmingin museossa esillä oleva maalaus on yksi tuhansista, jotka on valittu osaksi suurta valtakunnallista hanketta nimeltä Your Paintings.</w:t>
      </w:r>
    </w:p>
    <w:p>
      <w:r>
        <w:rPr>
          <w:b/>
          <w:u w:val="single"/>
        </w:rPr>
        <w:t xml:space="preserve">Asiakirjan numero 304</w:t>
      </w:r>
    </w:p>
    <w:p>
      <w:r>
        <w:t xml:space="preserve">Painovirhe vaihtaa Bridget Jonesin ja David Jasonin kirjan tekstin keskenään</w:t>
      </w:r>
    </w:p>
    <w:p>
      <w:r>
        <w:t xml:space="preserve">Helen Fieldingin Bridget Jones -teoksessa painettiin noin 40 sivua Sir Davidin elämästäni: Mad About the Boy, jotka molemmat ilmestyivät samana päivänä. "Kirjapainot ovat kokeneet Bridget-hetken", sanoo kustantaja Vintage. Se sanoi kutsuvansa takaisin väärin painetut kappaleet ja korvaavansa ne oikeilla versioilla. "Joissakin Bridget Jonesin hyvin varhaisissa kappaleissa on havaittu painovirhe: Mad About The Boy", sanoi Vintage-yhtiön edustaja. "Eräänä päivänä painetut kappaleet ovat antaneet lukijoille vahingossa esikatselukappaleen David Jasonin omaelämäkerrasta." Sekä Fieldingin että Sir Davidin kirja julkaistiin "supertorstaiksi" kutsuttuna julkaisupäivänä, jolloin kustantamot julkaisevat joulumarkkinoille joitakin tärkeimpiä teoksiaan. Muiden julkaistujen kirjojen joukossa ovat Jennifer Saundersin omaelämäkerta Bonkers, My Life in Laughs (Bonkers, elämäni naurussa), Mo Farahin Twin Ambitions (Kaksoisambitions) ja John Bishopin How Did All This Happen? Mad About the Boy merkitsee onnettoman "sinkku" Bridget Jonesin päiväkirjojen viimeistä lukua. Fanit saattavat jo tuntea yhden merkittävistä juonenkäänteistä, sillä niistä julkaistiin aiemmin otteita Sunday Times Magazine -lehdessä. Vaikka Fielding itse hyväksyi paljastuksen, jotkut fanit järkyttyivät, kun heille kerrottiin näin merkittävästä käänteestä ennen kuin kirja oli edes julkaistu.</w:t>
      </w:r>
    </w:p>
    <w:p>
      <w:r>
        <w:rPr>
          <w:b/>
        </w:rPr>
        <w:t xml:space="preserve">Yhteenveto</w:t>
      </w:r>
    </w:p>
    <w:p>
      <w:r>
        <w:t xml:space="preserve">Painovirhe johti siihen, että uusimman Bridget Jones -kirjan ensimmäisissä kappaleissa oli keskellä pala Sir David Jasonin muistelmia.</w:t>
      </w:r>
    </w:p>
    <w:p>
      <w:r>
        <w:rPr>
          <w:b/>
          <w:u w:val="single"/>
        </w:rPr>
        <w:t xml:space="preserve">Asiakirjan numero 305</w:t>
      </w:r>
    </w:p>
    <w:p>
      <w:r>
        <w:t xml:space="preserve">Uusi doverilainen parlamentin jäsen pyytää kiireellisiä neuvotteluja, koska 69 maahanmuuttajaa on otettu kiinni.</w:t>
      </w:r>
    </w:p>
    <w:p>
      <w:r>
        <w:t xml:space="preserve">Natalie Elphicke sanoi kertovansa sisäministeri Priti Patelille, että Ranskan on tehtävä enemmän "pysäyttääkseen laittoman maastapoistumisen rannikoltaan". Maahanmuuttajille, joiden joukossa on 10 lasta, on tehty lääkärintarkastukset. Joulukuun 4. päivänä 79 siirtolaista, myös lapsia, pysäytettiin viidessä eri tapauksessa. Elphicke sanoi: "Ranskalaiset ovat saaneet kymmeniä miljoonia puntia Britannian veronmaksajien kovalla työllä ansaitsemia rahoja...". Haluan tietää, mihin rahat ovat menneet. "Vaikka paljon on tehty, on selvää, että tekemistä on vielä paljon enemmän. "Enemmän on tehtävä tämän järkyttävän ihmiskaupan takana olevien ihmiskauppiaiden torjumiseksi. "On tehtävä enemmän sen varmistamiseksi, että kaikki Kanaalista löydetyt lähetetään välittömästi takaisin Ranskaan. "Ranskalaisten on tehtävä enemmän näiden laittomien lähtöjen estämiseksi Ranskan rannikoilta." Viisi venettä Maahanmuuttajat joutuvat nyt maahanmuuttoviranomaisten haastatteluun, sisäministeriön tiedottaja sanoi. Yli 1 700 siirtolaista on ylittänyt Kanaalin pienveneillä vuoden 2019 aikana. Seuraa BBC South Eastia Facebookissa, Twitterissä ja Instagramissa.</w:t>
      </w:r>
    </w:p>
    <w:p>
      <w:r>
        <w:rPr>
          <w:b/>
        </w:rPr>
        <w:t xml:space="preserve">Yhteenveto</w:t>
      </w:r>
    </w:p>
    <w:p>
      <w:r>
        <w:t xml:space="preserve">Vastavalittu Doverin ja Dealin kansanedustaja pyrkii keskustelemaan sisäministerin kanssa sen jälkeen, kun Kentin rannikolla otettiin kiinni 69 siirtolaista viidessä veneessä.</w:t>
      </w:r>
    </w:p>
    <w:p>
      <w:r>
        <w:rPr>
          <w:b/>
          <w:u w:val="single"/>
        </w:rPr>
        <w:t xml:space="preserve">Asiakirjan numero 306</w:t>
      </w:r>
    </w:p>
    <w:p>
      <w:r>
        <w:t xml:space="preserve">"Onnekas pako", kun puu kaatuu pakettiauton päälle Manchesterissa</w:t>
      </w:r>
    </w:p>
    <w:p>
      <w:r>
        <w:t xml:space="preserve">Se tapahtui klo 10:00 GMT Birchfields Roadilla Longsightissa. Suur-Manchesterin palo- ja pelastuspalvelun mukaan kuljettaja sai vain lieviä vammoja, kun 20-metrinen puu törmäsi hänen tuulilasiinsa. Barton Squarella, Trafford Parkissa, mies sai selkärangan vammoja, kun putoava kattopuu oli tiettävästi osunut häneen. Hänet vietiin Salfordin kuninkaalliseen sairaalaan, ja kolme muuta ihmistä sai lieviä vammoja. Toisaalla kuorma-auto kaatui M60 Barton Bridgellä lähellä Trafford Centreä. Kaksi kaistaa suljettiin myötäpäivään liittymien 10 ja 11 välillä. Highways Agencyn mukaan raivaaminen kestää useita tunteja. Kuorma-auton kuljettaja sai lieviä vammoja. Chill Factore -hiihto- ja lumikeskus, joka sijaitsee myös Trafford Centren lähellä, jouduttiin sulkemaan turvallisuussyistä, kun osa sen katosta irtosi kovassa tuulessa. Northern Railin mukaan Manchesterin ja Stoken väliset junat pysäytettiin Prestburyn lähistöllä olevan puun vuoksi. Manchesterin keskustassa sijaitseva Deansgate suljettiin molempiin suuntiin Waterstonesin oksan putoavien jäänteiden vuoksi. Huoltoryhmä käyttää nosturia varmistaakseen rakennuksen katolla olevan irtonaisen materiaalin.</w:t>
      </w:r>
    </w:p>
    <w:p>
      <w:r>
        <w:rPr>
          <w:b/>
        </w:rPr>
        <w:t xml:space="preserve">Yhteenveto</w:t>
      </w:r>
    </w:p>
    <w:p>
      <w:r>
        <w:t xml:space="preserve">Pakettiauton kuljettajalla oli "onnekas pako", kun suuri puu kaatui kovassa tuulessa hänen ajoneuvonsa päälle, kertoivat palomiehet Manchesterissa.</w:t>
      </w:r>
    </w:p>
    <w:p>
      <w:r>
        <w:rPr>
          <w:b/>
          <w:u w:val="single"/>
        </w:rPr>
        <w:t xml:space="preserve">Asiakirjan numero 307</w:t>
      </w:r>
    </w:p>
    <w:p>
      <w:r>
        <w:t xml:space="preserve">Surreyn poliisipäällikkö Kevin Hurley nollatoleranssisuunnitelmassaan</w:t>
      </w:r>
    </w:p>
    <w:p>
      <w:r>
        <w:t xml:space="preserve">Poliisi- ja rikoskomissaari Kevin Hurley on esittänyt strategiansa toimikautensa ajaksi. Hänen mukaansa "tavoitekulttuuri" on vaikuttanut kielteisesti poliisitoimintaan Britanniassa viimeisten 20 vuoden aikana. Scotland Yardin entinen piirikomentaja sanoi, ettei hänen suunnitelmassaan aseteta numeerisia tavoitteita, vaan se perustuu "yksinkertaiseen nollatoleranssin periaatteeseen". Webcast-kokoukset Hän sanoi: "Kukaan ei ryhdy poliisiksi jahtaamaan tavoitteita. He tulevat tekemään oikein kansalaisten hyväksi. Haluan vapauttaa poliisit tekemään niin." Hurley lisäsi: "Tavoitteiden puuttuminen ei tarkoita sitä, ettei poliisi olisi vastuussa." Hän lisäsi: "Tavoitteiden puuttuminen ei tarkoita sitä, ettei poliisi olisi vastuussa." Hän sanoi pitävänsä poliisipäällikkö Lynne Owensia tilivelvollisena ja jatkavansa johtamiskokoustensa televisiointia internetin välityksellä. Muita poliisi- ja rikossuunnitelmassa esitettyjä painopisteitä olivat kansalaisten mahdollisuus saada enemmän sananvaltaa siihen, miten heidän kaduillaan poliisitoimintaa harjoitetaan, ja Hurley lupasi, että hän ei tee kompromisseja poliisitoiminnan standardien suhteen.</w:t>
      </w:r>
    </w:p>
    <w:p>
      <w:r>
        <w:rPr>
          <w:b/>
        </w:rPr>
        <w:t xml:space="preserve">Yhteenveto</w:t>
      </w:r>
    </w:p>
    <w:p>
      <w:r>
        <w:t xml:space="preserve">Surreyn poliisia on kehotettu asettamaan uhrit etusijalle, lisäämään näkyvyyttä ja noudattamaan nollatoleranssia.</w:t>
      </w:r>
    </w:p>
    <w:p>
      <w:r>
        <w:rPr>
          <w:b/>
          <w:u w:val="single"/>
        </w:rPr>
        <w:t xml:space="preserve">Asiakirjan numero 308</w:t>
      </w:r>
    </w:p>
    <w:p>
      <w:r>
        <w:t xml:space="preserve">Matt Willis liittyy Birds of a Feather -ryhmään</w:t>
      </w:r>
    </w:p>
    <w:p>
      <w:r>
        <w:t xml:space="preserve">Sarja herätetään henkiin 15 vuotta sen jälkeen, kun BBC lopetti sen, ja sen on määrä tulla ITV:llä ensi keväänä. Willis näyttelee Garthya, Linda Robsonin esittämän Tracey Stubbsin vanhempaa poikaa. Charlie Quirke, näyttelijätär Pauline Quirken poika, näyttelee Traceyn nuorempaa poikaa Travisia. Pauline Quirke palaa myös Traceyn siskon Sharonin rooliin, ja sarjan vakiokasvo Lesley Joseph näyttelee uteliasta naapuria Dorienia. Willis sanoi: "Olen niin innoissani päästessäni mukaan Birds of a Featheriin Garthyn rooliin! Katsoin sarjaa lapsena, joten tämä on unelmatyö. En voi uskoa, että saan työskennellä Sharonin, Traceyn ja Dorienin kanssa." Vuonna 1989 alkaneessa ja yhdeksän vuotta kestäneessä alkuperäisessä sarjassa Tracey ja Sharon kohtasivat toisensa, kun heidän miehensä joutuivat vankilaan aseellisesta ryöstöstä. Viimeinen sarja päättyi jouluaattona 1998 yhdeksän vuoden jälkeen. Birds of a Feather -näyttämötuotanto kiersi aiemmin tänä vuonna Yhdistyneessä kuningaskunnassa. Charlie Quirke sanoi: "Minulle on hienoa saada tämä tilaisuus näyteltyäni Travisia näyttämökiertueella viimeiset kaksi vuotta, ja on hienoa työskennellä jälleen kahden tytön ja äidin kanssa!"</w:t>
      </w:r>
    </w:p>
    <w:p>
      <w:r>
        <w:rPr>
          <w:b/>
        </w:rPr>
        <w:t xml:space="preserve">Yhteenveto</w:t>
      </w:r>
    </w:p>
    <w:p>
      <w:r>
        <w:t xml:space="preserve">Entinen Busted-muusikko ja I'm a Celebrity... Get Me Out of Here! -voittaja Matt Willis on liittynyt palaavan komediasarjan Birds of a Featherin näyttelijöihin.</w:t>
      </w:r>
    </w:p>
    <w:p>
      <w:r>
        <w:rPr>
          <w:b/>
          <w:u w:val="single"/>
        </w:rPr>
        <w:t xml:space="preserve">Asiakirjan numero 309</w:t>
      </w:r>
    </w:p>
    <w:p>
      <w:r>
        <w:t xml:space="preserve">Sopimus talokaupan vapauttamisesta</w:t>
      </w:r>
    </w:p>
    <w:p>
      <w:r>
        <w:t xml:space="preserve">Monet liiketoimet keskeytettiin sen jälkeen, kun Registers of Scotland (RoS) sulki virallisen rekisterin uusilta asiakirjoilta henkilökunnan terveysriskeihin vedoten. On sovittu teknisestä oikeudellisesta korjauksesta, mikä tarkoittaa, että useimpien suurimpien lainanantajien pitäisi nyt vapauttaa asuntolainojen varat. On kuitenkin odotettavissa, että vain harvoista asuntokaupoista päästään lähiaikoina sopimukseen. Aiemmin tällä viikolla RoS ehdotti, että maarekisteriin tehtävät rekisteröinnit korvattaisiin väliaikaisesti ennakkoilmoituksilla. Tavoitteena oli tarjota riittävä oikeudellinen suoja kauppojen turvaamiseksi. Monet asianajajat ovat jarruttaneet asuntokauppoja tai luopuneet niistä, minkä vuoksi monet ostajat ja myyjät joutuvat maksamaan peruuntuneista muutoista ja jatkuvan asumisen turvaamisesta. Useimmiten kyse on asuntokaupoista, joista oli sovittu viikkoja ennen viruksen puhkeamista. Tiistaina lakimiesyhdistys kehotti asianajajia olemaan hoitamatta kauppoja RoS:n siirron jälkeen. Myöhemmin se tarkisti tätä neuvoa, kun se tarkasteli uusia RoS-ehdotuksia.</w:t>
      </w:r>
    </w:p>
    <w:p>
      <w:r>
        <w:rPr>
          <w:b/>
        </w:rPr>
        <w:t xml:space="preserve">Yhteenveto</w:t>
      </w:r>
    </w:p>
    <w:p>
      <w:r>
        <w:t xml:space="preserve">Hypoteekkilainanantajat ja Skotlannin lakimiesliitto ovat sopineet väliaikaisista toimenpiteistä, joiden pitäisi vapauttaa asuntokauppatapahtumat, jotka ovat lähellä valmistumista.</w:t>
      </w:r>
    </w:p>
    <w:p>
      <w:r>
        <w:rPr>
          <w:b/>
          <w:u w:val="single"/>
        </w:rPr>
        <w:t xml:space="preserve">Asiakirjan numero 310</w:t>
      </w:r>
    </w:p>
    <w:p>
      <w:r>
        <w:t xml:space="preserve">Chathamissa järjestetään satavuotisjuhlatapahtuma kaatuneiden merenkulkijoiden muistoksi.</w:t>
      </w:r>
    </w:p>
    <w:p>
      <w:r>
        <w:t xml:space="preserve">Kolme kuninkaallisen laivaston risteilijää, Aboukir, Cressy ja Hogue, torpedoitiin ja upposivat Alankomaiden rannikon edustalla Pohjanmerellä 22. syyskuuta 1914. Hukkuneiden nimet on merkitty Chathamin laivaston muistomerkkiin Kentissä. Uhrien jälkeläiset osallistuvat Chathamissa sijaitsevassa St George's Centerissä järjestettävään seremoniaan. "Ihmeellinen tapa" Alukset oli miehitetty Chathamin divisioonan reserviläisillä. Medwayn pormestari Barry Kemp sanoi: "On tärkeää, että muistamme Aboukirilla, Cressyllä ja Hoguella kuolleita paikallisia miehiä, ja tämä on hieno tapa tehdä se." "Tämä on hieno tapa tehdä se." Tapahtuman on järjestänyt Live Bait Squadron Society. Maalaus kolmesta risteilijästä, jotka olivat telakoituneena Chathamissa ennen tragediaa, on nyt esillä Rochesterin Guildhall Museumissa. Se tilattiin satavuotisjuhlavuotta varten, ja sen on tehnyt Kevin Clarkson.</w:t>
      </w:r>
    </w:p>
    <w:p>
      <w:r>
        <w:rPr>
          <w:b/>
        </w:rPr>
        <w:t xml:space="preserve">Yhteenveto</w:t>
      </w:r>
    </w:p>
    <w:p>
      <w:r>
        <w:t xml:space="preserve">Ensimmäisen maailmansodan aikana kolmen sota-aluksen upotessa yhdessä tunnissa kuolleiden 1 400 Medwayn miehen sukulaiset kokoontuvat katastrofin satavuotispäivänä.</w:t>
      </w:r>
    </w:p>
    <w:p>
      <w:r>
        <w:rPr>
          <w:b/>
          <w:u w:val="single"/>
        </w:rPr>
        <w:t xml:space="preserve">Asiakirjan numero 311</w:t>
      </w:r>
    </w:p>
    <w:p>
      <w:r>
        <w:t xml:space="preserve">Intiassa on enemmän köyhiä kuin Afrikassa</w:t>
      </w:r>
    </w:p>
    <w:p>
      <w:r>
        <w:t xml:space="preserve">Tutkimuksen mukaan Intian osavaltioissa, mukaan lukien Bihar, Uttar Pradesh ja Länsi-Bengali, on 421 miljoonaa "köyhää" ihmistä. Tämä on enemmän kuin köyhimpien Afrikan maiden 410 miljoonaa köyhää. Moniulotteinen köyhyysindeksi (MPI) mittaa erilaisia puutteita kotitalouksien tasolla. Indeksi on kehitetty Oxfordin köyhyys- ja inhimillisen kehityksen aloitteessa (OPHI) YK:n tuella, ja se sisältyy UNDP:n tulevaan inhimillisen kehityksen raporttiin. Mittarilla arvioidaan useita kotitalouksien puutteita koulutuksesta terveyteen, varallisuuteen ja palveluihin. "MPI on kuin korkean resoluution linssi, joka paljastaa elävästi köyhimpien kotitalouksien haasteet", sanoi OPHI:n johtaja Sabina Alkire.</w:t>
      </w:r>
    </w:p>
    <w:p>
      <w:r>
        <w:rPr>
          <w:b/>
        </w:rPr>
        <w:t xml:space="preserve">Yhteenveto</w:t>
      </w:r>
    </w:p>
    <w:p>
      <w:r>
        <w:t xml:space="preserve">Kahdeksassa Intian osavaltiossa asuu enemmän köyhiä ihmisiä kuin 26:ssa Afrikan köyhimmässä maassa yhteensä, ilmenee uudesta maailmanlaajuisen köyhyyden mittarista.</w:t>
      </w:r>
    </w:p>
    <w:p>
      <w:r>
        <w:rPr>
          <w:b/>
          <w:u w:val="single"/>
        </w:rPr>
        <w:t xml:space="preserve">Asiakirjan numero 312</w:t>
      </w:r>
    </w:p>
    <w:p>
      <w:r>
        <w:t xml:space="preserve">Harvinaisia barbastelleja löytyi Yeovil Country Parkista.</w:t>
      </w:r>
    </w:p>
    <w:p>
      <w:r>
        <w:t xml:space="preserve">Yeovil Country Parkin metsänvartijat ja vapaaehtoiset löysivät vuotuisessa kartoituksessaan kaksi barbastellilepakkoa. He löysivät myös Nathusius Pipistrelle-, Soprano Pipistrelle- ja Brown Long-eared -lepakoita. Metsänvartija Becky Russell sanoi, että barbastellit, jotka ovat luonnonsuojelun kannalta ensisijaisen tärkeitä, ovat "hämmästyttäviä olentoja, joilla on suuret korvat ja tumma turkki". Etelä-Somersetin piirineuvoston kabinettijäsen Sylvia Seal sanoi: "Vapaaehtoiset olivat hyvin iloisia löytäessään kaksi barbastelle-lepakkoa, jotka ovat yksi Britannian harvinaisimmista nisäkkäistä." Lepakot ovat Somersetin biologista monimuotoisuutta koskevan toimintasuunnitelman mukaan ensisijaisia lajeja. Yeovilissa on nyt havaittu yhdeksän lepakkolajia. Vapaaehtoiset ja puistonvartijat ovat kirjanneet yli 890 selkärangatonta lajia Ninespringsin vuosittaisen tutkimuksen aikana.</w:t>
      </w:r>
    </w:p>
    <w:p>
      <w:r>
        <w:rPr>
          <w:b/>
        </w:rPr>
        <w:t xml:space="preserve">Yhteenveto</w:t>
      </w:r>
    </w:p>
    <w:p>
      <w:r>
        <w:t xml:space="preserve">Harvinainen lepakkolaji on löydetty ensimmäistä kertaa Somersetistä, kun maalaispuistossa tehtiin tutkimusta.</w:t>
      </w:r>
    </w:p>
    <w:p>
      <w:r>
        <w:rPr>
          <w:b/>
          <w:u w:val="single"/>
        </w:rPr>
        <w:t xml:space="preserve">Asiakirjan numero 313</w:t>
      </w:r>
    </w:p>
    <w:p>
      <w:r>
        <w:t xml:space="preserve">Lastminute.com myydään sveitsiläiselle matkatoimistolle 76 miljoonan punnan kaupalla</w:t>
      </w:r>
    </w:p>
    <w:p>
      <w:r>
        <w:t xml:space="preserve">Yhdysvaltalainen teknologiayritys Sabre Holdings myi Martha Lane Foxin ja Brent Hobermanin lokakuussa 1998 perustaman online-matkavarauspalvelun. Sabre ilmoitti elokuussa, että se aikoo myydä Lastminute.comin keskittyäkseen muihin teknologiayrityksiinsä. Sabre osti Lastminute.comin vuonna 2005 kaupalla, jonka arvo oli 577 miljoonaa puntaa. Konsernin arvo oli 768 miljoonaa puntaa, kun se listautui Lontoon pörssiin vuonna 2000. Mutta jo muutamassa viikossa sen osakkeet olivat laskeneet listautumishinnan alapuolelle, ja kesti kolme vuotta tehdä voittoa ennen veroja. Tarjouksen ehtojen mukaan Bravofly Rumbo ostaa kaikki Lastminute.comin tärkeimmät maailmanlaajuiset toiminnot Yhdistyneessä kuningaskunnassa, Ranskassa, Saksassa, Espanjassa ja Italiassa. Kaupan odotetaan toteutuvan ensi vuoden ensimmäisellä neljänneksellä henkilöstön kuulemisen jälkeen. Bravofly Rumbo Groupin hallituksen puheenjohtaja Fabio Cannavale sanoi, että yritys sopii täydellisesti yhteen. "Sen liiketoiminta täydentää ja laajentaa tarjontaamme Euroopassa ja monipuolistaa tuotetulovirtojamme, koska se on vahvasti läsnä hotelli- ja loma-alalla", hän lisäsi.</w:t>
      </w:r>
    </w:p>
    <w:p>
      <w:r>
        <w:rPr>
          <w:b/>
        </w:rPr>
        <w:t xml:space="preserve">Yhteenveto</w:t>
      </w:r>
    </w:p>
    <w:p>
      <w:r>
        <w:t xml:space="preserve">Lastminute.com, yritys, joka tuli tunnetuksi dot.com-buumin huipulla vuonna 2000, on myyty sveitsiläiselle matkatoimistolle Bravofly Rumbolle 120 miljoonalla dollarilla (76 miljoonalla punnalla).</w:t>
      </w:r>
    </w:p>
    <w:p>
      <w:r>
        <w:rPr>
          <w:b/>
          <w:u w:val="single"/>
        </w:rPr>
        <w:t xml:space="preserve">Asiakirjan numero 314</w:t>
      </w:r>
    </w:p>
    <w:p>
      <w:r>
        <w:t xml:space="preserve">Manchesterin yliopiston grafeeni-instituutti sai 23 miljoonaa puntaa rahaa</w:t>
      </w:r>
    </w:p>
    <w:p>
      <w:r>
        <w:t xml:space="preserve">EU:n rahoitus osoitetaan Manchesterin yliopistossa toimivalle National Graphene Institute (NGI) -laitokselle. Keskuksessa tutkitaan grafeenia, maailman ohuinta, vahvinta ja johtavinta materiaalia. Yliopiston mukaan grafeeni voi mullistaa "valtavan määrän sovelluksia", kuten älypuhelimet ja ultranopeat laajakaistayhteydet. "Mullistaa elämämme" Prof. Andre Geim ja Prof. Kostya Novoselov eristivät sen ensimmäisen kerran yliopistossa vuonna 2004. Tutkijat saivat fysiikan Nobel-palkinnon grafeenitutkimuksestaan vuonna 2010. 23 miljoonan punnan summan uskotaan olevan yksi suurimmista Euroopan aluekehitysrahaston (EAKR) koskaan myöntämistä summista. Viisikerroksisen NGI:n on määrä avautua vuonna 2015 ja luoda 100 työpaikkaa. Professori Novoselov sanoi: "On hienoa, että hallitus ja EAKR ovat tunnustaneet tämän huomattavilla investoinneillaan."</w:t>
      </w:r>
    </w:p>
    <w:p>
      <w:r>
        <w:rPr>
          <w:b/>
        </w:rPr>
        <w:t xml:space="preserve">Yhteenveto</w:t>
      </w:r>
    </w:p>
    <w:p>
      <w:r>
        <w:t xml:space="preserve">Manchesterin tutkijoille on myönnetty 23 miljoonaa puntaa niin sanotun "ihmeaine grafeenin" kehittämiseen.</w:t>
      </w:r>
    </w:p>
    <w:p>
      <w:r>
        <w:rPr>
          <w:b/>
          <w:u w:val="single"/>
        </w:rPr>
        <w:t xml:space="preserve">Asiakirjan numero 315</w:t>
      </w:r>
    </w:p>
    <w:p>
      <w:r>
        <w:t xml:space="preserve">Pianisti Mitsuko Uchidalle klassinen kunnianosoitus</w:t>
      </w:r>
    </w:p>
    <w:p>
      <w:r>
        <w:t xml:space="preserve">RPS luonnehti häntä "vertaansa vailla olevaksi muusikoksi" Mozartin ja Schubertin esityksistään. Dame Mitsuko liittyy nykypäivän kultamitalistien, kuten Alfred Brendelin, Pierre Boulezin, Sir Simon Rattlen, Placido Domingon ja Daniel Barenboimin seuraan. Hän saa mitalin RPS:n palkintogaalassa Lontoossa 8. toukokuuta. 63-vuotias syntyi Japanissa ja muutti Wieniin 12-vuotiaana diplomaatti-isänsä kanssa. Hän on asunut Lontoossa yli 35 vuotta, ja hänestä tuli Dame vuonna 2009. Hänet on aiemmin palkittu muun muassa Grammy-palkinnolla vuonna 2010 parhaana instrumentaalisolistina. Kuninkaallisen filharmonisen seuran kultamitali otettiin käyttöön vuonna 1870 Beethovenin syntymän satavuotisjuhlan kunniaksi, ja se on myönnetty muun muassa Brahmsille, Elgarille, Stravinskylle, Brittenille ja Bernsteinille.</w:t>
      </w:r>
    </w:p>
    <w:p>
      <w:r>
        <w:rPr>
          <w:b/>
        </w:rPr>
        <w:t xml:space="preserve">Yhteenveto</w:t>
      </w:r>
    </w:p>
    <w:p>
      <w:r>
        <w:t xml:space="preserve">Pianisti Dame Mitsuko Uchida saa Royal Philharmonic Societyn (RPS) kultamitalin, joka on yksi klassisen musiikin korkeimmista kunnianosoituksista.</w:t>
      </w:r>
    </w:p>
    <w:p>
      <w:r>
        <w:rPr>
          <w:b/>
          <w:u w:val="single"/>
        </w:rPr>
        <w:t xml:space="preserve">Asiakirjan numero 316</w:t>
      </w:r>
    </w:p>
    <w:p>
      <w:r>
        <w:t xml:space="preserve">Pilateksen keksijää kunnioitetaan jättimäisellä tunnilla Manxin ensimmäisen maailmansodan aikaisessa internointileirissä</w:t>
      </w:r>
    </w:p>
    <w:p>
      <w:r>
        <w:t xml:space="preserve">Joseph Pilates omisti elämänsä fyysisen harjoitusjärjestelmän jalostamiselle, jonka hän loi ollessaan vangittuna Knockaloen leirillä lähellä Peeliä. Järjestäjien mukaan Pilatesin metodologia on hyödyttänyt miljoonia ihmisiä maailmanlaajuisesti. Pilates vietti noin kolme ja puoli vuotta internoituna leirillä, joka oli suunniteltu noin 23 000 hengen leirille. Knockaloen leiri oli jaettu 23 leirikeskukseen, joista jokaiseen mahtui 1 020 internoitua. Järjestäjät loivat tämän luvun uudelleen 45 minuutin mittaista oppituntia varten. Tiedottajan mukaan tunti oli saanut innoituksensa postikortista, jossa internoidut esittivät Pilates-esitystä vain 15 päivää Knockloen leirille saapumisensa jälkeen. Nuoren Pilateksen uskotaan työskennelleen leirillä ollessaan leirin sairaaloissa ja nauttineen suurta arvostusta. Hän käytti aikansa kehittäen kattavan liikuntajärjestelmän, jota hän kutsui nimellä "Contrology". Mansaaren Pilates-studion Mo Sherring sanoi, että se ei ole "vain sarja harjoituksia" vaan "käsitteellinen lähestymistapa liikkeisiin". Pilates keksi oman ainutlaatuisen laitteensa, joka muodostui hänen asuntolansa sängyn jousista. Hän tutki myös eläinten liikkumista. Sodan jälkeen hän omisti elämänsä menetelmiensä hiomiselle, joita käytetään edelleen laajalti eri puolilla maailmaa. Mitä Pilates on?</w:t>
      </w:r>
    </w:p>
    <w:p>
      <w:r>
        <w:rPr>
          <w:b/>
        </w:rPr>
        <w:t xml:space="preserve">Yhteenveto</w:t>
      </w:r>
    </w:p>
    <w:p>
      <w:r>
        <w:t xml:space="preserve">Yli 1 000 ihmistä on osallistunut Pilates-tunnille paikassa, jossa sen saksalainen luoja oli internoituna Mansaarella ensimmäisen maailmansodan aikana.</w:t>
      </w:r>
    </w:p>
    <w:p>
      <w:r>
        <w:rPr>
          <w:b/>
          <w:u w:val="single"/>
        </w:rPr>
        <w:t xml:space="preserve">Asiakirjan numero 317</w:t>
      </w:r>
    </w:p>
    <w:p>
      <w:r>
        <w:t xml:space="preserve">Belfastin hotellit Britannian viidenneksi kalleimpia, sanoo PwC</w:t>
      </w:r>
    </w:p>
    <w:p>
      <w:r>
        <w:t xml:space="preserve">Julian O'NeillBBC News NI Business Correspondent Kaupungissa huoneen hinta nousi viime vuonna 5 prosenttia ja on nyt keskimäärin 80 puntaa yöltä. PwC:n mukaan hotellien käyttöasteet ovat laskeneet yhden prosentin "lisääntyneen kilpailun" vuoksi - uudet hotellit ovat lisänneet kaupunkiin 1 000 huonetta. Belfastin 78 prosentin käyttöaste on kuitenkin 3 prosenttia Yhdistyneen kuningaskunnan keskiarvoa korkeampi. Luvut sisältyvät PwC:n hotelliennusteeseen vuodelle 2019. Sen mukaan huoneiden kysyntää Belfastissa "ohjaavat edelleen maahan suuntautuva matkailu, kotimaan lomat ja tapahtumat". Keskimääräinen huonehinta Lontoossa on 114 puntaa. Edinburgh, Brighton ja York ovat muut Belfastia kalliimmat brittikaupungit. Liikevaihto käytettävissä olevaa huonetta kohti - alan keskeinen vertailukohta, RevPar - on Belfastissa nyt 62 puntaa, mikä on alle Yhdistyneen kuningaskunnan keskiarvon, joka on 67 puntaa. RevPar lasketaan kertomalla keskimääräinen huonehinta käyttöasteella.</w:t>
      </w:r>
    </w:p>
    <w:p>
      <w:r>
        <w:rPr>
          <w:b/>
        </w:rPr>
        <w:t xml:space="preserve">Yhteenveto</w:t>
      </w:r>
    </w:p>
    <w:p>
      <w:r>
        <w:t xml:space="preserve">Belfastin hotellien hinnat ovat nousseet viidenneksi kalleimmiksi Yhdistyneessä kuningaskunnassa, kertoo konsulttiyhtiö PwC:n uusi analyysi.</w:t>
      </w:r>
    </w:p>
    <w:p>
      <w:r>
        <w:rPr>
          <w:b/>
          <w:u w:val="single"/>
        </w:rPr>
        <w:t xml:space="preserve">Asiakirjan numero 318</w:t>
      </w:r>
    </w:p>
    <w:p>
      <w:r>
        <w:t xml:space="preserve">Juomayhtiö C&amp;C Groupin tulot kasvoivat huomattavasti</w:t>
      </w:r>
    </w:p>
    <w:p>
      <w:r>
        <w:t xml:space="preserve">Konserni, jonka tuotemerkkeihin kuuluvat Tennent's lager ja Magners-siideri, kertoi liikevaihdon kasvaneen 30 prosenttia 620 miljoonaan euroon (504 miljoonaan puntaan), ja myös liikevoitto kasvoi. Kohokohtiin kuului muun muassa Tennent's Caledonia Best -tyyppisen tynnyrioluen vahva myynti. Sen belgialainen lager Heverlee myi hyvin myös Skotlannissa ja Pohjois-Irlannissa. C&amp;C:n siiderimerkki Magnersin kokonaisvolyymi laski 10 prosenttia. Skotlannissa sen myynti kasvoi kuitenkin 6,5 prosenttia edellisvuodesta, ja se "kasvatti markkinaosuuttaan". Tennentin liikevoitto kasvoi 18,9 prosenttia 34,6 miljoonaan euroon. Maaliskuussa C&amp;C Group otti Skotlannin suurimman riippumattoman viinien ja väkevien alkoholijuomien tukkukaupan Wallaces Expressin kokonaan omistukseensa ostettuaan puolet yrityksestä vuonna 2013. Se sanoi, että siirto oli linjassa sen suunnitelmien kanssa rakentaa "monijuomapohjainen alusta" Skotlannin juomamarkkinoilla. C&amp;C ilmoitti koko vuoden tuloksensa: "Olemme tyytyväisiä Caledonia Bestin edistymiseen. Caledonia Best on lanseerauksensa jälkeen vallannut 9,6 prosenttia Skotlannin anniskelualueiden tynnyrioluen kategoriasta. "Myös Heverlee, aito käsintehty belgialainen premium-olut, myy hyvin Skotlannissa ja Pohjois-Irlannissa. "Pidemmällä aikavälillä Wallaces Expressin osto vahvistaa asiakaskeskeistä, monijuomamalliamme, ja investointi Glasgow'n käsityöläispanimoon Williams Brosin kanssa perustettavan yhteisyrityksen kautta helpottaa osallistumista käsityöläispanimotoimintaan."</w:t>
      </w:r>
    </w:p>
    <w:p>
      <w:r>
        <w:rPr>
          <w:b/>
        </w:rPr>
        <w:t xml:space="preserve">Yhteenveto</w:t>
      </w:r>
    </w:p>
    <w:p>
      <w:r>
        <w:t xml:space="preserve">Irlantilainen juomayhtiö C&amp;C Group on ilmoittanut tulojensa kasvaneen huomattavasti Skotlannissa ja Irlannissa saavutetun "erityisen vahvan tuloksen" ansiosta.</w:t>
      </w:r>
    </w:p>
    <w:p>
      <w:r>
        <w:rPr>
          <w:b/>
          <w:u w:val="single"/>
        </w:rPr>
        <w:t xml:space="preserve">Asiakirjan numero 319</w:t>
      </w:r>
    </w:p>
    <w:p>
      <w:r>
        <w:t xml:space="preserve">East Sussexin kirjastot voisivat lyhentää aukioloaikoja käyttökustannusten säästämiseksi.</w:t>
      </w:r>
    </w:p>
    <w:p>
      <w:r>
        <w:t xml:space="preserve">Valtuutetut ovat äänestäneet suunnitelmista, joiden mukaan kirjastot avattaisiin klo 10.00 ja suljettaisiin klo 17.30 sekä torstaisin klo 18.00. Lauantaisin avoinna olevat kirjastot toimisivat jatkossakin. Aukioloaikojen lyhentäminen noin 25 prosentilla vähentäisi käyttökustannuksia 500 000 puntaa vuodessa. Neuvosto on havainnut, että viimeisten viiden vuoden aikana kirjastojen kävijämäärät ovat laskeneet 11 prosenttia, mutta digitaalisia ja äänikirjoja tarjoavien e-kirjastojen käyttö on lisääntynyt 87 prosenttia. Aiemmin kabinetin kokouksessa konservatiivijohtaja Keith Glazier sanoi, että ehdotuksessa on kyse aukioloaikojen rajoittamisesta realistisiin ja kohtuuhintaisiin lukuihin. Työväenpuolueen valtuutettu Godfrey Daniel sanoi olevansa tyytyväinen siihen, ettei kirjastoja tarvitsisi sulkea, ja toivoi, että tuleva työväenpuolueen hallitus investoisi "näihin elintärkeisiin julkisiin palveluihin". Ehdotuksesta järjestetään julkinen kuuleminen tammikuun ja huhtikuun välisenä aikana, ja päätöstä odotetaan ensi kesänä.</w:t>
      </w:r>
    </w:p>
    <w:p>
      <w:r>
        <w:rPr>
          <w:b/>
        </w:rPr>
        <w:t xml:space="preserve">Yhteenveto</w:t>
      </w:r>
    </w:p>
    <w:p>
      <w:r>
        <w:t xml:space="preserve">East Sussexin kirjastojen aukioloaikoja saatetaan joutua lyhentämään ensi syksystä alkaen, kun lääninhallitus yrittää säästää jopa 90 miljoonaa puntaa seuraavien kolmen vuoden aikana.</w:t>
      </w:r>
    </w:p>
    <w:p>
      <w:r>
        <w:rPr>
          <w:b/>
          <w:u w:val="single"/>
        </w:rPr>
        <w:t xml:space="preserve">Asiakirjan numero 320</w:t>
      </w:r>
    </w:p>
    <w:p>
      <w:r>
        <w:t xml:space="preserve">Phoebe Waller-Bridge suunnittelee ensimmäistä elokuvaansa ohjaajana</w:t>
      </w:r>
    </w:p>
    <w:p>
      <w:r>
        <w:t xml:space="preserve">"Kun sain Fleabagin valmiiksi, menin nukkumaan ja ajattelin, etten saa enää koskaan uutta ideaa", näyttelijä ja käsikirjoittaja kertoi Hollywood Reporterille. "Heräsin, kun minulla oli visio tästä elokuvasta." Hän haluaa käsikirjoittaa ja ohjata sen, mikä olisi hänen ensimmäinen ohjaustehtävänsä. Bafta-palkittu tähti sanoi, ettei hän aio näytellä elokuvassa. Fleabagin ja Killing Even luoja myönsi kuitenkin, että hän todennäköisesti "päätyisi siihen". Hän sanoi myös, että elokuva tarvitsisi merkittävän elokuvateatterilevityksen - ja sulki pois sen tekemisen esimerkiksi Amazonille, joka tarjoaa Fleabagia Yhdysvalloissa, ja Netflixille. Waller-Bridge työstää myös seuraavan James Bond -elokuvan käsikirjoitusta, joka on parhaillaan tuotannossa. Kysyttäessä raporteista, joiden mukaan näyttelijä Lashana Lynch saisi 007-koodinimen Bond 25:ssä, hän vastasi: "Koko jutulla on potentiaalia synnyttää koko ajan uusia ikonisia hahmoja." Näyttelijä palaa pian Lontoon näyttämölle esittämään alkuperäisen yhden naisen Fleabag-show'n, josta BBC:n komediasarja sai alkunsa. Sitä seuraa marraskuussa Fleabagin julkaisu: The Scriptures, kirja, joka sisältää käsikirjoitukset ja aiemmin näkemättömät kommentit. "Olen lypsänyt sitä vuodesta 2013", 34-vuotias vitsaili viime viikolla antamassaan haastattelussa. "Otan [hahmosta] irti niin paljon kuin voin." Seuraa meitä Facebookissa ja Twitterissä @BBCNewsEnts. Jos sinulla on juttuehdotus, lähetä sähköpostia osoitteeseen entertainment.news@bbc.co.uk.</w:t>
      </w:r>
    </w:p>
    <w:p>
      <w:r>
        <w:rPr>
          <w:b/>
        </w:rPr>
        <w:t xml:space="preserve">Yhteenveto</w:t>
      </w:r>
    </w:p>
    <w:p>
      <w:r>
        <w:t xml:space="preserve">Phoebe Waller-Bridge on paljastanut keksineensä seuraavan elokuvansa "vision" pelättyään, ettei hänellä olisi enää koskaan omaperäistä ideaa.</w:t>
      </w:r>
    </w:p>
    <w:p>
      <w:r>
        <w:rPr>
          <w:b/>
          <w:u w:val="single"/>
        </w:rPr>
        <w:t xml:space="preserve">Asiakirjan numero 321</w:t>
      </w:r>
    </w:p>
    <w:p>
      <w:r>
        <w:t xml:space="preserve">Sokealla maratonsankarilla Dave Heeleyllä on uusi tavoite</w:t>
      </w:r>
    </w:p>
    <w:p>
      <w:r>
        <w:t xml:space="preserve">Dave Heeley, joka tunnetaan nimellä Blind Dave, West Bromwichista, juoksi opas Malcolm Carrin kanssa seitsemällä mantereella kerätäkseen rahaa Guide Dogs UK:lle vuonna 2008. Hänen seuraava haasteensa elokuussa 2011 on lähes 1 000 mailia 10 päivässä. Se on Macmillan Cancer Support -järjestön 100-vuotisjuhla, jota aloite tukee. Jokainen päivä alkaa 42,16 kilometrin (26,2 mailin) maratonjuoksulla, minkä jälkeen siirrytään pyörällä seuraavaan kohteeseen - keskimäärin 120,7 kilometrin (75 mailin) matka. Heeley on tandemin selässä. Hyväntekeväisyysjärjestö 10 vuosikymmentä Heeleyn yli 35-vuotinen ystävä, joka sairasti syöpää, kuoli hiljattain. Herra Heeley sanoi: "Hän on ystäväni: Heeley sanoi: "Syövän vaikutukset koskettavat meitä kaikkia. "Menetin sekä isäni että appeni, ja sitten menetin viimeisen opaskoirani syöpään." Elokuun 10. päivänä alkava tapahtuma osuu yhteen hyväntekeväisyysjärjestön perustajan Douglas Macmillanin syntymäpäivän kanssa vuonna 1884. Heeley pyrkii kulkemaan matkan loppuun 10 päivässä juhlistaakseen hyväntekeväisyysjärjestön 10 vuosikymmenen olemassaoloa.</w:t>
      </w:r>
    </w:p>
    <w:p>
      <w:r>
        <w:rPr>
          <w:b/>
        </w:rPr>
        <w:t xml:space="preserve">Yhteenveto</w:t>
      </w:r>
    </w:p>
    <w:p>
      <w:r>
        <w:t xml:space="preserve">Maailmanlaajuisen haasteen seitsemän maratonin juoksemisesta seitsemässä päivässä suorittanut sokea mies aikoo juosta ja pyöräillä John O'Groatsista Land's Endiin.</w:t>
      </w:r>
    </w:p>
    <w:p>
      <w:r>
        <w:rPr>
          <w:b/>
          <w:u w:val="single"/>
        </w:rPr>
        <w:t xml:space="preserve">Asiakirjan numero 322</w:t>
      </w:r>
    </w:p>
    <w:p>
      <w:r>
        <w:t xml:space="preserve">Mansaaren uusi vaatimus Syyrian pakolaisten sallimisesta hävisi niukasti.</w:t>
      </w:r>
    </w:p>
    <w:p>
      <w:r>
        <w:t xml:space="preserve">Ylempi kamari tuki Tynwaldin esitystä yksimielisesti, mutta se hävisi House of Keysissä. Daphne Caine MHK, joka pyysi jäseniä perustamaan komitean tutkimaan asiaa, sanoi olevansa "pettynyt". Pääministeri Howard Quayle sanoi aiemmin, että ulkomaanapu oli "tehokkaampi" tapa antaa tukea. Syyrialaisten haavoittuvassa asemassa olevien henkilöiden uudelleensijoittamisohjelma tekee yhteistyötä YK:n pakolaisasiain päävaltuutetun kanssa, jotta voidaan tunnistaa suurimmassa vaarassa olevat henkilöt ja tuoda heidät Yhdistyneeseen kuningaskuntaan. Tällä hetkellä Jerseyn, Guernseyn ja Mansaaren kruunun alaisuuteen kuuluvat alueet eivät ota vastaan pakolaisia. Caine sanoi, että jotkut saarella uskoivat hänen esityksensä olevan "poliittinen itsemurha", mutta poliitikkoja ei valita "vain tekemään helppoja päätöksiä". Hän lisäsi uskovansa, että suurin osa saaren asukkaista on "kauhuissaan" Syyrian kansan ahdingosta ja "toivoo, että heidän parlamenttinsa auttaisi parhaalla mahdollisella tavalla".</w:t>
      </w:r>
    </w:p>
    <w:p>
      <w:r>
        <w:rPr>
          <w:b/>
        </w:rPr>
        <w:t xml:space="preserve">Yhteenveto</w:t>
      </w:r>
    </w:p>
    <w:p>
      <w:r>
        <w:t xml:space="preserve">Manxin parlamentti on hylännyt yhdellä äänellä mahdollisuuden ottaa vastaan syyrialaisia pakolaisia Mansaarella.</w:t>
      </w:r>
    </w:p>
    <w:p>
      <w:r>
        <w:rPr>
          <w:b/>
          <w:u w:val="single"/>
        </w:rPr>
        <w:t xml:space="preserve">Asiakirjan numero 323</w:t>
      </w:r>
    </w:p>
    <w:p>
      <w:r>
        <w:t xml:space="preserve">Tornagrainin uusi kaupunki kasvaa 60 vuoden aikana</w:t>
      </w:r>
    </w:p>
    <w:p>
      <w:r>
        <w:t xml:space="preserve">Tornagrain rakennettaisiin Invernessin ja Nairnin väliselle alueelle. Maan omistaa Moray Estates. Invernessin lentokentän läheisyyteen rakennettavan 5 000 asunnon rakennushanke alkaisi ensimmäisessä vaiheessa 190 kiinteistön rakentamisella. Highlandin kaupunginvaltuutetut antoivat hankkeelle suunnitteluluvan vuonna 2012. Valmistuttuaan kaupunkiin mahtuisi yli 10 000 ihmistä. Alueen merkiksi on pystytetty joukko pystykiviä seremoniassa, johon osallistuivat Morayn jaarli John Stuart, elinkeino-, energia- ja matkailuministeri Fergus Ewing sekä Invernessin kunnanjohtaja Helen Carmichael.</w:t>
      </w:r>
    </w:p>
    <w:p>
      <w:r>
        <w:rPr>
          <w:b/>
        </w:rPr>
        <w:t xml:space="preserve">Yhteenveto</w:t>
      </w:r>
    </w:p>
    <w:p>
      <w:r>
        <w:t xml:space="preserve">Ylämaahan suunnitellun uuden kaupungin rakentaminen kestää jopa 60 vuotta, ovat alueen omistajat kertoneet.</w:t>
      </w:r>
    </w:p>
    <w:p>
      <w:r>
        <w:rPr>
          <w:b/>
          <w:u w:val="single"/>
        </w:rPr>
        <w:t xml:space="preserve">Asiakirjan numero 324</w:t>
      </w:r>
    </w:p>
    <w:p>
      <w:r>
        <w:t xml:space="preserve">Coronavirus: Hautajaissäännöt vaativat juoksijan 34 kilometrin kunnianosoituksen.</w:t>
      </w:r>
    </w:p>
    <w:p>
      <w:r>
        <w:t xml:space="preserve">Chris Lamb juoksi 34 kertaa Northamptonin asuinalueensa 1 kilometrin pituisen kierroksen. Tom Rawsthorne asui samalla Obelisk Rise -alueella, joten Lamb ohitti hänen talonsa joka kierroksella. Hän sanoi, että oli ollut "tunteellista" tietää joka kierroksella olevansa lähempänä jäähyväisiä. Rawsthorne, 34, kuoli viime kuussa syöpään. Hänen perheensä oli suunnitellut hautajaisiinsa "hänen elämänsä juhlaa". Koronavirus-pandemian vuoksi hallitus otti kuitenkin käyttöön tiukat määräykset, joiden mukaan surijoita oli rajoitettu tiukasti. Toisin kuin häissä ja kasteissa, hautajaiset on edelleen sallittu, mutta vain lähiomaisille. Tämän vuoksi Lamb, joka on tuntenut Rawsthornen yli 20 vuoden ajan siitä lähtien, kun he ystävystyivät koulussa, ei voinut osallistua hautajaisiin. "Se oli todella paha juttu. Siksi päätin tehdä jotain. Se oli tunteellista", hän sanoi. Suoritettuaan juoksun 25. maaliskuuta hän katsoi hautajaisten suoraa lähetystä. Tämä ei ole ensimmäinen kerta, kun Lamb juoksee Rawsthornen kunniaksi. Kaksi vuotta sitten hän auttoi keräämään yli 13 000 puntaa juoksemalla 12 tunnin ja 100 kilometrin matkan Wembley Stadiumin ja Emiratesin välillä. Rawsthorne sai syöpädiagnoosin vuonna 2013, ja hän toipui aluksi kemoterapian jälkeen. Syöpä kuitenkin palasi vuonna 2018, ja hänelle kerrottiin, että se oli kuolemansairas. "Vaikka tiesimme, että se oli tulossa, sitä oli todella vaikea kestää", Lamb sanoi. Etsi BBC News: East of England Facebookissa, Instagramissa ja Twitterissä. Jos sinulla on juttuehdotus, lähetä sähköpostia osoitteeseen eastofenglandnews@bbc.co.uk.</w:t>
      </w:r>
    </w:p>
    <w:p>
      <w:r>
        <w:rPr>
          <w:b/>
        </w:rPr>
        <w:t xml:space="preserve">Yhteenveto</w:t>
      </w:r>
    </w:p>
    <w:p>
      <w:r>
        <w:t xml:space="preserve">Juoksija, joka ei voinut osallistua ystävänsä hautajaisiin Covid-19-rajoitusten vuoksi, kunnioitti tätä juoksemalla 34 kilometriä (21 mailia) - yhden kilometrin jokaista elinvuotta kohden.</w:t>
      </w:r>
    </w:p>
    <w:p>
      <w:r>
        <w:rPr>
          <w:b/>
          <w:u w:val="single"/>
        </w:rPr>
        <w:t xml:space="preserve">Asiakirjan numero 325</w:t>
      </w:r>
    </w:p>
    <w:p>
      <w:r>
        <w:t xml:space="preserve">Portlandin satama esittelee suuremman risteilyalusten laituripaikan</w:t>
      </w:r>
    </w:p>
    <w:p>
      <w:r>
        <w:t xml:space="preserve">Uudistettu laitos mahdollistaa enintään 340 metrin (1 115 jalkaa) pituisten alusten kuljettamisen - aiemmin sinne mahtui alle 300 metrin (985 jalkaa) pituisia aluksia. Tiedottajan mukaan työ "varmistaa" sataman risteilyliiketoiminnan tulevaisuuden, koska ala jatkaa kasvuaan. Ensimmäinen alus, jonka odotetaan käyttävän uutta laajennusta, on Holland America Koningsdam 11. toukokuuta. Sataman toimitusjohtaja Bill Reeves sanoi: "Laiturin laajennuksen tarkoituksena on varmistaa, että suhteemme risteilyalusten kanssa säilyy tulevaisuudessakin. "Risteilijät ja heidän vierailunsa ovat merkittävä osa liikevaihdostamme, joten meidän on varmistettava, että voimme jatkossakin palvella ja tukea niitä myös tulevaisuudessa." Sataman mukaan vuonna 2017 odotetaan 24 risteilyalusta, joista 10 on ensikertalaisia, ja jotka tuovat yhteensä yli 36 000 matkustajaa. Pidemmän laituripaikan rakentaminen on kestänyt vuoden. Kaksi 1 200 tonnia painavaa betoni- ja teräslaituria on kiinnitetty seitsemään 23 metriä pitkään paaluun, jotka ovat 9 metrin syvyydessä merenpohjassa. Etelä-Dorsetin parlamentin jäsen Richard Drax avasi laiturin virallisesti.</w:t>
      </w:r>
    </w:p>
    <w:p>
      <w:r>
        <w:rPr>
          <w:b/>
        </w:rPr>
        <w:t xml:space="preserve">Yhteenveto</w:t>
      </w:r>
    </w:p>
    <w:p>
      <w:r>
        <w:t xml:space="preserve">Dorsetissa sijaitseva Portlandin satama on esitellyt uuden 3 miljoonaa puntaa maksavan laajennetun risteilylaiturin, joka mahdollistaa suurempien alusten vastaanottamisen.</w:t>
      </w:r>
    </w:p>
    <w:p>
      <w:r>
        <w:rPr>
          <w:b/>
          <w:u w:val="single"/>
        </w:rPr>
        <w:t xml:space="preserve">Asiakirjan numero 326</w:t>
      </w:r>
    </w:p>
    <w:p>
      <w:r>
        <w:t xml:space="preserve">Saffron Waldenin museon 60 000 punnan aarrevalitus</w:t>
      </w:r>
    </w:p>
    <w:p>
      <w:r>
        <w:t xml:space="preserve">Saffron Walden Museum Societyn mukaan "hämmästyttävin löytö" on anglosaksinen kultasormus, jossa yhdistyvät myöhäisroomalaiset kristilliset ja pakanalliset symbolit. Se on käynnistänyt vetoomuksen, jotta esineet säilytettäisiin lähellä paikkaa, johon ne on haudattu. Metallinpaljastinharrastajien tekemät löydöt julistettiin aarteiksi löytönsä jälkeen. Museon mukaan anglosaksinen sormus "jännittää ja askarruttaa asiantuntijoita". Saffron Walden Museum Societyn puheenjohtaja Tony Watson sanoi: "Se on mitä hämmästyttävin löytö, ja sillä on paljon kerrottavaa kuninkaallisesta vallasta ja kristinuskon omaksumisesta Englannin historian muodostavalla kaudella." Hän kuvaili muita esineitä "laadukkaiksi löydöksiksi". Niihin kuuluu kaksi 1. vuosisadan eaa. kultakolikkoa, jotka ovat varhaisimmat koskaan piirikunnasta löydetyt, ja kaksi hopeista anglosaksista esinettä 9. vuosisadalta. Viides aarre on Tudorien tai jaakkobaanien ajalta peräisin oleva kultasormus, johon on kaiverrettu Kristuksen kärsimyksen symbolit. Tämä viittaa siihen, että omistaja saattoi olla katolilainen aikana, jolloin uskonnon harjoittaminen oli vaarallista. Museo toivoo, että suurin osa 60 000 punnan summasta saadaan avustuksina, mutta vähintään 7 500 puntaa paikallista rahoitusta tarvitaan. Jos rahaa ei saada ajoissa kokoon, muut hyväksytyt museot voivat ostaa esineet, ja jos sopivaa ostajaa ei löydy, löytäjät voivat myydä ne avoimilla markkinoilla, museon tiedottaja lisäsi.</w:t>
      </w:r>
    </w:p>
    <w:p>
      <w:r>
        <w:rPr>
          <w:b/>
        </w:rPr>
        <w:t xml:space="preserve">Yhteenveto</w:t>
      </w:r>
    </w:p>
    <w:p>
      <w:r>
        <w:t xml:space="preserve">Pohjois-Essexissä sijaitseva museo haluaa kerätä joulukuuhun mennessä 60 000 puntaa, jotta se voisi säilyttää viisi alueelta löydettyä arkeologista aarretta vuoden 2011 jälkeen.</w:t>
      </w:r>
    </w:p>
    <w:p>
      <w:r>
        <w:rPr>
          <w:b/>
          <w:u w:val="single"/>
        </w:rPr>
        <w:t xml:space="preserve">Asiakirjan numero 327</w:t>
      </w:r>
    </w:p>
    <w:p>
      <w:r>
        <w:t xml:space="preserve">Jess Glynne ja The Human League tulevat Camp Bestivalin kärkeen</w:t>
      </w:r>
    </w:p>
    <w:p>
      <w:r>
        <w:t xml:space="preserve">I'll Be There -laulaja ja synteettinen pop-yhtye saavat perhefestivaalin kokoonpanoonsa Sister Sledgen ja Big Shaqin. Järjestäjien mukaan myös Spice Girl Mel C tulee DJ:ksi "90-luvun mixtapen ja vakavan tyttövoiman kera". Vuosittainen festivaali järjestetään Lulworthin linnassa Dorsetissa 25.-28. heinäkuuta. Muita esiintyjiä ja DJ:tä ovat muun muassa The Wailers, Sara Cox, Morcheeba ja Goldie. Camp Bestivalin perustajat Josie ja Rob da Bank sanoivat: "Camp Bestival on palannut ryminällä, ja olemme haltioissaan ilmoittaessamme paluustamme parhaalla ja suurimmalla kokoonpanolla vuonna 2019." Viime kuussa paljastui, että Camp Bestivalin sisartapahtuma Bestivalin pääesiintyjänä toiminut London Grammar odotti yhä maksua vuosittaiselta tapahtumalta useiden muiden esiintyjien ohella sen jälkeen, kun se joutui syyskuussa konkurssiin. Tämänvuotinen Camp Bestival -tapahtuma suljettiin aikaisin kovien tuulien ja sateiden aiheuttamien turvallisuusongelmien vuoksi.</w:t>
      </w:r>
    </w:p>
    <w:p>
      <w:r>
        <w:rPr>
          <w:b/>
        </w:rPr>
        <w:t xml:space="preserve">Yhteenveto</w:t>
      </w:r>
    </w:p>
    <w:p>
      <w:r>
        <w:t xml:space="preserve">Jess Glynne ja The Human League ovat Camp Bestivalin pääesiintyjiä vuonna 2019, järjestäjät ovat paljastaneet.</w:t>
      </w:r>
    </w:p>
    <w:p>
      <w:r>
        <w:rPr>
          <w:b/>
          <w:u w:val="single"/>
        </w:rPr>
        <w:t xml:space="preserve">Asiakirjan numero 328</w:t>
      </w:r>
    </w:p>
    <w:p>
      <w:r>
        <w:t xml:space="preserve">Falmouthin opiskelija "melkein kuoli, kun juomaa terästettiin" fuksitapahtumassa</w:t>
      </w:r>
    </w:p>
    <w:p>
      <w:r>
        <w:t xml:space="preserve">Ystävä löysi Mimi Walterin, 19, yksin klubin vessasta Falmouthissa Cornwallissa 22. syyskuuta. Hän sanoo, että huumeella oli "lamaannuttava vaikutus häneen" ja että hän ei ollut lainkaan tietoinen siitä, mitä oli tapahtumassa. Falmouthin yliopisto on ilmoittanut olevansa "syvästi huolissaan", ja poliisi tutkii asiaa. Lisää tarinoita Cornwallista Ensihoitajat kutsuttiin paikalle hieman puolenyön jälkeen, ja he veivät Walterin Cornwallin kuninkaalliseen sairaalaan, joka sijaitsee lähellä Truroa. Wiltshiren Malmesburystä kotoisin oleva opiskelija kirjoitti Facebookiin: "Minulla ei ole mitään todellista muistikuvaa viime yöstä. "Tämä on tarkoitettu jakamaan ja lisäämään tietoisuutta. Olin onnekas, että minut löydettiin ajoissa ja sain tarvitsemani hoidon, pari tuntia myöhemmin se olisi todennäköisesti ollut kohtalokasta. "Älkää ottako juomia vastaan keneltäkään, pitäkää juomanne lähellä, ja jos tunnette, että teihin on lisätty terästettä, hakeutukaa lääkäriin heti." Devonin ja Cornwallin poliisin tiedottaja sanoi: "Juomien piikittäminen on laitonta, ja siitä voidaan tuomita enintään 10 vuoden vankeusrangaistus kaikille, jotka syyllistyvät siihen. "Jos uskot, että sinua on piikitetty, kerro siitä aina välittömästi jollekin luotettavalle henkilölle, kuten ystävälle tai paikalla olevan paikan henkilökunnalle." Falmouthin yliopisto ja ylioppilaskunta FXU ovat käynnistäneet tutkimukset. Yliopiston tiedottaja sanoi: "Olemme syvästi huolissamme tästä tapauksesta ja tuemme opiskelijaa ja hänen perhettään."</w:t>
      </w:r>
    </w:p>
    <w:p>
      <w:r>
        <w:rPr>
          <w:b/>
        </w:rPr>
        <w:t xml:space="preserve">Yhteenveto</w:t>
      </w:r>
    </w:p>
    <w:p>
      <w:r>
        <w:t xml:space="preserve">Opiskelija, joka kertoo, että hän melkein kuoli, kun hänen juomansa oli terästetty yliopiston fuksitapahtumassa, on jakanut kuvia itsestään varoittaakseen muita.</w:t>
      </w:r>
    </w:p>
    <w:p>
      <w:r>
        <w:rPr>
          <w:b/>
          <w:u w:val="single"/>
        </w:rPr>
        <w:t xml:space="preserve">Asiakirjan numero 329</w:t>
      </w:r>
    </w:p>
    <w:p>
      <w:r>
        <w:t xml:space="preserve">Tuomari päättää teini-ikäisen Jehovan todistajan verihoidosta.</w:t>
      </w:r>
    </w:p>
    <w:p>
      <w:r>
        <w:t xml:space="preserve">Poika, jonka henkilöllisyyttä ei voida oikeudellisista syistä paljastaa, saapui hiljattain ulkomailta Englantiin ja asuu Kaakkois-Englannissa. Tuomari Francis analysoi alustavia kysymyksiä Lontoossa sijaitsevan High Courtin perheosastolla järjestetyssä kuulemistilaisuudessa. Oikeudenkäynti on määrä järjestää lähitulevaisuudessa. Teinin isä on kuollut, äidin olinpaikka on tuntematon ja hän asuu sukulaisen luona, tuomarille kerrottiin. Hänen hoidostaan vastaavan NHS Trustin pomot ovat pyytäneet, että tehdään päätökset siitä, mikä on pojan edun mukaista. Trustin lakimiesryhmää johtava asianajaja John McKendrick QC sanoi, että poika oli kieltäytynyt suostumasta hoitoon, jossa käytettiin "verituotteita". Hän sanoi, että teini oli "erittäin selväsanainen Jehovan todistajien uskostaan". McKendrick sanoi, että trustin pomot kunnioittavat tällä hetkellä pojan näkemyksiä, eivätkä lääkärit anna hänelle verituotteita. Poikaa edustaa mahdollisessa oikeudenkäynnissä Francisin nimittämä asiantuntijaedustaja, joka antaa asianajajat hänen puolestaan. Tapauksessa on kaikuja Ian McEwanin vuonna 2014 ilmestyneestä romaanista The Children Act, josta on tehty elokuva Emma Thompsonin tähdittämänä. Romaanissa Fiona Maye -niminen tuomari päättää, että 17-vuotiaalle Jehovan todistajalle on tehtävä verensiirto vastoin hänen tahtoaan hänen henkensä pelastamiseksi.</w:t>
      </w:r>
    </w:p>
    <w:p>
      <w:r>
        <w:rPr>
          <w:b/>
        </w:rPr>
        <w:t xml:space="preserve">Yhteenveto</w:t>
      </w:r>
    </w:p>
    <w:p>
      <w:r>
        <w:t xml:space="preserve">Korkeimman oikeuden tuomaria on pyydetty päättämään, pitäisikö leukemiaa sairastavaa teini-ikäistä Jehovan todistajaa hoitaa "verituotteilla" vastoin hänen tahtoaan.</w:t>
      </w:r>
    </w:p>
    <w:p>
      <w:r>
        <w:rPr>
          <w:b/>
          <w:u w:val="single"/>
        </w:rPr>
        <w:t xml:space="preserve">Asiakirjan numero 330</w:t>
      </w:r>
    </w:p>
    <w:p>
      <w:r>
        <w:t xml:space="preserve">Naispuoliset tiedemiehet julkaisevat "häiritsevän seksikkäitä" kuvia</w:t>
      </w:r>
    </w:p>
    <w:p>
      <w:r>
        <w:t xml:space="preserve">BBC TrendingMikä on suosittua ja miksi Nobel-palkinnon voittaja Tim Hunt sai osakseen voimakasta kritiikkiä, kun hän esitteli ajatuksiaan "tyttöjen ongelmista" tiedetoimittajien konferenssissa. "Kolme asiaa tapahtuu, kun he ovat laboratoriossa", hän sanoi, "rakastut heihin, he rakastuvat sinuun, ja kun arvostelet heitä, he itkevät". Hän sanoi, että hänen kommenttinsa oli tarkoitettu "kevyeksi, ironiseksi kommentiksi", mutta oli tarkoitus mikä tahansa, se meni yli kuin raskas metallinen ilmalaiva alalla, jolla on laajalti tunnustettuja sukupuolikysymyksiä. Hunt on nyt eronnut tehtävästään University College Londonissa. Torstaina hashtag #DistractinglySexy lähti liikkeelle, ja muutamassa tunnissa yli 10 000 twiittiä. Trendi sai alkunsa feministisen Vagenda-verkkolehden huudosta, jossa kehotettiin naistutkijoita jakamaan kuvia itsestään töissä. VAROITUS: alla olevat kuvat eivät ole mitenkään graafisia. Useimmissa seksismiä koskevissa Twitter-myrskyissä käydään yleensä jonkinlaista keskustelua, mutta tässä tapauksessa lähes kaikki suosituimmat ja toistuvimmat Huntin mainitsevat twiitit ovat kriittisiä hänen kommenttejaan kohtaan. Blogi: Mike Wendling Seuraava juttu: European Games alkaa perjantaina Azerbaidžanin pääkaupungissa Bakussa. Kyseessä on maanosan ensimmäinen olympiatyylinen urheilufestivaali, mutta ihmisoikeusaktivistit ovat kääntäneet päälaelleen järjestäjien alun perin käyttämän hashtagin, jolla alun perin oli tarkoitus juhlistaa kisoja. LUE LISÄÄ Voit seurata BBC Trendingiä Twitterissä @BBCtrending, ja löydät meidät Facebookista. Kaikki juttumme ovat osoitteessa bbc.com/trending.</w:t>
      </w:r>
    </w:p>
    <w:p>
      <w:r>
        <w:rPr>
          <w:b/>
        </w:rPr>
        <w:t xml:space="preserve">Yhteenveto</w:t>
      </w:r>
    </w:p>
    <w:p>
      <w:r>
        <w:t xml:space="preserve">Naispuoliset tiedemiehet ovat jakaneet "häiritsevän seksikkäitä" kuvia itsestään sen jälkeen, kun feministinen verkkosivusto kehotti heitä vastaamaan Nobel-palkitun kommentteihin.</w:t>
      </w:r>
    </w:p>
    <w:p>
      <w:r>
        <w:rPr>
          <w:b/>
          <w:u w:val="single"/>
        </w:rPr>
        <w:t xml:space="preserve">Asiakirjan numero 331</w:t>
      </w:r>
    </w:p>
    <w:p>
      <w:r>
        <w:t xml:space="preserve">Prestonin onnettomuus: Mies kuolee ja kolme teiniä loukkaantuu auton kaatuessa</w:t>
      </w:r>
    </w:p>
    <w:p>
      <w:r>
        <w:t xml:space="preserve">Harmaa BMW menetti hallinnan New Hall Lancashiren Prestonin New Hall Lancashiressa sijaitsevalla New Hall Lancashiren poliisin mukaan torstaina noin kello 22.50 GMT. Auto kaatui ennen kuin se törmäsi läheisen hautausmaan rajaan. Etumatkustaja, 18-vuotias Prestonista kotoisin oleva mies, kuoli tapahtumapaikalla, poliisi kertoi. Kuljettaja, 17-vuotias mies, vietiin sairaalaan vakavien niska- ja käsivammojen vuoksi, ja hänen tilansa on edelleen kriittinen. Takimatkustajat, 18- ja 19-vuotiaat, saivat vakavia vammoja, ja heidän vammojensa kuvailtiin olevan vakaat. Kaikki uhrit ovat kotoisin Prestonista. Ylikonstaapeli Steve Hardman pyysi tietoja, mutta kehotti ihmisiä olemaan jakamatta kuvia onnettomuudesta. Hän sanoi: "Olen tietoinen siitä, että sosiaalisessa mediassa on julkaistu joitakin valokuvia ja videoita tämän tapauksen jälkimainingeista, mikä on erityisen järkyttävää asianosaisten perheille." Hän pyysi ihmisiä poistamaan jo julkaistut kuvat. Aiheeseen liittyvät Internet-linkit Lancashire Constabularyn poliisilaitos</w:t>
      </w:r>
    </w:p>
    <w:p>
      <w:r>
        <w:rPr>
          <w:b/>
        </w:rPr>
        <w:t xml:space="preserve">Yhteenveto</w:t>
      </w:r>
    </w:p>
    <w:p>
      <w:r>
        <w:t xml:space="preserve">18-vuotias mies on kuollut ja kolme teini-ikäistä on loukkaantunut sen jälkeen, kun heidän kyydissään ollut auto törmäsi liikenneympyrään ja kaatui.</w:t>
      </w:r>
    </w:p>
    <w:p>
      <w:r>
        <w:rPr>
          <w:b/>
          <w:u w:val="single"/>
        </w:rPr>
        <w:t xml:space="preserve">Asiakirjan numero 332</w:t>
      </w:r>
    </w:p>
    <w:p>
      <w:r>
        <w:t xml:space="preserve">Eurokriisi "riski" Skotlannin simpukoiden myynnille</w:t>
      </w:r>
    </w:p>
    <w:p>
      <w:r>
        <w:t xml:space="preserve">Manner-Euroopan osuus skotlantilaisten katkarapujen, kampasimpukoiden, rapujen ja hummerien markkinoista on yli 80 prosenttia. Kalastajat ja jalostajat toivovat, että Yhdistyneen kuningaskunnan kulutusta voitaisiin lisätä myynnin vakauttamiseksi. Mallaig and North West Fishermen's Association on saanut Euroopan kalatalousrahastosta avustusta tuotteiden menekinedistämiseen. Ranskaan ja Espanjaan suuntautuvaan myyntiin liittyvät huolenaiheet ovat seuranneet muita länsirannikon katkarapukalastukseen liittyviä huolia. Aiemmin tänä kesänä länsirannikon kalastajat valittivat, että Skotlannin itärannikolta tulevat troolarit uhkasivat tämän vuoden kalastusta. He pelkäsivät, että EU:n rajoitus, jonka mukaan alukset saavat kalastaa, saavutettaisiin tavallista aikaisemmin ja kalastus suljettaisiin. Viime kuussa Skotlannin hallitus ja kalastajat sopivat toimista, joiden tarkoituksena on lievittää kalastukseen kohdistuvaa painetta. Useimmat itäiset miehistöt ovat saaneet porttikiellon länteen vuoden loppuun asti. Väliaikaista toimenpidettä sovelletaan itärannikolle rekisteröityihin aluksiin, jotka eivät kalastaneet länsirannikolla yli 60 päivää viime vuonna.</w:t>
      </w:r>
    </w:p>
    <w:p>
      <w:r>
        <w:rPr>
          <w:b/>
        </w:rPr>
        <w:t xml:space="preserve">Yhteenveto</w:t>
      </w:r>
    </w:p>
    <w:p>
      <w:r>
        <w:t xml:space="preserve">Euroalueen kriisi on uhannut Skotlannista peräisin olevien simpukoiden myyntiä, Ylämaan ja saarten kalastusala on varoittanut.</w:t>
      </w:r>
    </w:p>
    <w:p>
      <w:r>
        <w:rPr>
          <w:b/>
          <w:u w:val="single"/>
        </w:rPr>
        <w:t xml:space="preserve">Asiakirjan numero 333</w:t>
      </w:r>
    </w:p>
    <w:p>
      <w:r>
        <w:t xml:space="preserve">Penallyn turvapaikkaleiri "merkittävä kustannusrasite" poliisille</w:t>
      </w:r>
    </w:p>
    <w:p>
      <w:r>
        <w:t xml:space="preserve">Lautakunnan puheenjohtaja Alun Lloyd-Jones totesi, että Penallyn leirin valvontaan käytettiin joulukuun loppuun mennessä 13 919 tuntia poliisien työaikaa, mukaan lukien 9 681 ylityötuntia, joiden kustannukset olivat 297 000 puntaa. Paneelin mukaan mielenosoitusten järjestyksenvalvonnan kokonaiskustannukset leirillä olivat 685 000 puntaa. Sisäministeriötä pyydettiin kommentoimaan asiaa. Paneeli kehottaa Yhdistyneen kuningaskunnan hallituksen ministeriötä korvaamaan poliisille lisäkustannukset. Tenbyn lähellä sijaitsevalla Penallyn harjoitusleirillä alkoi syyskuussa majoittua jopa 250 turvapaikanhakijaa, joiden joukossa on miehiä Irakista, Iranista ja Syyriasta. Se on herättänyt useita vastalauseita, joista osa on äärioikeistolaisten ryhmien ja osa huolestuneiden paikallisten asukkaiden esittämiä. Myös muita turvapaikanhakijoita tukevia mielenosoituksia on järjestetty, ja jotkut turvapaikanhakijat ovat itse protestoineet leirin olosuhteita vastaan. Paneeli toteaa, että sisäministeriön poliisin rahoitussääntöjen mukaan erityisavustuksia voidaan myöntää lisäpaineiden kattamiseksi, mutta vain jos näiden paineiden kokonaiskustannukset ylittävät yhden prosentin poliisin vuoden nettotulomenoista. Dyfed Powydin poliisi- ja rikospaneelin mukaan tämä tarkoittaisi, että se ei voisi hakea sisäministeriöltä lisäavustuksia kustannusten kattamiseksi, elleivät lisäkustannukset ylittäisi 1,129 miljoonaa puntaa. Paneeli kehottaa sisäministeri Priti Patelia, poliisiministeri Kit Malthousea ja alueen kansanedustajia - mukaan lukien Walesin ministeri Simon Hart - kannustamaan Yhdistyneen kuningaskunnan hallitusta korvaamaan Dyfed-Powysin poliisille kaikki Penallyn leirikeskuksen valvonnasta aiheutuneet kustannukset täysimääräisesti, vaikka kustannukset alittaisivatkin sisäministeriön kynnysarvon. Yhdistyneen kuningaskunnan riippumaton rajavalvontaviranomainen (Independent Chief Inspector of Borders and Immigration) on aloittanut tarkastuksen, joka koskee hotellien ja armeijan kasarmien käyttöä turvapaikanhakijoiden tilapäismajoituksena, ja pyytää todisteita.</w:t>
      </w:r>
    </w:p>
    <w:p>
      <w:r>
        <w:rPr>
          <w:b/>
        </w:rPr>
        <w:t xml:space="preserve">Yhteenveto</w:t>
      </w:r>
    </w:p>
    <w:p>
      <w:r>
        <w:t xml:space="preserve">Turvapaikanhakijoiden majoittaminen sotilasharjoitusleirille Pembrokeshiressä on aiheuttanut Dyfed-Powysin poliisille "merkittävän taloudellisen taakan", kuten poliisi- ja rikospaneeli toteaa.</w:t>
      </w:r>
    </w:p>
    <w:p>
      <w:r>
        <w:rPr>
          <w:b/>
          <w:u w:val="single"/>
        </w:rPr>
        <w:t xml:space="preserve">Asiakirjan numero 334</w:t>
      </w:r>
    </w:p>
    <w:p>
      <w:r>
        <w:t xml:space="preserve">Entistä opettajaa syytetään 15 oppilaaseen kohdistuneista seksuaalisista hyökkäyksistä</w:t>
      </w:r>
    </w:p>
    <w:p>
      <w:r>
        <w:t xml:space="preserve">Devonin Newton Abbotista kotoisin olevaa 75-vuotiasta Piers Le Cheminantia syytetään poikien pahoinpitelystä Oakwood Preparatory Schoolissa Chichesterissä ja Salisburyn katedraalikoulussa. Hänelle on annettu haaste saapua Worthingin käräjäoikeuteen 2. helmikuuta, Sussexin poliisi kertoi. Rikosten väitetään tapahtuneen vuosina 1960-1985. Le Cheminantia syytetään kymmenen pojan siveettömästä hyväksikäytöstä Oakwood Preparatory Schoolissa vuosina 1960-1980 ja viiden pojan seksuaalisesta hyväksikäytöstä Salisburyn katedraalikoulussa vuosina 1981-1985. Sussexin poliisin edustaja sanoi: "Poliisi korostaa, että syytökset koskevat yli 35 vuotta sitten päättynyttä ajanjaksoa, eikä niillä ole mitään yhteyttä koulujen nykyiseen tai viimeaikaiseen henkilökuntaan, johtoon tai oppilaisiin." Seuraa BBC South Eastia Facebookissa, Twitterissä ja Instagramissa. Lähetä juttuideoita osoitteeseen southeasttoday@bbc.co.uk.</w:t>
      </w:r>
    </w:p>
    <w:p>
      <w:r>
        <w:rPr>
          <w:b/>
        </w:rPr>
        <w:t xml:space="preserve">Yhteenveto</w:t>
      </w:r>
    </w:p>
    <w:p>
      <w:r>
        <w:t xml:space="preserve">Entisen opettajan on määrä saapua oikeuteen vastaamaan syytöksiin, jotka koskevat oppilaiden seksuaalirikoksia kahdessa koulussa.</w:t>
      </w:r>
    </w:p>
    <w:p>
      <w:r>
        <w:rPr>
          <w:b/>
          <w:u w:val="single"/>
        </w:rPr>
        <w:t xml:space="preserve">Asiakirjan numero 335</w:t>
      </w:r>
    </w:p>
    <w:p>
      <w:r>
        <w:t xml:space="preserve">Kent: Kent: Viisi siirtolaisvenettä pysäytetty Kanaalissa</w:t>
      </w:r>
    </w:p>
    <w:p>
      <w:r>
        <w:t xml:space="preserve">Rajavartiolaitoksen virkamiehet saivat hälytyksen ensimmäisestä aluksesta Kanaalissa noin klo 05:30 BST, sisäministeriö kertoi. Aluksella olleet henkilöt on luovutettu maahanmuuttoviranomaisille. Viimeisimmät tulokkaat saapuivat alle vuorokausi sen jälkeen, kun sisäministeriö ilmoitti, että useat siirtolaiset olivat onnistuneet laskeutumaan kahdelle Kentin rannalle. Kaksi veneitä kuljettanutta ryhmää rantautui Kingsdownin ja Abbotscliffen rannoille torstaina. Lisäksi pysäytettiin vielä yksi pieni vene, ja 37 ihmistä otettiin kiinni. Jos se katsotaan aiheelliseksi, heidät lähetetään takaisin Ranskaan, sisäministeriön tiedottaja sanoi. Ainakin 2 381 ihmistä on ylittänyt onnistuneesti Kanaalin vuonna 2020.</w:t>
      </w:r>
    </w:p>
    <w:p>
      <w:r>
        <w:rPr>
          <w:b/>
        </w:rPr>
        <w:t xml:space="preserve">Yhteenveto</w:t>
      </w:r>
    </w:p>
    <w:p>
      <w:r>
        <w:t xml:space="preserve">Kentin rannikon edustalla on pysäytetty viisi venettä, joiden kyydissä on 62 epäiltyä siirtolaista.</w:t>
      </w:r>
    </w:p>
    <w:p>
      <w:r>
        <w:rPr>
          <w:b/>
          <w:u w:val="single"/>
        </w:rPr>
        <w:t xml:space="preserve">Asiakirjan numero 336</w:t>
      </w:r>
    </w:p>
    <w:p>
      <w:r>
        <w:t xml:space="preserve">Punainen Risti pyytää anteeksi 5 miljoonan dollarin Ebola-varojen menettämistä petoksen vuoksi</w:t>
      </w:r>
    </w:p>
    <w:p>
      <w:r>
        <w:t xml:space="preserve">Tilintarkastajat löysivät ylihinnoiteltuja tarvikkeita, olemattomien avustustyöntekijöiden palkkoja ja väärennettyjä tullilaskuja. Vuosina 2014-2016 riehunut tauti vaati ainakin 10 000 ihmisen hengen. Se vaati massiivisen, satoja miljoonia dollareita maksaneen humanitaarisen operaation, jotta se saatiin hallintaan. Ebolan levittäytyessä Liberiaan, Sierra Leoneen ja Guineaan Punaisen Ristin liitto Genevessä jakoi käteislahjoituksia kunkin maan kansallisille Punaisen Ristin yhdistyksille - yhteensä noin 100 miljoonaa dollaria. Punaisen Ristin tilintarkastajien tekemä tutkimus paljasti, että Liberiassa 2,7 miljoonaa dollaria katosi petollisesti ylihinnoiteltuina tarvikkeina tai olemattomien avustustyöntekijöiden palkkoina. Sierra Leonessa Punaisen Ristin henkilökunta on ilmeisesti sopinut paikallisten pankin työntekijöiden kanssa yli 2 miljoonan dollarin huijaamisesta, kun taas Guineassa, jossa tutkimukset jatkuvat, noin 1 miljoona dollaria katosi väärennettyinä tullilaskuina. Punainen Risti kertoi BBC:n Imogen Foulkesille Genevessä, että se on syvästi pahoillaan menetyksistä. Järjestö lisää, että se on ottanut käyttöön tiukemmat rahoitussäännöt ja lupasi saattaa kaikki Punaisen Ristin työntekijät vastuuseen. Kirjeenvaihtajamme mukaan lahjoittajien rahoihin liittyvät petokset ovat jokaisen avustusjärjestön painajainen. Punainen Risti on maailman tunnetuin humanitaarinen järjestö, ja tämä paljastus on vahingollinen, hän lisää.</w:t>
      </w:r>
    </w:p>
    <w:p>
      <w:r>
        <w:rPr>
          <w:b/>
        </w:rPr>
        <w:t xml:space="preserve">Yhteenveto</w:t>
      </w:r>
    </w:p>
    <w:p>
      <w:r>
        <w:t xml:space="preserve">Punainen Risti on vahvistanut, että yli 5 miljoonaa dollaria (3,8 miljoonaa puntaa) avustusrahoja on hävinnyt petosten ja korruption vuoksi Länsi-Afrikan Ebola-epidemian aikana.</w:t>
      </w:r>
    </w:p>
    <w:p>
      <w:r>
        <w:rPr>
          <w:b/>
          <w:u w:val="single"/>
        </w:rPr>
        <w:t xml:space="preserve">Asiakirjan numero 337</w:t>
      </w:r>
    </w:p>
    <w:p>
      <w:r>
        <w:t xml:space="preserve">Wellingboroughin asukkaat antavat kartioita koulujen pysäköinnin valvomiseksi.</w:t>
      </w:r>
    </w:p>
    <w:p>
      <w:r>
        <w:t xml:space="preserve">Wellingboroughin neuvosto on ostanut 70 kartiota Redwellin koulun lähellä asuville asukkaille. Tiedottaja kertoi, että kukin on saanut kaksi kartiota kotinsa ulkopuolelle suojaamaan ajoteitä. "Se vie vain minuutin... ja auttaa myös pelastuspalveluja", hän lisäsi. Liikennekartiot ostettiin lääninhallituksen valtuusrahastosta saaduilla varoilla, ja tarkoituksena oli lopettaa "ajattelematon pysäköinti", joka säännöllisesti tukkii Churchill Avenuen ja Blaydon Walkin. Kaupunginvaltuuston tiedottaja sanoi, että koulun lähellä tapahtuvasta pysäköinnistä oli saatu runsaasti valituksia. Malcolm Waters, kaupungin- ja piirikunnanvaltuutettu, sanoi: "Poliisi on tehnyt väsymättömästi töitä asian ratkaisemiseksi olemalla paikalla koulun lähellä ja antamalla sakkoja ja varoituksia, mutta kun he siirtyvät pois, ongelma palaa takaisin." Asukas Clare Smith sanoi, että kartiot olivat "parantaneet tilannetta hieman", mutta lisäsi: "Kartioiden yli on ajettu, mikä ei ole kovin mukavaa. "Ymmärrän, että ihmisten on pakko pysäköidä jonnekin, mutta on vain valitettavaa, että he kaikki kokoontuvat tänne." Hän jatkaa. Eräs nainen, joka toi lapsia kouluun, sanoi: "Tämä on todella vaikeaa: "Ymmärrän, miksi he tekevät niin, ja olisin raivostunut, jos joku tukkisi pääsyn autotalliini, mutta mielestäni on paikkoja, joihin ihmiset voivat pysäköidä, ja minne he laittavat kartioita, eikä se ole tarpeellista." "Se on kuitenkin tarpeetonta." Northamptonshiren poliisin tiedottaja sanoi: "Olemme tehneet säännöllisiä partioita koululla, mutta on epärealistista, että osoitamme resursseja yhden koulun ulkopuolelle viitenä päivänä viikossa, kun meillä on vastuu kaikista kaupungin kouluista."</w:t>
      </w:r>
    </w:p>
    <w:p>
      <w:r>
        <w:rPr>
          <w:b/>
        </w:rPr>
        <w:t xml:space="preserve">Yhteenveto</w:t>
      </w:r>
    </w:p>
    <w:p>
      <w:r>
        <w:t xml:space="preserve">Northamptonshiren koulun lähistöllä asuvia ihmisiä pyydetään asettamaan liikennekartioita auttamaan pysäköintiongelmien hillitsemisessä sen jälkeen, kun poliisin väsymättömät ponnistelut eivät tuottaneet tulosta, sanoo neuvosto.</w:t>
      </w:r>
    </w:p>
    <w:p>
      <w:r>
        <w:rPr>
          <w:b/>
          <w:u w:val="single"/>
        </w:rPr>
        <w:t xml:space="preserve">Asiakirjan numero 338</w:t>
      </w:r>
    </w:p>
    <w:p>
      <w:r>
        <w:t xml:space="preserve">Jasvir Ginday "tappoi vaimonsa salatakseen seksuaalisuutensa".</w:t>
      </w:r>
    </w:p>
    <w:p>
      <w:r>
        <w:t xml:space="preserve">Jasvir Ram Gindayn väitetään hyökänneen Varkha Ranin kimppuun heidän kotonaan pölynimurin metalliputkella. Hän poltti naisen ruumiin puutarhassa olevassa polttouunissa, mutta kertoi naapurille sytyttäneensä palamaan "yleisen roskan", Wolverhampton Crown Court kuuli. Walsallissa asuva 29-vuotias Ginday myöntää tapon, mutta kiistää murhan. "Perimmäinen tarkoitus" Oikeus kuuli, että Rani, 24, meni naimisiin Gindayn kanssa Intiassa viime vuoden maaliskuussa ja muutti Yhdistyneeseen kuningaskuntaan asumaan hänen kanssaan elokuussa saatuaan viisumin. Syyttäjä Deborah Gouldin mukaan hän oli kuitenkin kertonut ystävälleen, että hän tuntee vetoa miehiin jo vuonna 2008. Neiti Gould sanoi, että noin kuukausi ennen rouva Ranin kuolemaa 12. syyskuuta viime vuonna joku perheen kotona teki internetissä haun polttolaitoksista. Ginday kertoi aluksi poliisille, että hänen vaimonsa oli jättänyt hänet käytettyään häntä hyväkseen päästäkseen Yhdistyneeseen kuningaskuntaan. Neiti Gould sanoi: "Kruunun mukaan hänen perimmäisenä tarkoituksenaan oli näytellä uhrin roolia varmana siitä, että hän voisi luottaa naimisissaoloonsa pysyvänä tekosyynä sille, ettei hänen tarvitsisi koskaan enää olla suhteessa naisen kanssa." Tapon lisäksi Ginday on myöntänyt vääristelleensä oikeuden kulkua valehtelemalla poliisille. Oikeudenkäynti jatkuu.</w:t>
      </w:r>
    </w:p>
    <w:p>
      <w:r>
        <w:rPr>
          <w:b/>
        </w:rPr>
        <w:t xml:space="preserve">Yhteenveto</w:t>
      </w:r>
    </w:p>
    <w:p>
      <w:r>
        <w:t xml:space="preserve">Homo pankkivirkailija, joka halusi salata seksuaalisuutensa, kuristi vaimonsa ja poltti tämän ruumiin kuukausia sen jälkeen, kun oli mennyt naimisiin tämän kanssa, on kuultu oikeudessa.</w:t>
      </w:r>
    </w:p>
    <w:p>
      <w:r>
        <w:rPr>
          <w:b/>
          <w:u w:val="single"/>
        </w:rPr>
        <w:t xml:space="preserve">Asiakirjan numero 339</w:t>
      </w:r>
    </w:p>
    <w:p>
      <w:r>
        <w:t xml:space="preserve">Winchesterin yliopiston henkilökunta peruu viiden päivän lakkoilun</w:t>
      </w:r>
    </w:p>
    <w:p>
      <w:r>
        <w:t xml:space="preserve">Henkilöstö oli suunnitellut ulosmarssia 28. ja 29. toukokuuta sekä 3.-5. kesäkuuta. Yliopisto- ja korkeakoulujen ammattiliiton (UCU) mukaan 80 prosenttia jäsenistä äänesti lakkotoimien puolesta sen jälkeen, kun heille oli kerrottu, että 55 virkaa on vähennettävä. Yliopiston mukaan "tarvittavat säästöt" on nyt saavutettu vapaaehtoisen irtisanomisohjelman avulla. Yliopiston mukaan se aikoo vähentää 30-40 kokoaikaista virkaa. Henkilöstö on myös sopinut peruuttavansa 30. toukokuuta alkavat "lakon kaltaiset toimet", jotka olisivat edellyttäneet avoimien ovien päivien boikotoimista ja poissaolojen korvaamisesta kieltäytymistä. UCU:n mukaan yliopisto oli jo aiemmin esittänyt suunnitelmat 55 työpaikan, joista 48 on akateemisia ja tutkimustehtäviä, vähentämisestä ja perustellut päätöstä henkilöstön eläkekustannusten nousulla.</w:t>
      </w:r>
    </w:p>
    <w:p>
      <w:r>
        <w:rPr>
          <w:b/>
        </w:rPr>
        <w:t xml:space="preserve">Yhteenveto</w:t>
      </w:r>
    </w:p>
    <w:p>
      <w:r>
        <w:t xml:space="preserve">Korkeakouluhenkilöstön suunnitellut lakkoilutoimet on peruttu sen jälkeen, kun Winchesterin yliopisto vahvisti, että se oli sulkenut pois pakolliset työpaikkojen menetykset.</w:t>
      </w:r>
    </w:p>
    <w:p>
      <w:r>
        <w:rPr>
          <w:b/>
          <w:u w:val="single"/>
        </w:rPr>
        <w:t xml:space="preserve">Asiakirjan numero 340</w:t>
      </w:r>
    </w:p>
    <w:p>
      <w:r>
        <w:t xml:space="preserve">Guernseyn osavaltiot suostuvat rakentamaan lisää "extra care" -asuntoja.</w:t>
      </w:r>
    </w:p>
    <w:p>
      <w:r>
        <w:t xml:space="preserve">Guernsey Housing Association hyväksyi 117 asunnon rakentamisen Longue Rue- ja Maison Maritaine -alueille vuonna 2012. Suunnitelmiin lisättiin 45 asuntoa ja hyväksyttiin yksimielisesti 3,25 miljoonan punnan maksu yhdistykselle. Loput 9,42 miljoonan punnan rakennushankkeen varoista kerätään yksityisillä lainoilla. Hankkeen ensimmäinen vaihe maksoi 38,8 miljoonaa puntaa, ja valtiot maksoivat siitä 22 miljoonaa puntaa. Yhdistys toivoo säästävänsä rahaa aloittamalla toisen vaiheen toukokuussa 2014, ennen kuin ensimmäinen vaihe on valmis. Asuntoja vuokrataan nykyisin Statesin hoivakodeissa asuville henkilöille ja henkilöille, joilla on oppimisvaikeuksia tai mielenterveysongelmia. Osa asunnoista on saatavissa osaomistusjärjestelmällä.</w:t>
      </w:r>
    </w:p>
    <w:p>
      <w:r>
        <w:rPr>
          <w:b/>
        </w:rPr>
        <w:t xml:space="preserve">Yhteenveto</w:t>
      </w:r>
    </w:p>
    <w:p>
      <w:r>
        <w:t xml:space="preserve">Valtiot ovat päättäneet, että kahden nykyisen asuinkodin paikalle rakennetaan lisää asuntoja.</w:t>
      </w:r>
    </w:p>
    <w:p>
      <w:r>
        <w:rPr>
          <w:b/>
          <w:u w:val="single"/>
        </w:rPr>
        <w:t xml:space="preserve">Asiakirjan numero 341</w:t>
      </w:r>
    </w:p>
    <w:p>
      <w:r>
        <w:t xml:space="preserve">Vic Reeves tarjoaa 250 teosta myyntiin</w:t>
      </w:r>
    </w:p>
    <w:p>
      <w:r>
        <w:t xml:space="preserve">Reeves tunnetaan parhaiten tv-ohjelmista Vic Reeves Big Night Out ja Shooting Stars, mutta hän on sanonut pitävänsä itseään taiteilijana ennen kaikkea. "Mielestäni kaikki mitä teen on taidetta. En oikeastaan tee eroa maalaamisen, näyttelemisen tai komedian välillä", hän sanoi. Näyttely The Grand on the Leasissa Folkestonessa on esillä lauantaihin asti. Reeves opiskeli taidetta Sir John Cass Collegessa Whitechapelissa, itäisessä Lontoossa, ja hänen töihinsä kuuluu epätavallisia omakuvia, omituisia julkkisten maalauksia, maisemia ja vääristyneitä eläinkuvia. "Mielestäni mielikuvituksen tuominen kankaalle tai television ruudulle on sama asia", hän sanoi. "Jos sinulla on ajatus, sinun on löydettävä sille ulospääsy. "Olipa se sitten maalaamista, runoutta, laulamista tai näyttelemistä, se kaikki tulee jostain ulos." Koomikko asuu Charingissa, lähellä Ashfordia, vaimonsa Nancy Sorrellin ja perheensä kanssa. Hän sanoi, että maalausten myyminen olisi kuin menettäisi läheiset ystävät. "Mutta jos sinulla on 250 ystävää, on pakko karsia muutama pois, eikö niin?" hän sanoi. Näyttely järjestettiin BBC:n Bargain Hunt -televisio-ohjelmasta tutun huutokaupanpitäjän ja arvioijan Michael Hogbenin kanssa, joka tapasi Reevesin, kun tämä oli perustamassa performanssitaideteosta paikalliseen pubiin. Taide huutokaupataan lauantaina, ja hinnat alkavat 50 punnasta.</w:t>
      </w:r>
    </w:p>
    <w:p>
      <w:r>
        <w:rPr>
          <w:b/>
        </w:rPr>
        <w:t xml:space="preserve">Yhteenveto</w:t>
      </w:r>
    </w:p>
    <w:p>
      <w:r>
        <w:t xml:space="preserve">Koomikko Vic Reevesin 250 taideteoksen kokoelma avataan ennen huutokauppaa, jolla hän toivoo saavansa tilaa Kentin-kotiinsa.</w:t>
      </w:r>
    </w:p>
    <w:p>
      <w:r>
        <w:rPr>
          <w:b/>
          <w:u w:val="single"/>
        </w:rPr>
        <w:t xml:space="preserve">Asiakirjan numero 342</w:t>
      </w:r>
    </w:p>
    <w:p>
      <w:r>
        <w:t xml:space="preserve">John le Carre esiintyy BBC:n kirjasovituksessa</w:t>
      </w:r>
    </w:p>
    <w:p>
      <w:r>
        <w:t xml:space="preserve">Hän esiintyy Hiddlestonin vastapuolella ravintolakohtauksessa. Kirja kertoo entisestä brittisotilaasta, joka sotkeutuu asekauppaan. Elokuvan pääosissa nähdään myös Hugh Laurie, Olivia Colman ja Tom Hollander, ja se on ensimmäinen televisiosovitus le Carrén romaanista yli 20 vuoteen. Le Carre esiintyi myös lyhyesti joulujuhlakohtauksessa Gary Oldmanin tähdittämässä Tinker Tailor Soldier Spy -romaaninsa elokuvasovituksessa vuonna 2011. The Night Managerin kuvaukset alkoivat tänä keväänä, ja minisarja lähetetään vuonna 2016. Kyseessä on kirjan nykytulkinta, jossa Hiddleston esittää brittisotilas Jonathan Pinea. Colmanin esittämä tiedustelupalvelun agentti värvää hänet navigoimaan Whitehallin ja Washingtonin hämäräperäisiin uumeniin ja soluttautumaan Laurien esittämän asekauppiaan sisäpiiriin. Kirja on käännetty yli 20 kielelle ja sitä on myyty yli miljoona kappaletta pelkästään Pohjois-Amerikassa sen jälkeen, kun se julkaistiin vuonna 1993.</w:t>
      </w:r>
    </w:p>
    <w:p>
      <w:r>
        <w:rPr>
          <w:b/>
        </w:rPr>
        <w:t xml:space="preserve">Yhteenveto</w:t>
      </w:r>
    </w:p>
    <w:p>
      <w:r>
        <w:t xml:space="preserve">Vakoilukirjailija John le Carre tekee cameo-esiintymisen Tom Hiddlestonin tähdittämässä The Night Manager -kirjansa BBC-sovituksessa.</w:t>
      </w:r>
    </w:p>
    <w:p>
      <w:r>
        <w:rPr>
          <w:b/>
          <w:u w:val="single"/>
        </w:rPr>
        <w:t xml:space="preserve">Asiakirjan numero 343</w:t>
      </w:r>
    </w:p>
    <w:p>
      <w:r>
        <w:t xml:space="preserve">Northamptonin uuden linnan asemapaikalta löydetty saksilainen rintakoru</w:t>
      </w:r>
    </w:p>
    <w:p>
      <w:r>
        <w:t xml:space="preserve">Northamptonin nykyinen Castle Station korvataan 20 miljoonan punnan lasista ja teräksestä valmistuvalla rakennuksella vuonna 2014. Uuden rakennuksen paikalla tehdyissä kaivauksissa on löydetty rautakiviseinää, keramiikan palasia ja saksilaiselta ajalta peräisin oleva rintakoru. Korvaavan kaksikerroksisen aseman rakennustyöt alkavat huhtikuussa. Northamptonin linna sijaitsi nykyisen aseman paikalla keskiajalla. "Tärkeä menneisyys" Uuden asemarakennuksen koko alueen arkeologinen tutkimus on käynnissä. West Northamptonshire Development Corporation on johtanut aseman kehittämissuunnitelmia. Organisaation elvytysjohtaja Chris Garden sanoi: "Northamptonilla ei ole vain valoisa tulevaisuus, vaan sillä on myös rikas ja merkittävä menneisyys. "Tutkimusten seuraava vaihe auttaa meitä varmistamaan, että alueen historia kirjataan ja sitä kunnioitetaan, kun kehitystyö etenee."</w:t>
      </w:r>
    </w:p>
    <w:p>
      <w:r>
        <w:rPr>
          <w:b/>
        </w:rPr>
        <w:t xml:space="preserve">Yhteenveto</w:t>
      </w:r>
    </w:p>
    <w:p>
      <w:r>
        <w:t xml:space="preserve">Uuden rautatieaseman rakentamispaikalta on löydetty jäännöksiä, jotka ovat peräisin saksien ajoilta.</w:t>
      </w:r>
    </w:p>
    <w:p>
      <w:r>
        <w:rPr>
          <w:b/>
          <w:u w:val="single"/>
        </w:rPr>
        <w:t xml:space="preserve">Asiakirjan numero 344</w:t>
      </w:r>
    </w:p>
    <w:p>
      <w:r>
        <w:t xml:space="preserve">David Cameronia kehotettiin tukemaan Royal Sussex County Hospital -suunnitelmaa.</w:t>
      </w:r>
    </w:p>
    <w:p>
      <w:r>
        <w:t xml:space="preserve">Brightonin ja Hoven kaupunginvaltuutettu Linda Hyde esitti vetoomuksen Cameronille, kun tämä vieraili aiemmin Peacehavenissa. Hanke sai rakennusluvan kaksi vuotta sitten, mutta ministerit eivät ole suostuneet maksamaan rakennushankkeesta. Cameron sanoi, että valtiovarainministeriö ja terveysministeriö tarkastelevat asiaa. Hän oli pitämässä yhtä PM Direct -tapahtumistaan East Sussexin rannikolla. Tammikuussa 2012 Brightonin ja Hoven kaupunginvaltuusto sopi, että sairaalasäätiö voi korvata rapistuvan sairaalan uudella 420 miljoonan punnan arvoisella 12-kerroksisella rakennuksella. Uudelleenrakennetun sairaalan on tarkoitus toimia Sussexin suurena traumakeskuksena, jossa hoidetaan satoja loukkaantuneita potilaita, jotka muuten lähetettäisiin Lontoon sairaaloihin. "Tiedän, miten tärkeää se on", Cameron sanoi Hyden kanssa. "Tämä on elinvoimainen kaupunki, ja ihmiset haluavat todella nähdä todella hyviä terveyspalveluja yhteisöissään, joten viesti on vastaanotettu ja ymmärretty."</w:t>
      </w:r>
    </w:p>
    <w:p>
      <w:r>
        <w:rPr>
          <w:b/>
        </w:rPr>
        <w:t xml:space="preserve">Yhteenveto</w:t>
      </w:r>
    </w:p>
    <w:p>
      <w:r>
        <w:t xml:space="preserve">Pääministeri David Cameronia on kehotettu näyttämään vihreää valoa Brightonissa sijaitsevan Sussexin kreivikunnan kuninkaallisen sairaalan laajennussuunnitelmille.</w:t>
      </w:r>
    </w:p>
    <w:p>
      <w:r>
        <w:rPr>
          <w:b/>
          <w:u w:val="single"/>
        </w:rPr>
        <w:t xml:space="preserve">Asiakirjan numero 345</w:t>
      </w:r>
    </w:p>
    <w:p>
      <w:r>
        <w:t xml:space="preserve">Sulkeminen protesti ulkopuolella Withernsea sairaala</w:t>
      </w:r>
    </w:p>
    <w:p>
      <w:r>
        <w:t xml:space="preserve">Beverleyn ja Holdernessin konservatiivien kansanedustaja Graham Stuart puhui Withernsea Community Hospitalin ulkopuolella järjestetyssä mielenosoituksessa. Protestin taustalla on East Riding Clinical Commissioning Groupin (CCG) päätös tarkistaa kiireellisen hoidon palveluja. CCG sanoi, että se pyrkii parantamaan palveluja vastaamaan "nykyisiä ja tulevia tarpeita". Stuart sanoi: "Tämä on palvelu, jota haluamme ja tarvitsemme ja jota tämän kaupungin on ylläpidettävä." Stuart sanoi: "Tämä on palvelu, jota haluamme, jota tarvitsemme ja jota tämän kaupungin on ylläpidettävä." Withernsea on noin 20 mailin päässä Hull Royal Infirmaryn päivystysosastolta. Kaupungin pormestari Patrick Spicer sanoi, että "oli elintärkeää, että maaseutuyhteisö astui esiin ja sanoi jotain." CCG:n johtava virkailija Jane Hawkard sanoi, että prosessi oli osa kansallista tarkistusta eikä lopullisia päätöksiä ollut tehty. "Vaihtoehtoja arvioidaan useiden kriteerien perusteella, joihin kuuluvat laatu, turvallisuus, saatavuus ja kustannustehokkuus. "Sen jälkeen järjestämme kesän aikana julkisen kuulemisen, jossa kerätään lisää näkemyksiä", hän lisäsi.</w:t>
      </w:r>
    </w:p>
    <w:p>
      <w:r>
        <w:rPr>
          <w:b/>
        </w:rPr>
        <w:t xml:space="preserve">Yhteenveto</w:t>
      </w:r>
    </w:p>
    <w:p>
      <w:r>
        <w:t xml:space="preserve">Itä-Yorkshiressä sijaitsevan lievien vammojen klinikan mahdollista sulkemista vastaan on järjestetty mielenosoitus.</w:t>
      </w:r>
    </w:p>
    <w:p>
      <w:r>
        <w:rPr>
          <w:b/>
          <w:u w:val="single"/>
        </w:rPr>
        <w:t xml:space="preserve">Asiakirjan numero 346</w:t>
      </w:r>
    </w:p>
    <w:p>
      <w:r>
        <w:t xml:space="preserve">Oxfordin puolimaraton: Ennätysmäärä kilpailijoita osallistuu</w:t>
      </w:r>
    </w:p>
    <w:p>
      <w:r>
        <w:t xml:space="preserve">Yli 8 600 ihmistä osallistui vuotuiseen tapahtumaan, jonka 13,1 mailin (21 km) reitti alkoi kaupungin Broad Streetiltä ja päättyi Parks Roadille. Nopein mies oli Ben Cole ajalla 1:08:39, Sarah van der Wielen voitti naisten kisan ajalla 1:12:04 ja Gary Cooper pyörätuolilla ajalla 1:03:48. Osallistujat joutuvat kuitenkin odottamaan mitaleitaan, kun Ali-myrsky viivästytti lähetystä, järjestäjät kertoivat. Kaupungin läpi kulkeva reitti kulki monien maamerkkien, kuten Clarendon Buildingin, Old Marstonin ja Radcliffe-kameran, ohi. Ennen kilpailua osallistujille lähetettiin sähköpostia, jossa kerrottiin, etteivät he saisi mitaleitaan viivytyksen vuoksi. Ne postitetaan nyt yksityishenkilöille.</w:t>
      </w:r>
    </w:p>
    <w:p>
      <w:r>
        <w:rPr>
          <w:b/>
        </w:rPr>
        <w:t xml:space="preserve">Yhteenveto</w:t>
      </w:r>
    </w:p>
    <w:p>
      <w:r>
        <w:t xml:space="preserve">Oxfordin kahdeksanteen puolimaratoniin osallistui ennätysmäärä juoksijoita.</w:t>
      </w:r>
    </w:p>
    <w:p>
      <w:r>
        <w:rPr>
          <w:b/>
          <w:u w:val="single"/>
        </w:rPr>
        <w:t xml:space="preserve">Asiakirjan numero 347</w:t>
      </w:r>
    </w:p>
    <w:p>
      <w:r>
        <w:t xml:space="preserve">Open Arms -siirtolaisalus: Italia määräsi aluksen takavarikoitavaksi</w:t>
      </w:r>
    </w:p>
    <w:p>
      <w:r>
        <w:t xml:space="preserve">Espanjalaisen pelastusaluksen kyydissä uskotaan olevan noin 100 siirtolaista. Italia ei ole sallinut heidän poistumistaan laivasta lähes kolmeen viikkoon, vaikka kymmeniä lapsia ja sairaita on viety maihin. Aiemmin noin 10 siirtolaista hyppäsi laivasta toivoen pääsevänsä uimaan saarelle. Italian rannikkovartiosto poimi uimarit Lampedusasta. Agrigenton syyttäjä Luigi Patronaggio määräsi, että alus takavarikoidaan ennaltaehkäisevästi tarkastettuaan sen tiistaina iltapäivällä "ottaen huomioon vaikean tilanteen aluksella", kertoi uutistoimisto AFP:n siteeraama oikeuslähde. Aluksen omistavan Open Arms -hyväntekeväisyysjärjestön perustaja piti päätöstä tervetulleena twiitissä: "19 päivän jälkeen nousemme tänään maihin Lampedusassa. "Alus takavarikoidaan väliaikaisesti, mutta se on kustannus, jonka @openarms_fund ottaa vastatakseen varmistaakseen, että aluksella olevat ihmiset voidaan hoitaa.". Mielestämme on tärkeää asettaa [heidän] terveytensä ja turvallisuutensa etusijalle tässä humanitaarisessa hätätilanteessa." Ennen syyttäjän päätöstä Espanja oli ilmoittanut lähettävänsä aluksen Lampedusaan noutamaan aluksella olevat, mutta sen matka saarelle olisi kestänyt kolme päivää. Äärioikeistolainen sisäministeri Matteo Salvini on ottanut kovan linjan maahanmuuttoa vastaan ja sulkenut Lampedusan saarta maahanmuuttajien pelastusaluksilta. "Tiukkuus on ainoa tapa estää Italiaa muuttumasta jälleen Euroopan pakolaisleiriksi", hän twiittasi aiemmin. Viimeisimmät tapahtumat ovat seurausta siitä, että Italian pääministeri Giuseppe Conte erosi aiemmin hyökättyään kiivaasti koalitiokumppani Salvinia vastaan.... Conte sanoi, että Salvini oli ollut "vastuuton" luodessaan Italialle uuden poliittisen kriisin "henkilökohtaisten ja puolueen etujen" vuoksi.</w:t>
      </w:r>
    </w:p>
    <w:p>
      <w:r>
        <w:rPr>
          <w:b/>
        </w:rPr>
        <w:t xml:space="preserve">Yhteenveto</w:t>
      </w:r>
    </w:p>
    <w:p>
      <w:r>
        <w:t xml:space="preserve">Italialainen syyttäjä on määrännyt Open Arms -siirtolaisaluksen takavarikoimisen ja aluksella olevien siirtolaisten evakuoinnin Lampedusan saarelle, kertovat italialaiset tiedotusvälineet.</w:t>
      </w:r>
    </w:p>
    <w:p>
      <w:r>
        <w:rPr>
          <w:b/>
          <w:u w:val="single"/>
        </w:rPr>
        <w:t xml:space="preserve">Asiakirjan numero 348</w:t>
      </w:r>
    </w:p>
    <w:p>
      <w:r>
        <w:t xml:space="preserve">DG One sydänkuntoutuspalvelun keskeyttäminen "pettymys</w:t>
      </w:r>
    </w:p>
    <w:p>
      <w:r>
        <w:t xml:space="preserve">Dumfriesissa sijaitseva DG One -laitos avataan tänä kesänä uudelleen yli neljä vuotta kestäneen korjaustöiden vuoksi tapahtuneen sulkemisen jälkeen. Paikallisen NHS:n toivottiin siirtävän sydänkuntoutuspalvelunsa rakennukseen, mikä olisi tuonut mukanaan pääoma- ja tulorahoitusta. Ne on kuitenkin siirretty vanhaan Dumfriesin sairaalarakennukseen, mitä neuvoston raportissa kutsuttiin "pettymykseksi". Dumfriesissa sijaitseva DG One suljettiin lokakuussa 2014, ja rakennusvirheitä koskevassa tutkimuksessa havaittiin kymmeniä ongelmia. Alun perin toivottiin, että rakennus voitaisiin ottaa uudelleen käyttöön noin 18 kuukaudessa. Nyt se on kuitenkin aikataulussa avata uudelleen yleisölle 15. heinäkuuta 2019. Dumfries and Galloway Councilille annetussa raportissa sanottiin, että sydänpalvelun toivottiin olevan osa suunnitelmia. Siinä kuvailtiin päätöstä sijoittaa se muualle "pettymykseksi", mutta sanottiin, että rakennuksessa sijaitsevan "hyvinvointitoimintakeskuksen" ideaa jatketaan edelleen.</w:t>
      </w:r>
    </w:p>
    <w:p>
      <w:r>
        <w:rPr>
          <w:b/>
        </w:rPr>
        <w:t xml:space="preserve">Yhteenveto</w:t>
      </w:r>
    </w:p>
    <w:p>
      <w:r>
        <w:t xml:space="preserve">Suunnitelmista siirtää sydänkuntoutuspalvelu uudistettuun vapaa-ajankeskukseen Etelä-Skotlannissa on luovuttu.</w:t>
      </w:r>
    </w:p>
    <w:p>
      <w:r>
        <w:rPr>
          <w:b/>
          <w:u w:val="single"/>
        </w:rPr>
        <w:t xml:space="preserve">Asiakirjan numero 349</w:t>
      </w:r>
    </w:p>
    <w:p>
      <w:r>
        <w:t xml:space="preserve">Borders Railway voitti parhaan matkailuhankkeen palkinnon</w:t>
      </w:r>
    </w:p>
    <w:p>
      <w:r>
        <w:t xml:space="preserve">Se sai kunnian British Guild of Travel Writersin palkintoseremoniassa. Kuningatar avasi viime vuonna virallisesti pääkaupungin ja Skotlannin rajaseudun yhdistävän miljoonien punnan hankkeen. Palkinnon voittajina olivat Pohjois-Walesissa sijaitseva keinotekoinen surffijärvi ja Devonissa sijaitseva pyöräilyreitti. "Se on uskomaton rautatie ja ainutlaatuinen alueelle", sanoi Ailsa Herd VisitScotlandista palkintoa vastaanotettaessa. "Matkan aikana voi vierailla niin monissa eri nähtävyyksissä, joten suosittelen, että menette sinne nyt, varsinkin kun olemme voittaneet tämän upean palkinnon". "Uskon, että tiimi on haltioissaan, sillä kategoriassa oli niin paljon erilaisia kilpailijoita, että olemme iloisia voitostamme."</w:t>
      </w:r>
    </w:p>
    <w:p>
      <w:r>
        <w:rPr>
          <w:b/>
        </w:rPr>
        <w:t xml:space="preserve">Yhteenveto</w:t>
      </w:r>
    </w:p>
    <w:p>
      <w:r>
        <w:t xml:space="preserve">Edinburghin ja Tweedbankin välinen Borders Railway on tunnustettu Yhdistyneen kuningaskunnan parhaaksi matkailuhankkeeksi.</w:t>
      </w:r>
    </w:p>
    <w:p>
      <w:r>
        <w:rPr>
          <w:b/>
          <w:u w:val="single"/>
        </w:rPr>
        <w:t xml:space="preserve">Asiakirjan numero 350</w:t>
      </w:r>
    </w:p>
    <w:p>
      <w:r>
        <w:t xml:space="preserve">Guernseyn merialtaiden "jättimäinen aalto" herättää tutkinnan.</w:t>
      </w:r>
    </w:p>
    <w:p>
      <w:r>
        <w:t xml:space="preserve">Viisi teini-ikäistä vietiin sairaalaan ja muut loukkaantuivat lauantai-iltana, kun aalto veti heidät veden alle ja heitti heidät kiviä vasten. Guernseyn satamapäällikkö kertoi, että Condor Ferriesiltä oli pyydetty raportti, sillä sillä oli "aluksia lähistöllä". Yhtiö sanoi käsittelevänsä asiaa "erittäin vakavasti". Lisää aallosta ja muita tarinoita Kanaalisaarilta. Noin kello 18.00 BST tapahtumien silminnäkijät kuvailivat aallokkoa "valtavaksi aallokoksi", joka heitti altailla olevat ihmiset kaiteisiin "sekunnin murto-osassa". Yleisö on ilmaissut huolensa altaiden turvallisuudesta ja veneiden kulkunopeudesta. Helen King, jonka tytär oli altaalla, sanoi: "Tiesin, että siellä olisi aallokko, ja joskus siellä on iso aalto, mutta miksi siellä ei ole hengenpelastajia?", kysyi King. "Tai jonkinlaista sireeniä varoittamaan lapsia?", kysyi hän. Se olisi voinut olla kohtalokasta." Condor Ferries sanoi toivovansa, että se saisi tutkinnan alustavan tuloksen myöhemmin.</w:t>
      </w:r>
    </w:p>
    <w:p>
      <w:r>
        <w:rPr>
          <w:b/>
        </w:rPr>
        <w:t xml:space="preserve">Yhteenveto</w:t>
      </w:r>
    </w:p>
    <w:p>
      <w:r>
        <w:t xml:space="preserve">"Voimakas" aalto iski ryhmään nuoria Guernseyn La Valletten uima-altailla, minkä vuoksi Condor Ferries on käynnistänyt tutkimuksen.</w:t>
      </w:r>
    </w:p>
    <w:p>
      <w:r>
        <w:rPr>
          <w:b/>
          <w:u w:val="single"/>
        </w:rPr>
        <w:t xml:space="preserve">Asiakirjan numero 351</w:t>
      </w:r>
    </w:p>
    <w:p>
      <w:r>
        <w:t xml:space="preserve">Kurt Cobainin villatakki myydään huutokaupassa 334 000 dollarilla.</w:t>
      </w:r>
    </w:p>
    <w:p>
      <w:r>
        <w:t xml:space="preserve">Nirvanan keulahahmo Kurt Cobain käytti vihreää napapaitaa bändin MTV:n "Unplugged"-esityksessä vuonna 1993. Sitä ei ole puhdistettu sen jälkeen, kun hän käytti sitä viimeksi. Ikoninen vaatekappale on nyt tiettävästi kallein koskaan huutokaupassa myyty villapaita, kun se napattiin New Yorkissa lauantaina. Julien's Auctionin johtaja Darren Julien kutsui Cobainin mohair-neuletakkia "kaikkien hänen koskaan käyttämiensä vaatekappaleiden pyhäksi Graaliksi". Cobainin mittatilaustyönä valmistama Fender Mustang -kitara, jota hän käytti Nirvanan In Utero -kiertueella, oli myös myynnissä, ja siitä saatiin 340 000 dollaria (265 000 puntaa). Se oli ollut esillä Rock and Roll Hall of Famessa useita vuosia. Artisti saavutti kolossaalisen menestyksen perustettuaan Nirvanan vuonna 1987, mutta kamppaili maineen, masennuksen ja huumeriippuvuuden kanssa. Hän tappoi itsensä huhtikuussa 1994 27-vuotiaana.</w:t>
      </w:r>
    </w:p>
    <w:p>
      <w:r>
        <w:rPr>
          <w:b/>
        </w:rPr>
        <w:t xml:space="preserve">Yhteenveto</w:t>
      </w:r>
    </w:p>
    <w:p>
      <w:r>
        <w:t xml:space="preserve">Lähes kolmeen vuosikymmeneen pesemätön, tahrattu ja savukkeella poltettu villatakki on myyty huutokaupassa 334 000 dollarilla (260 000 punnalla).</w:t>
      </w:r>
    </w:p>
    <w:p>
      <w:r>
        <w:rPr>
          <w:b/>
          <w:u w:val="single"/>
        </w:rPr>
        <w:t xml:space="preserve">Asiakirjan numero 352</w:t>
      </w:r>
    </w:p>
    <w:p>
      <w:r>
        <w:t xml:space="preserve">Jerseyn tulipalojen määrä 50 vuoden alimmillaan vuonna 2011</w:t>
      </w:r>
    </w:p>
    <w:p>
      <w:r>
        <w:t xml:space="preserve">Palvelun vuosikertomuksen mukaan palomiehet menivät viime vuonna 228 tulipaloon, mikä on 16 prosenttia vähemmän kuin vuonna 2010. Jerseyn palopäällikkö Mark James sanoi olevansa tyytyväinen tulipalojen määrän merkittävään vähenemiseen. Mutta hän sanoi raportissa: "Tulipalot voivat olla tuhoisia, joten näitä tuloksia ei voi pitää itsestäänselvyytenä." Palokunta pyrkii saamaan ensimmäisen paloauton mahdolliseen vakavaan tulipaloon 10 minuutissa ja toisen paloauton paikalle 13 minuutissa. Raportin mukaan se saavutti tämän 91 prosentissa tapauksista vuonna 2011. Vuosikertomuksessa todetaan myös, että tahallisten tulipalojen määrä väheni 40 prosenttia vuonna 2011 vuoteen 2010 verrattuna, eikä viime vuonna sattunut yhtään palokuolemaa. James sanoi: "Tämä on yksi pisimmistä yhtäjaksoisista ajanjaksoista, jolloin ei ole tapahtunut yhtään palokuolemaa."</w:t>
      </w:r>
    </w:p>
    <w:p>
      <w:r>
        <w:rPr>
          <w:b/>
        </w:rPr>
        <w:t xml:space="preserve">Yhteenveto</w:t>
      </w:r>
    </w:p>
    <w:p>
      <w:r>
        <w:t xml:space="preserve">Palo- ja pelastuspalvelun mukaan tulipalojen määrä Jerseyssä oli 50 vuoden alimmillaan vuonna 2011.</w:t>
      </w:r>
    </w:p>
    <w:p>
      <w:r>
        <w:rPr>
          <w:b/>
          <w:u w:val="single"/>
        </w:rPr>
        <w:t xml:space="preserve">Asiakirjan numero 353</w:t>
      </w:r>
    </w:p>
    <w:p>
      <w:r>
        <w:t xml:space="preserve">Blackleyn juutalaisen hautausmaan hautakivet tuhoutuivat</w:t>
      </w:r>
    </w:p>
    <w:p>
      <w:r>
        <w:t xml:space="preserve">Poliisit havaitsivat, että 14 hautakiveä oli kaadettu ja rikottu Blackleyn juutalaisella hautausmaalla Rochdale Roadilla Manchesterissa keskiviikkona noin klo 15.45 BST. Poliisi käsittelee tapausta viharikoksena. Ylikomisario Wasim Chaudhry sanoi: "Tämä on kuvottava rikollinen vahingonteko, johon suhtaudumme hyvin vakavasti. "Yhteisöissämme ei ole sijaa tällaiselle vastenmieliselle käytökselle." Suur-Manchesterin pormestari ja poliisi- ja rikoskomissaari Tony Lloyd kuvaili häpäisyä "iljettäväksi vandalismiksi", joka "aiheuttaa ahdistusta, pelkoa ja vihaa yhteisöissämme". Hän lisäsi, että se "voi johtaa vakaviin erimielisyyksiin naapurustossamme".</w:t>
      </w:r>
    </w:p>
    <w:p>
      <w:r>
        <w:rPr>
          <w:b/>
        </w:rPr>
        <w:t xml:space="preserve">Yhteenveto</w:t>
      </w:r>
    </w:p>
    <w:p>
      <w:r>
        <w:t xml:space="preserve">Juutalaisen hautausmaan hautakivet on tuhottu "tarkoituksellisessa ja kohdennetussa hyökkäyksessä", kertoo poliisi.</w:t>
      </w:r>
    </w:p>
    <w:p>
      <w:r>
        <w:rPr>
          <w:b/>
          <w:u w:val="single"/>
        </w:rPr>
        <w:t xml:space="preserve">Asiakirjan numero 354</w:t>
      </w:r>
    </w:p>
    <w:p>
      <w:r>
        <w:t xml:space="preserve">Mansaaren pääministeri jää eläkkeelle 32 poliittisen vuoden jälkeen</w:t>
      </w:r>
    </w:p>
    <w:p>
      <w:r>
        <w:t xml:space="preserve">Allan Bell eroaa Ramsey MHK:n virasta 32 vuoden jälkeen ennen syyskuun parlamenttivaaleja ja vuodesta 2011 lähtien hoitamastaan pääministerin tehtävästä lokakuussa. Hän sanoi, että on ollut "kunnia ja etuoikeus palvella Ramseyn ja Mansaaren asukkaita". Yleisvaalit pidetään 22. syyskuuta. Ramseystä kotoisin oleva Bell, 69, sanoi, että oli etuoikeus olla mukana saaren taloudellisissa ja sosiaalisissa saavutuksissa kolmen viime vuosikymmenen aikana. "Uusi luku" 32 vuotta kestäneen MHK-jäsenyytensä aikana hän toimi ministerinä matkailun ja vapaa-ajan, teollisuuden, sisäasioiden, valtiovarainministeriön ja talouskehityksen aloilla. Bell sanoi: "Saaren tarinassa on alkamassa uusi luku, ja näyttää siltä, että nyt on oikea aika luovuttaa tehtävä seuraavalle sukupolvelle kansallisia poliitikkoja. "Erityisesti Brexitin vaikutusten selvittäminen on pitkä matka, jonka aloittavat parhaiten jäsenet, jotka ovat uransa varhaisemmassa vaiheessa. "Ei ole kuitenkaan epäilystäkään siitä, että saarella on nyt vahvat edellytykset kohdata tulevaisuuden haasteet." Bell valittiin pääministeriksi vuonna 2011 voitettuaan selvän enemmistön liberaalien Vannin vastustajasta Peter Karranista. Hallituksen tiedottajan mukaan Tynwaldin istunto uuden pääministerin nimittämiseksi pidetään 4. lokakuuta.</w:t>
      </w:r>
    </w:p>
    <w:p>
      <w:r>
        <w:rPr>
          <w:b/>
        </w:rPr>
        <w:t xml:space="preserve">Yhteenveto</w:t>
      </w:r>
    </w:p>
    <w:p>
      <w:r>
        <w:t xml:space="preserve">Mansaaren pääministeri ja pitkäaikaisin jäsen House of Keysissä aikoo jäädä eläkkeelle Mansaaren politiikasta, kuten on ilmoitettu.</w:t>
      </w:r>
    </w:p>
    <w:p>
      <w:r>
        <w:rPr>
          <w:b/>
          <w:u w:val="single"/>
        </w:rPr>
        <w:t xml:space="preserve">Asiakirjan numero 355</w:t>
      </w:r>
    </w:p>
    <w:p>
      <w:r>
        <w:t xml:space="preserve">Joulu: Kuoleva naapuri jättää tytölle 14 vuoden lahjat</w:t>
      </w:r>
    </w:p>
    <w:p>
      <w:r>
        <w:t xml:space="preserve">Ken, joka oli 80-luvun loppupuolella, asui viimeiset kaksi vuotta Owen ja Caroline Williamsin lähellä Barryssä, Vale of Glamorganissa. Pariskunta kertoi Kenin "palvovan" heidän kaksivuotiasta tytärtään Cadia. Hän kuoli hiljattain, ja maanantai-iltana hänen tyttärensä koputti Williamsin kotiin viedäkseen lahjat. "Hänellä oli kädessään iso muovisäkki, ja luulin, että se oli roskia, jonka hän aikoi pyytää minua heittämään pois", Williams sanoi. "Mutta hän sanoi, että siinä oli kaikki, mitä hänen isänsä oli laittanut Cadille. Siinä olivat kaikki joululahjat, jotka hän oli ostanut Cadiille. "Toin ne takaisin, ja vaimoni oli FaceTime-keskustelussa äitinsä kanssa Irlannissa. Vaimoni alkoi itkeä, minä itkin, ja hänen äitinsä alkoi itkeä. "Sitä on vaikea kuvailla, koska se oli niin odottamatonta. En tiedä, kuinka kauan hän laittoi ne pois, oliko se kahden viime vuoden aikana vai oliko hän ostanut ne elämänsä loppupuolella." Williams sanoi, että he ovat avanneet yhden lahjoista, joka oli kirja, mutta eivät ole varmoja, mitä tehdä lopuille lahjoille. "Voimme sanoa, että siellä on joitakin kirjoja, kolme tai neljä pehmolelua, ehkä joitakin Duplo-leluja", hän lisäsi. Williams sanoi, että hänen naapurinsa - eläkkeellä oleva syvänmeren sukeltaja - oli "todellinen, todellinen hahmo".</w:t>
      </w:r>
    </w:p>
    <w:p>
      <w:r>
        <w:rPr>
          <w:b/>
        </w:rPr>
        <w:t xml:space="preserve">Yhteenveto</w:t>
      </w:r>
    </w:p>
    <w:p>
      <w:r>
        <w:t xml:space="preserve">Perhe järkyttyi huomatessaan, että heidän edesmennyt iäkäs naapurinsa oli jättänyt tyttärelleen joululahjoja 14 vuoden ajaksi.</w:t>
      </w:r>
    </w:p>
    <w:p>
      <w:r>
        <w:rPr>
          <w:b/>
          <w:u w:val="single"/>
        </w:rPr>
        <w:t xml:space="preserve">Asiakirjan numero 356</w:t>
      </w:r>
    </w:p>
    <w:p>
      <w:r>
        <w:t xml:space="preserve">Kenian metsänvartijat tappavat epäiltyjä norsunluun salametsästäjiä</w:t>
      </w:r>
    </w:p>
    <w:p>
      <w:r>
        <w:t xml:space="preserve">Kenian villieläinten suojelupalvelun (KWS) mukaan yksi salametsästäjä sai surmansa sunnuntai-iltana "kovassa" tulitaistelussa Isiolossa. Sen mukaan kaksi muuta salametsästäjää ammuttiin kuoliaaksi viime tiistaina Tsavon alueella. Palvelun mukaan etsitään muita epäiltyjä, jotka ovat saattaneet loukkaantua sunnuntain tulitaistelussa. Se sanoi: "Epäillyt olivat ampuneet norsun... ja olivat parhaillaan irrottamassa syöksyhampaita kirveillä, kun KWS:n metsänvartijat väijyivät heitä." Tiistain välikohtauksessa kuoli neljä norsua, yksi epäilty pidätettiin ja kolme muuta pakeni. KWS:n mukaan norsujen salametsästys on lisääntynyt viime vuosina. Viime vuonna Keniassa kuoli salametsästyksen seurauksena yli 200 norsua, ja tänä vuonna norsunluuta on takavarikoitu jo tonnia.</w:t>
      </w:r>
    </w:p>
    <w:p>
      <w:r>
        <w:rPr>
          <w:b/>
        </w:rPr>
        <w:t xml:space="preserve">Yhteenveto</w:t>
      </w:r>
    </w:p>
    <w:p>
      <w:r>
        <w:t xml:space="preserve">Kenian viranomaisten mukaan metsänvartijat ovat ampuneet kolme epäiltyä norsun salametsästäjää kahdessa eri tapauksessa viime viikon aikana.</w:t>
      </w:r>
    </w:p>
    <w:p>
      <w:r>
        <w:rPr>
          <w:b/>
          <w:u w:val="single"/>
        </w:rPr>
        <w:t xml:space="preserve">Asiakirjan numero 357</w:t>
      </w:r>
    </w:p>
    <w:p>
      <w:r>
        <w:t xml:space="preserve">Sotaveteraanilta, 91, varastettiin mitalit murtovarkaudessa</w:t>
      </w:r>
    </w:p>
    <w:p>
      <w:r>
        <w:t xml:space="preserve">Mies oli jättänyt mitalit työtasolle puhdistettavaksi ennen kuin hän lähti kotoaan Wootton Parkista, Bristolista, ja huomasi palattuaan, että ne olivat kadonneet. Jonkun uskotaan tunkeutuneen taloon takaoven kautta 22. kesäkuuta iltapäivällä. Avon ja Somersetin poliisi pyytää apua tavaroiden jäljittämiseksi. Mitalikokoelman joukossa oli pronssinen 1939-45-tähti, pronssinen Ranska- ja Saksa-tähti sekä poliisin pitkäaikaisen palveluksen mitali. Mitaleihin oli kaiverrettu uhrin nimi, rykmenttinumero 2666006 ja 5th Battalion Coldstream Guards. Lisäksi vietiin hopeanvihreä Ranskan kunniamitali - Ranskan valtion myöntämä korkein kunniamerkki - ja musta lompakko, jonka oikeassa alakulmassa oli kultakirjaimet. Kaikkia, joilla on tietoja, pyydetään soittamaan numeroon 101 ja ilmoittamaan viitenumero 5216151507.</w:t>
      </w:r>
    </w:p>
    <w:p>
      <w:r>
        <w:rPr>
          <w:b/>
        </w:rPr>
        <w:t xml:space="preserve">Yhteenveto</w:t>
      </w:r>
    </w:p>
    <w:p>
      <w:r>
        <w:t xml:space="preserve">91-vuotiaan sotaveteraanin kuusi mitalia varastettiin hänen kotoaan, kun hän oli ostosmatkalla.</w:t>
      </w:r>
    </w:p>
    <w:p>
      <w:r>
        <w:rPr>
          <w:b/>
          <w:u w:val="single"/>
        </w:rPr>
        <w:t xml:space="preserve">Asiakirjan numero 358</w:t>
      </w:r>
    </w:p>
    <w:p>
      <w:r>
        <w:t xml:space="preserve">Säiliöautoja käytetään veden toimittamiseen Suffolkiin ja Essexiin kuumalla säällä.</w:t>
      </w:r>
    </w:p>
    <w:p>
      <w:r>
        <w:t xml:space="preserve">Essex and Suffolk Waterin mukaan sen on siirrettävä vesi maanteitse, koska se voi ottaa vettä vain rajoitetusti porausreikien kautta. Viime viikonloppuna vettä käytettiin yli 94 miljoonaa litraa päivässä. Yhtiön Martin Lunn sanoi, että vedenkulutus ei ole ollut lähelläkään tätä tasoa sitten vuoden 2007. Lunnin mukaan 3 000 kiinteistöä saa vettä vesitornista, joita tankkiautot täyttävät. "Meillä on päivittäinen rajoitus sille, kuinka paljon vettä voimme ottaa porarei'istä", hän sanoi, "joten kun kysyntä ylittää tämän rajan, otamme säiliöautoja siirtämään vettä vesitorneihin". "Siirrämme noin seitsemän säiliöautoa päivässä, mikä tarkoittaa noin 200 000 litraa vettä." Affinity Water ilmoitti maanantaina, että sen vedenjakelussa on ongelmia Clacton-On-Seanissa Essexissä. Verkkosivuillaan antamassaan lausunnossa yhtiö totesi, että vettä käytetään enemmän, koska sää on lämmennyt ja ihmiset viettävät enemmän aikaa kotona koronaviruspandemian aikana. Etsi BBC News: East of England Facebookissa, Instagramissa ja Twitterissä. Jos sinulla on juttuehdotus, lähetä sähköpostia osoitteeseen eastofenglandnews@bbc.co.uk.</w:t>
      </w:r>
    </w:p>
    <w:p>
      <w:r>
        <w:rPr>
          <w:b/>
        </w:rPr>
        <w:t xml:space="preserve">Yhteenveto</w:t>
      </w:r>
    </w:p>
    <w:p>
      <w:r>
        <w:t xml:space="preserve">Säiliöautoilla kuljetetaan satoja tuhansia litroja vettä, jotta voidaan vastata kotitalouksien lisääntyneeseen kysyntään nykyisen hellejakson aikana.</w:t>
      </w:r>
    </w:p>
    <w:p>
      <w:r>
        <w:rPr>
          <w:b/>
          <w:u w:val="single"/>
        </w:rPr>
        <w:t xml:space="preserve">Asiakirjan numero 359</w:t>
      </w:r>
    </w:p>
    <w:p>
      <w:r>
        <w:t xml:space="preserve">X Factor vahvistaa: Cheryl Cole ei ole tuomarina Yhdysvaltain ohjelmassa</w:t>
      </w:r>
    </w:p>
    <w:p>
      <w:r>
        <w:t xml:space="preserve">Tämä on ensimmäinen kerta, kun Fox, Freemantle North America ja Syco TV ovat vahvistaneet, että Girls Aloud -tähti ei enää ole mukana formaatissa. Pomot vahvistivat lausunnossaan, että hänen tilalleen tulee entinen Pussycat Dollsin laulaja Nicole Scherzinger. Entinen T4-juontaja Steve Jones tulee juontamaan ohjelmaa yksin, kun Nicole Scherzingeristä tulee tuomari. Lausunnossa sanottiin: "Nicole liittyy Simon Cowellin, L.A. Reidin ja Paula Abdulin seuraan heidän etsiessään ympäri Amerikkaa seuraavaa maailmanlaajuista supertähteä tai -yhtyettä, joka voittaa elämän mullistavan viiden miljoonan dollarin levytyssopimuksen. "Nicole on aiemmin ollut Simon Cowellin vierailevana tuomarina The X Factor -ohjelman brittiversiossa vuonna 2010. "Steve Jones toimii The X Factorin ainoana juontajana."</w:t>
      </w:r>
    </w:p>
    <w:p>
      <w:r>
        <w:rPr>
          <w:b/>
        </w:rPr>
        <w:t xml:space="preserve">Yhteenveto</w:t>
      </w:r>
    </w:p>
    <w:p>
      <w:r>
        <w:t xml:space="preserve">Amerikkalaiset tv-pomot ovat vahvistaneet, että Cheryl Cole ei ole enää X Factorin yhdysvaltalaisen version tuomarina.</w:t>
      </w:r>
    </w:p>
    <w:p>
      <w:r>
        <w:rPr>
          <w:b/>
          <w:u w:val="single"/>
        </w:rPr>
        <w:t xml:space="preserve">Asiakirjan numero 360</w:t>
      </w:r>
    </w:p>
    <w:p>
      <w:r>
        <w:t xml:space="preserve">FBI:n mukaan kyberrikollisuuden voitot nousivat 3,5 miljardiin dollariin vuonna 2019.</w:t>
      </w:r>
    </w:p>
    <w:p>
      <w:r>
        <w:t xml:space="preserve">Se vastaanotti vuoden aikana 467 361 valitusta yksityishenkilöiltä ja yrityksiltä, ja vuonna 2000 tapahtuneen perustamisensa jälkeen valituksia on tehty lähes viisi miljoonaa. Phishing ja kiristys ovat edelleen suosituimpia huijauskeinoja. Sen mukaan tekniikat ovat kehittyneet, minkä vuoksi ihmisten on yhä vaikeampi erottaa aitoa ja väärää toisistaan. Tämä pätee erityisesti verkko- ja sähköpostiosoitteisiin, jotka huijaavat ihmisiä, koska ne näyttävät yhä enemmän laillisilta. Viime vuonna IC3 sai 13 633 valitusta niin sanotun teknistä tukea koskevan petoksen uhreilta. Tällaisessa petoksessa huijari soittaa yksityishenkilölle ja väittää, että hänen tietokoneessaan on ongelma, joka on korjattava välittömästi. "Jatkakaa ilmoittamista" Tappiot olivat yli 54 miljoonaa dollaria, ja valituksia tuli uhreilta 48 maasta. Valtaosa uhreista oli yli 60-vuotiaita. Ryhmän mukaan lunnasohjelmat, joissa hakkerit lukitsevat tietokoneet ja vaativat maksua niiden lukituksen avaamisesta, tuottivat vuoden aikana yli 8,9 miljoonaa dollaria. Se kehotti yleisöä jatkamaan rikosilmoituksia. "IC3:lle ilmoitetut tiedot ovat elintärkeitä FBI:n kyvylle ymmärtää verkkovastustajiamme ja heidän motiivejaan, mikä puolestaan auttaa meitä asettamaan riskejä ja seuraamuksia niille, jotka rikkovat lakejamme ja uhkaavat kansallista turvallisuuttamme", sanoi FBI:n kyberosaston apulaisjohtaja Matt Gorham. "Näiden toimien avulla toivomme voivamme rakentaa turvallisemman ja varmemman kyberympäristön."</w:t>
      </w:r>
    </w:p>
    <w:p>
      <w:r>
        <w:rPr>
          <w:b/>
        </w:rPr>
        <w:t xml:space="preserve">Yhteenveto</w:t>
      </w:r>
    </w:p>
    <w:p>
      <w:r>
        <w:t xml:space="preserve">Rikolliset saivat pelkästään FBI:lle vuonna 2019 ilmoitetuista verkkorikoksista 3,5 miljardia dollaria (2,7 miljardia puntaa), kertoo FBI:n Internet-rikosilmoituskeskus (IC3).</w:t>
      </w:r>
    </w:p>
    <w:p>
      <w:r>
        <w:rPr>
          <w:b/>
          <w:u w:val="single"/>
        </w:rPr>
        <w:t xml:space="preserve">Asiakirjan numero 361</w:t>
      </w:r>
    </w:p>
    <w:p>
      <w:r>
        <w:t xml:space="preserve">Cheshiren siivooja varasti asiakkailta tavaroita 42 000 punnan arvosta</w:t>
      </w:r>
    </w:p>
    <w:p>
      <w:r>
        <w:t xml:space="preserve">35-vuotias Nicola Walker, Radcliffe Close, Tarvin, Cheshire, myönsi Chester Crown Courtissa varastaneensa seitsemältä asiakkaalta, ja hänet tuomittiin 16 kuukauden vankeuteen. Hän jäi kiinni, kun Tarporleystä kotoisin oleva nainen asetti hänelle ansan jättämällä sormuksen kylpyhuoneeseen, jota hän oli siivoamassa. Walker myönsi myöhemmin pantanneensa muita koruja Chesterissä sijaitsevassa liikkeessä. Hän oli varastanut asiakkailtaan, joista kaksi oli Tarporleystä, kaksi Northwichista, yksi Chesteristä ja yksi Frodshamista, maksaakseen velkojaan, kertoi Cheshiren poliisi. Asiakkaat ilmoittivat, että koruja, tavaratalon kuponkeja ja rahaa oli viety. 'Luottamuksen rikkominen' Ansan asettanut nainen puhui Walkerille kadonneesta sormuksesta, joka lopulta paljasti, että se oli hänen taskussaan. Pari meni Chesterissä sijaitsevaan panttilainaamoon yrittämään ostaa takaisin hänen muita korujaan, mutta ne oli jo myyty, poliisi kertoi. Walker ilmoittautui sen jälkeen poliisille. Konstaapeli Tom Philpotts sanoi, että Walkerin varkaus asiakkailtaan oli "äärimmäinen luottamuksen rikkominen". "Hänen asiakkaansa toivat hänet kotiinsa ja luottivat siihen, että hän hoitaisi työnsä, mutta hän käytti tätä hyväkseen ja varasti heiltä tuhansien punnan arvosta henkilökohtaisia tavaroita." Hän sanoi, että Walker ei ollut tehnyt mitään. Aiheeseen liittyvät Internet-linkit HM Courts &amp; Tribunals Service - GOV.UK</w:t>
      </w:r>
    </w:p>
    <w:p>
      <w:r>
        <w:rPr>
          <w:b/>
        </w:rPr>
        <w:t xml:space="preserve">Yhteenveto</w:t>
      </w:r>
    </w:p>
    <w:p>
      <w:r>
        <w:t xml:space="preserve">Siivooja, joka varasti yhdeltä asiakkaalta 30 000 punnan arvosta tavaraa ja toiselta asiakkaalta jopa 12 000 punnan arvosta koruja, on tuomittu vankilaan.</w:t>
      </w:r>
    </w:p>
    <w:p>
      <w:r>
        <w:rPr>
          <w:b/>
          <w:u w:val="single"/>
        </w:rPr>
        <w:t xml:space="preserve">Asiakirjan numero 362</w:t>
      </w:r>
    </w:p>
    <w:p>
      <w:r>
        <w:t xml:space="preserve">Peruskoulujen sarjataulukot: Parhaat tulokset</w:t>
      </w:r>
    </w:p>
    <w:p>
      <w:r>
        <w:t xml:space="preserve">Kaikissa näissä kouluissa 100 prosenttia kuudesluokkalaisista lapsista saavutti vähintään tason 4 lukemisessa, kirjoittamisessa ja matematiikassa. Nämä 213 koulua sijoittuivat kärkeen keskimääräisen pistemäärän - eli testeissä oppilasta kohti saavutettujen pisteiden keskiarvon - perusteella. Luettelossa ei ole mukana kouluja, joissa on alle kymmenen oppilasta vuosiluokalla 6. (Kun taulukko julkaistiin ensimmäisen kerran, siitä jätettiin kuitenkin vahingossa pois vain ne koulut, joissa koko koulun oppilasmäärä oli alle kymmenen oppilasta. Taulukko päivitettiin 16. joulukuuta)</w:t>
      </w:r>
    </w:p>
    <w:p>
      <w:r>
        <w:rPr>
          <w:b/>
        </w:rPr>
        <w:t xml:space="preserve">Yhteenveto</w:t>
      </w:r>
    </w:p>
    <w:p>
      <w:r>
        <w:t xml:space="preserve">Tässä taulukossa luetellaan ne peruskoulut, joissa saavutettiin korkeimmat oppimistulokset Englannissa vuonna 2014.</w:t>
      </w:r>
    </w:p>
    <w:p>
      <w:r>
        <w:rPr>
          <w:b/>
          <w:u w:val="single"/>
        </w:rPr>
        <w:t xml:space="preserve">Asiakirjan numero 363</w:t>
      </w:r>
    </w:p>
    <w:p>
      <w:r>
        <w:t xml:space="preserve">"Harvinainen aurinkokiekko" on ensimmäistä kertaa esillä Wiltshiressä auringonseisauksen kunniaksi.</w:t>
      </w:r>
    </w:p>
    <w:p>
      <w:r>
        <w:t xml:space="preserve">Varhaispronssikautinen kiekko, jonka uskotaan esittävän aurinkoa, on ensimmäistä kertaa esillä Wiltshiren museossa. Kiekko löydettiin Monkton Farleigh'sta vuonna 1947, ja se on yksi vain kuudesta koskaan löydetystä, ja se on yksi varhaisimmista Yhdistyneestä kuningaskunnasta löydetyistä metalliesineistä. David Dawson museosta sanoi olevansa "iloinen" voidessaan esitellä "tämän uskomattoman harvinaisen aurinkokiekon". Se on valmistettu noin vuonna 2 400 eaa., pian sen jälkeen, kun Stonehengeen oli pystytetty sarsen-kivet. Siinä on kohokuvioitu risti ja kaksi reikää, ja sen uskotaan olleen ommeltu vaatekappaleeseen tai päähineeseen. Guy Underwood löysi sen Monkton Farleigh'ssa sijaitsevan hautakummun kaivausten yhteydessä, ja maanomistaja, tohtori Denis Whitehead, piti sitä "turvassa" lähes 70 vuotta. "Arkeologit näkivät sen ensimmäistä kertaa, kun hän [maanomistaja] toi sen minulle näytettäväksi vuonna 2013", Dawson sanoi. "Se on nyt lahjoitettu museolle Denis Whiteheadin muistoksi, ja olemme iloisia voidessamme esitellä sitä."</w:t>
      </w:r>
    </w:p>
    <w:p>
      <w:r>
        <w:rPr>
          <w:b/>
        </w:rPr>
        <w:t xml:space="preserve">Yhteenveto</w:t>
      </w:r>
    </w:p>
    <w:p>
      <w:r>
        <w:t xml:space="preserve">Harvinainen kultainen aurinkokiekko, joka löydettiin 32 kilometrin (20 mailin) päässä Stonehengestä, on asetettu näytteille kesäpäivänseisauksen kunniaksi.</w:t>
      </w:r>
    </w:p>
    <w:p>
      <w:r>
        <w:rPr>
          <w:b/>
          <w:u w:val="single"/>
        </w:rPr>
        <w:t xml:space="preserve">Asiakirjan numero 364</w:t>
      </w:r>
    </w:p>
    <w:p>
      <w:r>
        <w:t xml:space="preserve">Sähköautot: Pikalatauspisteet ensimmäisenä maakunnan pysäköintialueilla</w:t>
      </w:r>
    </w:p>
    <w:p>
      <w:r>
        <w:t xml:space="preserve">Luca WeinmannBBC news Machynllethissa ja Llanidloesissa sijaitsevat pikalatauspisteet voivat ladata ajoneuvon täyteen kolmessa tai neljässä tunnissa. Ympäristöasioista vastaava kabinettijäsen Heulwen Hulme sanoi, että kyseessä on "elintärkeä" askel kohti vähähiilistä tulevaisuutta. Powys sanoi, että tulevaisuudessa satamia asennetaan kuuteen muuhun paikkaan. "Tulevaisuuden visiomme on asentaa Powysiin lisää sähköisiä latauslaitteita, sillä Powys on Walesin suurin kreivikunta", Hulme sanoi. "Sähköajoneuvojen lataaminen on nyt mahdollista, ja toivomme, että tämä kannustaa sähköajoneuvojen käyttöön ja omistamiseen. Toivomme myös, että sähköajoneuvojen käyttäjät vierailevat kauniissa kreivikunnassamme." Seuraavaksi latauspisteet asennetaan Welshpooliin, Newtowniin, Presteigneen, Llandrindod Wellsiin, Builth Wellsiin ja Breconiin. Helmikuussa Walesissa oli 990 latauspistettä, mutta vain 60 oli pikalatauspisteitä, joilla auton voi ladata alle tunnissa.</w:t>
      </w:r>
    </w:p>
    <w:p>
      <w:r>
        <w:rPr>
          <w:b/>
        </w:rPr>
        <w:t xml:space="preserve">Yhteenveto</w:t>
      </w:r>
    </w:p>
    <w:p>
      <w:r>
        <w:t xml:space="preserve">Kahden kaupungin julkiset pysäköintialueet ovat Powysin ensimmäiset, joihin asennetaan sähköautojen latausportit.</w:t>
      </w:r>
    </w:p>
    <w:p>
      <w:r>
        <w:rPr>
          <w:b/>
          <w:u w:val="single"/>
        </w:rPr>
        <w:t xml:space="preserve">Asiakirjan numero 365</w:t>
      </w:r>
    </w:p>
    <w:p>
      <w:r>
        <w:t xml:space="preserve">Jay-Z, Diddy ja Kanye West Forbesin rikkaiden rap-listan kärjessä</w:t>
      </w:r>
    </w:p>
    <w:p>
      <w:r>
        <w:t xml:space="preserve">Räppitähti saavutti neljännen kärkipaikkansa viimeisen viiden vuoden aikana. Diddy sijoittui toiseksi 35 miljoonan dollarin (21 miljoonan punnan) tuloillaan, ja Kanye West, joka on tehnyt Jay-Z:n kanssa yhteistyötä tänä vuonna yhteisellä Watch The Throne -albumilla, tienasi 16 miljoonaa dollaria (10 miljoonaa puntaa). Dr. Dre, Snoop Dogg ja Eminem sijoittuivat kuudenneksi 14 miljoonalla dollarilla (9 miljoonalla punnalla), ja Nicki Minaj debytoi sijalla 15. Forbesin mukaan kärkitulokas Jay-Z tienasi rahansa Blueprint 3 -kiertueensa päättyneestä maailmankiertueesta ja muista bisnesintresseistä. Hiphop-listan 20 parasta tienasivat yhteensä 271 miljoonaa dollaria (166 miljoonaa puntaa). Kolmetoista eri artistia tienasi vähintään 10 miljoonaa dollaria (6 miljoonaa puntaa), ja he saivat rahaa live-esiintymisistä, musiikkiäänitteistä, mainoksista ja muista liiketoimista. Ansiot laskettiin toukokuun 2010 ja toukokuun 2011 väliseltä ajalta ja ne perustuvat Pollstarin, Nielsen SoundScanin, Recording Industry Association of American ja yksittäisten levy-yhtiöiden tietoihin. Forbesin 20 parasta hip hopin "rahakuningasta" ovat:</w:t>
      </w:r>
    </w:p>
    <w:p>
      <w:r>
        <w:rPr>
          <w:b/>
        </w:rPr>
        <w:t xml:space="preserve">Yhteenveto</w:t>
      </w:r>
    </w:p>
    <w:p>
      <w:r>
        <w:t xml:space="preserve">Jay-Z on noussut Forbes-lehden hip hop -rikkaiden listan kärkeen tienaamalla 37 miljoonaa dollaria (22 miljoonaa puntaa) viimeisten 12 kuukauden aikana.</w:t>
      </w:r>
    </w:p>
    <w:p>
      <w:r>
        <w:rPr>
          <w:b/>
          <w:u w:val="single"/>
        </w:rPr>
        <w:t xml:space="preserve">Asiakirjan numero 366</w:t>
      </w:r>
    </w:p>
    <w:p>
      <w:r>
        <w:t xml:space="preserve">Dame Vera Lynn voitti giniä koskevan tavaramerkkitaistelun</w:t>
      </w:r>
    </w:p>
    <w:p>
      <w:r>
        <w:t xml:space="preserve">Halewood International haki viime vuoden kesäkuussa tavaramerkin "Vera Lynn" rekisteröintiä, koska sitä käytetään cockney-rymimislangissa sanan gin yhteydessä. 102-vuotias Lynn vastusti sitä sillä perusteella, että hänen nimensä käyttämistä voitaisiin pitää tuotteen suosimisena. Yritys oli väittänyt, että "Vera Lynn" tunnetaan enemmän slangina kuin laulajasta. Tavaramerkkiasiamies Al Skilton oli kuitenkin eri mieltä. Hän sanoi: "Hakija ei ole esittänyt mitään todisteita siitä, miten hyvin cockney-riimittelyn slangi ymmärretään Yhdistyneessä kuningaskunnassa, tai mitään, mikä osoittaisi, miten tunnettu termi Vera Lynn on giniin liittyen." Hakijan mukaan "hakija ei ole esittänyt mitään todisteita siitä, miten tunnettu termi Vera Lynn on Yhdistyneessä kuningaskunnassa. "Todisteet eivät riitä osoittamaan, että alkoholijuomien kohdeyleisö näkee "Vera Lynnin" sanan kohdatessaan sen riimiteltynä slangiviittauksena ginille sen sijaan, että se toisi mieleen viihdetaiteilija Vera Lynnin, joka on ollut viihdealalla 84 vuotta." Itä-Sussexin Ditchlingistä kotoisin oleva We'll Meet Again -laulaja on ollut suosittu toisen maailmansodan jälkeen, ja hän on käyttänyt nimeään rekisteröimättömänä tavaramerkkinä musiikissaan vuodesta 1939 lähtien. Dame Veran lakimiesten mukaan Forces' Sweetheart oli myös "hyvin tunnettu hyväntekeväisyystyöstään, muun muassa entisten sotilaiden, vammaisten lasten ja rintasyövän parissa". Seuraa BBC South Eastia Facebookissa, Twitterissä ja Instagramissa. Lähetä juttuideoita osoitteeseen southeasttoday@bbc.co.uk.</w:t>
      </w:r>
    </w:p>
    <w:p>
      <w:r>
        <w:rPr>
          <w:b/>
        </w:rPr>
        <w:t xml:space="preserve">Yhteenveto</w:t>
      </w:r>
    </w:p>
    <w:p>
      <w:r>
        <w:t xml:space="preserve">Giniyritys on määrätty maksamaan Dame Vera Lynnille 1 800 puntaa oikeudenkäyntikuluja hävittyään kanteen laulajan nimen suojaamisesta juomalleen.</w:t>
      </w:r>
    </w:p>
    <w:p>
      <w:r>
        <w:rPr>
          <w:b/>
          <w:u w:val="single"/>
        </w:rPr>
        <w:t xml:space="preserve">Asiakirjan numero 367</w:t>
      </w:r>
    </w:p>
    <w:p>
      <w:r>
        <w:t xml:space="preserve">Suuria nimiä Granite Noir -rikosfestivaalilla Aberdeenissa</w:t>
      </w:r>
    </w:p>
    <w:p>
      <w:r>
        <w:t xml:space="preserve">Ensimmäinen Granite Noir oli tänä vuonna. Cleevesin - jonka Shetland ja Vera on sovitettu televisioon - lisäksi vuoden 2018 suuria nimiä ovat Christopher Brookmyre, Hugh Fraser ja Robert Daws. BBC Scotlandin Fiona Stalkerin johtama kolmipäiväinen tapahtuma järjestetään 23.-25. helmikuuta. Aberdeen Performing Artsin (APA) järjestämä Granite Noir -tapahtuma toivottaa tervetulleeksi myös Skandinaviasta tulevia kirjailijoita puhumaan yleisölle romaaneistaan. Muihin tapahtumiin kuuluu elokuvanäytöksiä ja työpajoja lapsille. "Ilmiömäinen festivaali" Rikoskirjailija ja tapahtuman lähettiläs Stuart MacBride kertoi sunnuntai-iltana pidetyssä avajaistilaisuudessa: "Siitä tulee ilmiömäinen festivaali, jossa on upeita tapahtumia. "Haluaisin, että Granite Noir olisi edelläkävijä ja että meistä tulisi kirjallisuuden kaupunki." APA:n toimitusjohtaja Jane Spiers sanoi: "APA:n tapahtuma on suuri ilonaihe: "Aberdeen on helmikuussa Granite Noirin vallassa, kun tuomme rikoskirjallisuuden festivaalin eri puolille kaupunkia. "Tämän vuoden avajaistapahtumamme oli valtava menestys, ja se oli useiden tapahtumien osalta loppuunmyyty. "Tänä vuonna tuomme lisää kirjailijoita ja lisää vaihtelua, ja tarjolla on jotakin kaikenikäisille ja -ihmisille."</w:t>
      </w:r>
    </w:p>
    <w:p>
      <w:r>
        <w:rPr>
          <w:b/>
        </w:rPr>
        <w:t xml:space="preserve">Yhteenveto</w:t>
      </w:r>
    </w:p>
    <w:p>
      <w:r>
        <w:t xml:space="preserve">Granite Noir -rikosfestivaali palaa Aberdeeniin vuonna 2018, ja sen pääesiintyjiä ovat muun muassa kirjailijat Ann Cleeves ja Val McDermid.</w:t>
      </w:r>
    </w:p>
    <w:p>
      <w:r>
        <w:rPr>
          <w:b/>
          <w:u w:val="single"/>
        </w:rPr>
        <w:t xml:space="preserve">Asiakirjan numero 368</w:t>
      </w:r>
    </w:p>
    <w:p>
      <w:r>
        <w:t xml:space="preserve">Worcester Internet dating huijari vararikkoon vaimo, tuomioistuin kertoi</w:t>
      </w:r>
    </w:p>
    <w:p>
      <w:r>
        <w:t xml:space="preserve">Matthew Samuels kertoi naisille, joita hän tapasi deittisivustoilla, olevansa "yksi Yhdistyneen kuningaskunnan rikkaimmista miehistä", kuuli Worcester Crown Courtin valamiehistö. Worcesterista kotoisin oleva 50-vuotias mies oli taitava jonglööraamaan suhteita saadakseen rahaa, syyttäjä sanoi. Väitetty uhri oli iäkäs leski. Samuels kiistää 11 petossyytettä. Samuelsin entinen vaimo Caroline Morris Lichfieldistä Staffordshiren osavaltiosta kertoi oikeudelle, että Samuels oli velkaa hänen nimissään 150 000 puntaa. Seitsemän lapsen äiti sanoi: "Hän otti lainaa jokaiselta luottokortiltani. Minulla oli 20 000 punnan M&amp;S-laina, American Express lainasi minulle rahaa... ja lopulta minun oli mentävä konkurssiin." Hän kertoi. Leski Samuelsia, joka asuu Broadway Grovessa, St Johnsissa, syytetään viiden naisen, muun muassa lesken ja palvelevan poliisin, huijaamisesta vuosina 2011-2015. Valamiehistö kuuli, miten West Mercian poliisin etsivä Nicola Bullin väitettiin joutuneen Samuelsin ansaan, jota syytetään lähes 12 000 punnan huijaamisesta. Samuelsin kerrotaan myös huijanneen kolmilapsiselta äidiltä Anne Ruddockilta Herefordshiren Ledburystä 45 000 puntaa ja 78-vuotiaalta leskeltä Alfreda Robertsilta Ipswichistä 110 000 puntaa miehensä hänelle jättämistä rahoista. Samuelsia syytetään myös siitä, että hän on huijannut poikapuoleltaan tuhansia puntia. Oikeudenkäynti jatkuu.</w:t>
      </w:r>
    </w:p>
    <w:p>
      <w:r>
        <w:rPr>
          <w:b/>
        </w:rPr>
        <w:t xml:space="preserve">Yhteenveto</w:t>
      </w:r>
    </w:p>
    <w:p>
      <w:r>
        <w:t xml:space="preserve">Mies, jota syytetään siitä, että hän huijasi naisilta yli 180 000 puntaa Internetin yksinäisten sydämien huijauksella, jätti vaimonsa konkurssiin, on kuultu oikeudessa.</w:t>
      </w:r>
    </w:p>
    <w:p>
      <w:r>
        <w:rPr>
          <w:b/>
          <w:u w:val="single"/>
        </w:rPr>
        <w:t xml:space="preserve">Asiakirjan numero 369</w:t>
      </w:r>
    </w:p>
    <w:p>
      <w:r>
        <w:t xml:space="preserve">Glenelgin ja Kintailin ministeri eroaa homokysymyksen vuoksi</w:t>
      </w:r>
    </w:p>
    <w:p>
      <w:r>
        <w:t xml:space="preserve">Pastori Roddy MacRae sanoi luopuvansa Glenelgin ja Kintailin papin virasta lähikuukausina, jotta uuden nimityksen tekemiseen olisi aikaa. Kiistanalaisesta asiasta on keskusteltu Kirkon yleiskokouksessa. Maanantaina se äänesti sen puolesta, että homo- ja lesbopappien mahdollinen valinta sallitaan tulevaisuudessa, vaikka asiaa koskeva uusi raportti on kahden vuoden päässä. Nyt perustetaan teologinen toimikunta, joka raportoi asiasta vuonna 2013, ennen kuin homojen vihkimisestä tehdään lopullinen päätös. Aiemmin yleiskokous oli äänestänyt homo- ja lesbopappien hyväksymisen puolesta edellyttäen, että he ovat ilmoittaneet seksuaalisuudestaan ja heidät on vihitty papiksi ennen vuotta 2009. Silloin asetettiin väliaikainen kielto sen jälkeen, kun Skotlannin kirkon ensimmäinen avoimesti homopappi, pastori Scott Rennie, oli nimitetty virkaan. Pastori Thomas Mackinnon erosi vastalauseena päätökselle. Pastori Rennie nimitettiin Aberdeenissa sijaitsevan Queen's Cross -kirkon papiksi heinäkuussa 2009.</w:t>
      </w:r>
    </w:p>
    <w:p>
      <w:r>
        <w:rPr>
          <w:b/>
        </w:rPr>
        <w:t xml:space="preserve">Yhteenveto</w:t>
      </w:r>
    </w:p>
    <w:p>
      <w:r>
        <w:t xml:space="preserve">Skotlannin ylängöillä toimiva Skotlannin kirkon pappi jättää kirkon sen homo- ja lesbopappeja koskevan äänestyksen vuoksi.</w:t>
      </w:r>
    </w:p>
    <w:p>
      <w:r>
        <w:rPr>
          <w:b/>
          <w:u w:val="single"/>
        </w:rPr>
        <w:t xml:space="preserve">Asiakirjan numero 370</w:t>
      </w:r>
    </w:p>
    <w:p>
      <w:r>
        <w:t xml:space="preserve">Toinen mies syytteessä West Bromwichin "auton raahaamisesta" kuolemantapauksessa</w:t>
      </w:r>
    </w:p>
    <w:p>
      <w:r>
        <w:t xml:space="preserve">Mohammed Miah, 22, loukkaantui High Streetillä, West Bromwichissa, noin klo 02:40 GMT 17. maaliskuuta. Myöhemmin hän kuoli sairaalassa, mikä oli hänen perheensä mukaan "tuhoisa menetys". Hardeep Singh Bagdi, 42, Wareing Drive, Erdington, on syytteessä murhasta, ja hän saapuu myöhemmin Birminghamin tuomarin eteen. Paul Emmerson, 38, Kemp Roadilta, Birminghamista, sai tiistaina myös syytteen Miah'n murhasta, ja hänet vangittiin. Hänen perheensä julkaisemassa kunnianosoituksessa Miahille sanottiin: "Mohammedia on vaikea kuvailla yhdellä sanalla. Hän oli luonne, hän oli täynnä elämää eikä koskaan ollut hymyilemättä. "Mohammed oli hyväsydäminen, rohkea, huolehtivainen ja ennen kaikkea epäitsekäs." Aiheeseen liittyvät Internet-linkit HM Courts &amp; Tribunals Service - GOV.UK</w:t>
      </w:r>
    </w:p>
    <w:p>
      <w:r>
        <w:rPr>
          <w:b/>
        </w:rPr>
        <w:t xml:space="preserve">Yhteenveto</w:t>
      </w:r>
    </w:p>
    <w:p>
      <w:r>
        <w:t xml:space="preserve">Toista miestä on syytetty murhasta sen jälkeen, kun jalankulkija kuoli. Poliisi uskoo, että jalankulkija jäi auton alle.</w:t>
      </w:r>
    </w:p>
    <w:p>
      <w:r>
        <w:rPr>
          <w:b/>
          <w:u w:val="single"/>
        </w:rPr>
        <w:t xml:space="preserve">Asiakirjan numero 371</w:t>
      </w:r>
    </w:p>
    <w:p>
      <w:r>
        <w:t xml:space="preserve">Euromillions: Dorsetissa ostettu 41 miljoonan punnan voittokuponki.</w:t>
      </w:r>
    </w:p>
    <w:p>
      <w:r>
        <w:t xml:space="preserve">Euromillions-arvonnassa tiistaina 3. joulukuuta arvotun 40 957 696,60 punnan arvoinen lippu ostettiin Dorsetissa, National Lottery sanoi. Voittonumerot olivat 18, 31, 32, 38 ja 48, ja onnekkaina numeroina olivat 4 ja 12. Voittaja voi vielä lunastaa voittonsa klo 17:00 GMT päättyneen määräajan jälkeen, jos hänellä on arpa. Kaikilla, jotka epäilivät ostaneensa arvan, mutta se oli kadonnut, tuhoutunut tai varastettu, oli mahdollisuus hakea sitä kirjallisesti lotolta. National Lottery ei ole vielä kertonut, onko se saanut yhtään hakemusta. Tiedottaja Patrick Lisoire sanoi aiemmin, että näin suuri lunastamaton voitto ei ole "kovin yleinen". "Ihmiset ovat taipuvaisia tarkistamaan ostamansa liput, mutta jostain syystä - kiireisen elämän tai joulun alla - joku ei ole ehtinyt tarkistaa lippujaan." Jättipotti on lunastettava kuuden kuukauden kuluessa arvonnasta, tai palkintorahat ja kaikki niistä kertyneet korot menevät National Lotteryn rahoittamiin hankkeisiin eri puolilla Yhdistynyttä kuningaskuntaa. Euromillions-arpoja myydään yhdeksässä maassa - Yhdistyneessä kuningaskunnassa, Ranskassa, Espanjassa, Itävallassa, Belgiassa, Luxemburgissa, Irlannissa, Portugalissa ja Sveitsissä - ja kaikkien näiden maiden lipunmyyjät yrittävät voittaa osuuden samasta jättipotista joka viikko.</w:t>
      </w:r>
    </w:p>
    <w:p>
      <w:r>
        <w:rPr>
          <w:b/>
        </w:rPr>
        <w:t xml:space="preserve">Yhteenveto</w:t>
      </w:r>
    </w:p>
    <w:p>
      <w:r>
        <w:t xml:space="preserve">Lähes 41 miljoonan punnan suuruisen lunastamattoman lottovoiton voittajan määräaika on kulunut, jotta hän voi ilmoittautua, jos hänen lottokuponginsa on kadonnut tai tuhoutunut.</w:t>
      </w:r>
    </w:p>
    <w:p>
      <w:r>
        <w:rPr>
          <w:b/>
          <w:u w:val="single"/>
        </w:rPr>
        <w:t xml:space="preserve">Asiakirjan numero 372</w:t>
      </w:r>
    </w:p>
    <w:p>
      <w:r>
        <w:t xml:space="preserve">Derby Assembly Roomsin parkkihallin tulipalo: Tapahtumapaikka suljetaan kahdeksaksi viikoksi</w:t>
      </w:r>
    </w:p>
    <w:p>
      <w:r>
        <w:t xml:space="preserve">Tulipalon syttymishuone on purettava, sanoi neuvosto. Palon saaminen hallintaan kesti yli kolme tuntia perjantai-iltana. Derbyshiren palo- ja pelastuspalvelu, joka uskoo palon syttyneen ilmastointilaitteista, tutkii edelleen palon syytä. Derbyn kaupunginvaltuusto sanoi, että rakennus oli "rakenteellisesti epävakaa", joten vahinkojen täyden laajuuden arviointi oli "suuri riski ja siksi aikaa vievä". Parkkihallin ylimmässä kerroksessa sijaitseva laitoshuone toimitti tapahtumapaikalle lämmitys-, kuumavesi- ja ilmastointipalveluja. Yksi peruuntuneista esityksistä oli koomikko Sarah Millican. Hän twiittasi: "Ikävä sanoa, että 3 esitystäni @derbylive tällä viikolla eivät toteudu tulipalon vuoksi. Ne järjestetään uudelleen. Lisää tietoa pian. Pahoittelut." Neuvosto kehotti ihmisiä, joilla on lippuja, käymään tapahtumapaikan verkkosivustolla saadakseen lisätietoja peruuntuneista esityksistä. Suunnitellut Derby Live -tapahtumat Guildhall-teatterissa Derby Market Placella ja muualla kaupungissa jatkuvat suunnitellusti, neuvosto sanoi. Silminnäkijät kertoivat nähneensä palon syttyessä "suuria, paksuja, mustia savupilviä". Palomiehet estivät palon leviämisen itse Assembly Roomsiin.</w:t>
      </w:r>
    </w:p>
    <w:p>
      <w:r>
        <w:rPr>
          <w:b/>
        </w:rPr>
        <w:t xml:space="preserve">Yhteenveto</w:t>
      </w:r>
    </w:p>
    <w:p>
      <w:r>
        <w:t xml:space="preserve">Derbyn tapahtumapaikka suljetaan vähintään kahdeksaksi viikoksi sen parkkihallissa syttyneen suuren tulipalon jälkeen, kaupunginhallitus on ilmoittanut.</w:t>
      </w:r>
    </w:p>
    <w:p>
      <w:r>
        <w:rPr>
          <w:b/>
          <w:u w:val="single"/>
        </w:rPr>
        <w:t xml:space="preserve">Asiakirjan numero 373</w:t>
      </w:r>
    </w:p>
    <w:p>
      <w:r>
        <w:t xml:space="preserve">TV:n säämies Fred Talbot tunnustaa syyttömyytensä lapsiin kohdistuneisiin seksisyytteisiin.</w:t>
      </w:r>
    </w:p>
    <w:p>
      <w:r>
        <w:t xml:space="preserve">Suur-Manchesterin Bowdonista kotoisin olevan 64-vuotiaan miehen väitetään syyllistyneen rikoksiin vuosina 1968-1983 ollessaan opettajana. Neljä väitetyistä uhreista kävi Altrincham Grammar School for Boys -koulua ja yksi Elgin High Schoolia Newcastlessa. Talbot pääsi vapaaksi takuita vastaan Manchesterin Minshull Street Crown Courtissa. Tuomari Jeffrey Lewis myönsi takuut 27. toukokuuta pidettävään uuteen alustavaan kuulemiseen asti samassa tuomioistuimessa. Talbot joutuu oikeuteen 19. tammikuuta. Hänen takuuehtojensa mukaan hänen on asuttava kotiosoitteessaan, eikä hän saa pitää yhteyttä todistajiin ja oletettuihin uhreihin, eikä hän saa pitää valvomatonta yhteyttä lapsiin. Talbot tunnetaan parhaiten työstään ITV:n This Morning -ohjelmassa 1980-luvun lopulla ja 1990-luvulla, jolloin sitä juonsivat Richard Madeley ja Judy Finnigan. Hän oli säännöllisesti mukana Liverpoolin Albert Dockin kelluvassa sääkartassa.</w:t>
      </w:r>
    </w:p>
    <w:p>
      <w:r>
        <w:rPr>
          <w:b/>
        </w:rPr>
        <w:t xml:space="preserve">Yhteenveto</w:t>
      </w:r>
    </w:p>
    <w:p>
      <w:r>
        <w:t xml:space="preserve">TV-sääjuontaja Fred Talbot on tunnustanut syyttömyytensä yhdeksään siveettömään pahoinpitelyyn ja yhteen vakavaan seksuaaliseen pahoinpitelyyn.</w:t>
      </w:r>
    </w:p>
    <w:p>
      <w:r>
        <w:rPr>
          <w:b/>
          <w:u w:val="single"/>
        </w:rPr>
        <w:t xml:space="preserve">Asiakirjan numero 374</w:t>
      </w:r>
    </w:p>
    <w:p>
      <w:r>
        <w:t xml:space="preserve">Metrolinkin hinnat nousevat vuosittain 6 prosenttia vuoteen 2020 asti.</w:t>
      </w:r>
    </w:p>
    <w:p>
      <w:r>
        <w:t xml:space="preserve">Metrolinkin hinnat on jäädytetty vuodesta 2014 lähtien. Transport for Greater Manchester (TfGM) sanoi, että korotus käytettäisiin toimintakustannusten kattamiseen ja lainoihin verkon kasvun rahoittamiseksi. Aikuisten lipun hinnan korotus toteutetaan kolmen vuoden aikana tammikuusta 2018 alkaen. Ehdotuspaketti hyväksyttiin aiemmin Greater Manchester Combined Authorityn kokouksessa. Muita alueen kymmenen valtuustojohtajan hyväksymiä muutoksia ovat muun muassa: Puolihintaisen matkan käyttöönotto 16-18-vuotiaille, jota myöhemmin seuraisi ilmainen bussikortti, kuului Andy Burnhamin manifestilupauksiin ennen kuin hänet valittiin Greater Manchesterin pormestariksi toukokuussa. Metrolink on Yhdistyneen kuningaskunnan suurin kevytrautatieverkko, ja sillä tehdään vuosittain yli 38 miljoonaa matkustajamatkaa.</w:t>
      </w:r>
    </w:p>
    <w:p>
      <w:r>
        <w:rPr>
          <w:b/>
        </w:rPr>
        <w:t xml:space="preserve">Yhteenveto</w:t>
      </w:r>
    </w:p>
    <w:p>
      <w:r>
        <w:t xml:space="preserve">Suur-Manchesterin raitiovaunuhinnat nousevat vuosittain noin 6 prosenttia vuoteen 2020 asti, kun valtuuston johtajat hyväksyivät korotuksen.</w:t>
      </w:r>
    </w:p>
    <w:p>
      <w:r>
        <w:rPr>
          <w:b/>
          <w:u w:val="single"/>
        </w:rPr>
        <w:t xml:space="preserve">Asiakirjan numero 375</w:t>
      </w:r>
    </w:p>
    <w:p>
      <w:r>
        <w:t xml:space="preserve">Denbighshiren ja Conwyn alueella avattiin 27 mailin pituinen rantapolku.</w:t>
      </w:r>
    </w:p>
    <w:p>
      <w:r>
        <w:t xml:space="preserve">Walesin rannikkopolun uusi 27 mailin (43 km) osuus kulkee Prestatynista Llandudnoon. Polku sai rahoitusta Walesin aluehallitukselta ja Euroopan unionilta. Ympäristöministeri Jane Davidson sanoi, että se auttaa houkuttelemaan alueelle lisää kävijöitä. Hän avasi polun Capel Sant Trillossa Rhos on Sea -kaupungissa ja lisäsi: "On suuri ilo avata tämä uusi ja kaunis Walesin rannikkopolun osa. "Olen varma, että polku auttaa houkuttelemaan lisää kävijöitä tälle upealle rannikolle, ja siten se antaa todellista vauhtia paikallistaloudelle." Hän totesi, että polku on myös tärkeä osa rannikkopolkua. Hän toivoi myös, että polku kannustaisi paikallisia ihmisiä terveempään elämään. Walesin hallitus haluaa luoda Walesin rannikon ympäri kulkevan polun vuoteen 2012 mennessä. Paikalliset lapset, juoksijat ja kävelijät kuljettivat polkua pitkin tammikapulaa. Avajaiset osuvat samaan aikaan Conwy Walking Weekin kanssa.</w:t>
      </w:r>
    </w:p>
    <w:p>
      <w:r>
        <w:rPr>
          <w:b/>
        </w:rPr>
        <w:t xml:space="preserve">Yhteenveto</w:t>
      </w:r>
    </w:p>
    <w:p>
      <w:r>
        <w:t xml:space="preserve">Denbighshiren ja Conwyn välillä on avattu uusi rannikkopolun osuus, jotta kävelijät, pyöräilijät ja pyörätuolin käyttäjät pääsevät paremmin sinne.</w:t>
      </w:r>
    </w:p>
    <w:p>
      <w:r>
        <w:rPr>
          <w:b/>
          <w:u w:val="single"/>
        </w:rPr>
        <w:t xml:space="preserve">Asiakirjan numero 376</w:t>
      </w:r>
    </w:p>
    <w:p>
      <w:r>
        <w:t xml:space="preserve">Naurispalkinto: Parodiapalkinnon osallistujista ilmoitettiin</w:t>
      </w:r>
    </w:p>
    <w:p>
      <w:r>
        <w:t xml:space="preserve">Ne ovat nimetty Pulled Pork ja Minnie Driver, ja ne ovat yksi kuudesta finalistista Turnip Prize -palkinnon saajasta, joka on ollut käynnissä 18 vuoden ajan somersetiläisessä pubissa. Palkinto myönnetään sille, joka luo roskataidetta "mahdollisimman vähällä vaivalla". Viime vuoden voittaja oli musta tolppa nimeltä Pole Dark. Muita tämän vuoden töitä ovat Fake Nudes - vaatteeton Barbie ja Ken, Northern Soul - kenkä, jonka pohjassa on kompassi, sekä Pant and Dec - housut, joiden päällä on pelikortteja. Järjestäjät kertoivat, että tänä vuonna oli tullut yli 100 kilpailutyötä - ennätys - mutta taso oli "edelleen surkea". Tämänvuotisen naurispalkinnon jako järjestetään tiistaina 5. joulukuuta The New Inn -ravintolassa Wedmoressa.</w:t>
      </w:r>
    </w:p>
    <w:p>
      <w:r>
        <w:rPr>
          <w:b/>
        </w:rPr>
        <w:t xml:space="preserve">Yhteenveto</w:t>
      </w:r>
    </w:p>
    <w:p>
      <w:r>
        <w:t xml:space="preserve">Traktorin vetämä lelusika ja pieni golfmaila ovat yksi Turner-palkintoa pilkkaavan pilataidepalkinnon ehdokkaista.</w:t>
      </w:r>
    </w:p>
    <w:p>
      <w:r>
        <w:rPr>
          <w:b/>
          <w:u w:val="single"/>
        </w:rPr>
        <w:t xml:space="preserve">Asiakirjan numero 377</w:t>
      </w:r>
    </w:p>
    <w:p>
      <w:r>
        <w:t xml:space="preserve">Dumfriesin ja Annanin poliisikamerakokeilu peruuntuu</w:t>
      </w:r>
    </w:p>
    <w:p>
      <w:r>
        <w:t xml:space="preserve">Dumfriesin ja Annanin poliisit käyttivät teknologiaa osana kokeilua aiemmin tänä vuonna. He pystyivät aktivoimaan luottokortin kokoiset laitteet tallentamaan tietyt tapahtumat. Skotlannin poliisin tiedottajan mukaan kamerat poistettiin käytöstä marraskuussa, koska niitä ei pidetty tarkoitukseen sopivina. Poliisit olivat toivoneet voivansa käyttää kameroita myöhäisillan väkivallan ja nuorisohäiriöiden torjuntaan. Poliisivoimien tiedottajan mukaan vain pieni määrä poliiseja käytti laitteita "muutaman viikon ajan". Hän lisäsi, että kamerat olivat "vanhoja laitteita", joita oli aiemmin käytetty toisella osastolla. "Skotlannin poliisi on tietoinen kehossa kannettavien kameroiden eduista ja tutkii parhaillaan, miten ne voitaisiin ottaa käyttöön osana kansallista strategiaa, jota kehitetään parhaillaan", hän sanoi.</w:t>
      </w:r>
    </w:p>
    <w:p>
      <w:r>
        <w:rPr>
          <w:b/>
        </w:rPr>
        <w:t xml:space="preserve">Yhteenveto</w:t>
      </w:r>
    </w:p>
    <w:p>
      <w:r>
        <w:t xml:space="preserve">Osassa Dumfriesin ja Gallowayn aluetta poliisien käyttämät kehoon kiinnitettävät kamerat on poistettu käytöstä.</w:t>
      </w:r>
    </w:p>
    <w:p>
      <w:r>
        <w:rPr>
          <w:b/>
          <w:u w:val="single"/>
        </w:rPr>
        <w:t xml:space="preserve">Asiakirjan numero 378</w:t>
      </w:r>
    </w:p>
    <w:p>
      <w:r>
        <w:t xml:space="preserve">Russell O'Neillin kuolema: Facebookin tarjous louhoksen sulkemiseksi</w:t>
      </w:r>
    </w:p>
    <w:p>
      <w:r>
        <w:t xml:space="preserve">Russell O'Neill kuoli 6. heinäkuuta Gullet Quarryn louhoksessa Malvernin lähellä. Toinen mies, Justas Juzenas, 22, kuoli 12. heinäkuuta samalla paikalla. 17-vuotiaan veli on perustanut Facebookiin sivun, jolla hän haluaa, että vesi suljetaan uimareilta. Russellin muistoksi järjestettiin viime kuussa kynttilävalvojaiset louhoksella. Hänen perheensä on aiemmin vaatinut, että avovesiuintipaikat luetellaan verkkosivuilla, jotta vaaroista tehtäisiin selväksi. Kukkuloita hoitava Malvern Hills Conservators -järjestö on ilmoittanut, että se pystyttää kylttejä, joissa varoitetaan, että uiminen on "vaarallista ja laitonta". Ryhmä myös sulki kulkureitin louhokseen viime kuussa. Royal Society for the Prevention of Accidents -järjestön vesiturvallisuusryhmä neuvoo suojelijoita siinä, miten ihmisiä voidaan suojella.</w:t>
      </w:r>
    </w:p>
    <w:p>
      <w:r>
        <w:rPr>
          <w:b/>
        </w:rPr>
        <w:t xml:space="preserve">Yhteenveto</w:t>
      </w:r>
    </w:p>
    <w:p>
      <w:r>
        <w:t xml:space="preserve">Yli 2 000 ihmistä on tukenut kampanjaa, jossa vaaditaan Worcestershiren louhoksen sulkemista, koska siellä kuoli viikon sisällä kaksi nuorta miestä.</w:t>
      </w:r>
    </w:p>
    <w:p>
      <w:r>
        <w:rPr>
          <w:b/>
          <w:u w:val="single"/>
        </w:rPr>
        <w:t xml:space="preserve">Asiakirjan numero 379</w:t>
      </w:r>
    </w:p>
    <w:p>
      <w:r>
        <w:t xml:space="preserve">Lokkia tappaneelle cornwallilaiselle teinille ulkonaliikkumiskielto</w:t>
      </w:r>
    </w:p>
    <w:p>
      <w:r>
        <w:t xml:space="preserve">Newquayn St Anne's Roadilla asuva 19-vuotias Edward Mosley myönsi ampuneensa kaksi pesivää silakkalokkia. RSPCA kuvaili hyökkäystä "sydämettömäksi" ja kehotti ihmisiä "suhtautumaan suvaitsevaisesti ympäröivään luontoon". Truro Magistrates' Court määräsi Mosleyn noudattamaan neljän viikon mittaista ulkonaliikkumiskieltoa kello 19.00-07.00 perjantaisin, lauantaisin ja sunnuntaisin. Lisää tästä jutusta ja muista Devonin ja Cornwallin uutisista "Laki suojelee" RSPCA:n tarkastaja Paul Kempson, joka tutki lokkien hyökkäyksiä hyväntekeväisyysjärjestön puolesta, sanoi: "Lokit ovat erityisen kovilla, ja joka vuosi näemme tämänkaltaisia sydämettömiä hyökkäyksiä, erityisesti rannikkoalueilla." "Kehotamme ihmisiä suhtautumaan suvaitsevaisesti ympärillään eläviin luonnonvaraisiin eläimiin ja muistamaan, että niitä suojellaan lain nojalla", hän sanoi. Lokkeja ja niiden pesiä suojellaan vuoden 1981 Wildlife and Countryside Act -lain nojalla, ja luonnonvaraisten lintujen tahallinen tappaminen, ottaminen tai vahingoittaminen on laitonta. Mosley määrättiin keskiviikkona myös maksamaan 385 punnan oikeudenkäyntikulut.</w:t>
      </w:r>
    </w:p>
    <w:p>
      <w:r>
        <w:rPr>
          <w:b/>
        </w:rPr>
        <w:t xml:space="preserve">Yhteenveto</w:t>
      </w:r>
    </w:p>
    <w:p>
      <w:r>
        <w:t xml:space="preserve">Mies, joka tappoi kaksi lokkia ilmakiväärillä, on määrätty ulkonaliikkumiskieltoon ja ase on tuhottu.</w:t>
      </w:r>
    </w:p>
    <w:p>
      <w:r>
        <w:rPr>
          <w:b/>
          <w:u w:val="single"/>
        </w:rPr>
        <w:t xml:space="preserve">Asiakirjan numero 380</w:t>
      </w:r>
    </w:p>
    <w:p>
      <w:r>
        <w:t xml:space="preserve">Diwali juhlitaan Trafalgarin aukiolla</w:t>
      </w:r>
    </w:p>
    <w:p>
      <w:r>
        <w:t xml:space="preserve">Hindut, sikhit ja jainit juhlivat viisipäiväistä valojuhlaa Intiassa ja ympäri maailmaa. Festivaali, jolla juhlitaan hyvän voittoa pahasta, järjestettiin Lontoon keskustassa sijaitsevalla maamerkillä jo 11. kerran. Tapahtuman järjesti Lontoon pormestari yhdessä Diwali in London -komitean kanssa. Boris Johnson sanoi, että Diwalin kaltaiset juhlat lisäävät Lontoon "elinvoimaista kulttuurikalenteria". "Se on juhla, jonka arvot perustuvat rauhaan ja keskinäiseen kunnioitukseen ja joka on merkityksellinen kaikille lontoolaisille sekä hinduille, sikheille ja jainalaisille, hän sanoi.</w:t>
      </w:r>
    </w:p>
    <w:p>
      <w:r>
        <w:rPr>
          <w:b/>
        </w:rPr>
        <w:t xml:space="preserve">Yhteenveto</w:t>
      </w:r>
    </w:p>
    <w:p>
      <w:r>
        <w:t xml:space="preserve">Diwalia on juhlittu musiikin, tanssin ja elävien esitysten avulla Trafalgar Square -aukiolla.</w:t>
      </w:r>
    </w:p>
    <w:p>
      <w:r>
        <w:rPr>
          <w:b/>
          <w:u w:val="single"/>
        </w:rPr>
        <w:t xml:space="preserve">Asiakirjan numero 381</w:t>
      </w:r>
    </w:p>
    <w:p>
      <w:r>
        <w:t xml:space="preserve">Koululaiset räjäyttivät pehmolelu Sam-koiran stratosfääriin</w:t>
      </w:r>
    </w:p>
    <w:p>
      <w:r>
        <w:t xml:space="preserve">Heliumpallolla taivaalle lähetetty ja erityiskameraan kiinnitetty laite saavutti 25 kilometrin (15,5 mailin) korkeuden. Sam lähti lennonjohtopaikalta - Midland-hotellista - osana koulujen tiedealoitetta tiistaina. Se oli huipentuma Morecambe Bayn peruskoulun hankkeelle, jossa yhdistettiin voimat hotellin ja SenditintoSpace.com-sivuston kanssa. Koulun liiketoimintajohtaja Trudi Wilkinson sanoi: "Se oli loistavaa - pidimme siitä kovasti." Lapset seurasivat Samia kuvien ja muiden tietojen avulla projektissa, joka auttoi heitä oppimaan lisää avaruustutkimuksesta. Pehmoisen kosmonautin nousua kartoitettiin GPS-paikannuslaitteiden ja erikoiskameroiden avulla. Hänen lentonsa ei tiettävästi ollut liian "rankka".</w:t>
      </w:r>
    </w:p>
    <w:p>
      <w:r>
        <w:rPr>
          <w:b/>
        </w:rPr>
        <w:t xml:space="preserve">Yhteenveto</w:t>
      </w:r>
    </w:p>
    <w:p>
      <w:r>
        <w:t xml:space="preserve">Pehmolelu Sam-koira meni rohkeasti sinne, minne yksikään maskotti ei ole ennen mennyt, kun se räjäytti Morecamben.</w:t>
      </w:r>
    </w:p>
    <w:p>
      <w:r>
        <w:rPr>
          <w:b/>
          <w:u w:val="single"/>
        </w:rPr>
        <w:t xml:space="preserve">Asiakirjan numero 382</w:t>
      </w:r>
    </w:p>
    <w:p>
      <w:r>
        <w:t xml:space="preserve">Lufthansan lentäjien lakko merkitsee matkustuskaaosta tuhansille matkustajille</w:t>
      </w:r>
    </w:p>
    <w:p>
      <w:r>
        <w:t xml:space="preserve">Saksalainen lentoyhtiö on ajautunut kiistaan Vereinigung Cockpit -yhdistyksen kanssa varhaiseläkejärjestelmästä. Lufthansa kertoi, että Euroopan kolmanneksi suurimmalta lentoasemalta Frankfurtista lähtevät lyhyen ja keskipitkän matkan lennot ovat kärsineet. Lufthansan halpalentoyhtiö Germanwingsin lentäjät lakkoilivat viime viikolla varhaiseläkkeelle siirtymisen vuoksi. Perjantain lakko merkitsee kuuden tunnin seisokkia kello 15.00-21.00 GMT. "Jatkamme lakkoa, kunnes Lufthansa lopettaa vastakkainasettelun, jolla se kohtelee henkilöstöä", ammattiliiton edustaja Jörg Handwerg sanoi uutistoimisto Reutersille. Lentäjät, jotka järjestivät huhtikuussa kolmipäiväisen valtakunnallisen lakon samasta asiasta, haluavat Lufthansan säilyttävän 50 vuotta vanhan järjestelmän, jonka mukaan lentäjät voivat jäädä varhaiseläkkeelle 55-vuotiaina ja saada silti jopa 60 prosenttia palkastaan. Lentoyhtiö, joka oli halunnut luopua järjestelmästä kokonaan, haluaa nostaa lentäjien keskimääräisen eläkeiän 61 vuoteen. Lufthansan toimitusjohtaja Carsten Spohr on sanonut, että muutokset ovat välttämättömiä lentoyhtiön kustannusten alentamiseksi. Vaikka perjantain lakko ei aiheuta yhtä suuria häiriöitä kuin huhtikuun työtaistelutoimet, se osuu samaan aikaan kesälomakauden päättymisen kanssa joissakin Saksan osavaltioissa. Viime perjantain Germanwingsin lakko johti yli sadan lennon peruuttamiseen, mikä vaikutti noin 15 000 matkustajan suunnitelmiin.</w:t>
      </w:r>
    </w:p>
    <w:p>
      <w:r>
        <w:rPr>
          <w:b/>
        </w:rPr>
        <w:t xml:space="preserve">Yhteenveto</w:t>
      </w:r>
    </w:p>
    <w:p>
      <w:r>
        <w:t xml:space="preserve">Lufthansan mukaan lentäjien lakko on merkinnyt 200 lennon peruuttamista, ja työnseisaus on vaikuttanut myös noin 25 000 matkustajan matkasuunnitelmiin.</w:t>
      </w:r>
    </w:p>
    <w:p>
      <w:r>
        <w:rPr>
          <w:b/>
          <w:u w:val="single"/>
        </w:rPr>
        <w:t xml:space="preserve">Asiakirjan numero 383</w:t>
      </w:r>
    </w:p>
    <w:p>
      <w:r>
        <w:t xml:space="preserve">Derryn rautatieyhteyden parantaminen ei tapahdu kulttuurivuonna 2013.</w:t>
      </w:r>
    </w:p>
    <w:p>
      <w:r>
        <w:t xml:space="preserve">Elokuussa liikenneministeri ilmoitti, että suunniteltu parannus viivästyy rahoituksen puutteen vuoksi. Täydellinen parantaminen maksaisi 75 miljoonaa puntaa. Tiistaina Translinkin rautatiepalveluista vastaava pääjohtaja Mal McGreevy vahvisti, että vaikka rahaa olisi saatavilla, vuoden 2013 määräaikaa ei voitaisi noudattaa. McGreevy sulki pois myös mahdollisuuden, että City of Derryn lentoasemalle rakennettaisiin uusi junapysäkki. Liikenneministeri Danny Kennedyn ilmoitus viivästymisestä herätti huolta palvelun tulevaisuudesta ja mahdollisista vaikutuksista Derryn kulttuurikaudelle Yhdistyneen kuningaskunnan kulttuurikaupunkina. Kennedy tapasi tuolloin paikallispoliitikkoja ja sanoi, että vaikka hän pyytäisi lisää rahaa toimeenpanevalta elimeltä, hän ei voinut sitoutua parannukseen rahoituksen puutteen vuoksi. Puhuessaan Colerainen valtuutetuille tiistaina McGreevy sanoi, että päivitys on nyt yli vuoden myöhässä ja että alkuperäisen suunnitelman mukaan hanke olisi saatu valmiiksi vasta vuoden 2013 alussa. "Vaikka hanketta tiivistettäisiinkin, ei yksinkertaisesti ole mahdollista aloittaa hanketta nyt ja saada kaikkea kiinnitettyä ja pultattua kiinni ajoissa kulttuurikaupungin vuodeksi", hän sanoi. Derryn kulttuurikaupunkiyhtiö on varoittanut, että päivityksen viivästyminen voi aiheuttaa ongelmia vuonna 2013.</w:t>
      </w:r>
    </w:p>
    <w:p>
      <w:r>
        <w:rPr>
          <w:b/>
        </w:rPr>
        <w:t xml:space="preserve">Yhteenveto</w:t>
      </w:r>
    </w:p>
    <w:p>
      <w:r>
        <w:t xml:space="preserve">Translink on vahvistanut, että Colerainen ja Londonderryn välisen rautatielinjan parantaminen ei valmistu ennen vuotta 2013, jolloin Derrystä tulee Yhdistyneen kuningaskunnan kulttuurikaupunki.</w:t>
      </w:r>
    </w:p>
    <w:p>
      <w:r>
        <w:rPr>
          <w:b/>
          <w:u w:val="single"/>
        </w:rPr>
        <w:t xml:space="preserve">Asiakirjan numero 384</w:t>
      </w:r>
    </w:p>
    <w:p>
      <w:r>
        <w:t xml:space="preserve">Google uhkaa Ranskan mediakiellolla lakiehdotuksen vuoksi</w:t>
      </w:r>
    </w:p>
    <w:p>
      <w:r>
        <w:t xml:space="preserve">Useille ministeriöille lähettämässään kirjeessä Google totesi, että tällainen laki "uhkaisi sen olemassaoloa". Ranskalaiset sanomalehtien kustantajat ovat ajaneet lakia, koska on epäreilua, että Google saa mainostuloja uutishauista. Myös Ranskan kulttuuriministeri Aurelie Filippetti kannattaa ajatusta. Hän kertoi parlamentin valiokunnalle, että kyseessä on "väline, jonka kehittäminen tuntuu minusta tärkeältä". Mainosvero Google France oli aiemmin sanonut, että suunnitelma "olisi haitallinen internetille, internetin käyttäjille ja uutissivustoille, jotka hyötyvät merkittävästä liikenteestä", joka tulee Googlen hakukoneen kautta. Se sanoi ohjaavansa kuukausittain neljä miljardia klikkausta ranskalaisille mediasivuille. Painettujen sanomalehtien tulot ovat viime vuosina pienentyneet vähitellen kuluttajien ja mainostajien siirtyessä verkkoon. Ranskan hallitus on aiemmin harkinnut veron käyttöönottoa verkkomainostuloille, mutta luopui myöhemmin suunnitelmasta, koska se pelkäsi, että se vahingoittaisi pieniä paikallisia yrityksiä enemmän kuin maailmanlaajuisia internetjättejä. "Ranskassa on ollut tapana säätää lakeja paikallisten tiedotusvälineiden suojelemiseksi, mikä ei näytä olevan linjassa muiden markkinoiden tavanomaisen viisauden kanssa", sanoo tutkimusyhtiö Ovumin analyytikko Adrian Drury. "Kysymys on siitä, rikkooko Google sivuston tekijänoikeuksia palauttamalla hakutuloksen. Kustantajat kiistävät tämän edelleen, mutta yleinen yksimielisyys on, että näin ei ole", hän lisäsi.</w:t>
      </w:r>
    </w:p>
    <w:p>
      <w:r>
        <w:rPr>
          <w:b/>
        </w:rPr>
        <w:t xml:space="preserve">Yhteenveto</w:t>
      </w:r>
    </w:p>
    <w:p>
      <w:r>
        <w:t xml:space="preserve">Google on uhannut sulkea ranskalaiset mediasivustot pois hakutuloksista, jos Ranska toteuttaa suunnitelmat, joiden mukaan hakukoneet maksavat sisällöstä.</w:t>
      </w:r>
    </w:p>
    <w:p>
      <w:r>
        <w:rPr>
          <w:b/>
          <w:u w:val="single"/>
        </w:rPr>
        <w:t xml:space="preserve">Asiakirjan numero 385</w:t>
      </w:r>
    </w:p>
    <w:p>
      <w:r>
        <w:t xml:space="preserve">Glastonbury-festivaali: Mies kuoli saatuaan vakavia palovammoja</w:t>
      </w:r>
    </w:p>
    <w:p>
      <w:r>
        <w:t xml:space="preserve">Mies, jonka uskottiin olevan parikymppinen, vietiin Somersetissa sijaitsevasta paikasta ambulanssilla Southmeadin sairaalaan Bristoliin pian kello 17.20 BST:n jälkeen. Myöhemmin hänet siirrettiin Birminghamin Queen Elizabeth -sairaalaan, jossa hän kuoli, kertoi Avon ja Somersetin poliisi. Poliisin tiedottaja sanoi, että kuolemantapausta käsitellään selittämättömänä, mutta se ei ole epäilyttävä. Miehen perheelle on ilmoitettu asiasta. Worthy Farmilla tehdään viimeisiä valmisteluja ennen kuin portit avataan festivaalikävijöille keskiviikkona kello 8.00.</w:t>
      </w:r>
    </w:p>
    <w:p>
      <w:r>
        <w:rPr>
          <w:b/>
        </w:rPr>
        <w:t xml:space="preserve">Yhteenveto</w:t>
      </w:r>
    </w:p>
    <w:p>
      <w:r>
        <w:t xml:space="preserve">Glastonbury-festivaalialueella vakavia palovammoja saanut mies on kuollut, kertoo poliisi.</w:t>
      </w:r>
    </w:p>
    <w:p>
      <w:r>
        <w:rPr>
          <w:b/>
          <w:u w:val="single"/>
        </w:rPr>
        <w:t xml:space="preserve">Asiakirjan numero 386</w:t>
      </w:r>
    </w:p>
    <w:p>
      <w:r>
        <w:t xml:space="preserve">Kuuleminen Drochduilin peruskoulun sulkemisesta</w:t>
      </w:r>
    </w:p>
    <w:p>
      <w:r>
        <w:t xml:space="preserve">Vain kolme lasta käy Drochduilin peruskoulua, joka palvelee Dunragitin kylässä lähellä Stranraeria. Valtuutetuille on kerrottu, että alueen väestörakenteen tarkastelu osoittaa, ettei koululle ole tulevaisuudessa kysyntää. Heitä on pyydetty hyväksymään lakisääteinen kuuleminen suunnitelmista sulkea peruskoulu. Drochduilin jäljellä olevat lapset siirtyvät heinäkuussa 2016 toiseen kouluun Dumfries and Gallowayn neuvoston koulutusvaliokunnalle annetun raportin mukaan. Se tarkoittaa, että koulussa ei ole oppilaita lukuvuonna 2016/17, ellei uusia oppilaita ilmoittaudu kouluun. Aiemmin tällä viikolla opetusviranomainen suositteli Dalbeattiesta sijaitsevan St Peter's Primary -koulun sulkemista, jossa on seitsemän oppilasta. Aiheeseen liittyvät Internet-linkit Dumfries and Galloway Council (Dumfries and Galloway Council)</w:t>
      </w:r>
    </w:p>
    <w:p>
      <w:r>
        <w:rPr>
          <w:b/>
        </w:rPr>
        <w:t xml:space="preserve">Yhteenveto</w:t>
      </w:r>
    </w:p>
    <w:p>
      <w:r>
        <w:t xml:space="preserve">Wigtownshiren peruskoulu on tarkoitus sulkea tämän lukuvuoden lopussa.</w:t>
      </w:r>
    </w:p>
    <w:p>
      <w:r>
        <w:rPr>
          <w:b/>
          <w:u w:val="single"/>
        </w:rPr>
        <w:t xml:space="preserve">Asiakirjan numero 387</w:t>
      </w:r>
    </w:p>
    <w:p>
      <w:r>
        <w:t xml:space="preserve">Doncasterin hitsaajan positiivinen Covid-19-testi pysäytti Manxin vankilavierailut</w:t>
      </w:r>
    </w:p>
    <w:p>
      <w:r>
        <w:t xml:space="preserve">Hitsaaja ja hänen kollegansa joutuivat vankilaan, koska he olivat käyneet kaupassa sen sijaan, että olisivat menneet suoraan hotelliinsa. Vankilavierailut keskeytettiin sen jälkeen, kun miehen testi oli lauantaina positiivinen. Miehet on sittemmin vapautettu, mutta hallitus ei ole kertonut, missä mies suorittaa eristysjaksonsa loppuun. Manx Covid-19 -lainsäädännön mukaan vain asukkaat ja erityisluvalla varustetut henkilöt voivat saapua saarelle, ja kaikkien virustesteissä positiiviseksi osoittautuneiden on eristettävä itsensä 14 päiväksi. Etelä-Yorkshiren Doncasterista kotoisin olevalle ryhmälle oli myönnetty poikkeuslupa työskennellä Manxin sähkörautatietyömaalla 29. syyskuuta ja 1. lokakuuta välisenä aikana. Karanteenisääntöjen mukaan he saivat matkustaa vain hotellimajoituksen ja työpaikan välillä. Kaikki viisi miestä myönsivät syyllisyytensä Tesco-supermarketissa käyntiin sen jälkeen, kun he olivat saapuneet lautalla 29. syyskuuta, ja heidät tuomittiin 14 päivän vankeusrangaistukseen Douglas Courthousessa torstaina. Kysyttäessä siitä, missä mies eristää itsensä vapautumisensa jälkeen, hallituksen edustaja sanoi, ettei se kommentoi yksittäisiä tapauksia. Yhteensä 345 ihmistä on nyt testattu positiivisesti viruksen varalta, ja kun hallitus ilmoitti vielä yhdestä positiivisesta testistä, aktiivisia tapauksia on tällä hetkellä viisi. Tiedottaja sanoi, että uusin tapaus oli asukas, joka oli ollut eristyksissä palattuaan hiljattain saarelle ja jonka testi oli positiivinen seitsemän päivän testin jälkeen. Seuraa BBC Isle of Mania Facebookissa ja Twitterissä. Voit myös lähettää juttuideoita osoitteeseen northwest.newsonline@bbc.co.uk</w:t>
      </w:r>
    </w:p>
    <w:p>
      <w:r>
        <w:rPr>
          <w:b/>
        </w:rPr>
        <w:t xml:space="preserve">Yhteenveto</w:t>
      </w:r>
    </w:p>
    <w:p>
      <w:r>
        <w:t xml:space="preserve">Vanki, jonka positiivinen Covid-19-testi aiheutti Mansaaren vankilan vierailujen keskeyttämisen, oli yksi viidestä englantilaisesta avaintyöntekijästä, jotka vangittiin virussääntöjen rikkomisesta saarelle saapuessaan.</w:t>
      </w:r>
    </w:p>
    <w:p>
      <w:r>
        <w:rPr>
          <w:b/>
          <w:u w:val="single"/>
        </w:rPr>
        <w:t xml:space="preserve">Asiakirjan numero 388</w:t>
      </w:r>
    </w:p>
    <w:p>
      <w:r>
        <w:t xml:space="preserve">El Salvador väittää iskua vaikutusvaltaista katujengiä vastaan</w:t>
      </w:r>
    </w:p>
    <w:p>
      <w:r>
        <w:t xml:space="preserve">Syyttäjän mukaan viisi jengin johtajaa on pidätetty, mukaan lukien talousjohtaja. Poliisi pidätti yhteensä 120 ihmistä ja takavarikoi aseita, rahaa, huumeita ja muuta omaisuutta. El Salvador on kärsinyt jengiväkivallasta, ja sen murhien määrä on yksi maailman korkeimmista. Monet kuolemantapauksista ovat johtuneet MS-13-jengin ja toisen jengin, Barrio 18:n, välisestä kilpailusta. Vuonna 2012 solmitun väliaikaisen aselevon ansiosta murhien määrä laski 40 prosenttia. MS-13:n vastaiset ratsiat alkoivat keskiviikkoiltana. Kohteina olivat hotellit, baarit, ravintolat, bordellit, kodit ja jengiin liittyvät liikennevälineet. Viranomaisten mukaan miljoonia dollareita takavarikoitiin ja useita pankkitilejä jäädytettiin. Oikeus- ja turvallisuusministeri Mauricio Ramirez Landaverde sanoi, että tämä oli ensimmäinen kerta, kun hallitus oli katkaissut jengin rahoituksen tunnistamalla, miten he sijoittivat laittomat tulonsa, Associated Press kertoo. Mara Salvatruchan ja Barrio 18:n juuret ovat 1980-luvulla Etelä-Kaliforniassa. Niitä perustivat Los Angelesissa ja sen esikaupungeissa köyhät, enimmäkseen laittomat maahanmuuttajat, jotka olivat paenneet Keski-Amerikan sisällissotia. Kun konfliktit päättyivät siellä, monet jengiläiset karkotettiin Yhdysvalloista ja veivät Los Angelesin jengikulttuurin mukanaan. El Salvadorissa on arviolta 70 000 aktiivista jengiläistä.</w:t>
      </w:r>
    </w:p>
    <w:p>
      <w:r>
        <w:rPr>
          <w:b/>
        </w:rPr>
        <w:t xml:space="preserve">Yhteenveto</w:t>
      </w:r>
    </w:p>
    <w:p>
      <w:r>
        <w:t xml:space="preserve">El Salvadorin viranomaiset ovat ilmoittaneet iskuista, jotka kohdistuvat yhteen maan vaikutusvaltaisimmista katujengeistä, Mara Salvatruchaan (MS-13).</w:t>
      </w:r>
    </w:p>
    <w:p>
      <w:r>
        <w:rPr>
          <w:b/>
          <w:u w:val="single"/>
        </w:rPr>
        <w:t xml:space="preserve">Asiakirjan numero 389</w:t>
      </w:r>
    </w:p>
    <w:p>
      <w:r>
        <w:t xml:space="preserve">Coronavirus: Wightlink ja Red Funnel lopettavat ajoneuvokannen säännöt</w:t>
      </w:r>
    </w:p>
    <w:p>
      <w:r>
        <w:t xml:space="preserve">Red Funnel ja Wightlink sallivat "vain ajoneuvokannen" ylitykset estääkseen tarpeettoman yhteydenpidon muihin matkustajiin, kun koronaviruspandemia puhkesi ensimmäisen kerran. Merenkulku- ja rannikkovartiovirasto (MCA) myönsi väliaikaisen poikkeuksen turvallisuusmääräyksiin. Molemmat operaattorit sanoivat, että niiden alukset täyttävät sosiaalista etäisyyttä koskevat ohjeet. Cross-Solent-operaattorit Red Funnel, Hover Travel ja Wightlink ovat liikennöineet rajoitetuin aikatauluin tärkeimpien työntekijöiden ja välttämättömien tarvikkeiden osalta matkustusrajoitusten ollessa voimassa. Wightlinkin on määrä jatkaa Lymington-Yarmouth-ajoneuvoreittiään 17. heinäkuuta, ja Red Jet aloitti rajoitetut matkustajaliikennepalvelut uudelleen Southamptonin ja Cowesin välillä viime kuun lopussa. Pelkästään ajoneuvokannen ylitykset lakkautetaan asteittain tulevien viikkojen aikana. Wightlinkin toimitusjohtaja Keith Greenfield sanoi: "Teimme päätöksen pyytää asiakkaita poistumaan ajoneuvoistaan, koska tilavat matkustajahuoneemme ovat turvallisimpia ja mukavimpia paikkoja, joissa ihmiset voivat oleskella matkan aikana." Red Funnelin pomo Fran Collins sanoi, että se oli vähentänyt lauttojensa kapasiteettia sosiaalisen etäisyyden vuoksi. "Kun hallitus peruuttaa 1. elokuuta alkaen kilvelle antamansa neuvon, nyt on oikea aika tehdä muutoksia 'pysyä ajoneuvossa' -ylityspaikoissamme ja siirtyä lähemmäs tavanomaisen toimintamme jatkamista", hän lisäsi.</w:t>
      </w:r>
    </w:p>
    <w:p>
      <w:r>
        <w:rPr>
          <w:b/>
        </w:rPr>
        <w:t xml:space="preserve">Yhteenveto</w:t>
      </w:r>
    </w:p>
    <w:p>
      <w:r>
        <w:t xml:space="preserve">Väliaikaiset säännöt, joiden mukaan ihmiset voivat jäädä ajoneuvoihinsa Isle of Wightin saarelle ja saarelta liikennöivillä lautoilla, poistetaan, kuten lauttaliikenteen harjoittajat ovat ilmoittaneet.</w:t>
      </w:r>
    </w:p>
    <w:p>
      <w:r>
        <w:rPr>
          <w:b/>
          <w:u w:val="single"/>
        </w:rPr>
        <w:t xml:space="preserve">Asiakirjan numero 390</w:t>
      </w:r>
    </w:p>
    <w:p>
      <w:r>
        <w:t xml:space="preserve">Jättivihannekset eivät rikkonut ennätyksiä Peterborough'n näyttelyssä</w:t>
      </w:r>
    </w:p>
    <w:p>
      <w:r>
        <w:t xml:space="preserve">Jättimäinen vihanneskilpailu järjestettiin osana syysnäyttelyä Itä-Englannin näyttelyalueella sunnuntaina. Tuomari Clive Bevan sanoi, että tapahtumassa oli nähty "mammuttimaisia" sipuleita, kaaleja ja kurpitsoja, mutta valitettavasti yksikään ei ollut rikkonut ennätyksiä tällä kaudella. Hän sanoi kuitenkin, että jopa 12 000 ihmisen osallistuminen oli "erittäin ilahduttavaa". "Tällä kertaa ei ollut kokonaisvoittajia, mutta kaikki ovat olleet tyytyväisiä siihen, mitä olemme tehneet", Bevan sanoi. "Täällä on ollut todella hienoja juttuja, ja ihmiset ovat lähteneet hyvin tyytyväisinä. Nähtävää on ollut paljon". Bevan kertoi, että vaikka näyttelyssä ei olekaan kirjattu ennätyksiä, siellä oli myyty 37 kiloa painava kaali, 50 kiloa painava luuydin ja 133 kiloa painava kurpitsa. "Jos yleisö maksaa nähdäkseen jättiläisvihanneksia, niiden on oltava jotain näkemisen arvoista", Bevan sanoi. "Muutama vuosi sitten tilanne riistäytyi hieman käsistä, kun ihmiset toivat melkein mätää tavaraa. "Me emme siedä sellaista."</w:t>
      </w:r>
    </w:p>
    <w:p>
      <w:r>
        <w:rPr>
          <w:b/>
        </w:rPr>
        <w:t xml:space="preserve">Yhteenveto</w:t>
      </w:r>
    </w:p>
    <w:p>
      <w:r>
        <w:t xml:space="preserve">Massiivisten marenkien ja muiden valtavien vihannesten viljelijät ovat epäonnistuneet yrityksissään rikkoa maailmanennätyksiä Peterborough'n lähellä järjestetyssä puutarhanäyttelyssä.</w:t>
      </w:r>
    </w:p>
    <w:p>
      <w:r>
        <w:rPr>
          <w:b/>
          <w:u w:val="single"/>
        </w:rPr>
        <w:t xml:space="preserve">Asiakirjan numero 391</w:t>
      </w:r>
    </w:p>
    <w:p>
      <w:r>
        <w:t xml:space="preserve">Kelluva silta: Lautta keskeytetty ketjun rikkouduttua ylityksessä</w:t>
      </w:r>
    </w:p>
    <w:p>
      <w:r>
        <w:t xml:space="preserve">Matkustajien mukaan ketjulautta oli perjantai-iltana puolivälissä Medina-joen yli, kun ramppia käyttävä keulaketju petti. Se pääsi Cowesin puolelle. Kelluva silta 6 oli otettu uudelleen käyttöön joulukuussa sen jälkeen, kun se oli ollut poissa käytöstä yli kolme kuukautta. Isle of Wight Council sanoi toivovansa, että liikenne jatkuisi maanantaina. Kun lautta on poissa käytöstä, jalkaisin kulkeville matkustajille on tarjolla korvaava lautta, kun taas ajoneuvot joutuvat kulkemaan 19 kilometrin (12 mailin) kiertotietä. Angie Booth, joka on kampanjoinut niiden elinkeinonharjoittajien puolesta, joihin palvelun keskeytyminen vaikuttaa, sanoi: "Tämän aluksen iän vuoksi tällaista ei pitäisi tapahtua. "Taaskaan ei ole luottamusta siihen - mitä tapahtuu seuraavaksi?". Cowesin ja East Cowesin välinen lauttaliikenne keskeytettiin syyskuussa - neljä kuukautta sen jälkeen, kun 3,2 miljoonaa puntaa maksanut lautta oli laskettu liikkeelle - rikkoutumisten, karilleajojen ja meluongelmien vuoksi. Ensimmäisenä liikennöintipäivänä toukokuussa ajoneuvojen puskurit naarmuuntuivat luiskaan, ja seuraavana päivänä lautta hajosi sähkövian vuoksi. Kelluvan sillan aikataulu:</w:t>
      </w:r>
    </w:p>
    <w:p>
      <w:r>
        <w:rPr>
          <w:b/>
        </w:rPr>
        <w:t xml:space="preserve">Yhteenveto</w:t>
      </w:r>
    </w:p>
    <w:p>
      <w:r>
        <w:t xml:space="preserve">Isle of Wightin ongelmallinen kelluva silta on poistettu käytöstä sen jälkeen, kun ketju katkesi ylityksen aikana.</w:t>
      </w:r>
    </w:p>
    <w:p>
      <w:r>
        <w:rPr>
          <w:b/>
          <w:u w:val="single"/>
        </w:rPr>
        <w:t xml:space="preserve">Asiakirjan numero 392</w:t>
      </w:r>
    </w:p>
    <w:p>
      <w:r>
        <w:t xml:space="preserve">NorthLink korvaa muoviset pillit lautoillaan paperisilla pillillä</w:t>
      </w:r>
    </w:p>
    <w:p>
      <w:r>
        <w:t xml:space="preserve">Yritys aikoo myös korvata muovipussit, kylmäjuomamukit ja ramekin-astiat paperilla. Myös kastikepussit korvataan pumppusäiliöillä. Viime viikolla Länsisaarten Comhairle nan Eilean Siar lupasi siirtyä muovipillistä vapaaksi. Kansanedustaja Kate Forbes sanoi, että se oli ensimmäinen skotlantilainen neuvosto, joka sitoutui tähän. NorthLink, joka liikennöi lauttoja Pohjoissaarille ja sieltä pois, sanoi Facebook-sivullaan antamassaan lausunnossa: "Odotamme innolla yhteistyötä paikallisten tukkukauppiaiden kanssa ympäristöystävällisten vaihtoehtojen löytämiseksi." "Tärkeä lähestymistapa" Serco NorthLink Ferriesin asiakaspalvelujohtaja Seumas Campbell sanoi myöhemmin: "Olemme erittäin ylpeitä siitä, että vähennämme kertakäyttömuovin ja muiden kertakäyttötuotteiden käyttöä lautoillamme. "Syyskuussa poistimme muovikansilla varustetut kertakäyttöiset paperimukit matkustajahytistämme ja korvasimme ne uudelleenkäytettävillä keraamisilla kupeilla. "Tällä viikolla poistimme muoviset pumpulipuikot laivamyymälöistä, ja viikon loppuun mennessä emme enää tarjoa muovisia juomapillejä, koska otamme käyttöön paperipillit. "Odotamme innolla tämän tärkeän lähestymistavan jatkamista ja yhteistyötä paikallisten toimittajiemme kanssa varmistaaksemme, että teemme kaikkemme ympäristön suojelemiseksi." Viime kuussa eräässä skotlantilaisessa kylässä ei ollut muovipilliä koululaisten kampanjan jälkeen. Ullapoolin uskotaan olevan ensimmäinen kylä Yhdistyneessä kuningaskunnassa, joka lopetti niiden käytön kaikissa baareissa, ravintoloissa ja kahviloissa.</w:t>
      </w:r>
    </w:p>
    <w:p>
      <w:r>
        <w:rPr>
          <w:b/>
        </w:rPr>
        <w:t xml:space="preserve">Yhteenveto</w:t>
      </w:r>
    </w:p>
    <w:p>
      <w:r>
        <w:t xml:space="preserve">Lauttayhtiö NorthLink on ilmoittanut korvaavansa muoviset pillit paperisilla kaikilla laivamatkoillaan pyrkiessään torjumaan merten ja rantojen muovisaastetta.</w:t>
      </w:r>
    </w:p>
    <w:p>
      <w:r>
        <w:rPr>
          <w:b/>
          <w:u w:val="single"/>
        </w:rPr>
        <w:t xml:space="preserve">Asiakirjan numero 393</w:t>
      </w:r>
    </w:p>
    <w:p>
      <w:r>
        <w:t xml:space="preserve">Cheryl Cole peruu työtehtäviä lääkärin määräyksestä</w:t>
      </w:r>
    </w:p>
    <w:p>
      <w:r>
        <w:t xml:space="preserve">X Factor -tähti tuomaroi parhaillaan ITV1-ohjelman koe-esiintymisiä ja kiersi hiljattain Black Eyed Peasin kanssa. Hänen kiireisen aikataulunsa uskotaan jättäneen hänet uupuneeksi, mutta hänen tiedottajansa ei kommentoinut lehtitietoja, joiden mukaan hän oli pyörtynyt valokuvauksen aikana. "Lääkärien neuvojen mukaan Cheryl Cole peruu kaikki työtehtävät ensi viikoksi", hän sanoi. Avioeron aiheuttanut The Sun -lehti uutisoi, että 27-vuotias pyörtyi lauantaina toisen sooloalbuminsa kuvauksissa, ja hänellä todettiin uupumus ja maha-suolikanavan tulehdus. Hänen tiedottajansa sanoi kuitenkin, ettei hänellä ole "mitään muuta sanottavaa", kun häneltä kysyttiin väitteistä. Cole erosi miehestään, englantilaisesta jalkapalloilija Ashley Colesta helmikuussa ja haki avioeroa kolme kuukautta myöhemmin. Sen jälkeen on ollut kiireinen kiertueilla ensimmäistä kertaa soolona, viime kuukausina Black Eyed Peasin tukena, ja nauhoittamassa toista albumiaan. Girls Aloud -tähden on myös tarkoitus esiintyä korkeatasoisilla keikoilla V-festivaaleilla elokuussa.</w:t>
      </w:r>
    </w:p>
    <w:p>
      <w:r>
        <w:rPr>
          <w:b/>
        </w:rPr>
        <w:t xml:space="preserve">Yhteenveto</w:t>
      </w:r>
    </w:p>
    <w:p>
      <w:r>
        <w:t xml:space="preserve">Cheryl Cole on perunut kaikki työtehtävät tältä viikolta lääkärien neuvojen perusteella, kuten on vahvistettu.</w:t>
      </w:r>
    </w:p>
    <w:p>
      <w:r>
        <w:rPr>
          <w:b/>
          <w:u w:val="single"/>
        </w:rPr>
        <w:t xml:space="preserve">Asiakirjan numero 394</w:t>
      </w:r>
    </w:p>
    <w:p>
      <w:r>
        <w:t xml:space="preserve">Bristol RPZ: kansanedustaja Dawn Primarolo ilmaisee asukkaiden huolet</w:t>
      </w:r>
    </w:p>
    <w:p>
      <w:r>
        <w:t xml:space="preserve">Työväenpuolueen kansanedustajan mukaan Southvillen asukkaat kokevat, ettei heitä ole kuultu kunnolla ehdotuksesta. Pormestari George Ferguson haluaa ottaa käyttöön pysäköintivyöhykkeet seuraavien 18 kuukauden aikana pysäyttääkseen työmatkapysäköinnin kaupungin kaduilla. Jäsen Primarolo sanoi myös, että monet hänen kanssaan keskustelleet ihmiset eivät halua järjestelmää. Southvillen vyöhyke on yksi 12:sta, jotka otetaan käyttöön Bristolissa ensi vuoden aikana. Suunnitelman mukaan asukkaiden on maksettava 48 puntaa pysäköinnistä talonsa ulkopuolella yhdestä autosta ja 96 puntaa toisesta luvasta. Primarolo sanoi: "Useat Southvillessä asuvat äänestäjät ovat ottaneet minuun yhteyttä ja esittäneet huolensa asukaspysäköintijärjestelmän käyttöönotosta, muun muassa siitä, että nykyisessä kuulemisessa ei esitetä yksinkertaista kyllä/ei-kysymystä siitä, haluavatko asukkaat tämän järjestelmän. "Olen kirjoittanut pormestarille heidän puolestaan ja odotan hänen vastaustaan mielenkiinnolla." Tällä hetkellä pysäköintivyöhykkeet toimivat Kingsdownissa, Cothamissa ja kaupungin keskusta-alueilla.</w:t>
      </w:r>
    </w:p>
    <w:p>
      <w:r>
        <w:rPr>
          <w:b/>
        </w:rPr>
        <w:t xml:space="preserve">Yhteenveto</w:t>
      </w:r>
    </w:p>
    <w:p>
      <w:r>
        <w:t xml:space="preserve">Bristolin eteläisen osavaltion kansanedustaja Dawn Primarolo on kirjoittanut kaupungin pormestarille ja ilmaissut huolensa vaalipiirinsä asukkaiden pysäköintivyöhykettä koskevista suunnitelmista.</w:t>
      </w:r>
    </w:p>
    <w:p>
      <w:r>
        <w:rPr>
          <w:b/>
          <w:u w:val="single"/>
        </w:rPr>
        <w:t xml:space="preserve">Asiakirjan numero 395</w:t>
      </w:r>
    </w:p>
    <w:p>
      <w:r>
        <w:t xml:space="preserve">Juustonpyörittelyn katsojia kokoontuu Cooper's Hillin perinteeseen</w:t>
      </w:r>
    </w:p>
    <w:p>
      <w:r>
        <w:t xml:space="preserve">Double Gloucester -nimistä 3,6 kg painavaa kiloa jahdataan joka vuosi 200 metriä alas Brockworthissa sijaitsevaa Cooper's Hill -mäkeä, jonka kaltevuus on 1:2. Chris Anderson, 28, voitti kaksi ensimmäistä alamäkikilpailua - yhteensä 16. ja 17. Cheese Rolling -voittonsa. "Se on loistavaa, olen todella onnellinen", Brockworthista kotoisin oleva sotilas, joka palvelee 1 Rifles -joukoissa, sanoi. "Ystäväni Izzy John menehtyi valitettavasti hiljattain, joten tämä on hänelle ja hänen perheelleen. Hän voitti sen useita kertoja", hän sanoi. "Juustonpyöritys on todella tärkeää Brockworthille. Se peruttiin vuonna 2010, ja tänä vuonna järjestäjät ovat tehneet loistavaa työtä, ja olen todella iloinen voittaessani sen yhteisön puolesta." Kilpailijat matkustivat ympäri maailmaa osallistuakseen kisoihin, ja paikalla oli myös televisioväkeä eri puolilta Eurooppaa. Paikalle on pystytetty varoituskylttejä, joissa varoitetaan katsojia ja kilpailijoita siitä, että he osallistuvat kisoihin täysin omalla vastuullaan. Vuonna 2010 virallinen tapahtuma peruttiin turvallisuuspelkojen vuoksi, kun edellisenä vuonna yli 15 000 ihmistä oli tullut katsomaan kilpailua. Sen jälkeen kilpailua on järjestetty epävirallisesti, ja tiet on suljettu jopa 4 kilometrin matkalta rinteen ympäriltä.</w:t>
      </w:r>
    </w:p>
    <w:p>
      <w:r>
        <w:rPr>
          <w:b/>
        </w:rPr>
        <w:t xml:space="preserve">Yhteenveto</w:t>
      </w:r>
    </w:p>
    <w:p>
      <w:r>
        <w:t xml:space="preserve">Tuhannet ihmiset jonottivat jyrkällä kukkulalla Gloucestershiressä katsellakseen, kuinka jännitystä etsivät heittäytyivät alas juustopyörän perässä.</w:t>
      </w:r>
    </w:p>
    <w:p>
      <w:r>
        <w:rPr>
          <w:b/>
          <w:u w:val="single"/>
        </w:rPr>
        <w:t xml:space="preserve">Asiakirjan numero 396</w:t>
      </w:r>
    </w:p>
    <w:p>
      <w:r>
        <w:t xml:space="preserve">'Omistautunut perheenisä' kuoli Waltham Crossin poni- ja ansatörmäyksessä</w:t>
      </w:r>
    </w:p>
    <w:p>
      <w:r>
        <w:t xml:space="preserve">Potters Barista kotoisin oleva 41-vuotias Michael Bates kuoli törmättyään henkilöauton kanssa Lieutenant Ellis Waylla, Waltham Crossissa, Hertfordshiressä 1. lokakuuta. Myös ansassa ollut parikymppinen nainen sai surmansa. Hevonen kuoli tapahtumapaikalla. Batesin perhe sanoi, että he olivat "täysin murtuneita". Kunnianosoituksessa kahden lapsen isää kuvailtiin "omistautuneeksi perheenisäksi", joka työskenteli perheen vihanneskaupassa Wood Greenissä. Perhe sanoi, että hän oli "vitsiniekka, joka rakasti nauraa ja auttoi aina kaikkia pulaan joutuneita". Hänen kerrottiin myös olleen hyvin kiinnostunut hevosista, ja hän vietti lapsuutensa ajamalla hevosia isänsä kanssa. Hertfordshiren poliisi on pyytänyt kaikkia, joilla on tietoja onnettomuudesta, joka tapahtui noin klo 19.10 BST, ilmoittautumaan. Onnettomuudessa mukana ollutta Mazda-autoa ajanut nainen ei loukkaantunut.</w:t>
      </w:r>
    </w:p>
    <w:p>
      <w:r>
        <w:rPr>
          <w:b/>
        </w:rPr>
        <w:t xml:space="preserve">Yhteenveto</w:t>
      </w:r>
    </w:p>
    <w:p>
      <w:r>
        <w:t xml:space="preserve">Sen miehen perhe, joka kuoli hänen ajettuaan traktorin kyydissä kolarissa, on kunnioittanut häntä.</w:t>
      </w:r>
    </w:p>
    <w:p>
      <w:r>
        <w:rPr>
          <w:b/>
          <w:u w:val="single"/>
        </w:rPr>
        <w:t xml:space="preserve">Asiakirjan numero 397</w:t>
      </w:r>
    </w:p>
    <w:p>
      <w:r>
        <w:t xml:space="preserve">Pakistan luopuu syytteistä Rimshan "jumalanpilkka"-papin tapauksessa</w:t>
      </w:r>
    </w:p>
    <w:p>
      <w:r>
        <w:t xml:space="preserve">Imaami oli syyttänyt 14-vuotiasta Rimsha Masihia Koraanin sivujen polttamisesta. Teini vietti useita viikkoja vankilassa ja on sittemmin paennut perheensä kanssa Kanadaan. Khalid Jadoonia ei koskaan asetettu virallisesti syytteeseen, ja koska todistajat ovat nyt peruneet syytteensä, hänet on vapautettu. Hänen väitettiin laittaneen Koraanin sivuja tuhkaa sisältävään pussiin, joka takavarikoitiin tytöltä, jolla uskotaan olevan oppimisvaikeuksia. Jadoonin asianajaja ja syyttäjän asianajaja kertoivat BBC Urdulle, että piirituomioistuin hyväksyi, ettei häntä vastaan ollut käsiteltävää asiaa. Rimsha pidätettiin Pakistanin pääkaupungin Islamabadin kristillisellä alueella sen jälkeen, kun raivostunut väkijoukko oli vaatinut hänelle rangaistusta. Hän ja hänen perheensä joutuivat piileskelemään sen jälkeen, kun hänet vapautettiin vankilasta syyskuussa 2012. Tapaus herätti laajaa kansainvälistä huolta Pakistanin jumalanpilkkalakien soveltamisesta ja vähemmistöuskontojen edustajien asemasta pääasiassa muslimimaassa.</w:t>
      </w:r>
    </w:p>
    <w:p>
      <w:r>
        <w:rPr>
          <w:b/>
        </w:rPr>
        <w:t xml:space="preserve">Yhteenveto</w:t>
      </w:r>
    </w:p>
    <w:p>
      <w:r>
        <w:t xml:space="preserve">Pakistanilainen tuomioistuin on hylännyt syytteet muslimipappia vastaan, joka oli pidätetty epäiltynä jumalanpilkasta syytetyn kristityn tytön lavastamisesta.</w:t>
      </w:r>
    </w:p>
    <w:p>
      <w:r>
        <w:rPr>
          <w:b/>
          <w:u w:val="single"/>
        </w:rPr>
        <w:t xml:space="preserve">Asiakirjan numero 398</w:t>
      </w:r>
    </w:p>
    <w:p>
      <w:r>
        <w:t xml:space="preserve">John Worboys: Worboysburg: Vapautettu loputtomasta tuomiosta</w:t>
      </w:r>
    </w:p>
    <w:p>
      <w:r>
        <w:t xml:space="preserve">Clive ColemanJuridiikan kirjeenvaihtaja, BBC News Kun entinen taksikuski, jonka uskotaan tehneen yli 100 raiskausta ja naisiin kohdistunutta seksuaalista väkivaltaa, oli vuonna 2009 tuomittu 19 rikoksesta, joista yksi oli raiskaus, hänelle määrättiin toistaiseksi voimassa oleva rangaistus yleisen suojelun vuoksi, joka tunnetaan nimellä IPP. Nämä tuomiot otettiin käyttöön vuonna 2005. Tuolloin rikosoikeusjärjestelmässä oli huolestuttava ongelma. Joidenkin vaarallisten ja tuotteliaiden väkivalta- ja seksuaalirikollisten määrättömät tuomiot olivat lähestymässä loppuaan. He olivat selvästi edelleen vaaraksi yleisölle, mutta heidät oli vapautettava. Sisäisen suojelun ohjelmalla pyrittiin ratkaisemaan tämä ongelma. Sen mukaan rikoksentekijä saa tekemästään rikoksesta vähimmäisrangaistuksen, mutta häntä ei vapauteta, ellei hän pysty osoittamaan, ettei hän enää ole vaaraksi yleisölle. Tarkoituksena oli, että sitä käytettäisiin pienen määrän vaarallisten rikoksentekijöiden hoitoon. Nopeasti kävi kuitenkin selväksi, että tuomioistuimet tuomitsivat tuhansia rikoksentekijöitä sisäiseen valvontasopimukseen, ja jotkut heistä saivat vain 10-18 kuukauden vähimmäisrangaistuksen. IPP:tä alettiin kutsua uudeksi tai tosiasialliseksi "elinkautiseksi tuomioksi", ja monien sitä suorittavien mahdollisuudet päästä ehdonalaiseen vapauteen olivat heikot. Vankilassa ei aina ollut saatavilla kursseja ja hoitoa rikoskäyttäytymisen korjaamiseksi, joten monet rikoksentekijät jäivät vankilaan ja tukkivat järjestelmää vielä pitkään vähimmäisrangaistuksen päättymisen jälkeen. Seurasi suuri muutos. Kun kävi selväksi, että vankeusrangaistuksia käytettiin liikaa ja joissakin tapauksissa vähäisiin rikoksiin, heiluri heilahti. Kampanjoijat vaativat muutosta, ja ministerit vastasivat siihen. Sisäiset pakkokeinot lakkautettiin vuonna 2012, ja paineita lisättiin, jotta voitaisiin käsitellä niiden tuhansien vankien ruuhkaa, jotka olivat edelleen vangittuina niiden perusteella. Vuosina 2016-17 vapautettiin 576 vankia. Tämä oli noin 46 prosenttia ehdonalaiseen vapauteen pääsyä hakeneista sisäisen valvonnan piiriin kuuluvista vangeista. Kukaan ei voi sanoa, mikä vaikutus tällä muutoksella oli John Worboysin tapaukseen, jos sillä oli mitään vaikutusta. Selvää on, että vankilassa olevia sisäisen suojelun ohjelmassa olevia henkilöitä, jotka ovat suorittaneet vähimmäisrangaistuksensa, vapautetaan nyt runsaasti.</w:t>
      </w:r>
    </w:p>
    <w:p>
      <w:r>
        <w:rPr>
          <w:b/>
        </w:rPr>
        <w:t xml:space="preserve">Yhteenveto</w:t>
      </w:r>
    </w:p>
    <w:p>
      <w:r>
        <w:t xml:space="preserve">Uhriryhmät ja hyväntekeväisyysjärjestöt ovat tuominneet päätöksen vapauttaa seksuaalirikollinen John Worboys ehdonalaiseen vapauteen 10 vuoden vankilatuomion jälkeen. Oliko tämä päätös kuitenkin osittain tarina tahattomista seurauksista?</w:t>
      </w:r>
    </w:p>
    <w:p>
      <w:r>
        <w:rPr>
          <w:b/>
          <w:u w:val="single"/>
        </w:rPr>
        <w:t xml:space="preserve">Asiakirjan numero 399</w:t>
      </w:r>
    </w:p>
    <w:p>
      <w:r>
        <w:t xml:space="preserve">Ex-päällikkö Robert Haines vangitaan lasten seksuaalirikoksista</w:t>
      </w:r>
    </w:p>
    <w:p>
      <w:r>
        <w:t xml:space="preserve">Robert Haines, 45, oli aiemmin myöntänyt rikokset kaupungin kruununoikeudessa. Tuomari David Fletcher sanoi Hainesin syyllistyneen "törkeimpään ja räikeimpään luottamuksen väärinkäyttöön". Brimstree Drivella, Shifnalissa, asuva Haines erotettiin maaliskuussa 2012 Penkhullissa sijaitsevasta Thistley Hough High Schoolista. "Luottamus ja asema" Hän myönsi kaksi syytekohtaa seksuaalisesta kanssakäymisestä lapsen kanssa ja viisi syytekohtaa siveettömien kuvien ottamisesta lapsista. Hän tunnusti myös syyllisyytensä toiseen syytteeseen, joka koski lapsen aiheuttamista tai yllyttämistä seksuaaliseen toimintaan. Konstaapeli Martin Bailey Staffordshiren poliisista sanoi: "Haines oli paikallisyhteisön luottamushenkilö, joka oli vastuussa sadoista oppilaista. "Mutta hän käytti tätä luottamusta väärin mitä hirvittävimmällä tavalla." Stoke-on-Trentin kaupunginvaltuutettu Gwen Hassall sanoi: "Tämä on erittäin vakava tapaus, ja olemme tehneet tiivistä yhteistyötä poliisin ja koulun kanssa siitä lähtien, kun nämä syytökset tulivat ilmi." Staffordshiren poliisin mukaan rikoksia ei tehty koulun tiloissa.</w:t>
      </w:r>
    </w:p>
    <w:p>
      <w:r>
        <w:rPr>
          <w:b/>
        </w:rPr>
        <w:t xml:space="preserve">Yhteenveto</w:t>
      </w:r>
    </w:p>
    <w:p>
      <w:r>
        <w:t xml:space="preserve">Stoke-on-Trentin koulun entinen rehtori on tuomittu 16 kuukaudeksi vankilaan kahdeksasta lapsiin kohdistuneesta seksuaalirikoksesta.</w:t>
      </w:r>
    </w:p>
    <w:p>
      <w:r>
        <w:rPr>
          <w:b/>
          <w:u w:val="single"/>
        </w:rPr>
        <w:t xml:space="preserve">Asiakirjan numero 400</w:t>
      </w:r>
    </w:p>
    <w:p>
      <w:r>
        <w:t xml:space="preserve">Myymälöiden sulkemisohjelma haittaa Thorntonsin myyntiä</w:t>
      </w:r>
    </w:p>
    <w:p>
      <w:r>
        <w:t xml:space="preserve">Kokonaismyynti laski 2,7 prosenttia 62,4 miljoonaan puntaan 16 viikon aikana 28. huhtikuuta. Yhtiö sulki kauden aikana 11 myymälää osana sulkemisohjelmaansa. Thorntonsin toimitusjohtaja Jonathan Hart totesi, että pääsiäisen hyvästä tuloksesta huolimatta "vaikea kuluttajaympäristö jatkuu". Thorntons aikoo sulkea 180 myymälää seuraavien kolmen vuoden aikana, yhtiö kertoi viime vuoden kesäkuussa. Hart lisäsi, että yhtiö keskittyy edelleen "kannattavuuden palauttamiseen" ja että se näkee "ensimmäisiä merkkejä edistymisestä, joka johtaa yleisesti ottaen tyydyttävään kauppatulokseen". Ilman myymälöiden sulkemisia myynti pysyi suurin piirtein ennallaan. Omien myymälöiden vertailukelpoinen myynti laski 1,6 prosenttia. Thorntonsin franchising-myymälöissä myynti kasvoi 12,6 prosenttia "myönteisemmän" täydennysostostrategian ansiosta.</w:t>
      </w:r>
    </w:p>
    <w:p>
      <w:r>
        <w:rPr>
          <w:b/>
        </w:rPr>
        <w:t xml:space="preserve">Yhteenveto</w:t>
      </w:r>
    </w:p>
    <w:p>
      <w:r>
        <w:t xml:space="preserve">Suklaavalmistaja Thorntonsin kolmannen vuosineljänneksen myynti on laskenut myymälöiden sulkemisohjelman ja vaikean kauppaympäristön vaikutuksesta.</w:t>
      </w:r>
    </w:p>
    <w:p>
      <w:r>
        <w:rPr>
          <w:b/>
          <w:u w:val="single"/>
        </w:rPr>
        <w:t xml:space="preserve">Asiakirjan numero 401</w:t>
      </w:r>
    </w:p>
    <w:p>
      <w:r>
        <w:t xml:space="preserve">Tuomiokirkko puolustaa päätöstä sallia Hellboyn kuvaukset</w:t>
      </w:r>
    </w:p>
    <w:p>
      <w:r>
        <w:t xml:space="preserve">Elokuvassa on kyse sarjakuvan supersankarista, jonka taustatarinaan kuuluu natsismi ja okkultismi. Jotkut uskovaiset ovat arvostelleet päätöstä sallia 900 vuotta vanhassa rakennuksessa kuvaukset. Viranomaiset kuitenkin sanoivat, että elokuva on klassinen tarina hyvästä ja pahasta. Stranger Things -elokuvan näyttelijä David Harbour on ollut mukana kuvauksissa katedraalissa. Päätös on osoittautunut kiistanalaiseksi. Rakennusta vastapäätä asuva Pamela Eagan sanoi olevansa kauhuissaan. "Taivaan tähden. Olemmeko unohtamassa, mitä varten tämä rakennettiin?" hän sanoi. "Minun on sanottava, että olen yllättynyt ja järkyttynyt." Katedraalin virkamiehet totesivat lausunnossaan, että he ymmärsivät päätöksen voivan aiheuttaa huolta, mutta sallivat kuvaamisen tutkittuaan asiaa tarkemmin. He sanoivat, että supersankarin todellinen luonne oli pimeyden voimien puolustaja, joka taisteli ikuisesti hyvää vastaan pahaa. Katedraalin virkamiehet eivät kertoneet, kuinka paljon elokuvantekijät maksoivat paikan käytöstä.</w:t>
      </w:r>
    </w:p>
    <w:p>
      <w:r>
        <w:rPr>
          <w:b/>
        </w:rPr>
        <w:t xml:space="preserve">Yhteenveto</w:t>
      </w:r>
    </w:p>
    <w:p>
      <w:r>
        <w:t xml:space="preserve">Kirkon virkamiehet ovat puolustaneet päätöstään sallia uusimman Hellboy-elokuvan kuvaukset Wellsin katedraalissa.</w:t>
      </w:r>
    </w:p>
    <w:p>
      <w:r>
        <w:rPr>
          <w:b/>
          <w:u w:val="single"/>
        </w:rPr>
        <w:t xml:space="preserve">Asiakirjan numero 402</w:t>
      </w:r>
    </w:p>
    <w:p>
      <w:r>
        <w:t xml:space="preserve">Belfast Cityn lentoaseman kiitotie suljettu väliaikaisesti lumen takia</w:t>
      </w:r>
    </w:p>
    <w:p>
      <w:r>
        <w:t xml:space="preserve">Lentoasemalla on ollut viivästyksiä ja peruutuksia, jotka johtuvat muiden Yhdistyneen kuningaskunnan lentoasemien sääongelmien seurannaisvaikutuksista. Tielaitos on varoittanut, että joillakin teillä on jää- ja lumisateen vaara. Pohjois-Irlannin itäosissa on todennäköisesti lisää lunta myöhemmin sunnuntaina. Aiemmin Pohjois-Irlannin sähkölaitos ilmoitti, että kaikki kodit, joissa ei ollut sähköä sään vuoksi, ovat nyt taas normaalisti sähköttä. Suurimmillaan yli 2 500 kotia Pohjois-Irlannissa kärsi perjantaina kovan lumisateen ja voimakkaiden tuulten aiheuttamista sähkökatkoista. NIE:n mukaan sähköt saatiin palautettua jäljelle jääneisiin 150 kotiin, pääasiassa Downin kreivikunnassa, lauantai-iltaan mennessä. Sen insinöörit käyttivät helikopteria päästäkseen joillekin syrjäisille alueille, jotka olivat kärsineet vahingoista. Pohjois-Irlannissa suoritettiin suolausoperaatioita lauantai-iltana, ja niitä jatkettiin sunnuntaiaamuna. Autoilijoita kehotetaan noudattamaan varovaisuutta liikenteessä, erityisesti ajettaessa käsittelemättömillä teillä. Aer Lingus on perunut useita lentoja Lontoon Heathrow'n lentokentälle ja sieltä pois. Nämä 12 lentoa koskevat Dublinin, Belfastin, Shannonin ja Corkin lentoasemia.</w:t>
      </w:r>
    </w:p>
    <w:p>
      <w:r>
        <w:rPr>
          <w:b/>
        </w:rPr>
        <w:t xml:space="preserve">Yhteenveto</w:t>
      </w:r>
    </w:p>
    <w:p>
      <w:r>
        <w:t xml:space="preserve">Belfast Cityn lentoaseman kiitotie on avattu uudelleen sen jälkeen, kun se oli suljettu sunnuntai-iltapäivänä lumen siivoamiseksi.</w:t>
      </w:r>
    </w:p>
    <w:p>
      <w:r>
        <w:rPr>
          <w:b/>
          <w:u w:val="single"/>
        </w:rPr>
        <w:t xml:space="preserve">Asiakirjan numero 403</w:t>
      </w:r>
    </w:p>
    <w:p>
      <w:r>
        <w:t xml:space="preserve">Bangladesh suljettu lakon vuoksi</w:t>
      </w:r>
    </w:p>
    <w:p>
      <w:r>
        <w:t xml:space="preserve">Turvallisuusjoukkojen ja mielenosoittajien välisissä yhteenotoissa loukkaantui sunnuntaina ainakin 50 ihmistä. Yli 100 ihmistä pidätettiin mielenosoituksessa, jossa vastustettiin perustuslain muutosta, jolla perustuslain johdanto-osasta poistettiin ilmaus "ehdoton usko ja luottamus Allahiin". Kyseessä on jo neljäs koko maan laajuinen työnseisaus alle viikon aikana. Sunnuntaina tuhannet mielenosoittajat, joista monilla oli mukanaan keppiä ja kiviä, tukkivat teitä ja vahingoittivat ajoneuvoja pääkaupungin Dhakan ulkopuolella. Mielenosoittajat, joista monilla oli päässään islamilaiset rukouslakit, heittelivät poliiseja kivillä. Turvallisuusjoukot vastasivat ampumalla kumiluoteja ja kyynelkaasua hajottaakseen heidät. Viimeisimmän sunnuntaiaamuna alkaneen lakon kutsui koolle 12 islamilaisen puolueen koalitio vastalauseeksi äskettäiselle perustuslain muutokselle, jolla palautetaan maallisuus periaatteeksi muslimienemmistöisessä Bangladeshissa.</w:t>
      </w:r>
    </w:p>
    <w:p>
      <w:r>
        <w:rPr>
          <w:b/>
        </w:rPr>
        <w:t xml:space="preserve">Yhteenveto</w:t>
      </w:r>
    </w:p>
    <w:p>
      <w:r>
        <w:t xml:space="preserve">Islamistiryhmien koolle kutsuma 30 tunnin yleislakko on sulkenut kouluja ja yrityksiä kaikkialla Bangladeshissa.</w:t>
      </w:r>
    </w:p>
    <w:p>
      <w:r>
        <w:rPr>
          <w:b/>
          <w:u w:val="single"/>
        </w:rPr>
        <w:t xml:space="preserve">Asiakirjan numero 404</w:t>
      </w:r>
    </w:p>
    <w:p>
      <w:r>
        <w:t xml:space="preserve">Warringtonin tulipalo: Mies ja nainen pidätetty lasten pelastamisen jälkeen</w:t>
      </w:r>
    </w:p>
    <w:p>
      <w:r>
        <w:t xml:space="preserve">Pelastuspalvelut kutsuttiin noin klo 00:15 BST, kun ilmoitettiin palohälytyksestä talossa Samuel Streetillä, Great Sankeyssä, Warringtonissa. Kiinteistö oli täynnä savua, ja kolme neljävuotiasta, kahdeksanvuotiasta ja kymmenvuotiasta lasta jouduttiin pelastamaan yläkerrasta. Ensihoitajat arvioivat heidät paikan päällä varotoimenpiteenä. Mies ja nainen, molemmat 40-vuotiaita, pidätettiin epäiltynä lasten laiminlyönnistä tapaukseen liittyen. Cheshiren palo- ja pelastuspalvelun mukaan savun aiheutti keittolevylle jätetty ruokapannu. Se levisi keittiöstä oleskelutilaan. Palomiehet sammuttivat lieden ja tuulettivat talon savun poistamiseksi.</w:t>
      </w:r>
    </w:p>
    <w:p>
      <w:r>
        <w:rPr>
          <w:b/>
        </w:rPr>
        <w:t xml:space="preserve">Yhteenveto</w:t>
      </w:r>
    </w:p>
    <w:p>
      <w:r>
        <w:t xml:space="preserve">Mies ja nainen on pidätetty epäiltynä laiminlyönnistä sen jälkeen, kun kolme lasta oli pelastettu tulipalosta.</w:t>
      </w:r>
    </w:p>
    <w:p>
      <w:r>
        <w:rPr>
          <w:b/>
          <w:u w:val="single"/>
        </w:rPr>
        <w:t xml:space="preserve">Asiakirjan numero 405</w:t>
      </w:r>
    </w:p>
    <w:p>
      <w:r>
        <w:t xml:space="preserve">Condor juhlii 25-vuotista Kanaalin saarten purjehdusta.</w:t>
      </w:r>
    </w:p>
    <w:p>
      <w:r>
        <w:t xml:space="preserve">Kun Condor Vitesse saapui St Helieriin, Yhdysvaltojen hinaaja antoi sille juhlavan vesitervehdyksen. Neljännesvuosisata sitten vastuussa ollut kapteeni Michael Dumont on nykyään satamaluotsi Guernseyssä. Hänen mukaansa Condor tuli mukaan reitille, kun Sealink vetäytyi Kanaalisaarilta. Hän sanoi: "Sealinkin vetäydyttyä aloimme liikennöidä Pooleen muutaman viikon ajan. "Seuraavana vuonna saimme luvan liikennöidä Condor 7:llä Weymouthiin, joten siitä alkoi säännöllinen liikenne." Condor Ferries siirsi helmikuussa Kanaalin saarten liikennöintinsä Weymouthista Pooleen, koska Weymouthin laituri tarvitsi rakenteellisia korjauksia.</w:t>
      </w:r>
    </w:p>
    <w:p>
      <w:r>
        <w:rPr>
          <w:b/>
        </w:rPr>
        <w:t xml:space="preserve">Yhteenveto</w:t>
      </w:r>
    </w:p>
    <w:p>
      <w:r>
        <w:t xml:space="preserve">Condor ferries juhlii 25-vuotista taivaltaan ensimmäisestä matkustajaliikenteestä Kanaalisaarten ja Weymouthin välillä.</w:t>
      </w:r>
    </w:p>
    <w:p>
      <w:r>
        <w:rPr>
          <w:b/>
          <w:u w:val="single"/>
        </w:rPr>
        <w:t xml:space="preserve">Asiakirjan numero 406</w:t>
      </w:r>
    </w:p>
    <w:p>
      <w:r>
        <w:t xml:space="preserve">Hereford &amp; Worcester ja Warwickshiren palolaitokset voisivat yhdistyä</w:t>
      </w:r>
    </w:p>
    <w:p>
      <w:r>
        <w:t xml:space="preserve">Herefordin ja Worcesterin palo- ja pelastuspalvelun on säästettävä lähes 5 miljoonaa puntaa talousarviostaan kolmen vuoden aikana, kun taas Warwickshire joutuu leikkaamaan 3,5 miljoonaa puntaa ensi vuonna. Herefordissa torstaina kokoontuvaa paloviranomaista pyydetään antamaan tukensa paloviranomaisten välisille neuvotteluille. Fire Brigades Union sanoi, että tällä hetkellä on vain vähän yksityiskohtia, mutta pelkää, että se voi johtaa työpaikkojen menetyksiin. Viime viikolla Hereford &amp; Worcester Fire and Rescue Service ilmoitti, että neljä paloasemaa voitaisiin sulkea säästötoimien vuoksi. Worcesterin konservatiivinen kansanedustaja Robin Walker sanoi: "Olen iloinen, ettemme puhu tässä eräänlaisesta West Midlandsin laajuisesta palokunnasta. "Mielestäni on kuitenkin oikein, että palokunta etsii kaikkia mahdollisia keinoja säästää kustannuksissa ja tehdä yhteistyötä naapuriviranomaisten kanssa." Hän sanoi, että palokunta ei voi tehdä mitään. Hän lisäsi, että hän olisi tyytyväinen siirtoon, jos se olisi samanlainen kuin West Mercian ja Warwickshiren poliisivoimien maanantaina käyttöön otettu liittouma. Aiemmin tänä vuonna Warwickshiren palo- ja pelastuspalvelu vetäytyi ehdotetusta kumppanuudesta Northamptonshiren yksikön kanssa.</w:t>
      </w:r>
    </w:p>
    <w:p>
      <w:r>
        <w:rPr>
          <w:b/>
        </w:rPr>
        <w:t xml:space="preserve">Yhteenveto</w:t>
      </w:r>
    </w:p>
    <w:p>
      <w:r>
        <w:t xml:space="preserve">Hereford &amp; Worcesterin ja Warwickshiren palokunnat voisivat yhdistyä maakunnissa harkittavien suunnitelmien mukaan.</w:t>
      </w:r>
    </w:p>
    <w:p>
      <w:r>
        <w:rPr>
          <w:b/>
          <w:u w:val="single"/>
        </w:rPr>
        <w:t xml:space="preserve">Asiakirjan numero 407</w:t>
      </w:r>
    </w:p>
    <w:p>
      <w:r>
        <w:t xml:space="preserve">Sandy Stuart: Aberdeenin SNP:n kaupunginvaltuutetun kuoleman jälkeen osoitettiin kunnioitusta</w:t>
      </w:r>
    </w:p>
    <w:p>
      <w:r>
        <w:t xml:space="preserve">SNP:n Sandy Stuart, joka oli 68-vuotias, edusti Bridge of Donia Aberdeenin kaupunginvaltuustossa. Hänet valittiin ensimmäisen kerran vuonna 2012 ja valittiin uudelleen vuonna 2017. Stuart kuoli keskiviikkoiltana lyhyen sairauden jälkeen. Pääministeri Nicola Sturgeon kuvaili häntä SNP:n ja itsenäisyysasian "suureksi tukijaksi". Hän twiittasi: "Olen niin pahoillani kuullessani tämän. Ajatukseni ovat Sandyn perheen, ystävien ja kollegoiden kanssa." SNP:n Aberdeenin ryhmän johtaja Stephen Flynn sanoi: "Sandy oli niin ylpeä voidessaan palvella äänestäjiään. "Meillä oli etuoikeus kutsua häntä ystäväksi ja kollegaksi, ja tulemme kaipaamaan hänen intohimoaan ja innostustaan."</w:t>
      </w:r>
    </w:p>
    <w:p>
      <w:r>
        <w:rPr>
          <w:b/>
        </w:rPr>
        <w:t xml:space="preserve">Yhteenveto</w:t>
      </w:r>
    </w:p>
    <w:p>
      <w:r>
        <w:t xml:space="preserve">Aberdeenin kaupunginvaltuutetun kuoleman jälkeen on osoitettu kunnioitusta.</w:t>
      </w:r>
    </w:p>
    <w:p>
      <w:r>
        <w:rPr>
          <w:b/>
          <w:u w:val="single"/>
        </w:rPr>
        <w:t xml:space="preserve">Asiakirjan numero 408</w:t>
      </w:r>
    </w:p>
    <w:p>
      <w:r>
        <w:t xml:space="preserve">Hymyile Camralle: "hattupäivä" British Beer Festivalilla</w:t>
      </w:r>
    </w:p>
    <w:p>
      <w:r>
        <w:t xml:space="preserve">Viisipäiväisen festivaalin puolivälissä kävijöitä pyydetään pukeutumaan "hassuimpaan ja hulluimpaan juomahattuunsa". Arviolta 50 000 ihmistä pääsee maistelemaan yli 1 000 erilaista olutta, siideriä, päärynäviiniä, viiniä ja giniä koko festivaalin ajan. Berkshiressä sijaitseva Siren-panimo voitti arvostetun Champion Beer of Britain -kilpailun. Festivaalin tuomarit kuvailivat sen Broken Dream Breakfast Stout -olutta "syväksi ja monimutkaiseksi sekoitukseksi suklaata, kahvia ja ripaus savua". Olutfestivaali järjestetään Lontoon Olympia-messukeskuksessa 11. elokuuta asti.</w:t>
      </w:r>
    </w:p>
    <w:p>
      <w:r>
        <w:rPr>
          <w:b/>
        </w:rPr>
        <w:t xml:space="preserve">Yhteenveto</w:t>
      </w:r>
    </w:p>
    <w:p>
      <w:r>
        <w:t xml:space="preserve">Campaign for Real Ale (Camra) on järjestänyt vuosittaisen "hattupäivänsä" Great British Beer Festival -tapahtumassa.</w:t>
      </w:r>
    </w:p>
    <w:p>
      <w:r>
        <w:rPr>
          <w:b/>
          <w:u w:val="single"/>
        </w:rPr>
        <w:t xml:space="preserve">Asiakirjan numero 409</w:t>
      </w:r>
    </w:p>
    <w:p>
      <w:r>
        <w:t xml:space="preserve">Haverfordwestin 3,4 miljoonan punnan Glan-yr-Afonin kulttuurikeskus avataan.</w:t>
      </w:r>
    </w:p>
    <w:p>
      <w:r>
        <w:t xml:space="preserve">Haverfordwestin entisessä Riverside Market -markkinarakennuksessa sijaitsevan 3,4 miljoonan punnan arvoisen Glan-yr-Afonin odotetaan toivottavan tervetulleeksi 200 000 kävijää vuodessa. Pembrokeshiren kunta toivoo, että se antaa "potkua" kaupungin keskustan elvyttämiselle. Avajaisnäyttelyssä on esillä taiteilija Sir Kyffin Williamsin töitä hänen syntymänsä satavuotispäivän kunniaksi. Paul Miller, joka on valtuuston talouden, matkailun, vapaa-ajan ja kulttuurin vastuuhenkilö, sanoi: "Se on suunnitelma siitä, miten meidän on oltava yhteydessä asiakkaisiimme. "Odotan innolla samanlaisia innovatiivisia kehityshankkeita tulevaisuudessa, jotta voimme elvyttää kaupunkikeskustojamme."</w:t>
      </w:r>
    </w:p>
    <w:p>
      <w:r>
        <w:rPr>
          <w:b/>
        </w:rPr>
        <w:t xml:space="preserve">Yhteenveto</w:t>
      </w:r>
    </w:p>
    <w:p>
      <w:r>
        <w:t xml:space="preserve">Perjantaina avataan kulttuurikeskus, jossa on kaupungin kirjasto, galleria ja tiedotuskeskus.</w:t>
      </w:r>
    </w:p>
    <w:p>
      <w:r>
        <w:rPr>
          <w:b/>
          <w:u w:val="single"/>
        </w:rPr>
        <w:t xml:space="preserve">Asiakirjan numero 410</w:t>
      </w:r>
    </w:p>
    <w:p>
      <w:r>
        <w:t xml:space="preserve">Höyryveturi Tornado jäi loukkuun North Yorkshire Moors Railway -rautatietä pitkin.</w:t>
      </w:r>
    </w:p>
    <w:p>
      <w:r>
        <w:t xml:space="preserve">Tornado ei päässyt lähtemään North Yorkshire Moors Railway -radalta sen jälkeen, kun roska-auto törmäsi siltaan Castleton Moorissa maanantaina. Veturi siirretään nyt keskiviikkona matalalastilla. Sen on määrä osallistua perjantaina tapahtumaan Severn Valley Railway -radalla Shropshiressä. Lisää tästä ja muista Pohjois-Yorkshiren jutuista Network Railin mukaan kaikki linjan palvelut on keskeytetty, ja Middlesbroughin ja Battersbyn välillä liikennöi korvaava linja-autoliikenne. Tiedottaja lisäsi: "Ei tiedetä, kuinka kauan korjaukset kestävät". Britannian liikennepoliisin mukaan kukaan ei loukkaantunut tapahtumassa. Kolmen miljoonan punnan arvoisen veturin omistaa säätiö, ja sen rakensi ryhmä rautatieharrastajia Darlingtonissa ja Doncasterissa 18 vuoden aikana. Kun se otettiin käyttöön vuonna 2008, se oli ensimmäinen 1960-luvun jälkeen Britanniassa rakennettu höyryveturi.</w:t>
      </w:r>
    </w:p>
    <w:p>
      <w:r>
        <w:rPr>
          <w:b/>
        </w:rPr>
        <w:t xml:space="preserve">Yhteenveto</w:t>
      </w:r>
    </w:p>
    <w:p>
      <w:r>
        <w:t xml:space="preserve">Historiallinen höyryveturi siirretään maanteitse sen jälkeen, kun se oli jäänyt jumiin rautatielle sillan vaurioituttua.</w:t>
      </w:r>
    </w:p>
    <w:p>
      <w:r>
        <w:rPr>
          <w:b/>
          <w:u w:val="single"/>
        </w:rPr>
        <w:t xml:space="preserve">Asiakirjan numero 411</w:t>
      </w:r>
    </w:p>
    <w:p>
      <w:r>
        <w:t xml:space="preserve">Covid-19: Hotelli- ja ravintola-alan ei pitäisi pyrkiä rajat ylittävään kauppaan</w:t>
      </w:r>
    </w:p>
    <w:p>
      <w:r>
        <w:t xml:space="preserve">Colm KelpieBBC News NI Ulkona tapahtuva majoittuminen, mukaan lukien itsenäinen majoitus, voi avautua uudelleen Pohjois-Irlannissa perjantaina. Irlannin tasavallassa ei kuitenkaan ole vielä ilmoitettu alan uudelleen avaamispäiviä. Swann puhui maanantaina parlamentissa. Ministeri vastasi Ulster Unionist Party (UUP) -puolueen kollegan Alan Chambersin kysymykseen ja sanoi, että Irlannin tasavallan terveyssäännökset ovat selkeät. Tasavallassa asuvat voivat matkustaa oman lääninsä sisällä tai enintään 20 kilometrin (12,4 mailin) päässä kotoa. "Myös vartijoiden (Irlannin poliisi) ja PSNI:n (Pohjois-Irlannin poliisivoimat) lisäksi vieraanvaraisen majoitus- ja ravitsemisalan toimijat ovat velvollisia olemaan aktiivisesti edistämättä tai tavoittelematta rajat ylittävää liiketoimintaa tällä hetkellä, kun rokotusasteet ovat niin erilaiset rajan molemmin puolin", Swann sanoi. Irlannin tasavalta, joka on rokotusohjelmassaan noin kuukauden jäljessä Pohjois-Irlannista, on ollut "maailman pisimmän lukitusajan" aikana, ja erityisesti hotelli- ja ravintola-ala painostaa yhteiskunnan avaamista uudelleen. Joitakin rajoituksia lievennettiin maanantaista alkaen, ja kontaktittomat urheilulajit, kuten golf ja tennis, voitiin aloittaa uudelleen. Muiden urheilulajien harjoitukset alle 18-vuotiaille sallittiin 15 hengen ryhmissä.</w:t>
      </w:r>
    </w:p>
    <w:p>
      <w:r>
        <w:rPr>
          <w:b/>
        </w:rPr>
        <w:t xml:space="preserve">Yhteenveto</w:t>
      </w:r>
    </w:p>
    <w:p>
      <w:r>
        <w:t xml:space="preserve">Terveysministeri Robin Swann on sanonut, että majoitusalan ei pitäisi pyrkiä tai edistää rajat ylittävää liiketoimintaa niin kauan kuin Covid-rokotusten määrässä on eroja.</w:t>
      </w:r>
    </w:p>
    <w:p>
      <w:r>
        <w:rPr>
          <w:b/>
          <w:u w:val="single"/>
        </w:rPr>
        <w:t xml:space="preserve">Asiakirjan numero 412</w:t>
      </w:r>
    </w:p>
    <w:p>
      <w:r>
        <w:t xml:space="preserve">Entinen Keighleyn opettaja vapautettu pojan seksuaalisesta hyväksikäytöstä</w:t>
      </w:r>
    </w:p>
    <w:p>
      <w:r>
        <w:t xml:space="preserve">Stephen Loryman, 59, Burnsall Mews, Silsden, West Yorkshire, kiisti kaksi syytettä alle 13-vuotiaaseen poikaan kohdistuneesta seksuaalisesta hyväksikäytöstä. Syytteet ajoittuvat yli kymmenen vuoden taakse, vuosille 2008-2010. Loryman, joka oli aiemmin työskennellyt opettajana Keighleyssä, todettiin syyttömäksi maanantaina Bradford Crown Courtissa käydyn oikeudenkäynnin jälkeen. Häntä syytettiin alun perin neljästä seksuaalisesta hyväksikäytöstä, mutta syytteet muutettiin kahdeksi oikeudenkäynnin ensimmäisenä päivänä, vahvisti Crown Prosecution Service (CPS). Seuraa BBC Yorkshirea Facebookissa, Twitterissä ja Instagramissa. Lähetä juttuideoita osoitteeseen yorkslincs.news@bbc.co.uk tai lähetä video tästä.</w:t>
      </w:r>
    </w:p>
    <w:p>
      <w:r>
        <w:rPr>
          <w:b/>
        </w:rPr>
        <w:t xml:space="preserve">Yhteenveto</w:t>
      </w:r>
    </w:p>
    <w:p>
      <w:r>
        <w:t xml:space="preserve">Entinen opettaja on todettu syyttömäksi kahteen syytteeseen nuoren pojan hyväksikäytöstä yli kymmenen vuotta sitten.</w:t>
      </w:r>
    </w:p>
    <w:p>
      <w:r>
        <w:rPr>
          <w:b/>
          <w:u w:val="single"/>
        </w:rPr>
        <w:t xml:space="preserve">Asiakirjan numero 413</w:t>
      </w:r>
    </w:p>
    <w:p>
      <w:r>
        <w:t xml:space="preserve">Oscar 2018: Voittajat ja ehdokkaat kokonaisuudessaan</w:t>
      </w:r>
    </w:p>
    <w:p>
      <w:r>
        <w:t xml:space="preserve">Paras elokuva Lue lisää parhaan elokuvan ehdokkaista Paras näyttelijä Lue lisää parhaan näyttelijän ehdokkaista Paras näyttelijä Lue lisää parhaan näyttelijän ehdokkaista Paras miessivuosa Paras miessivuosa Paras miessivuosa Paras näyttelijä Paras ohjaaja Lisää Oscar-gaalasta: Parhaat elokuvat: Paras sovitettu käsikirjoitus Paras alkuperäiskäsikirjoitus Paras vieraskielinen elokuva Paras alkuperäislaulu Paras alkuperäinen musiikki Paras animaatioelokuva Paras dokumenttielokuva Paras kuvaus Paras pukusuunnittelu Paras maskeeraus ja kampaus Paras tuotantosuunnittelu Paras visuaalinen suunnittelu Parhaat visuaaliset efektit Paras elokuvaleikkaus Paras äänileikkaus Paras äänimiksaus Paras animaatioelokuva Paras lyhytelokuva Paras lyhytelokuva Paras lyhytelokuva Paras lyhytdokumenttielokuva Ota minut kiinni Seuraa meitä Facebookissa, Twitterissä @BBCNewsEnts tai Instagramissa osoitteessa bbcnewsents. Jos sinulla on juttuehdotus, lähetä sähköpostia osoitteeseen entertainment.news@bbc.co.uk.</w:t>
      </w:r>
    </w:p>
    <w:p>
      <w:r>
        <w:rPr>
          <w:b/>
        </w:rPr>
        <w:t xml:space="preserve">Yhteenveto</w:t>
      </w:r>
    </w:p>
    <w:p>
      <w:r>
        <w:t xml:space="preserve">Tämän vuoden Oscarit on jaettu Hollywoodissa 90. vuosittaisessa Oscar-gaalassa. Katso, kuka voitti ja ketkä muut olivat ehdolla.</w:t>
      </w:r>
    </w:p>
    <w:p>
      <w:r>
        <w:rPr>
          <w:b/>
          <w:u w:val="single"/>
        </w:rPr>
        <w:t xml:space="preserve">Asiakirjan numero 414</w:t>
      </w:r>
    </w:p>
    <w:p>
      <w:r>
        <w:t xml:space="preserve">Simon Dobbin: Aivovammaisen jalkapallofanin perhe haluaa lakimuutoksen</w:t>
      </w:r>
    </w:p>
    <w:p>
      <w:r>
        <w:t xml:space="preserve">Cambridge Unitedin fani Simon Dobbin, 47, Suffolkista, joutui hyökkäyksen kohteeksi ottelun jälkeen Southendissä, Essexissä, vuonna 2015. Kaksitoista miestä sai vankilatuomion pahoinpitelystä, joka aiheutti hänelle aivovaurion. Hänen vaimonsa Nicole haluaa "Simonin lain", joka pakottaisi väkivaltaisesta häiriöstä tuomitut ihmiset maksamaan elinikäisiä maksuja NHS:lle. Laki myös lisäisi tuomiovaltuuksia tällaisissa tapauksissa. Jotkut Dobbinin hyökkääjistä polkivat hänen päätään 90 sekunnin ajan, minkä vuoksi hän ei pysty kävelemään eikä puhumaan. Mildenhallissa asuva rouva Dobbin kertoi BBC:lle: "Meillä on elinikäinen tuomio - tämä [Simonin laki] olisi heille jatkuva muistutus siitä, mitä he tekivät, ja pelote muille." Häntä kannustettiin aloittamaan vetoomus lain muuttamiseksi sen jälkeen, kun hänelle kerrottiin, että toinen Dobbinin hyökkääjistä oli vapautunut vankilasta. Se on allekirjoitettu yli 4 000 kertaa alle 48 tunnissa. Kaikki Dobbinin tarvikkeet, lääkitys ja hoito ovat NHS:n rahoittamia, mikä on vaimon arvion mukaan maksanut satoja tuhansia puntia. Hän sanoi: "Jos joku todetaan syylliseksi ja tuomitaan väkivaltaisesta häiriöstä, joka aiheuttaa vahinkoa, erityisesti kuten Simonille tapahtui, osa hänen palkastaan tai etuuksistaan pitäisi maksaa takaisin NHS:lle."</w:t>
      </w:r>
    </w:p>
    <w:p>
      <w:r>
        <w:rPr>
          <w:b/>
        </w:rPr>
        <w:t xml:space="preserve">Yhteenveto</w:t>
      </w:r>
    </w:p>
    <w:p>
      <w:r>
        <w:t xml:space="preserve">Vastustajien huligaanien käsissä hirvittäviä vammoja saaneen jalkapallofanin perhe vaatii lain muuttamista.</w:t>
      </w:r>
    </w:p>
    <w:p>
      <w:r>
        <w:rPr>
          <w:b/>
          <w:u w:val="single"/>
        </w:rPr>
        <w:t xml:space="preserve">Asiakirjan numero 415</w:t>
      </w:r>
    </w:p>
    <w:p>
      <w:r>
        <w:t xml:space="preserve">Birminghamin A38-tunnelin sulkeminen: Vetoomus kuljettajille</w:t>
      </w:r>
    </w:p>
    <w:p>
      <w:r>
        <w:t xml:space="preserve">A38 St Chadsin ja Queenswayn tunnelit suljetaan korjausten ja uuden valaistuksen vuoksi 19. heinäkuuta-2. syyskuuta. Birminghamin ulkopuolelta tulevia autoilijoita kehotetaan välttämään Aston Expresswayn liittymää ja käyttämään sen sijaan muita moottoritien liittymiä. Paikallinen liikenne ohjataan kaupungin keskimmäisen kehätien kautta. Työmatkalaisia on myös kehotettu harkitsemaan junamatkustamista näiden kuuden viikon aikana. Kaupunginhallituksen mukaan liikenne on 30 prosenttia vähäisempää koulujen loma-aikoina, mutta se kehotti kaikkia autoilevia jättämään paljon ylimääräistä aikaa jokaiseen matkaan. Neuvoston virkamiesten mukaan 40 vuotta vanhat tunnelit kaipaavat kipeästi päivitystä. Heidän mukaansa molempien tunneleiden korjaaminen päivällä ja yöllä kuuden viikon ajan oli halvempaa kuin niiden sulkeminen yöksi tai niiden korjaaminen yksi tunneli kerrallaan. Kaupunginvaltuusto ja sen tieurakoitsija Amey ovat perustaneet verkkosivuston, jossa kerrotaan yksityiskohtaisesti tunneleiden sulkemisesta.</w:t>
      </w:r>
    </w:p>
    <w:p>
      <w:r>
        <w:rPr>
          <w:b/>
        </w:rPr>
        <w:t xml:space="preserve">Yhteenveto</w:t>
      </w:r>
    </w:p>
    <w:p>
      <w:r>
        <w:t xml:space="preserve">Birminghamin keskustan pohjoispuolelle ja pohjoispuolelta tulevia autoilijoita kehotetaan suunnittelemaan vaihtoehtoisia matkustusmuotoja, kun kaksi suurta tunnelia suljetaan kuudeksi viikoksi.</w:t>
      </w:r>
    </w:p>
    <w:p>
      <w:r>
        <w:rPr>
          <w:b/>
          <w:u w:val="single"/>
        </w:rPr>
        <w:t xml:space="preserve">Asiakirjan numero 416</w:t>
      </w:r>
    </w:p>
    <w:p>
      <w:r>
        <w:t xml:space="preserve">Lancashiren poliisi vastustaa Preston Guild Hallin myöhäisillan alkoholisuunnitelmaa.</w:t>
      </w:r>
    </w:p>
    <w:p>
      <w:r>
        <w:t xml:space="preserve">Vuoteen 2014 asti kaupungin omistuksessa ollut paikka haluaa myöhäisillan alkoholiluvan osana suunnitelmia avata ravintola 24 tuntia vuorokaudessa. Prestonin kaupunginvaltuutetut keskustelevat hakemuksesta ja Lancashiren poliisin perusteluista, joiden mukaan se vastustaa hakemusta, myöhemmin pidettävässä kokouksessa. Poliisi on huolissaan siitä, että laajennettu toimilupa voisi lisätä rikollisuutta ja epäsosiaalista käyttäytymistä. Poliisin mukaan suunnitelmilla olisi "merkittävä vaikutus" yötalouden valvontaan ja ne "muuttaisivat 44 vuotta vanhan paikan kasvot ja luonteen". Se totesi, että siirto voisi rohkaista muita paikkoja hakemaan myöhempää toimilupaa, mikä lisäisi entisestään rikollisuutta ja häiriöitä kaupungin keskustassa.</w:t>
      </w:r>
    </w:p>
    <w:p>
      <w:r>
        <w:rPr>
          <w:b/>
        </w:rPr>
        <w:t xml:space="preserve">Yhteenveto</w:t>
      </w:r>
    </w:p>
    <w:p>
      <w:r>
        <w:t xml:space="preserve">Poliisi on vastustanut Prestonin Guild Hallin hakemusta saada myydä alkoholia kello 06:00 asti.</w:t>
      </w:r>
    </w:p>
    <w:p>
      <w:r>
        <w:rPr>
          <w:b/>
          <w:u w:val="single"/>
        </w:rPr>
        <w:t xml:space="preserve">Asiakirjan numero 417</w:t>
      </w:r>
    </w:p>
    <w:p>
      <w:r>
        <w:t xml:space="preserve">Margaret Groening, Marge Simpsonin "innoittaja", kuolee.</w:t>
      </w:r>
    </w:p>
    <w:p>
      <w:r>
        <w:t xml:space="preserve">Hänen kuolemastaan ilmoitettiin The Oregonian -lehdessä julkaistussa muistokirjoituksessa, jonka mukaan hän kuoli nukkuessaan 22. huhtikuuta. Monet Matt Groeningin perheen yksityiskohdista tulivat Simpsoneihin, muun muassa hänen äitinsä tyttönimi - Wiggum - ja isänsä nimi Homer. Homer Groening, toisen maailmansodan veteraani ja sarjakuvapiirtäjä, kuoli vuonna 1996. Kuolinilmoituksen mukaan Margaret opetti lukion englantia ennen perheen perustamista ja oli lahjakas käsityötaiteilija. The Simpsonsin tiedottaja vahvisti hänen kuolemansa ja sanoi, ettei Matt Groening ollut tavoitettavissa kommentointia varten. Viime kuussa Simpsonien luoja vahvisti, että sarjan kuvitteellisen Springfieldin kaupungin inspiraationa oli Springfield, Oregon. Simpsonit esitettiin ensimmäisen kerran vuonna 1989, ja se on Yhdysvaltain television pitkäikäisin animaatiosarja.</w:t>
      </w:r>
    </w:p>
    <w:p>
      <w:r>
        <w:rPr>
          <w:b/>
        </w:rPr>
        <w:t xml:space="preserve">Yhteenveto</w:t>
      </w:r>
    </w:p>
    <w:p>
      <w:r>
        <w:t xml:space="preserve">Margaret Groening, Simpsonien luojan Matt Groeningin äiti ja animaatiomatriarkka Marge, on kuollut 94-vuotiaana Portlandissa, Oregonissa.</w:t>
      </w:r>
    </w:p>
    <w:p>
      <w:r>
        <w:rPr>
          <w:b/>
          <w:u w:val="single"/>
        </w:rPr>
        <w:t xml:space="preserve">Asiakirjan numero 418</w:t>
      </w:r>
    </w:p>
    <w:p>
      <w:r>
        <w:t xml:space="preserve">Intian norsujen siunaukset lopetetaan terveysriskin vuoksi.</w:t>
      </w:r>
    </w:p>
    <w:p>
      <w:r>
        <w:t xml:space="preserve">Jill McGiveringBBC News Heidän huolensa on, että käytäntö saattaa vahingoittaa hindutemppeleissä pidettäviä yli 50 norsua. Norsut pakotetaan rutiininomaisesti koskettamaan pyhiinvaeltajien päätä runkoineen eräänlaisena siunauksena. Viranomaiset sanovat kuitenkin, että käytäntö saattaa aiheuttaa eläimille tuberkuloosin riskin. He sanovat, että jatkuva altistuminen jopa 500 pyhiinvaeltajalle päivässä saattaa altistaa norsut sairauksille, kuten tuberkuloosille. Viime vuosina neljä temppelnorsua on kuollut sairastuttuaan tuberkuloosiin. Temppeleistä vastaavan osaston tiedottaja sanoo, että se noudattaa pyyntöä. Eräs oikeistolainen hinduryhmä vastasi kuitenkin, että ennen päätöksen tekemistä pitäisi käydä lisää keskustelua. Jotkut eläinoikeusryhmät ovat jo pitkään ajaneet temppelnorsujen täydellistä kieltämistä. Heidän mukaansa norsut ovat hyvin sosiaalisia ja älykkäitä eläimiä, eikä niitä pitäisi eristää väkisin.</w:t>
      </w:r>
    </w:p>
    <w:p>
      <w:r>
        <w:rPr>
          <w:b/>
        </w:rPr>
        <w:t xml:space="preserve">Yhteenveto</w:t>
      </w:r>
    </w:p>
    <w:p>
      <w:r>
        <w:t xml:space="preserve">Etelä-Intian Tamil Nadun osavaltion metsäviranomaiset ovat pyytäneet temppelien huoltajia lopettamaan norsujensa siunaamisen hindupyhiinvaeltajille.</w:t>
      </w:r>
    </w:p>
    <w:p>
      <w:r>
        <w:rPr>
          <w:b/>
          <w:u w:val="single"/>
        </w:rPr>
        <w:t xml:space="preserve">Asiakirjan numero 419</w:t>
      </w:r>
    </w:p>
    <w:p>
      <w:r>
        <w:t xml:space="preserve">Campsfield House -maahanmuuttokeskus: Campfieldfield Campfield: Tulipalo syttyy</w:t>
      </w:r>
    </w:p>
    <w:p>
      <w:r>
        <w:t xml:space="preserve">Kaksi vankia on viety sairaalaan tulipalon seurauksena. Se tapahtui perjantaina noin klo 21.00 BST, ja paikalle kutsuttiin 10 paloautoa. Noin puolet vangeista siirretään muihin keskuksiin rakennuksen vaurioiden vuoksi, kertoi sisäministeriön edustaja. Poliisi ja palokunta tutkivat yhdessä keskuksen kolmesta rakennuksesta syttyneen tulipalon syytä. Campsfield House on MITIE:n yksityisesti ylläpitämä pitkäaikainen keskus, jossa miehiä pidetään säilössä maahanmuuttolakien nojalla. Yhdistyneen kuningaskunnan rajaviraston mukaan keskuksessa on vuodepaikkoja 216 miespuoliselle pidätetylle.</w:t>
      </w:r>
    </w:p>
    <w:p>
      <w:r>
        <w:rPr>
          <w:b/>
        </w:rPr>
        <w:t xml:space="preserve">Yhteenveto</w:t>
      </w:r>
    </w:p>
    <w:p>
      <w:r>
        <w:t xml:space="preserve">Campsfield House -maahanmuuttokeskus Kidlingtonissa lähellä Oxfordia on vaurioitunut tulipalossa, kertoo sisäministeriö.</w:t>
      </w:r>
    </w:p>
    <w:p>
      <w:r>
        <w:rPr>
          <w:b/>
          <w:u w:val="single"/>
        </w:rPr>
        <w:t xml:space="preserve">Asiakirjan numero 420</w:t>
      </w:r>
    </w:p>
    <w:p>
      <w:r>
        <w:t xml:space="preserve">Tehtävä: Impossible 4 saa aavemaisen nimen</w:t>
      </w:r>
    </w:p>
    <w:p>
      <w:r>
        <w:t xml:space="preserve">"En ole koskaan tehnyt jatko-osia elokuville, enkä ole koskaan ajatellut näitä elokuvia jatko-osina", näyttelijä sanoi. "Minusta on aina tuntunut, että sillä pitäisi olla nimi", hän kertoi toimittajille Dubaissa. Brittinäyttelijä Simon Pegg, Oscar-ehdokas Jeremy Renner ja Lostista tuttu Josh Holloway näyttelevät 16. joulukuuta 2011 julkaistavassa elokuvassa. Tuotanto on siirtynyt Dubaihin kuvaamaan maailman korkeimmassa rakennuksessa, 828 metriä korkeassa Burj Khalifassa. "Vietän monta päivää, monta tuntia tämän rakennuksen kyljessä", Cruise kertoi Associated Pressille. "En voi kertoa yksityiskohtia, mutta tulen olemaan siellä ylhäällä." Elokuvan ohjaa Brad Bird, Oscar-palkittu Ihmeperhe-elokuvaseikkailun tekijä. The Mission: Impossible -sarja on tuottanut maailmanlaajuisesti lipputuloja lähes 1,5 miljardia dollaria (938 miljoonaa puntaa).</w:t>
      </w:r>
    </w:p>
    <w:p>
      <w:r>
        <w:rPr>
          <w:b/>
        </w:rPr>
        <w:t xml:space="preserve">Yhteenveto</w:t>
      </w:r>
    </w:p>
    <w:p>
      <w:r>
        <w:t xml:space="preserve">Neljäs operaatio: Impossible -elokuva, jossa Tom Cruise palaa salaisen agentti Ethan Huntin rooliin, on nyt nimeltään Ghost Protocol, kuten on ilmoitettu.</w:t>
      </w:r>
    </w:p>
    <w:p>
      <w:r>
        <w:rPr>
          <w:b/>
          <w:u w:val="single"/>
        </w:rPr>
        <w:t xml:space="preserve">Asiakirjan numero 421</w:t>
      </w:r>
    </w:p>
    <w:p>
      <w:r>
        <w:t xml:space="preserve">Glenfieldin sairaalan sydänleikkaus siirtyy: Hallitus pyytää "alustavaa" tarkastelua</w:t>
      </w:r>
    </w:p>
    <w:p>
      <w:r>
        <w:t xml:space="preserve">Terveysministeri Jeremy Hunt ilmoitti pyytävänsä riippumatonta paneelia tarkastelemaan heinäkuussa tehtyä päätöstä. Leicesterin, Leicestershiren ja Rutlandin kaupungit kirjoittivat Huntille aiemmin tässä kuussa ja vastustivat siirtoa. NHS:n katsauksessa todettiin, että leikkaustoiminnan pitäisi loppua kansallisesti kolmeen yksikköön. Arvioinnissa todettiin, että kirurginen asiantuntemus oli hajaantunut liian hajalleen eri puolille maata ja että joitakin keskuksia oli suljettava. Hunt pyysi paneelia tekemään alustavan tarkastelun ja raportoimaan hänelle viimeistään 21. syyskuuta. "Suuremmat kirurgiset keskukset" Leicesterin kaupunginvaltuutettu Michael Cooke sanoi: "Halusimme, että tapaustamme tarkasteltaisiin Lincolnshiren neuvoston jo tekemän esityksen rinnalla, ja näin tapahtuu nyt". Cooke sanoi, että siirtoa vastustava vetoomus oli saanut yli 68 000 allekirjoitusta. Glenfieldin yksikössä lopetetaan lasten leikkaustoiminta, mutta se pysyy avoinna potilaiden diagnosointia, seurantaa ja ei-kirurgista hoitoa varten. Joint Committee of Primary Care Trusts (JCPCT) sanoi haluavansa parantaa palveluja luomalla vähemmän mutta suurempia kirurgisia keskuksia. Komitea lisäsi, että asiantuntemus säilytettäisiin Midlandsissa "Glenfield Hospitalin ja Birminghamin lastensairaalan yhteisen suunnittelun avulla".</w:t>
      </w:r>
    </w:p>
    <w:p>
      <w:r>
        <w:rPr>
          <w:b/>
        </w:rPr>
        <w:t xml:space="preserve">Yhteenveto</w:t>
      </w:r>
    </w:p>
    <w:p>
      <w:r>
        <w:t xml:space="preserve">Hallitus on määrännyt alustavan uudelleentarkastelun päätöksestä siirtää lasten sydänleikkaukset Leicesterin Glenfieldin sairaalasta Birminghamiin.</w:t>
      </w:r>
    </w:p>
    <w:p>
      <w:r>
        <w:rPr>
          <w:b/>
          <w:u w:val="single"/>
        </w:rPr>
        <w:t xml:space="preserve">Asiakirjan numero 422</w:t>
      </w:r>
    </w:p>
    <w:p>
      <w:r>
        <w:t xml:space="preserve">Chuckle Brothersin single Bradford Cityn tulipalon vuosipäiväksi</w:t>
      </w:r>
    </w:p>
    <w:p>
      <w:r>
        <w:t xml:space="preserve">Black Lace -yhtyeen Dene Michael ja näyttelijä Billy Pearce esiintyvät myös uudessa versiossa Gerry and the Pacemakers -klassikosta You'll Never Walk Alone. Myynnistä saadut varat menevät Bradfordin palovammayksikölle. Viisikymmentäkuusi ihmistä kuoli, kun Bradford Cityn kentällä syttyi tulipalo ottelussa Lincoln Cityä vastaan toukokuussa 1985. Michael sanoi: "Olisi mukavaa kerätä melko paljon rahaa. Toivomme pääsevämme ykköseksi, eikä näistä asioista koskaan tiedä. "Jos ihmiset tukevat sitä, voimme varmasti kerätä melkoisen määrän puntia." "Jos ihmiset tukevat sitä, voimme varmasti kerätä melkoisen määrän puntia." Levyn äänittämiseen osallistuvat myös lauluntekijä Flint Bedrock, Dr and the Medicsin Clive Jackson sekä laulajat Gareth Gates, Owen Paul ja Billy Shears.</w:t>
      </w:r>
    </w:p>
    <w:p>
      <w:r>
        <w:rPr>
          <w:b/>
        </w:rPr>
        <w:t xml:space="preserve">Yhteenveto</w:t>
      </w:r>
    </w:p>
    <w:p>
      <w:r>
        <w:t xml:space="preserve">Lasten televisiotähdet Chuckle Brothers osallistuvat hyväntekeväisyyssingleen Bradfordin Valley Paraden tulipalon 30-vuotispäivän kunniaksi.</w:t>
      </w:r>
    </w:p>
    <w:p>
      <w:r>
        <w:rPr>
          <w:b/>
          <w:u w:val="single"/>
        </w:rPr>
        <w:t xml:space="preserve">Asiakirjan numero 423</w:t>
      </w:r>
    </w:p>
    <w:p>
      <w:r>
        <w:t xml:space="preserve">Armagh: Hakaristi- ja äärioikeistolainen graffiti sprayattu taloon</w:t>
      </w:r>
    </w:p>
    <w:p>
      <w:r>
        <w:t xml:space="preserve">Poliisin mukaan tapaus sattui Orangefieldin alueella joskus lauantai-illan ja sunnuntain välisenä aikana. Graffiteja oli maalattu taloon ja kahteen autoon. Niihin sisältyi hakaristi ja termi C18. Armagh Cityn, Banbridgen ja Craigavonin pormestari Garath Keating kuvaili tapausta "järkyttäväksi ja kuvottavaksi". "Ymmärrän kyllä, että kyseessä on ulkomaalaisten asuttama talo", hän sanoi. "Yritän varmasti tehdä kaikkeni saadakseni heihin yhteyden loppuviikon aikana." Monipuolinen Keating sanoi, että Armaghin yhteiskuntasuhteet olivat "yleisesti ottaen erinomaiset". "Meillä on hyvin erilaisia taustoja ja kulttuureja edustavia ihmisiä, jotka elävät hyvin menestyksekkäästi rinnakkain", hän sanoi. "On tärkeää, että tämä yhteisö ja kaikki Armaghin yhteisöt puhuvat ääneen ja sanovat, että tällaiselle käytökselle ja rikollisuudelle ei ole mitään sijaa Armaghissa." Pohjois-Irlannin poliisilaitoksen Armaghin Facebook-sivulla poliisi kirjoitti: "Kenelläkään ei ole oikeutta pelotella tai uhkailla ketään yhteisömme jäsentä." Poliisi vetosi kaikkiin, joilla on tietoja tapauksesta, ottamaan yhteyttä poliisiin.</w:t>
      </w:r>
    </w:p>
    <w:p>
      <w:r>
        <w:rPr>
          <w:b/>
        </w:rPr>
        <w:t xml:space="preserve">Yhteenveto</w:t>
      </w:r>
    </w:p>
    <w:p>
      <w:r>
        <w:t xml:space="preserve">Armaghissa sijaitsevaan taloon on maalattu äärioikeistolaista graffitia, jota poliisi pitää viharikoksena.</w:t>
      </w:r>
    </w:p>
    <w:p>
      <w:r>
        <w:rPr>
          <w:b/>
          <w:u w:val="single"/>
        </w:rPr>
        <w:t xml:space="preserve">Asiakirjan numero 424</w:t>
      </w:r>
    </w:p>
    <w:p>
      <w:r>
        <w:t xml:space="preserve">Claphamin metroaseman puukotus: Kaksi pidätetty murhasta</w:t>
      </w:r>
    </w:p>
    <w:p>
      <w:r>
        <w:t xml:space="preserve">Peckhamista kotoisin oleva Malcolm Mide-Madariola, 17, kuoli Clapham Southin aseman ulkopuolella perjantaina iltapäivällä. Metropolitan Police kertoi, että samanikäinen poika ja 18-vuotias mies oli pidätetty murhasta epäiltynä. Hyökkäys tapahtui muutamassa minuutissa kahden poikaryhmän välisen "riidan" jälkeen, poliisi kertoi. Komisario John Massey lisäsi, että monet silminnäkijät olivat jo ilmoittautuneet, mutta vetosi siihen, että useammat tekisivät niin. St George's Hospital Mortuary -sairaalassa on tarkoitus suorittaa ruumiinavaus. Poliisi ei usko Malcolmin kuoleman liittyvän jengiin. Claphamin collegessa opiskellut Malcolm oli toinen teinipoika, joka puukotettiin kuoliaaksi Etelä-Lontoossa vuorokauden sisällä. Jay Hughes, 15, kuoli torstai-iltana sen jälkeen, kun häntä oli puukotettu kanakaupassa Randlesdown Roadilla Bellinghamissa. Tutkinnassa ei ole toistaiseksi tehty pidätyksiä.</w:t>
      </w:r>
    </w:p>
    <w:p>
      <w:r>
        <w:rPr>
          <w:b/>
        </w:rPr>
        <w:t xml:space="preserve">Yhteenveto</w:t>
      </w:r>
    </w:p>
    <w:p>
      <w:r>
        <w:t xml:space="preserve">17-vuotias poika ja mies on pidätetty Lounais-Lontoon metroaseman ulkopuolella tapahtuneesta kuolemaan johtaneesta puukotuksesta.</w:t>
      </w:r>
    </w:p>
    <w:p>
      <w:r>
        <w:rPr>
          <w:b/>
          <w:u w:val="single"/>
        </w:rPr>
        <w:t xml:space="preserve">Asiakirjan numero 425</w:t>
      </w:r>
    </w:p>
    <w:p>
      <w:r>
        <w:t xml:space="preserve">Jersey Water korottaa laskuja 12. vuotta peräkkäin</w:t>
      </w:r>
    </w:p>
    <w:p>
      <w:r>
        <w:t xml:space="preserve">Jersey Waterin mukaan hinnat nousivat 12. kerran peräkkäin, mutta korosti, että nousu on edelleen inflaatiota pienempi. Yhtiö sanoi: Jersey Jersey sanoi: "Viime vuosikymmenen aikana mitatun veden hinta on itse asiassa laskenut, jos inflaatio otetaan huomioon." Jersey Water haluaa, että 90 prosentissa kodeista on mittari seuraavien neljän vuoden aikana. Kolme neljäsosaa kodeista on nyt mittari.</w:t>
      </w:r>
    </w:p>
    <w:p>
      <w:r>
        <w:rPr>
          <w:b/>
        </w:rPr>
        <w:t xml:space="preserve">Yhteenveto</w:t>
      </w:r>
    </w:p>
    <w:p>
      <w:r>
        <w:t xml:space="preserve">Jerseyssä veden hinta nousee 1 prosentilla 1. huhtikuuta alkaen.</w:t>
      </w:r>
    </w:p>
    <w:p>
      <w:r>
        <w:rPr>
          <w:b/>
          <w:u w:val="single"/>
        </w:rPr>
        <w:t xml:space="preserve">Asiakirjan numero 426</w:t>
      </w:r>
    </w:p>
    <w:p>
      <w:r>
        <w:t xml:space="preserve">Thornburyn sairaala-alueen saneeraus on suunnitteilla</w:t>
      </w:r>
    </w:p>
    <w:p>
      <w:r>
        <w:t xml:space="preserve">Tavoitteena on kehittää Bristolin lähellä sijaitseva alue uudelleen. Suunnitelmissa on muun muassa perustaa alueelle yleislääkärin vastaanotot, lisätä mielenterveystukea ja tukea ikääntyneiden ihmisten kotihoitoa. South Gloucestershiren neuvoston kabinetin odotetaan hyväksyvän maanmyynnin ensi kuussa. Break-through meeting North Bristol NHS Trust omistaa sairaalan, mutta viereisen terveyskeskuksen omistaa NHS Property Services. Tiloja on yritetty parantaa useaan otteeseen viimeisten 30 vuoden aikana. Läpimurto tapahtui kuitenkin aiemmin tammikuussa kaikkien asianomaisten osapuolten välisessä kokouksessa. Se oli seurausta joulukuussa tehdystä 13,3 miljoonan punnan tarjouksesta hallituksen saneerausvarojen saamiseksi. Thornburyn ja Yaten konservatiivinen kansanedustaja Luke Hall sanoi saaneensa hankkeelle terveys- ja sosiaalihuoltoministeri Matt Hancockin tuen. "Se tarkoittaa, että yhteisömme voi saada tarvitsemansa hoidon lähempänä kotiaan", Hall sanoi. Lisäksi NHS England on saanut 100 000 puntaa toteutettavuustutkimusta varten, jossa arvioidaan tarvetta rakentaa uudelleen yleislääkärin johtama terveyskeskus. Sairaalan tontin myynnin hintaa ei ole julkistettu kaupallisen arkaluonteisuuden vuoksi. Aiheeseen liittyvät Internet-linkit South Gloucestershiren valtuusto</w:t>
      </w:r>
    </w:p>
    <w:p>
      <w:r>
        <w:rPr>
          <w:b/>
        </w:rPr>
        <w:t xml:space="preserve">Yhteenveto</w:t>
      </w:r>
    </w:p>
    <w:p>
      <w:r>
        <w:t xml:space="preserve">Etelä-Gloucestershiren terveydenhuoltopalvelut saavat uutta vauhtia sen jälkeen, kun valtuusto ilmoitti ostavansa Thornburyn sairaala-alueen.</w:t>
      </w:r>
    </w:p>
    <w:p>
      <w:r>
        <w:rPr>
          <w:b/>
          <w:u w:val="single"/>
        </w:rPr>
        <w:t xml:space="preserve">Asiakirjan numero 427</w:t>
      </w:r>
    </w:p>
    <w:p>
      <w:r>
        <w:t xml:space="preserve">Carwyn Jonesin mukaan Naton huippukokous on merkittävä Walesin historiassa.</w:t>
      </w:r>
    </w:p>
    <w:p>
      <w:r>
        <w:t xml:space="preserve">Hänen mukaansa on tärkeää, että Wales hyödyntää tapahtuman jälkeen sitä, että koko maailma keskittyy Walesiin, jotta se voi edistää yritysten investointeja ja matkailua. Hän esitti kommenttinsa ulkoministeriössä Lontoossa yrityksille ja ulkomaisille tiedotusvälineille järjestetyssä vastaanotossa. Walesin ulkoministeri Stephen Crabb kutsui huippukokousta "historialliseksi" Walesille. "Britannian maaperällä ei ole koskaan aikaisemmin ollut näin suurta kansainvälisten johtajien kokoontumista", hän lisäsi. "Poliittisesti se on yksi merkittävimmistä Euroopassa koskaan pidetyistä huippukokouksista", hän sanoi. Kaksikko puhui torstaina noin 200 vieraalle tapahtumassa, jossa he esittelivät Walesin liiketoimintaa, koulutusta ja matkailua ensi torstaina ja perjantaina pidettävää huippukokousta silmällä pitäen. Jones lisäsi: "Olemme ensi viikolla maailmanpolitiikan keskipisteessä, mutta on ehdottoman tärkeää, että pystymme hyödyntämään tätä tulevaisuutta ajatellen. "Odotan, että tämä on merkittävä tapahtuma Walesin historiassa ja että meidän on rakennettava sen varaan tulevaisuutta."</w:t>
      </w:r>
    </w:p>
    <w:p>
      <w:r>
        <w:rPr>
          <w:b/>
        </w:rPr>
        <w:t xml:space="preserve">Yhteenveto</w:t>
      </w:r>
    </w:p>
    <w:p>
      <w:r>
        <w:t xml:space="preserve">Pääministeri Carwyn Jonesin mukaan ensi viikolla Newportissa pidettävä Naton huippukokous on "merkittävä tapahtuma Walesin historiassa".</w:t>
      </w:r>
    </w:p>
    <w:p>
      <w:r>
        <w:rPr>
          <w:b/>
          <w:u w:val="single"/>
        </w:rPr>
        <w:t xml:space="preserve">Asiakirjan numero 428</w:t>
      </w:r>
    </w:p>
    <w:p>
      <w:r>
        <w:t xml:space="preserve">Siltoja rakennetaan Bathin "Two Tunnels" -hanketta varten.</w:t>
      </w:r>
    </w:p>
    <w:p>
      <w:r>
        <w:t xml:space="preserve">Sillat rakennetaan kaupungin Millmead Roadin ja Monksdale Roadin yli. Two Tunnels -reitti on osa hyväntekeväisyysjärjestö Sustransin hanketta, jolla kehitetään kävely- ja pyöräily-yhteyksiä eri puolilla Yhdistynyttä kuningaskuntaa. Polku on suora reitti Bathin ja Midfordin laakson välillä, joka sijaitsee yli kaksi kilometriä kaupungin eteläpuolella. Suunnitelmassa, jonka Bath ja North East Somerset ovat hyväksyneet, on tarkoitus rakentaa sillat kahteen risteykseen, jotka ovat nykyisin vaikeakulkuisia vähemmän liikkuville ja pyörätuolin käyttäjille. Yhdistyneen kuningaskunnan vaihtoehtoista liikennettä edistävä hyväntekeväisyysjärjestö Sustrans luo uuden kävely- ja pyöräilyreitin neljän mailin pituisesta käytöstä poistetusta rautatielinjasta.</w:t>
      </w:r>
    </w:p>
    <w:p>
      <w:r>
        <w:rPr>
          <w:b/>
        </w:rPr>
        <w:t xml:space="preserve">Yhteenveto</w:t>
      </w:r>
    </w:p>
    <w:p>
      <w:r>
        <w:t xml:space="preserve">Kaksi uutta siltaa on hyväksytty rakennettavaksi Bathin Two Tunnels -kävely- ja pyöräilyreitin varrelle.</w:t>
      </w:r>
    </w:p>
    <w:p>
      <w:r>
        <w:rPr>
          <w:b/>
          <w:u w:val="single"/>
        </w:rPr>
        <w:t xml:space="preserve">Asiakirjan numero 429</w:t>
      </w:r>
    </w:p>
    <w:p>
      <w:r>
        <w:t xml:space="preserve">Corbridgen maanvyöry: Rautatiepalvelut jatkuvat raidevaurioiden jälkeen</w:t>
      </w:r>
    </w:p>
    <w:p>
      <w:r>
        <w:t xml:space="preserve">Newcastlen ja Carlislen välinen rata on ollut tukossa 7. tammikuuta lähtien, kun Corbridgen lähellä oli tapahtunut maanvyöryjä tulvien seurauksena. Matkustajat ovat joutuneet matkustamaan pitkiä bussimatkoja Prudhoen ja Hexhamin välillä korjaustöiden aikana. Network Railin mukaan liikenne palaa normaaliksi 8. helmikuuta alkaen "haastavan" teknisen työn jälkeen. Matkustajien korvaukset Network Railin reittijohtaja Rob McIntosh sanoi: "Haluan ensinnäkin pyytää matkustajilta anteeksi häiriöitä, joita tämä on aiheuttanut, ja kiittää heitä kärsivällisyydestä viime viikkojen aikana. Haluan myös kiittää liukastumispaikan lähellä asuvia asukkaita heidän kärsivällisyydestään ja ymmärryksestään tämän merkittävän jälleenrakennushankkeen aikana, joka jatkuu vielä useita viikkoja". "Ennennäkemätön sää, joka johti maanvyöryyn ja joka on jatkunut koko raivaustyön ajan, aiheutti meille useita vaikeita teknisiä haasteita, mutta voin ilokseni vahvistaa, että työt ovat sujuneet suunnitelmien mukaan ja että matkustajaliikenne jatkuu maanantaista alkaen." Northern Railin toimitusjohtaja Alex Hynes lisäsi: "Olemme iloisia siitä, että junaliikenne jatkuu maanantaina. Asiakkaamme ovat olleet erittäin kärsivällisiä Network Railin työskennellessä tämän haastavan hankkeen parissa. "Tarjoamme korvauksia asiakkaille, joita asia koskee."</w:t>
      </w:r>
    </w:p>
    <w:p>
      <w:r>
        <w:rPr>
          <w:b/>
        </w:rPr>
        <w:t xml:space="preserve">Yhteenveto</w:t>
      </w:r>
    </w:p>
    <w:p>
      <w:r>
        <w:t xml:space="preserve">Tynesiden ja Cumbrian väliset junayhteydet jatkuvat jälleen sen jälkeen, kun yli 35 000 tonnia romua oli raivattu maanvyörymän vaurioittamalta radalta.</w:t>
      </w:r>
    </w:p>
    <w:p>
      <w:r>
        <w:rPr>
          <w:b/>
          <w:u w:val="single"/>
        </w:rPr>
        <w:t xml:space="preserve">Asiakirjan numero 430</w:t>
      </w:r>
    </w:p>
    <w:p>
      <w:r>
        <w:t xml:space="preserve">Coventry Cityn stadionin rautatieasemasuunnitelmat "hyväksytään".</w:t>
      </w:r>
    </w:p>
    <w:p>
      <w:r>
        <w:t xml:space="preserve">Neuvoston johtaja John Mutton sanoi, ettei hän halua "pitää mitään itsestäänselvyytenä" "monien väärien alkujen" jälkeen, mutta uskoi, että ne hyväksytään. Hallitus tuki joulukuussa 18,8 miljoonan punnan hanketta lähellä areenaa, jonka nykyinen nimi on olympialaisten aikana City of Coventry Stadium. Lähistöllä kulkeva, rahtiliikenteen käyttämä rata pysähtyy myös Bermuda Parkissa. Asema oli osa kuusi vuotta sitten avatun 113 miljoonan punnan Ricoh-areenan alkuperäistä suunnitelmaa, mutta hallitus hylkäsi suunnitelmat. Valtuutettu Mutton sanoi: "Se helpottaa ihmisten kulkua sekä Coventryn keskustasta että Coventryn eteläosista Ricoh Arenalle ja myös Pohjois-Warwickshirestä ja Nuneatonista. "Kyse on myös siitä, että pääsemme ProLogis Parkiin.... syntyville työpaikoille ja että saamme osan liikenteestä pois vilkkaalta A444-tieltä." Hän sanoi myös, että alueen kehittäminen jatkuu, ja joillakin parkkipaikoilla on myös hotelleja.</w:t>
      </w:r>
    </w:p>
    <w:p>
      <w:r>
        <w:rPr>
          <w:b/>
        </w:rPr>
        <w:t xml:space="preserve">Yhteenveto</w:t>
      </w:r>
    </w:p>
    <w:p>
      <w:r>
        <w:t xml:space="preserve">Coventryn Ricoh-areenan läheisyyteen rakennettavaa rautatieasemaa koskevien suunnitelmien odotetaan saavan kaupunginvaltuuston hyväksynnän myöhemmin.</w:t>
      </w:r>
    </w:p>
    <w:p>
      <w:r>
        <w:rPr>
          <w:b/>
          <w:u w:val="single"/>
        </w:rPr>
        <w:t xml:space="preserve">Asiakirjan numero 431</w:t>
      </w:r>
    </w:p>
    <w:p>
      <w:r>
        <w:t xml:space="preserve">Keith Flint: Braintreen patsaskampanja Prodigy-laulajalle</w:t>
      </w:r>
    </w:p>
    <w:p>
      <w:r>
        <w:t xml:space="preserve">Flint, joka lauloi bändin ykkössingleissä Breathe ja Firestarter, löydettiin kuolleena 4. maaliskuuta. Hänen kuolemaansa koskeva tutkinta aloitettiin maanantaina, ja alustavaksi kuolinsyyksi todettiin hirttäminen. Yhtye perustettiin Braintreen kaupungissa vuonna 1990. Kaupunginvaltuuston tiedottajan mukaan Flint oli "ikoninen osa kulttuuriperintöämme". Valtuustolle osoitetussa vetoomuksessa todetaan, että Flint "oli tärkeä Braintreen asukkaille, mutta myös maailmanlaajuisesti rakastettu ja arvostettu". Kampanjan aloittanut Saphya Gower sanoi, että bändin "musiikki saa minut tuntemaan itseni eläväksi, tuhoutumattomaksi ja voittamattomaksi". Olen heille ikuisesti kiitollinen". Flint syntyi Redbridgessä, Koillis-Lontoossa, ja muutti myöhemmin Braintreen, jossa The Prodigy -yhtye sai alkunsa. Braintree District Councilin tiedottaja sanoi: "Olemme surullisia kuullessamme Keith Flintin kuolemasta. Hän on ikoninen osa kulttuuriperintöämme, ja monet asukkaat kasvoivat kuunnellessaan The Prodigyn musiikkia. "Kun vetoomus on toimitettu meille, voimme harkita sopivia tapoja muistaa hänen panostaan." Jos sinulla on vaikeuksia selviytyä, ota yhteyttä Samaritansin maksuttomaan neuvontapuhelimeen 116 123 tai klikkaa tätä linkkiä, josta pääset tukipalveluihin.</w:t>
      </w:r>
    </w:p>
    <w:p>
      <w:r>
        <w:rPr>
          <w:b/>
        </w:rPr>
        <w:t xml:space="preserve">Yhteenveto</w:t>
      </w:r>
    </w:p>
    <w:p>
      <w:r>
        <w:t xml:space="preserve">Fanit ovat aloittaneet kampanjan, jonka tarkoituksena on pystyttää patsas The Prodigyn laulajalle Keith Flintille bändin kotikaupunkiin Essexiin.</w:t>
      </w:r>
    </w:p>
    <w:p>
      <w:r>
        <w:rPr>
          <w:b/>
          <w:u w:val="single"/>
        </w:rPr>
        <w:t xml:space="preserve">Asiakirjan numero 432</w:t>
      </w:r>
    </w:p>
    <w:p>
      <w:r>
        <w:t xml:space="preserve">Kiinan Lenovo näkee koko vuoden liikevaihdon kasvavan 20 %:lla</w:t>
      </w:r>
    </w:p>
    <w:p>
      <w:r>
        <w:t xml:space="preserve">Maaliskuun loppuun päättyneen vuoden liikevaihto nousi 46,3 miljardiin dollariin, josta yrityksen matkapuhelinliiketoiminnan osuus oli noin 9,14 miljardia dollaria. Sen tuloja on auttanut Motorolan osto vuonna 2014, mikä on tehnyt siitä maailman kolmanneksi suurimman älypuhelinvalmistajan. Nettovoitto kasvoi kuitenkin vain 1 % 829 miljoonaan dollariin, mikä jäi odotuksista. "Tasapainoinen liiketoiminta" Lenovo osti Motorolan ja IBM:n low-end-palvelinyksikön viime vuonna yrittäessään monipuolistua PC-liiketoiminnan ulkopuolelle. Yritys sanoi, että vuosi oli ollut "Lenovolle toinen ennätysvuosi, kun liiketoiminta on monipuolistunut", mutta se selitti huonon nettotuloksensa kasvaneilla toimintakuluilla. Lenovo sanoi, että sen matkapuhelinliiketoiminta, mukaan lukien Motorola, oli "tuottanut ennätykselliset toimitukset ja rakentanut maailmanlaajuisesti tasapainoisemman liiketoiminnan". Pekingiläinen jättiläinen kertoi myös, että sen markkinaosuus maailmanlaajuisella henkilökohtaisten tietokoneiden alalla oli kasvanut ennätyksellisen suureksi eli 20,9 prosenttiin.</w:t>
      </w:r>
    </w:p>
    <w:p>
      <w:r>
        <w:rPr>
          <w:b/>
        </w:rPr>
        <w:t xml:space="preserve">Yhteenveto</w:t>
      </w:r>
    </w:p>
    <w:p>
      <w:r>
        <w:t xml:space="preserve">Kiinalainen Lenovo, maailman suurin henkilökohtaisten tietokoneiden valmistaja, on raportoinut koko vuoden liikevaihdon kasvaneen 20 prosenttia.</w:t>
      </w:r>
    </w:p>
    <w:p>
      <w:r>
        <w:rPr>
          <w:b/>
          <w:u w:val="single"/>
        </w:rPr>
        <w:t xml:space="preserve">Asiakirjan numero 433</w:t>
      </w:r>
    </w:p>
    <w:p>
      <w:r>
        <w:t xml:space="preserve">Sähkökatkos vaikuttaa Edinburghista Skotlannin rajaseuduille asti</w:t>
      </w:r>
    </w:p>
    <w:p>
      <w:r>
        <w:t xml:space="preserve">SP Energy Networksin mukaan noin 88 000 kotitaloutta koki sähkökatkon hieman kello 21:00 jälkeen. Vaikutuksen kohteena olivat pääkaupungin kotitaloudet sekä kiinteistöt niinkin etelässä kuin West Lintonissa ja Cardronassa. Siirtoverkossa ilmenneen vian aiheuttama sähkökatkos kesti jopa 45 minuuttia. Edinburghissa asuva rikoskirjailija Ian Rankin twiittasi: "40 minuutin sähkökatko... ja käytin siitä 35 minuuttia taskulampun etsimiseen ja uusien paristojen löytämiseen". Toiset twiittasivat, ettei heillä ollut matkapuhelinsignaalia ja että kadut olivat "aavemaisia", koska katuvalot olivat sammuneet. Louise Shanahan twiittasi: "Karmiva pikku sähkökatko siellä... olemme palanneet nyt Etelä-Edinburghissa. Erittäin hämmentävää, kun ei ole lainkaan yhteyksiä." SP Energy Networksin tiedottaja sanoi, että katkoksen laajuus oli "erittäin epätavallinen". Hän lisäsi: "Olemme pahoillamme aiheutuneista haitoista ja kiitämme kaikkia, joita katkos koski, ymmärtäväisyydestä, kun yritimme palauttaa toimitukset." Aiheeseen liittyvät Internet-linkit SP Energy Networks</w:t>
      </w:r>
    </w:p>
    <w:p>
      <w:r>
        <w:rPr>
          <w:b/>
        </w:rPr>
        <w:t xml:space="preserve">Yhteenveto</w:t>
      </w:r>
    </w:p>
    <w:p>
      <w:r>
        <w:t xml:space="preserve">Suuri osa Edinburghista ja Skotlannin rajaseuduista vaipui pimeyteen sähkökatkon vuoksi sunnuntai-iltana.</w:t>
      </w:r>
    </w:p>
    <w:p>
      <w:r>
        <w:rPr>
          <w:b/>
          <w:u w:val="single"/>
        </w:rPr>
        <w:t xml:space="preserve">Asiakirjan numero 434</w:t>
      </w:r>
    </w:p>
    <w:p>
      <w:r>
        <w:t xml:space="preserve">Barrow'n kansanedustaja John Woodcock "pahoinpideltiin kohdattuaan miehiä".</w:t>
      </w:r>
    </w:p>
    <w:p>
      <w:r>
        <w:t xml:space="preserve">Barrow-in-Furnessia edustava sitoutumaton John Woodcock sai väitteen mukaan polveen haavan Amblesidessa viime kesäkuussa sattuneessa välikohtauksessa. Barrow'n tuomarit kuulivat, että Spectatorin varatoimittaja Isabel Hardman oli auton ratissa. Michael Wilkes, 27, Headland Rise, Walney, on kiistänyt pahoinpitelyn. Oikeudenkäynnin oli määrä alkaa, mutta sitä lykättiin sen jälkeen, kun oikeudelle kerrottiin, että Hardman ei voinut osallistua oikeudenkäyntiin mielenterveysongelmien vuoksi. Tuomari Chalk suostui "hyvin vastahakoisesti" pyyntöön lykätä käsittelyä 4. kesäkuuta asti. Syyttäjä Peter Bardsley sanoi, että Woodcock ja Hardman olivat matkalla Amblesiden läpi 1. kesäkuuta, kun kaksi ihmistä astui heidän autonsa eteen. Kun Woodcock oli noussut autosta, Wilkesin väitetään työntäneen hänet maahan ja aiheuttaneen naarmuja polveen. Woodcock erosi työväenpuolueen kansanedustajan tehtävästä viime heinäkuussa sen jälkeen, kun puolue oli pidättänyt hänet virantoimituksesta, koska hän oli väittänyt lähettäneensä sopimattomia viestejä entiselle naispuoliselle työntekijälleen, minkä hän kiistää.</w:t>
      </w:r>
    </w:p>
    <w:p>
      <w:r>
        <w:rPr>
          <w:b/>
        </w:rPr>
        <w:t xml:space="preserve">Yhteenveto</w:t>
      </w:r>
    </w:p>
    <w:p>
      <w:r>
        <w:t xml:space="preserve">Tuomioistuin on kuullut, että kansanedustaja joutui pahoinpidellyksi kohdattuaan kaksi miestä, jotka astuivat hänen tyttöystävänsä kuljettaman auton eteen.</w:t>
      </w:r>
    </w:p>
    <w:p>
      <w:r>
        <w:rPr>
          <w:b/>
          <w:u w:val="single"/>
        </w:rPr>
        <w:t xml:space="preserve">Asiakirjan numero 435</w:t>
      </w:r>
    </w:p>
    <w:p>
      <w:r>
        <w:t xml:space="preserve">Schmallenberg-viruksen asiantuntija tapaa Jerseyn viljelijöitä</w:t>
      </w:r>
    </w:p>
    <w:p>
      <w:r>
        <w:t xml:space="preserve">Viime kuussa testit vahvistivat, että virus oli tarttunut saarella oleviin lampaisiin sen jälkeen, kun viisi karitsaa oli syntynyt kuolleena ja pahoin epämuodostuneena eräällä tilalla. Osavaltioiden eläinlääkärin mukaan viruksen aiheuttivat todennäköisesti tuulen levittämät kääpiöt. Linda Lowseck sanoi, että virus voi johtaa vientikaupan menetykseen tai väliaikaiseen keskeyttämiseen erityisesti naudan alkioiden osalta. Schmallenberg-virusta on raportoitu kymmeniä kertoja eri puolilla Englantia, ja tapauksia on raportoitu myös Normandiassa Ranskassa. Eläinten terveys- ja eläinlääkintälaboratorioiden viraston puhuja on Jerseyssä pitämässä tiistaina esitelmää viruksesta.</w:t>
      </w:r>
    </w:p>
    <w:p>
      <w:r>
        <w:rPr>
          <w:b/>
        </w:rPr>
        <w:t xml:space="preserve">Yhteenveto</w:t>
      </w:r>
    </w:p>
    <w:p>
      <w:r>
        <w:t xml:space="preserve">Jerseyn maanviljelijät tapaavat myöhemmin Schmallenberg-viruksen asiantuntijan.</w:t>
      </w:r>
    </w:p>
    <w:p>
      <w:r>
        <w:rPr>
          <w:b/>
          <w:u w:val="single"/>
        </w:rPr>
        <w:t xml:space="preserve">Asiakirjan numero 436</w:t>
      </w:r>
    </w:p>
    <w:p>
      <w:r>
        <w:t xml:space="preserve">Ludlow Hospitalin äitiyspalvelut keskeytetään</w:t>
      </w:r>
    </w:p>
    <w:p>
      <w:r>
        <w:t xml:space="preserve">Shropshiressä sijaitsevaa Ludlow Community Hospitalia ylläpitävä trusti totesi, että päätöstä ei ole tehty kevyesti. Odottaviin äiteihin on otettu yhteyttä, ja "vaihtoehtoisia järjestelyjä on otettu käyttöön", lausunnossa sanottiin. Pomot etsivät nyt lähistöltä vaihtoehtoista paikkaa synnytyspalveluille. Shrewsbury and Telford Hospital Trustin toimitusjohtaja Simon Wight on pahoitellut aiheutuneita häiriöitä. "Emme ole tehneet päätöstä palvelujen tilapäisestä keskeyttämisestä kevyesti, mutta se on mielestämme välttämätön ja äitien, vauvojen ja henkilökunnan edun mukainen", hän sanoi. Hän sanoi, että päätöksiä palvelujen jatkamisen ajankohdasta ei tehdä ennen kuin rakennetutkimus on saatu päätökseen. Trustin mukaan naisille, joiden on määrä tulla yksikköön lähiviikkoina, on annettu puhelinnumerot, joita he saattavat tarvita. Se sanoi, että yhteisön kätilöpalvelut säilytetään.</w:t>
      </w:r>
    </w:p>
    <w:p>
      <w:r>
        <w:rPr>
          <w:b/>
        </w:rPr>
        <w:t xml:space="preserve">Yhteenveto</w:t>
      </w:r>
    </w:p>
    <w:p>
      <w:r>
        <w:t xml:space="preserve">Synnytyspalvelut on keskeytetty eräässä sairaalassa, koska niiden sijaintirakennuksen kunto on huolestuttanut.</w:t>
      </w:r>
    </w:p>
    <w:p>
      <w:r>
        <w:rPr>
          <w:b/>
          <w:u w:val="single"/>
        </w:rPr>
        <w:t xml:space="preserve">Asiakirjan numero 437</w:t>
      </w:r>
    </w:p>
    <w:p>
      <w:r>
        <w:t xml:space="preserve">Uhanalaisia oliiviharjakilpikonnia löydetty kuolleena Meksikon edustalta.</w:t>
      </w:r>
    </w:p>
    <w:p>
      <w:r>
        <w:t xml:space="preserve">Löytö tehtiin vain muutama päivä sen jälkeen, kun 102 muuta oliiviharjakilpikonnaa löydettiin kuolleena naapurissa sijaitsevasta Chiapasin osavaltiosta. Oliiviharjakilpikonnia, jotka munivat muniaan useiden Meksikon osavaltioiden rannoille touko- ja syyskuun välisenä aikana, pidetään suurena uhkana sukupuuttoon kuolemiselle luonnossa. Niiden kuolinsyytä tutkitaan edelleen. Ei ole selvää, jäivätkö ne verkkoihin kiinni elävinä vai olivatko ne jo kuolleet, kun ne sotkeutuivat niihin. Asiantuntijoiden mukaan ne ovat voineet kuolla haitallisiin leviin, kalakoukkuihin tai tukehtua verkkoihin jäädessään. Meksiko kielsi merikilpikonnien pyydystämisen vuonna 1990, ja niiden tappamisesta määrätään ankaria rangaistuksia. Tapausta tutkii liittovaltion erikoisasianajaja.</w:t>
      </w:r>
    </w:p>
    <w:p>
      <w:r>
        <w:rPr>
          <w:b/>
        </w:rPr>
        <w:t xml:space="preserve">Yhteenveto</w:t>
      </w:r>
    </w:p>
    <w:p>
      <w:r>
        <w:t xml:space="preserve">Meksikon eteläisessä Oaxacan osavaltiossa kalastajat ovat löytäneet noin 300 kuollutta merikilpikonnaa, jotka ovat sotkeutuneet kalastusverkkoihin.</w:t>
      </w:r>
    </w:p>
    <w:p>
      <w:r>
        <w:rPr>
          <w:b/>
          <w:u w:val="single"/>
        </w:rPr>
        <w:t xml:space="preserve">Asiakirjan numero 438</w:t>
      </w:r>
    </w:p>
    <w:p>
      <w:r>
        <w:t xml:space="preserve">Maanvyörymän alle hautautunut Melbury Abbasin tie avataan uudelleen.</w:t>
      </w:r>
    </w:p>
    <w:p>
      <w:r>
        <w:t xml:space="preserve">Blandfordin ja Shaftesburyn yhdistävä tie C13 suljettiin Dinah's Hollowin kohdalla 8. maaliskuuta. Erikoisinsinöörit ovat työskennelleet neljän viikon ajan avatakseen vilkkaasti liikennöidyn maaseututien uudelleen. Dorsetin kreivikunnanvaltuuston mukaan jyrkkien penkereiden vakauttamiseksi on suunniteltu pidempiaikaista ratkaisua, jossa käytetään jännityslankaa ja verkkoa ja jonka kustannukset ovat 2 miljoonaa puntaa. Ympäristöneuvos Peter Finney sanoi: "Se on kallis toimenpide [ja] se on mielestämme ainoa ratkaisu penkereiden vakauttamiseksi." Tie oli suljettuna yli vuoden ajan huhtikuun 2014 ja heinäkuun 2015 välisenä aikana epävakaista rinteistä johtuvien huolien vuoksi. Tie avattiin uudelleen valvontakameroiden, pienemmän leveyden ja väliaikaisten liikennevalojen avulla, mutta se suljettiin uudelleen maaliskuussa viimeisimmän maansiirtymän jälkeen. Tien kiertotie A350 Blandfordista Shaftesburyyn on ollut käytössä kolmen kilometrin pituinen kiertotie.</w:t>
      </w:r>
    </w:p>
    <w:p>
      <w:r>
        <w:rPr>
          <w:b/>
        </w:rPr>
        <w:t xml:space="preserve">Yhteenveto</w:t>
      </w:r>
    </w:p>
    <w:p>
      <w:r>
        <w:t xml:space="preserve">Tie, joka hautautui 50 tonnin maamassan alle suuren maanvyörymän jälkeen, on avattu uudelleen.</w:t>
      </w:r>
    </w:p>
    <w:p>
      <w:r>
        <w:rPr>
          <w:b/>
          <w:u w:val="single"/>
        </w:rPr>
        <w:t xml:space="preserve">Asiakirjan numero 439</w:t>
      </w:r>
    </w:p>
    <w:p>
      <w:r>
        <w:t xml:space="preserve">Lib Demin johtajakampanja alkaa, kun äänestys suljetaan</w:t>
      </w:r>
    </w:p>
    <w:p>
      <w:r>
        <w:t xml:space="preserve">Puolueen 61 000 jäsentä voivat äänestää vaihtoehtoisessa äänestysjärjestelmässä. Äänestysliput lähetetään 24. kesäkuuta, ja tulos ilmoitetaan 16. heinäkuuta. Nick Cleggin eroaminen Lib Demokraattien murskatappion jälkeen on aiheuttanut kilpailun. Puolueen sääntöjen mukaan ehdokkaan on saatava 10 prosentin kannatus kansanedustajista - mikä on tällä hetkellä alle yksi kansanedustaja - päästäkseen vaalilippuun. Hän tarvitsee myös 200 jäsenen tuen vähintään 20 paikallisesta puoluejärjestöstä. "Syvästi kunnioitettu" Farron, joka vahvisti aikomuksensa asettua ehdolle toukokuussa järjestettävissä johtajavaaleissa, on tiettävästi saanut ehdolle yli 400 puolueen jäsentä lähes sadasta paikallisesta puolueesta. Westmorlandin ja Lonsdalen kansanedustaja, joka luopui puolueen puheenjohtajan tehtävästä vuonna 2014, sanoi olevansa "syvästi otettu" siitä, että hänet on ehdolla. Farron lupasi järjestää "myönteisen ja ulospäin suuntautuneen kampanjan", jossa keskitytään puolueen jälleenrakentamiseen ruohonjuuritasolta lähtien ja käsitellään muun muassa ihmisoikeuksia, ympäristöä ja "oikeudenmukaisemman ja tasa-arvoisemman yhteiskunnan" rakentamista. Toinen ehdokas, Lamb, sanoi, että puolueen on saatava yhteys "moniin ihmisiin, jotka jakavat liberaalit arvomme, mutta eivät tunnista itseään liberaalidemokraateiksi". Norfolkin pohjoisosassa asuva kansanedustaja sanoi haluavansa puolueen olevan "johdonmukainen ja selkeä ääni", joka puolustaa liberaalia yhteiskuntaa, jossa arvostetaan yhtäläisiä mahdollisuuksia, monimuotoisuutta ja sitä, että ihmiset voivat vaikuttaa elämäänsä vaikuttaviin päätöksiin. Kilpailun voittaja julkistetaan 16. heinäkuuta.</w:t>
      </w:r>
    </w:p>
    <w:p>
      <w:r>
        <w:rPr>
          <w:b/>
        </w:rPr>
        <w:t xml:space="preserve">Yhteenveto</w:t>
      </w:r>
    </w:p>
    <w:p>
      <w:r>
        <w:t xml:space="preserve">Ehdokkaat liberaalidemokraattien seuraavaan johtopaikkaan ovat päättyneet, ja ehdolla ovat puolueen entinen puheenjohtaja Tim Farron ja entinen terveysministeri Norman Lamb.</w:t>
      </w:r>
    </w:p>
    <w:p>
      <w:r>
        <w:rPr>
          <w:b/>
          <w:u w:val="single"/>
        </w:rPr>
        <w:t xml:space="preserve">Asiakirjan numero 440</w:t>
      </w:r>
    </w:p>
    <w:p>
      <w:r>
        <w:t xml:space="preserve">Juomayhtiö C&amp;C Group ostaa loput tukkukauppias Wallaces Expressistä</w:t>
      </w:r>
    </w:p>
    <w:p>
      <w:r>
        <w:t xml:space="preserve">C&amp;C Group osti alun perin puolet tukkukaupasta maaliskuussa 2013, jolloin se sanoi, että tämä oli sen suunnitelman mukaista, jonka mukaan se aikoi rakentaa Skotlannin juomamarkkinoille "usean juoman alustan". Wallaces Express on Skotlannin suurin itsenäinen viinien ja väkevien alkoholijuomien tukkukauppa, joka työllistää 296 henkilöä. Sen tuotemerkiksi tulee Wallaces TCB. C&amp;C Groupiin kuuluvan Tennent Caledonian Breweriesin toimitusjohtaja John Gilligan totesi: "Sen jälkeen, kun otimme 50 prosentin osuuden Wallaces Expressistä vuosi sitten, olemme pyrkineet tarjoamaan asiakkaillemme yhden luukun kautta kaikki alkoholijuomat ja virvoitusjuomat." Hän lisäsi: "Päätöksemme hankkia yritys kokonaan merkitsee C&amp;C:n lisäinvestointia Skotlantiin ja on viimeisin vaihe suunnitelmissamme asettaa asiakkaat itsenäisen anniskelualan tukemisen keskiöön". "Aiomme kasvattaa liiketoimintaa edelleen ja löytää lisää mahdollisuuksia ristiinmyyntiin asiakkaillemme erityisesti viinien, väkevien alkoholijuomien ja virvoitusjuomien alalla." Wallaces perustettiin Ayrissa vuonna 1875, minkä jälkeen se kehittyi juomien tukkukauppiaaksi 1980-luvulla. Sillä on jakeluvarastoja Irvinessa, Coatbridgessä, Dumfriesissa, Lanarkissa, Kintoressa ja Invernessissä.</w:t>
      </w:r>
    </w:p>
    <w:p>
      <w:r>
        <w:rPr>
          <w:b/>
        </w:rPr>
        <w:t xml:space="preserve">Yhteenveto</w:t>
      </w:r>
    </w:p>
    <w:p>
      <w:r>
        <w:t xml:space="preserve">Tennent's lagerin ja Magners-siiderin takana oleva yhtiö on ostanut loput 50 prosentin osuuden viinien ja väkevien alkoholijuomien tukkukaupasta Wallaces Expressistä.</w:t>
      </w:r>
    </w:p>
    <w:p>
      <w:r>
        <w:rPr>
          <w:b/>
          <w:u w:val="single"/>
        </w:rPr>
        <w:t xml:space="preserve">Asiakirjan numero 441</w:t>
      </w:r>
    </w:p>
    <w:p>
      <w:r>
        <w:t xml:space="preserve">Sports Direct Scarborough suljettu poliisin avaamisesta päivää aikaisemmin</w:t>
      </w:r>
    </w:p>
    <w:p>
      <w:r>
        <w:t xml:space="preserve">Scarborough'ssa sijaitseva myymälä avattiin sunnuntaina klo 11.00 BST NHS-tunnuksen omaaville henkilöille, ja sinne muodostui suuri jono. Pohjois-Yorkshiren poliisi kertoi, että poliisit puuttuivat asiaan sen jälkeen, kun he saivat tietää, että myymälä avattiin ennen koronavirusrajoitusten höllentämistä, jonka ansiosta vaatekaupat saivat jälleen avata ovensa maanantaista alkaen. BBC on pyytänyt Sports Directiltä kommenttia. Pavilion House -myymälä avattiin, jotta keskeiset terveydenhuollon työntekijät voisivat tehdä ostoksia, kertoi Local Democracy Reporting Service. Muiden kuin välttämättömien kauppojen oli kuitenkin Englannissa pysyttävä kiinni maanantaihin asti. Scarborough'n poliisi sanoi Facebook-sivuillaan: "Olemme kiitollisia kaikille kaupungin liikkeille, jotka noudattavat hallituksen ohjeita ja ovat pysyneet kiinni, kunnes ne voivat avata uudelleen. "Pettymykseksemme poliisit joutuivat sulkemaan Sports Directin aiemmin [sunnuntaina] sen jälkeen, kun se oli avattu päivää aikaisemmin. "Teemme kaikki yhdessä töitä rajoittaaksemme tämän viruksen leviämistä, ja jatkamme lain mukaista valvontaa." Seuraa BBC Yorkshirea Facebookissa, Twitterissä ja Instagramissa. Lähetä juttuideoita osoitteeseen yorkslincs.news@bbc.co.uk.</w:t>
      </w:r>
    </w:p>
    <w:p>
      <w:r>
        <w:rPr>
          <w:b/>
        </w:rPr>
        <w:t xml:space="preserve">Yhteenveto</w:t>
      </w:r>
    </w:p>
    <w:p>
      <w:r>
        <w:t xml:space="preserve">Poliisi sulki Sports Directin toimipisteen sen jälkeen, kun se avattiin päivää ennen kuin muut kuin välttämättömät kaupat saivat avata ovensa.</w:t>
      </w:r>
    </w:p>
    <w:p>
      <w:r>
        <w:rPr>
          <w:b/>
          <w:u w:val="single"/>
        </w:rPr>
        <w:t xml:space="preserve">Asiakirjan numero 442</w:t>
      </w:r>
    </w:p>
    <w:p>
      <w:r>
        <w:t xml:space="preserve">EBay syyttää Amazonia kauppiaan "salametsästyksestä" riidassa</w:t>
      </w:r>
    </w:p>
    <w:p>
      <w:r>
        <w:t xml:space="preserve">Huutokauppasivusto väitti kieltokirjeessä, että Amazon oli käyttänyt sisäistä viestijärjestelmäänsä ottaakseen toistuvasti yhteyttä kauppiaisiin. EBay varoitti ryhtyvänsä "asianmukaisiin toimiin" suojautuakseen tältä taktiikalta. Amazon sanoi aloittaneensa "perusteellisen tutkimuksen" eBayn väitteistä. Yksityiskohdat Amazonin väitetyistä toimista tulivat esiin Wall Street Journalissa keskiviikkona julkaistussa raportissa. Jutussa eBay kertoi saaneensa syyskuun lopulla selville, että Amazonin henkilökunta otti yhteyttä huutokauppasivuston myyjiin sen viestijärjestelmän kautta. Sen tutkimuksissa kävi ilmi, että noin 50 Amazonin työntekijää oli lähettänyt yli 1 000 viestiä tavallisille kauppiaille ja ehdottanut, että nämä luopuisivat eBaysta ja myisivät sen sijaan vähittäismyyjän kautta. Kirjeessään eBay kutsui toimia "huolestuttavaksi suunnitelmaksi" ja vaati Amazonia lopettamaan kauppiaiden houkuttelun, uutisoi Reuters. Amazonin väitetyt toimet ovat eBayn käyttäjäsopimusten vastaisia, ja ne saattavat olla ristiriidassa Kalifornian lakien kanssa, jotka koskevat kohtuullista pääsyä tietokonejärjestelmiin.</w:t>
      </w:r>
    </w:p>
    <w:p>
      <w:r>
        <w:rPr>
          <w:b/>
        </w:rPr>
        <w:t xml:space="preserve">Yhteenveto</w:t>
      </w:r>
    </w:p>
    <w:p>
      <w:r>
        <w:t xml:space="preserve">EBay on syyttänyt Amazonia "laittomasta" järjestelmästä, jolla se houkuttelee huutokauppasivustonsa myyjiä siirtymään verkkokauppaan.</w:t>
      </w:r>
    </w:p>
    <w:p>
      <w:r>
        <w:rPr>
          <w:b/>
          <w:u w:val="single"/>
        </w:rPr>
        <w:t xml:space="preserve">Asiakirjan numero 443</w:t>
      </w:r>
    </w:p>
    <w:p>
      <w:r>
        <w:t xml:space="preserve">Turkkilainen matkustamohenkilökunta auttaa naista synnyttämään 42 000 jalan korkeudessa</w:t>
      </w:r>
    </w:p>
    <w:p>
      <w:r>
        <w:t xml:space="preserve">Myös matkustajat avustivat synnytyksessä, joka tapahtui pian nousun jälkeen lennolla Guinean pääkaupungista Conakrysta Ouagadougoun kautta Istanbuliin. Äiti ja vauva, nimeltään Kadiju, vietiin sairaalaan, kun Boeing 737 laskeutui Burkina Fason pääkaupunkiin. Molempien kerrotaan nyt olevan väsyneitä mutta terveitä. "Matkustamohenkilökunta huomasi, että Nafi Diaby -niminen naismatkustaja, [joka oli] 28 raskausviikolla, kärsi synnytyskivuista", Turkish Airlinesin lausunnossa sanottiin. Vauva syntyi kaukolennolla Lentokoneen synnytys herättää kiistaa Taiwanissa "He reagoivat välittömästi auttaakseen häntä synnytyksessä lennon aikana." Useimmat lentoyhtiöt sallivat odottavien äitien matkustaa 36. raskausviikkoon asti, mutta vaativat 28. raskausviikosta alkaen lääkärin allekirjoittaman kirjeen, jossa vahvistetaan odotettu syntymäaika.</w:t>
      </w:r>
    </w:p>
    <w:p>
      <w:r>
        <w:rPr>
          <w:b/>
        </w:rPr>
        <w:t xml:space="preserve">Yhteenveto</w:t>
      </w:r>
    </w:p>
    <w:p>
      <w:r>
        <w:t xml:space="preserve">Turkish Airlinesin lennon matkustamohenkilökunta juhli ylimääräisen matkustajan saapumista 42 000 jalan korkeudessa (12 800 metrin korkeudessa), kun nainen synnytti tyttövauvan.</w:t>
      </w:r>
    </w:p>
    <w:p>
      <w:r>
        <w:rPr>
          <w:b/>
          <w:u w:val="single"/>
        </w:rPr>
        <w:t xml:space="preserve">Asiakirjan numero 444</w:t>
      </w:r>
    </w:p>
    <w:p>
      <w:r>
        <w:t xml:space="preserve">Kampanjoijat viivyttävät päätöstä Glan Clwydin tulevasta äitiyshuollosta.</w:t>
      </w:r>
    </w:p>
    <w:p>
      <w:r>
        <w:t xml:space="preserve">Terveydenhuollon virkamiesten odotettiin ensi viikon kokouksessa toteuttavan suunnitelmat konsulttijohtoisten palvelujen lopettamisesta Glan Clwydissä, Bodelwyddanissa, Denbighshiressä. Uudelleentarkastelun vuoksi palvelut pysyvät kuitenkin ennallaan ainakin kuukauden ajan, jotta oikeudellista neuvontaa voidaan pyytää. Kampanjoija Marsha Davies sanoi, että kyseessä on "tähän mennessä suurin voitto". Hän sanoi, että kampanjoijat olivat voineet hakea oikeusapua yhden ryhmänsä jäsenen kautta, joka oli korkean riskin raskaana oleva tuleva äiti ja täytti kriteerit. Rhylissä asuva Davies sanoi: "Sadat äidit, joiden synnytys on odotettavissa seuraavien neljän viikon aikana, ovat tänään helpottuneita, koska he tietävät nyt, että he voivat synnyttää vauvansa lähellä kotiaan paikallisessa sairaalassa." Hän sanoi toivovansa, että uudelleentarkastelu järjestettäisiin lähiviikkoina. "Olemme toiveikkaita. Toivomme nyt, että Betsi keksii vaihtoehtoisen suunnitelman", hän lisäsi. Väliaikaiset muutokset Betsi Cadwaladrin terveyslautakunta sanoi: "Lautakunta aikoi pitää ylimääräisen kokouksen maanantaina 20. huhtikuuta saadakseen asiakirjan täytäntöönpanoryhmältä, joka on työstänyt ehdotuksia tilapäisistä muutoksista synnytys-, gynekologian, vastasyntyneiden ja rintakirurgian laitospalveluihin. "Myöhään perjantaina terveyslautakunta sai kuitenkin kirjeen, jossa kerrottiin, että näitä asioita haetaan oikeudellista uudelleentarkastelua. "Tämän perusteella on päätetty lykätä hallituksen kokousta kuukaudella, jotta oikeudellista neuvontaa voidaan pyytää ja toteuttaa."</w:t>
      </w:r>
    </w:p>
    <w:p>
      <w:r>
        <w:rPr>
          <w:b/>
        </w:rPr>
        <w:t xml:space="preserve">Yhteenveto</w:t>
      </w:r>
    </w:p>
    <w:p>
      <w:r>
        <w:t xml:space="preserve">Pohjois-walesilaisen sairaalan äitiyspalveluiden heikentämistä vastustavat kampanjoijat ovat hakeneet oikeudellista uudelleentarkastelua terveyslautakunnan ehdotuksista.</w:t>
      </w:r>
    </w:p>
    <w:p>
      <w:r>
        <w:rPr>
          <w:b/>
          <w:u w:val="single"/>
        </w:rPr>
        <w:t xml:space="preserve">Asiakirjan numero 445</w:t>
      </w:r>
    </w:p>
    <w:p>
      <w:r>
        <w:t xml:space="preserve">Crewen rautatieaseman uudistaminen käynnistyy</w:t>
      </w:r>
    </w:p>
    <w:p>
      <w:r>
        <w:t xml:space="preserve">All Change for Crewe -hanke on osa laajempaa hanketta, jolla pyritään uudistamaan kaupungin keskustaa ja sitä ympäröivää aluetta. East Cheshire Councilin mukaan se toivoo muuttavansa Nantwich Roadilla sijaitsevan historiallisen aseman "21. vuosisadan portiksi" kaupunkiin. Ensimmäinen työvaihe, johon kuuluu laiturit yhdistävän metron kunnostaminen, alkaa joulukuussa. Hyvinvoinnista ja taloudellisesta elvyttämisestä vastaava kabinettijäsen Jamie Macrae sanoi: "Elvytetty rautatieliikenteen solmukohta on ratkaisevan tärkeä kaupungin talouden ja sen houkuttelevuuden lisäämiseksi yritysten ja vierailijoiden kannalta."</w:t>
      </w:r>
    </w:p>
    <w:p>
      <w:r>
        <w:rPr>
          <w:b/>
        </w:rPr>
        <w:t xml:space="preserve">Yhteenveto</w:t>
      </w:r>
    </w:p>
    <w:p>
      <w:r>
        <w:t xml:space="preserve">Crewen rautatieaseman 6 miljoonan punnan suuruinen peruskorjaus alkaa myöhemmin tänä vuonna.</w:t>
      </w:r>
    </w:p>
    <w:p>
      <w:r>
        <w:rPr>
          <w:b/>
          <w:u w:val="single"/>
        </w:rPr>
        <w:t xml:space="preserve">Asiakirjan numero 446</w:t>
      </w:r>
    </w:p>
    <w:p>
      <w:r>
        <w:t xml:space="preserve">Sheffieldin puukotus: Yksi mies kuoli ja kolme loukkaantui</w:t>
      </w:r>
    </w:p>
    <w:p>
      <w:r>
        <w:t xml:space="preserve">South Yorkshiren poliisi kutsuttiin Horninglow Rd:lle Firth Parkin alueelle Sheffieldissä hieman puolenyön jälkeen. 35-vuotias mies vietiin sairaalaan puukotusvammojen vuoksi, mutta hän kuoli pian sen jälkeen. Myös kolmea muuta miestä puukotettiin tappelun aikana, mutta heidän vammansa eivät ole hengenvaarallisia. Poliisi kehotti kaikkia, joilla on kuvamateriaalia alueelta kyseisenä aikana, ilmoittautumaan. Lisää Yorkshiren tarinoita South Yorkshiren poliisi ilmoitti, että poliisin läsnäoloa alueella lisätään loppuviikonlopun ajan. Seuraa BBC Yorkshirea Facebookissa, Twitterissä ja Instagramissa. Lähetä juttuideoita osoitteeseen yorkslincs.news@bbc.co.uk.</w:t>
      </w:r>
    </w:p>
    <w:p>
      <w:r>
        <w:rPr>
          <w:b/>
        </w:rPr>
        <w:t xml:space="preserve">Yhteenveto</w:t>
      </w:r>
    </w:p>
    <w:p>
      <w:r>
        <w:t xml:space="preserve">Yksi mies on kuollut ja kolme muuta loukkaantunut puukotuksessa, joka poliisin mukaan oli "laajamittainen häiriö".</w:t>
      </w:r>
    </w:p>
    <w:p>
      <w:r>
        <w:rPr>
          <w:b/>
          <w:u w:val="single"/>
        </w:rPr>
        <w:t xml:space="preserve">Asiakirjan numero 447</w:t>
      </w:r>
    </w:p>
    <w:p>
      <w:r>
        <w:t xml:space="preserve">Cumbria County Councilin päämaja sai kabinettihyväksynnän</w:t>
      </w:r>
    </w:p>
    <w:p>
      <w:r>
        <w:t xml:space="preserve">Carlisleen rakennettaviin 10,4 miljoonan punnan toimitiloihin sijoitetaan noin 700 työntekijää, jotka työskentelevät tällä hetkellä 22 eri toimipisteessä kaupungissa ja sen ympäristössä. Neuvoston mukaan "supistaminen" oli osa sen työvoiman "merkittäviä" leikkauksia, ja se säästäisi noin miljoona puntaa vuodessa juoksevissa kuluissa. Työväenpuolueen johtajan Stewart Youngin mukaan kaupunginvaltuusto tarvitsee nykyaikaisia, joustavia ja pienempiä yleiskustannuksia aiheuttavia tiloja. "Se on kuin muuttaisi vanhasta isosta omakotitalosta pienempään, moderniin taloon, jonka ylläpito ja hoito on halvempaa", hän sanoi. Neuvoston vanhojen rakennusten ylläpito ja käyttö on kallista, ja niiden kunnostaminen maksaisi lähes yhtä paljon kuin William Streetin vanhan parkkipaikan paikalle rakennettavan uuden rakennuksen kunnostaminen. Henkilökunnan odotetaan muuttavan sinne keväällä 2016.</w:t>
      </w:r>
    </w:p>
    <w:p>
      <w:r>
        <w:rPr>
          <w:b/>
        </w:rPr>
        <w:t xml:space="preserve">Yhteenveto</w:t>
      </w:r>
    </w:p>
    <w:p>
      <w:r>
        <w:t xml:space="preserve">Kabinettijäsenet ovat hyväksyneet suunnitelmat Cumbria County Councilin uudesta pääkonttorista.</w:t>
      </w:r>
    </w:p>
    <w:p>
      <w:r>
        <w:rPr>
          <w:b/>
          <w:u w:val="single"/>
        </w:rPr>
        <w:t xml:space="preserve">Asiakirjan numero 448</w:t>
      </w:r>
    </w:p>
    <w:p>
      <w:r>
        <w:t xml:space="preserve">Mies pidätettiin Small Heathissa vangittuna pidetyn naisen vuoksi</w:t>
      </w:r>
    </w:p>
    <w:p>
      <w:r>
        <w:t xml:space="preserve">Poliisit saivat kello 12.00 BST puhelun naiselta, joka ilmoitti, että mies, jolla oli hallussaan ampuma-ase, oli pahoinpidellyt häntä ja pitänyt häntä vastoin tahtoaan hallussaan kiinteistössä Small Heathissa Birminghamissa. Osa Coventry Roadista suljettiin, kun poliisit, mukaan lukien ampuma-aseita käyttävä yksikkö, saapuivat paikalle. Nainen löydettiin talosta, ja 50-vuotiaaksi tiedetty mies pidettiin vangittuna. Mies pidätettiin epäiltynä pahoinpitelystä, seksuaalisesta pahoinpitelystä ja ampuma-aseiden hallussapidosta, ja hänet päästettiin myöhemmin vapaaksi tutkimusten jatkuessa. Komisario Dave Keen sanoi: "Tapaus oli hyvin dynaaminen ja nopeasti etenevä. Nainen kuulosti puhelimessa kivettyneeltä, ja oli tärkeää, että löysimme hänet nopeasti. "Saimme hänet kiinni noin 20 minuutissa puhelun vastaanottamisesta, ja epäilty otettiin myös nopeasti kiinni", hän sanoi. Ensihoitajat tutkivat naista parhaillaan." Seuraa BBC West Midlandsia Facebookissa ja Twitterissä ja tilaa paikalliset uutispäivitykset suoraan puhelimeesi.</w:t>
      </w:r>
    </w:p>
    <w:p>
      <w:r>
        <w:rPr>
          <w:b/>
        </w:rPr>
        <w:t xml:space="preserve">Yhteenveto</w:t>
      </w:r>
    </w:p>
    <w:p>
      <w:r>
        <w:t xml:space="preserve">Poliisi pelasti naisen Länsi-Midlandsin asunnosta sen jälkeen, kun häntä oli pidetty vangittuna, poliisi kertoi.</w:t>
      </w:r>
    </w:p>
    <w:p>
      <w:r>
        <w:rPr>
          <w:b/>
          <w:u w:val="single"/>
        </w:rPr>
        <w:t xml:space="preserve">Asiakirjan numero 449</w:t>
      </w:r>
    </w:p>
    <w:p>
      <w:r>
        <w:t xml:space="preserve">Mopsin pentu pelastui nieltyään neulan</w:t>
      </w:r>
    </w:p>
    <w:p>
      <w:r>
        <w:t xml:space="preserve">Sunderlandilainen Sonia Wheeler pudotti suuren neulan, ja ennen kuin hän ehti nostaa sen ylös, Doug nielaisi sen. Paikallisessa eläinlääkärissä suoritetun röntgenkuvauksen jälkeen Doug siirrettiin Wear Referrals -eläinsairaalaan Bradburyyn, County Durhamiin. Erikoislääkäri pystyi poistamaan neulan endoskopian avulla, ja Doug on "toipunut huomattavan hyvin". Chiara Giannasi, Wear Referralsin sisätautilääkäri, sanoi: "Doug selviytyi toimenpiteestä poikkeuksellisen hyvin, ja sen jälkeen, kun hän oli meillä yön yli tarkkailtavana, hän pääsi seuraavana päivänä kotiin perheensä luokse." "Doug on ollut meillä koko yön, jotta voimme pitää häntä tarkkailussa." Rouva Wheeler sanoi: "Hän on ollut hyvin sairas: "Doug on toipunut hämmästyttävän hyvin, ja hän on palannut omaksi röyhkeäksi pikku itsekseen, joka rakastaa syliä, auringonpaistetta ja ulkoilmaa. "Välikohtauksesta voin vain sanoa, että pudotin neulan, ja Doug oli valitettavasti minua nopeampi poimimaan sen." "Hän ei ole koskaan ollut niin kiltti." Seuraa BBC North East &amp; Cumbrian uutisia Twitterissä, Facebookissa ja Instagramissa. Lähetä juttuideoita osoitteeseen northeastandcumbria@bbc.co.uk. Aiheeseen liittyvät Internet-linkit Wear Referrals</w:t>
      </w:r>
    </w:p>
    <w:p>
      <w:r>
        <w:rPr>
          <w:b/>
        </w:rPr>
        <w:t xml:space="preserve">Yhteenveto</w:t>
      </w:r>
    </w:p>
    <w:p>
      <w:r>
        <w:t xml:space="preserve">Mopsipentu jouduttiin kiidättämään eläinsairaalaan sen jälkeen, kun neula ja lanka olivat juuttuneet sen vatsaan.</w:t>
      </w:r>
    </w:p>
    <w:p>
      <w:r>
        <w:rPr>
          <w:b/>
          <w:u w:val="single"/>
        </w:rPr>
        <w:t xml:space="preserve">Asiakirjan numero 450</w:t>
      </w:r>
    </w:p>
    <w:p>
      <w:r>
        <w:t xml:space="preserve">Miehen käsi katkaistiin "machete"-autokaappauksessa Rotherhamissa</w:t>
      </w:r>
    </w:p>
    <w:p>
      <w:r>
        <w:t xml:space="preserve">Poliisin mukaan ryhmä miehiä hyökkäsi uhrin kimppuun East Bawtry Roadilla Whistonissa, Rotherhamissa, noin kello 22.50 BST sunnuntaina. Hän oli ajanut yksin valkoisella Mercedeksellä, kun hän pysähtyi lähelle Lease Gate Roadia, nousi ulos ja joutui ryhmän hyökkäyksen kohteeksi "metalliaseella". Sitten he ajoivat pois Mercedeksellä. South Yorkshiren poliisi sanoi, että miehet eivät olleet uhrin tuttuja. Vahvistamattomien tietojen mukaan metalliesine oli "machete" ja mies oli "onnekas, että on hengissä". Hän on edelleen sairaalassa vakavassa, mutta vakaassa tilassa, ja hänen vammansa ovat "elämää muuttavia". Hyökkääjät nousivat ennen hyökkäystä tummanvärisestä autosta. Seuraa BBC Yorkshirea Facebookissa, Twitterissä ja Instagramissa. Lähetä juttuideoita osoitteeseen yorkslincs.news@bbc.co.uk.</w:t>
      </w:r>
    </w:p>
    <w:p>
      <w:r>
        <w:rPr>
          <w:b/>
        </w:rPr>
        <w:t xml:space="preserve">Yhteenveto</w:t>
      </w:r>
    </w:p>
    <w:p>
      <w:r>
        <w:t xml:space="preserve">25-vuotiaan miehen käsi katkaistiin autovarkauden aikana Etelä-Yorkshiressä.</w:t>
      </w:r>
    </w:p>
    <w:p>
      <w:r>
        <w:rPr>
          <w:b/>
          <w:u w:val="single"/>
        </w:rPr>
        <w:t xml:space="preserve">Asiakirjan numero 451</w:t>
      </w:r>
    </w:p>
    <w:p>
      <w:r>
        <w:t xml:space="preserve">Walesin asuntojen hinnat kasvavat edelleen, arvioijat sanovat</w:t>
      </w:r>
    </w:p>
    <w:p>
      <w:r>
        <w:t xml:space="preserve">Royal Institution of Chartered Surveyors (RICS) -järjestön viimeisimmän raportin mukaan hinnat nousivat lokakuussa, ja niiden odotetaan nousevan seuraavien kolmen kuukauden aikana. RICS:n Walesin alueen tiedottaja Tony Filice sanoi, että tarjonnan puute auttaa nostamaan hintoja. Hän totesi kuitenkin, että uusien ostajien kyselyt ovat vähentyneet viimeisten kolmen kuukauden aikana. Cardiffissa toimivan kiinteistönvälittäjän johtaja Filice sanoi, että markkinoilla oli "yleisesti ottaen paljon" uusia ilmoituksia, katselmuksia ja tarjouksia, ja vaikka ostajat viipyvät tarjouksen tekemisessä, katsastajat "suhtautuvat edelleen suhteellisen myönteisesti markkinoihin". Walesin asuntomarkkinat poikkeavat koko Yhdistyneen kuningaskunnan näkymistä, joissa hinnat ovat laskussa Lontoossa, Kaakkois-Englannissa, Itä-Englannissa ja Koillis-Englannissa.</w:t>
      </w:r>
    </w:p>
    <w:p>
      <w:r>
        <w:rPr>
          <w:b/>
        </w:rPr>
        <w:t xml:space="preserve">Yhteenveto</w:t>
      </w:r>
    </w:p>
    <w:p>
      <w:r>
        <w:t xml:space="preserve">Uuden tutkimuksen mukaan Walesin asuntomarkkinoilla näyttää olevan luvassa myönteinen loppuvuosi.</w:t>
      </w:r>
    </w:p>
    <w:p>
      <w:r>
        <w:rPr>
          <w:b/>
          <w:u w:val="single"/>
        </w:rPr>
        <w:t xml:space="preserve">Asiakirjan numero 452</w:t>
      </w:r>
    </w:p>
    <w:p>
      <w:r>
        <w:t xml:space="preserve">Hampshiren etsivä kiistää väärennöksen Lucy-Anne Rushtonin tapauksessa</w:t>
      </w:r>
    </w:p>
    <w:p>
      <w:r>
        <w:t xml:space="preserve">Konstaapeli Robert Ferrow'ta syytetään lausunnon laatimisesta ja allekirjoittamisesta osana Andoverissa kesäkuussa 2019 tapahtuneen Lucy-Anne Rushtonin murhan tutkintaa. Hampshire Constabularyn upseeri kiisti väärennyssyytteen Basingstoken tuomaristuimessa. Juttu käsitellään Winchester Crown Courtissa 20. tammikuuta. Tutkinnan käynnisti riippumaton poliisin käyttäytymisvirasto (IOPC) . Konstaapeli Ferrow'ta syytetään väärennetyn asiakirjan valmistamisesta tarkoituksella, että se hyväksytään aidoksi, vuoden 1981 väärennöslain (Forgery and Counterfeiting Act 1981) nojalla. Shaun Dyson, 28, tuomittiin Winchester Crown Courtissa elinkautiseen vankeuteen vähintään 17 vuodeksi, koska hän oli murhannut vieraantuneen vaimonsa perheen kotona Andoverissa Hampshiren osavaltiossa lasten ollessa paikalla.</w:t>
      </w:r>
    </w:p>
    <w:p>
      <w:r>
        <w:rPr>
          <w:b/>
        </w:rPr>
        <w:t xml:space="preserve">Yhteenveto</w:t>
      </w:r>
    </w:p>
    <w:p>
      <w:r>
        <w:t xml:space="preserve">Etsivä on tunnustanut syyttömyytensä todistajanlausunnon väärentämiseen murhatutkinnan aikana.</w:t>
      </w:r>
    </w:p>
    <w:p>
      <w:r>
        <w:rPr>
          <w:b/>
          <w:u w:val="single"/>
        </w:rPr>
        <w:t xml:space="preserve">Asiakirjan numero 453</w:t>
      </w:r>
    </w:p>
    <w:p>
      <w:r>
        <w:t xml:space="preserve">Nottingham nainen sakot £ 10k yli 30th syntymäpäivä teltta osapuoli</w:t>
      </w:r>
    </w:p>
    <w:p>
      <w:r>
        <w:t xml:space="preserve">Nottinghamshiren poliisi sai ilmoituksen juhlista St Emmanuel View'ssa, Bestwoodissa, Nottinghamissa noin kello 20.30 BST perjantai-iltana. Poliisit löysivät teltan pystytettynä kiinteistön takaosaan "ja suuri kokoontuminen oli käynnissä sisällä". Poliisi sanoi, ettei sillä ollut muuta vaihtoehtoa kuin antaa järjestäjälle suuri sakko. Hallituksen nykyisten ohjeiden mukaan Englannissa kaksi kotitaloutta tai enintään kuuden hengen ryhmät saavat seurustella puistoissa ja yksityisissä puutarhoissa. Apulaispoliisipäällikkö Gerard Milano sanoi: "Emme halua pilata ihmisten hauskanpitoa, mutta säännöt ovat todella selkeät ja suojelevat meitä kaikkia, ja jos sääntöjä rikotaan selvästi ja tahallisesti, kuten tässä tapauksessa, meillä ei ole muuta vaihtoehtoa kuin ryhtyä toimenpiteisiin". "Vastaamme jatkossakin tämänkaltaisiin raportteihin ja toimimme niiden mukaisesti, ja jatkamme sitoutumista, selittämistä, kannustamista ja tarvittaessa toimia, kun etenemme hallituksen etenemissuunnitelman mukaisesti." Seuraa BBC East Midlandsia Facebookissa, Twitterissä tai Instagramissa. Lähetä juttuideoita osoitteeseen eastmidsnews@bbc.co.uk. Aiheeseen liittyvät Internet-linkit Nottinghamshiren poliisi</w:t>
      </w:r>
    </w:p>
    <w:p>
      <w:r>
        <w:rPr>
          <w:b/>
        </w:rPr>
        <w:t xml:space="preserve">Yhteenveto</w:t>
      </w:r>
    </w:p>
    <w:p>
      <w:r>
        <w:t xml:space="preserve">Nainen on saanut 10 000 punnan sakot sen jälkeen, kun poliisi hajotti 30-vuotisjuhlat, joihin osallistui yli 50 ihmistä teltassa.</w:t>
      </w:r>
    </w:p>
    <w:p>
      <w:r>
        <w:rPr>
          <w:b/>
          <w:u w:val="single"/>
        </w:rPr>
        <w:t xml:space="preserve">Asiakirjan numero 454</w:t>
      </w:r>
    </w:p>
    <w:p>
      <w:r>
        <w:t xml:space="preserve">Gillette-valmistajan pomo varoittaa Brexitin hinnankorotuksista</w:t>
      </w:r>
    </w:p>
    <w:p>
      <w:r>
        <w:t xml:space="preserve">David S. Taylor kertoi BBC:lle, että yrityksen mahdollisesti maksettavaksi tulevat tullit lisättäisiin ruokalaskuihin. "Jos se on kova poistuminen, se voi lisätä kustannuksia järjestelmässä", hän sanoi. Procter and Gamble ja monet muut yritykset haluavat "sovinnollisen ratkaisun Yhdistyneen kuningaskunnan ja EU:n välille", hän sanoi. Procter liittyy yrityselämän äänitorveen, joka yrittää painostaa parlamentin jäseniä pääsemään sopimukseen, kuten British Chambers of Commerce, Federation of Small Businesses, Institute of Directors ja Confederation of British Industry. "Jos tullimaksujen tai muiden jotenkin aiheutuneiden kustannusten kautta tulee lisää rahaa, meidän on katettava ne. Kannustamme osapuolia työskentelemään yhdessä ja löytämään ratkaisun", hän sanoi. Viime kuussa Englannin keskuspankin pääjohtaja Mark Carney varoitti, että elintarvikkeiden hinnat voivat nousta 5-10 prosenttia, jos brexit toteutuu epäjärjestyksessä. Carney kertoi parlamentin jäsenille, että "äärimmäisessä" tapauksessa hinnat nousisivat 10 prosenttia, mutta lievemmässä skenaariossa nousu olisi noin 6 prosenttia. Englannin keskuspankki on yrittänyt arvioida Brexitin vaikutuksia useaan otteeseen. Kaikissa sen arvioissa sitä on pidetty mahdollisena kielteisenä tekijänä taloudelle. Kaikkiaan 53 prosenttia kaikesta Yhdistyneeseen kuningaskuntaan suuntautuvasta tuonnista tulee Euroopan unionista, joka on sen suurin kauppakumppani. Yhdistynyt kuningaskunta tuo 30 prosenttia elintarvikkeistaan EU:sta.</w:t>
      </w:r>
    </w:p>
    <w:p>
      <w:r>
        <w:rPr>
          <w:b/>
        </w:rPr>
        <w:t xml:space="preserve">Yhteenveto</w:t>
      </w:r>
    </w:p>
    <w:p>
      <w:r>
        <w:t xml:space="preserve">Fairy-nestettä ja Gillette-parranajokoneiden valmistajan Procter and Gamblen johtaja sanoo, että sen tuotteet voivat tulla kalliimmiksi, jos Yhdistynyt kuningaskunta jättää EU:n ilman sopimusta.</w:t>
      </w:r>
    </w:p>
    <w:p>
      <w:r>
        <w:rPr>
          <w:b/>
          <w:u w:val="single"/>
        </w:rPr>
        <w:t xml:space="preserve">Asiakirjan numero 455</w:t>
      </w:r>
    </w:p>
    <w:p>
      <w:r>
        <w:t xml:space="preserve">Middlesbroughin puukottaja vangittiin "anteeksiantamattomasta" hyökkäyksestä</w:t>
      </w:r>
    </w:p>
    <w:p>
      <w:r>
        <w:t xml:space="preserve">Asukkaat, joiden joukossa oli myös lapsia, heräsivät lasin rikkoutumiseen ja linnoittautuivat Middlesbroughin kodin makuuhuoneeseen. Thomas Nixon yritti puukottaa isää pakotettuaan oven auki. 37-vuotias tunnusti syyllisyytensä törkeään murtovarkauteen Teesside Crown Courtissa torstaina. Ryöstö tapahtui kaupungin Newportin alueella sijaitsevassa kiinteistössä, ja oikeudelle kerrottiin, että Nixon pakeni mukanaan joululahjoja, puhelimia, koruja ja korvaamattomia tunnearvoltaan arvokkaita esineitä. Konstaapeli Craig Spenceley Clevelandin poliisista kuvaili Nixonin tekoja "anteeksiantamattomiksi" ja "aivan kauheiksi". "Hän otti kohteekseen nuoren perheen omassa kodissaan viikkoa ennen joulua, jonka olisi pitänyt olla heille jännittävää aikaa. "Nixon ei ainoastaan ryöstänyt heidän tavaroitaan, vaan hän yritti myös puukottaa yhtä uhreista oman lapsensa nähden ja sai heidät kaikki kärsimään tapahtumasta, jota voi kuvailla vain painajaiseksi."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Puukkomies, joka hyökkäsi perheen kimppuun "anteeksiantamattomalla" hyökkäyksellä heidän kotiinsa muutama päivä ennen joulua, on tuomittu seitsemäksi vuodeksi vankeuteen.</w:t>
      </w:r>
    </w:p>
    <w:p>
      <w:r>
        <w:rPr>
          <w:b/>
          <w:u w:val="single"/>
        </w:rPr>
        <w:t xml:space="preserve">Asiakirjan numero 456</w:t>
      </w:r>
    </w:p>
    <w:p>
      <w:r>
        <w:t xml:space="preserve">Drone lensi lähelle pesiviä lintuja St Abbsissa</w:t>
      </w:r>
    </w:p>
    <w:p>
      <w:r>
        <w:t xml:space="preserve">Tapaus sattui St Abbsin alueen kallioilla 9. toukokuuta. Poliisi Andy Loughlin sanoi, että pesimäkausi on linnuille "ratkaisevaa aikaa", ja ihmisten pitäisi "antaa niille tilaa". Hän lisäsi, että pesivien lintujen häiritseminen tai häiritseminen voi olla rikos, joten ihmisten on varmistettava, etteivät he mene liian lähelle. "Skotlannissa on hyvin rikas ja monipuolinen luonto, ja meidän on tehtävä kaikkemme sen suojelemiseksi", hän sanoi. "Kauko-ohjattavien lennokkien käyttö on yhä yleisempi harrastus, ja haluaisin kannustaa vastuulliseen käyttöön ja varmistaa, että lennokkien käyttäjät noudattavat paikallisia rajoituksia, joissa joissakin tapauksissa vaaditaan, että lennokkien käyttäjät eivät saa käyttää niitä tietyillä alueilla."</w:t>
      </w:r>
    </w:p>
    <w:p>
      <w:r>
        <w:rPr>
          <w:b/>
        </w:rPr>
        <w:t xml:space="preserve">Yhteenveto</w:t>
      </w:r>
    </w:p>
    <w:p>
      <w:r>
        <w:t xml:space="preserve">Poliisi on kehottanut yleisöä toimimaan "vastuullisesti" luonnonvaraisen eläimistön lähellä sen jälkeen, kun lennokki lennätettiin lähellä pesiviä lintuja Bordersissa.</w:t>
      </w:r>
    </w:p>
    <w:p>
      <w:r>
        <w:rPr>
          <w:b/>
          <w:u w:val="single"/>
        </w:rPr>
        <w:t xml:space="preserve">Asiakirjan numero 457</w:t>
      </w:r>
    </w:p>
    <w:p>
      <w:r>
        <w:t xml:space="preserve">Pierre Cardinin elämä muodissa - kuvina</w:t>
      </w:r>
    </w:p>
    <w:p>
      <w:r>
        <w:t xml:space="preserve">Hän aloitti uransa Pariisissa toisen maailmansodan jälkeen, ja 1960-luvulle tultaessa hänestä oli tullut yksi eurooppalaisen muodin johtavista nimistä. Hänen Space Age -mallistonsa kuvasi 1960-luvun lopun futuristisia näkymiä, ja siihen kuului foliosta ja vinyylistä valmistettuja vaatteita. Hänen mustavalkoisena kuvassa olevat vuoden 1970 mallinsa sairaanhoitajille olivat oikeastaan (vasemmalta oikealle) vaaleanpunaisia, sitruunanvärisiä ja valkoisia, ja niissä oli pastellinvihreä bodystocking. Hänestä tuli myös ensimmäinen suunnittelija, joka piti muotinäytöksen Punaisella torilla Moskovassa vuonna 1991, ja näytös keräsi 200 000 ihmistä. Vuonna 2014 hän poseerasi vuosien 1954-7 luomustensa kanssa Pariisin museossaan. Museon retrospektiivin nimi oli Past-Present-Future. Cardin esiintyi vuoden 2009 mallistojensa mallien kanssa huvilallaan Ranskassa. Hän oli tunnettu geometrisista malleistaan, joita esiteltiin esimerkiksi muotinäytöksessä Moskovassa vuonna 2011. Hän lainasi nimensä monenlaisille tavaroille ja tuotteille, ja vuonna 2016 hän poseerasi Pierre Cardinin myymälässä Pariisissa. Mallit esittelivät malleja hänen vuoden 2020 mallistonsa lanseeraustilaisuudessa kiinalaisessa rantalomakohteessa viime vuonna. Seuraa meitä Facebookissa tai Twitterissä @BBCNewsEnts. Jos sinulla on juttuehdotus, lähetä sähköpostia osoitteeseen entertainment.news@bbc.co.uk.</w:t>
      </w:r>
    </w:p>
    <w:p>
      <w:r>
        <w:rPr>
          <w:b/>
        </w:rPr>
        <w:t xml:space="preserve">Yhteenveto</w:t>
      </w:r>
    </w:p>
    <w:p>
      <w:r>
        <w:t xml:space="preserve">98-vuotiaana kuollut Pierre Cardin oli kuuluisa uraauurtavista ja ajattomista muotisuunnitelmistaan, jotka saivat vaikutteita muun muassa 60-luvun avaruuskilpailusta.</w:t>
      </w:r>
    </w:p>
    <w:p>
      <w:r>
        <w:rPr>
          <w:b/>
          <w:u w:val="single"/>
        </w:rPr>
        <w:t xml:space="preserve">Asiakirjan numero 458</w:t>
      </w:r>
    </w:p>
    <w:p>
      <w:r>
        <w:t xml:space="preserve">April Jonesin huutokauppa ylittää 4000 puntaa kadonneen tytön rahastoon.</w:t>
      </w:r>
    </w:p>
    <w:p>
      <w:r>
        <w:t xml:space="preserve">Zeta Jonesin suunnittelemilla kengillä sai perjantai-iltana kaupungissa järjestetyssä hyväntekeväisyystapahtumassa 410 puntaa. Kaikki kerätyt rahat menevät April's Fund -rahastolle, joka on saavuttanut lähes 50 000 punnan rajan. Hänen katoamisestaan Powysin Machynllethista on nyt kulunut tasan kaksi kuukautta. Hänet nähtiin viimeksi lähellä kotiaan kaupungissa 1. lokakuuta. Huolimatta poliisin, erikoisryhmien ja satojen vapaaehtoisten massiivisista etsinnöistä häntä ei ole vielä löydetty. Karen Evans, yksi hyväntekeväisyyshuutokaupan järjestäjistä, kertoi, että tapahtuma herätti kiinnostusta eri puolilta Walesia, ja Zeta Jonesin kengät menivät Denbighshiren Rhylissä asuvalle tarjoajalle. Huutokaupattiin myös Swansean laulajan Bonnie Tylerin timanteilla koristeltu farkkutakki. "Oli hienoa saada kaikki yhteen kaupunkiin iltaa varten", hän sanoi. "Olemme hyvin tyytyväisiä siihen, miten kaikki sujui. Keräsimme paljon rahaa April's Fund -rahastolle - ja siitä tässä oli kyse." Perjantaina kaupunkiin syttyi myös metrin korkuinen vaaleanpunainen tähtivalo Aprilin muistoksi. Valo on osa Machynllethin juhlallista katukuvaa, mutta toisin kuin muut jouluvalot, jotka sammutetaan yön yli, Aprilin tähti jää palamaan läpi yön.</w:t>
      </w:r>
    </w:p>
    <w:p>
      <w:r>
        <w:rPr>
          <w:b/>
        </w:rPr>
        <w:t xml:space="preserve">Yhteenveto</w:t>
      </w:r>
    </w:p>
    <w:p>
      <w:r>
        <w:t xml:space="preserve">Kadonneen viisivuotiaan April Jonesin auttamiseksi järjestetty huutokauppa on kerännyt yli 4000 puntaa, kun näyttelijä Catherine Zeta Jones ja laulaja Bonnie Tyler ovat tehneet lahjoituksia.</w:t>
      </w:r>
    </w:p>
    <w:p>
      <w:r>
        <w:rPr>
          <w:b/>
          <w:u w:val="single"/>
        </w:rPr>
        <w:t xml:space="preserve">Asiakirjan numero 459</w:t>
      </w:r>
    </w:p>
    <w:p>
      <w:r>
        <w:t xml:space="preserve">Twiittaajat ovat röyhkeitä Twitterin nostettua merkkirajaa</w:t>
      </w:r>
    </w:p>
    <w:p>
      <w:r>
        <w:t xml:space="preserve">Hauskuus alkoi, kun Twitterin toimitusjohtaja Jack Dorsey ilmoitti muutoksesta sosiaalisen median alustalla tiistaina. Toimittaja Caitlin Kelly oli ensimmäisiä, jotka muokkasivat hänen rönsyilevän twiittinsä takaisin nykyiseen 140 merkin rajaan. Toiset pilkkasivat nykyistä käytäntöä, jonka mukaan useita twiittejä voi liittää yhteen, mikä jo nyt antaa käyttäjille mahdollisuuden ilmaista pidempiä ajatuksia. Jotkut huomauttivat, että merkkimäärän pidentäminen ei ollut yksi niistä muutoksista, joita Twitter-käyttäjät olivat vaatineet. Monet näyttivät kamppailevan täyttääkseen vasta myönnetyn merkkimäärän. Toiset taas leikkivät nykyisellä 140 merkin rajoituksella. Jotkut ilmaisivat huolensa siitä, mitä Yhdysvaltain presidentti Donald Trump, joka on tunnettu suorasukaisista twiiteistään, voisi saavuttaa uudella merkkirajalla. Gifit ja kuvat kiteyttivät muiden käyttäjien tunteet. Dorsey ei näyttänyt häiriintyvän kritiikistä, jonka hän twiittasi "kuuluvan työhön". Hän kannusti käyttäjiä antamaan uudelle merkkirajoitukselle mahdollisuuden. Tällä hetkellä 280 merkin raja on vain kokeilu joillekin jäsenille, eikä yhtiö ole kertonut, aikooko se ottaa muutoksen käyttöön laajemmin.</w:t>
      </w:r>
    </w:p>
    <w:p>
      <w:r>
        <w:rPr>
          <w:b/>
        </w:rPr>
        <w:t xml:space="preserve">Yhteenveto</w:t>
      </w:r>
    </w:p>
    <w:p>
      <w:r>
        <w:t xml:space="preserve">Twitter on ilmoittanut kokeilevansa uutta 280 merkin rajoitusta, jotta käyttäjät voisivat "ilmaista itseään helposti" - mutta sivuston käyttäjät ovat olleet odotetusti närkästyneitä.</w:t>
      </w:r>
    </w:p>
    <w:p>
      <w:r>
        <w:rPr>
          <w:b/>
          <w:u w:val="single"/>
        </w:rPr>
        <w:t xml:space="preserve">Asiakirjan numero 460</w:t>
      </w:r>
    </w:p>
    <w:p>
      <w:r>
        <w:t xml:space="preserve">Rossingtonin tasoristeys suljettu turvallisuuspelkojen vuoksi</w:t>
      </w:r>
    </w:p>
    <w:p>
      <w:r>
        <w:t xml:space="preserve">Network Rail julkaisi valvontakamerakuvat sen jälkeen, kun se oli päättänyt sulkea Rossingtonin tasoristeyksen väliaikaisesti turvallisuuspelkojen vuoksi. Yhdessä kuvassa henkilö näkyy makaamassa tasoristeyksessä lähellä Doncasteria. Network Railin yhteisön turvallisuuspäällikkö Vicki Beadle sanoi: "Rautatie ei ole leikkikenttä". Lisää tarinoita eri puolilta Yorkshirea Risteys on suljettuna 8. lokakuuta asti, ja ihmiset ohjataan läheiselle kävelysillalle. Vicki Beadle, Network Railin yhteisön turvallisuuspäällikkö, sanoi: "Kuvat ovat erittäin huolestuttavia. "Tämä risteys sijaitsee East Coast Main Line -radalla, ja sen yli kulkee päivittäin lähes 200 junaa, jotka voivat kulkea jopa 125 mailin tuntinopeudella. "Junien tiheän kulkutiheyden ja nopeuden lisäksi risteyksessä on myös ilmajohtolaitteita, joissa kulkee 25 000 voltin sähkövirta ja jotka aiheuttavat voimakkaan sähköiskun kaikille, jotka joutuvat kosketuksiin johtojen kanssa." Näin ollen risteys on erittäin vaarallinen. "Rautatie ei ole leikkikenttä, ja on elintärkeää, että käyttäjät kohtelevat risteyksiä niiden ansaitsemalla kunnioituksella." Aiheeseen liittyvät Internet-linkit Network Rail</w:t>
      </w:r>
    </w:p>
    <w:p>
      <w:r>
        <w:rPr>
          <w:b/>
        </w:rPr>
        <w:t xml:space="preserve">Yhteenveto</w:t>
      </w:r>
    </w:p>
    <w:p>
      <w:r>
        <w:t xml:space="preserve">"Huolestuttavia" kuvia lapsista, jotka istuvat jopa 200 kilometrin tuntinopeudella kulkevien junien käyttämillä rautateillä, on julkaistu.</w:t>
      </w:r>
    </w:p>
    <w:p>
      <w:r>
        <w:rPr>
          <w:b/>
          <w:u w:val="single"/>
        </w:rPr>
        <w:t xml:space="preserve">Asiakirjan numero 461</w:t>
      </w:r>
    </w:p>
    <w:p>
      <w:r>
        <w:t xml:space="preserve">Liberian entisen johtajan Charles Taylorin ex-vaimo kiistää kidutuksen</w:t>
      </w:r>
    </w:p>
    <w:p>
      <w:r>
        <w:t xml:space="preserve">Agnes Taylor, 53, sai syytteen viime vuonna Metropolitan Police -poliisin tutkinnan jälkeen. Häntä syytetään rikoksista vuosina 1989-1991 Länsi-Afrikan maan sisällissodan aikana. Old Bailey -oikeudessa kuultiin, että yksi syytekohta liittyy väitettyyn pastorin vaimon kiduttamiseen sitomalla hänet ja siihen, että hän oli todistamassa kahden lapsensa ampumista. Seitsemästä kidutussyytteestä kolme muuta liittyy "vakavaan kipuun tai kärsimykseen", jonka väitetään aiheutuneen 13-vuotiaalle pojalle. Kahdeksas syyte, salaliitto kidutukseen, liittyy Liberian kansallisen isänmaallisen rintaman joukkojen väitettyihin raiskauksiin eräässä kylässä Liberiassa. Itä-Lontoon Dagenhamista kotoisin oleva Taylor työskenteli aiemmin luennoitsijana ja osastopäällikkönä Coventryn yliopistossa. Häntä syytetään rikoksista virkamiehenä toimiessaan tai "virka-asemassaan", ja hän joutuu oikeuteen tammikuussa. Charles Taylor toimi Liberian presidenttinä vuosina 1997-2003. Jopa 250 000 ihmisen uskotaan saaneen surmansa sisällissodan aikana vuosina 1989-2003.</w:t>
      </w:r>
    </w:p>
    <w:p>
      <w:r>
        <w:rPr>
          <w:b/>
        </w:rPr>
        <w:t xml:space="preserve">Yhteenveto</w:t>
      </w:r>
    </w:p>
    <w:p>
      <w:r>
        <w:t xml:space="preserve">Liberian entisen presidentin Charles Taylorin ex-vaimo on tunnustanut syyttömyytensä useisiin kidutussyytteisiin, joista osa koskee lapsia.</w:t>
      </w:r>
    </w:p>
    <w:p>
      <w:r>
        <w:rPr>
          <w:b/>
          <w:u w:val="single"/>
        </w:rPr>
        <w:t xml:space="preserve">Asiakirjan numero 462</w:t>
      </w:r>
    </w:p>
    <w:p>
      <w:r>
        <w:t xml:space="preserve">Catterickin armeijan tukikohdan murskaaja palveli Afganistanissa</w:t>
      </w:r>
    </w:p>
    <w:p>
      <w:r>
        <w:t xml:space="preserve">Alistair Ferguson, joka oli kotoisin Richmondista, Pohjois-Yorkshirestä, työskenteli insinööritoimisto Babcockin palveluksessa läheisessä Catterickin varuskunnassa, kun hän sai surmansa. Ferguson, 58, oli "todellinen kunnia palvella maataan", hänen perheensä sanoi kunnianosoituksessa. Hän työskenteli sotilasajoneuvon parissa kuollessaan aiemmin tässä kuussa. Poliisin mukaan Ferguson oli tekemässä huoltotöitä 27-tonniseen Wolfhound-joukkojenkuljetusajoneuvoon Piave Roadin kasarmilla 18. tammikuuta, kun hän jäi oven väliin ja kuoli. Työskennellessään Babcockille hän oli perheensä mukaan ilmoittautunut vapaaehtoisesti Afganistanin kiertueille. Lisää tarinoita Yorkshiresta Ferguson oli "epäitsekäs ja rakastava aviomies, isä, isoisä ja ystävä" ja hänellä oli "positiivinen asenne", he lisäsivät. "Tätä traagista kuolemaa ei olisi pitänyt tapahtua, ja toivomme, ettei kenenkään perheen tarvitse enää koskaan kokea tällaista." North Yorkshiren poliisi ja Health and Safety Executive tutkivat asiaa parhaillaan. Seuraa BBC Yorkshirea Facebookissa, Twitterissä ja Instagramissa. Lähetä juttuideoita osoitteeseen yorkslincs.news@bbc.co.uk. Aiheeseen liittyvät Internet-linkit Health and Safety Executive North Yorkshiren poliisi</w:t>
      </w:r>
    </w:p>
    <w:p>
      <w:r>
        <w:rPr>
          <w:b/>
        </w:rPr>
        <w:t xml:space="preserve">Yhteenveto</w:t>
      </w:r>
    </w:p>
    <w:p>
      <w:r>
        <w:t xml:space="preserve">Armeijan tukikohdassa kuoliaaksi murskattu urakoitsija oli tehnyt kaksi vapaaehtoistyötä Afganistanissa, kertoi hänen perheensä.</w:t>
      </w:r>
    </w:p>
    <w:p>
      <w:r>
        <w:rPr>
          <w:b/>
          <w:u w:val="single"/>
        </w:rPr>
        <w:t xml:space="preserve">Asiakirjan numero 463</w:t>
      </w:r>
    </w:p>
    <w:p>
      <w:r>
        <w:t xml:space="preserve">Newarkin £ 5.5m sisällissodan museosuunnitelmat etenevät eteenpäin</w:t>
      </w:r>
    </w:p>
    <w:p>
      <w:r>
        <w:t xml:space="preserve">Newarkin ja Sherwoodin piirineuvosto haluaa restauroida Newarkin Magnus-rakennukset museoksi, joka sisältää näyttelyitä 1600-luvun sodasta. Viranomainen on nyt jättänyt hakemuksen 3,5 miljoonan punnan rahoituksesta Heritage Lottery Fundilta (HLF). Se saa tietää, onko hakemus menestynyt toukokuussa. "Jännittäviä aikoja" Valtuutettu Roger Jackson, piirineuvoston vapaa-ajasta ja kulttuurista vastaava kabinettijäsen, sanoi, että museo ja oppimiskeskus voitaisiin avata vuonna 2014, jos rahoitushakemus menestyy. Hän sanoi: "Tämä on hyvin jännittävää aikaa Newarkille. Olemme laatineet liiketoimintasuunnitelman, ja toivottavasti saamme museosta tuloja. "Toivottavasti se tuo kaupunkiin paljon enemmän ihmisiä ja lisää rahaa." "Toivottavasti se tuo myös paljon enemmän ihmisiä kaupunkiin." Neuvosto on tehnyt yhteistyötä HLF:n kanssa suunnitelmien laatimiseksi Magnusin rakennusten kunnostamiseksi, joista osa on peräisin vuodelta 1529. Kuninkaalliset antautuivat Newarkissa vuonna 1646 tapahtuneen piirityksen jälkeen sisällissodan loppuvaiheessa, joka johti kuningas Kaarle I:n kukistumiseen parlamentaristeilta.</w:t>
      </w:r>
    </w:p>
    <w:p>
      <w:r>
        <w:rPr>
          <w:b/>
        </w:rPr>
        <w:t xml:space="preserve">Yhteenveto</w:t>
      </w:r>
    </w:p>
    <w:p>
      <w:r>
        <w:t xml:space="preserve">Suunnitelmat muuttaa Nottinghamshiren kaupungin historialliset rakennukset 5,5 miljoonan punnan arvoiseksi Englannin sisällissotaa käsitteleväksi kansalliseksi keskukseksi ovat edenneet askeleen lähemmäksi.</w:t>
      </w:r>
    </w:p>
    <w:p>
      <w:r>
        <w:rPr>
          <w:b/>
          <w:u w:val="single"/>
        </w:rPr>
        <w:t xml:space="preserve">Asiakirjan numero 464</w:t>
      </w:r>
    </w:p>
    <w:p>
      <w:r>
        <w:t xml:space="preserve">Paxman riitaa Irlannin nälänhädän takia</w:t>
      </w:r>
    </w:p>
    <w:p>
      <w:r>
        <w:t xml:space="preserve">BBC 2:n Newsnightin juontaja sanoi uskovansa, että Blair oli syyllistynyt "moraalittomaan tyhjyyteen". Hän sanoi Radio Times -lehden haastattelussa: Hän sanoi: "Pitäisi pyytää anteeksi asioita, joita on tehnyt, joista myöntää, että niitä ei ehkä olisi pitänyt tehdä tai joita katuu".  Irlannin nälänhädän uhrien muistokomitean puheenjohtaja Michael Blanch sanoi kuitenkin, että Paxman "kieltää", jos hänestä anteeksipyyntö ei ole aiheellinen. Hän sanoi, että hänen pitäisi pyytää anteeksi huomautuksiaan. "Jos Paxman tekisi samanlaisia kommentteja tietyissä Euroopan maissa, joissa kiellettäisiin toisen maailmansodan aikaiset tapahtumat, hänet vangittaisiin", hän sanoi. "Tässä ei ole kyse yksilöistä. Nälänhädän aikana valtio ja hallitus tekivät väärin ja laiminlöivät. Anteeksipyyntö oli jo kauan myöhässä." Blanch sanoi, että Pohjois-Irlannissa on meneillään paranemis- ja sovintoprosessi ja että on väärin "liittää" yksi osa historiaa, kuten nälänhätä, ja antaa ymmärtää, ettei sillä ole merkitystä. Vuonna 1997 Blair antoi julkilausuman nälänhädän 150-vuotispäivänä. Hän kuvaili sitä "Irlannin ja Ison-Britannian historian ratkaisevaksi tapahtumaksi". "Se on jättänyt syvät arvet. Se, että miljoona ihmistä kuoli alueella, joka oli tuolloin osa maailman rikkainta ja mahtavinta valtiota, aiheuttaa yhä tuskaa, kun ajattelemme sitä tänään", hän sanoi. "Lontoossa tuohon aikaan hallitsevat henkilöt pettivät kansansa, koska he katsoivat sivusta, kun sadonmenetys muuttui valtavaksi inhimilliseksi tragediaksi. Emme saa unohtaa tällaista kauheaa tapahtumaa."</w:t>
      </w:r>
    </w:p>
    <w:p>
      <w:r>
        <w:rPr>
          <w:b/>
        </w:rPr>
        <w:t xml:space="preserve">Yhteenveto</w:t>
      </w:r>
    </w:p>
    <w:p>
      <w:r>
        <w:t xml:space="preserve">BBC:n juontaja Jeremy Paxman on joutunut riidan keskelle sanottuaan, että entisen pääministerin Tony Blairin ei olisi koskaan pitänyt pyytää anteeksi Britannian roolia Irlannin perunan nälänhädässä.</w:t>
      </w:r>
    </w:p>
    <w:p>
      <w:r>
        <w:rPr>
          <w:b/>
          <w:u w:val="single"/>
        </w:rPr>
        <w:t xml:space="preserve">Asiakirjan numero 465</w:t>
      </w:r>
    </w:p>
    <w:p>
      <w:r>
        <w:t xml:space="preserve">Ipswichin ajotieltä kuolemantapauksen vammat "selittämättömiä</w:t>
      </w:r>
    </w:p>
    <w:p>
      <w:r>
        <w:t xml:space="preserve">Clive Wyard, 74, löydettiin tajuttomana Valley Roadilta, Ipswichistä, kello 07:15 BST 20. heinäkuuta. Hän kuoli 1. elokuuta. Ruumiinavauksessa todettiin, että hän kuoli vakavaan päävammaan, mutta hänellä oli myös muita vammoja, kuten mustat silmät ja viiltohaavoja kasvoissa ja vartalossa. Jackie Garnham sanoi, että hänen isänsä olisi voinut joutua "jonkinlaisen hyökkäyksen kohteeksi". Suffolkin poliisin mukaan Wyard oli viettänyt edellisen illan Royal George -pubissa pelaamalla tikkaa ja osallistumalla tietokilpailuun ennen kuin hän lähti sieltä 20. heinäkuuta kello 00.15 ja 00.20 välillä. Hänet nähtiin valvontakameran kuvissa kävelemässä kotiin Colchester Roadia pitkin, ja toinen kamera havaitsi hänet Valley Roadilla, noin 200 metrin päässä hänen kodistaan, kello 00.37. Garnham sanoi: "Kun hän tulee lähemmäs kotia, sitä emme näe, joten ajatuksena voi olla, että isän kimppuun hyökättiin jollakin tavalla." Hän sanoi, että hän oli jo lähtenyt. Eläkkeellä oleva Felixstowen satamatyöläinen oli saanut kallonmurtuman ja aivoverenvuodon. Poliisi sanoi pitävänsä hänen kuolemansa suhteen avoimena, mutta oli huolissaan hänen vammojensa "tasosta".</w:t>
      </w:r>
    </w:p>
    <w:p>
      <w:r>
        <w:rPr>
          <w:b/>
        </w:rPr>
        <w:t xml:space="preserve">Yhteenveto</w:t>
      </w:r>
    </w:p>
    <w:p>
      <w:r>
        <w:t xml:space="preserve">Isoisällä, joka kuoli 12 päivää sen jälkeen, kun hänet löydettiin romahtaneena talonsa pihatieltä, oli poliisin mukaan "selittämättömiä" kasvovammoja.</w:t>
      </w:r>
    </w:p>
    <w:p>
      <w:r>
        <w:rPr>
          <w:b/>
          <w:u w:val="single"/>
        </w:rPr>
        <w:t xml:space="preserve">Asiakirjan numero 466</w:t>
      </w:r>
    </w:p>
    <w:p>
      <w:r>
        <w:t xml:space="preserve">Coronavirus: Virtuaalinen paraati VE-päivän 75-vuotispäivän kunniaksi</w:t>
      </w:r>
    </w:p>
    <w:p>
      <w:r>
        <w:t xml:space="preserve">Huntingdonista kotoisin oleva Steven Carr on tähän mennessä saanut yli 300 lipunkantajaa osallistumaan Facebook-videoon, joka julkaistaan 8. toukokuuta vietettävän päivän kunniaksi. VE-päivänä juhlistetaan natsi-Saksan antautumista Euroopassa toisessa maailmansodassa. Carr sanoi olevansa "hämmästynyt" ilmoittautuneiden määrästä. Ison-Britannian vapunpäivä oli siirretty maanantaista perjantaiksi, jotta muistotapahtumista olisi muodostunut kolmipäiväinen viikonloppu 8.-10. toukokuuta, mutta ne on peruttu pandemian vuoksi. Britannian kuninkaallisen legioonan Huntingdonin ja piirin osaston lipunkantaja Carr sanoi, että hän aikoi peruutuksen jälkeen "mennä kotipuutarhaani ja suorittaa kello 11:00 muistotilaisuuden". 36-vuotias tietotekniikkateknikko kuitenkin julkaisi ideansa sosiaalisessa mediassa, ja Legionin jäsenet ja muut järjestöt halusivat nopeasti osallistua siihen. Nyt hän aikoo julkaista 8. toukokuuta kello 11.00 BST videon, jossa satoja lipunkantajia on editoitu yhteen, paikallinen kirkkoherra siunaa heidät ja esittää We'll Meet Again -kappaleen. Carr sanoi, että elokuvan johdannossa selitetään, että "haluamme näyttää kaikille, että henkensä antaneiden uhrauksia muistetaan yhä, ja kunnioitamme myös kaikkien elossa olevien palveluksessa olleiden muistoa". "Haluamme rohkaista mahdollisimman monia ihmisiä lähettämään videon itsestään muistotekona, jotta voimme leikata sen videoon", hän lisäsi. "Sen tarkoituksena on toivottavasti nostaa ihmisten mielialaa tilanteessa, joka ei ole erityisen miellyttävä." Etsi BBC News: East of England Facebookista, Instagramista ja Twitteristä. Jos sinulla on juttuehdotuksia, lähetä sähköpostia osoitteeseen eastofenglandnews@bbc.co.uk.</w:t>
      </w:r>
    </w:p>
    <w:p>
      <w:r>
        <w:rPr>
          <w:b/>
        </w:rPr>
        <w:t xml:space="preserve">Yhteenveto</w:t>
      </w:r>
    </w:p>
    <w:p>
      <w:r>
        <w:t xml:space="preserve">Britannian kuninkaallisen legioonan lipunkantaja järjestää "virtuaalisen paraatin" VE-päivän 75. vuosipäivän kunniaksi sen jälkeen, kun suunnitellut tapahtumat peruttiin koronaviruksen puhkeamisen vuoksi.</w:t>
      </w:r>
    </w:p>
    <w:p>
      <w:r>
        <w:rPr>
          <w:b/>
          <w:u w:val="single"/>
        </w:rPr>
        <w:t xml:space="preserve">Asiakirjan numero 467</w:t>
      </w:r>
    </w:p>
    <w:p>
      <w:r>
        <w:t xml:space="preserve">Bearwoodin katutappelusta loukkaantui kaksi miestä</w:t>
      </w:r>
    </w:p>
    <w:p>
      <w:r>
        <w:t xml:space="preserve">Poliisin mukaan Bearwood Roadilla Bearwoodissa noin klo 12:50 BST tehdyssä hyökkäyksessä vaurioitui myös ajoneuvo. Miesten vammojen laajuus ei ole vielä tiedossa. Eräs silminnäkijä kuvaili sosiaalisessa mediassa, että mies raahattiin autosta ja hänen kimppuunsa hyökättiin ilmeisesti machetella. West Midlandsin poliisi sai useita 999-puheluita, joissa kerrottiin järjestyshäiriöistä, joihin liittyi aseistettuja miehiä. Poliisit kehottivat kaikkia, jotka näkivät tappelun tai joilla on tietoja siihen osallistuneista henkilöistä, ottamaan yhteyttä. Seuraa BBC West Midlandsia Facebookissa ja Twitterissä ja tilaa paikalliset uutispäivitykset suoraan puhelimeesi.</w:t>
      </w:r>
    </w:p>
    <w:p>
      <w:r>
        <w:rPr>
          <w:b/>
        </w:rPr>
        <w:t xml:space="preserve">Yhteenveto</w:t>
      </w:r>
    </w:p>
    <w:p>
      <w:r>
        <w:t xml:space="preserve">Kuuden aseistetun miehen katutappelussa loukkaantui kaksi ihmistä.</w:t>
      </w:r>
    </w:p>
    <w:p>
      <w:r>
        <w:rPr>
          <w:b/>
          <w:u w:val="single"/>
        </w:rPr>
        <w:t xml:space="preserve">Asiakirjan numero 468</w:t>
      </w:r>
    </w:p>
    <w:p>
      <w:r>
        <w:t xml:space="preserve">Poika, yhdeksän, syytteeseen "veitsi Aberdeenshiren koulussa</w:t>
      </w:r>
    </w:p>
    <w:p>
      <w:r>
        <w:t xml:space="preserve">Skotlannin poliisi kertoi, että poliisit kutsuttiin maanantaina kouluun, jota ei ole nimetty mutta joka sijaitsee Aberdeenshiren pohjoisosassa. Komisario Kevin Goldie sanoi: "Poliisi sai ilmoituksen tapauksesta, jossa nuori poika oli vienyt veitsen kouluun. "Poliisit kävivät paikalla, ja yhdeksänvuotiasta poikaa vastaan on nostettu syyte." Asiasta toimitetaan raportti nuoriso-oikeuden hallintoyksikölle. Aberdeenshiren neuvoston edustaja sanoi: "Voimme vahvistaa, että poliisi on nostanut syytteen erään koulun oppilasta vastaan välikohtauksen jälkeen. "Koska tapauksen poliisitutkinta on käynnissä, meidän ei ole asianmukaista kommentoida tapausta enempää." Asianomaisen koulun vanhemmille on ilmoitettu asiasta.</w:t>
      </w:r>
    </w:p>
    <w:p>
      <w:r>
        <w:rPr>
          <w:b/>
        </w:rPr>
        <w:t xml:space="preserve">Yhteenveto</w:t>
      </w:r>
    </w:p>
    <w:p>
      <w:r>
        <w:t xml:space="preserve">Yhdeksänvuotiasta poikaa vastaan on nostettu syyte sen jälkeen, kun Aberdeenshiren kouluun oli viety veitsi.</w:t>
      </w:r>
    </w:p>
    <w:p>
      <w:r>
        <w:rPr>
          <w:b/>
          <w:u w:val="single"/>
        </w:rPr>
        <w:t xml:space="preserve">Asiakirjan numero 469</w:t>
      </w:r>
    </w:p>
    <w:p>
      <w:r>
        <w:t xml:space="preserve">Neil McEvoyn tutkinta kestää toivottua kauemmin "turhautumisen" vuoksi</w:t>
      </w:r>
    </w:p>
    <w:p>
      <w:r>
        <w:t xml:space="preserve">Maaliskuussa käynnistettiin sisäinen tutkinta sen jälkeen, kun oikeusistuin oli todennut AM:n kommentoineen eräälle neuvoston virkamiehelle "kiusaavaa käytöstä". Tutkimus on vielä kesken. Tiedottajan mukaan viivästys on aiheuttanut "ymmärrettävää turhautumista", mutta hän väitti, että käytössä on toimenpiteitä valitusten käsittelemiseksi "nopeammin". Sisäisestä tutkimuksesta ilmoitettiin sen jälkeen, kun Etelä-Walesin keskusta-asiamiestä vastaan esitettiin syytöksiä sosiaalisessa mediassa tuomioistuimen tuomion jälkeen. Kuusi kuukautta myöhemmin Plaidin kurinpitolautakunta, jonka puheenjohtajana toimi asianajaja Fflur Jones, kokoontui keskustelemaan siitä, oliko perusteita tutkia kolmea esitettyä valitusta tarkemmin. Muutamaa päivää myöhemmin puolueen edustajakokousryhmä hyllytti McEvoyn. Hän valittaa päätöksestä. Plaid Cymru -puolueen tiedottaja sanoi: "Prosessi on kestänyt kauemmin kuin olimme toivoneet, ja tämä on aiheuttanut ymmärrettävää turhautumista. "Infrastruktuuri on nyt valmiina käsittelemään valitukset nopeammin, ja olemme sitoutuneet nopeaan ratkaisuun. "Koska tutkinta kuitenkin jatkuu, emme voi antaa muita kommentteja tällä hetkellä." Syyskuussa McEvoy väitti, että valtaapitävät ovat yrittäneet vahingoittaa mainettani. "En aio hyväksyä mitään perättömiä väitteitä", hän sanoi.</w:t>
      </w:r>
    </w:p>
    <w:p>
      <w:r>
        <w:rPr>
          <w:b/>
        </w:rPr>
        <w:t xml:space="preserve">Yhteenveto</w:t>
      </w:r>
    </w:p>
    <w:p>
      <w:r>
        <w:t xml:space="preserve">Kahdeksan kuukautta sitten ilmoitettu Neil McEvoyn käyttäytymistä koskeva tutkinta on kestänyt toivottua kauemmin, Plaid Cymru on myöntänyt.</w:t>
      </w:r>
    </w:p>
    <w:p>
      <w:r>
        <w:rPr>
          <w:b/>
          <w:u w:val="single"/>
        </w:rPr>
        <w:t xml:space="preserve">Asiakirjan numero 470</w:t>
      </w:r>
    </w:p>
    <w:p>
      <w:r>
        <w:t xml:space="preserve">Zak Hardaker: Hardaker: Wigan Warriorsin pelaaja rattijuopumussyytteessä</w:t>
      </w:r>
    </w:p>
    <w:p>
      <w:r>
        <w:t xml:space="preserve">Wigan Warriorsin ja Englannin puolustuspäällikköä syytetään myös vakuuttamattomasta ajamisesta ja ajamisesta ilman voimassa olevaa liikennemerkkiä sen jälkeen, kun hänet pidätettiin tiistaina Pontefractissa, West Yorkshiressä. Seura sanoi, että hän tekee yhteistyötä poliisin kanssa ja antaa oikeudellisen prosessin "viedä oman aikansa". Hardaker, 26, kärsii tällä hetkellä 14 kuukauden pelikieltoa saatuaan positiivisen kokaiinitestin. Hän saapuu oikeuteen 11. lokakuuta. Hardaker allekirjoitti sopimuksen Wigan Warriorsin kanssa toukokuussa. Castleford Tigers hyllytti hänet vuoden 2017 Super League Grand Final -finaalin alla, minkä jälkeen seura erotti hänet tämän vuoden helmikuussa.</w:t>
      </w:r>
    </w:p>
    <w:p>
      <w:r>
        <w:rPr>
          <w:b/>
        </w:rPr>
        <w:t xml:space="preserve">Yhteenveto</w:t>
      </w:r>
    </w:p>
    <w:p>
      <w:r>
        <w:t xml:space="preserve">Rugbyliigatähti Zak Hardakeria on syytetty rattijuopumuksesta.</w:t>
      </w:r>
    </w:p>
    <w:p>
      <w:r>
        <w:rPr>
          <w:b/>
          <w:u w:val="single"/>
        </w:rPr>
        <w:t xml:space="preserve">Asiakirjan numero 471</w:t>
      </w:r>
    </w:p>
    <w:p>
      <w:r>
        <w:t xml:space="preserve">Irlanti saattaa poistaa pitkäperjantain alkoholikiellon</w:t>
      </w:r>
    </w:p>
    <w:p>
      <w:r>
        <w:t xml:space="preserve">Pääsiäisjuhlan alkoholikielto on ollut voimassa 90 vuotta. Päihdyttäviä alkoholijuomia koskevan lakiehdotuksen (muutos) esitti riippumaton senaattori Billy Lawless. Hän sanoi, että lainsäädännön hyväksyminen oli "edistyksellinen askel" kohti "kirkon ja valtion erottamista". Irlannin kansallisen yleisradioyhtiön RTÉ:n mukaan senaattori Lawless sanoi, että lakiesitys osoittaa, että "Irlanti on moniarvoinen, globalistinen ja tulevaisuuteen suuntautunut maa". "Mielestäni tämänpäiväisen lakiesityksen hyväksyminen on jälleen yksi edistyksellinen askel Irlannin pitkällä matkalla kohti kirkon ja valtion erottamista", hän lisäsi. "On ymmärrettävää, että kun lainsäätäjät yrittävät ottaa käyttöön lainsäädäntöä, joka muuttaa käytäntöä, joka on ollut voimassa lähes 100 vuotta, ihmiset pysähtyvät miettimään, mutta juuri tästä lainsäätämisessä on kyse. "Suljettuun päivään liittyy kiintymys, mutta tämä kiintymys johtaa itse asiassa monissa tapauksissa alkoholin väärinkäyttöön." Lakiesitys etenee nyt Dáiliin (Irlannin parlamentti).</w:t>
      </w:r>
    </w:p>
    <w:p>
      <w:r>
        <w:rPr>
          <w:b/>
        </w:rPr>
        <w:t xml:space="preserve">Yhteenveto</w:t>
      </w:r>
    </w:p>
    <w:p>
      <w:r>
        <w:t xml:space="preserve">Irlannin alkoholin myyntikielto pitkäperjantaina saatetaan kumota sen jälkeen, kun lainsäädäntö läpäisi kaikki Irlannin senaatin (Seanad Éireann) vaiheet.</w:t>
      </w:r>
    </w:p>
    <w:p>
      <w:r>
        <w:rPr>
          <w:b/>
          <w:u w:val="single"/>
        </w:rPr>
        <w:t xml:space="preserve">Asiakirjan numero 472</w:t>
      </w:r>
    </w:p>
    <w:p>
      <w:r>
        <w:t xml:space="preserve">Rest and Be Thankful avataan uudelleen maanvyöryjen jälkeen liikennevalvonnalla.</w:t>
      </w:r>
    </w:p>
    <w:p>
      <w:r>
        <w:t xml:space="preserve">Insinöörit ovat saaneet päätökseen korjaus- ja raivaustöitä 13. syyskuuta tapahtuneen maanvyöryn jälkeen. Poliisi Skotlannin ja geotekniset asiantuntijat tarkastivat tien viimeistä turvallisuustarkastusta varten, ennen kuin yksi kaista avattiin uudelleen kello 07.35. Työt jatkuvat edelleen, ja tien turvakaidetta ja väliaikaista roska-aitaa asennetaan uudelleen. Läheistä vanhaa sotilastietä oli käytetty kiertotienä sen jälkeen, kun päätien tukki "toinen merkittävä maanvyörymä" kuuden viikon sisällä. Eddie Ross tieoperaattori BEAR Scotlandista sanoi: "Ryhmät jatkavat alueella lieventämistyötä, jotta reitti olisi entistä kestävämpi maanvyöryjen varalta". "Jatkamme myös A83-tiellä sijaitsevien valuma-altaiden asennuksen seuraavaa vaihetta, joka lisää maanvyörymien torjuntaa alueella."</w:t>
      </w:r>
    </w:p>
    <w:p>
      <w:r>
        <w:rPr>
          <w:b/>
        </w:rPr>
        <w:t xml:space="preserve">Yhteenveto</w:t>
      </w:r>
    </w:p>
    <w:p>
      <w:r>
        <w:t xml:space="preserve">A83 on avattu uudelleen liikennevalo-ohjatusti Argyllissa sijaitsevan Rest and Be Thankful -tien kohdalla.</w:t>
      </w:r>
    </w:p>
    <w:p>
      <w:r>
        <w:rPr>
          <w:b/>
          <w:u w:val="single"/>
        </w:rPr>
        <w:t xml:space="preserve">Asiakirjan numero 473</w:t>
      </w:r>
    </w:p>
    <w:p>
      <w:r>
        <w:t xml:space="preserve">Aberdeenin kuninkaallisen sairaalan hätäapuhenkilöstön määrän lisääminen suunnitteilla</w:t>
      </w:r>
    </w:p>
    <w:p>
      <w:r>
        <w:t xml:space="preserve">Johtavat konsultit ovat varoittaneet, että potilasturvallisuus on vaarassa. Terveyslautakunta hyväksyi perjantaina pitämässään kokouksessa ehdotukset 27 kokopäiväistä virkaa vastaavien virkojen perustamisesta. Näihin kuuluu konsultteja, sairaanhoitajia, lääkärinavustajia ja toimistohenkilökuntaa. Lautakunta suunnittelee myös muita aloitteita marraskuussa. Viime kuussa eräs konsultti sanoi, että ARI:n lääkärit olivat "uupuneita" henkilöstökriisin vuoksi. Viikonloppuna NHS Grampian puolusti sitä, että se käytti sijaisena konsulttia, joka oli lennätetty Intiasta kattamaan viikonlopun tapaturma- ja päivystysvuoroa. NHS Grampian on aiemmin myöntänyt "henkilöstöhaasteet".</w:t>
      </w:r>
    </w:p>
    <w:p>
      <w:r>
        <w:rPr>
          <w:b/>
        </w:rPr>
        <w:t xml:space="preserve">Yhteenveto</w:t>
      </w:r>
    </w:p>
    <w:p>
      <w:r>
        <w:t xml:space="preserve">Yli 2 miljoonaa puntaa aiotaan käyttää henkilöstön palkkaamiseen Aberdeen Royal Infirmaryn päivystysosastolle kohdistuvan paineen lievittämiseksi.</w:t>
      </w:r>
    </w:p>
    <w:p>
      <w:r>
        <w:rPr>
          <w:b/>
          <w:u w:val="single"/>
        </w:rPr>
        <w:t xml:space="preserve">Asiakirjan numero 474</w:t>
      </w:r>
    </w:p>
    <w:p>
      <w:r>
        <w:t xml:space="preserve">Hayesin kujalla tapahtuneen kuristamisen vuoksi käynnistetty murhatutkimus</w:t>
      </w:r>
    </w:p>
    <w:p>
      <w:r>
        <w:t xml:space="preserve">Pelastuslaitos löysi Baljit Singhin, 37, ruumiin Station Roadin kujalta Hayesissa noin klo 22.56 BST lauantaina. Kuolemansyynä oli ruumiinavauksen mukaan kaulan puristuminen. Poliisi uskoo, että Singh oli saattanut olla osallisena riidassa ennen pahoinpitelyä. Pidätyksiä ei ole tehty. Met Police kertoo, että poliisit haluavat jäljittää kaksi miestä, joiden kanssa Singh oli juuri ennen kuolemaansa. Komisario Helen Rance sanoi: "Herra Singh joutui raa'an pahoinpitelyn kohteeksi, jonka vakavuus aiheutti hänen henkensä menettämisen. "Poliisini käyvät läpi tuntikausia kestänyttä valvontakamerakuvaa ja keskustelevat alueella asuvien ihmisten kanssa selvittääkseen, mitä on tapahtunut, ja selvittääkseen syylliset." Poliisi pyytää kaikkia, jotka olivat Station Roadin alueella lauantaina noin kello 22:00 alkaen, ilmoittautumaan. Lisää Lontoon uutisia löydät Facebookista, Twitteristä ja Instagramista sekä YouTube-kanavaltamme.</w:t>
      </w:r>
    </w:p>
    <w:p>
      <w:r>
        <w:rPr>
          <w:b/>
        </w:rPr>
        <w:t xml:space="preserve">Yhteenveto</w:t>
      </w:r>
    </w:p>
    <w:p>
      <w:r>
        <w:t xml:space="preserve">Murhatutkinta on aloitettu sen jälkeen, kun mies löydettiin kuristettuna kuoliaaksi Länsi-Lontoossa.</w:t>
      </w:r>
    </w:p>
    <w:p>
      <w:r>
        <w:rPr>
          <w:b/>
          <w:u w:val="single"/>
        </w:rPr>
        <w:t xml:space="preserve">Asiakirjan numero 475</w:t>
      </w:r>
    </w:p>
    <w:p>
      <w:r>
        <w:t xml:space="preserve">Sutton Hoo: Rahaa saatavilla historiallisen anglosaksisen paikan kehittämiseen</w:t>
      </w:r>
    </w:p>
    <w:p>
      <w:r>
        <w:t xml:space="preserve">Suffolkissa sijaitsevan Sutton Hoon uskotaan olleen Itä-Anglian kuningas Raedwaldin viimeinen leposija 7. vuosisadalla. Uskotaan, että laiva vedettiin paikalle läheisestä Deben-joesta. Heritage Lottery Fund (HLF) myöntää 150 000 punnan avustuksen hankkeen ensimmäisiin vaiheisiin. Woodbridgen lähellä sijaitseva hautapaikka löydettiin uudelleen vuonna 1939, ja monien löytöjen joukossa oli muun muassa haudattu vene, joka sisälsi British Museumissa säilytettävän soturikypärän jäänteet. National Trust ehdottaa 2,4 miljoonan punnan hanketta, jonka tarkoituksena on "vapauttaa dramaattisen maiseman koko potentiaali". Hankkeeseen kuuluisi myös uusi korotettu näköalatasanne, jotta kävijät voisivat nähdä kumpuja ja ympäröivää aluetta paremmin. Joki on noin puolen kilometrin päässä laaksossa hautapaikasta. Luke Potter, National Trustin itäisen Suffolkin pääjohtaja, sanoi: "Tässä erityisessä paikassa on kyse paljon muustakin kuin aarteesta; se kertoo erittäin merkittävän tarinan siitä, miten ensimmäiset englantilaiset elivät elämäänsä. "Heidän merkityksensä heijastuu edelleen vuosisatojen ajan kielessämme, käsityöperinteissämme ja yhteyksissämme maahan ja maisemaan. "Hankkeen tavoitteena on vapauttaa Sutton Hoon historian voima ja maaginen inspiraatio paljastamalla sen maisemassa piilevät inhimilliset tarinat."</w:t>
      </w:r>
    </w:p>
    <w:p>
      <w:r>
        <w:rPr>
          <w:b/>
        </w:rPr>
        <w:t xml:space="preserve">Yhteenveto</w:t>
      </w:r>
    </w:p>
    <w:p>
      <w:r>
        <w:t xml:space="preserve">Rahaa on myönnetty historiallisen anglosaksisen laivahautauspaikan kehittämiseen, jotta vierailijat voivat seurata kuninkaallista hautajaiskulkueiden kulkua.</w:t>
      </w:r>
    </w:p>
    <w:p>
      <w:r>
        <w:rPr>
          <w:b/>
          <w:u w:val="single"/>
        </w:rPr>
        <w:t xml:space="preserve">Asiakirjan numero 476</w:t>
      </w:r>
    </w:p>
    <w:p>
      <w:r>
        <w:t xml:space="preserve">Jalkapalloilijat Goodwillie ja Robertson valittavat raiskaajaksi toteamisesta</w:t>
      </w:r>
    </w:p>
    <w:p>
      <w:r>
        <w:t xml:space="preserve">Dundee Unitedin entiset joukkuetoverit David Goodwillie ja David Robertson määrättiin tammikuussa pidetyn kuulemistilaisuuden jälkeen maksamaan vahingonkorvauksia Denise Clairille. Tuomari Lord Armstrong päätti, että miesten on maksettava Clairille 100 000 puntaa. Tuomio on nyt kuitenkin lykätty kahdeksaksi viikoksi, kun asianajajat hakevat oikeusapua valituksen rahoittamiseksi. Clair, joka aiemmin luopui oikeudestaan pysyä nimettömänä, haastoi Goodwillien ja Robertsonin oikeuteen sen jälkeen, kun kruunu oli päättänyt olla nostamatta syytettä. Hän sanoi, että miehet raiskasivat hänet asunnossaan West Lothianissa tammikuussa 2011. Yhden lapsen äiti väitti, ettei hän ollut kykenevä antamaan vapaata suostumusta seksiin alkoholinkäytön vuoksi. Goodwillie ja Robertson väittivät, että yhdyntä oli tapahtunut yhteisymmärryksessä, mutta lordi Armstrong sanoi, että Clairin todisteet olivat "vakuuttavia, vakuuttavia ja vakuuttavia", ja tuomitsi heidät.</w:t>
      </w:r>
    </w:p>
    <w:p>
      <w:r>
        <w:rPr>
          <w:b/>
        </w:rPr>
        <w:t xml:space="preserve">Yhteenveto</w:t>
      </w:r>
    </w:p>
    <w:p>
      <w:r>
        <w:t xml:space="preserve">Kaksi jalkapalloilijaa, jotka tuomari leimasi raiskaajiksi siviilikanteessa, ovat aloittaneet muutoksenhaun, joka voi johtaa täydelliseen oikeuskäsittelyyn tuomiota vastaan.</w:t>
      </w:r>
    </w:p>
    <w:p>
      <w:r>
        <w:rPr>
          <w:b/>
          <w:u w:val="single"/>
        </w:rPr>
        <w:t xml:space="preserve">Asiakirjan numero 477</w:t>
      </w:r>
    </w:p>
    <w:p>
      <w:r>
        <w:t xml:space="preserve">CCTV vetoomus raiskauksen jälkeen Middlesbroughissa</w:t>
      </w:r>
    </w:p>
    <w:p>
      <w:r>
        <w:t xml:space="preserve">Naisuhrin kimppuun kävi Crescent Roadilla sijaitsevassa kiinteistössä hänelle tuntematon mies, poliisi kertoi. Poliisit toivovat, että kaikki, joilla on valvontakamerakuvaa, joka on tallennettu Greshamin alueella torstain kello 23.00 BST:n ja perjantain kello 00.30 välisenä aikana, ilmoittaisivat asiasta. Epäilty on kuvattu hoikaksi ja noin 25-vuotiaaksi. Hänellä oli päällään sinipunainen ja punainen puskuritakki, jossa oli huppu. Hänellä oli mustat hiukset, joiden päällä oli pieni poninhäntä, poliisi kertoi. Seuraa BBC North East &amp; Cumbrian uutisia Twitterissä, Facebookissa ja Instagramissa. Lähetä juttuideoita osoitteeseen northeastandcumbria@bbc.co.uk.</w:t>
      </w:r>
    </w:p>
    <w:p>
      <w:r>
        <w:rPr>
          <w:b/>
        </w:rPr>
        <w:t xml:space="preserve">Yhteenveto</w:t>
      </w:r>
    </w:p>
    <w:p>
      <w:r>
        <w:t xml:space="preserve">Middlesbroughissa tapahtuneen raiskauksen johdosta on käynnistetty tutkinta.</w:t>
      </w:r>
    </w:p>
    <w:p>
      <w:r>
        <w:rPr>
          <w:b/>
          <w:u w:val="single"/>
        </w:rPr>
        <w:t xml:space="preserve">Asiakirjan numero 478</w:t>
      </w:r>
    </w:p>
    <w:p>
      <w:r>
        <w:t xml:space="preserve">Singapore: Opiskelijoiden älypuhelinten vastainen sovellus voitti palkinnon</w:t>
      </w:r>
    </w:p>
    <w:p>
      <w:r>
        <w:t xml:space="preserve">By News from Elsewhere......mediaraportteja ympäri maailmaa, löytänyt BBC Monitoring Applen Tree-niminen sovellus on suunniteltu saamaan ihmiset viettämään aikaa keskustelemalla kasvotusten perheen ja ystävien kanssa sen sijaan, että he olisivat liimautuneet näyttöihin, The Straits Times -sivusto kertoo. Se toimii siten, että käyttäjien puhelimet pysäytetään, kun kaksi tai useampi ystävä laittaa puhelimensa yhteen. Jos puhelin jää koskemattomaksi, näyttöön alkaa kasvaa omenapuu, joka tarjoaa käyttäjälle digitaalisia hedelmiä. Nämä omenat ovat sovelluksen kannustin, sillä niitä voi "korjata" ja vaihtaa palkintoihin, Channel News Asia kertoo. Mitä pidempään puhelinta ei käytetä ihmiskontaktin sijaan, sitä runsaampi on omenasato. Ryhmä osallistui sovelluksella vuotuiseen Splash Awards -kilpailuun, jonka teemana oli "Bringing Singaporeans Closer Together". Yksi opiskelijoista, Libern Lin, kertoo idean syntyneen sen jälkeen, kun hänen ystävänsä ehdottivat, että he laittaisivat kaikki älypuhelimensa yhteen paikkaan seurustellessaan, Channel News Asia kertoo. Ehdotus osoittautui tuottoisaksi: ryhmä sai 30 000 Singaporen dollaria (24 000 Yhdysvaltain dollaria, 14 800 puntaa) sovelluksen kehittämiseen maaliskuuhun 2015 mennessä, jolloin se julkaistaan ilmaiseksi osana Singaporen 50-vuotisjuhlallisuuksia. Käytä #NewsfromElsewhere -nimeä pysyäksesi ajan tasalla Twitterin kautta.</w:t>
      </w:r>
    </w:p>
    <w:p>
      <w:r>
        <w:rPr>
          <w:b/>
        </w:rPr>
        <w:t xml:space="preserve">Yhteenveto</w:t>
      </w:r>
    </w:p>
    <w:p>
      <w:r>
        <w:t xml:space="preserve">Kolme singaporelaista opiskelijaa on voittanut rahoituksen kehittääkseen sovelluksen, joka kannustaa ihmisiä lopettamaan älypuhelintensa käytön, kerrotaan.</w:t>
      </w:r>
    </w:p>
    <w:p>
      <w:r>
        <w:rPr>
          <w:b/>
          <w:u w:val="single"/>
        </w:rPr>
        <w:t xml:space="preserve">Asiakirjan numero 479</w:t>
      </w:r>
    </w:p>
    <w:p>
      <w:r>
        <w:t xml:space="preserve">Covid Skotlannissa: Buten markiisi syytettynä matkustuslakien rikkomisesta</w:t>
      </w:r>
    </w:p>
    <w:p>
      <w:r>
        <w:t xml:space="preserve">Skotlannin poliisi käynnisti tutkinnan sen jälkeen, kun maanantaina oli kerrottu, että hän ja kuusi muuta henkilöä olivat matkustaneet Bute-saarelle. Markiisilla on koti Lontoossa sekä esi-isiensä koti Mount Stuartissa Buten saarella. Skotlannin rajat ylittävää matkustamista koskevat rajoitukset ovat olleet voimassa marraskuusta lähtien. 62-vuotias markiisi tunnetaan myös nimellä John Colum Bute, ja hän on entinen F1-kuljettaja, joka ajoi kilpaa nimellä Johnny Dumfries. Skotlannin poliisin tiedottajan mukaan poliisi on saanut ilmoituksia ihmisryhmästä, joka on matkustanut Bute-saarelle koronaviruslainsäädännön vastaisesti. Hän lisäsi: "Tutkimuksia suoritettiin, ja kolme 32-, 62- ja 69-vuotiasta miestä sekä neljä 21-, 29-, 60- ja 90-vuotiasta naista on asetettu syytteeseen, ja heistä laaditaan raportti syyttäjälaitokselle." Buten perheeseen on otettu yhteyttä kommenttia varten.</w:t>
      </w:r>
    </w:p>
    <w:p>
      <w:r>
        <w:rPr>
          <w:b/>
        </w:rPr>
        <w:t xml:space="preserve">Yhteenveto</w:t>
      </w:r>
    </w:p>
    <w:p>
      <w:r>
        <w:t xml:space="preserve">Buten markiisia on syytetty siitä, että hänen väitetään rikkoneen koronaviruslainsäädäntöä, kun hänen on kerrottu matkustaneen Lontoosta Skotlantiin.</w:t>
      </w:r>
    </w:p>
    <w:p>
      <w:r>
        <w:rPr>
          <w:b/>
          <w:u w:val="single"/>
        </w:rPr>
        <w:t xml:space="preserve">Asiakirjan numero 480</w:t>
      </w:r>
    </w:p>
    <w:p>
      <w:r>
        <w:t xml:space="preserve">Päivä oli aina parempi, jos törmäsi Jo Coxiin.</w:t>
      </w:r>
    </w:p>
    <w:p>
      <w:r>
        <w:t xml:space="preserve">Laura KuenssbergPoliittinen päätoimittaja@bbclaurakon Twitter Westminsterissä hän oli yksi niistä harvoista ihmisistä, joiden kanssa saattoi keskustella, juoda kupin teetä tai kuulla hänen puhuvan pelottomasti ja myötätuntoisesti alahuoneessa, olipa politiikassa mitä tahansa meneillään kyseisenä päivänä, olipa siellä kuinka paljon tahansa haukkumista tai loukkauksia tahansa, päivä parani aina, jos törmäsi häneen keskustellakseen tai juodakseen kupin teetä. Keskustelu hänen kanssaan saattoi kuitenkin yhtä hyvin kääntyä hänen nuoriin lapsiinsa tai perheen asuntoveneeseen Thamesilla kuin viimeisimpiin poliittisiin juonitteluihin. Jo oli kansanedustaja, joka välitti syvästi puolueestaan ja siitä, miten politiikalla voidaan vaikuttaa paitsi täällä myös kaikkialla maailmassa. Mutta ennen kaikkea hän oli äiti, vaimo ja tytär, joka puhkesi hymyyn puhuessaan perheestään. Sen tulen muistamaan.</w:t>
      </w:r>
    </w:p>
    <w:p>
      <w:r>
        <w:rPr>
          <w:b/>
        </w:rPr>
        <w:t xml:space="preserve">Yhteenveto</w:t>
      </w:r>
    </w:p>
    <w:p>
      <w:r>
        <w:t xml:space="preserve">Sitä sanaa käytetään nykyään liikaa, mutta Jo oli tähti. Hän oli rohkea, hauska ja älykäs.</w:t>
      </w:r>
    </w:p>
    <w:p>
      <w:r>
        <w:rPr>
          <w:b/>
          <w:u w:val="single"/>
        </w:rPr>
        <w:t xml:space="preserve">Asiakirjan numero 481</w:t>
      </w:r>
    </w:p>
    <w:p>
      <w:r>
        <w:t xml:space="preserve">Tuhannet menettävät laajakaistayhteyden työntekijöiden rikkouduttua kaapeliin</w:t>
      </w:r>
    </w:p>
    <w:p>
      <w:r>
        <w:t xml:space="preserve">Sky sanoi, että ongelma alkoi hieman ennen keskiyötä keskiviikkona osissa Hampshirea ja Isle of Wightia. Sen mukaan verkkopalvelut ja puhelut saatiin täysin palautettua kello 14:00 GMT. Virgin Median mukaan vaurioitunut kaapeli vaikutti naapurikuntiin, kuten Dorsetiin, Somersetiin ja Wiltshireen. Sky vastasi asiakkaiden twiitteihin, että ongelma johtui "kuitukaapelin katkeamisesta". Yhtiö sanoi lausunnossaan: "Olemme tietoisia ongelmasta joidenkin laajakaista- ja puhelinpalveluidemme kanssa Southamptonin, Portsmouthin ja Isle of Wightin alueella." Sky-yhtiön tiedottaja sanoi, että kaapeli oli vaurioitunut teknisten töiden aikana, mutta ei voinut kertoa sijaintia. Virginin mukaan katkos on vaikuttanut palveluihin muun muassa Southamptonin, Portsmouthin, Andoverin, Winchesterin, Bournemouthin, Poolen, Salisburyn ja Yeovilin alueilla. Se sanoi työskentelevänsä edelleen laajakaistaongelmien ratkaisemiseksi. Twitter-syötteessään Virgin Media ilmoitti, että matkapuhelimiin vaikuttanut vika oli korjattu, mutta se ei kertonut sen syytä. Laajakaistakatkoksia mittaava Downdetector-sivusto kertoi, että yli 4 000 Virginin asiakasta oli ilmoittanut ongelmista keskiviikkona.</w:t>
      </w:r>
    </w:p>
    <w:p>
      <w:r>
        <w:rPr>
          <w:b/>
        </w:rPr>
        <w:t xml:space="preserve">Yhteenveto</w:t>
      </w:r>
    </w:p>
    <w:p>
      <w:r>
        <w:t xml:space="preserve">Tuhannet Sky- ja Virgin Media -asiakkaat menettivät laajakaista- ja puhelinyhteytensä yön aikana, kun työntekijät vaurioittivat kaapelia.</w:t>
      </w:r>
    </w:p>
    <w:p>
      <w:r>
        <w:rPr>
          <w:b/>
          <w:u w:val="single"/>
        </w:rPr>
        <w:t xml:space="preserve">Asiakirjan numero 482</w:t>
      </w:r>
    </w:p>
    <w:p>
      <w:r>
        <w:t xml:space="preserve">Sage-ohjelmistoyritys kärsii tietomurrosta</w:t>
      </w:r>
    </w:p>
    <w:p>
      <w:r>
        <w:t xml:space="preserve">Poliisi tutkii tietoturvaloukkausta, ja Sage tutkii, että joku, joka käytti yrityksen sisäistä kirjautumistunnusta, on päässyt luvattomasti käsiksi tietoihin. Tietoihin on päästy käsiksi jossain vaiheessa viime viikkojen aikana. On epäselvää, varastettiinko tiedot FTSE-listatulta yritykseltä vai katseltiinko niitä vain. Yritys, joka tarjoaa kirjanpito- ja palkanlaskentaohjelmistoja yrityksille 23 maassa, sanoo suhtautuvansa tietomurtoon erittäin vakavasti. Poliisi tutkii asiaa, ja asiasta on ilmoitettu vuoden 1998 tietosuojalain täytäntöönpanosta vastaavalle Information Commissioner's Office (ICO) -virastolle. Sage on ilmoittanut asiasta niille yrityksille, joiden tietoihin on saatettu päästä käsiksi, ja kehottanut niitä tarkkailemaan epätavallista toimintaa. Sagen tiedottaja sanoi: "Tutkimme luvatonta pääsyä asiakastietoihin sisäisellä kirjautumisella. "Emme voi kommentoida asiaa enempää, kun teemme yhteistyötä viranomaisten kanssa tutkimusten tekemiseksi - mutta asiakkaamme ovat edelleen etusijalla, ja puhumme suoraan niiden kanssa, joita asia koskee." Sage perustettiin vuonna 1981, ja sillä on nyt yli 13 000 työntekijää ympäri maailmaa. Konsernin vuotuinen liikevaihto on 1,3 miljardia puntaa, ja se on ainoa jäljellä oleva teknologiaosake FTSE 100 -listalla. Jos ICO päättää, että Sage on toiminut huolimattomasti, se voi ryhtyä useisiin toimenpiteisiin, kuten rikosoikeudelliseen syytteeseenpanoon, muuhun kuin rikosoikeudelliseen täytäntöönpanoon tai yrityksen tarkastamiseen.</w:t>
      </w:r>
    </w:p>
    <w:p>
      <w:r>
        <w:rPr>
          <w:b/>
        </w:rPr>
        <w:t xml:space="preserve">Yhteenveto</w:t>
      </w:r>
    </w:p>
    <w:p>
      <w:r>
        <w:t xml:space="preserve">Suuren brittiläisen ohjelmistoyrityksen Sagen tietomurto on saattanut vaarantaa 280 brittiläisen yrityksen työntekijöiden henkilötiedot.</w:t>
      </w:r>
    </w:p>
    <w:p>
      <w:r>
        <w:rPr>
          <w:b/>
          <w:u w:val="single"/>
        </w:rPr>
        <w:t xml:space="preserve">Asiakirjan numero 483</w:t>
      </w:r>
    </w:p>
    <w:p>
      <w:r>
        <w:t xml:space="preserve">Mustalaisten ja kiertolaisten alueet: Wrexhamin potentiaaliset tontit uudelleenarvioitu.</w:t>
      </w:r>
    </w:p>
    <w:p>
      <w:r>
        <w:t xml:space="preserve">Wrexhamin kaupunginvaltuusto oli kohdannut julkista vastustusta esiteltyään alueita Llayssa, Brymbossa ja Hanmerissa. Walesin paikallisviranomaisten on tarkasteltava mustalais- ja kiertolaisyhteisöjen tarpeita viiden vuoden välein. Neuvosto ilmoitti, että se aikoo tarkistaa tietokantansa. Tarkastajat Sian Worden ja Melissa Hall sanoivat, etteivät he olleet vakuuttuneita siitä, miten tontit oli valittu. He huomauttivat, että Hanmerin tontti oli merkitty 100 metrin päähän bussipysäkistä, vaikka lähin bussipysäkki sijaitsi yli 1,5 kilometrin päässä, ja he sanoivat, että neuvosto ei ollut osoittanut, että Llayn tontti sijaitsee Alyn Waters Country Parkin alueella. He kysyivät myös, miksi viranomainen ei harkinnut sen sijaan Ruthin Roadilla sijaitsevan nykyisen alueen laajentamista. Vastauksessaan heidän huolenaiheisiinsa kaavoituspäällikkö Lawrence Isted kirjoitti: "Huolimatta poikkeuksellisista nykyisistä kansallisista olosuhteista neuvosto pitää suunnitelman hyväksymistä erittäin tärkeänä. "Teemme terveystarkastuksen kaikille mustalaisten ja kiertolaisten tietokantaan tehdyille merkinnöille, jotta voimme olla varmoja siitä, että tiedot, joihin alueiden arviointi perustuu, ovat oikeita ja että alueet hyväksytään tai hylätään prosessin oikeassa vaiheessa". Varmistamme, että merkinnät ovat johdonmukaisia ja luotettavia. "Suoritamme arvioinnin uudelleen esitetyllä tavalla käyttäen "terveystarkastettuja" tietoja, mutta prosessiin tehdään muutoksia." Paikallisen demokratian raportointipalvelun mukaan paikallinen kehittämissuunnitelma oli alun perin tarkoitus hyväksyä vuoden loppupuolella, mutta ratkaisematta olevien ongelmien vuoksi se todennäköisesti viivästyy.</w:t>
      </w:r>
    </w:p>
    <w:p>
      <w:r>
        <w:rPr>
          <w:b/>
        </w:rPr>
        <w:t xml:space="preserve">Yhteenveto</w:t>
      </w:r>
    </w:p>
    <w:p>
      <w:r>
        <w:t xml:space="preserve">Paikallinen viranomainen sanoo, että se arvioi uudelleen yli 400 tonttia, jotka on tunnistettu mahdollisiksi mustalaisten ja kiertolaisten alueiksi, kun tarkastajat olivat paljastaneet "vakavia puutteita" sen prosessissa.</w:t>
      </w:r>
    </w:p>
    <w:p>
      <w:r>
        <w:rPr>
          <w:b/>
          <w:u w:val="single"/>
        </w:rPr>
        <w:t xml:space="preserve">Asiakirjan numero 484</w:t>
      </w:r>
    </w:p>
    <w:p>
      <w:r>
        <w:t xml:space="preserve">Aberdeenin synnytyssairaalassa ei enää kätilöpulaa</w:t>
      </w:r>
    </w:p>
    <w:p>
      <w:r>
        <w:t xml:space="preserve">Viime lokakuussa oli 28 avointa työpaikkaa, mikä johti kätilöyksikön ja synnytysosaston tilapäiseen yhdistämiseen, jota kuvailtiin välttämättömäksi mutta ei kestäväksi. Kätilöyksikkö on nyt avattu uudelleen, kaksi kuukautta aikataulusta jäljessä. Vastuukätilö Andrea Lawrie sanoi, että äitien ja vauvojen turvallisuus ei ole koskaan vaarantunut. Hän kertoi BBC Scotlandille: "Viivästys oli mielestäni oikea päätös. Kyse oli turvallisuudesta. "Viime kuukausien aikana olemme pystyneet rekrytoimaan kätilöitä. Monet heistä ovat olleet vastavalmistuneita kätilöitä, jotka ovat hiljattain saaneet koulutuksen, emmekä kokeneet, että olisi ollut oikein avata synnytysyksikkö, jotta kaikki vastavalmistuneet kätilöt voisivat työskennellä siellä. "Olemme siis kiinnittäneet erityistä huomiota taitojen yhdistämiseen ja niiden oikeanlaiseen yhdistämiseen sekä siihen, että uudet kätilöt pääsevät kotiutumaan ja saavat hieman enemmän kokemusta." "Olemme myös antaneet uusien kätilöiden asettua aloilleen."</w:t>
      </w:r>
    </w:p>
    <w:p>
      <w:r>
        <w:rPr>
          <w:b/>
        </w:rPr>
        <w:t xml:space="preserve">Yhteenveto</w:t>
      </w:r>
    </w:p>
    <w:p>
      <w:r>
        <w:t xml:space="preserve">Aberdeenin synnytyssairaalassa ei ole enää kätilöpulaa, NHS Grampian on ilmoittanut.</w:t>
      </w:r>
    </w:p>
    <w:p>
      <w:r>
        <w:rPr>
          <w:b/>
          <w:u w:val="single"/>
        </w:rPr>
        <w:t xml:space="preserve">Asiakirjan numero 485</w:t>
      </w:r>
    </w:p>
    <w:p>
      <w:r>
        <w:t xml:space="preserve">Google luo virtuaalisen Peak Districtin verkkoon</w:t>
      </w:r>
    </w:p>
    <w:p>
      <w:r>
        <w:t xml:space="preserve">Kuvat tallennetaan Google Trekker -laitteilla, jotka ovat reput, joihin on asennettu 15-kulmaobjektiivinen kamera. Peak Districtistä tuli Yhdistyneen kuningaskunnan ensimmäinen kansallispuisto 63 vuotta sitten. Google on juhlistanut vuosipäivää julkaisemalla etusivullaan kuvan Salt Cellarista, joka on epätavallisen muotoinen hiekkakivinen torni Derwent Edgessä. Peak Districtin kansallispuiston pääjohtaja Jim Dixon sanoi: "On uskomatonta ajatella, että teknologian ansiosta yhä useammat ihmiset voivat nauttia Peak Districtin erinomaisesta luonnonkauneudesta. "The Trekker auttaa herättämään Peak Districtin eloon verkossa ja toivottavasti innostaa perheitä tulemaan nauttimaan kävelystä tai pyöräilystä kauneimmissa maisemissa." Trekker-laitteisto on suunniteltu kuvaamaan paikkoja, joihin Street View -auto ja kolmipyöräinen polkupyörä eivät pääse. Aiemmin tekniikalla on kuvattu muun muassa Grand Canyon ja Taj Mahal. Peak Districtin henkilökunta odottaa aloittavansa kuvaamisen touko- ja kesäkuussa, ja kuvat näkyvät Google Mapsissa kesä- tai heinäkuussa. Kuvattaviin kohteisiin kuuluvat kaikki Peak Districtin liikennöimättömät reitit, kuten Tissingtonin, High Peakin, Monsalin ja Thornhillin reitit. Myös Stanage Edgen näkymät, joissa Kiera Knightley haaveili herra Darcysta elokuvassa Ylpeys ja ennakkoluulo, tallennetaan. Derwent Valley - jossa harjoiteltiin toisen maailmansodan Dambusters-hyökkäystä - on myös esillä.</w:t>
      </w:r>
    </w:p>
    <w:p>
      <w:r>
        <w:rPr>
          <w:b/>
        </w:rPr>
        <w:t xml:space="preserve">Yhteenveto</w:t>
      </w:r>
    </w:p>
    <w:p>
      <w:r>
        <w:t xml:space="preserve">Peak Districtistä tulee ensimmäinen Yhdistyneen kuningaskunnan kansallispuisto, jonka polut ja vaikeapääsyiset paikat on kuvattu Googlen Street View -tekniikalla.</w:t>
      </w:r>
    </w:p>
    <w:p>
      <w:r>
        <w:rPr>
          <w:b/>
          <w:u w:val="single"/>
        </w:rPr>
        <w:t xml:space="preserve">Asiakirjan numero 486</w:t>
      </w:r>
    </w:p>
    <w:p>
      <w:r>
        <w:t xml:space="preserve">Aberdeenin ja Inverurien Aberdeenshire Councilin rakennusten yhdistämistä koskevat suunnitelmat</w:t>
      </w:r>
    </w:p>
    <w:p>
      <w:r>
        <w:t xml:space="preserve">On suositeltavaa, että Woodhill House -rakennuksen Aberdeenissa ja Gordon House -rakennuksen Inveruriessa sijaitseva pääkonttori siirretään kokonaan uuteen pääkonttoriin Harlaw Parkiin Inveruriessa. Tavoitteena ovat pienemmät, joustavammat ja halvemmat toimitilat. Aberdeenshire on Skotlannin ainoa paikallisviranomainen, jonka pääkonttori sijaitsee sen rajojen ulkopuolella. Valtuutetuille kerrotaan, että nykyisten Aberdeenin ja Inverurien toimistojen säilyttäminen vaatisi suuria investointeja ja jättäisi valtuustolle enemmän toimistotilaa kuin se tarvitsee.</w:t>
      </w:r>
    </w:p>
    <w:p>
      <w:r>
        <w:rPr>
          <w:b/>
        </w:rPr>
        <w:t xml:space="preserve">Yhteenveto</w:t>
      </w:r>
    </w:p>
    <w:p>
      <w:r>
        <w:t xml:space="preserve">Aberdeenshiren neuvoston kahden pääkonttorin yhdistämistä koskevat suunnitelmat ovat ensi viikolla valtuutettujen käsiteltävänä.</w:t>
      </w:r>
    </w:p>
    <w:p>
      <w:r>
        <w:rPr>
          <w:b/>
          <w:u w:val="single"/>
        </w:rPr>
        <w:t xml:space="preserve">Asiakirjan numero 487</w:t>
      </w:r>
    </w:p>
    <w:p>
      <w:r>
        <w:t xml:space="preserve">Frozen-ohjaaja Jennifer Lee "mukauttaa A Wrinkle in Time -elokuvan".</w:t>
      </w:r>
    </w:p>
    <w:p>
      <w:r>
        <w:t xml:space="preserve">Madeleine L'Englen vuonna 1962 julkaistun kirjan keskiössä on teini-ikäinen tyttö, joka matkustaa ajassa ja oudoissa maailmoissa etsiäkseen kadonnutta tiedemies-isäänsä. Se on kolmas elokuva, jonka Lee on kirjoittanut Disneylle Frozenin ja Wreck-It-Ralphin jälkeen. Vielä ei ole ilmoitettu, ohjaako Lee myös elokuvan. A Wrinkle in Time -elokuvan valkokangassovituksesta kerrottiin ensimmäisen kerran vuonna 2010, ja Bridge to Terabithia -elokuvan käsikirjoittaja oli kiinnitetty käsikirjoittajaksi, mutta sitä ei saatu aikaiseksi. On selvää, että Lee suostutteli Disneyn palaamaan kirjaan - joka oli yksi elokuvantekijän suosikeista lapsena - ja tekemään romaanista oman versionsa, jossa korostuu vahva naispainotteinen tarina. L'Englen romaani on ensimmäinen viidestä vuosina 1962-1989 julkaistusta Time Quintet -sarjan kirjasta. Jos Leen versio menestyy, se voi tasoittaa tietä useammille seuraaville elokuville. Frozen toi Leelle aiemmin tänä vuonna parhaan animaatioelokuvan Oscarin. Elokuva on tuottanut maailmanlaajuisesti 1,3 miljardia dollaria (772 miljoonaa puntaa), mikä tekee siitä kaikkien aikojen tuottoisimman animaatioelokuvan.</w:t>
      </w:r>
    </w:p>
    <w:p>
      <w:r>
        <w:rPr>
          <w:b/>
        </w:rPr>
        <w:t xml:space="preserve">Yhteenveto</w:t>
      </w:r>
    </w:p>
    <w:p>
      <w:r>
        <w:t xml:space="preserve">Frozenin käsikirjoittaja ja toinen ohjaaja Jennifer Lee aikoo Varietyn mukaan sovittaa lastenromaanin A Wrinkle in Time seuraavaksi projektikseen Disneylle.</w:t>
      </w:r>
    </w:p>
    <w:p>
      <w:r>
        <w:rPr>
          <w:b/>
          <w:u w:val="single"/>
        </w:rPr>
        <w:t xml:space="preserve">Asiakirjan numero 488</w:t>
      </w:r>
    </w:p>
    <w:p>
      <w:r>
        <w:t xml:space="preserve">Avon ja Wiltshiren mielenterveysluottamus tekee "myönteisiä" muutoksia</w:t>
      </w:r>
    </w:p>
    <w:p>
      <w:r>
        <w:t xml:space="preserve">Viime vuonna tehdyssä arvioinnissa todettiin, että Avonin ja Wiltshiren mielenterveyskumppanuus on "byrokraattinen ja kontrolloiva". Sama arviointiryhmä totesi kuitenkin, että sen palaute oli nyt otettu huomioon. Se totesi, että trustia ei ole enää tunnistettavissa aiemmista käynneistä, vaan se on erittäin myönteinen. Trustin silloinen puheenjohtaja Felicity Longshaw erosi ja toimitusjohtaja Laura McMurtrie jäi eläkkeelle viime vuoden raportin jälkeen. Tarkastajien mukaan uusi puheenjohtaja ja toimitusjohtaja olivat "onnistuneet muuttamaan organisaatiokulttuurin rangaistavasta tukevaksi". "Edistystä" He lisäsivät, että hoidon laatua oli parannettu yksinkertaistamalla trustin rakennetta. Uusi toimitusjohtaja Iain Tulley sanoi: "Avain tähän muutokseen on ollut pyrkimys yksinkertaistaa tavoitteita ja vertailuarvoja ja keskittyä määrätietoisesti potilaiden hoitoon. "Emme ole vielä perillä, mutta on hyvä huomata, että edistymme ja olemme paranemassa." Hän totesi, että "emme ole vielä perillä, mutta on hyvä huomata, että edistymme ja olemme paranemassa". Susan Sutherlandin johtamassa arvioinnissa tarkasteltiin trustin hallinto- ja johtamisjärjestelyjä. Sen tilasivat yhdessä trusti itse ja NHS England Local Area Team for Bristol, North Somerset, Somerset and South Gloucestershire. Ensimmäinen tarkastelu tehtiin sen jälkeen, kun vuonna 2007 kuoli kolme ihmistä, jotka olivat kahden trustin hoitaman potilaan surmaamia.</w:t>
      </w:r>
    </w:p>
    <w:p>
      <w:r>
        <w:rPr>
          <w:b/>
        </w:rPr>
        <w:t xml:space="preserve">Yhteenveto</w:t>
      </w:r>
    </w:p>
    <w:p>
      <w:r>
        <w:t xml:space="preserve">Riippumattoman raportin mukaan mielenterveyssäätiö, jota on arvosteltu kahden vuonna 2007 murhiin osallistuneen potilaan hoidosta, on tehnyt merkittäviä parannuksia.</w:t>
      </w:r>
    </w:p>
    <w:p>
      <w:r>
        <w:rPr>
          <w:b/>
          <w:u w:val="single"/>
        </w:rPr>
        <w:t xml:space="preserve">Asiakirjan numero 489</w:t>
      </w:r>
    </w:p>
    <w:p>
      <w:r>
        <w:t xml:space="preserve">Henrik VII Pembroken syntymäpaikan patsas pystytetään paikalleen</w:t>
      </w:r>
    </w:p>
    <w:p>
      <w:r>
        <w:t xml:space="preserve">Henrik VII - syntyjään Henrik Tudor - syntyi Pembroken linnassa vuonna 1457 Margaret Beaufortin ja Edmund Tudorin poikana. Hänestä tuli ensimmäinen walesilainen, joka istui Englannin valtaistuimella. Kahdeksan jalkaa korkea (2,4 m) 45 000 puntaa maksava pronssipatsas paljastettiin kaupungin Mill Bridge -nimisellä sillalla lauantaina pidetyssä seremoniassa. Dyfedin lordiluutnantti Sara Edwards paljasti patsaan: "Tuntuu vain sopivalta, että yhden suuren kuninkaamme synnyinpaikka tunnustetaan täällä, ja se saa pysyvän kodin Pembroken linnan varjossa." Pembroken asukkaat ovat jo vuosia yrittäneet saada kaupungille tunnustusta Tudor-dynastian perustajan synnyinpaikkana, ja patsaan sijoituspaikka valittiin siten, että hänen synnyinpaikkansa on taustana. Kuvanveistäjä Harriet Addyman muovasi patsaan savesta ennen kuin se valettiin pronssiin. Paikallisten asukkaiden, öljynjalostamoyhtiö Valeron ja valtuuston lahjoittaman veistoksen paljastamista juhlittiin yhteisellä juhlalla. Toteutettavuustutkimuksessa tarkastellaan nyt mahdollisuutta perustaa Henrik VII:n vierailijakeskus, jossa voitaisiin kertoa Henrikin menneisyydestä ja siitä, miten hän voitti Rikhard III:n Bosworth Fieldin taistelussa ja nousi kuninkaaksi.</w:t>
      </w:r>
    </w:p>
    <w:p>
      <w:r>
        <w:rPr>
          <w:b/>
        </w:rPr>
        <w:t xml:space="preserve">Yhteenveto</w:t>
      </w:r>
    </w:p>
    <w:p>
      <w:r>
        <w:t xml:space="preserve">Pembrokeshiren kaupungin kuuluisimman pojan syntymäpaikan muistopatsas on pystytetty vuosien kampanjoinnin ja varainkeruun jälkeen.</w:t>
      </w:r>
    </w:p>
    <w:p>
      <w:r>
        <w:rPr>
          <w:b/>
          <w:u w:val="single"/>
        </w:rPr>
        <w:t xml:space="preserve">Asiakirjan numero 490</w:t>
      </w:r>
    </w:p>
    <w:p>
      <w:r>
        <w:t xml:space="preserve">Shropshiren mäyräkoirien rokottaminen alkaa</w:t>
      </w:r>
    </w:p>
    <w:p>
      <w:r>
        <w:t xml:space="preserve">Shropshire Wildlife Trust -järjestön käynnistämä viisivuotinen ohjelma on vastaus Gloucestershiren hallituksen toteuttamaan mäyräkoirien koemetsästykseen. Trustin mukaan se toivoi voivansa osoittaa, että rokottaminen on tehokkaampi ja inhimillisempi tapa torjua tuberkuloosia. Pohjois-Shropshiren suojelualueella olevat mäyrät on tarkoitus pyydystää ja rokottaa. Shropshiren ryhmä työskentelee yhdessä Cheshire Wildlife Trustin kanssa, joka myös rokottaa mäyriä yhdellä alueellaan. Vuonna 2010 tuberkuloosin leviäminen Yhdistyneen kuningaskunnan maatiloilla johti lähes 25 000 naudan teurastamiseen ja maksoi teollisuudelle noin 100 miljoonaa puntaa, kertoo ympäristö-, elintarvike- ja maaseutuasioiden ministeriö (Defra). Helen Trotman Shropshire Wildlife Trustista sanoi: "Tiedämme, että mäyrät ovat osallisina tautikierrossa ja että ne levittävät tuberkuloosia nautoihin. "Haluamme osoittaa, että voimme vähentää tätä riskiä rokottamalla teurastuksen sijaan." Trustin mukaan mäyräkoiraryhmät olisi rokotettava vuosittain, jotta järjestelmä olisi tehokas. Jos Gloucestershiren kokeiluluonteinen teurastus katsotaan onnistuneeksi, hallitus sanoi, että se voitaisiin levittää muillekin alueille Englannissa.</w:t>
      </w:r>
    </w:p>
    <w:p>
      <w:r>
        <w:rPr>
          <w:b/>
        </w:rPr>
        <w:t xml:space="preserve">Yhteenveto</w:t>
      </w:r>
    </w:p>
    <w:p>
      <w:r>
        <w:t xml:space="preserve">Mäyräkoiria rokotetaan tuberkuloosia (tuberkuloosi) vastaan Shropshiressä, jotta taudin leviäminen karjan keskuudessa voitaisiin estää.</w:t>
      </w:r>
    </w:p>
    <w:p>
      <w:r>
        <w:rPr>
          <w:b/>
          <w:u w:val="single"/>
        </w:rPr>
        <w:t xml:space="preserve">Asiakirjan numero 491</w:t>
      </w:r>
    </w:p>
    <w:p>
      <w:r>
        <w:t xml:space="preserve">David Attenborough valittiin lehden mukaan Britannian parhaimmistoon</w:t>
      </w:r>
    </w:p>
    <w:p>
      <w:r>
        <w:t xml:space="preserve">Professori Stephen Hawking sijoittui toiseksi Sir Davidin jälkeen, kun taas paronitar Thatcher tuli toiseksi kuningattaren jälkeen nostalgialehden tekemässä kyselyssä. BBC One -kanavalla Breakfastia juontava Susanna Reid äänestettiin viidenneksi suurimmaksi eläväksi brittinaiseksi naiseksi. Dame Judi Dench puolestaan valittiin suurimmaksi elossa olevaksi brittinäyttelijäksi. Hän päihitti Dame Maggie Smithin ja sijoittui toiseksi, kun taas Michael Caine tuli kolmanneksi ja entinen Bond Sean Connery äänestettiin neljänneksi. Viidenneksi tuli brittiläis-irlantilainen Daniel Day-Lewis, josta tuli viikonloppuna ensimmäinen mies, joka on voittanut parhaan näyttelijän Oscarin kolme kertaa. Suurimman brittiläisen elävän naisen kategoriassa kuningatar ja paronitar Thatcher ylsivät kolmanneksi sijoittuneen Dame Maggien ja neljänneksi sijoittuneen vihreiden kansanedustajan Caroline Lucasin edelle. Sir David ja professori Hawking ylsivät tutkimusmatkailija Ranulph Fiennesin, prinssi Charlesin ja World Wide Webin keksijän Tim Berners-Leen edelle. Muita "suurimpia brittivoittajia" eri kategorioissa olivat muun muassa tv-ohjelma Only Fools And Horses, jalkapalloilija Stanley Matthews ja The Beatles.</w:t>
      </w:r>
    </w:p>
    <w:p>
      <w:r>
        <w:rPr>
          <w:b/>
        </w:rPr>
        <w:t xml:space="preserve">Yhteenveto</w:t>
      </w:r>
    </w:p>
    <w:p>
      <w:r>
        <w:t xml:space="preserve">Luonnontieteilijä Sir David Attenborough ja kuningatar ovat Best of British -lehden lukijoiden mukaan suurimmat elossa olevat brittimiehet ja -naiset.</w:t>
      </w:r>
    </w:p>
    <w:p>
      <w:r>
        <w:rPr>
          <w:b/>
          <w:u w:val="single"/>
        </w:rPr>
        <w:t xml:space="preserve">Asiakirjan numero 492</w:t>
      </w:r>
    </w:p>
    <w:p>
      <w:r>
        <w:t xml:space="preserve">TNA tukee kenraali Fonsekaa</w:t>
      </w:r>
    </w:p>
    <w:p>
      <w:r>
        <w:t xml:space="preserve">Etnisten tamilipuolueiden yhteenliittymän TNA:n johtaja sanoi, että he eivät voi tukea Rajapaksaa, koska hallitus on syyllistynyt väitettyihin ihmisoikeusrikkomuksiin ja koska se ei ole kyennyt saavuttamaan sovintoa tamili- ja singaleesiyhteisöjen välillä. TNA:n johtaja R. Sambanthan kertoi tiedotusvälineille keskiviikkona, että puolue on päättänyt tukea kenraali Sarath Fonsekaa. Hän sanoi, että päätös tehtiin sen jälkeen, kun oli kuultu uskonnollisia johtajia, oppineita ja nuorisoa pohjoisessa ja idässä. Hän kehotti tamilinkielisiä ihmisiä tukemaan kenraali Sarath Fonsekaa presidentinvaaleissa. "Pyydän kaikkia srilankalaisia äänestämään kenraali Sarath Fonsekaa", hän sanoi.Korkean turvallisuuden alue Vastauksena kysymykseen Sambanthan sanoi, että kenraali Sarath Fonseka ymmärtää korkean turvallisuuden alueen (HSZ) ja on suostunut laatimaan mahdollisen suunnitelman sen avaamiseksi. Sambanthan sanoi, että TNA on menettänyt kiinnostuksensa kansallisen kysymyksen ratkaisemiseksi muodostettuun Kaikkien puolueiden edustajakomiteaan (APRC). Hänen mukaansa presidentti Rajapaksa ei ole täyttänyt maailman johtajille antamaansa lupausta, jonka mukaan hän panee täytäntöön APRC:n suositukset. Sambanthan sanoi käyneensä tyydyttäviä keskusteluja kenraali Fonsekan kanssa, joka on ilmaissut näkemyksensä siitä, että päätös asiasta tehdään muiden osapuolten kanssa käytyjen keskustelujen jälkeen.</w:t>
      </w:r>
    </w:p>
    <w:p>
      <w:r>
        <w:rPr>
          <w:b/>
        </w:rPr>
        <w:t xml:space="preserve">Yhteenveto</w:t>
      </w:r>
    </w:p>
    <w:p>
      <w:r>
        <w:t xml:space="preserve">Sri Lankan poliittinen ryhmittymä Tamil National Alliance on ilmoittanut, että se tukee tulevissa presidentinvaaleissa opposition pääehdokasta.</w:t>
      </w:r>
    </w:p>
    <w:p>
      <w:r>
        <w:rPr>
          <w:b/>
          <w:u w:val="single"/>
        </w:rPr>
        <w:t xml:space="preserve">Asiakirjan numero 493</w:t>
      </w:r>
    </w:p>
    <w:p>
      <w:r>
        <w:t xml:space="preserve">Carl Sargeant: Tory ja Lib Dem sivuvaaliehdokkaat nimetty</w:t>
      </w:r>
    </w:p>
    <w:p>
      <w:r>
        <w:t xml:space="preserve">Entinen sairaanhoitaja Sarah Atherton asettuu ehdolle Alynin ja Deesiden toryjen puolesta, kun taas kunnallisvaltuutettu Donna Lalek on liberaalidemokraattien ehdokas. Sargeantin poika Jack on kolmen ehdokkaan ehdokaslistalla Labour-puolueen puolesta. UKIP on ilmoittanut, ettei se lähde ehdolle, jos hänet valitaan. Plaid Cymru ei ole vielä vahvistanut ehdokkaitaan tiistaina 6. helmikuuta pidettävään äänestykseen. Carl Sargeant löydettiin kuolleena marraskuussa, neljä päivää sen jälkeen, kun pääministeri Carwyn Jones oli erottanut hänet yhteisösihteerinä syytösten vuoksi, jotka koskivat sopimatonta käytöstä useita naisia kohtaan. Työväenpuolue on pitänyt Alynin ja Deesiden paikkaa hallussaan siitä lähtien, kun Walesin parlamentti perustettiin vuonna 1999, ja Sargeant toimi paikallisena parlamentin jäsenenä 14 vuoden ajan. Viime vaaleissa vuonna 2016 työväenpuolue sai 5364 jäsenen enemmistön konservatiiveihin nähden, jotka olivat toisena ja UKIP kolmantena.</w:t>
      </w:r>
    </w:p>
    <w:p>
      <w:r>
        <w:rPr>
          <w:b/>
        </w:rPr>
        <w:t xml:space="preserve">Yhteenveto</w:t>
      </w:r>
    </w:p>
    <w:p>
      <w:r>
        <w:t xml:space="preserve">Konservatiivit ja liberaalidemokraatit ovat valinneet ehdokkaansa helmikuussa pidettäviin täytevaaleihin, jotka johtuvat Walesin työväenpuolueesta erotetun ministerin Carl Sargeantin kuolemasta.</w:t>
      </w:r>
    </w:p>
    <w:p>
      <w:r>
        <w:rPr>
          <w:b/>
          <w:u w:val="single"/>
        </w:rPr>
        <w:t xml:space="preserve">Asiakirjan numero 494</w:t>
      </w:r>
    </w:p>
    <w:p>
      <w:r>
        <w:t xml:space="preserve">WWE: Gene Okerlund, painin haastattelija, kuolee 76-vuotiaana</w:t>
      </w:r>
    </w:p>
    <w:p>
      <w:r>
        <w:t xml:space="preserve">WWE-yhtiö ilmoitti 76-vuotiaana tapahtuneesta kuolemastaan, joka oli tunnettu hänen ilmoituksistaan, kommentoinnistaan kehän laidalla ja keskusteluistaan Hulk Hoganin ja Jesse Venturan kaltaisten tähtien kanssa. Yhtiö kuvaili häntä twiitissä "urheiluviihteen historian tunnistettavimmaksi haastattelijaksi". "Mean Gene, rakastan sinua veljeni", Hogan kirjoitti omassa Twitter-kunnianosoituksessaan. Muiden kunnianosoitusten joukossa oli muun muassa painijasta näyttelijäksi muuttunut Steve Austin, joka sanoi, että hän oli "koskematon" ja "yksinkertaisesti paras". Painija Titus O'Neil kutsui Okerlundia "yhdeksi tyylikkäimmistä tapaamistaan miehistä", ja WWE:n naisten mestari Natalya "Nattie" Neidhart sanoi, että hän oli "yksi kaikkien aikojen suurimmista". Vuonna 1942 Eugene Okerlundina syntynyt "Mean Gene" tuli tunnetuksi haastattelemalla American Wrestling Associationin (AWA) tähtiä. Hänen lempinimensä keksi Jesse "The Body" Ventura, vaikka Okerlund oli tunnettu ystävällisestä luonteestaan. Okerlundin pitkä ura ulottui AWA:n, WWE:n (World Wrestling Entertainment) ja World Championship Wrestlingin (WCW) kautta. Hänet otettiin WWE:n Hall of Fameen vuonna 2006. Okerlund, jolle tehtiin munuaissiirrot vuosina 1995 ja 2004, esiintyi viimeisen kerran WWE:n televisiossa tammikuussa 2018. Hän jatkoi kuitenkin henkilökohtaisia esiintymisiä ja hänet nähtiin virvoitusjuomamainoksessa koomikko Kevin Hartin rinnalla viime toukokuussa. Seuraa meitä Facebookissa, Twitterissä @BBCNewsEnts tai Instagramissa bbcnewsents. Jos sinulla on juttuehdotus, lähetä sähköpostia osoitteeseen entertainment.news@bbc.co.uk.</w:t>
      </w:r>
    </w:p>
    <w:p>
      <w:r>
        <w:rPr>
          <w:b/>
        </w:rPr>
        <w:t xml:space="preserve">Yhteenveto</w:t>
      </w:r>
    </w:p>
    <w:p>
      <w:r>
        <w:t xml:space="preserve">Painimaailmaa on järkyttänyt "Mean" Gene Okerlundin kuolema, veteraanihaastattelijan, joka oli yhtä tärkeä osa WWE:tä kuin spandexit ja kuristusotteet.</w:t>
      </w:r>
    </w:p>
    <w:p>
      <w:r>
        <w:rPr>
          <w:b/>
          <w:u w:val="single"/>
        </w:rPr>
        <w:t xml:space="preserve">Asiakirjan numero 495</w:t>
      </w:r>
    </w:p>
    <w:p>
      <w:r>
        <w:t xml:space="preserve">Maids Moretonin murhasta syytetty Benjamin Field myöntää petoksensa</w:t>
      </w:r>
    </w:p>
    <w:p>
      <w:r>
        <w:t xml:space="preserve">Yliopiston vieraileva lehtori Peter Farquhar, 69, ja eläkkeellä oleva rehtori Ann Moore-Martin, 83, löydettiin kuolleina Maids Moretonista, Buckinghamshirestä. Old Bailey -oikeudessa Benjamin Field, 28, myönsi petoksen videoyhteyden välityksellä. Hän ja Martyn Smith, 32, kiistävät kuitenkin salaliiton kaksikon murhaamiseksi. He kiistävät myös Farquharin murhan ja Moore-Martinin murhayrityksen, salaliiton petoksen tekemisen saamalla eläkeläiset epärehellisesti tekemään toisesta tai molemmista heistä testamentin edunsaajia ja toisen naisen testamentin kopion hallussapidon petosta varten. Rikostutkijat käynnistivät murhatutkinnan yli kaksi vuotta sen jälkeen, kun Buckinghamin yliopiston vieraileva luennoitsija Farquhar kuoli lokakuussa 2015, ja seitsemän kuukautta sen jälkeen, kun Moore-Martin kuoli toukokuussa 2017. Kaksikko oli asunut kolmen oven päässä toisistaan Buckinghamshiren kylässä. Buckinghamshiren Olneyn Wellingborough Roadilla asuva Field myönsi petoksen tehneensä Farquharille ja Moore-Martinille väitteitä, joiden hän "tiesi olevan tai voivan olla valheellisia tai harhaanjohtavia" ja joiden mukaan hänellä oli "aito, huolehtiva suhde" heidän kanssaan. Hän myönsi petoksen väittäessään Moore-Martinille tarvitsevansa 4400 puntaa uuteen autoon ja että hänen veljensä Tom Field kärsi niin vakavasta munuaissairaudesta, että hän tarvitsi dialyysilaitetta. Hän tunnusti myös syyllisyytensä kahteen murtovarkauteen, joissa hän varasti pullon Drambuieta, kolme kivääriä ja pistoolin. Taikuri Smith, joka asuu Penhalveanissa Redruthin lähellä Cornwallissa, kiisti kolme petosta sekä osallisuuden kiväärien ja pistoolin varastamiseen. Tom Field, 24, myös Wellingborough Roadilta, Olney, kiisti yhden petossyytteen. Oikeudenkäynnin on määrä alkaa 30. huhtikuuta.</w:t>
      </w:r>
    </w:p>
    <w:p>
      <w:r>
        <w:rPr>
          <w:b/>
        </w:rPr>
        <w:t xml:space="preserve">Yhteenveto</w:t>
      </w:r>
    </w:p>
    <w:p>
      <w:r>
        <w:t xml:space="preserve">Kahden eläkeläisen murhien suunnittelusta syytetty kirkkoherra on myöntänyt huijanneensa heitä uskomaan, että hänellä oli "aito, välittävä suhde" heidän kanssaan huijatakseen heitä.</w:t>
      </w:r>
    </w:p>
    <w:p>
      <w:r>
        <w:rPr>
          <w:b/>
          <w:u w:val="single"/>
        </w:rPr>
        <w:t xml:space="preserve">Asiakirjan numero 496</w:t>
      </w:r>
    </w:p>
    <w:p>
      <w:r>
        <w:t xml:space="preserve">Vanhemmat protestoivat John Gulsonin kouluarvioita koskevan kiistan vuoksi</w:t>
      </w:r>
    </w:p>
    <w:p>
      <w:r>
        <w:t xml:space="preserve">Coventryssä sijaitsevan John Gulsonin peruskoulun opettajat ovat lakkoilleet kuudetta päivää, koska heidän mukaansa henkilökunnan tarkkailujärjestelmä on ollut liiallinen. Kaupunginvaltuusto totesi, että kolme havainnointia vuodessa ei ole "kohtuutonta". Koulun rehtori Shaukat Hussain kieltäytyi puhumasta ammattiliitoille tai tiedotusvälineille. Vanhemmat ovat tavanneet kaupungin opetuspäälliköitä, mutta sanoivat, etteivät he ymmärrä, miksi koulun johto ja opettajat eivät voi istua alas ja keskustella lasten vuoksi. Kansallinen opettajien liitto (NUT) ja NASUWT ovat kutsuneet koolle toimia George Streetin koulussa sen jälkeen, kun arviointijärjestelmä otettiin käyttöön viime syyskuussa. NUT:n mukaan jäsenet kokevat, että arvioinnit uhkaavat heitä, sillä ne ovat johtaneet stressiin liittyviin sairauksiin. Koulun kaikki opettajat eivät tunteneet olevansa "kohtuuttoman paineen alla", neuvosto on sanonut.</w:t>
      </w:r>
    </w:p>
    <w:p>
      <w:r>
        <w:rPr>
          <w:b/>
        </w:rPr>
        <w:t xml:space="preserve">Yhteenveto</w:t>
      </w:r>
    </w:p>
    <w:p>
      <w:r>
        <w:t xml:space="preserve">Vanhemmat, jotka väittävät, että kiista häiritsee heidän lastensa opetusta, ovat järjestäneet mielenosoituksen opettajien osoitettua mieltään arvioinneista.</w:t>
      </w:r>
    </w:p>
    <w:p>
      <w:r>
        <w:rPr>
          <w:b/>
          <w:u w:val="single"/>
        </w:rPr>
        <w:t xml:space="preserve">Asiakirjan numero 497</w:t>
      </w:r>
    </w:p>
    <w:p>
      <w:r>
        <w:t xml:space="preserve">Guernseyn asuntolainojen huojennuksen viivästymistä ei vastusteta</w:t>
      </w:r>
    </w:p>
    <w:p>
      <w:r>
        <w:t xml:space="preserve">Ministeriö pyysi, että verohelpotusten raja alennettaisiin 400 000 punnasta 350 000 puntaan vuodesta 2014 alkaen. Apulaisministeri Matt Fallaize on ehdottanut, että tätä lykättäisiin ja että se sisällytettäisiin kaikkien verojen, tullien ja maksujen tarkistukseen, joka on määrä tehdä ensi vuonna. Valtiovarainministeri Gavin St Pier sanoi, että hänen johtokuntansa ei vastusta siirtoa. Hän sanoi: "Jos varapuheenjohtaja Fallaizen muutosehdotus hyväksytään, se selkeyttää tilannetta vaikuttamatta millään tavoin vuoden 2013 talousarvioon tai tuloihin. "Ehdotus [rajan alentamisesta] voi olla osa ensi vuoden talousarviota, jos se katsotaan asianmukaiseksi tarkistuksen jälkeen." Varapuhemies Fallaizen esittämästä esityksestä on tarkoitus keskustella muun talousarvion kanssa ensi viikon valtiokokouksessa.</w:t>
      </w:r>
    </w:p>
    <w:p>
      <w:r>
        <w:rPr>
          <w:b/>
        </w:rPr>
        <w:t xml:space="preserve">Yhteenveto</w:t>
      </w:r>
    </w:p>
    <w:p>
      <w:r>
        <w:t xml:space="preserve">Valtiovarainministeriö ja resurssiosasto eivät vastusta Guernseyn asuntolainojen korkoverohelpotuksiin ehdotettujen muutosten lykkäämistä.</w:t>
      </w:r>
    </w:p>
    <w:p>
      <w:r>
        <w:rPr>
          <w:b/>
          <w:u w:val="single"/>
        </w:rPr>
        <w:t xml:space="preserve">Asiakirjan numero 498</w:t>
      </w:r>
    </w:p>
    <w:p>
      <w:r>
        <w:t xml:space="preserve">Great North Air Ambulance Service toivottaa tervetulleeksi nopeamman helikopterin.</w:t>
      </w:r>
    </w:p>
    <w:p>
      <w:r>
        <w:t xml:space="preserve">Hyväntekeväisyysjärjestön hallintohenkilöstö muutti Eaglescliffen tiloihin viime vuonna, mutta sen lentokoneet jatkoivat toimintaansa Teessiden kansainväliseltä lentoasemalta. Myös lentäjät, lääkärit ja ensihoitajat ovat nyt muuttaneet uuteen keskukseen. Muuton yhteydessä se on saanut uuden helikopterin, jonka se sanoo auttavansa pelastamaan enemmän ihmishenkiä. Dauphin N3+ -helikopteri kutsuttiin muutamassa minuutissa sen esittelyn jälkeen vastaamaan Prudhoessa tapahtuneeseen lääketieteelliseen hätätilanteeseen. GNAAS:n operatiivinen johtaja Gordon Ingram sanoi, että kyseessä on "yksi nopeimmista, ellei jopa Yhdistyneen kuningaskunnan nopein ambulanssi". "Se on entistä suorituskykyisempi, ja tämä vie meidät ehdottomasti seuraavalle askeleelle", hän sanoo. "Alueemme ulottuu itärannikolta länsirannikolle, Skotlannin rajalta Pohjois-Yorkshireen, joten tämä antaa meille suorituskyvyn, luotettavuuden, nopeuden ja tehokkuuden tuoda kriittistä hoitoa pohjoisen alueen potilaille". Operatiivinen johtaja Andy Mawson lisäsi: "Tämä lentokone merkitsee elämän ja kuoleman välistä eroa joillekin ihmisille tuolla." GNAAS, jolla on kolme helikopteria Koillismaalla, Cumbriassa ja Pohjois-Yorkshiressä, perustettiin vuonna 2010.</w:t>
      </w:r>
    </w:p>
    <w:p>
      <w:r>
        <w:rPr>
          <w:b/>
        </w:rPr>
        <w:t xml:space="preserve">Yhteenveto</w:t>
      </w:r>
    </w:p>
    <w:p>
      <w:r>
        <w:t xml:space="preserve">Nopeampi ja tehokkaampi helikopteri on aloittanut toimintansa Great North Air Ambulance Servicen (GNAAS) uudesta tukikohdasta.</w:t>
      </w:r>
    </w:p>
    <w:p>
      <w:r>
        <w:rPr>
          <w:b/>
          <w:u w:val="single"/>
        </w:rPr>
        <w:t xml:space="preserve">Asiakirjan numero 499</w:t>
      </w:r>
    </w:p>
    <w:p>
      <w:r>
        <w:t xml:space="preserve">Kiina: Yritys 3D-tulostaa 10 täysikokoista taloa päivässä</w:t>
      </w:r>
    </w:p>
    <w:p>
      <w:r>
        <w:t xml:space="preserve">By News from Elsewhere......mediaraportteja ympäri maailmaa, löytänyt BBC Monitoring Yksityinen yritys WinSun käytti neljää 10m x 6,6m kokoista tulostinta ruiskuttamaan sementin ja rakennusjätteen seosta seinien rakentamiseen kerros kerrokselta, kertoi virallinen Xinhua-uutistoimisto. Tulostusprosessissa käytettävien halpojen materiaalien ja käsityön puutteen ansiosta jokainen talo voidaan tulostaa alle 5 000 dollarilla, 3dprinterplans-sivusto kertoo. "Voimme tulostaa rakennuksia minkä tahansa digitaalisen suunnitelman mukaan, jonka asiakkaamme tuovat meille. Se on nopeaa ja halpaa", sanoo WinSunin toimitusjohtaja Ma Yihe. Hän toivoo myös, että hänen tulostimillaan voidaan tulevaisuudessa rakentaa pilvenpiirtäjiä. Tällä hetkellä Kiinan rakennusmääräykset eivät kuitenkaan salli monikerroksisia 3D-tulostettuja taloja, Xinhua kertoo. 3D-tulostusmenetelmä on yleistynyt viime vuosina. Valmistajat ja suunnittelijat ovat voineet valmistaa arkipäiväisiä esineitä, kuten koruja ja huonekaluja, sekä erikoisempia esineitä, kuten teollisuuden komponentteja. Käytä #NewsfromElsewhere -nimeä pysyäksesi ajan tasalla raporteistamme Twitterin kautta.</w:t>
      </w:r>
    </w:p>
    <w:p>
      <w:r>
        <w:rPr>
          <w:b/>
        </w:rPr>
        <w:t xml:space="preserve">Yhteenveto</w:t>
      </w:r>
    </w:p>
    <w:p>
      <w:r>
        <w:t xml:space="preserve">Kiinalainen yritys on käyttänyt jättimäisiä 3D-tulostimia valmistamaan 10 täysikokoista yksikerroksista omakotitaloa päivässä.</w:t>
      </w:r>
    </w:p>
    <w:p>
      <w:r>
        <w:rPr>
          <w:b/>
          <w:u w:val="single"/>
        </w:rPr>
        <w:t xml:space="preserve">Asiakirjan numero 500</w:t>
      </w:r>
    </w:p>
    <w:p>
      <w:r>
        <w:t xml:space="preserve">Edinburghin asukkailta kysyttiin, pitäisikö Spaces For People Covid -ohjelman olla pysyvä.</w:t>
      </w:r>
    </w:p>
    <w:p>
      <w:r>
        <w:t xml:space="preserve">Edinburghin kaupunginvaltuusto harkitsee, pitäisikö se säilyttää kiistanalaiset Spaces for People -toimenpiteet. Tieosuuksia eristettiin tai suljettiin tilapäisesti kävelijöiltä ja pyöräilijöiltä. Nyt neuvosto haluaa selvittää, haluavatko asukkaat säilyttää toimenpiteet. Järjestelmä on ollut kiistanalainen, sillä yritykset ovat valittaneet, että sen vuoksi heidän asiakkailleen ei ole jäänyt pysäköintipaikkoja kauppojensa ulkopuolelle. Autoilijat sanoivat myös, että Braid Roadin sulkeminen, joka on yksi pääväylistä, joka johtaa työmatkalaisia kaupunkiin Edinburghin ohitustiestä, on aiheuttanut liikenneruuhkia Comiston Roadilla. East Craigsin ja North Gylen asukkaat sanoivat, että tien sulkeminen heidän alueellaan loisi "Euroopan suurimman umpikujan". Kaupunginvaltuusto totesi kuitenkin, että väliaikaisten toimenpiteiden muuttaminen pysyviksi auttaisi sitä saavuttamaan pitkän aikavälin tavoitteensa hiilidioksidipäästöttömyystavoitteidensa saavuttamiseksi. Lesley Macinnes, liikenne- ja ympäristöasioiden päällikkö, sanoi: "Haluamme nähdä, voimmeko saavuttaa pidempiaikaisia hyötyjä pidentämällä Spaces for People -hankkeiden elinkaarta joko kokeiluohjelmien avulla tai säilyttämällä hankkeet pysyvämmin paikoillaan." Aiheeseen liittyvät Internet-linkit Spaces for People -konsultointi</w:t>
      </w:r>
    </w:p>
    <w:p>
      <w:r>
        <w:rPr>
          <w:b/>
        </w:rPr>
        <w:t xml:space="preserve">Yhteenveto</w:t>
      </w:r>
    </w:p>
    <w:p>
      <w:r>
        <w:t xml:space="preserve">Edinburghissa on käynnistetty julkinen kuuleminen siitä, pitäisikö Covid-19-pandemian aikana toteutettavista sosiaalisista etäisyystoimenpiteistä tehdä pysyviä.</w:t>
      </w:r>
    </w:p>
    <w:p>
      <w:r>
        <w:rPr>
          <w:b/>
          <w:u w:val="single"/>
        </w:rPr>
        <w:t xml:space="preserve">Asiakirjan numero 501</w:t>
      </w:r>
    </w:p>
    <w:p>
      <w:r>
        <w:t xml:space="preserve">RAF Kinlossin jäähyväismarssille pyydetään julkista tukea.</w:t>
      </w:r>
    </w:p>
    <w:p>
      <w:r>
        <w:t xml:space="preserve">Noin 100 sotilaan odotetaan marssivan Forresin läpi 24. toukokuuta, kaksi päivää ennen kuin laivueet lakkautetaan puolustustilannearvion jälkeen. Morayn tukikohdan lentokenttä lakkaa toimimasta 31. heinäkuuta jälkeen. Morayn neuvoston puheenjohtaja George McIntyre sanoi, että marssi olisi "tunteikas tapahtuma". Hän sanoi: "RAF Kinloss on ollut osa paikallista yhteisöä yli 70 vuoden ajan. "Asemalle myönnettiin Forresin vapaus vuonna 1962 tunnustuksena vahvoista siteistä, jotka se oli luonut alueen siviiliyhteisöön. "Sittemmin nämä yhteydet ovat vahvistuneet entisestään, ja Kinlossista on tullut olennainen osa Morayn elämää." Hän lisäsi: "Paraati on viimeinen tilaisuus Morayn asukkaille osoittaa tukensa kolmelle lentolaivueelle ja niiden henkilökunnalle sekä osoittaa arvostuksensa kaikelle sille, mitä RAF Kinloss on antanut alueelle monien vuosien ajan." Puolustusministeriöltä odotetaan päätöstä naapurissa sijaitsevista Lossiemouthin ja Fifessä sijaitsevista Leucharsin lentotukikohdista nyt, kun Holyroodin vaalit on pidetty. Puolustusvoimat aikoo vähentää 17 000 virkaa seuraavien neljän vuoden aikana, kun puolustusmenoja leikataan.</w:t>
      </w:r>
    </w:p>
    <w:p>
      <w:r>
        <w:rPr>
          <w:b/>
        </w:rPr>
        <w:t xml:space="preserve">Yhteenveto</w:t>
      </w:r>
    </w:p>
    <w:p>
      <w:r>
        <w:t xml:space="preserve">Yleisöä kehotetaan osallistumaan sankoin joukoin kunnianosoitukseen kolmelle RAF Kinlossissa toimivalle lentolaivueelle.</w:t>
      </w:r>
    </w:p>
    <w:p>
      <w:r>
        <w:rPr>
          <w:b/>
          <w:u w:val="single"/>
        </w:rPr>
        <w:t xml:space="preserve">Asiakirjan numero 502</w:t>
      </w:r>
    </w:p>
    <w:p>
      <w:r>
        <w:t xml:space="preserve">Derbyn raiskaus: Sinfinin rautatiesillan lähellä hyökätty naisen kimppuun</w:t>
      </w:r>
    </w:p>
    <w:p>
      <w:r>
        <w:t xml:space="preserve">Nainen oli kävelemässä Stenson Roadin kävelytietä pitkin Sinfinissä lauantaina kello 04:00 ja 05:30 BST välisenä aikana, kun hänen kimppuunsa hyökättiin nurmialueella. Rikostutkijoiden mukaan mies, jota kuvaillaan aasialaiseksi ja noin 40-vuotiaaksi, pakeni Glenmore Driven suuntaan. Mies haisi voimakkaasti savukkeilta ja hänellä oli verkkarit ja hupullinen takki, poliisi kertoo. Alueella on käynnissä ylimääräisiä partioita. Seuraa BBC East Midlandsia Facebookissa, Twitterissä tai Instagramissa. Lähetä juttuideoita osoitteeseen eastmidsnews@bbc.co.uk.</w:t>
      </w:r>
    </w:p>
    <w:p>
      <w:r>
        <w:rPr>
          <w:b/>
        </w:rPr>
        <w:t xml:space="preserve">Yhteenveto</w:t>
      </w:r>
    </w:p>
    <w:p>
      <w:r>
        <w:t xml:space="preserve">Mies raiskasi parikymppisen naisen lähellä rautatiesiltaa Derbyssä, kertoo poliisi.</w:t>
      </w:r>
    </w:p>
    <w:p>
      <w:r>
        <w:rPr>
          <w:b/>
          <w:u w:val="single"/>
        </w:rPr>
        <w:t xml:space="preserve">Asiakirjan numero 503</w:t>
      </w:r>
    </w:p>
    <w:p>
      <w:r>
        <w:t xml:space="preserve">Poliitikko haluaa, että jätteestä peräisin oleva tuhka palautetaan Guernseyyn.</w:t>
      </w:r>
    </w:p>
    <w:p>
      <w:r>
        <w:t xml:space="preserve">Liikenne- ja teknisten palveluiden ministeri Kevin Lewis sanoi, että Jerseyssä on vapaata kapasiteettia Guernseyn ja Alderneyn jätteiden polttamiseen. Hän lisäsi, että kaikki ehdotukset Jerseylle suuntautuvasta viennistä tarvitsisivat hyväksynnän, eikä hän haluaisi, että tuhkaa kasaantuisi. Jätteiden vientiä koskevat ehdotukset paljastettiin osana jätehuoltostrategiaa. Guernseyn julkisten palvelujen osasto (PSD) totesi marraskuussa 2011, että jätteen vienti oli sen ensisijainen vaihtoehto sellaiselle jätteelle, jota ei voitu käyttää uudelleen tai kierrättää. Guernseyn osavaltiot hylkäsivät jätteiden lähettämisen muille lainkäyttöalueille 1990-luvun lopulla, 2006 ja 2009, mutta ne palaavat jäsenilleen vuoden 2012 alussa osana PSD:n kattavaa jätehuoltostrategiaa koskevia suunnitelmia. Jerseyn La Colletten jätteenpolttolaitos aloitti toimintansa vuonna 2010, ja tuolloin ehdotettiin, että jätettä voitaisiin ottaa vastaan muilta saarilta. PSD kieltäytyi kommentoimasta asiaa tarkemmin ja sanoi, että kaikki jätteisiin liittyvät kysymykset esitetään jäsenvaltioiden jäsenille uudella vuodella.</w:t>
      </w:r>
    </w:p>
    <w:p>
      <w:r>
        <w:rPr>
          <w:b/>
        </w:rPr>
        <w:t xml:space="preserve">Yhteenveto</w:t>
      </w:r>
    </w:p>
    <w:p>
      <w:r>
        <w:t xml:space="preserve">Eräs Jerseyn poliitikko on osallistunut Guernseyn jätteistä käytävään keskusteluun ja todennut, että poltettavaksi lähetetyn jätteen tuhka olisi palautettava Guernseyyn.</w:t>
      </w:r>
    </w:p>
    <w:p>
      <w:r>
        <w:rPr>
          <w:b/>
          <w:u w:val="single"/>
        </w:rPr>
        <w:t xml:space="preserve">Asiakirjan numero 504</w:t>
      </w:r>
    </w:p>
    <w:p>
      <w:r>
        <w:t xml:space="preserve">Malediivien presidentti loukkaantui vahingoittumattomana veneen räjähdyksessä palatessaan Hajjilta</w:t>
      </w:r>
    </w:p>
    <w:p>
      <w:r>
        <w:t xml:space="preserve">Syy ei ollut heti tiedossa. Yameen ei loukkaantunut, mutta kabinettiministeri Mohamed Shareef kertoi BBC:lle, että ensimmäinen nainen, Fathimath Ibrahim, ja kaksi muuta henkilöä loukkaantuivat "suhteellisen suuressa räjähdyksessä". Räjähdys tapahtui, kun Yameenia ja hänen seuruettaan lentokentältä kuljettanut vene kiinnittyi pääkaupunki Maleen. Shareef kertoi BBC:lle, että räjähdys kuului "satojen metrien päästä". Ibrahimin lisäksi yksi Yameenin turvallisuusvirkamiehistä ja yksi Shareefin protokollahenkilökuntaan kuuluva loukkaantuivat. "(Poliisi) ei ole vielä sulkenut mitään pois. He tekevät perusteellista tutkimusta täällä paikan päällä, emmekä ole tällä hetkellä varmoja siitä, onko kyseessä onnettomuus vai tahallinen yritys presidentin henkeä vastaan", hän sanoi.</w:t>
      </w:r>
    </w:p>
    <w:p>
      <w:r>
        <w:rPr>
          <w:b/>
        </w:rPr>
        <w:t xml:space="preserve">Yhteenveto</w:t>
      </w:r>
    </w:p>
    <w:p>
      <w:r>
        <w:t xml:space="preserve">Malediivien presidenttiä Abdulla Yameenia paluumatkalla Saudi-Arabiaan suuntautuvalta Hajj-pyhiinvaellusmatkalta kuljettaneessa veneessä on tapahtunut räjähdys.</w:t>
      </w:r>
    </w:p>
    <w:p>
      <w:r>
        <w:rPr>
          <w:b/>
          <w:u w:val="single"/>
        </w:rPr>
        <w:t xml:space="preserve">Asiakirjan numero 505</w:t>
      </w:r>
    </w:p>
    <w:p>
      <w:r>
        <w:t xml:space="preserve">Jerseyn sääntelyviranomainen haluaa leikkauksia matkapuheluihin</w:t>
      </w:r>
    </w:p>
    <w:p>
      <w:r>
        <w:t xml:space="preserve">Jerseyn kilpailu- ja sääntelyviranomaisen (Jersey Competition and Regulatory Authority, JCRA) mukaan yritykset veloittavat toisiltaan puheluista Euroopan korkeimpia hintoja. JT Global, Sure ja Airtel-Vodaphone veloittavat toisiltaan 5,6 penniä minuutilta käyttäjiltä, jotka soittavat muista matkapuhelimista. JCRA haluaa, että tämä laskee 4,11 penniin minuutilta Guernseyn tapaan. Tämä olisi kiinteä maksu kellonajasta tai päivästä riippumatta, ja puheluista perittäisiin maksu jokaiselta sekunnilta, jonka soittaja on puhelimessa. Uusi hinta olisi voimassa 31. maaliskuuta 2012 mennessä. JCRA:n johtaja John Curran sanoi, että Jerseyn kustannukset olivat liian korkeat, ja hän odotti, että ehdotettu maksujen alentaminen siirrettäisiin matkapuhelinten käyttäjille. Operaattoreiden on vielä hyväksyttävä muutokset, ja niillä on 13. helmikuuta asti aikaa vastata ehdotuksiin.</w:t>
      </w:r>
    </w:p>
    <w:p>
      <w:r>
        <w:rPr>
          <w:b/>
        </w:rPr>
        <w:t xml:space="preserve">Yhteenveto</w:t>
      </w:r>
    </w:p>
    <w:p>
      <w:r>
        <w:t xml:space="preserve">Jerseyssä eri matkapuhelinverkkoon soittaminen voi kilpailuviranomaisen mukaan halventua.</w:t>
      </w:r>
    </w:p>
    <w:p>
      <w:r>
        <w:rPr>
          <w:b/>
          <w:u w:val="single"/>
        </w:rPr>
        <w:t xml:space="preserve">Asiakirjan numero 506</w:t>
      </w:r>
    </w:p>
    <w:p>
      <w:r>
        <w:t xml:space="preserve">KPMG:n raportin mukaan Lontoo on paras kaupunki investoinneille</w:t>
      </w:r>
    </w:p>
    <w:p>
      <w:r>
        <w:t xml:space="preserve">Seuraavina tulevat Kiinan talouspääkaupungit Shanghai ja Hongkong, kertoivat konsulttiyritys KPMG ja Greater Paris Investment Agency. Brasilian Sao Paulo teki suurimman harppauksen neljänneksi, sillä se kasvatti investointejaan 160 prosenttia kahden viime vuoden aikana. Myös muut Bric-maiden ryhmään kuuluvat kaupungit nousivat voimakkaasti. Brasilia, Venäjä, Intia ja Kiina kasvavat kaikki huimaa vauhtia, kun taas Eurooppa on ollut laskusuhdanteessa ja Eurooppa kärsii kovasti valtionvelkakriisistä. Brasilia nousi hiljattain maailman kuudenneksi suurimmaksi taloudeksi ja ohitti Yhdistyneen kuningaskunnan. Sen kokonaistuotannon arvo on 2,5 miljardia dollaria (1,6 miljardia puntaa), ja sen taloudellinen pääkaupunki on Sao Paulo. Tätä pidetään usein symbolisena vallan siirtymisenä teollisuusmailta kehittyville talouksille. Vuonna 2011 Kiina ohitti Japanin virallisesti maailman toiseksi suurimpana taloutena. KMPG:n mukaan Kiinan ja Intian osuus investoinneista on nyt 25 prosenttia. Moskovaan on tehty 60 prosenttia enemmän investointeja kahden viime vuoden aikana, ja se on nyt kahdeksannella sijalla. Viisi kärkikaupunkia - New York mukaan luettuna - saivat 50 prosenttia kaikista 22 suurimpaan kaupunkiin tehdyistä investoinneista, KPMG totesi uusimmassa Global Cities Investment Monitor -julkaisussaan.</w:t>
      </w:r>
    </w:p>
    <w:p>
      <w:r>
        <w:rPr>
          <w:b/>
        </w:rPr>
        <w:t xml:space="preserve">Yhteenveto</w:t>
      </w:r>
    </w:p>
    <w:p>
      <w:r>
        <w:t xml:space="preserve">Lontoo on edelleen maailman suosituin kaupunki ulkomaisille investoinneille, ilmenee raportista, joka heijastaa nousevien talouksien nousua.</w:t>
      </w:r>
    </w:p>
    <w:p>
      <w:r>
        <w:rPr>
          <w:b/>
          <w:u w:val="single"/>
        </w:rPr>
        <w:t xml:space="preserve">Asiakirjan numero 507</w:t>
      </w:r>
    </w:p>
    <w:p>
      <w:r>
        <w:t xml:space="preserve">Kansanedustaja sanoo, että sekaannus heikentää huippunopeaa laajakaistaa koskevaa suunnitelmaa.</w:t>
      </w:r>
    </w:p>
    <w:p>
      <w:r>
        <w:t xml:space="preserve">Aberconwyn Guto Bebb sanoi, että joillekin äänestäjille on annettu ristiriitaista tietoa siitä, voivatko he saada sitä vai eivät. Walesin hallitus ja BT toteuttavat Superfast Cymru -ohjelman. Tiedottajan mukaan kyseessä on "haastava ja kunnianhimoinen hanke", ja tähän mennessä 560 000 kiinteistöä on saanut käyttöönsä huippunopean laajakaistan. Se tarjoaa kuitulaajakaistan suurimmalle osalle kiinteistöistä, jotka eivät kuulu kaupallisen huippunopean laajakaistan käyttöönoton piiriin. Konservatiivipuolueen jäsen Bebb sanoi: "Superfast Cymru on julkisesti rahoitettu, ja kokemukseni osoittaa, että ohjelma on riistäytynyt käsistä, ja on epäselvää, mitä se tuottaa ja miten se tuottaa." Superfast Cymru -ohjelman tiedottajan mukaan sen kokoisessa hankkeessa voi ilmetä ongelmia, jotka vaikuttavat toimituspäiviin. Hän lisäsi, että vaikka tämä voi olla "turhauttavaa", yli 80 prosentilla Walesin kiinteistöistä on halutessaan mahdollisuus käyttää kuitulaajakaistaa.</w:t>
      </w:r>
    </w:p>
    <w:p>
      <w:r>
        <w:rPr>
          <w:b/>
        </w:rPr>
        <w:t xml:space="preserve">Yhteenveto</w:t>
      </w:r>
    </w:p>
    <w:p>
      <w:r>
        <w:t xml:space="preserve">Kansanedustajan mukaan sekaannus heikentää hanketta, jolla pyritään saamaan huippunopea laajakaista useampien ihmisten ulottuville Walesissa.</w:t>
      </w:r>
    </w:p>
    <w:p>
      <w:r>
        <w:rPr>
          <w:b/>
          <w:u w:val="single"/>
        </w:rPr>
        <w:t xml:space="preserve">Asiakirjan numero 508</w:t>
      </w:r>
    </w:p>
    <w:p>
      <w:r>
        <w:t xml:space="preserve">Miljoonia kodittomia Sri Lankassa</w:t>
      </w:r>
    </w:p>
    <w:p>
      <w:r>
        <w:t xml:space="preserve">Sajith Premadasa, entisen presidentin R. Premadasan poika, syytti myös hallitusta siitä, että se yrittää periä takaisin lainoja - jotka hänen isänsä hallitus mitätöi - köyhiltä talonomistajilta. "Tämä hallitus on niin vararikossa, että se kamppailee jopa asuntokehitysviranomaisen työntekijöiden palkkojen maksamisesta", United National Party -puolueen kansanedustaja sanoi toimittajille Colombossa. Presidentti Premadasa käynnisti erityisohjelman miljoonan asunnon rakentamiseksi köyhille. Aloite on tarjonnut katon monille köyhille kodittomille perheille, mutta vastaavaa laajamittaisempaa talonrakennusohjelmaa ei ole sen jälkeen ollut. Kansanedustaja Sajith Premadasa lisää, että 11 000 perhettä, jotka menettivät kotinsa Aasian tuhoisassa tsunamissa, asuu yhä pakolaisleireillä. Hän syytti hallitusta myös siitä, ettei se ole tehnyt kunnollista aloitetta talojen rakentamiseksi sodan vuoksi siirtymään joutuneille pohjoisessa ja idässä. Premadasa sanoi, että Intian hallitus tarjoaa kansalaisjärjestöille rahaa, jotta ne voisivat rakentaa taloja maansisäisille pakolaisille.</w:t>
      </w:r>
    </w:p>
    <w:p>
      <w:r>
        <w:rPr>
          <w:b/>
        </w:rPr>
        <w:t xml:space="preserve">Yhteenveto</w:t>
      </w:r>
    </w:p>
    <w:p>
      <w:r>
        <w:t xml:space="preserve">Sri Lankassa yli miljoona perhettä on kodittomia, on sanonut johtava oppositioparlamentaarikko.</w:t>
      </w:r>
    </w:p>
    <w:p>
      <w:r>
        <w:rPr>
          <w:b/>
          <w:u w:val="single"/>
        </w:rPr>
        <w:t xml:space="preserve">Asiakirjan numero 509</w:t>
      </w:r>
    </w:p>
    <w:p>
      <w:r>
        <w:t xml:space="preserve">Pysäköintiä Lepe Country Parkissa laajennetaan</w:t>
      </w:r>
    </w:p>
    <w:p>
      <w:r>
        <w:t xml:space="preserve">Kävijät ja asukkaat vastustivat sitä, että Lepe Country Park sulkee porttinsa kello 20:00 mennessä erityisesti kesäkuukausina. Puistosta on näkymät Solentin yli kohti Wightin saarta. Hampshiren kreivikunnanvaltuusto ilmoitti, että aukioloaikoina otetaan nyt huomioon auringonnousu ja -lasku, mutta lisäkustannukset on katettava lisämaksuilla. Paul Stewart Keep Lepe Open Longer -kampanjasta sanoi: "Se on hyvä uutinen, jos ja kun se toteutuu". Hän kuitenkin kritisoi lisämaksuja: "Jos se olisi auki koko ajan, he eivät tarvitsisi ketään valvomaan pysäköintialuetta." Neuvosto oli alun perin sanonut, että aukioloajat oli asetettu epäsosiaalisen käyttäytymisen riskin minimoimiseksi. Stewart sanoi, että tämä päätös oli "enemmistön vainoamista vähemmistön toimien vuoksi". Päätös tarkoista aukioloajoista huhtikuun ja syyskuun välisenä aikana tehdään myöhemmin, kun maanomistajia ja asiakkaita on kuultu. Aiheeseen liittyvät Internet-linkit Hampshiren kreivikunnan neuvosto</w:t>
      </w:r>
    </w:p>
    <w:p>
      <w:r>
        <w:rPr>
          <w:b/>
        </w:rPr>
        <w:t xml:space="preserve">Yhteenveto</w:t>
      </w:r>
    </w:p>
    <w:p>
      <w:r>
        <w:t xml:space="preserve">New Forestin pysäköintialue, joka houkuttelee 270 000 kävijää vuodessa, on tarkoitus pitää auki pidempään julkisen kampanjan jälkeen.</w:t>
      </w:r>
    </w:p>
    <w:p>
      <w:r>
        <w:rPr>
          <w:b/>
          <w:u w:val="single"/>
        </w:rPr>
        <w:t xml:space="preserve">Asiakirjan numero 510</w:t>
      </w:r>
    </w:p>
    <w:p>
      <w:r>
        <w:t xml:space="preserve">Mies pidätettiin murhasta, kun nainen löydettiin kuolleena Leicesteristä</w:t>
      </w:r>
    </w:p>
    <w:p>
      <w:r>
        <w:t xml:space="preserve">Ensihoitajat kutsuttiin paikalle Moores Roadilla noin klo 12:40 maanantaina saatuaan ilmoituksen vakavasti loukkaantuneesta naisesta. Parikymppinen nainen todettiin pian sen jälkeen kuolleeksi paikan päällä. Leicestershiren poliisin mukaan 23-vuotiasta miestä kuulustellaan kuolemantapauksen yhteydessä. Komisario Mark Sinski sanoi: "Tutkinta on vasta alkuvaiheessa, ja poliisit ovat parhaillaan alueella tekemässä täydellisiä tutkimuksia kaikkien olosuhteiden selvittämiseksi." Seuraa BBC East Midlandsia Facebookissa, Twitterissä tai Instagramissa. Lähetä juttuideoita osoitteeseen eastmidsnews@bbc.co.uk.</w:t>
      </w:r>
    </w:p>
    <w:p>
      <w:r>
        <w:rPr>
          <w:b/>
        </w:rPr>
        <w:t xml:space="preserve">Yhteenveto</w:t>
      </w:r>
    </w:p>
    <w:p>
      <w:r>
        <w:t xml:space="preserve">Mies on pidätetty murhasta epäiltynä sen jälkeen, kun nainen kuoli talossa Leicesterissä.</w:t>
      </w:r>
    </w:p>
    <w:p>
      <w:r>
        <w:rPr>
          <w:b/>
          <w:u w:val="single"/>
        </w:rPr>
        <w:t xml:space="preserve">Asiakirjan numero 511</w:t>
      </w:r>
    </w:p>
    <w:p>
      <w:r>
        <w:t xml:space="preserve">Perhe kunnioittaa Coventryssä auton alle jääneen tytön, 11, muistoa</w:t>
      </w:r>
    </w:p>
    <w:p>
      <w:r>
        <w:t xml:space="preserve">Poliisi on nimennyt hänet Isabelle Boshelliksi. Hän jäi Toyota Verson alle Coventryn Tamworth Roadilla 22. lokakuuta ja kuoli sairaalassa maanantaina. West Midlandsin poliisin julkaisemassa lausunnossa Isabellen perhe sanoi, että hän "merkitsi paljon kaikille ja eli täyttä elämää". Kunnianosoitus jatkui: "Isabelle oli rakastava tytär, tyttärentytär, lapsenlapsenlapsi, lapsenlapsenlapsenlapsi ja sisar. "Hän oli ystäviensä ja perheensä rakastama, ja hänen koiransa ja kissansa rakastivat häntä. "Hän opetteli soittamaan kitaraa ja oli ainutlaatuinen yksilö, joka rakasti asettaa omia trendejään." Poliisin mukaan Toyotan kuljettaja jäi paikalle ja tarvitsi lääkärinhoitoa, ja häntä oli määrä kuulla aikanaan. Poliisit haluavat kuulla mahdollisia silminnäkijöitä, jotka vielä ilmoittautuvat. Seuraa BBC West Midlandsia Facebookissa, Twitterissä ja Instagramissa. Lähetä juttuideoita osoitteeseen: newsonline.westmidlands@bbc.co.uk</w:t>
      </w:r>
    </w:p>
    <w:p>
      <w:r>
        <w:rPr>
          <w:b/>
        </w:rPr>
        <w:t xml:space="preserve">Yhteenveto</w:t>
      </w:r>
    </w:p>
    <w:p>
      <w:r>
        <w:t xml:space="preserve">11-vuotias tyttö, joka kuoli neljä päivää sen jälkeen, kun hän oli jäänyt auton alle, oli "paras tytär, jonka kukaan voisi koskaan saada", hänen perheensä sanoi muistokirjoituksessaan.</w:t>
      </w:r>
    </w:p>
    <w:p>
      <w:r>
        <w:rPr>
          <w:b/>
          <w:u w:val="single"/>
        </w:rPr>
        <w:t xml:space="preserve">Asiakirjan numero 512</w:t>
      </w:r>
    </w:p>
    <w:p>
      <w:r>
        <w:t xml:space="preserve">Panasonic tunnustaa syyllisyytensä hintasopimukseen Yhdysvalloissa</w:t>
      </w:r>
    </w:p>
    <w:p>
      <w:r>
        <w:t xml:space="preserve">Japanilainen Panasonic oli suostunut maksamaan 45,8 miljoonan dollarin (30 miljoonan punnan) ja Sanyo 10,7 miljoonan dollarin (10,7 miljoonan punnan) suuruisen rikossakon, se sanoi lausunnossaan. Muita käynnissä olevassa tutkimuksessa mainittuja yrityksiä ovat muun muassa eteläkorealainen LG Chem, joka maksaa 1,1 miljoonan dollarin sakon. Syytökset koskevat auton osia ja kannettavien tietokoneiden akkuja. "Panasonic mukaan lukien 11 yritystä ja 15 johtajaa on tunnustanut syyllisyytensä tai suostunut tunnustamaan syyllisyytensä ja suostunut maksamaan yhteensä yli 874 miljoonan dollarin rikossakot autonosia koskevan tutkinnan tuloksena", ministeriö sanoi. Panasonicia syytettiin salaliitosta, jonka tarkoituksena oli vahvistaa muun muassa Toyota Motorille myytyjen ohjauspyörien, vilkkujen ja tuulilasinpyyhkimien kytkimien hintoja. Hintojen vahvistaminen tapahtui syyskuun 2003 ja helmikuun 2010 välisenä aikana, oikeusministeriö sanoi. Panasonic suostui myös tunnustamaan syyllisyytensä salaliittoon, jonka tarkoituksena oli ainakin heinäkuusta 1998 helmikuuhun 2010 vahvistaa autojen sähköisten liitäntälaitteiden (laite, joka säätelee auton valojen jännitettä) hintoja, joita myytiin muun muassa Honda Motorille, Mazda Motorille ja Nissan Motorille. Sanyoa ja LG Chemiä vastaan esitetyt syytökset koskevat kannettavien tietokoneiden akuissa käytettäviä litiumioniakkujen kennoja.</w:t>
      </w:r>
    </w:p>
    <w:p>
      <w:r>
        <w:rPr>
          <w:b/>
        </w:rPr>
        <w:t xml:space="preserve">Yhteenveto</w:t>
      </w:r>
    </w:p>
    <w:p>
      <w:r>
        <w:t xml:space="preserve">Panasonic ja sen tytäryhtiö ovat suostuneet tunnustamaan syyllisyytensä erillisiin syytöksiin hintojen sopimisesta, kertoo Yhdysvaltain oikeusministeriö.</w:t>
      </w:r>
    </w:p>
    <w:p>
      <w:r>
        <w:rPr>
          <w:b/>
          <w:u w:val="single"/>
        </w:rPr>
        <w:t xml:space="preserve">Asiakirjan numero 513</w:t>
      </w:r>
    </w:p>
    <w:p>
      <w:r>
        <w:t xml:space="preserve">Kummelitiaisen munat pelastettu mutaisilta Fens-pelloilta</w:t>
      </w:r>
    </w:p>
    <w:p>
      <w:r>
        <w:t xml:space="preserve">Parvet palasivat maaliskuusta alkaen perinteisille maassa pesiville paikoille RSPB Nene Washesin luonnonsuojelualueella Cambridgeshiressä. Muninta alkoi, mutta monet munat juuttuivat nopeasti märkään mutaan. Operaatio Godwit keräsi 32 munaa viljellyiltä viljelysmailta ja 23 luonnonvaraisilta niityiltä suojelualueella. "Kun pelastimme munat, olimme hyvin huolissamme siitä, että poikaset eivät ehkä selviäisi hengissä, koska osa munista oli mutaisia", projektipäällikkö Hannah Ward sanoi. "Oli aika hermoja raastavaa odottaa, kuoriutuuko yksikään niistä. "Sillä välin luonnonsuojelualueen tiimimme työskenteli ahkerasti varmistaakseen, että veden vetäytyessä oli alueita, joilla useammat kummipoikaset voisivat pesiä turvassa tulvan ulottumattomissa", hän totesi. Ison-Britannian mustapyrstökummelin populaatiotilastot Lähde: WWT Munat haudottiin, kuoriutuivat ja hoidettiin Wildfowl &amp; Wetlands Trustin Welneyn keskuksessa Norfolkissa. Myöhemmin ne liittyivät luonnonvaraisiin parviin, joihin kuului 18 luonnonvaraisesti kuoriutunutta poikasta ja yhdeksän mustapyrstökuikkia, jotka vapautettiin poikasina viime vuonna. WWT:n vanhempi lintuviljelijä Nicola Hiscock sanoi: "Kaksi Welneyssä viime vuonna kasvatettua kummipoikasta sai oman perheen, mikä on todella hyvä merkki siitä, että käyttämämme menetelmät toimivat."</w:t>
      </w:r>
    </w:p>
    <w:p>
      <w:r>
        <w:rPr>
          <w:b/>
        </w:rPr>
        <w:t xml:space="preserve">Yhteenveto</w:t>
      </w:r>
    </w:p>
    <w:p>
      <w:r>
        <w:t xml:space="preserve">The Fensin mutaisilta tulvapelloilta pelastetuista 55 mustapyrstökummelin munasta 38 poikasta on tänä vuonna lentänyt vankeudessa.</w:t>
      </w:r>
    </w:p>
    <w:p>
      <w:r>
        <w:rPr>
          <w:b/>
          <w:u w:val="single"/>
        </w:rPr>
        <w:t xml:space="preserve">Asiakirjan numero 514</w:t>
      </w:r>
    </w:p>
    <w:p>
      <w:r>
        <w:t xml:space="preserve">Meksikolainen toimittaja Pablo Morrugares ammuttiin kuoliaaksi Igualassa</w:t>
      </w:r>
    </w:p>
    <w:p>
      <w:r>
        <w:t xml:space="preserve">Paulo Morrugaresille oli määrätty henkivartija sen jälkeen, kun hän ja hänen vaimonsa olivat selvinneet vastaavasta hyökkäyksestä vuonna 2016. Myös hänen henkivartijansa ammuttiin kuoliaaksi. Morrugares oli PM Noticias -nettijulkaisun päätoimittaja, joka keskittyy rikos- ja poliisiuutisiin Guerreron osavaltion keskiosassa, joka on yksi Meksikon väkivaltaisimmista alueista. Lehdistöjärjestö Toimittajat ilman rajoja sanoo, että hän on neljäs Meksikossa tänä vuonna tapettu toimittaja, kun taas Latinalaisen Amerikan toimittajien liitto sanoo, että heitä on seitsemän. Hyökkäys tapahtui puolenyön jälkeen paikallista aikaa (05:00 GMT) Igualassa. Kaupunki nousi uutisotsikoihin vuonna 2014, kun 43 opiskelijaa katosi Igualan matkan jälkeen, kun he olivat ottaneet yhteen poliisin kanssa. Vain kahden opiskelijan jäännökset on toistaiseksi löydetty, ja heidän katoamistaan on aloitettu uudet tutkimukset. Morrugaresiin kohdistuneen hyökkäyksen motiivi ei ollut selvä, mutta Meksikossa on aiemminkin hyökätty toimittajien ja erityisesti rikostoiminnan parissa työskentelevien toimittajien kimppuun. Meksikolainen siirtymään joutuneiden ja hyökkäyksen kohteeksi joutuneiden toimittajien yhdistys kertoi, että Morrugaresia oli uhkailtu vain kaksi kuukautta sitten. Meksikolaiset toimittajat ovat ilmaisseet järkyttyneensä hänen murhastaan.</w:t>
      </w:r>
    </w:p>
    <w:p>
      <w:r>
        <w:rPr>
          <w:b/>
        </w:rPr>
        <w:t xml:space="preserve">Yhteenveto</w:t>
      </w:r>
    </w:p>
    <w:p>
      <w:r>
        <w:t xml:space="preserve">Meksikolainen toimittaja on saanut surmansa, kun asemiehet rynnäköivät Igualan kaupungissa ravintolaan, jossa hän oli syömässä.</w:t>
      </w:r>
    </w:p>
    <w:p>
      <w:r>
        <w:rPr>
          <w:b/>
          <w:u w:val="single"/>
        </w:rPr>
        <w:t xml:space="preserve">Asiakirjan numero 515</w:t>
      </w:r>
    </w:p>
    <w:p>
      <w:r>
        <w:t xml:space="preserve">Cadair Idris allekirjoittaa kampanjan vuoren nimeämiseksi Cader Idrisiksi</w:t>
      </w:r>
    </w:p>
    <w:p>
      <w:r>
        <w:t xml:space="preserve">Puistoviranomaisen suunnittelukomitea hyväksyi suunnitelmat osoittaa tie Cadair Idris -vuorelle eikä Cader Idris -vuorelle, kuten sitä myös kutsutaan ja tunnetaan paikallisesti. Se toivoo kuitenkin voivansa keskustella Natural Resources Walesin (NRW) kanssa siitä, pitäisikö käyttää Cader vai Cadair Idris -viittaa. NRW kertoi BBC Walesille, että se oli noudattanut neuvoja ja käyttänyt nimestä Cadair-kirjoitusasua, koska se tunnetaan laajemmin. Komitealle kerrottiin, että historiallisissa tallenteissa ja kartoissa näkyy nimi Cader Idris. Valtuutetuille kerrottiin, että entinen Walesin maaseutukomissio (Countryside Commission for Wales) oli käyttänyt nimeä Cadair Idris neuvoteltuaan asiasta Walesin kielikomissaarin kanssa, mikä tarkoitti, että virallisissa asiakirjoissa käytettiin nimeä Cadair Idris. Kyltit on tarkoitus sijoittaa Minfforddissa, lähellä Talyllynia sijaitsevan pysäköintialueen läheisyyteen, jota vuorella kävelijät käyttävät.</w:t>
      </w:r>
    </w:p>
    <w:p>
      <w:r>
        <w:rPr>
          <w:b/>
        </w:rPr>
        <w:t xml:space="preserve">Yhteenveto</w:t>
      </w:r>
    </w:p>
    <w:p>
      <w:r>
        <w:t xml:space="preserve">Snowdonian kansallispuisto aikoo lobata virkamiehiä siitä, mitä nimeä käytetään vuorenhuipun uusissa kylteissä.</w:t>
      </w:r>
    </w:p>
    <w:p>
      <w:r>
        <w:rPr>
          <w:b/>
          <w:u w:val="single"/>
        </w:rPr>
        <w:t xml:space="preserve">Asiakirjan numero 516</w:t>
      </w:r>
    </w:p>
    <w:p>
      <w:r>
        <w:t xml:space="preserve">Syöpäpotilas, jolta evättiin lääke Walesissa, tapaa pääministerin</w:t>
      </w:r>
    </w:p>
    <w:p>
      <w:r>
        <w:t xml:space="preserve">Gwyneddin Bangorista kotoisin olevalle 44-vuotiaalle Irfon Williamsille kerrottiin viime vuonna, että hänellä oli suolistosyöpään sairastuneena enää kaksi vuotta elinaikaa. Hän tarvitsi Cetuximab-lääkettä, mutta Betsi Cadwaladrin terveyslautakunta kieltäytyi rahoittamasta sitä, joten hän muutti rajan yli. Kun Carwyn Jones sai tällä viikolla kuulla, että hänen kasvaimensa ovat nyt pienentyneet, hän suostui tapaamiseen ja kutsui hänen toipumistaan "erittäin epätavalliseksi". Williamsille kerrottiin kesäkuussa, että kasvaimet hänen maksassaan olivat kutistuneet niin paljon, että lääkärit pystyivät leikkaamaan hänet ja että hän voisi olla vapaa taudista syyskuuhun mennessä. Walesin konservatiivien johtaja Andrew RT Davies sanoi, että on "kansallinen häpeä", että potilaiden on matkustettava Englantiin saadakseen joitakin syöpälääkkeitä. Betsi Cadwaladr sanoi tuolloin, että tällaiset päätökset ovat "erittäin arkaluonteisia", ja Walesin hallitus sanoi, että kaikilla potilailla on mahdollisuus saada "todistettuja" hoitoja.</w:t>
      </w:r>
    </w:p>
    <w:p>
      <w:r>
        <w:rPr>
          <w:b/>
        </w:rPr>
        <w:t xml:space="preserve">Yhteenveto</w:t>
      </w:r>
    </w:p>
    <w:p>
      <w:r>
        <w:t xml:space="preserve">Syöpäpotilas, joka muutti Englantiin saadakseen lääkettä, jota ei ole saatavilla Walesissa, tapaa pääministerin.</w:t>
      </w:r>
    </w:p>
    <w:p>
      <w:r>
        <w:rPr>
          <w:b/>
          <w:u w:val="single"/>
        </w:rPr>
        <w:t xml:space="preserve">Asiakirjan numero 517</w:t>
      </w:r>
    </w:p>
    <w:p>
      <w:r>
        <w:t xml:space="preserve">Lincolnshiren poliisi tutkii ensimmäisen maailmansodan aikaista penkkivandalismia</w:t>
      </w:r>
    </w:p>
    <w:p>
      <w:r>
        <w:t xml:space="preserve">The Lincolnshire Reporter -lehden mukaan nimet "Shell" ja "Jane" oli raapustettu märkään sementtiin penkin alle Horncastlessa, Lincolnshiressä, sen jälkeen kun se oli asennettu 18. helmikuuta. Valokuvissa näkyy, että naiset nojaavat penkin pohjan ympärillä olevan eristetyn alueen yli lasten katsellessa. Poliisin mukaan erästä naista "kuulusteltiin tahattomasti" tapauksen vuoksi. Lincolnshiren poliisi sanoi, että "yksi nainen aiheutti vahingon" ja että poliisit "eivät etsi ketään muuta". Pidätyksiä ei ole tehty, poliisi lisäsi. Stanhope Hallia vastapäätä sijaitsevassa mustassa metallipenkissä on sotilaiden ja sotaratsun siluetti unikkojen vieressä, ja siinä lukee "Lest We Forget" ja "We Will Remember Them". Eräs asukas, Dawn Amos, sanoi olevansa "raivoissaan" parille, joka osoitti "täydellistä epäkunnioitusta kaatuneita sankareitamme kohtaan". "Paljon alhaisemmaksi ei voi mennä", hän sanoi.</w:t>
      </w:r>
    </w:p>
    <w:p>
      <w:r>
        <w:rPr>
          <w:b/>
        </w:rPr>
        <w:t xml:space="preserve">Yhteenveto</w:t>
      </w:r>
    </w:p>
    <w:p>
      <w:r>
        <w:t xml:space="preserve">Poliisit ovat puhuneet erään naisen kanssa kuvista, joissa ilmeisesti näytetään ensimmäisen maailmansodan muistopenkkiä ilkivallalla vahingoitetun.</w:t>
      </w:r>
    </w:p>
    <w:p>
      <w:r>
        <w:rPr>
          <w:b/>
          <w:u w:val="single"/>
        </w:rPr>
        <w:t xml:space="preserve">Asiakirjan numero 518</w:t>
      </w:r>
    </w:p>
    <w:p>
      <w:r>
        <w:t xml:space="preserve">Norovirus näkee NHS Taysiden sulkevan kolme sairaalaosastoa</w:t>
      </w:r>
    </w:p>
    <w:p>
      <w:r>
        <w:t xml:space="preserve">Royal Victoria Hospitalin osasto 7, Ninewellsin sairaalan osasto 6 ja Perth Royal Infirmaryn osasto 3 on suljettu uusilta potilailta, koska oksentelua ja ripulia on raportoitu. NHS Taysiden mukaan infektioiden torjuntatoimenpiteet on otettu käyttöön. Samaan aikaan Ninewellsin sairaalan osasto 3 on avattu uudelleen uusille potilaille aikaisemman tautitapauksen jälkeen. Terveydenhuoltohallituksen mukaan osastot oli suljettu uusilta potilailta varotoimenpiteenä viruksen leviämisen estämiseksi. NHS Tayside pyysi kaikkia, jotka voivat tuntea olonsa huonoksi tai joilla on oksentelua ja ripulia, olemaan vierailematta ystävien ja perheenjäsenten luona näissä kolmessa sairaalassa vähintään 48 tuntiin sen jälkeen, kun kaikki oireet ovat poissa.</w:t>
      </w:r>
    </w:p>
    <w:p>
      <w:r>
        <w:rPr>
          <w:b/>
        </w:rPr>
        <w:t xml:space="preserve">Yhteenveto</w:t>
      </w:r>
    </w:p>
    <w:p>
      <w:r>
        <w:t xml:space="preserve">Dundeen ja Perthin sairaaloissa on suljettu osastoja useiden norovirustapausten vuoksi.</w:t>
      </w:r>
    </w:p>
    <w:p>
      <w:r>
        <w:rPr>
          <w:b/>
          <w:u w:val="single"/>
        </w:rPr>
        <w:t xml:space="preserve">Asiakirjan numero 519</w:t>
      </w:r>
    </w:p>
    <w:p>
      <w:r>
        <w:t xml:space="preserve">Pääministerit ja heidän lomakuvansa</w:t>
      </w:r>
    </w:p>
    <w:p>
      <w:r>
        <w:t xml:space="preserve">Pääministeri on iloinen, että konservatiivipuolueen sisäinen riita brexitistä on ohi. Hän viettää noin viikon Italiassa, palaa Yhdistyneeseen kuningaskuntaan virkatehtäviin ja suuntaa sitten Sveitsiin kävelylomalle. Kuulostaako tutulta? Se on lähes hiilipiirroskopio viimevuotisesta matkasuunnitelmasta - aina Brexitin erimielisyyksiä koskevia epätoivottuja otsikoita myöten. Downing Street 10:n nykyiset asukkaat ovat selvästi tottuneita lomailijoita. Emme sano, että he olisivat ideoiden puutteessa, mutta tässä on muutamia muita vaihtoehtoja pääministerin lomille: Pääministeri pysyy johdossa myös lomalla - vaikka kabinettiministerit toimivat hänen sijaisenaan hänen poissa ollessaan.</w:t>
      </w:r>
    </w:p>
    <w:p>
      <w:r>
        <w:rPr>
          <w:b/>
        </w:rPr>
        <w:t xml:space="preserve">Yhteenveto</w:t>
      </w:r>
    </w:p>
    <w:p>
      <w:r>
        <w:t xml:space="preserve">Theresa May pitää taukoa - lomailee aviomies Philipin kanssa Gardajärven rannalla Pohjois-Italiassa.</w:t>
      </w:r>
    </w:p>
    <w:p>
      <w:r>
        <w:rPr>
          <w:b/>
          <w:u w:val="single"/>
        </w:rPr>
        <w:t xml:space="preserve">Asiakirjan numero 520</w:t>
      </w:r>
    </w:p>
    <w:p>
      <w:r>
        <w:t xml:space="preserve">Mumbles Pierin ranta-asunnot "vaarantavat upean näkymän".</w:t>
      </w:r>
    </w:p>
    <w:p>
      <w:r>
        <w:t xml:space="preserve">Laiturin omistaja Ameco väittää, että 35 miljoonan punnan hanke on olennainen osa 120 vuotta vanhan nähtävyyden meneillään olevaa kunnostusta. Mumblesin toimintaryhmän jäsenet pelkäävät kuitenkin, että asunnot pilaisivat "upean näköalan", ja he väittävät, että uimahallin kaltaiset nähtävyydet olisivat vierailijoille parempia. Swansean kaupunginvaltuutetut voivat antaa hyväksyntänsä marraskuussa pidettävässä suunnittelukokouksessa. Hankkeen keskipisteenä on viisikerroksinen hotelli- ja kauppakompleksi, joka on leikattu niemeen, sekä 26 asuntoa rannikolla. Amecon mukaan sen tarkistetun suunnitelman mittakaava on "huomattavasti pienempi" kuin ehdotus, jolle annettiin suunnittelulupa vuonna 2011, kertoo Local Democracy Reporting Service. Tiedottaja sanoi: "Lisäviivästykset ovat tarpeettomia ja perusteettomia, ja ne voivat johtaa kokonaisen kauden töiden menetykseen, mikä olisi tuhoisaa." Mumblesin toimintaryhmä (Mumbles Action Group) on suhtautunut myönteisesti laiturin kunnostamiseen 3,2 miljoonalla punnalla, mutta haluaa, että Walesin hallitus pyytää hotelli- ja asuntosuunnitelmaa tarkistettavaksi. Toimintaryhmän tiedottaja Lynn Mann sanoi, että ministereiden "pitäisi toimia sen varmistamiseksi, ettemme menetä tätä upeaa näköalaa muutaman asunnon takia". Kampanjatoveri Sarah Goodall lisäsi: "Emme vastusta mitään kehitystä, mutta haluaisimme kehitystä, joka houkuttelisi turisteja; ehkäpä ulkoilmakylpylän ja pienen kuntosalin".</w:t>
      </w:r>
    </w:p>
    <w:p>
      <w:r>
        <w:rPr>
          <w:b/>
        </w:rPr>
        <w:t xml:space="preserve">Yhteenveto</w:t>
      </w:r>
    </w:p>
    <w:p>
      <w:r>
        <w:t xml:space="preserve">Päätös rakentaa asuntoja ja hotelli Mumblesin laiturin rannalle Swansean lähellä sijaitsevaan Mumblesin laituriin pitäisi lykätä, sanovat suunnitelman vastustajat.</w:t>
      </w:r>
    </w:p>
    <w:p>
      <w:r>
        <w:rPr>
          <w:b/>
          <w:u w:val="single"/>
        </w:rPr>
        <w:t xml:space="preserve">Asiakirjan numero 521</w:t>
      </w:r>
    </w:p>
    <w:p>
      <w:r>
        <w:t xml:space="preserve">Norfolkin poliisit pelastettiin, kun vuorovesi oli katkaissut heidän toimintansa</w:t>
      </w:r>
    </w:p>
    <w:p>
      <w:r>
        <w:t xml:space="preserve">Poliisit etsivät "korkean riskin kadonnutta henkilöä" rannalla lähellä Happisburghia Norfolkin rannikolla lauantai-iltana, kun he jäivät jumiin. Nainen löytyi turvallisesti läheiseltä rannalta. Vasta sen jälkeen pelastusvene ohjattiin pelastamaan poliisit, RNLI:n tiedottaja kertoi. Philip Smith RNLI Happisburghin pelastusveneestä kertoi, että rannikkovartiosto kutsui hänen ryhmänsä noin kello 21.10 BST avustamaan kadonneen naisen etsinnöissä. Hän sanoi, että yhtä venettä pyydettiin pelastamaan kaksi poliisia, jotka olivat etsineet Happisburghiin päin menevää rantaa ja joutuivat vuoroveden vuoksi eristyksiin. "Rannikkovartiosto antoi meille tehtäväksi hakea kaksi poliisia, jotka olivat etsineet rannalta juuri Happisburghin kirkon alapuolelta, ja vuorovesi oli tullut ja he olivat jääneet pois, joten menimme hakemaan heidät ja palautimme heidät Walcottiin", hän sanoi. Norfolkin poliisin tiedottaja vahvisti, että kaksi poliisia oli vaarassa jäädä rannalle ja heidät autettiin pois rannalta.</w:t>
      </w:r>
    </w:p>
    <w:p>
      <w:r>
        <w:rPr>
          <w:b/>
        </w:rPr>
        <w:t xml:space="preserve">Yhteenveto</w:t>
      </w:r>
    </w:p>
    <w:p>
      <w:r>
        <w:t xml:space="preserve">Kaksi kadonnutta naista etsivää poliisia joutui pelastusveneen miehistön pelastettavaksi rannalta, kun vuorovesi katkaisi heidän tiensä.</w:t>
      </w:r>
    </w:p>
    <w:p>
      <w:r>
        <w:rPr>
          <w:b/>
          <w:u w:val="single"/>
        </w:rPr>
        <w:t xml:space="preserve">Asiakirjan numero 522</w:t>
      </w:r>
    </w:p>
    <w:p>
      <w:r>
        <w:t xml:space="preserve">Cowesin kelluva silta: Lautta takaisin liikenteeseen öljyvuodon jälkeen</w:t>
      </w:r>
    </w:p>
    <w:p>
      <w:r>
        <w:t xml:space="preserve">Isle of Wightin neuvosto keskeytti kelluvan sillan käytön, koska pelättiin, että ongelman vuoksi hydrauliikkaöljyä joutuisi lopulta Medina-jokeen. Tuolloin lautta oli ollut käytössä 10 päivää sen jälkeen, kun sen lastausramppeja oli korjattu. Lisäksi se oli kolme kuukautta käyttökiellossa sen jälkeen, kun hydrauliikkavika havaittiin rutiinihuoltotöiden yhteydessä heinäkuussa. Neuvoston tiedottajan mukaan jokeen ei ollut päässyt öljyä. 3,2 miljoonaa puntaa maksanut lautta, joka ylittää Medina-joen Cowesin ja East Cowesin välillä, on kärsinyt ongelmista sen jälkeen, kun se korvasi edellisen Floating Bridge 5:n toukokuussa 2017. Korvaavasta aluksesta on katkennut ketjuja, sähkö- ja hydrauliikkavikoja, ja myös autoihin on tullut vaurioita. Kun liikenne on suljettu, autoilijoiden on kuljettava jopa 18 kilometrin (11 mailin) pituinen kiertotie.</w:t>
      </w:r>
    </w:p>
    <w:p>
      <w:r>
        <w:rPr>
          <w:b/>
        </w:rPr>
        <w:t xml:space="preserve">Yhteenveto</w:t>
      </w:r>
    </w:p>
    <w:p>
      <w:r>
        <w:t xml:space="preserve">Isle of Wightin ongelmallinen ketjulautta on palannut liikenteeseen viikko sen jälkeen, kun se pysäytettiin hydrauliikkaöljyvuodon vuoksi.</w:t>
      </w:r>
    </w:p>
    <w:p>
      <w:r>
        <w:rPr>
          <w:b/>
          <w:u w:val="single"/>
        </w:rPr>
        <w:t xml:space="preserve">Asiakirjan numero 523</w:t>
      </w:r>
    </w:p>
    <w:p>
      <w:r>
        <w:t xml:space="preserve">Nigerian Maiduguri kieltää moottoripyörät Boko Haramin pysäyttämiseksi</w:t>
      </w:r>
    </w:p>
    <w:p>
      <w:r>
        <w:t xml:space="preserve">Viranomaiset sanoivat, että kukaan ei saisi ajaa moottoripyörillä missään vaiheessa kaupungissa, joka on Boko Haramin linnake. Ryhmän tavaramerkki on ollut käyttää moottoripyörillä liikkuvia asemiehiä murhaamaan turvallisuusviranomaisia ja poliitikkoja. Boko Haram taistelee islamilaisen vallan puolesta ja on torjunut neuvottelut hallituksen kanssa. Ainakin 40 ihmistä on saanut surmansa Maidugurissa, Bornon osavaltion pääkaupungissa, kahden viime viikon aikana iskuissa, joista ryhmää syytetään. Viime kuussa ryhmä kertoi tehneensä iskun Nigerian poliisin päämajaan pääkaupungissa Abujassa, jossa kuoli ainakin kuusi ihmistä. Sotilaat hyökkäsivät Bornon osavaltion hallitus sanoi, että se määrää nyt 24 tunnin moottoripyöräkiellon kaupungissa. "Kielto koskee kaikkien luokkien yksityisiä sekä kaupallisia moottoripyöriä, jotka liikkuvat Maidugurin metropolissa", sanoi Bornon osavaltion kuvernöörin tiedottaja Usman Ciroma lausunnossaan. Kirjeenvaihtajien mukaan moottoripyörät ovat yksi yleisimmistä liikennemuodoista Maidugurissa, koska useimmilla ihmisillä ei ole varaa autoihin. Uutistoimisto AFP kertoo, että kuvernööri Kashim Shettima varoitti, että kieltoa voidaan laajentaa. "Jos turvallisuustilanne ei parane tämän kiellon jälkeen, hallitus laajentaa kiellon koskemaan koko osavaltiota", hän sanoi. Keskiviikkona Boko Haramin taistelijat heittivät räjähteen sotilaspartiota kohti Maidugurissa haavoittaen kolmea upseeria.</w:t>
      </w:r>
    </w:p>
    <w:p>
      <w:r>
        <w:rPr>
          <w:b/>
        </w:rPr>
        <w:t xml:space="preserve">Yhteenveto</w:t>
      </w:r>
    </w:p>
    <w:p>
      <w:r>
        <w:t xml:space="preserve">Moottoripyörät on kielletty Pohjois-Nigerian Maidugurin kaupungissa radikaalin islamistisen Boko Haram -lahkon tekemien hyökkäysten estämiseksi.</w:t>
      </w:r>
    </w:p>
    <w:p>
      <w:r>
        <w:rPr>
          <w:b/>
          <w:u w:val="single"/>
        </w:rPr>
        <w:t xml:space="preserve">Asiakirjan numero 524</w:t>
      </w:r>
    </w:p>
    <w:p>
      <w:r>
        <w:t xml:space="preserve">Harvinainen sieni löydetty Surreyn metsistä</w:t>
      </w:r>
    </w:p>
    <w:p>
      <w:r>
        <w:t xml:space="preserve">Surrey Wildlife Trust (SWT) havaitsi Pirbrightin lähistöllä partahammassienen eli hericium erinaceus -sienen. Yhdistyneessä kuningaskunnassa harvinaiseksi luokiteltu sieni esiintyy yleensä lehtipuiden kuolleessa puussa. SWT:n vapaaehtoinen Ray Tantram sanoi: "On erinomaista, että tämä harvinainen ja kaunis laji on saatu uudeksi Surreyn ennätykseksi." Hän lisäsi: "Auttakaa säilyttämään se. Katsokaa ja ihailkaa aina vain; älkää poimiko tai hävittäkö tällaisia arvokkaita lisäyksiä Surreyn biologiseen monimuotoisuuteen." Partahammassienellä on pitkät valkoiset piikit, jotka osoittavat alaspäin, ja se tunnetaan myös nimillä leijonankarva, apinanpää ja puusiili.</w:t>
      </w:r>
    </w:p>
    <w:p>
      <w:r>
        <w:rPr>
          <w:b/>
        </w:rPr>
        <w:t xml:space="preserve">Yhteenveto</w:t>
      </w:r>
    </w:p>
    <w:p>
      <w:r>
        <w:t xml:space="preserve">Surreystä on löydetty harvinainen sieni, joka on saanut nimensä valkoisen ja karvaisen ulkonäkönsä perusteella.</w:t>
      </w:r>
    </w:p>
    <w:p>
      <w:r>
        <w:rPr>
          <w:b/>
          <w:u w:val="single"/>
        </w:rPr>
        <w:t xml:space="preserve">Asiakirjan numero 525</w:t>
      </w:r>
    </w:p>
    <w:p>
      <w:r>
        <w:t xml:space="preserve">Talviolympialaiset: Sotilaat korvaavat turvallisuushenkilöstön noroviruksen puhkeamisen jälkeen</w:t>
      </w:r>
    </w:p>
    <w:p>
      <w:r>
        <w:t xml:space="preserve">Oksentelu ja ripuli iski turvahenkilöstöön sunnuntaina. Noin 1 200 vartijaa on vedetty pois olympiapaikoilta, ja 41 heistä on ilmoittanut oireistaan. Käsien desinfiointiainetta on nyt jaettu, ja järjestelykomitean johtaja on pyytänyt anteeksi. Pyeongchangin kisojen on määrä alkaa perjantaina. Kisojen tiedottaja Christophe Dubi sanoi, että toimenpiteet on toteutettu, jotta erittäin tarttuvan viruksen uusi puhkeaminen voidaan välttää. "Ruokiin ja juomiin sovelletaan erittäin tiukkoja toimenpiteitä", hän sanoi. "Heti kun tapauksesta ilmoitetaan, koko alue desinfioidaan", hän lisäsi. Vetäytynyt turvallisuushenkilöstö on korvattu 900 sotilaalla. Kisojen järjestelytoimikunnan puheenjohtaja Lee Hee-beom sanoi, että kaikkia paikkoja käytetään harjoitteluun ja että urheilijat asettuivat majoitustiloihinsa. "Haluaisin pyytää anteeksi tätä", hän sanoi. "Taudintorjuntakeskuksemme [ja] muut asiaan liittyvät valtion virastot keskustelevat nyt vastatoimista." Viime vuoden yleisurheilun MM-kilpailuissa Lontoossa useat urheilijat joutuivat vetäytymään kilpailusta, kun viranomaiset havaitsivat eräässä hotellissa norovirustartunnan. Diplomaatit saapuivat Yhdysvaltain varapresidentti Mike Pence saapui Japaniin tiistaina ennen perjantaina pidettäviä Pyeongchangin avajaisia, joissa Pohjois- ja Etelä-Korean on määrä marssia saman lipun alla suhteiden sulattamisen ja korkean tason keskustelujen jälkeen. Pence sanoi, ettei hänellä ole tällä hetkellä suunnitelmia tavata Pohjois-Korean virkamiehiä kisojen aikana, mutta hän on avoin mahdollisuudelle. "Presidentti Trump on sanonut, että hän uskoo aina puhumiseen, mutta en ole pyytänyt tapaamisia. Mutta katsotaan, mitä tapahtuu", Pence kertoi toimittajille lentokoneessaan. Saatat olla myös kiinnostunut:</w:t>
      </w:r>
    </w:p>
    <w:p>
      <w:r>
        <w:rPr>
          <w:b/>
        </w:rPr>
        <w:t xml:space="preserve">Yhteenveto</w:t>
      </w:r>
    </w:p>
    <w:p>
      <w:r>
        <w:t xml:space="preserve">Kymmeniä Etelä-Korean Pyeongchangin talviolympialaisten yksityisiä turvamiehiä on viety sairaalaan noroviruksen takia, minkä vuoksi järjestäjät ovat kutsuneet vartijoiksi sotilaita.</w:t>
      </w:r>
    </w:p>
    <w:p>
      <w:r>
        <w:rPr>
          <w:b/>
          <w:u w:val="single"/>
        </w:rPr>
        <w:t xml:space="preserve">Asiakirjan numero 526</w:t>
      </w:r>
    </w:p>
    <w:p>
      <w:r>
        <w:t xml:space="preserve">Hondan jakeluyhtiö Swindonissa vähentää 370 työpaikkaa</w:t>
      </w:r>
    </w:p>
    <w:p>
      <w:r>
        <w:t xml:space="preserve">South Marston Distribution (SDC) aikoo vähentää työpaikkoja vastauksena uutiseen, että Honda vähentää tuotantoa muutaman kilometrin päässä sijaitsevassa tehtaassa. Yli 95 prosenttia SDC:n töistä tehdään Hondalle, joten sen menestys on riippuvainen autojätin menestyksestä. Kyseiset 370 työpaikkaa ovat vuokratyöntekijöitä, ja niiden osuus koko työvoimasta on 38 prosenttia. Pääjohtaja Steve Gopal sanoi, että päätös oli tehty suorana vastauksena siihen, että Honda oli vähentänyt 800 työpaikkaa. "Hondalle toimittavat monet yritykset - me olemme yksi näistä yrityksistä", hän sanoi. "Olemme myös Honda-yhtiö, ja kun he vähentävät tuotantoa, meidän on tarkasteltava resurssirakennettamme, ja tämän vuoksi meidän oli tehtävä tämä ilmoitus tänään." Honda ilmoitti 11. tammikuuta suunnittelevansa 800 työpaikan vähentämistä Swindonin tehtaallaan ja vetosi heikkoon kysyntään Euroopassa. Riskityöntekijöille lähetettiin viime viikolla kirjeet, joissa kerrottiin, että valmistaja haluaa tehdä muutokset 1. toukokuuta mennessä. Nyt on käynnissä 90 päivän kuulemismenettely.</w:t>
      </w:r>
    </w:p>
    <w:p>
      <w:r>
        <w:rPr>
          <w:b/>
        </w:rPr>
        <w:t xml:space="preserve">Yhteenveto</w:t>
      </w:r>
    </w:p>
    <w:p>
      <w:r>
        <w:t xml:space="preserve">Honda-konserniin kuuluvan swindonilaisen logistiikkayrityksen noin 370 työntekijää menettää työpaikkansa.</w:t>
      </w:r>
    </w:p>
    <w:p>
      <w:r>
        <w:rPr>
          <w:b/>
          <w:u w:val="single"/>
        </w:rPr>
        <w:t xml:space="preserve">Asiakirjan numero 527</w:t>
      </w:r>
    </w:p>
    <w:p>
      <w:r>
        <w:t xml:space="preserve">Howard Staff: Howard Howard: Viides pidätys murto- ja murhatutkinnassa</w:t>
      </w:r>
    </w:p>
    <w:p>
      <w:r>
        <w:t xml:space="preserve">Howard Staff, 66, vietiin sairaalaan maanantaina Wigstonissa Gibson Closessa sijaitsevaan kotiinsa tehdyn murtovarkauden jälkeen, mutta hän kuoli seuraavana päivänä. Neljä 19-21-vuotiasta miestä pidätettiin murhasta epäiltynä keskiviikkona, ja heidät vapautettiin myöhemmin tutkinnan ajaksi. Epäillystä murhasta tarjottiin 10 000 punnan palkkio. Poliisi kuvaili Staffia "lempeäksi mieheksi". Myös hänen veljensä loukkaantui hyökkäyksessä. Leicestershiren poliisin mukaan mies oli mennyt Staffin kotiin maanantaina noin kello 15.45 GMT ja poistunut sieltä mukanaan pieni rahasumma muovisessa noutoruokalaatikossa. Hän lähti osoitteesta Kings Drivea pitkin kohti Aylestone Lanea. Seuraa BBC East Midlandsia Facebookissa, Twitterissä tai Instagramissa. Lähetä juttuideoita osoitteeseen eastmidsnews@bbc.co.uk.</w:t>
      </w:r>
    </w:p>
    <w:p>
      <w:r>
        <w:rPr>
          <w:b/>
        </w:rPr>
        <w:t xml:space="preserve">Yhteenveto</w:t>
      </w:r>
    </w:p>
    <w:p>
      <w:r>
        <w:t xml:space="preserve">19-vuotias mies on pidätetty Leicesterissä epäiltynä murhasta ja murtovarkaudesta.</w:t>
      </w:r>
    </w:p>
    <w:p>
      <w:r>
        <w:rPr>
          <w:b/>
          <w:u w:val="single"/>
        </w:rPr>
        <w:t xml:space="preserve">Asiakirjan numero 528</w:t>
      </w:r>
    </w:p>
    <w:p>
      <w:r>
        <w:t xml:space="preserve">NHS Direct vetää pois Cornwall NHS 111-neuvontapuhelimesta</w:t>
      </w:r>
    </w:p>
    <w:p>
      <w:r>
        <w:t xml:space="preserve">NHS 111 - joka korvaa NHS Directin - on tarkoitettu potilaille, joilla on kiireellisiä mutta ei hengenvaarallisia oireita. Sen jälkeen, kun 111-järjestelmän käyttöönotto alkoi muualla maassa huhtikuussa, se on kärsinyt ongelmista. NHS Direct, jonka oli määrä hoitaa neuvontapuhelinta Cornwallissa, sanoi, ettei se ole taloudellisesti kestävä. Alun perin sen piti alkaa Herttuakunnassa toukokuussa, mutta palvelun laadusta esitettyjen huolenaiheiden jälkeen sitä lykättiin, jotta "voitaisiin ottaa oppia maan muissa osissa ilmenneistä ongelmista". Palvelua pyörittävät useat eri organisaatiot, kuten yksityiset yritykset ja ambulanssisäätiöt. Joillakin alueilla on väitetty, että suuri kysyntä on johtanut siihen, että tuhannet soittajat eivät ole saaneet yhteyttä. On myös väitetty, että 111-henkilöstön tekemät epäasianmukaiset lähetteet ovat rasittaneet ambulansseja ja sairaaloita. NHS Direct on pyytänyt anteeksi NHS Kernow'n terveydenhuollon toimeksiantajalta, että sen päätös viivästyttää uuden palvelun käynnistymistä Cornwallissa. NHS Kernow ei ole vielä kommentoinut asiaa. Rajan toisella puolella Devonissa NHS 111 -palvelun käynnistäminen, jonka oli määrä alkaa huhtikuussa ja sitten kesäkuussa, on jälleen lykätty syyskuuhun.</w:t>
      </w:r>
    </w:p>
    <w:p>
      <w:r>
        <w:rPr>
          <w:b/>
        </w:rPr>
        <w:t xml:space="preserve">Yhteenveto</w:t>
      </w:r>
    </w:p>
    <w:p>
      <w:r>
        <w:t xml:space="preserve">Organisaatio, jonka oli määrä hoitaa uutta NHS:n hätäpalvelua Cornwallissa, on vetäytynyt sopimuksesta.</w:t>
      </w:r>
    </w:p>
    <w:p>
      <w:r>
        <w:rPr>
          <w:b/>
          <w:u w:val="single"/>
        </w:rPr>
        <w:t xml:space="preserve">Asiakirjan numero 529</w:t>
      </w:r>
    </w:p>
    <w:p>
      <w:r>
        <w:t xml:space="preserve">Syyrian sota: Aleppon eläintarhasta pelastettu leijona synnyttää Jordaniassa</w:t>
      </w:r>
    </w:p>
    <w:p>
      <w:r>
        <w:t xml:space="preserve">Dana kuljetettiin Al-Mawan suojelualueelle Turkin kautta yhdessä neljän muun leijonan, kahden karhun ja kahden tiikerin kanssa eläinsuojelujärjestö Four Pawsin järjestämässä kolmen kuukauden operaatiossa. Henkilökunta löysi pennun, jonka he nimesivät Hajariksi, häkistään lauantaina. Nyt odotetaan, synnyttääkö Dana toisen pennun. Eläinten mukana ollut eläinlääkäri, tohtori Amir Khalil kertoi Associated Pressille sunnuntaina, että Turkissa tehty ultraäänitutkimus oli osoittanut, että Dana kantaa kaksi lasta. Hän kuitenkin varoitti, että toinen pentu on saattanut jo syntyä kuolleena ja Danan syömänä. Sen kohtalo selviää vasta, kun maanantaina tehdään uusi ultraäänitutkimus. Nelitassu sanoi, että sen tiimi oli aluksi ollut hyvin huolissaan siitä, hyväksyisikö vai tappaisiko Dana Hajarin, koska se oli joutunut kokemaan valtavaa stressiä. "Mutta onneksi näin ei käynyt. Hän puhdisti pentua ja hoiti sitä", hyväntekeväisyysjärjestö lisäsi. "Tämä on todellinen merkki siitä, että se tuntee olonsa turvalliseksi Al-Mawassa." Hajarin sukupuolta ei tiedetä, koska henkilökunta ei ole voinut tutkia pentua.</w:t>
      </w:r>
    </w:p>
    <w:p>
      <w:r>
        <w:rPr>
          <w:b/>
        </w:rPr>
        <w:t xml:space="preserve">Yhteenveto</w:t>
      </w:r>
    </w:p>
    <w:p>
      <w:r>
        <w:t xml:space="preserve">Sodan runtelemassa Syyrian Aleppon kaupungissa sijaitsevasta eläintarhasta pelastettu leijonaemo on synnyttänyt vain muutama tunti sen jälkeen, kun se oli saapunut jordanialaiseen eläinpuistoon.</w:t>
      </w:r>
    </w:p>
    <w:p>
      <w:r>
        <w:rPr>
          <w:b/>
          <w:u w:val="single"/>
        </w:rPr>
        <w:t xml:space="preserve">Asiakirjan numero 530</w:t>
      </w:r>
    </w:p>
    <w:p>
      <w:r>
        <w:t xml:space="preserve">Alexis Jay johtaa Rotherhamin lasten hyväksikäyttöä koskevaa tutkintaa.</w:t>
      </w:r>
    </w:p>
    <w:p>
      <w:r>
        <w:t xml:space="preserve">Alexis Jay on nimitetty johtamaan tutkimusta Rotherhamissa vuodesta 1997 tähän päivään asti käsitellyistä tapauksista. Neuvoston pääjohtaja on pyytänyt anteeksi uhreilta, jotka ovat joutuneet "pettymään" neuvoston "järjestelmällisen epäonnistumisen" vuoksi. Jay ja hänen työryhmänsä määrittelevät tutkimuksen alkamisajankohdan. Toimitusjohtaja Martin Kimber saapui tammikuussa sisäasiainvaliokunnan eteen vastaamaan kysymyksiin. Puheenjohtaja Keith Vaz kysyi, miksi Rotherham oli "epäonnistunut niin surkeasti". Viime vuonna Etelä-Yorkshiren poliisin poliisipäällikköä arvosteltiin myös sen jälkeen, kun The Times -sanomalehti paljasti, että poliisin raporteissa viitattiin tyttöjen laajamittaiseen hyväksikäyttöön. Lasten hyväksikäyttäjien rengas The Timesille puhuessaan yksi nyt parikymppisistä naisista kertoi aloittaneensa suhteen 24-vuotiaan miehen kanssa, joka oli istunut kaksi vankilatuomiota väkivaltarikoksista, vuonna 1999, kun hän oli 14-vuotias. Miehen ymmärretään saattaneen tytön kahdesti raskaaksi. Lehden mukaan sosiaaliviranomaiset saivat ennen suhteen päättymistä tietää, että mies kuului miesten rinkiin, jonka epäillään käyttäneen hyväksi yli 40 nuorta teiniä kaupungissa. Poliisipäällikkö David Cromptonin käskettiin saman parlamentin valiokunnan toimesta lokakuussa saada Rotherhamin tilanne hallintaan. Jay johti Jerseyn huostaanotettujen lasten palvelujen korkean profiilin tarkastusta ja työskenteli yli 30 vuotta paikallisviranomaisten palveluksessa Edinburghin ja Glasgow'n köyhillä alueilla. Rotherhamin kaupunginvaltuuston toimitusjohtaja Martin Kimber sanoi olevansa tyytyväinen saadessaan palvelukseensa "näin korkeatasoisia henkilöitä".</w:t>
      </w:r>
    </w:p>
    <w:p>
      <w:r>
        <w:rPr>
          <w:b/>
        </w:rPr>
        <w:t xml:space="preserve">Yhteenveto</w:t>
      </w:r>
    </w:p>
    <w:p>
      <w:r>
        <w:t xml:space="preserve">Skotlannin hallituksen entinen sosiaalityön pääneuvonantaja johtaa tutkimusta, jossa tutkitaan, miten pahoinpidelty lastensuojeluyksikkö on käsitellyt lasten hyväksikäyttöön liittyviä tapauksia.</w:t>
      </w:r>
    </w:p>
    <w:p>
      <w:r>
        <w:rPr>
          <w:b/>
          <w:u w:val="single"/>
        </w:rPr>
        <w:t xml:space="preserve">Asiakirjan numero 531</w:t>
      </w:r>
    </w:p>
    <w:p>
      <w:r>
        <w:t xml:space="preserve">Seitsemän kuolee influenssaepidemiassa australialaisessa hoitokodissa</w:t>
      </w:r>
    </w:p>
    <w:p>
      <w:r>
        <w:t xml:space="preserve">Kuolemantapaukset tapahtuivat viimeisen kahden viikon aikana Wangarattan kaupungissa Victorian osavaltiossa, kertoivat osavaltion terveysviranomaiset. Victorian virkaatekevä ylilääkäri, tohtori Brett Sutton, sanoi, että tautitapauksen vuoksi vanhustenhoitolaitoksessa oli sairastunut vielä 100 ihmistä. Osavaltiossa on meneillään yksi kaikkien aikojen pahimmista influenssakausista. Uhreilla, jotka olivat 70-94-vuotiaita, oli ennestään sairauksia, jotka tekivät heistä erityisen alttiita. "Valitettavasti heikkokuntoisille - ja ihmisille, joilla on perussairauksia - influenssa voi olla hyvin vakava", Sutton sanoi. St John's Retirement Villagessa puhjenneesta taudista ilmoitettiin terveysviranomaisille 14. elokuuta, kaksi päivää ennen ensimmäistä kuolemantapausta. Tohtori Sutton sanoi viranomaisten pitävän yllä tiukkoja infektioiden torjuntatoimenpiteitä. Hän kehotti ihmisiä, joilla on flunssaoireita, harkitsemaan uudelleen vierailua vanhustenhoitolaitoksissa ja noudattamaan hyvää hygieniaa. Tohtori Suttonin mukaan viime vuonna Victoriassa kuoli noin 800 ihmistä influenssaan.</w:t>
      </w:r>
    </w:p>
    <w:p>
      <w:r>
        <w:rPr>
          <w:b/>
        </w:rPr>
        <w:t xml:space="preserve">Yhteenveto</w:t>
      </w:r>
    </w:p>
    <w:p>
      <w:r>
        <w:t xml:space="preserve">Australialaisen hoitokodin seitsemän vanhusta on kuollut influenssaepidemian seurauksena, kertovat paikalliset viranomaiset.</w:t>
      </w:r>
    </w:p>
    <w:p>
      <w:r>
        <w:rPr>
          <w:b/>
          <w:u w:val="single"/>
        </w:rPr>
        <w:t xml:space="preserve">Asiakirjan numero 532</w:t>
      </w:r>
    </w:p>
    <w:p>
      <w:r>
        <w:t xml:space="preserve">Jerseyn poliitikot huolissaan vankiloiden henkilöstömäärästä</w:t>
      </w:r>
    </w:p>
    <w:p>
      <w:r>
        <w:t xml:space="preserve">Hallituksen tarkastuslautakunta tutkii St Breladessa sijaitsevan La Moyen vankilan henkilöstömitoitusta. Apulaissheriffi Jeremy Macon sanoi, että vartijoiden määrän vähenemisen vuoksi työvuorojärjestelmä oli muuttunut. Hän sanoi, että he selviytyivät toistaiseksi, mutta hän oli huolissaan siitä, että he eivät selviäisi, jos vankilan keskimääräinen 184 hengen väkiluku kasvaisi. Apulaisjohtaja Maconin paneeli kuulustelee vankilan johtajaa myöhemmin julkisessa kuulemistilaisuudessa. Huhtikuussa julkaistun vankeinhoitolaitoksen vuosikertomuksen mukaan La Moyen henkilöstömäärä laski vuonna 2011 alle suositusten ja oli noin 160 vankia, mukaan lukien johto- ja asiantuntijahenkilöstö. Vankilan johtaja Bill Millar sanoi, että hänen oli vähennettävä henkilöstömäärää, jotta hän pystyi vastaamaan leikkauksiin, jotka hän tiesi tulevan vuonna 2012. Hän sanoi: "Emme aio vaarantaa ihmisiä, olipa kyse sitten henkilökunnasta tai vangeista." Hän sanoi: "Emme aio vaarantaa ihmisiä, olipa kyse henkilökunnasta tai vangeista." He aikovat myös keskustella Tulli- ja maahanmuuttoviraston johtajan kanssa sen palveluun kohdistuvista budjettileikkauksista.</w:t>
      </w:r>
    </w:p>
    <w:p>
      <w:r>
        <w:rPr>
          <w:b/>
        </w:rPr>
        <w:t xml:space="preserve">Yhteenveto</w:t>
      </w:r>
    </w:p>
    <w:p>
      <w:r>
        <w:t xml:space="preserve">Jerseyn poliitikot haluavat selvittää, voisiko saaren ainoa vankila selviytyä vankien määrän kasvusta nykyisellä henkilöstömäärällä.</w:t>
      </w:r>
    </w:p>
    <w:p>
      <w:r>
        <w:rPr>
          <w:b/>
          <w:u w:val="single"/>
        </w:rPr>
        <w:t xml:space="preserve">Asiakirjan numero 533</w:t>
      </w:r>
    </w:p>
    <w:p>
      <w:r>
        <w:t xml:space="preserve">Skotlannin länsirannikon katkaravunpyyntiä koskevat varoitukset</w:t>
      </w:r>
    </w:p>
    <w:p>
      <w:r>
        <w:t xml:space="preserve">He pelkäävät, että EU:n rajoitus, jonka mukaan alukset saavat kalastaa, saavutetaan normaalia aikaisemmin, ja kalastus suljetaan syyskuuhun mennessä. Western Isles Fishermen's Associationin mukaan hoitotoimenpiteet olisi pitänyt ottaa käyttöön. Skotlannin hallitus sanoi olevansa tietoinen huolenaiheista. Yhdistyksen sihteerin Duncan MacInnesin mukaan hallitus ei ollut tehnyt riskinarviointia vaikutuksista, joita suurempien alusten salliminen Minchiin aiheuttaisi. Länsirannikon kalastajat ovat huolissaan siitä, etteivät he saa pyytää täyttä kiintiötään. Skotlannin hallitus ilmoitti olevansa tietoinen alan huolenaiheista, jotka koskevat "epätavallisen voimakasta" kalastusta Skotlannin länsipuolella ja mahdollisia vaikutuksia pyyntiponnistukseen eli siihen, kuinka monta päivää alukset saavat olla merellä. Tiedottajan mukaan katkarapujen puute Pohjanmeren kalastusalueilla on aiheuttanut jonkin verran kalastustoiminnan siirtymistä länteen. Hänen mukaansa Marine Scotland seuraa tilannetta tarkasti. Tiedottaja lisäsi: "Asiasta keskusteltiin kalastuksenhoito- ja säilyttämisryhmän kokouksessa viime viikolla, ja Marine Scotland on sopinut jatkavansa keskusteluja alan asiantuntijoiden kanssa mahdollisista toimista tilanteen lieventämiseksi."</w:t>
      </w:r>
    </w:p>
    <w:p>
      <w:r>
        <w:rPr>
          <w:b/>
        </w:rPr>
        <w:t xml:space="preserve">Yhteenveto</w:t>
      </w:r>
    </w:p>
    <w:p>
      <w:r>
        <w:t xml:space="preserve">Länsirannikon kalastajat ovat varoittaneet, että Skotlannin itärannikolta tulevat suuremmat troolarit uhkaavat tämän vuoden katkaravunpyyntiä Minchissä.</w:t>
      </w:r>
    </w:p>
    <w:p>
      <w:r>
        <w:rPr>
          <w:b/>
          <w:u w:val="single"/>
        </w:rPr>
        <w:t xml:space="preserve">Asiakirjan numero 534</w:t>
      </w:r>
    </w:p>
    <w:p>
      <w:r>
        <w:t xml:space="preserve">Italia keskeyttää Vatikaanin pankkikorttimaksut</w:t>
      </w:r>
    </w:p>
    <w:p>
      <w:r>
        <w:t xml:space="preserve">Pyhän istuimen oli täytettävä Euroopan unionin rahoitusta koskevat suojatoimet vuoden 2013 alkuun mennessä. Sen epäonnistuminen tarkoittaa, että matkailijoiden on maksettava käteisellä museoissa ja kaupoissa. Vatikaanin tiedottaja sanoi, että yhteydenpito on käynnissä ja että pankkikorttimaksujen keskeyttämisen pitäisi olla "lyhytaikaista". Paavi Benedictus on luvannut lisätä avoimuutta Vatikaanin taloudessa ja sen pankin, Institute for Works of Religion (IOR), toiminnassa, joka on aiemmin ollut osallisena suurissa rahanpesuskandaaleissa. Euroopan neuvoston asiantuntijaryhmä totesi viime vuonna, että Vatikaani oli edistynyt lainsäädäntönsä uudistamisessa EU:n normien mukaiseksi, mutta paljon työtä oli vielä tekemättä. Koska tätä työtä ei ole saatu päätökseen, Italian keskuspankki määräsi Deutsche Bank Italian, joka hoitaa kaikki pankkikorttimaksut Vatikaanin alueella, poistamaan päätelaitteensa käytöstä 1. tammikuuta. Vatikaanin museossa viime vuonna vierailleet viisi miljoonaa turistia käyttivät lippuihin ja matkamuistoihin yli 90 miljoonaa euroa (73 miljoonaa puntaa; 120 miljoonaa dollaria). Vain käteistä rahaa otetaan vastaan, kunnes ratkaisu saadaan aikaan. Samat säännöt on otettu käyttöön myös Vatikaanin apteekissa, postissa ja niissä harvoissa kaupoissa, jotka toimivat pienellä alueella. Messuissa keräykset ja lahjoitukset on edelleen tehtävä käteisellä.</w:t>
      </w:r>
    </w:p>
    <w:p>
      <w:r>
        <w:rPr>
          <w:b/>
        </w:rPr>
        <w:t xml:space="preserve">Yhteenveto</w:t>
      </w:r>
    </w:p>
    <w:p>
      <w:r>
        <w:t xml:space="preserve">Italian keskuspankki on keskeyttänyt kaikki pankkikorttimaksut Vatikaanissa, koska se ei ole pannut täysimääräisesti täytäntöön rahanpesun vastaista lainsäädäntöä, kertovat italialaiset tiedotusvälineet.</w:t>
      </w:r>
    </w:p>
    <w:p>
      <w:r>
        <w:rPr>
          <w:b/>
          <w:u w:val="single"/>
        </w:rPr>
        <w:t xml:space="preserve">Asiakirjan numero 535</w:t>
      </w:r>
    </w:p>
    <w:p>
      <w:r>
        <w:t xml:space="preserve">Lincolnshiren jänisjahti: Kolme miestä pidätetty</w:t>
      </w:r>
    </w:p>
    <w:p>
      <w:r>
        <w:t xml:space="preserve">Maanviljelijät yhdistivät voimansa maaseuturikollisuudesta vastaavien virkamiesten kanssa lauantaina sen jälkeen, kun poliisi oli saanut vihjeen jäniksenmetsästäjiksi epäillyistä jäniksenmetsästäjistä pelloilla Ealandissa, Scunthorpen lähellä. Poliisit näkivät pellolla noin kuusi miestä koirien kanssa, jotka juoksivat karkuun. Poliisi pidätti myöhemmin kolme miestä Blackpoolista, Stoke-on-Trentistä ja Stourportista. Heidän on määrä saapua oikeuteen myöhemmin. Lisää tarinoita eri puolilta Lincolnshirea Lincolnshiren poliisi kertoi, että heitä kuulusteltiin ja heidät kutsutaan oikeuteen epäiltynä luontorikoksista. Operaatiossa takavarikoitiin myös kaksi Honda CR-V:tä. Jäniksenmetsästys Lähde: Lincolnshiren poliisi</w:t>
      </w:r>
    </w:p>
    <w:p>
      <w:r>
        <w:rPr>
          <w:b/>
        </w:rPr>
        <w:t xml:space="preserve">Yhteenveto</w:t>
      </w:r>
    </w:p>
    <w:p>
      <w:r>
        <w:t xml:space="preserve">Poliisi on pidättänyt kolme miestä ja takavarikoinut seitsemän koiraa jäniksenmetsästystä vastaan Lincolnshiressä.</w:t>
      </w:r>
    </w:p>
    <w:p>
      <w:r>
        <w:rPr>
          <w:b/>
          <w:u w:val="single"/>
        </w:rPr>
        <w:t xml:space="preserve">Asiakirjan numero 536</w:t>
      </w:r>
    </w:p>
    <w:p>
      <w:r>
        <w:t xml:space="preserve">Darwen Moorin tulipalo: "Holtiton" pari tuomittiin grillimooripalojen vuoksi</w:t>
      </w:r>
    </w:p>
    <w:p>
      <w:r>
        <w:t xml:space="preserve">Miehistöt viettivät seitsemän päivää Darwenissa, Lancashiren osavaltiossa sijaitsevan palavan nummialueen sammuttamiseksi sen jälkeen, kun liekit syttyivät 30. toukokuuta 2020. Jack Birtwistle ja Henry Clark, molemmat 25-vuotiaita ja kotoisin kaupungista, ovat molemmat saaneet ehdollisen varoituksen. Heidät määrättiin suorittamaan 150 tuntia "melko kovaa työtä" korjaustöitä, Lancashiren poliisi kertoi. Blackburnin ja Darwenin poliisi sanoi Facebookissa, että kaksikko "korjaisi osan vahingoista" ja katsoisi, miten nummi "yrittää vielä toipua". Tiedottaja sanoi, että Marsham Grovesta kotoisin oleva Birtwistle ja Epworth Streetiltä kotoisin oleva Henry Clark olivat "myöntäneet syyllisyytensä holtittomaan tuhopolttoon ennen oikeudenkäyntiä". Hän sanoi heidän myöntäneen, että "kertakäyttögrillin vieminen ruohoiselle nummelle ja sen sytyttäminen ottamatta huomioon pakkauksen selkeitä varoituksia tai ottamatta huomioon, että ruoho voi syttyä, oli pikemminkin holtiton teko kuin pelkkä vahingossa syttynyt tulipalo". Blackburn Magistrates' Courtin tiedottaja sanoi, että tuhopolttorikos oli peruttu ja vastaajat olivat allekirjoittaneet ehdollisen varoituksen hyväksymisen. Korjaustöihin kuuluu palaneiden aitojen ja kävelysiltojen poistaminen, kuivien kivimuurien korjausten avustaminen ja harvinaisten kasvilajien istuttaminen. Seuraa BBC North Westin toimintaa Facebookissa, Twitterissä ja Instagramissa. Voit myös lähettää juttuideoita osoitteeseen northwest.newsonline@bbc.co.uk</w:t>
      </w:r>
    </w:p>
    <w:p>
      <w:r>
        <w:rPr>
          <w:b/>
        </w:rPr>
        <w:t xml:space="preserve">Yhteenveto</w:t>
      </w:r>
    </w:p>
    <w:p>
      <w:r>
        <w:t xml:space="preserve">Kaksi miestä, jotka sytyttivät grillipaikan nummella ja aiheuttivat 5 kilometrin laajuisen tulipalon, on määrätty hyvittämään "holtiton" käytöksensä.</w:t>
      </w:r>
    </w:p>
    <w:p>
      <w:r>
        <w:rPr>
          <w:b/>
          <w:u w:val="single"/>
        </w:rPr>
        <w:t xml:space="preserve">Asiakirjan numero 537</w:t>
      </w:r>
    </w:p>
    <w:p>
      <w:r>
        <w:t xml:space="preserve">Birling Gapin rantaportaat sijoitetaan uudelleen "merkittävän" eroosion jälkeen.</w:t>
      </w:r>
    </w:p>
    <w:p>
      <w:r>
        <w:t xml:space="preserve">East Sussexissa sijaitsevan Birling Gapin portaat saavat "turvallisemman kiinnityspaikan" mahdollisimman lähelle jyrkänteen reunaa, kertoi Wealdenin piirineuvosto. Talvimyrskyjen aikana 2013/14 seitsemän vuoden eroosion kerrottiin tapahtuneen vain kolmessa kuukaudessa. "Jopa neljä metriä kalliota hävisi yhdessä päivässä", Wealdenin kaupunginvaltuutettu Claire Dowling sanoi. Yli 350 000 ihmistä vierailee kallioilla vuosittain, mutta töiden aikana rannalle ei pääse. Säästä riippuen neuvosto toivoo, että työ saadaan valmiiksi marraskuun loppuun mennessä, "ennen tulevia talvimyrskyjä".</w:t>
      </w:r>
    </w:p>
    <w:p>
      <w:r>
        <w:rPr>
          <w:b/>
        </w:rPr>
        <w:t xml:space="preserve">Yhteenveto</w:t>
      </w:r>
    </w:p>
    <w:p>
      <w:r>
        <w:t xml:space="preserve">Suosittuun rantaan johtavia portaita nostetaan parhaillaan sen jälkeen, kun viimeaikainen "merkittävä" eroosio teki siitä vaarallisen.</w:t>
      </w:r>
    </w:p>
    <w:p>
      <w:r>
        <w:rPr>
          <w:b/>
          <w:u w:val="single"/>
        </w:rPr>
        <w:t xml:space="preserve">Asiakirjan numero 538</w:t>
      </w:r>
    </w:p>
    <w:p>
      <w:r>
        <w:t xml:space="preserve">Bahrainin shiia-oppositiojohtaja Ali Salman "pidätetty".</w:t>
      </w:r>
    </w:p>
    <w:p>
      <w:r>
        <w:t xml:space="preserve">Ryhmä totesi lausunnossaan, että Salman oli pidätettynä sen jälkeen, kun syyttäjäviranomaiset olivat toteuttaneet useita laittomia toimenpiteitä. On epäselvää, onko häntä syytetty mistään rikoksesta. Al-Wefaq voitti 18 paikkaa edellisissä vaaleissa vuonna 2010, mutta sen kansanedustajat erosivat seuraavana vuonna sen jälkeen, kun demokratiaa kannattaviin mielenosoituksiin oli kohdistettu tappavia tukahduttamistoimia. Kymmeniä kuoli, kun hallitus ryhtyi tukahduttamaan mielenosoituksia Bahrainissa helmikuussa 2011. Mielenosoittajat vaativat lisää oikeuksia ja sunnien kuningasperheen harjoittaman enemmistönä olevan shiiayhteisön syrjinnän lopettamista. Al-Wefaqin mukaan useita ihmisiä pidätettiin lauantaina Salmanin kodin ulkopuolella järjestetyssä mielenosoituksessa, jossa vastustettiin hänen pidätystään. Se tuomitsi heitä vastaan käytetyn "liiallisen määrän myrkyllistä kyynelkaasua". Viranomaisilta ei saatu välitöntä vastausta ilmoitetuista pidätyksistä.</w:t>
      </w:r>
    </w:p>
    <w:p>
      <w:r>
        <w:rPr>
          <w:b/>
        </w:rPr>
        <w:t xml:space="preserve">Yhteenveto</w:t>
      </w:r>
    </w:p>
    <w:p>
      <w:r>
        <w:t xml:space="preserve">Bahrainin tärkein shiialaisoppositioliike al-Wefaq kertoo, että sen johtaja sheikki Ali Salman on pidätetty.</w:t>
      </w:r>
    </w:p>
    <w:p>
      <w:r>
        <w:rPr>
          <w:b/>
          <w:u w:val="single"/>
        </w:rPr>
        <w:t xml:space="preserve">Asiakirjan numero 539</w:t>
      </w:r>
    </w:p>
    <w:p>
      <w:r>
        <w:t xml:space="preserve">Akashi elvyttää rauhanprosessin</w:t>
      </w:r>
    </w:p>
    <w:p>
      <w:r>
        <w:t xml:space="preserve">LTTE:n tiedottaja Daya Master on kertonut BBC:n tamilipalvelulle, ettei LTTE:llä ole mitään uutta sanottavaa rauhanneuvotteluista. Samaan aikaan rauhanlähettiläs Yasushi Akashin, joka vierailee Sri Lankassa yrittäen pelastaa hauraan rauhanprosessin, odotetaan tapaavan kapinallisjohtajia tiistaina, AFP:n Colombossa oleva kirjeenvaihtaja Amal Jayasinghe sanoi. Amal Jayasinghe sanoi, että hän aikoo suostutella molemmat osapuolet tulemaan neuvotteluihin Geneveen, ja se on hänen tärkein asialistansa. Sri Lankaan lauantaina saapuneen Akashin on määrä tavata myös presidentti Mahinda Rajapakse. Euroopan unioni Jayasinghe sanoi, että Euroopan unionin jäsenmaiden kerrotaan keskustelleen Sri Lankan tilanteesta ja harkinneen LTTE:n kieltämistä. "Jopa niiden edustajat ovat jo saapuneet Sri Lankaan arvioimaan tilannetta", hän sanoi. Upcountry Peoles Frontin johtaja P.Chandrasekeran, joka oli lauantaina Temple Treesin porteilla puhuessaan Sandesayan kanssa, sanoi tapaavansa LTTE:n johtajia keskusteltuaan ensin presidentin kanssa. Peace Move Peace -aktivisti Kumar Rupasinghe sanoi Sandesayan haastattelussa, että suurin osa rauhanneuvotteluja edeltävistä ongelmista olisi voitu ratkaista, jos presidentti Mahinda Rajapakse olisi keskustellut suoraan LTTE:n kanssa. Hän sanoi kuitenkin, että hallituksen ja LTTE:n olisi lopetettava väkivaltaisuudet ennen mitään siirtoja.</w:t>
      </w:r>
    </w:p>
    <w:p>
      <w:r>
        <w:rPr>
          <w:b/>
        </w:rPr>
        <w:t xml:space="preserve">Yhteenveto</w:t>
      </w:r>
    </w:p>
    <w:p>
      <w:r>
        <w:t xml:space="preserve">Sri Lankan rauhansihteeristön johtaja, tohtori Palitha Kohona sanoi, että hallitus ei ole vielä saanut LTTE:ltä tietoa neuvottelujen jatkamispäivistä.</w:t>
      </w:r>
    </w:p>
    <w:p>
      <w:r>
        <w:rPr>
          <w:b/>
          <w:u w:val="single"/>
        </w:rPr>
        <w:t xml:space="preserve">Asiakirjan numero 540</w:t>
      </w:r>
    </w:p>
    <w:p>
      <w:r>
        <w:t xml:space="preserve">Derbyn Silk Mill -museo pysäytetään kahdeksi vuodeksi.</w:t>
      </w:r>
    </w:p>
    <w:p>
      <w:r>
        <w:t xml:space="preserve">Alueen teollisesta menneisyydestä kertovan Silk Millin ylläpito maksaa noin 200 000 puntaa vuodessa. Myllyn viimeisenä päivänä siellä kävi noin 500 ihmistä, ja jotkut kampanjoijat vaativat päätöksen tarkistamista. Konservatiivijohtoinen Derbyn kaupunginvaltuusto, joka pyrkii säästämään 25 miljoonaa puntaa seuraavien kolmen vuoden aikana, sanoi, että museon rahat sijoitettaisiin uudelleen muihin palveluihin. Adam Kleczek sanoi: "Perintö on meille kaikille tärkeä asia, vaikka se ei tuottaisikaan voittoa. "Se on tärkeää, koska se merkitsee sitä, keitä me olemme ja miksi kaupunki on tärkeä." "Se on tärkeää, koska se merkitsee, keitä me olemme ja miksi kaupunki on tärkeä." Stuart Gillis, neuvoston museopäällikkö, sanoi: "Ymmärrämme, että monet ihmiset suhtautuvat epäilevästi mottiin, mutta haluamme vakuuttaa yleisölle, että teemme kaikkemme ja otamme paikalliset ihmiset mukaan Silk Millin uudelleen avaamiseen mahdollisimman pian."</w:t>
      </w:r>
    </w:p>
    <w:p>
      <w:r>
        <w:rPr>
          <w:b/>
        </w:rPr>
        <w:t xml:space="preserve">Yhteenveto</w:t>
      </w:r>
    </w:p>
    <w:p>
      <w:r>
        <w:t xml:space="preserve">Derbyläinen museo on sulkenut ovensa kahdeksi vuodeksi osana säästötoimenpiteitä.</w:t>
      </w:r>
    </w:p>
    <w:p>
      <w:r>
        <w:rPr>
          <w:b/>
          <w:u w:val="single"/>
        </w:rPr>
        <w:t xml:space="preserve">Asiakirjan numero 541</w:t>
      </w:r>
    </w:p>
    <w:p>
      <w:r>
        <w:t xml:space="preserve">Draxin toimitusjohtaja Dorothy Thompson luopuu tehtävästään</w:t>
      </w:r>
    </w:p>
    <w:p>
      <w:r>
        <w:t xml:space="preserve">Hänen tilalleen tulee yrityksen nykyinen talousjohtaja Will Gardiner. Thompson, joka on ollut johdossa 12 vuotta, oli yksi harvoista FTSE-listalla noteeratun yhtiön naispuolisista toimitusjohtajista. Drax tuottaa 7 prosenttia Yhdistyneen kuningaskunnan sähköstä Pohjois-Yorkshiren Selbyn lähellä sijaitsevassa voimalassaan. Thompson on edelleen Englannin keskuspankin johtoon kuulumaton johtaja, ja hänen toimikautensa päättyy heinäkuun 2018 lopussa. Strategiset toimet Hänen Draxissa ollessaan yhtiö on siirtynyt hiilivoimantuotannosta biomassapolttoaineen käyttöön. Nyt se kuitenkin harkitsee toista strategiamuutosta, ja pöydällä on suunnitelmia kaasuvoiman ja akkujen käyttöönotosta. Vuonna 2016 Thompsonille maksettiin lähes 1,6 miljoonaa puntaa, josta hän sai osinkoa hieman yli 750 000 puntaa. Gardiner, joka tuli vuoden 2015 lopulla puolijohdevalmistaja CSR:stä, sai palkkaa yhteensä 971 000 puntaa, mukaan lukien lähes 500 000 punnan bonus. Hän sanoi olevansa "innoissaan" siitä, että hänet nimitettiin konsernin seuraavaksi toimitusjohtajaksi. "Yhdistyneen kuningaskunnan energiasektorilla tapahtuvat muutokset ovat ennennäkemättömiä, ja meillä on mahdollisuus menestyä ja tehdä samalla oikeita asioita Yhdistyneen kuningaskunnan energiamarkkinoiden hyväksi", hän sanoi. "Draxin väki on toistuvasti osoittanut kykynsä toteuttaa mullistavia muutoksia, ja olen iloinen voidessani työskennellä heidän kanssaan Dorothyn vahvan perinnön pohjalta."</w:t>
      </w:r>
    </w:p>
    <w:p>
      <w:r>
        <w:rPr>
          <w:b/>
        </w:rPr>
        <w:t xml:space="preserve">Yhteenveto</w:t>
      </w:r>
    </w:p>
    <w:p>
      <w:r>
        <w:t xml:space="preserve">Brittiläinen sähköntuottaja Drax on ilmoittanut, että sen toimitusjohtaja Dorothy Thompson jättää konsernin tämän vuoden lopussa.</w:t>
      </w:r>
    </w:p>
    <w:p>
      <w:r>
        <w:rPr>
          <w:b/>
          <w:u w:val="single"/>
        </w:rPr>
        <w:t xml:space="preserve">Asiakirjan numero 542</w:t>
      </w:r>
    </w:p>
    <w:p>
      <w:r>
        <w:t xml:space="preserve">Pääministeri Nicola Sturgeon vaatii hiilidioksidin talteenoton peruuttamista</w:t>
      </w:r>
    </w:p>
    <w:p>
      <w:r>
        <w:t xml:space="preserve">Peterheadin voimalaitos ja White Rose -hanke Pohjois-Yorkshiressä olivat kilpailussa mukana. Sturgeon sanoi torstaina FMQ:ssa, että keskiviikon päätös oli "täysin typerä" ja "suorastaan väärä". Shell ja SSE ovat Aberdeenshiren suunnitelmien takana. Hanke olisi voinut luoda satoja työpaikkoja Peterheadin voimalaitokseen. Päätös julkistettiin liittokansleri George Osbornen syyslausuman jälkeen. Pörssitiedotteessa hallitus sanoi: "Liittokanslerin syyslausuman jälkeen HM Government vahvistaa, että hiilidioksidin talteenotto- ja varastointikilpailua varten varattu 1 miljardin punnan määräraha ei ole enää käytettävissä. "Tämä päätös tarkoittaa, että CCS-kilpailua ei voida jatkaa nykyiseltä pohjalta. "Teemme tiivistä yhteistyötä tarjoajien kanssa tämän päätöksen vaikutuksista niihin." Shell, SSE ja paikallispoliitikot ilmaisivat kaikki pettymyksensä uutisen jälkeen.</w:t>
      </w:r>
    </w:p>
    <w:p>
      <w:r>
        <w:rPr>
          <w:b/>
        </w:rPr>
        <w:t xml:space="preserve">Yhteenveto</w:t>
      </w:r>
    </w:p>
    <w:p>
      <w:r>
        <w:t xml:space="preserve">Pääministeri Nicola Sturgeon on kehottanut Yhdistyneen kuningaskunnan hallitusta peruuttamaan päätöksensä peruuttaa hiilidioksidin talteenotto- ja varastointiteknologian kehittämistä koskeva miljardin punnan kilpailu.</w:t>
      </w:r>
    </w:p>
    <w:p>
      <w:r>
        <w:rPr>
          <w:b/>
          <w:u w:val="single"/>
        </w:rPr>
        <w:t xml:space="preserve">Asiakirjan numero 543</w:t>
      </w:r>
    </w:p>
    <w:p>
      <w:r>
        <w:t xml:space="preserve">Guernseyn maanviljelijät pitävät kuivaa säätä "helpotuksena".</w:t>
      </w:r>
    </w:p>
    <w:p>
      <w:r>
        <w:t xml:space="preserve">James Watts sanoi, että viime vuonna satoi paljon ja aurinko paistoi vähän, minkä vuoksi viljeltyjen kasvien laatu oli hyvin heikko. Hän sanoi tästä vuodesta seuraavaa: "Huhtikuun puolivälistä lähtien sää on ollut erittäin suotuisa. "Se oli melko hektistä... mutta olemme saaneet työt tehtyä." Hän jatkaa. Watts sanoi, että viime vuosi ja vuoden 2013 alkupuoli olivat olleet "traumaattisia" maanviljelijöille ja heidän karjalleen, sillä hänen karjansa ei tiennyt, mitä tehdä itselleen, koska se oli pidetty sisätiloissa sään vuoksi. Hän sanoi: "Maaliskuun lumimyrsky todella kruunasi kaiken. "Äskettäin valmistui selvitys alan taloudellisesta tilanteesta, ja se on nähtävissä kaikkialla - kaikki ovat kärsineet."</w:t>
      </w:r>
    </w:p>
    <w:p>
      <w:r>
        <w:rPr>
          <w:b/>
        </w:rPr>
        <w:t xml:space="preserve">Yhteenveto</w:t>
      </w:r>
    </w:p>
    <w:p>
      <w:r>
        <w:t xml:space="preserve">Viimeaikainen kuiva sää on helpotus sen jälkeen, kun erittäin sateinen sää aiheutti ongelmia viime vuonna, Guernseyn maanviljelijäyhdistyksen edustaja sanoi.</w:t>
      </w:r>
    </w:p>
    <w:p>
      <w:r>
        <w:rPr>
          <w:b/>
          <w:u w:val="single"/>
        </w:rPr>
        <w:t xml:space="preserve">Asiakirjan numero 544</w:t>
      </w:r>
    </w:p>
    <w:p>
      <w:r>
        <w:t xml:space="preserve">Bishopthorpe: Aivohalvaus ja sydänkohtaus pariskunnan kohteena</w:t>
      </w:r>
    </w:p>
    <w:p>
      <w:r>
        <w:t xml:space="preserve">Poliisin mukaan 70-vuotias mies palasi tiistai-iltana kotiinsa Bishopthorpessa lähellä Yorkia ja huomasi, että varkaat olivat tunkeutuneet sisään. Hänen vaimonsa oli saanut aivohalvauksen aiemmin päivällä, ja mies oli toipumassa äskettäisestä sydänkohtauksesta. North Yorkshiren poliisi kertoi, että kultaketju ja Rolex-kello oli viety. Poliisin tutkinnanjohtaja David Pegg sanoi: "Tämä on erityisen kauhea rikos, joka kohdistuu iäkkääseen pariskuntaan, eikä vähiten siksi, että aviomies palasi kotiin käytyään vaimonsa luona sairaalassa ja huomasi, että heidät oli murtauduttu. "Aviomies oli ymmärrettävästi järkyttynyt löydöstä, varsinkin kun hänen vaimonsa oli juuri aiemmin samana päivänä joutunut sairaalaan saatuaan aivohalvauksen, kun taas hän itse oli toipumassa sydänkohtauksesta. "On ehdottoman tärkeää saada syylliset kiinni, ja pyydämme kaikkia, joilla on tietoja, jotka voivat auttaa tutkimuksia, ottamaan yhteyttä. "Erityisesti haluaisimme kuulla yhteydenottoja kaikilta, jotka ovat huomanneet jotain epäilyttävää tai joilla on alueella tuolloin otettua valvontakameran tai kojelaudan kuvausmateriaalia." Seuraa BBC Yorkshirea Facebookissa, Twitterissä ja Instagramissa. Lähetä juttuideoita osoitteeseen yorkslincs.news@bbc.co.uk. Aiheeseen liittyvät Internet-linkit North Yorkshiren poliisi</w:t>
      </w:r>
    </w:p>
    <w:p>
      <w:r>
        <w:rPr>
          <w:b/>
        </w:rPr>
        <w:t xml:space="preserve">Yhteenveto</w:t>
      </w:r>
    </w:p>
    <w:p>
      <w:r>
        <w:t xml:space="preserve">Varkaat iskivät iäkkään pariskunnan kotiin ja varastivat 20 000 punnan kellon vain tunteja sen jälkeen, kun toinen asukkaista oli saanut aivohalvauksen.</w:t>
      </w:r>
    </w:p>
    <w:p>
      <w:r>
        <w:rPr>
          <w:b/>
          <w:u w:val="single"/>
        </w:rPr>
        <w:t xml:space="preserve">Asiakirjan numero 545</w:t>
      </w:r>
    </w:p>
    <w:p>
      <w:r>
        <w:t xml:space="preserve">Kesälomaristiriita johtaa lyhyempään kesälomasuunnitelmaan.</w:t>
      </w:r>
    </w:p>
    <w:p>
      <w:r>
        <w:t xml:space="preserve">Isle of Wightin saarella kuullaan vanhempia ehdotuksista, joilla pyritään lyhentämään taukoa vuoden puolivälissä lukukausilomista käydyn oikeustaistelun jälkeen. Neuvosto joutui riitaan Jon Plattin kanssa, joka kieltäytyi maksamasta sakkoa tyttärensä lomamatkasta. Valtuutetut päättivät käynnistää kuulemisen 24. marraskuuta. Lasten palveluista vastaava valtuutettu Paul Brading sanoi: "Lupasimme tutkia vaihtoehtoja, joiden avulla perheet voisivat valita paremmin, milloin he pitävät lomansa, ja samalla tehdä lukukausien pituuksista tasaisempia. "Vakaumattoman tavoitteemme on parantaa koulunkäyntiä, mikä puolestaan nostaa koulutustasoa, jotta Ofsted arvioisi kaikki koulumme vähintään 'hyväksi'." Jon Platt hävisi tapauksensa korkeimmassa oikeudessa huhtikuussa, vaikka hän oli voittanut aiemmat oikeustaistelut neuvostoa vastaan. Platt, jonka hakemus tyttärensä ottamisesta pois koulusta vuonna 2005 hylättiin, kieltäytyi maksamasta 120 punnan sakkoa. Hän menestyi Isle of Wight Councilin nostamassa alkuperäisessä kanteessa, kun hän väitti tyttärensä käyneen koulua säännöllisesti. Korkeimman oikeuden huhtikuussa antaman tuomion jälkeen tapaus palautettiin kuitenkin tuomareiden käsiteltäväksi, ja Plattille annettiin 12 kuukauden ehdollinen vapautus ja hänet määrättiin maksamaan 2 000 puntaa. Tapaus maksoi veronmaksajille 140 000 puntaa.</w:t>
      </w:r>
    </w:p>
    <w:p>
      <w:r>
        <w:rPr>
          <w:b/>
        </w:rPr>
        <w:t xml:space="preserve">Yhteenveto</w:t>
      </w:r>
    </w:p>
    <w:p>
      <w:r>
        <w:t xml:space="preserve">Kesälomia saatetaan leikata ja korvata pidemmillä puolivuotiskausilla, kun koulujen luvattomista poissaoloista käydään oikeustaistelua.</w:t>
      </w:r>
    </w:p>
    <w:p>
      <w:r>
        <w:rPr>
          <w:b/>
          <w:u w:val="single"/>
        </w:rPr>
        <w:t xml:space="preserve">Asiakirjan numero 546</w:t>
      </w:r>
    </w:p>
    <w:p>
      <w:r>
        <w:t xml:space="preserve">Jerseyn korkeat elinkustannukset "karkottavat lääkäreitä".</w:t>
      </w:r>
    </w:p>
    <w:p>
      <w:r>
        <w:t xml:space="preserve">Terveys- ja sosiaalipalvelujen tarkastuspaneelin mukaan Jersey General Hospitalin työoloja ja henkilöstösopimuksia olisi parannettava. Puheenjohtaja, varapuheenjohtaja Richard Renouf sanoi, että korkeammat palkat auttaisivat houkuttelemaan saarelle lisää lääkäreitä ja sairaanhoitajia. Terveysministeri, senaattori Andrew Green sanoi harkitsevansa raporttia. Renouf sanoi, että henkilöstön rekrytointi Jerseylle on vaikeampaa korkeampien elinkustannusten ja asumiseen liittyvän epävarmuuden vuoksi. Hän sanoi: "Tarkastelun aikana havaitsimme useita tekijöitä, jotka saattavat estää sairaalahenkilökuntaa harkitsemasta siirtymistä Jerseylle. Yksi näistä tekijöistä oli korkeat elinkustannukset. "Jos aiomme ratkaista rekrytointiongelmat, Jerseyn korkeampiin elinkustannuksiin sopivaa palkkatasoa koskevaan kysymykseen on puututtava." Hänen mukaansa pienen saaren suhteellinen eristyneisyys tarkoittaa, että tiettyjä erikoisaloja tarvitaan pienistä potilasmääristä huolimatta.</w:t>
      </w:r>
    </w:p>
    <w:p>
      <w:r>
        <w:rPr>
          <w:b/>
        </w:rPr>
        <w:t xml:space="preserve">Yhteenveto</w:t>
      </w:r>
    </w:p>
    <w:p>
      <w:r>
        <w:t xml:space="preserve">Raportin mukaan Jerseyn lääketieteellisen henkilöstön rekrytointia haittaavat saaren korkeat elinkustannukset.</w:t>
      </w:r>
    </w:p>
    <w:p>
      <w:r>
        <w:rPr>
          <w:b/>
          <w:u w:val="single"/>
        </w:rPr>
        <w:t xml:space="preserve">Asiakirjan numero 547</w:t>
      </w:r>
    </w:p>
    <w:p>
      <w:r>
        <w:t xml:space="preserve">Adele lykkää Yhdysvaltain kiertuepäiviä kurkunpääntulehduksen vuoksi</w:t>
      </w:r>
    </w:p>
    <w:p>
      <w:r>
        <w:t xml:space="preserve">Sunnuntaina (29. toukokuuta) Salt Lake Cityssä pidetty keikka jouduttiin perumaan, samoin kuin Vancouverin, Seattlen ja Portlandin keikat. Hänen henkilökohtaisten verkkosivujensa mukaan kiertue jatkuu San Franciscossa lauantaina 4. kesäkuuta. Lontoolainen laulaja on menestynyt Amerikassa valtavasti tänä vuonna ja myynyt toista albumiaan 21 yli kaksi miljoonaa kappaletta. Minneapolisin keikan peruuntumisen jälkeen viime viikolla (27. kesäkuuta) Adele kirjoitti verkkosivuillaan olevansa "todella järkyttynyt" ja pyysi fanejaan "antamaan anteeksi". Faneja on kehotettu pitämään kiinni alkuperäisistä lipuistaan, ja heitä on pyydetty pitämään silmällä tietoa siitä, milloin keikat järjestetään uudelleen. Adele selitti hiljattain, että hän haluaa välttää festivaali- ja areenakeikkoja, ja hänen seuraava esiintymisensä Isossa-Britanniassa on heinäkuussa Lontoossa.</w:t>
      </w:r>
    </w:p>
    <w:p>
      <w:r>
        <w:rPr>
          <w:b/>
        </w:rPr>
        <w:t xml:space="preserve">Yhteenveto</w:t>
      </w:r>
    </w:p>
    <w:p>
      <w:r>
        <w:t xml:space="preserve">Adele on lykännyt useita keikkoja Yhdysvaltain-kiertueellaan sairastuttuaan kurkunpääntulehdukseen.</w:t>
      </w:r>
    </w:p>
    <w:p>
      <w:r>
        <w:rPr>
          <w:b/>
          <w:u w:val="single"/>
        </w:rPr>
        <w:t xml:space="preserve">Asiakirjan numero 548</w:t>
      </w:r>
    </w:p>
    <w:p>
      <w:r>
        <w:t xml:space="preserve">Walesin vuoden kirja: Thomas Morris voitti pääpalkinnon</w:t>
      </w:r>
    </w:p>
    <w:p>
      <w:r>
        <w:t xml:space="preserve">Kirja voitti myös Rhys Davies Trust Fiction Award -palkinnon ja sai 4000 punnan kokonaispalkinnon. Merthyr Tydfilissä järjestetyssä seremoniassa Morrisille luovutettiin myös taiteilija Angharad Pearce Jonesin tilaama pokaali. Caryl Lewis voitti walesinkielisen pääpalkinnon romaanillaan Y Bwthyn. Roland Mathias -runopalkinnon sai Philip Gross kokoelmastaan Love Songs of Carbon, ja Jasmine Donahayen teos Losing Israel voitti luovan tietokirjallisuuden sarjassa. Literature Walesin toimitusjohtaja Lleucu Siencyn sanoi: "Onnittelut kaikille tämän vuoden voittajille. "Meillä oli hieno ilta täällä Merthyrissä, ja oli ilo toivottaa ehdolla olevat kirjailijat ja heidän perheensä tervetulleiksi Redhouseen juhlistamaan walesilaista kirjallisuutta." We Don't Know What We're Doing on Thomas Morrisin debyyttikokoelma, joka koostuu kymmenestä novellista, jotka sijoittuvat hänen synnyinkaupunkiinsa Caerphillyyn. Molemmat kirjailijat voittivat myös yleisöäänestyksen kansanvalintapalkinnoissa. Caryl Lewis voitti walesinkielisen palkinnon jo toisen kerran, sillä hän sai sen vuonna 2005 romaanistaan Martha Jac a Sianco.</w:t>
      </w:r>
    </w:p>
    <w:p>
      <w:r>
        <w:rPr>
          <w:b/>
        </w:rPr>
        <w:t xml:space="preserve">Yhteenveto</w:t>
      </w:r>
    </w:p>
    <w:p>
      <w:r>
        <w:t xml:space="preserve">Thomas Morris on voittanut englanninkielisen Walesin vuoden kirja -palkinnon novellikokoelmallaan We Don't Know What We're Doing.</w:t>
      </w:r>
    </w:p>
    <w:p>
      <w:r>
        <w:rPr>
          <w:b/>
          <w:u w:val="single"/>
        </w:rPr>
        <w:t xml:space="preserve">Asiakirjan numero 549</w:t>
      </w:r>
    </w:p>
    <w:p>
      <w:r>
        <w:t xml:space="preserve">George W. Bushin tytär Barbara meni naimisiin käsikirjoittajan kanssa Mainessa</w:t>
      </w:r>
    </w:p>
    <w:p>
      <w:r>
        <w:t xml:space="preserve">Morsian, joka on saanut nimensä aiemmin tänä vuonna menehtyneen isoäitinsä, entisen First Lady Barbara Bushin mukaan, meni naimisiin käsikirjoittaja Craig Coynen kanssa. Häntä saattoivat hänen isänsä ja isoisänsä, entinen presidentti George H. W. Bush. Häät pidettiin sunnuntaina Kennebunkportissa, Mainessa. Bush, 72, ja Bush-rouva, 71, ilmoittivat häistä maanantaina lausunnossaan. Vain perheelle tarkoitettu seremonia pidettiin ulkona, merinäköalalla Walker's Pointissa, jossa vanhempi Bush - joka on nyt 94-vuotias - asuu. Instagram-postauksessa morsiamen isä sanoi: "Barbara on nimetty ainutlaatuisen ja vahvan naisen mukaan - ja syystäkin, koska hän on ainutlaatuinen ja vahva." Morsian pukeutui Vera Wangin norsunluunväriseen silkkikreppiä sisältävään mittatilaushääpukuun. Morsiamen täti Dorothy Bush Koch toimitti häät. Entinen ensimmäinen tytär on Global Health Corpsin perustaja ja puheenjohtaja. Coyne on käsikirjoittaja ja näyttelijä, joka tunnetaan roolistaan vuoden 2005 sotaelokuvassa Jarhead. Bushin perheen lausunnon mukaan nuoripari asuu New Yorkissa.</w:t>
      </w:r>
    </w:p>
    <w:p>
      <w:r>
        <w:rPr>
          <w:b/>
        </w:rPr>
        <w:t xml:space="preserve">Yhteenveto</w:t>
      </w:r>
    </w:p>
    <w:p>
      <w:r>
        <w:t xml:space="preserve">Yhdysvaltain entisen presidentin George W. Bushin ja entisen First Lady Laura Bushin tytär Barbara Bush on mennyt naimisiin yksityisessä seremoniassa Mainessa.</w:t>
      </w:r>
    </w:p>
    <w:p>
      <w:r>
        <w:rPr>
          <w:b/>
          <w:u w:val="single"/>
        </w:rPr>
        <w:t xml:space="preserve">Asiakirjan numero 550</w:t>
      </w:r>
    </w:p>
    <w:p>
      <w:r>
        <w:t xml:space="preserve">Historiallinen Caledonian kanava "vedenpoistoon" sulkutöitä varten</w:t>
      </w:r>
    </w:p>
    <w:p>
      <w:r>
        <w:t xml:space="preserve">Scottish Canals on tyhjentänyt 7 293 metrin (23 927 jalan) pituisen osuuden vedenpoistomenetelmällä. Suurin osa vedestä on pumpattu pois keskimäärin 5 metrin (16 jalan) syvyyteen asti. Sulkuportteja vaihdetaan Fort Augustusissa ja noin kolme kilometriä etelään Kytrassa. Työt alkoivat viime kuussa ja niiden on määrä päättyä maaliskuussa. Vedenpoistoon liittyi joidenkin sulkuporttien sulkeminen ja lukitseminen. Veden virtaus pysäytettiin sulkulautoiksi kutsuttujen esteiden ja pienten kivipatojen avulla, minkä jälkeen vesi pumpattiin pois. Koko kanavaosuus on suljettu liikenteeltä. Caledonian kanavan rakentaminen kesti 12 vuotta. Kanava avattiin vuonna 1822, ja sitä korjattiin ja parannettiin 1840-luvulla. Se rakennettiin kuuluisan skotlantilaisen insinöörin Thomas Telfordin suunnitelmien mukaan. Vesiväylän 60 mailin (96,5 kilometrin) pituiseen kanavaan kuuluu Nessin, Oichin ja Lochyn järvet ja 22 mailia (35 kilometriä) kanavaa, jossa on 29 sulkuja.</w:t>
      </w:r>
    </w:p>
    <w:p>
      <w:r>
        <w:rPr>
          <w:b/>
        </w:rPr>
        <w:t xml:space="preserve">Yhteenveto</w:t>
      </w:r>
    </w:p>
    <w:p>
      <w:r>
        <w:t xml:space="preserve">Caledonian kanavan osa on tyhjennetty vedestä, jotta historiallisen vesiväylän sulkuportit voidaan vaihtaa.</w:t>
      </w:r>
    </w:p>
    <w:p>
      <w:r>
        <w:rPr>
          <w:b/>
          <w:u w:val="single"/>
        </w:rPr>
        <w:t xml:space="preserve">Asiakirjan numero 551</w:t>
      </w:r>
    </w:p>
    <w:p>
      <w:r>
        <w:t xml:space="preserve">Konservatiivit ja liberaalidemokraatit muodostavat Aberdeenshiren koalition.</w:t>
      </w:r>
    </w:p>
    <w:p>
      <w:r>
        <w:t xml:space="preserve">Konservatiivien Jim Gifford valittiin neuvoston johtajaksi äänin 38-25 SNP:n Richard Thomsonia vastaan. Libidemokraattien valtuutettu Peter Argyle nimitettiin varajohtajaksi torstaiaamun kokouksessa. Libidemokraattikollega Bill Howatson valittiin provostiksi, ja varaprovostiksi valittiin konservatiivi Ron McKail. Aberdeenshiren kunnallisvaaleissa konservatiivit saivat 23 paikkaa 14:stä, kun taas SNP putosi kahdeksan paikkaa 21:een. Libidemokraatit saivat kaksi paikkaa 14:ään, riippumattomat putosivat 12:sta 10:een ja työväenpuolue putosi kahdesta yhteen. Shetlandissa riippumaton Cecil Smith - joka on ollut valtuustossa vuodesta 2007 - on valtuuston uusi johtaja. Shetlandinsaarten valtuustot jäivät riippumattomien hallintaan.</w:t>
      </w:r>
    </w:p>
    <w:p>
      <w:r>
        <w:rPr>
          <w:b/>
        </w:rPr>
        <w:t xml:space="preserve">Yhteenveto</w:t>
      </w:r>
    </w:p>
    <w:p>
      <w:r>
        <w:t xml:space="preserve">Aberdeenshiren neuvostoa johtaa konservatiivien, liberaalidemokraattien ja riippumattomien valtuutettujen koalitio.</w:t>
      </w:r>
    </w:p>
    <w:p>
      <w:r>
        <w:rPr>
          <w:b/>
          <w:u w:val="single"/>
        </w:rPr>
        <w:t xml:space="preserve">Asiakirjan numero 552</w:t>
      </w:r>
    </w:p>
    <w:p>
      <w:r>
        <w:t xml:space="preserve">Naisia ammuttu Gilgit-Baltistanin "kunniamurhissa</w:t>
      </w:r>
    </w:p>
    <w:p>
      <w:r>
        <w:t xml:space="preserve">Äidin ja hänen kahden tyttärensä - joista toinen oli vain 17-vuotias - väitetään saaneen surmansa poikapuolensa toimesta. Hän oli ilmeisesti nähnyt perhevideon, jossa tyttäret naureskelivat perheen kodin edustalla. Naisen poikapuoli on ilmeisesti pitänyt videota perheen kunnian loukkauksena. Niin sanotut kunniamurhat ovat yleisiä pohjoisilla alueilla, joilla naiset näkevät harvoin muita miehiä kuin sukulaisiaan. Viimeisin hyökkäys tapahtui Gilgit-Baltistanissa sen jälkeen, kun nauhoituksia naisista oli viime kuukausina levitetty syrjäisellä ja vuoristoisella alueella, joka on tunnettu asukkaidensa konservatiivisesta elämäntyylistä. BBC:n näkemissä matkapuhelimilla kuvatuissa kuvissa nuoret naiset hymyilevät ja nauravat sateessa perheensä kodin ulkopuolella yhdessä pienten tyttöjen kanssa. Myös äänitallenne kulki mukana, jossa naisen väitetään kiittävän ihailijaa lahjasta. BBC:n Orla Guerin Islamabadista kertoo, että viisi nuorta naista ja kaksi miestä ilmoitettiin tapetuksi samalla alueella viime vuonna sen jälkeen, kun kuvamateriaalia oli tullut julki, jossa he lauloivat ja tanssivat yhdessä häissä. Tappojen sanottiin olleen heimojirgan eli paikallisen neuvoston määräämiä. Paikalliset kiistivät kuitenkin, että ketään olisi tapettu, kun Pakistanin korkein oikeus lähetti alueelle selvitysvaltuuskunnan. Johtavat ihmisoikeusaktivistit ilmaisivat kuitenkin pelkonsa, että kaikki häävideolla esiintyneet henkilöt olivat kuolleet. Aktivistien mukaan Pakistanissa tapettiin viime vuonna yli 900 naista perheen kunnian nimissä. Heidän mukaansa lakiuudistuksesta huolimatta tuomioiden määrä ei ole rohkaiseva, ja useimmissa tapauksissa tappajat pakenevat oikeutta.</w:t>
      </w:r>
    </w:p>
    <w:p>
      <w:r>
        <w:rPr>
          <w:b/>
        </w:rPr>
        <w:t xml:space="preserve">Yhteenveto</w:t>
      </w:r>
    </w:p>
    <w:p>
      <w:r>
        <w:t xml:space="preserve">Kolme naista Pakistanin hallinnoimassa Gilgit-Baltistanissa on ampunut kuoliaaksi miespuolinen sukulainen, joka ilmeisesti uskoi, että he olivat saattaneet perheensä häpeään, kertoo poliisi.</w:t>
      </w:r>
    </w:p>
    <w:p>
      <w:r>
        <w:rPr>
          <w:b/>
          <w:u w:val="single"/>
        </w:rPr>
        <w:t xml:space="preserve">Asiakirjan numero 553</w:t>
      </w:r>
    </w:p>
    <w:p>
      <w:r>
        <w:t xml:space="preserve">Käteissuunnitelmia tekevä yritys Guardian Wealth Management avaa uuden päämajan</w:t>
      </w:r>
    </w:p>
    <w:p>
      <w:r>
        <w:t xml:space="preserve">Guardian Wealth Management, joka on saanut 850 000 puntaa Walesin hallitukselta, toivoo luovansa 60 työpaikkaa ja yli 100 työpaikkaa kolmen vuoden kuluessa. Yrityksen mukaan se haluaa vastata islamilaisen yhteisön kasvaviin taloussuunnittelutarpeisiin. Toimitusjohtaja David Howell sanoi: "Wales tarjoaa erinomaista koulutusta tällä alalla." Yrityksellä on toimistoja eri puolilla maailmaa, muun muassa Sveitsissä, Dubaissa, Frankfurtissa ja Hongkongissa. Yritysministeri Edwina Hart sanoi: "Pääkonttoritoimintojen houkutteleminen Walesiin on meille ensisijainen tavoite. "Guardian Wealth Management luo merkittävän määrän korkeasti koulutettuja ja hyvin palkattuja työpaikkoja, ja se on tervetullut lisä yhdelle keskeisistä aloistamme. "Walesissa on dynaaminen ja nopeasti kasvava rahoitus- ja asiantuntijapalveluala, ja on hienoa, että Guardian Wealth Management on valinnut Walesin uuden pääkonttorinsa sijaintipaikaksi kaikkien muiden mahdollisten sijaintipaikkojen joukosta."</w:t>
      </w:r>
    </w:p>
    <w:p>
      <w:r>
        <w:rPr>
          <w:b/>
        </w:rPr>
        <w:t xml:space="preserve">Yhteenveto</w:t>
      </w:r>
    </w:p>
    <w:p>
      <w:r>
        <w:t xml:space="preserve">Kansainvälistä rahoitusneuvontaa tarjoava yritys avaa uuden pääkonttorin Llantrisantissa, Rhondda Cynon Tafissa.</w:t>
      </w:r>
    </w:p>
    <w:p>
      <w:r>
        <w:rPr>
          <w:b/>
          <w:u w:val="single"/>
        </w:rPr>
        <w:t xml:space="preserve">Asiakirjan numero 554</w:t>
      </w:r>
    </w:p>
    <w:p>
      <w:r>
        <w:t xml:space="preserve">Essexin palokuntakävely kestää nyt yhdeksän päivää liitto sanoo</w:t>
      </w:r>
    </w:p>
    <w:p>
      <w:r>
        <w:t xml:space="preserve">Toiminta on vastalause uusille työvuorokuvioille, jotka Fire Brigades Unionin mukaan ovat pakottaneet henkilöstön vähentämään työtunteja tai jakamaan työpaikkoja. TUC:n pääsihteeri Frances O'Grady sanoi, että valvontahenkilöstö, erityisesti naiset, joilla on hoito-ongelmia, voisi lähteä. Essexin palopäälliköt sanoivat, että kyse ei ole sukupuolikysymyksestä ja että valvomossa työskentelee sekä miehiä että naisia. O'Grady sanoi: "Tiedämme, että taantuma sekä työn laadun ja laadun heikkeneminen ovat koetelleet pahoin naisia, jotka joutuvat yhä useammin työskentelemään matalapalkkaisissa, heikosti koulutetuissa ja epävarmoissa töissä. "Nämä ovat laadukkaita työpaikkoja, joissa naiset tarjoavat arvokasta ja ammattitaitoista palvelua. "TUC kehottaa Essexin palokuntaa harkitsemaan asianmukaisesti Fire Brigades Unionin ehdottamia vaihtoehtoja ja antamaan näille naisille mahdollisuuden pysyä kunnollisessa työssä." Lakon on määrä päättyä 20. maaliskuuta.</w:t>
      </w:r>
    </w:p>
    <w:p>
      <w:r>
        <w:rPr>
          <w:b/>
        </w:rPr>
        <w:t xml:space="preserve">Yhteenveto</w:t>
      </w:r>
    </w:p>
    <w:p>
      <w:r>
        <w:t xml:space="preserve">Essexin palolaitoksen hätäkeskusyksikön 19 työntekijän työtaistelu jatkuu nyt yhdeksän päivän ajan.</w:t>
      </w:r>
    </w:p>
    <w:p>
      <w:r>
        <w:rPr>
          <w:b/>
          <w:u w:val="single"/>
        </w:rPr>
        <w:t xml:space="preserve">Asiakirjan numero 555</w:t>
      </w:r>
    </w:p>
    <w:p>
      <w:r>
        <w:t xml:space="preserve">Buddhalainen munkki ammuttiin kuoliaaksi</w:t>
      </w:r>
    </w:p>
    <w:p>
      <w:r>
        <w:t xml:space="preserve">Kolme tuntematonta hyökkääjää ampui munkin kuoliaaksi kahdella moottoripyörällä Sri Pabbatharama -temppelin edessä Mahadivulwevassa, kertoi poliisi. G Lalith Priyankara, joka ajoi munkkia säännöllisesti temppelin moottoripyörällä, kertoi BBC Sinhalalle, että hän kuuli hyökkääjien puhuvan munkin kanssa sinhalaksi ennen kuin ampuivat hänet. Munkki puhui sinhalaksi Munkki puhui sujuvasti sekä sinhalaa että tamilia. Viharadhipathi thero, joka valmistautui lähtemään kokoukseen Sri Lankan armeijan leirille Thavulla, oli tiettävästi iloinen siitä, että he tulivat hänen mukaansa. Handungamuwe Nadarathana thero on ollut läheisessä yhteydessä sekä singale- että tamiliyhteisöihin ja oli erittäin suosittu uskonnollinen johtaja alueella, asukkaat kertoivat. Kansallisen kysymyksen rauhanomaista ratkaisua kannattanut thero halusi levittää buddhalaisuutta tamiliyhteisöön. Ei LTTE-yhteyksiä Entinen Sri Lankan armeijan upseeri on kerran vihkinyt tamilipojan, joka myöhemmin riisuutui. Toimittajien mukaan alueella vallitsee pelko ampumisen jälkeen. Morawewan poliisi on aloittanut tutkimukset. Poliisin tiedottaja, komisario Jayantha Wickramaratne kertoi BBC Sandeshayalle, että poliisi ei löytänyt todisteita, joiden perusteella voitaisiin syyttää tamilitiikereitä.</w:t>
      </w:r>
    </w:p>
    <w:p>
      <w:r>
        <w:rPr>
          <w:b/>
        </w:rPr>
        <w:t xml:space="preserve">Yhteenveto</w:t>
      </w:r>
    </w:p>
    <w:p>
      <w:r>
        <w:t xml:space="preserve">Johtava buddhalaismunkki Handungamuwe Nandarathana thero ammuttiin kuoliaaksi Sri Lankan itäisessä Morawewan kaupungissa Trincomaleessa.</w:t>
      </w:r>
    </w:p>
    <w:p>
      <w:r>
        <w:rPr>
          <w:b/>
          <w:u w:val="single"/>
        </w:rPr>
        <w:t xml:space="preserve">Asiakirjan numero 556</w:t>
      </w:r>
    </w:p>
    <w:p>
      <w:r>
        <w:t xml:space="preserve">Christie: Protonisädehoito syöpäkeskuksen rakentaminen alkaa</w:t>
      </w:r>
    </w:p>
    <w:p>
      <w:r>
        <w:t xml:space="preserve">Monet syöpäpotilaat joutuvat tällä hetkellä matkustamaan ulkomaille hoitoa varten, jossa käytetään suurienergistä protonisädettä syöpäsolujen tuhoamiseen. Myöhemmin järjestetään seremonia, jossa juhlistetaan rakennustöiden alkamista, ja ne on määrä saada valmiiksi vuonna 2018. Manchester ja University College London valittiin vuonna 2012 kahdeksi NHS-keskukseksi uutta hoitoa varten. Withingtonin Oak Roadilla sijaitsevassa viisikerroksisessa Christie-rakennuksessa on tilaa huipputeknisille sädehoitolaitteille sekä potilashoitohuoneille. Uuden keskuksen toivotaan hoitavan vuosittain jopa 750 ihmistä ja työllistävän noin 160 työntekijää.</w:t>
      </w:r>
    </w:p>
    <w:p>
      <w:r>
        <w:rPr>
          <w:b/>
        </w:rPr>
        <w:t xml:space="preserve">Yhteenveto</w:t>
      </w:r>
    </w:p>
    <w:p>
      <w:r>
        <w:t xml:space="preserve">Manchesterin Christie-sairaalaan rakennetaan protonisädehoitoyksikkö, jonka rakentaminen on tarkoitus aloittaa.</w:t>
      </w:r>
    </w:p>
    <w:p>
      <w:r>
        <w:rPr>
          <w:b/>
          <w:u w:val="single"/>
        </w:rPr>
        <w:t xml:space="preserve">Asiakirjan numero 557</w:t>
      </w:r>
    </w:p>
    <w:p>
      <w:r>
        <w:t xml:space="preserve">Kansanedustaja tuomitsi suunnitelman Newburyn tuomioistuimen sulkemisesta.</w:t>
      </w:r>
    </w:p>
    <w:p>
      <w:r>
        <w:t xml:space="preserve">Richard Benyon syytti HM Courts and Tribunals Service -virastoa siitä, että se on tarkoituksella vähentänyt Newburyn tuomioistuimen käyttöä, jotta sen sulkeminen olisi "perusteltua". Tuomioistuin on yksi 91:stä Englannissa ja Walesissa sijaitsevasta tuomioistuimesta, jotka oikeusministeriö aikoo sulkea. Oikeusministeriön mukaan nykyaikainen teknologia mahdollistaisi "tehokkaamman palvelun". "Suoraviivaisempi prosessi" MoJ:n lausunnossa todetaan: "Suoraviivaiset, transaktioihin liittyvät asiat, kuten sakon maksaminen ja perunkirjoituksen saaminen, voidaan hoitaa digitaalitekniikan avulla, jolloin prosessit ovat yhtä yksinkertaisia kuin veroilmoituksen jättäminen. "Monissa yksinkertaisissa asioissa ei tarvita henkilökohtaista käsittelyä." Benyon väitti, että hänen alueensa, johon kuuluvat Lambourn, Newbury ja Hungerford, rikoksen uhrit joutuisivat matkustamaan todistamaan Readingiin, jonne on noin 45 minuutin ajomatka. Hän sanoi: "Uskon, että tuomioistuinlaitos on vähentänyt Newburyn tuomioistuimen käyttöä väittäessään, että sen käyttömäärä oikeuttaa sen sulkemiseen." Newburyn käräjäoikeus pelastui kirveeltä vuonna 2010 asukkaiden kampanjan jälkeen, vaikka kaupungin käräjäoikeus suljettiin. Oikeusministeriö on käynnistänyt sulkemisia koskevan kuulemisen, joka kestää 12 viikkoa.</w:t>
      </w:r>
    </w:p>
    <w:p>
      <w:r>
        <w:rPr>
          <w:b/>
        </w:rPr>
        <w:t xml:space="preserve">Yhteenveto</w:t>
      </w:r>
    </w:p>
    <w:p>
      <w:r>
        <w:t xml:space="preserve">West Berkshiren kansanedustaja on tuominnut suunnitelmat, joiden mukaan hänen vaalipiirissään toimiva tuomarituomioistuin suljettaisiin, ja kutsunut sitä "iskuksi paikalliselle oikeudelle".</w:t>
      </w:r>
    </w:p>
    <w:p>
      <w:r>
        <w:rPr>
          <w:b/>
          <w:u w:val="single"/>
        </w:rPr>
        <w:t xml:space="preserve">Asiakirjan numero 558</w:t>
      </w:r>
    </w:p>
    <w:p>
      <w:r>
        <w:t xml:space="preserve">Kunnianosoitus "poikkeukselliselle" Wrexham Maelor Hospitalin sairaanhoitajalle</w:t>
      </w:r>
    </w:p>
    <w:p>
      <w:r>
        <w:t xml:space="preserve">Wilbert Llobrera, 46, oli työskennellyt Wrexham Maelor Hospitalissa lähes yhdeksän vuotta ennen kuolemaansa 23. lokakuuta. Se tapahtui hieman ennen kello 20.30 GMT. Poliisi kertoi, että 32-vuotiasta alueella asuvaa miestä syytetään kuolemantuottamuksesta vaarallisella ajotavalla, kuolemantuottamuksesta vakuuttamattomana, kuolemantuottamuksesta ajokelvottomana ja ajamisesta yli säädetyn rajan. Teatterin leikkaussalihoitajan kollegat sanoivat olevansa "syvästi järkyttyneitä ja surullisia kuultuaan traagiset uutiset". He lisäsivät lausunnossaan: "Wil oli poikkeuksellinen leikkaussalihoitaja, joka toimi ennakoivasti urologian alalla, josta koko tiimi piti kovasti ja jolla oli erinomaiset viestintätaidot. "Meillä oli suuri tulevaisuus edessämme, ja hänen menetyksensä on menetys Wrexhamin urologiapotilaille pitkällä aikavälillä."</w:t>
      </w:r>
    </w:p>
    <w:p>
      <w:r>
        <w:rPr>
          <w:b/>
        </w:rPr>
        <w:t xml:space="preserve">Yhteenveto</w:t>
      </w:r>
    </w:p>
    <w:p>
      <w:r>
        <w:t xml:space="preserve">Kunnianosoituksia on annettu sairaanhoitajalle, joka kuoli jäätyään auton alle sairaalan ulkopuolella, jossa hän työskenteli.</w:t>
      </w:r>
    </w:p>
    <w:p>
      <w:r>
        <w:rPr>
          <w:b/>
          <w:u w:val="single"/>
        </w:rPr>
        <w:t xml:space="preserve">Asiakirjan numero 559</w:t>
      </w:r>
    </w:p>
    <w:p>
      <w:r>
        <w:t xml:space="preserve">Gleen luoja Ryan Murphy kehottaa lehden väliinputoajaksi</w:t>
      </w:r>
    </w:p>
    <w:p>
      <w:r>
        <w:t xml:space="preserve">Murphy kutsui homokirjailija Ramin Setoodehin kolumnia "tarpeettoman julmaksi ja mielettömän kiihkoilevaksi". Kirjoittaja sanoi, että Will and Grace -tähti Sean Hayesin Broadway-esitys heteroseksuaalisena pääosan esittäjänä oli "vilpitön" ja "tahattomasti camp". Setoodeh sanoi, että hänen artikkelinsa tarkoituksena oli aloittaa keskustelu. 'Väärinymmärretty' "Kirjoitukseni tarkoitus ei ollut väheksyä omaa yhteisöäni, vaan tarkastella asiaa, joka on lakaistu maton alle." Hän lisäsi, että hänen kirjoituksestaan oli tullut "oljenkorsi homofobialle ja loukkaantumiselle maailmassa", ja väitti, että hänen sanojaan oli "vääristelty". Newsweek kutsui artikkelia "harkituksi, rehelliseksi esseeksi kiistanalaisesta aiheesta" ja sanoi, että on "valitettavaa, että hänen argumenttinsa on ymmärretty väärin". Myös Kristin Chenoweth, Hayesin näyttelijäkumppani New Yorkin Promises, Promises -näytelmässä, tuomitsi Setoodehin näkemykset ja kutsui niitä "hirvittävän homofobisiksi". Homonäyttelijä Jonathan Groffia arvosteltiin myös siitä, että hän näytteli Rachelin heteroseksuaalista rakkaudenosoitusta Glee-sarjassa. Setoodeh sanoi, että hänen esityksensä menestysohjelmassa "tuntuu väärältä", ja lisäsi: "Hän mulkoilee - onko se korvike heteroudelle?". Murphy on kehottanut kirjailijaa tulemaan Gleen kuvauspaikalle ja pyytänyt Newsweekiä pyytämään anteeksi näyttelijöiltä, joita kirjailija siteerasi. Hänen avoimessa kirjeessään hän myös ilmaisi "järkyttyneensä" artikkelista, koska Setoodeh on homo.</w:t>
      </w:r>
    </w:p>
    <w:p>
      <w:r>
        <w:rPr>
          <w:b/>
        </w:rPr>
        <w:t xml:space="preserve">Yhteenveto</w:t>
      </w:r>
    </w:p>
    <w:p>
      <w:r>
        <w:t xml:space="preserve">Gleen luoja Ryan Murphy on kehottanut boikotoimaan Newsweek-lehteä artikkelin vuoksi, jossa väitettiin, että homonäyttelijät eivät voi esittää heterorooleja.</w:t>
      </w:r>
    </w:p>
    <w:p>
      <w:r>
        <w:rPr>
          <w:b/>
          <w:u w:val="single"/>
        </w:rPr>
        <w:t xml:space="preserve">Asiakirjan numero 560</w:t>
      </w:r>
    </w:p>
    <w:p>
      <w:r>
        <w:t xml:space="preserve">Jessie J lykkää Britannian kiertuetta saadakseen albumin valmiiksi</w:t>
      </w:r>
    </w:p>
    <w:p>
      <w:r>
        <w:t xml:space="preserve">Laulajan oli määrä soittaa 17 keikkaa uuden vuoden aikana, alkaen Nottinghamista 26. helmikuuta. Nice To Meet You -kiertue on siirretty lokakuulle. Hän twiittasi: "Olen rehellisesti todella pahoillani, mutta toivon, että ymmärrätte kaikki, että tämä johtuu vain siitä, että haluan ottaa enemmän aikaa uuden albumin viimeistelyyn". Hän lisäsi: "Lupaan tehdä keikasta suurimman ja parhaan koskaan ja en malta odottaa, että te kaikki kuulette uudet kappaleeni." Jessie J on myös tuomarina BBC1:n The Voice -ohjelmassa, joka palaa vuonna 2013 toiseen tuotantosarjaan. Viime vuonna Brit-palkinnon voittaja joutui perumaan esiintymisiä loukattuaan nilkkansa kaatuessaan. Liput kelpaavat uusille keikoille ja keikkapaikat pysyvät samoina lukuun ottamatta Glasgow SECC:ssä järjestettävää konserttia, joka siirtyy Hydro Arenalle. Uudelleen sovittu kiertue alkaa Belfast Odyssey Arenalta 15. lokakuuta.</w:t>
      </w:r>
    </w:p>
    <w:p>
      <w:r>
        <w:rPr>
          <w:b/>
        </w:rPr>
        <w:t xml:space="preserve">Yhteenveto</w:t>
      </w:r>
    </w:p>
    <w:p>
      <w:r>
        <w:t xml:space="preserve">Jessie J on lykännyt Ison-Britannian areenakiertuettaan ja sanoo haluavansa viettää enemmän aikaa toisen albuminsa äänittämiseen.</w:t>
      </w:r>
    </w:p>
    <w:p>
      <w:r>
        <w:rPr>
          <w:b/>
          <w:u w:val="single"/>
        </w:rPr>
        <w:t xml:space="preserve">Asiakirjan numero 561</w:t>
      </w:r>
    </w:p>
    <w:p>
      <w:r>
        <w:t xml:space="preserve">NI:n superneuvostot: 350 000 kotitalousasiakasta saa korkotukea</w:t>
      </w:r>
    </w:p>
    <w:p>
      <w:r>
        <w:t xml:space="preserve">Valtiovarainministeri Simon Hamilton sanoi, että alennus sovellettaisiin automaattisesti laskuihin. Hän sanoi, että näin voitaisiin korjata korotukset, jotka olivat suoraa seurausta uusien suurempien neuvostojen perustamisesta. Hallitus on varannut 30 miljoonaa puntaa veronmaksajien auttamiseksi. "Vanhojen neuvostojen perimien ja uusien, suurempien neuvostojen perimien maksujen välillä on syntynyt eroja", Hamilton sanoi. "Koska tämä voi johtaa joillakin alueilla merkittäviin korotuksiin veronmaksajien kannalta lähivuosina, hallitus on sitoutunut maksamaan 30 miljoonaa puntaa niiden veronmaksajien auttamiseksi, joita asia koskee. "Eniten siitä hyötyvät kuitenkin ne 23 000 Lisburnin, Castlereaghin ja North Downin veronmaksajaa, jotka kuuluvat Belfast City Councilin uusiin rajoihin, sekä noin 30 000 Fermanaghin veronmaksajaa, joita palvelee uusi Fermanaghin ja Omaghin valtuusto". "Tyypillisesti keskimääräinen kotitalouksien veronmaksaja näillä alueilla saa tänä vuonna noin 40 tai 50 punnan alennuksen maksulaskustaan. "Belfastiin muuttavat Castlereaghin veronmaksajat saavat keskimäärin noin 90 punnan alennuksen." Järjestelmää sovelletaan kotitalouksien ja muiden kuin kotitalouksien veronmaksajiin tietyillä alueilla, ja ainoat poikkeukset ovat julkiset elimet ja sosiaalisten asuntojen vuokranantajat, joiden maksut on jo vakioitu. Pohjois-Irlannin 26 piirineuvostoa korvataan 11 suuremmalla neuvostolla myöhemmin tänä vuonna.</w:t>
      </w:r>
    </w:p>
    <w:p>
      <w:r>
        <w:rPr>
          <w:b/>
        </w:rPr>
        <w:t xml:space="preserve">Yhteenveto</w:t>
      </w:r>
    </w:p>
    <w:p>
      <w:r>
        <w:t xml:space="preserve">Jopa 350 000 pohjoisirlantilaista kotitalonomistajaa saa alennusta korotetuista verolaskusta, joka aiheutuu heidän siirtyessään uusiin super councils -järjestelmiin.</w:t>
      </w:r>
    </w:p>
    <w:p>
      <w:r>
        <w:rPr>
          <w:b/>
          <w:u w:val="single"/>
        </w:rPr>
        <w:t xml:space="preserve">Asiakirjan numero 562</w:t>
      </w:r>
    </w:p>
    <w:p>
      <w:r>
        <w:t xml:space="preserve">Newport Quayn silta suljettu liikenteeltä "turvattomaksi".</w:t>
      </w:r>
    </w:p>
    <w:p>
      <w:r>
        <w:t xml:space="preserve">Newport Quayn siltaa käyttäisi tavallisesti liikenne, joka poistuu Seaclose Parkin festivaalialueelta, sekä linja-autot, jotka tuovat kävijöitä kaupungin markkinoille. Suurelle liikenteelle ja linja-autoliikenteen harjoittajille on kerrottu, että ne voivat kiertää Seaclosen kautta, jossa on 10mph rajoitus. Isle of Wight Councilin mukaan festivaalialuetta siivotaan edelleen sunnuntaina päättyneen nelipäiväisen tapahtuman jälkeen. Vielä ei tiedetä, kuinka kauan silta pysyy suljettuna. Saaren asukkaat joutuvat jo kohtaamaan kiertoteitä Cowesin "kelluvan sillan" ketjulautan jatkuvien ongelmien vuoksi alajuoksulla.</w:t>
      </w:r>
    </w:p>
    <w:p>
      <w:r>
        <w:rPr>
          <w:b/>
        </w:rPr>
        <w:t xml:space="preserve">Yhteenveto</w:t>
      </w:r>
    </w:p>
    <w:p>
      <w:r>
        <w:t xml:space="preserve">Isle of Wightin festivaalialueen lähellä sijaitseva silta on suljettu sen jälkeen, kun se todettiin vaaralliseksi suurille ajoneuvoille.</w:t>
      </w:r>
    </w:p>
    <w:p>
      <w:r>
        <w:rPr>
          <w:b/>
          <w:u w:val="single"/>
        </w:rPr>
        <w:t xml:space="preserve">Asiakirjan numero 563</w:t>
      </w:r>
    </w:p>
    <w:p>
      <w:r>
        <w:t xml:space="preserve">Viisi pidetään jälkeen Nuthall "veitsi taistelu" jättää seitsemän loukkaantunut</w:t>
      </w:r>
    </w:p>
    <w:p>
      <w:r>
        <w:t xml:space="preserve">Tappelu tapahtui torstai-iltana Nuthallissa sijaitsevassa Paddocksissa sijaitsevassa kiinteistössä. Nottinghamshiren poliisi kuvaili kahta vammaa vakaviksi, mutta yhdenkään vamman ei uskota olevan hengenvaarallinen. Viisi 21-24-vuotiasta miestä pidätettiin epäiltynä vakavan ruumiinvamman aiheuttamisesta, ja he ovat edelleen pidätettyinä. BBC:n toimittaja Giles Taylor kertoi, että paikalla oli "huomattava poliisivoimien läsnäolo" ja suuri eristyssulku. Hän lisäsi, että kiinteistöä, jonka ikkuna oli rikottu ja ovi rikottu, käytetään usein Airbnb-vuokraamona. Omistaja ei ole vastannut BBC:n tiedusteluihin. Nottinghamshiren poliisi sanoi uskovansa, että kaikki osalliset "tuntevat toisensa". Tiedottajan mukaan paikalta on löydetty auto, ja useita tutkintalinjoja tutkitaan parhaillaan. Hän lisäsi, että partiointia on lisätty paikallisella alueella rauhoittamiseksi. Seuraa BBC East Midlandsia Facebookissa, Twitterissä tai Instagramissa. Lähetä juttuideoita osoitteeseen eastmidsnews@bbc.co.uk. Aiheeseen liittyvät Internet-linkit Nottinghamshiren poliisi</w:t>
      </w:r>
    </w:p>
    <w:p>
      <w:r>
        <w:rPr>
          <w:b/>
        </w:rPr>
        <w:t xml:space="preserve">Yhteenveto</w:t>
      </w:r>
    </w:p>
    <w:p>
      <w:r>
        <w:t xml:space="preserve">Seitsemän ihmistä joutui sairaalahoitoon Nottinghamshiressä sijaitsevassa talossa sattuneen joukkotappelun jälkeen, jossa oli mahdollisesti mukana veitsi.</w:t>
      </w:r>
    </w:p>
    <w:p>
      <w:r>
        <w:rPr>
          <w:b/>
          <w:u w:val="single"/>
        </w:rPr>
        <w:t xml:space="preserve">Asiakirjan numero 564</w:t>
      </w:r>
    </w:p>
    <w:p>
      <w:r>
        <w:t xml:space="preserve">Kuljettajat hyökkäsivät Hull Marathon -kilpailun järjestyksenvalvojien kimppuun.</w:t>
      </w:r>
    </w:p>
    <w:p>
      <w:r>
        <w:t xml:space="preserve">Yli 1600 juoksijaa osallistui sunnuntaina juoksukilpailuun, joka johti teiden sulkemiseen eri puolilla kaupunkia. Kilpailun järjestäjä Lucas Meagor kertoi, että eräs järjestysmies joutui vihaisen kuljettajan kuristamaksi, ja toinen vietiin sairaalaan tiiliskiven osuttua häneen. Meagor sanoi, että hyökkäykset olivat "täysin mahdottomia hyväksyä". "Tiedämme, että ihmiset saattoivat olla turhautuneita tiesulkujen takia, mutta on olemassa tapa käyttäytyä ja reagoida, hän sanoi. "Tapahtuman parissa työskentelevien ihmisten fyysinen pahoinpitely, sanallinen loukkaaminen ja sylkeminen niiden ihmisten päälle, jotka uhrasivat aikaansa tapahtuman järjestämiseen, on aivan järkyttävää." Lisää tästä ja muista Hullin tarinoista Meagor sanoi, että poliisi kutsuttiin useisiin tapauksiin päivän aikana. Hän väitti, että yli 20 kuljettajaa ajoi järjestyksenvalvojia vastaan, jotka olivat asettaneet tiesulkuja, ja useita ajoneuvoja ajettiin suljetuille teille kilpailureitillä. Humbersiden poliisi ei voinut vahvistaa, oliko se tehnyt pidätyksiä tai tutkiiko se tapauksia.</w:t>
      </w:r>
    </w:p>
    <w:p>
      <w:r>
        <w:rPr>
          <w:b/>
        </w:rPr>
        <w:t xml:space="preserve">Yhteenveto</w:t>
      </w:r>
    </w:p>
    <w:p>
      <w:r>
        <w:t xml:space="preserve">Hullin maratonin järjestämisessä auttaneet vapaaehtoiset järjestysmiehet joutuivat vihaisten autoilijoiden pahoinpitelemiksi ja sylkemisiksi, väittää kilpailun järjestäjä.</w:t>
      </w:r>
    </w:p>
    <w:p>
      <w:r>
        <w:rPr>
          <w:b/>
          <w:u w:val="single"/>
        </w:rPr>
        <w:t xml:space="preserve">Asiakirjan numero 565</w:t>
      </w:r>
    </w:p>
    <w:p>
      <w:r>
        <w:t xml:space="preserve">IPCC tutkii Clevelandin poliisin "syrjintää" koskevaa päätöstä</w:t>
      </w:r>
    </w:p>
    <w:p>
      <w:r>
        <w:t xml:space="preserve">PC Nadeem Saddique on väittänyt, että hänet pakotettiin ulos poliisin ampuma-aseita käsittelevästä yksiköstä ja että kollegat paheksuivat häntä hänen rotunsa vuoksi. Työtuomioistuin totesi marraskuussa, että suurin osa hänen väitteistään oli perusteltuja. IPCC ilmoitti tutkivansa nyt esiin tuotuja "vakavia huolenaiheita". Clevelandin poliisi siirsi asian IPCC:n käsiteltäväksi tuomion jälkeen. Lue lisää tästä ja muista Koillismaan jutuista. IPCC:n komissaari Mary Cunneen sanoi: "Työtuomioistuimen tuomio herättää vakavia huolenaiheita, jotka saattavat vaikuttaa Clevelandin poliisiin kohdistuvaan luottamukseen, ei vain yleisön vaan myös poliisin työntekijöiden taholta. "Siksi on tärkeää, että suoritetaan riippumaton tutkimus, jossa huolenaiheet tutkitaan perusteellisesti." Stocktonista kotoisin oleva Saddique tuli poliisin palvelukseen vuonna 1991. Hän oli poliisin ampuma-aseyksikön ainoa aasialainen jäsen.</w:t>
      </w:r>
    </w:p>
    <w:p>
      <w:r>
        <w:rPr>
          <w:b/>
        </w:rPr>
        <w:t xml:space="preserve">Yhteenveto</w:t>
      </w:r>
    </w:p>
    <w:p>
      <w:r>
        <w:t xml:space="preserve">Riippumaton poliisivalituslautakunta (IPCC) tutkii Clevelandin poliisin uhriksi joutumista ja syrjintää koskevia väitteitä.</w:t>
      </w:r>
    </w:p>
    <w:p>
      <w:r>
        <w:rPr>
          <w:b/>
          <w:u w:val="single"/>
        </w:rPr>
        <w:t xml:space="preserve">Asiakirjan numero 566</w:t>
      </w:r>
    </w:p>
    <w:p>
      <w:r>
        <w:t xml:space="preserve">Gracie Fields -perintöreitti avautuu Rochdalessa</w:t>
      </w:r>
    </w:p>
    <w:p>
      <w:r>
        <w:t xml:space="preserve">Kahdeksan muistolaattaa merkitsevät keskeisiä paikkoja viihdetaiteilijan elämässä, ja hänen uskottiin olleen 1930-luvulla maailman parhaiten palkattu näyttelijä. Toisen maailmansodan aikaiset kiertue-esitykset sotilaille johtivat siihen, että hänet tunnettiin nimellä "armeijan rakas". Hänen kunniakseen pystytetty patsas on määrä paljastaa 18. syyskuuta. Muistolaatat on sijoitettu muun muassa St Chad's Churchiin, jossa hänet kastettiin, ja Rochdalen kaupungintaloon, jossa hän sai kaupunginosan vapauden vuonna 1937. Rochdale Borough Councilin johtaja Richard Farnell sanoi: "Meidän Graciemme": "Gracie Fields nousi vaatimattomista oloista kansainväliseksi supertähdeksi pelkän lahjakkuuden ja kovan työn ansiosta. "Hänen vaikutustaan on vaikea aliarvioida, ja on jo aika antaa hänelle kunnollinen tunnustus kotikaupungissaan." Hän lisäsi: "Tämä on tilaisuutemme näyttää maailmalle, kuinka ylpeitä olemme hänestä." Hän lisäsi: "Tämä on tilaisuutemme näyttää maailmalle, kuinka ylpeitä olemme hänestä." Kuvanveistäjä Sean Hedges Quinnin suunnittelema tähtipatsas paljastetaan Rochdalen kaupungintalon ulkopuolella 18. syyskuuta kello 13.00.</w:t>
      </w:r>
    </w:p>
    <w:p>
      <w:r>
        <w:rPr>
          <w:b/>
        </w:rPr>
        <w:t xml:space="preserve">Yhteenveto</w:t>
      </w:r>
    </w:p>
    <w:p>
      <w:r>
        <w:t xml:space="preserve">Gracie Fieldsin perintöreitin viimeinen muistolaatta on paljastettu hänen kotikaupungissaan Rochdalessa.</w:t>
      </w:r>
    </w:p>
    <w:p>
      <w:r>
        <w:rPr>
          <w:b/>
          <w:u w:val="single"/>
        </w:rPr>
        <w:t xml:space="preserve">Asiakirjan numero 567</w:t>
      </w:r>
    </w:p>
    <w:p>
      <w:r>
        <w:t xml:space="preserve">Covid-testaus aloitettiin viidennessä Lontoon kaupunginosassa.</w:t>
      </w:r>
    </w:p>
    <w:p>
      <w:r>
        <w:t xml:space="preserve">Kensingtonin ja Chelsean kuninkaallisen piirikunnan mukaan Portobello Roadin ympäristössä on havaittu "pieni määrä tapauksia". Colvillen ja Pembridgen alueella asuvia, työskenteleviä tai vierailevia ihmisiä on kehotettu testauttamaan itsensä. Kaupunginvaltuusto sanoi, että toimenpide on otettu käyttöön "varotoimenpiteenä". Liikkuvia testausyksiköitä on pystytetty Tavistock Squarelle ja All Saints Churchiin, ja testauspaikkoja on myös Malton Road 2-4:ssä. Kotitestipakkauksia on myös noudettavissa Kensingtonin vapaa-ajankeskuksesta Silchester Roadilta. Kaupunginvaltuusto totesi, että testit suoritetaan "varotoimenpiteenä ja jotta voimme paremmin ymmärtää mahdollisia tartuntoja". Muualla Lontoossa testejä tehdään Hillingdonin, Redbridgen, Tower Hamletin ja Hounslow'n osissa. Aiheeseen liittyvät Internet-linkit Tehostettu testaus Colvillen osastolla,</w:t>
      </w:r>
    </w:p>
    <w:p>
      <w:r>
        <w:rPr>
          <w:b/>
        </w:rPr>
        <w:t xml:space="preserve">Yhteenveto</w:t>
      </w:r>
    </w:p>
    <w:p>
      <w:r>
        <w:t xml:space="preserve">Viidennessä Lontoon kaupunginosassa tehdään joukkorekisteröintiä sen jälkeen, kun Notting Hillissä havaittiin eteläafrikkalaisen Covid-muunnoksen tapauksia.</w:t>
      </w:r>
    </w:p>
    <w:p>
      <w:r>
        <w:rPr>
          <w:b/>
          <w:u w:val="single"/>
        </w:rPr>
        <w:t xml:space="preserve">Asiakirjan numero 568</w:t>
      </w:r>
    </w:p>
    <w:p>
      <w:r>
        <w:t xml:space="preserve">Alloan supermarketin "hiljainen tunti" autistisille asiakkaille</w:t>
      </w:r>
    </w:p>
    <w:p>
      <w:r>
        <w:t xml:space="preserve">Auld Brig Roadin Tesco Extra -myymälässä sammutetaan musiikki, kuulutusjärjestelmä ja muut elektroniset järjestelmät, kuten televisiot. Hiljainen tunti pidetään keskiviikkoisin klo 18.00-19.00. Yrityksen mukaan asiakkailta koekäytön aikana saatu palaute oli ollut "ylivoimaisen myönteistä". Samantha Garson, Alloassa sijaitsevan New Struanin koulun vanhempi autismikouluttaja, sanoi: "Autistisilla ihmisillä on usein "aistien ylikuormitus", koska heillä on vaikeuksia käsitellä jokapäiväistä aistitietoa. "Mikä tahansa aisti voi olla yli- tai aliherkkä, mikä voi tietenkin olla hyvin ahdistavaa yksilölle." Garsonin mukaan pienillä muutoksilla, kuten hiljaisella tunnilla, voi olla "erittäin hyödyllinen vaikutus". Hän sanoi: Se vähentää ostosten tekemiseen liittyvää stressiä sekä vanhemmilta, joilla on autismin kirjoon kuuluvia lapsia, että aikuisilta, joilla on autismia." "Alloan Tesco Extra -myymälästä tulee paljon ystävällisempi ympäristö autismin kirjon henkilöille." Myymälän johtaja Rob McLean sanoi: "Olemme tyytyväisiä tilaisuuteen tehdä näitä pieniä muutoksia asiakkaille, jotka tuntevat itsensä stressaantuneiksi tai pelkäävät melua ja häiriöitä. "Odotamme innolla, että voimme tarjota autismin kirjon henkilöille ja heidän perheilleen rauhallisemman ja myönteisemmän ostokokemuksen."</w:t>
      </w:r>
    </w:p>
    <w:p>
      <w:r>
        <w:rPr>
          <w:b/>
        </w:rPr>
        <w:t xml:space="preserve">Yhteenveto</w:t>
      </w:r>
    </w:p>
    <w:p>
      <w:r>
        <w:t xml:space="preserve">Alloan supermarket on ottanut käyttöön "hiljaisen tunnin" auttaakseen asiakkaita, joilla on sairauksia, jotka vaikeuttavat melun ja hälinän käsittelyä.</w:t>
      </w:r>
    </w:p>
    <w:p>
      <w:r>
        <w:rPr>
          <w:b/>
          <w:u w:val="single"/>
        </w:rPr>
        <w:t xml:space="preserve">Asiakirjan numero 569</w:t>
      </w:r>
    </w:p>
    <w:p>
      <w:r>
        <w:t xml:space="preserve">Yhdysvaltain laivasto kehittää tykillä laukaistavia "parveilevia" lennokkeja.</w:t>
      </w:r>
    </w:p>
    <w:p>
      <w:r>
        <w:t xml:space="preserve">Yhdysvaltain laivastotutkimusvirasto (Office of Naval Research) kertoi Low-cost UAV Swarming Technology (Locust) -ohjelmastaan, että lennokit pystyvät lentämään itsenäisesti ja "kukistamaan vastustajan". Siivet avautuvat, kun lennokit ovat ilmassa, ja ne voivat lentää muodostelmassa. Yhdysvaltain laivasto aikoo demonstroida 30 Locust-dronen laukaisua vuonna 2016. Koska lennokit ja laukaisulaite ovat suhteellisen kompakteja, Locust-järjestelmä voidaan ottaa käyttöön laivoista, lentokoneista tai maa-ajoneuvoista, ONR totesi. Tehtävät voidaan ohjelmoida etukäteen, mutta "aina on mukana ihminen, joka valvoo tehtävää", se lisäsi. "Tämäntasoista autonomista parvilentoa ei ole koskaan aiemmin tehty", sanoi ONR:n ohjelmapäällikkö Lee Mastroianni. "UAV:t, jotka ovat kuluvia ja muunneltavia, vapauttavat miehitettyjä ilma-aluksia ja perinteisiä asejärjestelmiä tekemään enemmän ja moninkertaistavat taisteluvoiman pienemmällä sodankäyttäjään kohdistuvalla riskillä." Ihmisoikeusryhmät ovat arvostelleet Yhdysvaltojen sotilaslennokkien käyttöä, sillä niiden mukaan niiden erittäin kohdennetusta luonteesta huolimatta viattomia ei-taistelijoita kuolee usein. Näkymät ennalta ohjelmoituja sotilastehtäviä suorittavista autonomisista lennokkeista koostuvista parvista todennäköisesti vain lisäävät näitä huolenaiheita.</w:t>
      </w:r>
    </w:p>
    <w:p>
      <w:r>
        <w:rPr>
          <w:b/>
        </w:rPr>
        <w:t xml:space="preserve">Yhteenveto</w:t>
      </w:r>
    </w:p>
    <w:p>
      <w:r>
        <w:t xml:space="preserve">Yhdysvaltain laivasto kehittää miehittämättömiä ilma-aluksia (UAV) eli lennokkeja, jotka voidaan laukaista tykistä ja jotka voivat "parveilla" koordinoidussa hyökkäyksessä.</w:t>
      </w:r>
    </w:p>
    <w:p>
      <w:r>
        <w:rPr>
          <w:b/>
          <w:u w:val="single"/>
        </w:rPr>
        <w:t xml:space="preserve">Asiakirjan numero 570</w:t>
      </w:r>
    </w:p>
    <w:p>
      <w:r>
        <w:t xml:space="preserve">Velkaongelmat lisääntyvät, Money Advice Trust -hyväntekeväisyysjärjestö sanoo.</w:t>
      </w:r>
    </w:p>
    <w:p>
      <w:r>
        <w:t xml:space="preserve">Money Advice Trust (MAT) kertoi, että se auttoi viime vuonna 150 000 ihmistä kotitalouksien laskuvelkojen kanssa - 140 prosenttia enemmän kuin vuonna 2007. MAT:n mukaan yhä harvempi ilmoitti kuitenkin ongelmista perinteisten luottotuotteiden, kuten lainojen ja tilinylitysten, kanssa. BBC:n tutkimuksen mukaan suurin osa velkaantuneista aikuisista ei ole pyytänyt neuvoja ongelmiensa hallintaan. MAT:n toimitusjohtaja Joanna Elson sanoi: "Joidenkin perheiden ylijäämätulojen asteittainen väheneminen hintojen nousun myötä on johtanut uuden sukupolven velkaongelmiin, joille yhä useammat ihmiset ovat alttiita, joita on vaikeampi ratkaista ja joihin ei ole lopullista ratkaisua. "Kuulemme yhä useammista ihmisistä, joilla on vakavia velkaongelmia alle 5 000 punnan velkojen vuoksi. Kun kotitalouden budjetissa on vain vähän tilaa perusmenoihin, velkojen maksaminen voi tuntua mahdottomalta. "Hallituksen viimeaikaiset ilmoitukset, kuten vähimmäispalkan korotus, ovat myönteinen askel näiden perheiden auttamiseksi, mutta enemmänkin voidaan tehdä." Comresin BBC Northille tekemän tutkimuksen mukaan ihmiset kuitenkin epäröivät hakea apua. Tutkimuksen mukaan 69 prosenttia velkaantuneista brittiläisistä aikuisista ei ollut pyytänyt neuvoja velkojensa hoitamiseen. Kyselyssä haastateltiin 1 000:ta vastaajaa 23.-25. toukokuuta 2014 välisenä aikana.</w:t>
      </w:r>
    </w:p>
    <w:p>
      <w:r>
        <w:rPr>
          <w:b/>
        </w:rPr>
        <w:t xml:space="preserve">Yhteenveto</w:t>
      </w:r>
    </w:p>
    <w:p>
      <w:r>
        <w:t xml:space="preserve">Yhä useammat ihmiset velkaantuvat, koska heillä ei ole varaa kotitalouden peruslaskuihin, kuten energiaan, veteen ja kunnallisveroon, kertoo hyväntekeväisyysjärjestö.</w:t>
      </w:r>
    </w:p>
    <w:p>
      <w:r>
        <w:rPr>
          <w:b/>
          <w:u w:val="single"/>
        </w:rPr>
        <w:t xml:space="preserve">Asiakirjan numero 571</w:t>
      </w:r>
    </w:p>
    <w:p>
      <w:r>
        <w:t xml:space="preserve">Coronavirus: Länsi-Midlandsin veripyöräilijät toimittavat kasvosuojia</w:t>
      </w:r>
    </w:p>
    <w:p>
      <w:r>
        <w:t xml:space="preserve">Blood Bikers kerää visiirit Warwickshiren 3P-yritykseltä, joka 3D-tulostaa henkilökohtaiset suojavarusteet (PPE). Hallitus on myöntänyt, että sairaalahenkilökunnalle on vaikea toimittaa henkilökohtaisia suojaimia. Ryhmän ensimmäinen 300 maskin toimitus lähetetään keskiviikkona. Shropshiresta kotoisin oleva vapaaehtoinen Chris Hyde kertoi, että he olivat pystyneet kokoamaan ohjelman vain viikossa. Ryhmä toivoo "rekrytoivansa tuottajien armeijan", joka voi tulostaa omat naamarinsa, jotka sitten pakataan ja puhdistetaan, jotta pyöräilijät voivat toimittaa ne Shropshiren, Staffordshiren ja Cheshiren sairaaloihin. "Vaikka 3D-tulostus on poikkeuksellisen hyvä tekniikka, sitä on hyvin vaikea valmistaa [visiirejä] sarjatuotantona", Hyde sanoi. Vaikka "kaikki on parempi kuin ei mitään", hän toivoo voivansa toimittaa NHS:n henkilökunnalle satojen sijaan tuhansia välttämättömiä naamareita. Hallitus on myöntänyt jakeluongelmat, jotka liittyvät henkilönsuojainten toimittamiseen sairaaloiden työntekijöille, mutta sanoi, että kansallinen toimitusryhmä työskentelee "kellon ympäri" laitteiden toimittamiseksi. Hyde sanoi, että pyöräilijät jatkaisivat veren kuljettamista sairaaloihin visiirien ohella. "Meille oli hyvin tärkeää, ettemme laimenna tätä työtä [veren toimittamista] tässä vaiheessa", hän sanoi, "mutta vastaamme NHS:n tarpeisiin ja vaatimuksiin". Seuraa BBC West Midlandsia Facebookissa, Twitterissä ja tilaa paikalliset uutispäivitykset suoraan puhelimeesi.</w:t>
      </w:r>
    </w:p>
    <w:p>
      <w:r>
        <w:rPr>
          <w:b/>
        </w:rPr>
        <w:t xml:space="preserve">Yhteenveto</w:t>
      </w:r>
    </w:p>
    <w:p>
      <w:r>
        <w:t xml:space="preserve">Vapaaehtoiset pyöräilijät, jotka toimittavat verta West Midlandsin sairaaloihin, toimittavat nyt myös kasvonaamioita NHS:n tukemiseksi koronaviruskriisin aikana.</w:t>
      </w:r>
    </w:p>
    <w:p>
      <w:r>
        <w:rPr>
          <w:b/>
          <w:u w:val="single"/>
        </w:rPr>
        <w:t xml:space="preserve">Asiakirjan numero 572</w:t>
      </w:r>
    </w:p>
    <w:p>
      <w:r>
        <w:t xml:space="preserve">Tom Webbin puukotus: Webb: Poika, 16, kiistää murhan</w:t>
      </w:r>
    </w:p>
    <w:p>
      <w:r>
        <w:t xml:space="preserve">Alvastonista kotoisin oleva 22-vuotias Tom Webb kuoli sairaalassa jouduttuaan hyökkäyksen kohteeksi St Peter's Streetillä 19. tammikuuta. 16-vuotias poika, jonka henkilöllisyyttä ei voida oikeudellisista syistä paljastaa, vangittiin tutkintavankeuteen sen jälkeen, kun hän oli tunnustanut syyttömyytensä Webbin murhaan. Derbyshiren poliisin mukaan yhteensä 13 ihmistä on pidätetty ja pantu takuita vastaan murhaan liittyen. Päivityksiä tähän juttuun ja muuta Derbyshiren uutisia Kaksi miestä - 74-vuotias ja 54-vuotias - ovat takuita vastaan pidätettyinä epäiltynä rikoksentekijän avustamisesta. Myös 14-vuotias, kaksi 15-vuotiasta, kaksi 16-vuotiasta, yksi 17-vuotias ja yksi 18-vuotias, jotka pidätettiin epäiltynä väkivaltaisesta järjestyshäiriöstä, ovat poliisin takuita vastaan vapaalla jalalla lisätutkimuksia odotettaessa. Poika saapuu uudelleen Nottingham Crown Courtiin 20. toukokuuta.</w:t>
      </w:r>
    </w:p>
    <w:p>
      <w:r>
        <w:rPr>
          <w:b/>
        </w:rPr>
        <w:t xml:space="preserve">Yhteenveto</w:t>
      </w:r>
    </w:p>
    <w:p>
      <w:r>
        <w:t xml:space="preserve">Teini-ikäinen on kiistänyt murhan, jonka uhrina oli mies, joka kuoli puukotuksen jälkeen Derbyn keskustassa.</w:t>
      </w:r>
    </w:p>
    <w:p>
      <w:r>
        <w:rPr>
          <w:b/>
          <w:u w:val="single"/>
        </w:rPr>
        <w:t xml:space="preserve">Asiakirjan numero 573</w:t>
      </w:r>
    </w:p>
    <w:p>
      <w:r>
        <w:t xml:space="preserve">Herefordin hallittu räjähdys, kun "WW1"-kranaatteja on löydetty.</w:t>
      </w:r>
    </w:p>
    <w:p>
      <w:r>
        <w:t xml:space="preserve">Ne löydettiin torstaina rakennustöiden aikana Fordshill Roadilla, Herefordissa, alueella, joka oli ennen osa Rotherwasin ampumatarviketukikohtaa. Armeijan operaatiota jouduttiin odottamaan perjantaiaamuun asti, ja 8-kiloiset räjähteet siirrettiin läheiselle maatilalle räjäytettäviksi. Tiet suljettiin ja läheiset kodit evakuoitiin. Ryhmä pakkasi räjähteet noin 12 tonnilla hiekkaa ja pintamaata rajoittaakseen räjähdyksen kantamaa, mutta toinen räjäytys on suunniteltu, koska jotkut ammukset eivät räjähtäneet ensimmäisellä räjähdyskerralla. West Mercian poliisi on pyytänyt ihmisiä välttämään aluetta. Ensimmäisen ja toisen maailmansodan aikana Rotherwasin ampumatarvikepaikka oli Filling Factory No. 14, yksi Yhdistyneen kuningaskunnan suurimmista. Alueelle asetettiin torstaina hieman ennen kello 17:00 BST 200 metrin eristyssulku, ja asuinkiinteistöjen lisäksi myös yrityksiä evakuoitiin. Fordshill Road ja Chapel Road suljettiin hallitun räjähdyksen aikana klo 09:00 BST. Seuraa BBC West Midlandsia Facebookissa, Twitterissä ja Instagramissa. Lähetä juttuideasi osoitteeseen: newsonline.westmidlands@bbc.co.uk</w:t>
      </w:r>
    </w:p>
    <w:p>
      <w:r>
        <w:rPr>
          <w:b/>
        </w:rPr>
        <w:t xml:space="preserve">Yhteenveto</w:t>
      </w:r>
    </w:p>
    <w:p>
      <w:r>
        <w:t xml:space="preserve">Pomminraivausasiantuntijat ovat räjäyttäneet hallitusti yhdeksän kranaattia, joiden uskotaan olevan peräisin ensimmäisestä maailmansodasta.</w:t>
      </w:r>
    </w:p>
    <w:p>
      <w:r>
        <w:rPr>
          <w:b/>
          <w:u w:val="single"/>
        </w:rPr>
        <w:t xml:space="preserve">Asiakirjan numero 574</w:t>
      </w:r>
    </w:p>
    <w:p>
      <w:r>
        <w:t xml:space="preserve">Legolandin omistaja Merlin Entertainments listautuu pörssiin marraskuussa</w:t>
      </w:r>
    </w:p>
    <w:p>
      <w:r>
        <w:t xml:space="preserve">Yhtiö, joka omistaa myös Madame Tussaudsin, arvioi hinnoittelevansa osakkeensa 280-330 punnan hintaan. Osakkeen hinnan arvo olisi 2,86-3,34 miljardia puntaa. Merlin Entertainmentsin mukaan listautumisessa myydään 20-30 prosenttia yhtiöstä, ja sen odotetaan keräävän 200 miljoonaa puntaa velkojensa lyhentämiseksi. Brittiläinen yhtiö pyörittää myös London Eyea, Alton Towersia ja Chessington World of Adventuresia. Yksityissijoittajat voivat hakea vähintään 1 000 punnan arvosta osakkeita, ja osakkeenomistajat saavat alennusta Merlinin nähtävyyksien vuosikorteista. Yhtiö, jolla on 99 nähtävyyttä 22 maassa, on arvioinut, että jopa 15 prosenttia tarjouksesta jaetaan yleisölle. Merlin Entertainmentsin toimitusjohtaja Nick Varney sanoi: "Listautuminen tarjoaa meille alustan seuraavaa kehitysvaihetta varten." Konserni ilmoitti, että sen vahakabinettimuseoiden uudet toimipisteet avataan ensi vuonna San Franciscoon ja Pekingiin, ja uusia Legoland-puistoja avataan Dubaihin ja mahdollisesti Japaniin ja Etelä-Koreaan.</w:t>
      </w:r>
    </w:p>
    <w:p>
      <w:r>
        <w:rPr>
          <w:b/>
        </w:rPr>
        <w:t xml:space="preserve">Yhteenveto</w:t>
      </w:r>
    </w:p>
    <w:p>
      <w:r>
        <w:t xml:space="preserve">Legolandin omistaja Merlin Entertainments on sanonut, että Legolandin arvo voi olla jopa 3,3 miljardia puntaa, kun se listautuu Lontoon pörssiin marraskuussa.</w:t>
      </w:r>
    </w:p>
    <w:p>
      <w:r>
        <w:rPr>
          <w:b/>
          <w:u w:val="single"/>
        </w:rPr>
        <w:t xml:space="preserve">Asiakirjan numero 575</w:t>
      </w:r>
    </w:p>
    <w:p>
      <w:r>
        <w:t xml:space="preserve">Tuhannet ilman vettä myrskyn jälkeen Hampshiressä</w:t>
      </w:r>
    </w:p>
    <w:p>
      <w:r>
        <w:t xml:space="preserve">Southern Waterin mukaan Otterbournen laitoksen käyttökatko on vaikuttanut yli 20 000 kiinteistöön Southamptonissa, Winchesterissä, Owsleburyssa ja Twyfordissa. Se on asentanut pullovesiasemia joillakin alueilla. Southamptonissa sijaitseva Merryoak Covid-19 -testauskeskus ja Netley Abbeyn ala- ja yläasteet on suljettu. Southern Waterin mukaan ongelmat alkoivat myöhään maanantai-iltana. "Myrsky aiheutti sähkökatkoksen Otterbourne Water Treatment Works -laitoksessamme, joka käsittelee vettä ja lähettää sen sitten varastosäiliöihin", se sanoi. "Yew Hillin varastosäiliön vedenkorkeus on laskenut, ja tämä vaikuttaa juuri niihin koteihin, joita tämä varastosäiliö palvelee." Varhain tiistai-iltana julkaistussa lausunnossaan vesilaitos ilmoitti, että sen tiimit olivat työskennelleet vedenkäsittelylaitoksella "ympäri vuorokauden" palauttaakseen toimitukset asiakkaille. Se lisäsi: "Toimitukset ovat palanneet joillakin alueilla, ja odotamme tilanteen paranevan tämän illan aikana." Se on asentanut pullovesiasemia East Winchester Park &amp; Ride -puistoon (St Catherine's) ja Places Leisure Eastleighiin. Seuraa BBC Southia Facebookissa, Twitterissä tai Instagramissa. Lähetä juttuideoita osoitteeseen south.newsonline@bbc.co.uk. Aiheeseen liittyvät Internet-linkit Southern Water</w:t>
      </w:r>
    </w:p>
    <w:p>
      <w:r>
        <w:rPr>
          <w:b/>
        </w:rPr>
        <w:t xml:space="preserve">Yhteenveto</w:t>
      </w:r>
    </w:p>
    <w:p>
      <w:r>
        <w:t xml:space="preserve">Kaksi koulua ja Covid-19-testauskeskus on suljettu, ja tuhannet ihmiset ovat ilman vettä myrskyn katkaistua sähköt puhdistamolta.</w:t>
      </w:r>
    </w:p>
    <w:p>
      <w:r>
        <w:rPr>
          <w:b/>
          <w:u w:val="single"/>
        </w:rPr>
        <w:t xml:space="preserve">Asiakirjan numero 576</w:t>
      </w:r>
    </w:p>
    <w:p>
      <w:r>
        <w:t xml:space="preserve">HMRC kohdistuu palkattomien harjoittelijoiden työnantajiin</w:t>
      </w:r>
    </w:p>
    <w:p>
      <w:r>
        <w:t xml:space="preserve">Kansallisen vähimmäispalkan valvonnasta vastaava virasto lähettää yrityksille kirjeitä ja tekee "kohdennettuja tarkastuksia". Hallitus on laatinut uusia ohjeita nuorille harjoittelijoille sen varmistamiseksi, että heille maksetaan asianmukainen palkka. Jotkut työnantajat ovat huolissaan siitä, että palkattomia harjoittelijoita käytetään halpana työvoimana. Kansallinen vähimmäispalkka on tällä hetkellä 3,72 puntaa tunnilta alle 18-vuotiaille, ja se nousee 6,31 puntaan 21 vuotta täyttäneille. Trades Union Congress on aiemmin arvioinut, että jopa 250 000 työntekijälle ei makseta vähimmäispalkkaa. Unite-liiton mukaan yli kolmannes Yhdistyneen kuningaskunnan 50 suurimmasta hyväntekeväisyysjärjestöstä palkkaa palkattomia harjoittelijoita. Viime vuonna HMRC havaitsi yhteensä 736 työnantajaa, jotka maksoivat työntekijöilleen vähemmän kuin mihin he olivat oikeutettuja tai eivät maksaneet mitään. "Kansallisen vähimmäispalkan maksamatta jättäminen on laitonta, ja jos työnantaja rikkoo lakia, hallitus ryhtyy ankariin toimiin", työmarkkinaministeri Jo Swinson sanoi. "Kaikille, joita pidetään lain mukaan työntekijöinä, olisi maksettava vähintään vähimmäispalkka, olipa kyseessä sitten harjoittelija tai työharjoittelussa oleva henkilö." Hallitus käynnistää julistekampanjan ja videon, jossa tarjotaan opastusta nuorille tuleville harjoittelijoille.</w:t>
      </w:r>
    </w:p>
    <w:p>
      <w:r>
        <w:rPr>
          <w:b/>
        </w:rPr>
        <w:t xml:space="preserve">Yhteenveto</w:t>
      </w:r>
    </w:p>
    <w:p>
      <w:r>
        <w:t xml:space="preserve">HM Revenue and Customs (HMRC) ottaa kohteekseen 200 työnantajaa, jotka ovat hiljattain mainostaneet harjoittelupaikkoja, varmistaakseen, että ne maksavat vähimmäispalkkaa.</w:t>
      </w:r>
    </w:p>
    <w:p>
      <w:r>
        <w:rPr>
          <w:b/>
          <w:u w:val="single"/>
        </w:rPr>
        <w:t xml:space="preserve">Asiakirjan numero 577</w:t>
      </w:r>
    </w:p>
    <w:p>
      <w:r>
        <w:t xml:space="preserve">Orpo Mansaaren wallaby "vahvistuu".</w:t>
      </w:r>
    </w:p>
    <w:p>
      <w:r>
        <w:t xml:space="preserve">Seitsemän kuukauden ikäinen joey havaittiin ja ilmoitettiin eläinlääkärille, kun Curraghsissa kävelevä pariskunta havaitsi sen 28. huhtikuuta. Kyseessä on ensimmäinen kerta, kun Jane Callow'n vastaanotolla on yritetty kasvattaa wallaby käsin. Lääkäriaseman tiedottajan mukaan pussieläin syö nyt marjoja, ruohoa ja voikukkia. Hän sanoi: "Olimme peloissamme, koska tämä on meille ensimmäinen kerta, mutta se voi hyvin." Hän sanoi: "Se on hyvin, hyvin hyvin." Manxin maaseudulla elää luonnonvaraisena yli 100 punakaulaista wallabia sen jälkeen, kun pari karkasi läheisestä eläinpuistosta puoli vuosisataa sitten. Curraghsin villieläinpuisto on suostunut ottamaan seinäkarhun luokseen, kun se on täysin toipunut. Eläimen, joka on saanut nimekseen Jeremy, havaitsivat ensimmäisen kerran vaeltajat Andrew ja Diane Taylor, jotka näkivät, että sen emo ei liikkunut. Wallabyt ovat kotoisin Australiasta, ja ne ovat läheistä sukua kenguruille, joskin noin puolet pienempiä. Villieläinasiantuntijat uskovat, että niiden määrä Mansaarella kasvaa vähitellen, koska niillä ei ole saalistajia tai kilpailijoita. Orpoja wallabeja ei kuitenkaan voida päästää takaisin luontoon, koska niitä ei luokitella alkuperäislajiksi. Punakaulaisia wallabeja Aiheeseen liittyvät Internet-linkit Jane Callow Veterinary Practice -) ManxSPCA - ManxSPCA Punakaulainen wallaby - Peoples Trust for Endangered Species Curraghs Wildlife Park (Curraghs Wildlife Park)</w:t>
      </w:r>
    </w:p>
    <w:p>
      <w:r>
        <w:rPr>
          <w:b/>
        </w:rPr>
        <w:t xml:space="preserve">Yhteenveto</w:t>
      </w:r>
    </w:p>
    <w:p>
      <w:r>
        <w:t xml:space="preserve">Eläinlääkäri, jonka tehtävänä oli kasvattaa käsin wallaby-vauva sen jälkeen, kun se löydettiin kuolleen emonsa vierestä Mansaarelta, on sanonut, että eläin voi "erittäin hyvin".</w:t>
      </w:r>
    </w:p>
    <w:p>
      <w:r>
        <w:rPr>
          <w:b/>
          <w:u w:val="single"/>
        </w:rPr>
        <w:t xml:space="preserve">Asiakirjan numero 578</w:t>
      </w:r>
    </w:p>
    <w:p>
      <w:r>
        <w:t xml:space="preserve">Poliisi kuulustelee kolmea nuorta alpakkahyökkäyksestä</w:t>
      </w:r>
    </w:p>
    <w:p>
      <w:r>
        <w:t xml:space="preserve">Hyökkääjät nähtiin valvontakameran kuvissa heittelemässä esineitä eläimiä kohti ja jahtaamassa niitä Danesmoorin hoitokodissa Haslingdenissa, Lancashiren osavaltiossa tiistai-iltana. Alpakat, joiden nimet ovat Bill ja Ben, ovat veljeksiä, ja ne ovat asuneet hoitokodissa viisi vuotta. Ne eivät loukkaantuneet. Lancashiren poliisin mukaan kaksi 17-vuotiasta ja yksi 16-vuotias kävivät torstaina vapaaehtoisesti Waterfootin poliisiasemalla. Tiedottajan mukaan heitä kuulusteltiin "eläinten julmuudesta ja rikollisesta vahingonteosta". Hän lisäsi: "Heidät on nyt siirretty nuorisorikollisryhmään".</w:t>
      </w:r>
    </w:p>
    <w:p>
      <w:r>
        <w:rPr>
          <w:b/>
        </w:rPr>
        <w:t xml:space="preserve">Yhteenveto</w:t>
      </w:r>
    </w:p>
    <w:p>
      <w:r>
        <w:t xml:space="preserve">Poliisi on puhuttanut kolmea nuorta kahden alpakan kimppuun hyökkäämisestä puutarhakalusteilla.</w:t>
      </w:r>
    </w:p>
    <w:p>
      <w:r>
        <w:rPr>
          <w:b/>
          <w:u w:val="single"/>
        </w:rPr>
        <w:t xml:space="preserve">Asiakirjan numero 579</w:t>
      </w:r>
    </w:p>
    <w:p>
      <w:r>
        <w:t xml:space="preserve">Wickerman-festivaali: Dizzee Rascal julkistettu pääesiintyjäksi</w:t>
      </w:r>
    </w:p>
    <w:p>
      <w:r>
        <w:t xml:space="preserve">Tapahtuma järjestetään East Kirkcarswell Farmilla lähellä Dundrennania 25. ja 26. heinäkuuta. Dizzee Rascal on avajaisillan pääesiintyjä vuoden ainoalla skotlantilaisella festivaalikeikalla. Järjestäjät ovat julkistaneet myös joukon muita esiintyjiä, kuten Martha Reeves and The Vandellas, The Zombies, Big Country ja The Feeling. Wickerman-festivaalin koordinaattori Helen Chalmers sanoi olevansa "innoissaan" ensimmäisten esiintyjien julkistamisesta. "Olemme iloisia, että Dizzee Rascal liittyy tänä vuonna juhliin, hänen live-esityksensä ovat uskomattomia, enkä malta odottaa yleisön reaktiota hänen pääesiintyjänsä settiin", hän sanoi. "Hip hopista, popista, folkista Motowniin ja vaihtoehtorockiin, tämän vuoden kokoonpano on jälleen kerran todella monipuolinen. "Odotamme innolla, että saamme tulevina viikkoina julkistaa lisää jännittäviä lisäyksiä, kuten lauantai-illan pääesiintyjän."</w:t>
      </w:r>
    </w:p>
    <w:p>
      <w:r>
        <w:rPr>
          <w:b/>
        </w:rPr>
        <w:t xml:space="preserve">Yhteenveto</w:t>
      </w:r>
    </w:p>
    <w:p>
      <w:r>
        <w:t xml:space="preserve">Räppäri Dizzee Rascal on ilmoitettu yhdeksi tämän vuoden Wickerman-festivaalin pääesiintyjäksi.</w:t>
      </w:r>
    </w:p>
    <w:p>
      <w:r>
        <w:rPr>
          <w:b/>
          <w:u w:val="single"/>
        </w:rPr>
        <w:t xml:space="preserve">Asiakirjan numero 580</w:t>
      </w:r>
    </w:p>
    <w:p>
      <w:r>
        <w:t xml:space="preserve">Guernsey Statesin henkilöstökustannukset kasvavat 14 miljoonaa puntaa</w:t>
      </w:r>
    </w:p>
    <w:p>
      <w:r>
        <w:t xml:space="preserve">Vuoden 2011 talousarviossa esitetyn luvun mukaan henkilöstökustannukset kasvoivat 8,8 prosenttia, ja henkilöstön määrä kasvoi 124:llä. Valtiovarain- ja resurssiministeri Charles Parkinson sanoi olevansa "huolissaan" henkilöstön määrän ja kustannusten kasvusta. Hänen mukaansa oli kuitenkin "ennenaikaista" harkita valvonnan käyttöönottoa yhden vuoden tietojen perusteella. Valtiovarain- ja resurssiministeriön mukaan suurimmat syyt olivat avoimien virkojen täyttäminen ja 80 uuden kokoaikaisen viran perustaminen eri osastoihin.</w:t>
      </w:r>
    </w:p>
    <w:p>
      <w:r>
        <w:rPr>
          <w:b/>
        </w:rPr>
        <w:t xml:space="preserve">Yhteenveto</w:t>
      </w:r>
    </w:p>
    <w:p>
      <w:r>
        <w:t xml:space="preserve">Guernseyn osavaltiolle sen henkilöstön palkkaamisesta aiheutuvat kokonaiskustannukset kasvoivat noin 14 miljoonaa puntaa vuonna 2009.</w:t>
      </w:r>
    </w:p>
    <w:p>
      <w:r>
        <w:rPr>
          <w:b/>
          <w:u w:val="single"/>
        </w:rPr>
        <w:t xml:space="preserve">Asiakirjan numero 581</w:t>
      </w:r>
    </w:p>
    <w:p>
      <w:r>
        <w:t xml:space="preserve">Heriot-Watt-yliopisto tuottaa vuosittain 278 miljoonaa puntaa Skotlannin taloudelle.</w:t>
      </w:r>
    </w:p>
    <w:p>
      <w:r>
        <w:t xml:space="preserve">Se arvioi myös, että laitos tukee yli 6 000 työpaikkaa. Heriot-Watt sijaitsee Edinburghin länsiosassa, ja sillä on kampuksia Galashielsissä, Orkneyssä ja Dubaissa. Biggar Economics -konsulttiyrityksen tekemässä analyysissä todetaan myös, että ulkomailta saatavat tulot ovat noin 74 miljoonaa puntaa. Ulkomaisten opiskelija- ja konferenssitulojen sekä taitotiedon myynnin avulla tavoitteena on kaksinkertaistaa ulkomaiset tulot seuraavien seitsemän vuoden aikana. Kun otetaan huomioon sen öljytekniikan keskus, Heriot-Watt-yliopiston arvioidaan tuottavan 10 prosenttia Skotlannin koulutusviennistä ja saavan samalla noin neljä prosenttia Skotlannin korkeakoulutuksen julkisesta rahoituksesta. Tutkimuksen mukaan Heriot-Watt-yliopistosta valmistunut voi odottaa keskimäärin 14 prosenttia suurempia elinikäisiä ansioita kuin muista yliopistoista valmistuneet keskimäärin. Tutkimuksessa on laskettu, että Skotlannissa asuvat Heriot-Watt-yliopistosta valmistuneet ansaitsevat vuosittain 166 miljoonaa puntaa lisätuloja, koska he ovat suorittaneet tutkinnon Heriot-Watt-yliopistosta. Vaikutusanalyysi kattaa yliopiston päivittäisen toiminnan, opiskelijoiden kulutuksen sekä yliopistossa vierailevien matkailun. Tuloja saadaan myös tutkimuspuistosta, jossa työskentelee 440 henkilöä.</w:t>
      </w:r>
    </w:p>
    <w:p>
      <w:r>
        <w:rPr>
          <w:b/>
        </w:rPr>
        <w:t xml:space="preserve">Yhteenveto</w:t>
      </w:r>
    </w:p>
    <w:p>
      <w:r>
        <w:t xml:space="preserve">Heriot-Watt-yliopisto on julkaissut taloustutkimuksen, jonka mukaan se tuottaa vuosittain 278 miljoonaa puntaa Skotlannin taloudelle.</w:t>
      </w:r>
    </w:p>
    <w:p>
      <w:r>
        <w:rPr>
          <w:b/>
          <w:u w:val="single"/>
        </w:rPr>
        <w:t xml:space="preserve">Asiakirjan numero 582</w:t>
      </w:r>
    </w:p>
    <w:p>
      <w:r>
        <w:t xml:space="preserve">Caen Hillin lukot: Romahtanut kanavan towpath uudelleen päällystäminen alkaa</w:t>
      </w:r>
    </w:p>
    <w:p>
      <w:r>
        <w:t xml:space="preserve">Kennet and Avon Canal -kanavan kuuluisan Caen Hill Locksin lähellä sijaitseva pengertörmä romahti ja vahingoitti osia hinaustiestä lokakuussa. Wiltshiren Devizesin lähellä sijaitseva 700 metrin (765 jaardin) pituinen hinauspolku on korjattu, ja nyt se päällystetään uudelleen 180 000 punnan hankkeessa. Canal and River Trust sanoi, että se parantaa polkua niin, että sitä voidaan käyttää kaikissa sääolosuhteissa. Vesiväylän johtaja Mark Evans sanoi: "Tämä ei ole ainoa tapa, jolla voimme tehdä jotain, mitä emme voi tehdä: "Caen Hillille aiheutuneet vauriot olivat todella masentavia, joten on hienoa, että tämän hankkeen ansiosta köysirata saadaan entistäkin parempaan kuntoon. "Kanavalla vierailee valtavasti kävijöitä ympäri vuoden, ja tämä hanke tuo todellista hyötyä kaikille, jotka tulevat nauttimaan kanavasta." Hankkeen odotetaan kestävän kahdeksan viikkoa, ja pyöräilijöille ja jalankulkijoille on varattu kiertoteitä. Aiheeseen liittyvät Internet-linkit The Canal and River Trust</w:t>
      </w:r>
    </w:p>
    <w:p>
      <w:r>
        <w:rPr>
          <w:b/>
        </w:rPr>
        <w:t xml:space="preserve">Yhteenveto</w:t>
      </w:r>
    </w:p>
    <w:p>
      <w:r>
        <w:t xml:space="preserve">Vastikään kunnostetun kanavan hulevesipolun päällystystyöt on aloitettu, sillä se oli huuhtoutunut pois sen jälkeen, kun vandaalit olivat jättäneet sulkuportin auki.</w:t>
      </w:r>
    </w:p>
    <w:p>
      <w:r>
        <w:rPr>
          <w:b/>
          <w:u w:val="single"/>
        </w:rPr>
        <w:t xml:space="preserve">Asiakirjan numero 583</w:t>
      </w:r>
    </w:p>
    <w:p>
      <w:r>
        <w:t xml:space="preserve">NHS Highlandin syöpädiagnoosia koskeva valitus tutkitaan</w:t>
      </w:r>
    </w:p>
    <w:p>
      <w:r>
        <w:t xml:space="preserve">Potilas, jonka nimeä ei ole mainittu, valitti, että hänen munuaisestaan joulukuussa 2005 löydettyä pientä kasvainta ei tarkastettu säännöllisesti ja asianmukaisesti. Hän kertoi Skotlannin julkisten palvelujen oikeusasiamiehelle (SPSO), että syöpä olisi voitu ehkäistä. Valvoja on hyväksynyt miehen kantelun. Se suositteli, että NHS Highland tarkistaa tapauksen käsittelyn, ottaa siitä opikseen ja pyytää myös anteeksi Invernessissä sijaitsevan Raigmore Hospitalin potilaalta. NHS Highlandin pääjohtaja Elaine Mead on esittänyt anteeksipyynnön. Hän sanoi seuraavaa: "En ole koskaan nähnyt, miten paljon se on aiheuttanut vahinkoa: "Olen NHS Highlandin puolesta todella pahoillani siitä, ettemme pystyneet tekemään kaikkea oikein tämän potilaan hyväksi ja että emme pystyneet tutkimaan valitusta asianmukaisesti. "Olemme tyytyväisiä oikeusasiamiehen toimiston riippumattomaan tarkasteluun, ja olen kirjoittanut potilaalle henkilökohtaisesti kertoakseni hänelle jo toteutetuista toimista." Mead lisäsi: "On todella tärkeää, että me kaikki pohdimme ja otamme opiksemme potilaillemme ja heidän perheilleen aiheutuvista ahdistavista seurauksista, kun emme tee kaikkea oikein."</w:t>
      </w:r>
    </w:p>
    <w:p>
      <w:r>
        <w:rPr>
          <w:b/>
        </w:rPr>
        <w:t xml:space="preserve">Yhteenveto</w:t>
      </w:r>
    </w:p>
    <w:p>
      <w:r>
        <w:t xml:space="preserve">NHS Highland on pyytänyt potilaalta anteeksi viivästystä munuaissyövän diagnosoinnissa ja tapaa, jolla se käsitteli hänen valitustaan tilanteesta.</w:t>
      </w:r>
    </w:p>
    <w:p>
      <w:r>
        <w:rPr>
          <w:b/>
          <w:u w:val="single"/>
        </w:rPr>
        <w:t xml:space="preserve">Asiakirjan numero 584</w:t>
      </w:r>
    </w:p>
    <w:p>
      <w:r>
        <w:t xml:space="preserve">Birminghamin kyselyssä enemmistö kannattaa suurnopeusjunia</w:t>
      </w:r>
    </w:p>
    <w:p>
      <w:r>
        <w:t xml:space="preserve">HS2-reitti kulkee Astonin, Nechellsin ja Castle Valen lähellä, ja uusi asema sijaitsee lähellä Bullringia. Alueiden asukkaille tehtiin kyselytutkimus, jonka mukaan 53 prosenttia heistä kannatti sitä täysin. Kahdeksan prosenttia kannatti sitä, mutta heillä oli huomautettavaa. Kyselyyn vastasi kuutisensataa ihmistä, neuvosto kertoi. Tiedottajan mukaan tuhansia kyselylomakkeita lähetettiin 1 kilometrin säteellä ehdotetusta reitistä sijaitseville kiinteistöille, ja niissä pyydettiin mielipiteitä. Parhaillaan on käynnissä julkinen kuuleminen Lontoon ja Birminghamin välisestä reitistä ja sen toisesta vaiheesta Manchesteriin. Kuulemisen ensimmäinen vaihe päättyy heinäkuussa, ja hallituksen odotetaan tekevän päätöksen vuoden loppuun mennessä. Vastustajat ovat sanoneet, että uusi reitti ei ole tarpeellinen. Hallitus on sanonut, että se on merkittävä investointi Britannian tulevaan taloudelliseen kilpailukykyyn.</w:t>
      </w:r>
    </w:p>
    <w:p>
      <w:r>
        <w:rPr>
          <w:b/>
        </w:rPr>
        <w:t xml:space="preserve">Yhteenveto</w:t>
      </w:r>
    </w:p>
    <w:p>
      <w:r>
        <w:t xml:space="preserve">Suurin osa Birminghamin ehdotetun uuden suurnopeusjunareitin varrella asuvista asukkaista kannattaa suunnitelmaa, kaupunginhallitus on ilmoittanut.</w:t>
      </w:r>
    </w:p>
    <w:p>
      <w:r>
        <w:rPr>
          <w:b/>
          <w:u w:val="single"/>
        </w:rPr>
        <w:t xml:space="preserve">Asiakirjan numero 585</w:t>
      </w:r>
    </w:p>
    <w:p>
      <w:r>
        <w:t xml:space="preserve">Dominic West ja Carly Bawden laulavat My Fair Lady -elokuvassa.</w:t>
      </w:r>
    </w:p>
    <w:p>
      <w:r>
        <w:t xml:space="preserve">West näyttelee professori Higginsiä Sheffieldin Crucible-teatterin näytelmässä. The Timesin mukaan West "pärjää orkesterin kanssa", ja The Telegraph arvioi hänet "täysin vakuuttavaksi". The Guardian kuitenkin julisti sen "Bawdenin esitykseksi" ja kehui nousevan tähden "vaivatonta ja hurmioitunutta" laulua. "Tämä Eliza on tosissaan", totesi Guardianin kriitikko Lyn Gardner. "Luvverly." Bawden näyttelee alentunutta edvardiaanista kukkatyttöä, jota ylimielinen fonetiikan professori yrittää huijata yläluokan naiseksi. Independentin kriitikko Jonathan Brown antoi esitykselle viiden tähden arvostelun ja kehui Bawdenin "loistavaa, kaikin puolin loistavaa roolityötä" kadunpoikasesta seurapiirikaunottareksi muuttuneena. "Bawdenin näytteleminen, koominen ajoitus, laulu, tanssi ja lavaesiintyminen olivat kaikki virheettömiä, ja ne ansaitsivat hänelle - ja hänen kuuluisammalle päähenkilölleen - riemukkaat seisovat aplodit vilkkaana ja jännittävänä iltana Crucible-teatterissa", hän kirjoitti. Daily Mailin kriitikko Quentin Letts totesi viiden tähden arvostelussaan: "Hieno esitys. West Endin esitys on varmasti houkutteleva." West ei ole "maailman paras laulaja, ja eilen illalla hän oli oudon hermostunut", Letts kirjoitti, "mutta hänestä huokuu reipas häijyys". Bawdenista hän sanoi, että tämä oli "loistava esitys", ja lisäsi: "Hänellä on suloinen, vahva lauluääni ja ämpäreittäin sydäntä". Myös ohjaaja Daniel Evans sai kiitosta, ja The Timesin kriitikko Dominic Maxwell kuvaili hänen tuotantoaan "suorastaan mestariteokseksi". Elizan roolin esitti näyttämöllä ensimmäisen kerran Julie Andrews, ja Audrey Hepburn esitti sitä vuoden 1964 Oscar-palkitussa elokuvaversiossa. Viimeisin suuri brittiläinen uusintaensi-ilta avattiin vuonna 2001 Lontoon National Theatre -teatterissa entisen EastEnders-näyttelijän Martine McCutcheonin tähdittämänä.</w:t>
      </w:r>
    </w:p>
    <w:p>
      <w:r>
        <w:rPr>
          <w:b/>
        </w:rPr>
        <w:t xml:space="preserve">Yhteenveto</w:t>
      </w:r>
    </w:p>
    <w:p>
      <w:r>
        <w:t xml:space="preserve">Näyttelijä Dominic West on saanut loistavia arvosteluja musikaalidebyytistään My Fair Lady -näytelmässä - mutta eniten kiitosta sai hänen näyttelijätoverinsa Carly Bawden, joka esittää Eliza Doolittlea.</w:t>
      </w:r>
    </w:p>
    <w:p>
      <w:r>
        <w:rPr>
          <w:b/>
          <w:u w:val="single"/>
        </w:rPr>
        <w:t xml:space="preserve">Asiakirjan numero 586</w:t>
      </w:r>
    </w:p>
    <w:p>
      <w:r>
        <w:t xml:space="preserve">Skotlannin asuntojen hintojen nousu on korkeinta sitten vuoden 2007.</w:t>
      </w:r>
    </w:p>
    <w:p>
      <w:r>
        <w:t xml:space="preserve">Kansallisen tilastokeskuksen (ONS) mukaan keskihinnat nousivat 14,6 prosenttia maaliskuuhun päättyneen vuoden aikana ja olivat nyt 207 000 puntaa. Englannissa hinnat nousivat 9,4 prosenttia, Pohjois-Irlannissa 7,5 prosenttia ja Walesissa 5,7 prosenttia. Koko Yhdistyneessä kuningaskunnassa asuntojen keskihinta oli tämän vuoden maaliskuussa 273 000 puntaa. ONS:n asuntohintaindeksin mukaan Skotlannissa asuntokauppoja varten myönnettyjen asuntolainojen määrä kasvoi noin 50 prosenttia tämän vuoden helmikuun ja maaliskuun välillä. Sen mukaan yli 500 000 puntaa maksavien asuntojen osuus myynnin kasvusta oli "merkittävä". ONS:n raportissa lisättiin: "Nämä tekijät yhdessä Skotlannin hintojen suhteellisen pienen 0,8 prosentin vuotuisen nousun kanssa maaliskuussa 2014 ovat johtaneet siihen, että Skotlannin hintaindeksi on noussut 14,6 prosenttia vuotta aiempaan verrattuna. "On myös huomattava, että Land and Buildings Transaction Tax korvasi Yhdistyneen kuningaskunnan leimaveron Skotlannissa 1. huhtikuuta 2015 alkaen, mikä on saattanut vaikuttaa hintojen nousuun."</w:t>
      </w:r>
    </w:p>
    <w:p>
      <w:r>
        <w:rPr>
          <w:b/>
        </w:rPr>
        <w:t xml:space="preserve">Yhteenveto</w:t>
      </w:r>
    </w:p>
    <w:p>
      <w:r>
        <w:t xml:space="preserve">Uusien lukujen mukaan asuntojen hinnat ovat Skotlannissa nousseet eniten sitten vuoden 2007.</w:t>
      </w:r>
    </w:p>
    <w:p>
      <w:r>
        <w:rPr>
          <w:b/>
          <w:u w:val="single"/>
        </w:rPr>
        <w:t xml:space="preserve">Asiakirjan numero 587</w:t>
      </w:r>
    </w:p>
    <w:p>
      <w:r>
        <w:t xml:space="preserve">Neville ja Giggs päästävät hotellin valtaajat talveksi yöksi</w:t>
      </w:r>
    </w:p>
    <w:p>
      <w:r>
        <w:t xml:space="preserve">Gary Neville ja Ryan Giggs kunnostavat Manchesterin keskustassa sijaitsevan entisen pörssirakennuksen luksushotelliksi. Ihmisoikeusaktivisti Wesley Hall kertoi puhuneensa Nevillen kanssa puhelimessa, ja hänelle kerrottiin, että he voivat jäädä helmikuuhun asti, jolloin rakennustyöt alkavat. Ryhmä talonvaltaajia häädettiin tyhjästä toimistorakennuksesta viime viikolla. Hall kertoi, että kun hän puhui perjantaina työmaalla työskentelevän rakennuttajan kanssa, hänelle annettiin puhelin, jolla hän saattoi puhua suoraan Gary Nevillen kanssa. "Kaunis rakennus" "Hän puhui minulle ja sanoi: "Minulla ei ole mitään sitä vastaan, että jäätte tänne, mutta pitäkää rakennuksesta huolta ja kunnioittakaa rakennusta", hän sanoi. Hän lisäsi, että kodittomien majoittaminen on "pelastusrengas". "Nämä ihmiset eivät saa ravitsevaa ateriaa, heidän immuunijärjestelmänsä on heikko ja he kuolevat. "Tarvitaan vain joku, joka laittaa katon heidän päänsä päälle ja antaa heille vähän tukea", hän sanoi. Wesley Dove, joka on ollut koditon viimeiset 12 kuukautta ja asunut teltassa, sanoi: Nyt kun tiedämme, että voimme jäädä tänne, voimme alkaa tehdä töitä." Näin sanoi Dove Dove: "Se on kaunis rakennus. Se on vähän turvaa talven varalle." Suunnittelulupa Norfolk Streetillä sijaitsevan Stock Exchangen muuttamiseksi 35 makuuhuoneen luksushotelliksi myönnettiin aiemmin tänä vuonna, ja Unitedin entiset joukkuetoverit Neville ja Giggs rahoittivat hankkeen. Grade II -luokituksen rakennukseen, jonka he ostivat 1,5 miljoonalla punnalla, tulee arkkitehtitoimisto AEW:n mukaan kuntosali, kylpylä, kattoterassi jäsenille ja pohjakerroksen ravintola.</w:t>
      </w:r>
    </w:p>
    <w:p>
      <w:r>
        <w:rPr>
          <w:b/>
        </w:rPr>
        <w:t xml:space="preserve">Yhteenveto</w:t>
      </w:r>
    </w:p>
    <w:p>
      <w:r>
        <w:t xml:space="preserve">Noin 30 koditonta ihmistä, jotka ovat leiriytyneet kahden entisen Manchester Unitedin pelaajan omistamaan tyhjään rakennukseen, ovat saaneet luvan jäädä sinne talveksi.</w:t>
      </w:r>
    </w:p>
    <w:p>
      <w:r>
        <w:rPr>
          <w:b/>
          <w:u w:val="single"/>
        </w:rPr>
        <w:t xml:space="preserve">Asiakirjan numero 588</w:t>
      </w:r>
    </w:p>
    <w:p>
      <w:r>
        <w:t xml:space="preserve">Elinsiirtopotilas jäi kodittomaksi Bromleyssa "laittoman häädön" jälkeen.</w:t>
      </w:r>
    </w:p>
    <w:p>
      <w:r>
        <w:t xml:space="preserve">Mies valitti, että hän joutui nukkumaan kuusi yötä ulkona sen jälkeen, kun Bromleyn neuvosto ei ollut tarjonnut hänelle väliaikaista majoitusta. Hän väitti myös, että neuvosto ei ollut tutkinut hänen väitettään siitä, että hänen vuokranantajansa oli häätänyt hänet laittomasti. Paikallishallinnon oikeusasiamies (Local Government Ombudsman, LGO) katsoi, että se oli syyllinen molempiin asioihin. LGO totesi raportissaan, että "herra X:llä ei ollut muuta vaihtoehtoa kuin nukkua ulkona, koska neuvosto ei tarjonnut hänelle väliaikaista majoitusta". Herra X väitti, että hänen terveytensä heikkeni tämän seurauksena ja hänet oli vietävä sairaalaan. Wittenin anteeksipyyntö Neuvosto myönsi aiemmin syyllisyytensä siihen, ettei se tarjonnut X:lle tilapäismajoitusta, ja tarjoutui maksamaan 70 punnan korvauksen. Hänelle aiheutuneen kärsimyksen vuoksi oikeusasiamies suositteli 250 punnan korvausta. Hän totesi myös, että vaikka herra X ilmoitti häädöstä, ei harkittu, kannattaisiko yksityistä vuokranantajaa asettaa syytteeseen. Oikeusasiamies totesi, että syytteeseenpanon harkitsemiseksi ei itse asiassa ollut olemassa mitään menettelyä, ja suositteli, että sellainen otettaisiin käyttöön. LGO esitti useita muita suosituksia, muun muassa sen, että neuvosto pyytää kirjallisesti anteeksi herra X:ltä ja varmistaa, että henkilökunta on tietoinen uusista menettelyistä, joilla arvioidaan laittomia häätöjä koskevia valituksia syytteen nostamista varten. Bromleyn neuvosto on suostunut kaikkiin suosituksiin. Neuvosto ei vastannut kommenttipyyntöön.</w:t>
      </w:r>
    </w:p>
    <w:p>
      <w:r>
        <w:rPr>
          <w:b/>
        </w:rPr>
        <w:t xml:space="preserve">Yhteenveto</w:t>
      </w:r>
    </w:p>
    <w:p>
      <w:r>
        <w:t xml:space="preserve">Etelä-Lontoon valtuusto jätti munuaisensiirtopotilaan kodittomaksi "laittoman häädön" jälkeen, totesi oikeusasiamies.</w:t>
      </w:r>
    </w:p>
    <w:p>
      <w:r>
        <w:rPr>
          <w:b/>
          <w:u w:val="single"/>
        </w:rPr>
        <w:t xml:space="preserve">Asiakirjan numero 589</w:t>
      </w:r>
    </w:p>
    <w:p>
      <w:r>
        <w:t xml:space="preserve">Pohjois-Irlannin odotettu talouskasvu alle Yhdistyneen kuningaskunnan keskiarvon</w:t>
      </w:r>
    </w:p>
    <w:p>
      <w:r>
        <w:t xml:space="preserve">John CampbellBBC News NI Economics &amp; Business Editor Tämä on hieman enemmän kuin vuonna 2018 saavutettu 0,9 prosenttia. Luvut ovat peräisin Economic Statistic Centre of Excellence (ESCoE) -keskukselta, joka on tutkimuslaitosten yhteenliittymä, joka työskentelee Office for National Statisticsin kanssa. ESCoE käyttää virallisia tietoja tuottaakseen arvioita Yhdistyneen kuningaskunnan alueellisesta talouskasvusta. Sen mukaan Lontoon talous kasvoi jälleen nopeimmin, ja tuotanto kasvoi 3,3 prosenttia. Koko Yhdistyneen kuningaskunnan keskimääräinen kasvuvauhti oli 1,4 prosenttia. East ja West Midlandsin, Walesin ja South Westin kasvuluvut olivat Pohjois-Irlantia alhaisemmat.</w:t>
      </w:r>
    </w:p>
    <w:p>
      <w:r>
        <w:rPr>
          <w:b/>
        </w:rPr>
        <w:t xml:space="preserve">Yhteenveto</w:t>
      </w:r>
    </w:p>
    <w:p>
      <w:r>
        <w:t xml:space="preserve">Pohjois-Irlannin talous kasvoi vain 1,1 prosenttia vuonna 2019, alustavan arvion mukaan.</w:t>
      </w:r>
    </w:p>
    <w:p>
      <w:r>
        <w:rPr>
          <w:b/>
          <w:u w:val="single"/>
        </w:rPr>
        <w:t xml:space="preserve">Asiakirjan numero 590</w:t>
      </w:r>
    </w:p>
    <w:p>
      <w:r>
        <w:t xml:space="preserve">Big Brother siirtyy Channel 5:lle</w:t>
      </w:r>
    </w:p>
    <w:p>
      <w:r>
        <w:t xml:space="preserve">Sarja alkaa kesällä julkkisversiolla, jota seuraa välittömästi toinen, jossa on mukana yleisön jäseniä. Channel 4 lopetti ohjelman vuonna 2009 ja lähetti viimeisen sarjan viime elokuussa. Channel 5 sanoi olevansa "erittäin innoissaan" sopimuksen tekemisestä. Sarjaa kuvataan jatkossakin sen vanhalla kotipaikalla, Elstree Film Studiosissa Hertfordshiressä. Channel 5 sanoi, että Big Brother on "keskeinen osa" sen tv-ohjelmistoa. "Sarja on aiemmin kiehtonut vuosikymmenen ajan televisionkatsojia", sanoi Channel 5:n ohjelmajohtaja Jeff Ford. "Pyrimme tuomaan sarjaan Channel 5:n energiaa, optimismia ja eloisuutta." Juontaja Davina McCall on aiemmin sulkenut pois mahdollisuuden palata ohjelman juontajaksi. Hän sanoi tammikuussa National Television Awards -gaalassa: "Uskon, että Big Brotherilla on jalat maassa, ja mikä tahansa kanava, joka sen ottaa, olisi hyvin onnekas. "Mutta en usko, että palaan siihen. Luulen, että olen sanonut hyvästit." Ohjelma, jota Channel 4 oli lähettänyt siitä lähtien, kun se alkoi Yhdistyneessä kuningaskunnassa vuonna 2000, lopetettiin sen jälkeen, kun tv-johtaja Kevin Lygo sanoi, että ohjelma "oli saavuttanut luonnollisen päätepisteensä". Big Brother oli alkuaikoina katsojien suosiossa, mutta viime vuosina katsojaluvut olivat laskeneet. Viimeisimmän sarjan finaalin näki keskimäärin 4,1 miljoonaa ihmistä, mikä on noin puolet siitä yleisöstä, joka katsoi ohjelmaa vuonna 2002.</w:t>
      </w:r>
    </w:p>
    <w:p>
      <w:r>
        <w:rPr>
          <w:b/>
        </w:rPr>
        <w:t xml:space="preserve">Yhteenveto</w:t>
      </w:r>
    </w:p>
    <w:p>
      <w:r>
        <w:t xml:space="preserve">Tosi-tv-ohjelma Big Brother palaa televisioruuduille myöhemmin tänä vuonna, kun Channel 5 allekirjoitti kaksivuotisen sopimuksen sen luoneen Endemolin kanssa.</w:t>
      </w:r>
    </w:p>
    <w:p>
      <w:r>
        <w:rPr>
          <w:b/>
          <w:u w:val="single"/>
        </w:rPr>
        <w:t xml:space="preserve">Asiakirjan numero 591</w:t>
      </w:r>
    </w:p>
    <w:p>
      <w:r>
        <w:t xml:space="preserve">Aikataululliset bussit palaavat Mansaaren pohjoisosaan.</w:t>
      </w:r>
    </w:p>
    <w:p>
      <w:r>
        <w:t xml:space="preserve">Huhtikuussa käynnistettiin kokeilu "kustannustehokkaammista" tilausajobusseista Jurbyn ja Ramseyn välillä, jotka voi varata 24 tuntia etukäteen. Oli kuitenkin pelätty, että ihmiset voisivat jäädä eristyksiin. Bus Vannin ilmoitti, että matkustajilta saadun palautteen perusteella aikataulun mukaisia vuoroja on tarkoitus tarjota kolme lisää 4. marraskuuta alkaen. Jason Moorhouse infrastruktuuriministeriöstä sanoi, että aikataulun mukaisten palvelujen palauttaminen oli suunniteltu täydentämään tilausliikennepalveluja. Hän sanoi: "Nämä uudet joustopalvelut eivät noudata kiinteää reittiä, mutta asiakkaat voivat luottaa siihen, että Ramseyn linja-autoasemalta ja Jurbyn Bretneyn ja Thresholdin pysäkeiltä lähtevät pikkubussit kulkevat tiettyinä aikoina. "Ihmiset voivat edelleen pyytää, että heidät otetaan kyytiin matkan varrella." Asukkaat olivat ilmaisseet huolensa aikataulun mukaisten ruuhka-aikojen ulkopuolisten palveluiden puutteesta elokuussa kylässä järjestetyssä yleisötilaisuudessa. Ayre ja Michael MHK Tim Baker, joka toi esiin ihmisten näkemykset, sanoi, että muutokset ovat "erittäin myönteinen askel" ja "hyvä ratkaisu". Hän lisäsi: "Ihmisten ei ole helppoa suunnitella elämäänsä 24 tuntia etukäteen. Yhteisö suhtautui tilanteeseen varsin liikuttuneesti." Uudelleen käyttöönotto antaa ihmisille "molempien maailmojen parhaat puolet", hän sanoi.</w:t>
      </w:r>
    </w:p>
    <w:p>
      <w:r>
        <w:rPr>
          <w:b/>
        </w:rPr>
        <w:t xml:space="preserve">Yhteenveto</w:t>
      </w:r>
    </w:p>
    <w:p>
      <w:r>
        <w:t xml:space="preserve">Saaren bussiyhtiö on ilmoittanut, että joidenkin ruuhka-aikojen ulkopuolisten matkojen aikataulun mukaiset bussikuljetukset Mansaaren pohjoisosassa palautetaan.</w:t>
      </w:r>
    </w:p>
    <w:p>
      <w:r>
        <w:rPr>
          <w:b/>
          <w:u w:val="single"/>
        </w:rPr>
        <w:t xml:space="preserve">Asiakirjan numero 592</w:t>
      </w:r>
    </w:p>
    <w:p>
      <w:r>
        <w:t xml:space="preserve">Bristolin Bath Roadia levennetään</w:t>
      </w:r>
    </w:p>
    <w:p>
      <w:r>
        <w:t xml:space="preserve">Työt leventävät Bath Roadia A4-tien varrella sijaitsevan park-and-ride-paikan vieressä. Ulospäin menevälle liikenteelle tulee lisäkaista, minkä toivotaan nopeuttavan matka-aikoja, ja myös pääsy pysäköintialueelle paranee. Stockwood Roadin ja Emery Roadin risteyksen liikennevalot uudistetaan liikenteen sujuvuuden parantamiseksi. Kaupungin liikenneasioista vastaava kabinettijäsen Tim Kent sanoi: "Pahoittelemme viivästyksiä, joita tämä aiheuttaa, mutta olemme varmoja, että Bath Roadin käyttäjät näkevät hyödyt, kun työ on valmis. "Odotamme, että park-and-ride-pysäköintiin kohdistuu lisää kiinnostusta. Se on aina nopeampi vaihtoehto kaupunkiin tällä reitillä, varsinkin kun tietyömaan aiheuttamat viivästykset ovat väistämättömiä."</w:t>
      </w:r>
    </w:p>
    <w:p>
      <w:r>
        <w:rPr>
          <w:b/>
        </w:rPr>
        <w:t xml:space="preserve">Yhteenveto</w:t>
      </w:r>
    </w:p>
    <w:p>
      <w:r>
        <w:t xml:space="preserve">Bristolissa aloitetaan maanantaina viisi kuukautta kestävät tietyöt, joilla pyritään helpottamaan ruuhkia yhdellä kaupungin portista.</w:t>
      </w:r>
    </w:p>
    <w:p>
      <w:r>
        <w:rPr>
          <w:b/>
          <w:u w:val="single"/>
        </w:rPr>
        <w:t xml:space="preserve">Asiakirjan numero 593</w:t>
      </w:r>
    </w:p>
    <w:p>
      <w:r>
        <w:t xml:space="preserve">Koala ruuvattu postiin herättää vihaa Australiassa</w:t>
      </w:r>
    </w:p>
    <w:p>
      <w:r>
        <w:t xml:space="preserve">Tapaus on aiheuttanut laajaa suuttumusta sen jälkeen, kun valokuva pussieläimestä julkaistiin sosiaalisessa mediassa. Valtuustotyöntekijät löysivät koalan kiinnitettynä tassuistaan käsin puiseen suojaan Queenslandissa sijaitsevassa puistossa keskiviikkona. Eläinsuojelujärjestö RSPCA:n mukaan tekijä voi joutua syytteeseen eläinrääkkäyksestä, jos hänet löydetään. Vielä ei tiedetä, miten koala kuoli. Sen turkki oli verinen, ja sen eteen oli ripustettu purukumin lehtiä. "Se on aivan sairasta, se saa minut oksentamaan", sanoi Murray Chambers Koala Rescue Queenslandista BBC:lle. "Olen tehnyt tätä työtä 10 vuotta, enkä ole koskaan nähnyt mitään vastaavaa." Voittoa tavoittelematon ryhmä laittoi kuvan Facebookiin löytääkseen tekijän, ja postaus on saanut tuhansia jakoja. Kommentoija Sandy Fiorentini kirjoitti: "Kuinka surullista ajatella, että me ihmiset voimme aiheuttaa tällaista julmuutta puolustuskyvyttömälle elävälle olennolle... on olemassa sairaita ihmisiä." Saatat olla myös kiinnostunut: Chambersin mukaan koala on saattanut jäädä auton alle. Piknik-alue oli lähellä tietä Imbilissä, noin 120 kilometriä Brisbanesta pohjoiseen. "Vaistoni sanoo, että siihen on osunut, mutta miksi ruuvata koala kiinni puurakenteeseen?" hän sanoi. "Ja oliko se elossa, kun se tehtiin?" Koala oli kiinnitetty pylvääseen rakennusruuveilla, kertoivat paikalliset tiedotusvälineet. RSPCA on pyytänyt ruumiinavausta osana tutkimusta, tiedottaja Michael Beattie sanoi.</w:t>
      </w:r>
    </w:p>
    <w:p>
      <w:r>
        <w:rPr>
          <w:b/>
        </w:rPr>
        <w:t xml:space="preserve">Yhteenveto</w:t>
      </w:r>
    </w:p>
    <w:p>
      <w:r>
        <w:t xml:space="preserve">Australian eläinsuojeluviranomaiset tutkivat kuolleen koalan löytymistä, joka oli ruuvattu kiinni puiseen pylvääseen.</w:t>
      </w:r>
    </w:p>
    <w:p>
      <w:r>
        <w:rPr>
          <w:b/>
          <w:u w:val="single"/>
        </w:rPr>
        <w:t xml:space="preserve">Asiakirjan numero 594</w:t>
      </w:r>
    </w:p>
    <w:p>
      <w:r>
        <w:t xml:space="preserve">Guernseyn eläkkeet voivat nousta 5 puntaa viikossa.</w:t>
      </w:r>
    </w:p>
    <w:p>
      <w:r>
        <w:t xml:space="preserve">Täysimääräistä eläkettä saavan yksineläkkeensaajan palkka olisi sosiaaliturvasuunnitelmien mukaan 5,04 puntaa viikossa. Jos valtiot hyväksyvät suunnitelman, eläkkeet ja muut maksuihin perustuvat etuudet nousevat 2,9 prosenttia. Suunnitelmiin sisältyy myös korotuksia useisiin etuuksiin, kuten talvipolttoainetukeen ja perheavustukseen. Talvipolttoainetukea, jota ei korotettu viime talvena, voitaisiin korottaa 8,7 prosenttia 24,67 puntaan viikossa ensi vuoden lokakuusta huhtikuuhun. Reseptimaksut voivat nousta 10 pennillä 3 puntaan per tuote tammikuusta alkaen ja perhelisät 40 pennillä 15 puntaan lasta kohden viikossa. Lisäetuudet voivat nousta inflaatiovauhdin verran lukuun ottamatta 16- ja 17-vuotiaita, joiden etuudet laskisivat 79,31 punnasta 65,03 puntaan viikossa, jotta heitä kannustettaisiin joko jatkamaan opintojaan tai etsimään työtä. Suunnitelmiin sisältyy myös uusi pitkäaikaishoitoetu vanhainkodeissa asuville henkilöille, jotka on arvioitu iäkkäiksi ja henkisesti heikkokuntoisiksi. Ehdotusten on määrä mennä valtioiden käsiteltäväksi syyskuun lopussa.</w:t>
      </w:r>
    </w:p>
    <w:p>
      <w:r>
        <w:rPr>
          <w:b/>
        </w:rPr>
        <w:t xml:space="preserve">Yhteenveto</w:t>
      </w:r>
    </w:p>
    <w:p>
      <w:r>
        <w:t xml:space="preserve">Guernseyn eläkeläiset voivat olla ensi vuonna paremmassa asemassa, jos valtioiden jäsenet sopivat vuoden 2011 etuus- ja maksuprosentista.</w:t>
      </w:r>
    </w:p>
    <w:p>
      <w:r>
        <w:rPr>
          <w:b/>
          <w:u w:val="single"/>
        </w:rPr>
        <w:t xml:space="preserve">Asiakirjan numero 595</w:t>
      </w:r>
    </w:p>
    <w:p>
      <w:r>
        <w:t xml:space="preserve">Venäjä "todennäköisesti" tekee kiellettyjä ydinkokeita, sanoo Yhdysvaltain virkamies</w:t>
      </w:r>
    </w:p>
    <w:p>
      <w:r>
        <w:t xml:space="preserve">Yhdysvaltain puolustustiedustelupalvelun johtaja kenraaliluutnantti Robert Ashley sanoi, että Moskova "todennäköisesti ei noudata" tunnustetun sopimuksen sääntöjä. Hän viittasi CTBT-sopimukseen (Comprehensive Test Ban Treaty), joka on monenvälinen sopimus ydinkokeiden kieltämisestä. Venäjä, joka ratifioi sopimuksen vuonna 2008, sanoo noudattavansa CTBT:tä. Yhdysvallat on allekirjoittanut sopimuksen, mutta ei ole vielä ratifioinut sitä. "Ymmärtämyksemme ydinaseiden kehittämisestä saa meidät uskomaan, että Venäjän testaustoiminta auttaisi sitä parantamaan ydinasevalmiuksiaan", kenraaliluutnantti Ashley sanoi keskiviikkona. Hän lisäsi, että Yhdysvallat odottaa Venäjän, joka hänen mukaansa todennäköisesti testaa aseita Novaja Zemljan saarilla, lisäävän ydinasevarastoaan "merkittävästi" seuraavan vuosikymmenen aikana. Analyytikot suhtautuivat lausuntoon kuitenkin epäilevästi. Ydinkokeiden täydellisen kieltosopimuksen järjestö CTBTO (Comprehensive Nuclear Test Ban Treaty Organization) totesi lausunnossaan, ettei se ollut havainnut mitään epätavallista toimintaa. "CTBTO luottaa täysin IMS:n [sen valvontajärjestelmä] kykyyn havaita ydinkokeen räjähdykset", järjestö sanoi lausunnossaan. YK:n yleiskokous hyväksyi CTBT:n, joka kieltää ydinasekokeet kaikkialla maailmassa, vuonna 1996. Siinä esitetään periaatteeksi ydinaseriisunta, mutta vältetään diplomaattisesti kysymyksen politiikka.</w:t>
      </w:r>
    </w:p>
    <w:p>
      <w:r>
        <w:rPr>
          <w:b/>
        </w:rPr>
        <w:t xml:space="preserve">Yhteenveto</w:t>
      </w:r>
    </w:p>
    <w:p>
      <w:r>
        <w:t xml:space="preserve">Yhdysvaltain tiedustelupalvelun korkean tason virkamiehen mukaan Venäjä saattaa rikkoa kieltoa testata pienitehoisia ydinaseita arktisella alueella.</w:t>
      </w:r>
    </w:p>
    <w:p>
      <w:r>
        <w:rPr>
          <w:b/>
          <w:u w:val="single"/>
        </w:rPr>
        <w:t xml:space="preserve">Asiakirjan numero 596</w:t>
      </w:r>
    </w:p>
    <w:p>
      <w:r>
        <w:t xml:space="preserve">Protesti GP leikkaussuunnitelman kaatumisesta Whitchurchissa</w:t>
      </w:r>
    </w:p>
    <w:p>
      <w:r>
        <w:t xml:space="preserve">Whitchurchin Station Roadilla sijaitseva Richmond Housen vastaanotto suljetaan ensi kuussa, koska vuokrasopimus päättyy ja lääkärit jäävät eläkkeelle tai siirtyvät muualle. Ehdotukset, joiden mukaan 3 800 potilasta siirtyisi Whitchurch Community Hospitaliin, raukesivat kuitenkin viime viikolla. Kymmenen yleislääkäriasemaa pyydetään ottamaan vastaan potilaita, kertoi Shropshire Clinical Commissioning Group (CCG). Mielenosoittajat kokoontuivat kuitenkin lauantaina vastaanoton läheisyyteen järjestämään marssin ja osoittamaan suuttumustaan tilanteesta. Suunnitelmien mukaan sairaalan tyhjää osastoa olisi käytetty yleislääkärin vastaanotoksi. CCG kuvaili suunnitelmien muutosta "valitettavaksi" ja "pettymykseksi".</w:t>
      </w:r>
    </w:p>
    <w:p>
      <w:r>
        <w:rPr>
          <w:b/>
        </w:rPr>
        <w:t xml:space="preserve">Yhteenveto</w:t>
      </w:r>
    </w:p>
    <w:p>
      <w:r>
        <w:t xml:space="preserve">Shropshireen suunnitellun uuden yleislääkärin vastaanoton kaatumisesta suuttuneet aktivistit ovat järjestäneet mielenosoituksen.</w:t>
      </w:r>
    </w:p>
    <w:p>
      <w:r>
        <w:rPr>
          <w:b/>
          <w:u w:val="single"/>
        </w:rPr>
        <w:t xml:space="preserve">Asiakirjan numero 597</w:t>
      </w:r>
    </w:p>
    <w:p>
      <w:r>
        <w:t xml:space="preserve">Miljardööri Ambani uhkaa joutua vankilaan Ericsson-maksujen laiminlyönnin vuoksi.</w:t>
      </w:r>
    </w:p>
    <w:p>
      <w:r>
        <w:t xml:space="preserve">Ericsson on RComille velkaa 5,5 miljardia rupiaa (59,3 miljoonaa puntaa) sen verkon hallinnointia ja käyttöä koskevan sopimuksen ehtojen mukaisesti. RCom ei noudattanut Intian korkeimman oikeuden määräystä maksaa rahat 15. joulukuuta viime vuonna. Nyt tuomioistuin sanoo, että Ambani vangitaan kolmeksi kuukaudeksi, ellei hän maksa. Tuomioistuin totesi hänet syylliseksi oikeuden halventamiseen ja antoi hänelle vielä neljä viikkoa aikaa maksaa tai joutua vankilaan. Molemmat osapuolet ovat sanoneet kunnioittavansa tuomiota. Ericsson allekirjoitti sopimuksen vuonna 2014 ja aloitti oikeudenkäynnin RComia vastaan viime vuonna. Tuomioistuin totesi myös Reliance Telecomin puheenjohtajan Satish Sethin ja Reliance Infratelin puheenjohtajan Chhaya Viranin rikkoneen määräyksiä. Kaikki kolme voivat kuitenkin välttää rangaistuksen, jos rahat maksetaan korkoineen, tuomioistuin totesi. Anilin veljen Mukesh Ambanin määräysvallassa oleva Reliance Industries neuvottelee Saudi Aramcon kanssa mahdollisista investoinneista Intiaan. Öljyjätti Saudi Aramco allekirjoitti huhtikuussa sopimuksen intialaisten jalostajien kanssa 44 miljardin dollarin (33,7 miljardin punnan) jalostamohankkeesta maan länsirannikolla. "Harkitsemme lisäinvestointeja Intiaan, joten keskustelemme myös muiden yritysten, kuten Reliance ja muiden, kanssa", Saudi Aramcon toimitusjohtaja Amin Nassar sanoi paneelikeskustelussa Delhissä.</w:t>
      </w:r>
    </w:p>
    <w:p>
      <w:r>
        <w:rPr>
          <w:b/>
        </w:rPr>
        <w:t xml:space="preserve">Yhteenveto</w:t>
      </w:r>
    </w:p>
    <w:p>
      <w:r>
        <w:t xml:space="preserve">Intialaista miljardööriä Anil Ambania uhkaa vankilatuomio sen jälkeen, kun hänen rahapulassa olevan yrityksensä Reliance Communications (RCom) ja telejätti Ericssonin välinen sopimus kariutui.</w:t>
      </w:r>
    </w:p>
    <w:p>
      <w:r>
        <w:rPr>
          <w:b/>
          <w:u w:val="single"/>
        </w:rPr>
        <w:t xml:space="preserve">Asiakirjan numero 598</w:t>
      </w:r>
    </w:p>
    <w:p>
      <w:r>
        <w:t xml:space="preserve">Westergate-opettaja "nuuski" kollegoidensa sähköposteja, oikeus kuulee asiasta.</w:t>
      </w:r>
    </w:p>
    <w:p>
      <w:r>
        <w:t xml:space="preserve">Donna-Maria Thomasia, 45, syytetään jopa kuuden tilin laittomasta käyttämisestä työskennellessään Aldingbournen peruskoulussa Westergatessa, West Sussexissa. Thomas kiisti luvattoman pääsyn aineistoon ja saapui aiemmin Portsmouth Crown Court -oikeuteen. Syyttäjä sanoi, että "väärinkäsityksen" jälkeen oli syntynyt "riita". Syyttäjä Paul Fairle kertoi valamiehistölle, että West Sussexin Boshamista kotoisin oleva Thomas oli varannut loman ja lennot. Rehtori Liz Webster kuitenkin "tajusi, että oli tapahtunut virhe", ja "tunsi, ettei voinut antaa lupaa" lomalle. Hän lisäsi, että tämän jälkeen "näyttää siltä, että suhde on pahasti mennyt pilalle". Fairley sanoi, että "hakkerointi on luultavasti liian pitkälle menevää" kuvaamaan syytöksiä, jotka ajoittuvat joulukuun 2018 ja tammikuun 2019 välille. Hänen mukaansa Thomas oli myös valittanut Websteristä useaan otteeseen koulun johtokunnan puheenjohtajalle. "Esitettiin väitteitä, joita voitaisiin kutsua ilmiantamiseksi, koskien mahdollisia epäjohdonmukaisuuksia Key Stage One -testausprosessin toteuttamistavoissa", hän lisäsi. Oikeudenkäynti jatkuu.</w:t>
      </w:r>
    </w:p>
    <w:p>
      <w:r>
        <w:rPr>
          <w:b/>
        </w:rPr>
        <w:t xml:space="preserve">Yhteenveto</w:t>
      </w:r>
    </w:p>
    <w:p>
      <w:r>
        <w:t xml:space="preserve">Opettaja nuuski kollegoidensa sähköposteja nähdäkseen, puhuivatko he hänestä peruuntuneesta lomasta syntyneen riidan jälkeen, on kuultu oikeudessa.</w:t>
      </w:r>
    </w:p>
    <w:p>
      <w:r>
        <w:rPr>
          <w:b/>
          <w:u w:val="single"/>
        </w:rPr>
        <w:t xml:space="preserve">Asiakirjan numero 599</w:t>
      </w:r>
    </w:p>
    <w:p>
      <w:r>
        <w:t xml:space="preserve">Donald Trumpin ilmapallo: Lontoon museo hankki ilmalaivan vauvalleen</w:t>
      </w:r>
    </w:p>
    <w:p>
      <w:r>
        <w:t xml:space="preserve">Lontoon museo on ostanut sen, jotta se voi levätä protestikokoelmassaan. 6 metriä korkea, puhallettava ilmalaiva lensi parlamentin aukion yllä Yhdysvaltain presidentin työvierailun aikana Yhdistyneessä kuningaskunnassa heinäkuussa 2018. Lontoon museon mukaan ilmalaiva oli "poikkeuksellinen ja mielikuvituksellinen idea" ja "vastaus lontoolaisilta". Valtava puhallettava ilmalaiva kuvaa Yhdysvaltain presidenttiä vaippa yllään ja kännykkää kädessään. Maailmanlaajuisen kiertueen jälkeen museo aikoo nyt konservoida sitä, ja se voi tulla näytteille tulevaisuudessa. Julkilausumassaan kuvan luojat sanoivat toivovansa, että se olisi "muistutus Trumpin virka-aikana tapahtuneesta vastarinnan politiikasta". Lontoon museon johtaja Sharon Ament sanoi, että museo "ei ole poliittinen eikä sillä ole mitään näkemystä Yhdysvaltojen politiikan tilasta", mutta ilmapallo oli koskettanut tyypillistä brittiläistä satiirivastetta. "Käytämme huumoria paljon. Ja pilkkaamme poliitikkoja. Tämä on suuri - kirjaimellisesti - esimerkki siitä", hän sanoi. Donald Trump on presidenttikautensa viimeisiä päiviä, ja Joe Bidenin virkaanastujaiset on määrä pitää keskiviikkona. Aiheeseen liittyvät Internet-linkit Lontoon museo</w:t>
      </w:r>
    </w:p>
    <w:p>
      <w:r>
        <w:rPr>
          <w:b/>
        </w:rPr>
        <w:t xml:space="preserve">Yhteenveto</w:t>
      </w:r>
    </w:p>
    <w:p>
      <w:r>
        <w:t xml:space="preserve">Donald Trumpin baby-ilmalaiva, joka lensi parlamentin aukion yllä Yhdysvaltain presidentin vierailun aikana Yhdistyneessä kuningaskunnassa, on löytänyt uuden kodin.</w:t>
      </w:r>
    </w:p>
    <w:p>
      <w:r>
        <w:rPr>
          <w:b/>
          <w:u w:val="single"/>
        </w:rPr>
        <w:t xml:space="preserve">Asiakirjan numero 600</w:t>
      </w:r>
    </w:p>
    <w:p>
      <w:r>
        <w:t xml:space="preserve">Daimler kutsuu takaisin 75 000 Mercedes-Benz-autoa Isossa-Britanniassa</w:t>
      </w:r>
    </w:p>
    <w:p>
      <w:r>
        <w:t xml:space="preserve">Se on osa noin miljoonasta autosta, jotka yhtiö vetää pois maailmanlaajuisesti 51 tulipalon jälkeen. Kuolemantapauksia tai loukkaantumisia ei ole kirjattu, yhtiö kertoi. Daimlerin mukaan vika koskee sulaketta joissakin A-, B-, C- ja E-luokan autoissa sekä CLA-, GLA- ja GLC-ajoneuvoissa, ja se voi aiheuttaa niiden ylikuumenemisen "erityisissä olosuhteissa". Saksalaisyhtiön mukaan nämä olosuhteet ilmenisivät auton käynnistyksen aikana. Korjaus on toteutettu uusien ajoneuvojen tuotannossa, ja jälleenmyyjien tonteilla jo olevat autot korjataan ennen niiden myyntiä, yhtiö sanoi. Yli 300 000 autoa, joita ongelma koskee, on Yhdysvalloissa.</w:t>
      </w:r>
    </w:p>
    <w:p>
      <w:r>
        <w:rPr>
          <w:b/>
        </w:rPr>
        <w:t xml:space="preserve">Yhteenveto</w:t>
      </w:r>
    </w:p>
    <w:p>
      <w:r>
        <w:t xml:space="preserve">Daimler kutsuu takaisin noin 75 000 Mercedez-Benz-autoa Isossa-Britanniassa tulipalovaaran vuoksi.</w:t>
      </w:r>
    </w:p>
    <w:p>
      <w:r>
        <w:rPr>
          <w:b/>
          <w:u w:val="single"/>
        </w:rPr>
        <w:t xml:space="preserve">Asiakirjan numero 601</w:t>
      </w:r>
    </w:p>
    <w:p>
      <w:r>
        <w:t xml:space="preserve">Michael Fallonin entinen avustaja kiistää väitetyn seksuaalisen väkivallan</w:t>
      </w:r>
    </w:p>
    <w:p>
      <w:r>
        <w:t xml:space="preserve">Lambethistä kotoisin olevan 33-vuotiaan Richard Holdenin väitetään hyökänneen parikymppisen naisen kimppuun juhlissa Lontoossa viime joulukuussa. Hänen väitetään laittaneen kätensä naisen hameen alle, kun hän vaikutti olevan alkoholin vaikutuksen alaisena. Kaakkois-Lontoosta kotoisin oleva Holden kiisti Southwark Crown Courtissa yhden seksuaalisen hyökkäyksen. Hän kertoi oikeudessa, että hänelle oli ilmoitettu, että olisi "hyödyllistä" ennen parlamenttivaaleja, jos hän eroaisi, koska häntä syytettiin seksuaalirikoksesta. Hän työskenteli medianeuvojana tämän vuoden alkuun asti ja oli aiemmin työskennellyt useissa tehtävissä konservatiiveille. Hän työskenteli myös useita vuosia konservatiivien lehdistötoimistossa. Holden kertoi oikeudessa järkyttyneensä, kun hän sai helmikuussa 2017 puhelun poliisilta, jossa kerrottiin, että häntä oli syytetty seksuaalisesta hyväksikäytöstä. Tuomioistuin kuuli, että Holdenin väitettiin kähmivän naista - hän laittoi kätensä kantelijan vyötärön ympärille ennen kuin siirsi kätensä tämän hametta pitkin ja kosketteli häntä läheisesti. Väitetään myös, että Holdenin asuinkumppani Stephen Canning tuli paikalle ja veti hänet irti naisesta - väite, jonka Canning kiistää. Oikeudenkäynti jatkuu.</w:t>
      </w:r>
    </w:p>
    <w:p>
      <w:r>
        <w:rPr>
          <w:b/>
        </w:rPr>
        <w:t xml:space="preserve">Yhteenveto</w:t>
      </w:r>
    </w:p>
    <w:p>
      <w:r>
        <w:t xml:space="preserve">Entisen puolustusministerin Sir Michael Fallonin entinen erityisneuvonantaja, jota syytetään naisen seksuaalisesta ahdistelusta, on kertonut oikeudessa, ettei sitä tapahtunut.</w:t>
      </w:r>
    </w:p>
    <w:p>
      <w:r>
        <w:rPr>
          <w:b/>
          <w:u w:val="single"/>
        </w:rPr>
        <w:t xml:space="preserve">Asiakirjan numero 602</w:t>
      </w:r>
    </w:p>
    <w:p>
      <w:r>
        <w:t xml:space="preserve">£ 57m Cardiff Eastern Bay Link Road -työt alkavat</w:t>
      </w:r>
    </w:p>
    <w:p>
      <w:r>
        <w:t xml:space="preserve">Eastern Bay Link Road yhdistää A4232-tien Queensgaten liikenneympyrässä ja A48-tien Ocean Wayn liikenneympyrässä Tremorfassa. Liikenneministeri Edwina Hart käynnisti kehityksen virallisesti torstaiaamuna. Töiden odotetaan valmistuvan kevääseen 2017 mennessä. Rouva Hart sanoi: "Cardiffin itäosan ja lahden välillä matkustavat työmatkalaiset hyötyvät myös matka-aikojen lyhenemisestä ja lyhyemmästä reitistä, kun taas Tyndall Streetin alueen asukkaiden pitäisi huomata, että liikenne ja häiriöt heidän asuinalueellaan vähenevät." Hankkeen rakennusvaiheessa odotetaan syntyvän noin 100 uutta työpaikkaa ja 10 oppisopimuspaikkaa.</w:t>
      </w:r>
    </w:p>
    <w:p>
      <w:r>
        <w:rPr>
          <w:b/>
        </w:rPr>
        <w:t xml:space="preserve">Yhteenveto</w:t>
      </w:r>
    </w:p>
    <w:p>
      <w:r>
        <w:t xml:space="preserve">57 miljoonan punnan hanke Cardiff Bayn ja kaupungin itäosan yhdistävän uuden tien rakentamiseksi on alkanut.</w:t>
      </w:r>
    </w:p>
    <w:p>
      <w:r>
        <w:rPr>
          <w:b/>
          <w:u w:val="single"/>
        </w:rPr>
        <w:t xml:space="preserve">Asiakirjan numero 603</w:t>
      </w:r>
    </w:p>
    <w:p>
      <w:r>
        <w:t xml:space="preserve">Taloudelliset perustelut ovat vasta alkaneet</w:t>
      </w:r>
    </w:p>
    <w:p>
      <w:r>
        <w:t xml:space="preserve">Nick RobinsonPoliittinen päätoimittaja Tämä poliittisin kansleri käytti myös pitkälti talousanalyysejä sisältävää puhetta argumentoidakseen menneisyydestä, nykyisyydestä ja tulevaisuudesta. Hän aloitti puheensa sanomalla: "Minä sanoinhan teille" - ennustettua suurempi kasvu todisti nyt, että leikkaukset eivät tukahduttaneet elpymistä, kuten työväenpuolue oli väittänyt. Seuraavaksi hän vaati, että elpyminen ei perustu "vääränlaiseen kasvuun", toisin sanoen asuntojen hintojen ja kulutusvelan nousuun. Lopuksi hän väitti, että elintasoa voidaan nostaa vain pitämällä kiinni nykyisestä talouspolitiikasta. Koska monien perheiden elintaso on edelleen alhaalla, Labour-puolueen mielestä puheet elpymisestä kuulostavat tyhjiltä. Konservatiivit uskovat voittaneensa väittelyn säästötoimien tarpeellisuudesta - menneisyydessä. He pelkäävät, että tulevaisuudessa äänestäjät eivät ehkä hyväksy nykyisten politiikkojen säilyttämistä ja että opposition lupaukset hillitä hintojen nousua, levittää niin sanotun elämiseen riittävän palkan käyttöönottoa tai kieltää nollatuntisopimusten väärinkäyttö saattavat sen sijaan houkutella heitä. Toisin sanoen kauan odotetun elpymisen tulo tarkoittaa, että taloutta koskeva poliittinen kiista ei ole ohi. Se on vasta alkanut.</w:t>
      </w:r>
    </w:p>
    <w:p>
      <w:r>
        <w:rPr>
          <w:b/>
        </w:rPr>
        <w:t xml:space="preserve">Yhteenveto</w:t>
      </w:r>
    </w:p>
    <w:p>
      <w:r>
        <w:t xml:space="preserve">George Osborne sanoi pitkään ja pitkään, että hän olisi viimeinen, joka kutsuisi talouden elpymistä. Tänään hän päätti, että hän oli odottanut tarpeeksi kauan.</w:t>
      </w:r>
    </w:p>
    <w:p>
      <w:r>
        <w:rPr>
          <w:b/>
          <w:u w:val="single"/>
        </w:rPr>
        <w:t xml:space="preserve">Asiakirjan numero 604</w:t>
      </w:r>
    </w:p>
    <w:p>
      <w:r>
        <w:t xml:space="preserve">Ipswichin Luke Durbinista otettu kuva on kadonnut vuodesta 2006 lähtien.</w:t>
      </w:r>
    </w:p>
    <w:p>
      <w:r>
        <w:t xml:space="preserve">Hollesleystä kotoisin oleva tuolloin 19-vuotias tyttö nähtiin viimeksi 12. toukokuuta 2006 aamuyöllä ulkona vietetyn yön jälkeen. Kuvassa Luke nähdään ystävänsä kanssa lähestymässä taksia Cardinal Parkissa hieman puolenyön jälkeen. Poliisi sanoi, että se on käynyt läpi aiemmin haltuunsa saamansa kuvamateriaalin ja toivoo, että siitä saadaan uutta tietoa. "Valvontakameroiden läpikäyminen on tietenkin vaivalloista työtä, ja [uusi kuva] on tulosta siitä, että olemme tarkastaneet sitä ja että tekniikka on parantunut huomattavasti", komisario John Brocklebank sanoi. "Joka kerta, kun olemme esittäneet uusia vetoomuksia, olemme saaneet uusia tiedustelutietoja, ja jokaista tietoa, vaikka se tuntuisi kuinka pieneltä tai merkityksettömältä, on seurattu ja tullaan seuraamaan, jotta saamme koottua yhteen, mitä hänelle on tapahtunut." Komisario Brocklebank sanoi, että joku paikallinen "tietää, mitä Lukelle on tapahtunut". "En haluaisi, että minulla olisi omallatunnollani elintärkeiden tietojen salaaminen, kun tiedän, että ne voivat auttaa tämän tutkinnan ratkaisemisessa", hän sanoi. Poliisi kertoi puhuneensa yli sadan ihmisen kanssa tutkinnan aikana. Durbin nähtiin viimeksi valvontakamerakuvissa Dog's Head Streetiltä klo 04:00 BST katoamispäivänään. Hänen äitinsä Nicki Durbin ilmoitti hänet kadonneeksi seuraavana päivänä.</w:t>
      </w:r>
    </w:p>
    <w:p>
      <w:r>
        <w:rPr>
          <w:b/>
        </w:rPr>
        <w:t xml:space="preserve">Yhteenveto</w:t>
      </w:r>
    </w:p>
    <w:p>
      <w:r>
        <w:t xml:space="preserve">Poliisi on julkaissut valvontakamerakuvan teini-ikäisestä Luke Durbinista kuusi vuotta sitten Ipswichissä tapahtuneen katoamisyönä.</w:t>
      </w:r>
    </w:p>
    <w:p>
      <w:r>
        <w:rPr>
          <w:b/>
          <w:u w:val="single"/>
        </w:rPr>
        <w:t xml:space="preserve">Asiakirjan numero 605</w:t>
      </w:r>
    </w:p>
    <w:p>
      <w:r>
        <w:t xml:space="preserve">Australialaisen Rinehartin perheriidan yksityiskohdat julkisuuteen</w:t>
      </w:r>
    </w:p>
    <w:p>
      <w:r>
        <w:t xml:space="preserve">Oikeuden asiakirjojen mukaan hänen lapsensa väittävät, että miljardööri uhkasi heitä konkurssilla, jos he eivät antaisi hänelle täyttä määräysvaltaa monen miljardin dollarin arvoisessa perhesäätiössä. Rinehart sanoi, etteivät he "monestakaan syystä" sopineet edunvalvojiksi. Kanne jätettiin 5. syyskuuta. Kiista koskee Hope Margaret Hancockin rahastoa, jonka Rinehartin isä Lang Hancock perusti neljälle lapselleen. John Hancock, Bianca Rinehart ja Hope Welker haluavat korvata 58-vuotiaan äitinsä edunvalvojana. Heidän nuorin sisarensa Ginia on asettunut äitinsä puolelle ja sanonut, että sisarustensa nostama kanne "perustuu yksinomaan ahneuteen". Rinehart on kuukausien ajan yrittänyt pitää yksityiskohdat salassa, mutta tuomioistuin hylkäsi hänen pyyntönsä viime viikolla. Eturistiriita Kolme väittää, että heidän äitinsä on toistuvasti yrittänyt "painostaa heitä emotionaalisesti, taloudellisesti ja oikeudellisesti" ja toiminut "vilpillisesti" asioidessaan. "Tämä lakimiesjuttu ei tule koskaan toimimaan, ja tuloksena on vain massiivinen vero, joka jättää teidät konkurssiin", Rinehart lähetti tyttärelleen Hopelle sähköpostia uutistoimisto ABC:n mukaan. Rouva Rinehart kiistää väitteet ja vaatii, että hän on paras henkilö hoitamaan trustia, vedoten lastensa kokemattomuuteen. Hän huomauttaa, että kukaan heistä ei asunut tai työskennellyt Australiassa eikä ollut kykenevä hallinnoimaan trustia. Rinehartin, jonka perheen omaisuus on peräisin kaivostoiminnasta, nettovarallisuus on arviolta 18 miljardia dollaria (11,4 miljardia puntaa). Forbes-lehden mukaan hän on maailman 29. rikkain ihminen.</w:t>
      </w:r>
    </w:p>
    <w:p>
      <w:r>
        <w:rPr>
          <w:b/>
        </w:rPr>
        <w:t xml:space="preserve">Yhteenveto</w:t>
      </w:r>
    </w:p>
    <w:p>
      <w:r>
        <w:t xml:space="preserve">Australian rikkaimman henkilön Gina Rinehartin ja hänen kolmen vanhimman lapsensa välisestä perheriidasta on kerrottu yksityiskohtia sen jälkeen, kun oikeus hylkäsi hänen yksityisyyttä koskevan pyyntönsä.</w:t>
      </w:r>
    </w:p>
    <w:p>
      <w:r>
        <w:rPr>
          <w:b/>
          <w:u w:val="single"/>
        </w:rPr>
        <w:t xml:space="preserve">Asiakirjan numero 606</w:t>
      </w:r>
    </w:p>
    <w:p>
      <w:r>
        <w:t xml:space="preserve">Pakistanin korkein oikeus hylkäsi Imran Khanin parlamenttikiellon.</w:t>
      </w:r>
    </w:p>
    <w:p>
      <w:r>
        <w:t xml:space="preserve">Entinen kriketinpelaaja olisi voinut saada porttikiellon parlamenttiin. Hänen PTI-puolueensa pääsihteeri Jahangir Tareen kuitenkin hylättiin. Molempia miehiä syytettiin siitä, että he olivat salanneet tietoja joistakin omaisuuksistaan ja tuloistaan tullessaan politiikkaan. Tuomioistuin katsoi, että Tareen ei ollut ollut "rehellinen", kun hän ei ollut ilmoittanut Yhdistyneessä kuningaskunnassa omistamaansa omaisuutta. Vaalilautakunta tutkii myös väitteet, joiden mukaan puolue on saanut laittomasti rahaa ulkomaalaisilta. Heinäkuussa korkein oikeus hylkäsi silloisen pääministerin Nawaz Sharifin, kun Imran Khan oli vaatinut hänen perheensä taloutta koskevaa tutkimusta. Molemmat tapaukset tulivat esiin niin sanotuissa Panama-papereissa tehtyjen paljastusten jälkeen.</w:t>
      </w:r>
    </w:p>
    <w:p>
      <w:r>
        <w:rPr>
          <w:b/>
        </w:rPr>
        <w:t xml:space="preserve">Yhteenveto</w:t>
      </w:r>
    </w:p>
    <w:p>
      <w:r>
        <w:t xml:space="preserve">Pakistanin korkein oikeus on vapauttanut oppositiopoliitikko Imran Khanin siitä, että hän ei ole ilmoittanut omaisuuttaan.</w:t>
      </w:r>
    </w:p>
    <w:p>
      <w:r>
        <w:rPr>
          <w:b/>
          <w:u w:val="single"/>
        </w:rPr>
        <w:t xml:space="preserve">Asiakirjan numero 607</w:t>
      </w:r>
    </w:p>
    <w:p>
      <w:r>
        <w:t xml:space="preserve">Cumbrian roomalaisen kypärän huutokauppavalituksen aika käy vähiin.</w:t>
      </w:r>
    </w:p>
    <w:p>
      <w:r>
        <w:t xml:space="preserve">Kypärän ja kasvonaamarin löysi metallinpaljastinharrastaja toukokuussa Crosby Garrettista, Kirkby Stephenin läheltä. Tullie House Museum on kerännyt 30 000 puntaa ostaakseen kypärän, joka on tarkoitus huutokaupata 7. lokakuuta. Kypärän arvo on kuitenkin 300 000 puntaa, ja museon on kerättävä lisää rahaa, jotta sillä olisi mahdollisuuksia. Tullie Housen ystävien puheenjohtaja Richard Spiers sanoi: "Tämä upea kypärä kuuluu Cumbriaan. "Paikalliset yritykset ja yksityishenkilöt voisivat vaikuttaa valtavasti vetoomukseen - se on upea, koristeellinen ja täydellinen kappale." Kypärän uskotaan olevan yksi vain kolmesta vastaavasta, joita Britanniasta on löydetty. Sen löytänyt aarteenmetsästäjä on pyytänyt pysymään nimettömänä. Se myydään huutokauppakonserni Christie'sissä Lontoossa.</w:t>
      </w:r>
    </w:p>
    <w:p>
      <w:r>
        <w:rPr>
          <w:b/>
        </w:rPr>
        <w:t xml:space="preserve">Yhteenveto</w:t>
      </w:r>
    </w:p>
    <w:p>
      <w:r>
        <w:t xml:space="preserve">Aika käy vähiin, kun Carlislen museo yrittää kerätä satoja tuhansia puntia roomalaisen pronssikypärän ostamiseksi.</w:t>
      </w:r>
    </w:p>
    <w:p>
      <w:r>
        <w:rPr>
          <w:b/>
          <w:u w:val="single"/>
        </w:rPr>
        <w:t xml:space="preserve">Asiakirjan numero 608</w:t>
      </w:r>
    </w:p>
    <w:p>
      <w:r>
        <w:t xml:space="preserve">Meadowhall-ostoskeskus 50 miljoonan punnan kunnostustyömaa</w:t>
      </w:r>
    </w:p>
    <w:p>
      <w:r>
        <w:t xml:space="preserve">Alueen omistajat British Land kertoivat, että lähellä Sheffieldiä, Etelä-Yorkshiren osavaltiossa sijaitsevan keskuksen kunnostaminen aloitettaisiin myöhemmin tänä vuonna ja saataisiin päätökseen vuoteen 2017 mennessä. Työt tehdään pääasiassa aukioloaikojen ulkopuolella, jotta kaupat pysyvät auki. Meadowhall on Yhdistyneen kuningaskunnan neljänneksi suurin ostoskeskus, jossa on 310 kauppaa, 50 ravintolaa ja kahvilaa sekä monisalielokuvateatteri. Se avattiin vuonna 1990 entisen terästehtaan alueelle, ja British Landin mukaan se houkuttelee vuosittain yli 25 miljoonaa asiakasta. Työt mahdollistavat sen, että jotkut vähittäiskauppiaat voivat asentaa kaksoiskorkeat julkisivut. Omistajien mukaan keskukseen asennetaan myös uusi valaistus sekä uudet puu- ja metallipinnat.</w:t>
      </w:r>
    </w:p>
    <w:p>
      <w:r>
        <w:rPr>
          <w:b/>
        </w:rPr>
        <w:t xml:space="preserve">Yhteenveto</w:t>
      </w:r>
    </w:p>
    <w:p>
      <w:r>
        <w:t xml:space="preserve">Meadowhall-ostoskeskukseen investoidaan 50 miljoonaa puntaa sen avaamisen 25-vuotisjuhlavuonna.</w:t>
      </w:r>
    </w:p>
    <w:p>
      <w:r>
        <w:rPr>
          <w:b/>
          <w:u w:val="single"/>
        </w:rPr>
        <w:t xml:space="preserve">Asiakirjan numero 609</w:t>
      </w:r>
    </w:p>
    <w:p>
      <w:r>
        <w:t xml:space="preserve">Kazakstan: Kazakstan: Presidentti ehdottaa maan nimeämistä uudelleen</w:t>
      </w:r>
    </w:p>
    <w:p>
      <w:r>
        <w:t xml:space="preserve">By News from Elsewhere......as found by BBC Monitoring Presidentti Nursultan Nazarbajev esitti Kazak Eli - tai Kazakstan Nation -nimistä vaihtoehtoa, kertoo uutistoimisto Interfax-Kazakhstan. "Ulkomaalaiset osoittavat kiinnostusta Mongoliaa kohtaan, jonka väkiluku on vain kaksi miljoonaa ihmistä ja jonka nimestä puuttuu pääte 'stan'", hän sanoi älymystön kokoontumisessa, kertoo Eurasianet.org-sivusto. Valtava, luonnonvaroiltaan rikas maa on käynyt läpi jo useita nimenmuutoskierroksia. Vuonna 1993 pääkaupungista Alma Atasta tuli Almaty. Neljä vuotta myöhemmin pääkaupunki siirrettiin maan toiselle puolelle aivan eri paikkaan nimeltä Akmola. Vuonna 1998, vuotta myöhemmin, kyseisen kaupungin nimi muutettiin Astanaksi. Mutta älkää odottako Kazakstanin nimeävän itseään uudelleen lähiaikoina. Nazarbajev, joka on ollut vallassa siitä lähtien, kun Kazakstan itsenäistyi Neuvostoliitosta vuonna 1991, sanoo, että tällainen muutos tehtäisiin vasta kansan kanssa käytyjen keskustelujen jälkeen. Käytä #NewsfromElsewhere -nimeä pysyäksesi ajan tasalla Twitterin kautta.</w:t>
      </w:r>
    </w:p>
    <w:p>
      <w:r>
        <w:rPr>
          <w:b/>
        </w:rPr>
        <w:t xml:space="preserve">Yhteenveto</w:t>
      </w:r>
    </w:p>
    <w:p>
      <w:r>
        <w:t xml:space="preserve">Kazakstanin presidentti on ilmeisesti ehdottanut maan nimen muuttamista, koska hän sanoo, että lopussa oleva "stan" karkottaa turisteja ja lannistaa sijoittajia.</w:t>
      </w:r>
    </w:p>
    <w:p>
      <w:r>
        <w:rPr>
          <w:b/>
          <w:u w:val="single"/>
        </w:rPr>
        <w:t xml:space="preserve">Asiakirjan numero 610</w:t>
      </w:r>
    </w:p>
    <w:p>
      <w:r>
        <w:t xml:space="preserve">John Menzies myy sanomalehtien jakeluliiketoiminnan</w:t>
      </w:r>
    </w:p>
    <w:p>
      <w:r>
        <w:t xml:space="preserve">Liiketoiminta, joka jakaa päivittäin yli seitsemän miljoonaa sanoma- ja aikakauslehteä, on myyty sijoitusrahastolle 74,5 miljoonalla punnalla. Vuonna 2017 jakeluliiketoiminnan osuus oli noin kolmannes yhtiön kokonaisliikevoitosta. Yhtiö keskittyy nyt pelkästään ilmailualaan, jossa se toimii 211 lentoasemalla 35 maassa. Toimitusjohtaja Forsyth Black sanoi: "Olen iloinen saadessani päätökseen strategisen uudelleenjärjestelymme, jonka tuloksena John Menzies plc:stä tulee maailmanlaajuinen, puhtaasti ilmailupalveluihin keskittyvä yritys. "Uskon, että meillä on hyvät edellytykset toteuttaa kasvutavoitteemme rakenteellisesti kasvavilla ilmailupalvelumarkkinoilla." Yritys aloitti toimintansa vuonna 1833 myymällä The Scotsman -sanomalehteä. Se on yksi Skotlannin suurimmista yrityksistä ja työllistää yli 30 000 työntekijää.</w:t>
      </w:r>
    </w:p>
    <w:p>
      <w:r>
        <w:rPr>
          <w:b/>
        </w:rPr>
        <w:t xml:space="preserve">Yhteenveto</w:t>
      </w:r>
    </w:p>
    <w:p>
      <w:r>
        <w:t xml:space="preserve">John Menzies on saattanut päätökseen painotuotteiden jakeluosastonsa Menzies Distributionin myynnin.</w:t>
      </w:r>
    </w:p>
    <w:p>
      <w:r>
        <w:rPr>
          <w:b/>
          <w:u w:val="single"/>
        </w:rPr>
        <w:t xml:space="preserve">Asiakirjan numero 611</w:t>
      </w:r>
    </w:p>
    <w:p>
      <w:r>
        <w:t xml:space="preserve">Spanielit varastettu varkauksien sarjassa Newportissa</w:t>
      </w:r>
    </w:p>
    <w:p>
      <w:r>
        <w:t xml:space="preserve">Gwentin poliisin mukaan Markhamissa sijaitsevasta vajasta vietiin myöhään sunnuntai-iltana kolme springerinspanielia ja jackrussellin koira. Kaksi muuta spanielia varastettiin Caerphillyssä Pwll Y Pantissa sijaitsevasta vajasta varhain tiistaina. Ja kuusi muuta springer spanielia varastettiin tiistaiaamuna Newportissa sijaitsevasta Broad Street Commonin kennelistä. Poliisin tiedottaja sanoi: "Uskotaan, että spanieleihin kohdistettiin erityisiä hyökkäyksiä." Poliisi on varoittanut koiranomistajia olemaan varuillaan varkauksien jälkeen ja "ryhtymään ylimääräisiin turvatoimiin eläintensä turvallisuuden varmistamiseksi". "Jos pidätte koiria ulkona, varmistakaa, että kiinteistönne ja kennelinne ovat turvassa", poliisi lisäsi.</w:t>
      </w:r>
    </w:p>
    <w:p>
      <w:r>
        <w:rPr>
          <w:b/>
        </w:rPr>
        <w:t xml:space="preserve">Yhteenveto</w:t>
      </w:r>
    </w:p>
    <w:p>
      <w:r>
        <w:t xml:space="preserve">Kaksitoista koiraa on varastettu kodeistaan kolmen päivän aikana tapahtuneessa varkauksien sarjassa.</w:t>
      </w:r>
    </w:p>
    <w:p>
      <w:r>
        <w:rPr>
          <w:b/>
          <w:u w:val="single"/>
        </w:rPr>
        <w:t xml:space="preserve">Asiakirjan numero 612</w:t>
      </w:r>
    </w:p>
    <w:p>
      <w:r>
        <w:t xml:space="preserve">Pentagon vaatii Wikileaksia palauttamaan Afganistanin asiakirjat</w:t>
      </w:r>
    </w:p>
    <w:p>
      <w:r>
        <w:t xml:space="preserve">Pentagonin tiedottaja myönsi kuitenkin, että jo vuotaneiden asiakirjojen leviäminen internetissä teki epätodennäköiseksi, että niitä voitaisiin koskaan kumota. "Pyydämme heitä tekemään oikein", tiedottaja Geoff Morrell sanoi. Wikileaks kutsui Morrellia "vastenmieliseksi" ja vetosi yleisön lahjoituksiin. Viime kuussa julkaistuissa Yhdysvaltain armeijan asiakirjoissa kerrotaan yksityiskohtaisesti siviilikuolemista, omien joukkojen tulituksesta ja muista tapahtumista maassa. Niihin sisältyy väitteitä, joiden mukaan Pakistanin tiedustelupalvelu on tukenut Taleban-kapinallisten taistelua Yhdysvaltain johtamaa liittoumaa ja Afganistanin hallitusta vastaan, ja niissä todetaan, että Taleban-taistelijat ovat hankkineet pintatorjuntaohjuksia. Yhdysvallat väittää, että asiakirjojen vuotaminen vaarantaa liittouman sotilaat ja afganistanilaiset, erityisesti ilmiantajat. Wikileaksilla on lisäksi 15 000 salaista asiakirjaa, joita se ei ole julkaissut, eikä Pentagonilla ole valtuuksia estää verkkosivustoa julkaisemasta myös niitä. Morrell sanoi, ettei Pentagon ole ollut yhteydessä Wikileaksiin tai sen perustajaan Julian Assangeen. "Emme halua keskustella vahingon minimoinnista", Morrell sanoi. "Haluamme keskustella siitä, miten saamme nämä vaaralliset asiakirjat pois verkkosivustolta mahdollisimman pian, palautamme ne oikeille omistajilleen ja poistamme ne arkistoista." Wikileaksin Twitter-syötteessä Morrellin vaatimuksen kuvailtiin olevan lähellä "virallista uhkausta". Pentagon tutkii, vuotiiko armeijan sotamies Bradley Manning asiakirjoja. Manning on jo vangittuna Yhdysvalloissa odottamassa oikeudenkäyntiä syytettynä siitä, että hän antoi verkkosivustolle videon Irakissa tehdystä tappavasta helikopterihyökkäyksestä, jossa kuoli Reutersin valokuvaaja.</w:t>
      </w:r>
    </w:p>
    <w:p>
      <w:r>
        <w:rPr>
          <w:b/>
        </w:rPr>
        <w:t xml:space="preserve">Yhteenveto</w:t>
      </w:r>
    </w:p>
    <w:p>
      <w:r>
        <w:t xml:space="preserve">Pentagon on vaatinut Wikileaksia poistamaan Afganistanin sotaa koskevat salaiset asiakirjat verkkosivustoltaan ja peruuttamaan suunnitelmat julkaista kaikki muut hallussaan olevat asiakirjat.</w:t>
      </w:r>
    </w:p>
    <w:p>
      <w:r>
        <w:rPr>
          <w:b/>
          <w:u w:val="single"/>
        </w:rPr>
        <w:t xml:space="preserve">Asiakirjan numero 613</w:t>
      </w:r>
    </w:p>
    <w:p>
      <w:r>
        <w:t xml:space="preserve">Northern Constabularyn vakavien rikosten paljastaminen "ennätystasolla".</w:t>
      </w:r>
    </w:p>
    <w:p>
      <w:r>
        <w:t xml:space="preserve">Sen mukaan 67,3 prosentin osuus huhtikuun 2011 ja tämän vuoden helmikuun välisenä aikana oli yksi Yhdistyneen kuningaskunnan korkeimmista. Northern Constabularyn havaitsemisaste oli edellisenä vuonna 64 prosenttia. Poliisi ilmoitti myös, että ilmoitettujen rikosten määrä oli laskussa. Poliisipäällikkö George Graham sanoi, että uudet luvut osoittavat, että Northern jatkaa standardien parantamista. Hän sanoi: "Luokkiin 1-5 kuuluvien rikosten 67,3 prosentin havaitsemisaste on kaikin puolin erinomainen, ja se on edelleen yksi Yhdistyneen kuningaskunnan korkeimmista havaitsemisasteista." Vanhempi upseeri lisäsi: "Olemme tällä hetkellä keskellä uudistuksia, ja näinä poliisivoimille haastavina aikoina on kunnia poliisien ja poliisihenkilöstön kovalle työlle ja omistautumiselle, että he ovat saavuttaneet näin erinomaisia tuloksia."</w:t>
      </w:r>
    </w:p>
    <w:p>
      <w:r>
        <w:rPr>
          <w:b/>
        </w:rPr>
        <w:t xml:space="preserve">Yhteenveto</w:t>
      </w:r>
    </w:p>
    <w:p>
      <w:r>
        <w:t xml:space="preserve">Northern Constabularyn mukaan vakavien rikosten paljastamisprosentti on saavuttanut ennätystason.</w:t>
      </w:r>
    </w:p>
    <w:p>
      <w:r>
        <w:rPr>
          <w:b/>
          <w:u w:val="single"/>
        </w:rPr>
        <w:t xml:space="preserve">Asiakirjan numero 614</w:t>
      </w:r>
    </w:p>
    <w:p>
      <w:r>
        <w:t xml:space="preserve">Glasgow School of Art: Inventaario palovahingoista</w:t>
      </w:r>
    </w:p>
    <w:p>
      <w:r>
        <w:t xml:space="preserve">A-luokituksen mukainen jugendtyylinen Mackintosh-rakennus vaurioitui pahoin 23. toukokuuta syttyneessä tulipalossa. Suurin osa kirjaston paperitaideteoksista, mukaan lukien 100 Charles Rennie Mackintoshin teosta, säilyi vahingoittumattomana. Kaksi hänen öljyvärimaalaustaan oli yksi 90 kadonneen teoksen joukossa, jotka olivat peräisin muun muassa Newberyn ja Joan Eardleyn taiteilijoilta. Taidekoulu vahvisti, että suurin osa kirjaston keskimmäisen valaisimen monimutkaisista osista oli löydetty. Palautusohjelma Kolme kuukautta kestäneessä seulontaoperaatiossa saatiin talteen myös osia kirjaston alkuperäisistä tuoleista ja aikakauslehtipöydästä. Noin 8 000 harvinaista kirjaa ja aikakauslehteä tuhoutui, kun liekit valtasivat kirjaston. Suurin osa harvinaisista kirjoista on kuitenkin sijoitettu toiseen rakennukseen, ja se säilyi vahingoittumattomana. Kaikki pelastettu aineisto säilytetään nyt huolellisesti, ja asiantuntijakonservaattorit tarkastavat sen osana kolmen seuraavan vuoden aikana toteutettavaa kunnostusohjelmaa. Skotlannin palo- ja pelastuspalvelun tutkimuksissa todettiin, että tulipalo johtui paisuvaa vaahtoa sisältäneestä kanisterista tulleista palavista kaasuista. Marraskuussa julkaistun raportin mukaan kaasut syttyivät, kun ne joutuivat kosketuksiin Studio 19:ssä olleen projektorin kuuman pinnan kanssa. Glasgow School of Art jatkaa ponnistelujaan 20 miljoonan punnan keräämiseksi, jotta Mackintosh-rakennus ja sen sisältö saataisiin kunnostettua.</w:t>
      </w:r>
    </w:p>
    <w:p>
      <w:r>
        <w:rPr>
          <w:b/>
        </w:rPr>
        <w:t xml:space="preserve">Yhteenveto</w:t>
      </w:r>
    </w:p>
    <w:p>
      <w:r>
        <w:t xml:space="preserve">Glasgow School of Artin viimevuotisessa tulipalossa säilyneiden esineiden luettelo on laadittu oikeusarkeologiryhmän työn tuloksena.</w:t>
      </w:r>
    </w:p>
    <w:p>
      <w:r>
        <w:rPr>
          <w:b/>
          <w:u w:val="single"/>
        </w:rPr>
        <w:t xml:space="preserve">Asiakirjan numero 615</w:t>
      </w:r>
    </w:p>
    <w:p>
      <w:r>
        <w:t xml:space="preserve">Soitettiinko God Save the Queen John McCainin hautajaisissa?</w:t>
      </w:r>
    </w:p>
    <w:p>
      <w:r>
        <w:t xml:space="preserve">Viime viikolla 81-vuotiaana syöpään kuolleen Vietnamin sodan sankarin muistomerkillä soitettava siirtomaavallan hymni saattaa tuntua oudolta valinnalta. Miksi se sitten soitettiin? Itse asiassa sitä ei soitettu. Lyhyesti sanottuna kyseessä ei ollut Britannian kansallislaulu, vaan My Country Tis of Thee, yhdysvaltalainen laulu vuodelta 1832, jossa on sama melodia. Melodialla on pitkä historia. Beethoven, Haydn ja Brahms olivat niiden säveltäjien joukossa, jotka ovat käyttäneet nuotteja joissakin sävellyksissään. Melodiaa käytettiin myös Preussin kansallislauluna, ja sitä kuullaan edelleen Liechtensteinissa. Alkuperä on kuitenkin edelleen mysteeri. Brittiläisen säveltäjän Henry Careyn poika väitti isänsä säveltäneen sen Lontoossa vuonna 1740. Jotkut musiikkihistorioitsijat väittävät kuitenkin, että se perustui vielä varhaisempaan sävelmään, jonka lähteeksi on mainittu englantilainen säveltäjä John Bull, ranskalainen hovisäveltäjä Jean-Baptiste Lully ja sveitsiläinen sotilashymni. Kongressin kirjaston mukaan Yhdysvaltain ensimmäinen presidentti George Washington tervehdittiin virkaanastujaisissaan vuonna 1789 tällä sävelmällä. Sanat olivat tuona päivänä seuraavat: Tervehdys, sinä lupaava päivä! Amerikka, sinun ylistyksesi soikoon. Iloa kotimaahamme! Laajentukoon jokainen sydän, sillä Washington on käsillä, kunniakkaasti kruunattuna.</w:t>
      </w:r>
    </w:p>
    <w:p>
      <w:r>
        <w:rPr>
          <w:b/>
        </w:rPr>
        <w:t xml:space="preserve">Yhteenveto</w:t>
      </w:r>
    </w:p>
    <w:p>
      <w:r>
        <w:t xml:space="preserve">Britit saattoivat kohottaa kulmakarvojaan senaattori John McCainin hautajaisissa, kun kuultiin tutut God Save The Queen -laulun sävelet.</w:t>
      </w:r>
    </w:p>
    <w:p>
      <w:r>
        <w:rPr>
          <w:b/>
          <w:u w:val="single"/>
        </w:rPr>
        <w:t xml:space="preserve">Asiakirjan numero 616</w:t>
      </w:r>
    </w:p>
    <w:p>
      <w:r>
        <w:t xml:space="preserve">Mies vapautettu naisen kuolemaan johtaneesta puukotuksesta Sheffieldissä</w:t>
      </w:r>
    </w:p>
    <w:p>
      <w:r>
        <w:t xml:space="preserve">Poliisit kutsuttiin Ravenscroft Placeen Sheffieldin Richmondin alueelle lauantaina 4. heinäkuuta. South Yorkshiren poliisi kertoi, että ruumiinavaus vahvisti naisen kuolleen puukotusvammoihin. Poliisit vapauttivat 36-vuotiaan miehen, mutta 41-vuotias nainen on edelleen pidätettynä. Poliisin mukaan nimeämätön uhri vietiin sairaalaan, mutta hän kuoli pian sen jälkeen. Poliisi sanoi: "Tarkistakaa valvontakameran tai kojelautakameran tallenteet ja ottakaa yhteyttä, jos teillä on tietoja, jotka voivat auttaa."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55-vuotiaan naisen kuoleman jälkeen murhasta epäiltynä pidätetty mies on vapautettu tutkinnan alaisena.</w:t>
      </w:r>
    </w:p>
    <w:p>
      <w:r>
        <w:rPr>
          <w:b/>
          <w:u w:val="single"/>
        </w:rPr>
        <w:t xml:space="preserve">Asiakirjan numero 617</w:t>
      </w:r>
    </w:p>
    <w:p>
      <w:r>
        <w:t xml:space="preserve">Coronavirus: Carlisle Wetherspoon pub The William Rufus suljettu</w:t>
      </w:r>
    </w:p>
    <w:p>
      <w:r>
        <w:t xml:space="preserve">Botchergatessa sijaitseva William Rufus sulkeutui varhain perjantai-iltana. Kaksikymmentäneljä työntekijää on nyt eristyksissä. Pubi on yksi niistä useista kaupungissa sijaitsevista pubeista, joissa joko henkilökunnan tai asiakkaiden testit ovat viime viikkoina antaneet positiivisen tuloksen koronaviruksen suhteen. Ketjun mukaan se perusti sulkemispäätöksensä henkilöstön saatavuuteen ja kykyyn toimia turvallisesti. Tiedottaja Eddie Gershon sanoi, että viranomaiset eivät ole vielä pyytäneet asiakkailta testejä ja jäljitystietoja, mutta ne ovat "saatavilla tarvittaessa". "Wetherspoon avaa pubin uudelleen, kun se saa tarvittavan määrän henkilökuntaa turvalliseen toimintaan", hän sanoi. Positiivisen testituloksen saaneella työntekijällä ei ollut oireita, mutta hän pyysi testipakkausta, koska hän oli huolissaan paikallisesta taudinpurkauksesta, yhtiö kertoi. Testi tehtiin maanantaina, ja tulos saatiin torstaina. Wetherspoonin mukaan paikallisviranomaiset eivät olleet kehottaneet sitä sulkemaan pubia. Seuraa BBC North East &amp; Cumbrian uutisia Twitterissä, Face bookissa ja Integrassa. Lähetä juttuideoita osoitteeseen northeastandcumbria@bbc.co.uk.</w:t>
      </w:r>
    </w:p>
    <w:p>
      <w:r>
        <w:rPr>
          <w:b/>
        </w:rPr>
        <w:t xml:space="preserve">Yhteenveto</w:t>
      </w:r>
    </w:p>
    <w:p>
      <w:r>
        <w:t xml:space="preserve">Carlislessa sijaitseva Wetherspoon's-pubi on suljettu väliaikaisesti sen jälkeen, kun henkilökunnan jäsenen Covid-19-testi oli positiivinen.</w:t>
      </w:r>
    </w:p>
    <w:p>
      <w:r>
        <w:rPr>
          <w:b/>
          <w:u w:val="single"/>
        </w:rPr>
        <w:t xml:space="preserve">Asiakirjan numero 618</w:t>
      </w:r>
    </w:p>
    <w:p>
      <w:r>
        <w:t xml:space="preserve">Alkuperäinen Jolly Fisherman -maalaus esitetään BBC:n televisiossa</w:t>
      </w:r>
    </w:p>
    <w:p>
      <w:r>
        <w:t xml:space="preserve">Skegnessin kaupungintalossa roikkuva kuva esitellään ohjelmassa osana matkailujulisteiden tarkastelua. Sen tilasi Great Northern Railway -rautatieyhtiö rohkaistakseen kävijöitä matkustamaan junalla Skegnessin rantalomalle. Matkailujulisteessa on iskulause "Skegness on niin piristävä". Kolmen shillingin retki Vuonna 1908 12 guinean hintaan tilatusta julisteesta tuli Lincolnshiren rannikkokaupungin synonyymi. Sen näkivät ensimmäisen kerran samana vuonna turistit, jotka matkustivat Kings Crossista kolmen shillingin erikoisretkellä. Taiteilijana toimi John Hassall - Kentistä kotoisin olevan laivastoupseerin poika. Vieraillessaan Skegnessissä vuonna 1936 hänen kerrotaan todenneen, että se oli "vielä rohkaisevampi ja viehättävämpi kuin mitä olin odottanut". Kirjassa Hidden Paintings of Yorkshire and Lincolnshire Linda Barker vierailee Skegnessin kaupungintalon pormestarin salongissa katsomassa maalausta ja selvittämässä sen historiaa. Ohjelma esitetään BBC One -kanavalla sunnuntaina klo 2225 BST.</w:t>
      </w:r>
    </w:p>
    <w:p>
      <w:r>
        <w:rPr>
          <w:b/>
        </w:rPr>
        <w:t xml:space="preserve">Yhteenveto</w:t>
      </w:r>
    </w:p>
    <w:p>
      <w:r>
        <w:t xml:space="preserve">Alkuperäinen Jolly Fisherman -maalaus on mukana BBC:n televisio-ohjelmassa, joka käsittelee Britannian piilotettuja maalauksia.</w:t>
      </w:r>
    </w:p>
    <w:p>
      <w:r>
        <w:rPr>
          <w:b/>
          <w:u w:val="single"/>
        </w:rPr>
        <w:t xml:space="preserve">Asiakirjan numero 619</w:t>
      </w:r>
    </w:p>
    <w:p>
      <w:r>
        <w:t xml:space="preserve">Egypti ottaa takaisin salakuljetetun esineen Yhdistyneen kuningaskunnan huutokaupasta.</w:t>
      </w:r>
    </w:p>
    <w:p>
      <w:r>
        <w:t xml:space="preserve">Se löydettiin kansainvälisiltä huutokauppasivustoilta tehtyjen hakujen perusteella, kertoi Egyptin muinaismuistoministeriö. Sen jälkeen ryhdyttiin toimenpiteisiin myynnin lopettamiseksi ja ilmoituksen peruuttamiseksi, ministeriö lisäsi Facebook-julkaisussaan. On epäselvää, miten tai milloin reliikki, kuningas Amenhotep I:n kartuske, alun perin salakuljetettiin maasta. Arkeologinen esine oli aiemmin esillä muinaisen Karnakin temppelin avoimessa museossa Luxorin kaupungissa, ministeriön pääjohtaja Shaaban Abdel Gawad sanoi. Muinaismuistoministeriö teki yhteistyötä Egyptin ulkoministeriön, Egyptin Lontoon suurlähetystön ja Britannian viranomaisten kanssa taulun osan palauttamiseksi, hän sanoi ja lisäsi, että Lontoon suurlähetystö oli saanut sen viime syyskuussa. Egypti on viime vuosina tehostanut toimiaan muinaisesineiden salakuljetuksen lopettamiseksi. Maa on varoittanut, että se ei tee yhteistyötä ulkomaisten museoiden kanssa muinaisegyptiläisten kohteiden näyttelyiden osalta, ellei salakuljetettuja esineitä palauteta. Aiemmin tässä kuussa ilmoitettiin, että ainoa Gizan suuren pyramidin kotelokivi, joka on ollut esillä Egyptin ulkopuolella, on esillä Skotlannin kansallismuseossa Edinburghissa 8. helmikuuta alkaen. Suuri, hienosta valkoisesta kalkkikivestä valmistettu lohkare on ensimmäistä kertaa julkisesti nähtävillä sen jälkeen, kun se saapui Skotlantiin vuonna 1872. Saatat myös pitää siitä:</w:t>
      </w:r>
    </w:p>
    <w:p>
      <w:r>
        <w:rPr>
          <w:b/>
        </w:rPr>
        <w:t xml:space="preserve">Yhteenveto</w:t>
      </w:r>
    </w:p>
    <w:p>
      <w:r>
        <w:t xml:space="preserve">Viranomaisten mukaan maasta laittomasti salakuljetettu muinainen egyptiläinen esine on palautettu sen jälkeen, kun se oli ollut esillä huutokauppahallissa Lontoossa.</w:t>
      </w:r>
    </w:p>
    <w:p>
      <w:r>
        <w:rPr>
          <w:b/>
          <w:u w:val="single"/>
        </w:rPr>
        <w:t xml:space="preserve">Asiakirjan numero 620</w:t>
      </w:r>
    </w:p>
    <w:p>
      <w:r>
        <w:t xml:space="preserve">Glenmucklochin avolouhoksen vesivoimaohjelmaa tuetaan</w:t>
      </w:r>
    </w:p>
    <w:p>
      <w:r>
        <w:t xml:space="preserve">Pumppuvoimalaitos (PSH) rakennettaisiin Glenmucklochiin Kirkconnelin lähelle. Lopullisen päätöksen 400 MW:n järjestelmästä, jota johtavat Buccleuch Estates ja 2020 Renewables, tekee Skotlannin hallitus. Paikallinen viranomainen on kuitenkin tukenut hanketta täysin. Suunnittelukomitean varapuheenjohtaja Jim Dempster, joka on Upper Nithsdalen kaupunginvaltuutettu, sanoi uskovansa, että hanke olisi todellinen piristysruiske alueelle. "Uskon, että paikallistalouden kannalta se on erittäin merkittävä", hän sanoi. "Energiantuotannon kannalta se on hyvin innovatiivinen tapa tuottaa sähköä, ja paikallinen yhteisö on siitä innostunut." Hän sanoi, että se on myös erittäin tärkeä. "Valtavan tärkeä" Hän sanoi, että alueen käyttö voidaan nähdä tietyllä tavalla jatkona sen energiantuotantoon liittyvälle toiminnalle. "Koska kyseessä on uusi teknologia, on erittäin tärkeää, että omaksumme sen", hän lisäsi. "Se tarjoaa uusia taitoja, pitkäaikaisia työpaikkoja ja hyödyttää valtavasti paikallista yhteisöä." On väitetty, että järjestelmä voisi tuottaa energiaa yli vuosisadan ajan. Rakennuttajat ovat sanoneet, että jopa kuuden vuoden rakennusvaihe tukee monia työpaikkoja ja tuottaa kymmeniä miljoonia puntia paikalliselle taloudelle.</w:t>
      </w:r>
    </w:p>
    <w:p>
      <w:r>
        <w:rPr>
          <w:b/>
        </w:rPr>
        <w:t xml:space="preserve">Yhteenveto</w:t>
      </w:r>
    </w:p>
    <w:p>
      <w:r>
        <w:t xml:space="preserve">Dumfries and Gallowayn neuvosto on antanut tukensa vesivoimaohjelmalle, joka on osa avohiilikaivosalueen kunnostamista.</w:t>
      </w:r>
    </w:p>
    <w:p>
      <w:r>
        <w:rPr>
          <w:b/>
          <w:u w:val="single"/>
        </w:rPr>
        <w:t xml:space="preserve">Asiakirjan numero 621</w:t>
      </w:r>
    </w:p>
    <w:p>
      <w:r>
        <w:t xml:space="preserve">Skotlannin uusi europarlamentaarikko vannoi virkavalansa - neljäksi päiväksi</w:t>
      </w:r>
    </w:p>
    <w:p>
      <w:r>
        <w:t xml:space="preserve">Heather Anderson on ottanut vastaan SNP:n paikan, joka vapautui Alyn Smithiltä, josta tuli kansanedustaja joulukuun parlamenttivaaleissa. Hän on Brysselissä äänestämässä erosopimuksesta keskiviikkona ja lähtee perjantaina uudelleen muiden Yhdistyneen kuningaskunnan edustajien kanssa. Anderson ei saa tehtävästä palkkaa tai eläkettä. Skotlannilla on toukokuussa 2019 pidettävien vaalien jälkeen kuusi Euroopan parlamentin jäsentä Euroopan parlamentissa - kolme heistä on SNP:tä, ja konservatiivit, liberaalidemokraatit ja brexit-puolue saavat kukin yhden paikan. Smythin siirryttyä Westminsteriin joulukuussa Scottish Bordersin kaupunginvaltuutettu Anderson oli seuraava SNP:n listalla oleva edustaja. Hän sanoi olevansa "iloinen voidessaan ottaa paikkani vastaan, vaikkakin vain muutaman päivän ajan", ja sanoi äänestävänsä erosopimusta vastaan. Hän lisäsi: "Skotlannin kansa hylkäsi Brexitin jyrkästi kansanäänestyksessä ja on korostanut tätä kantaa kaikissa myöhemmissä vaaleissa. Siksi on tärkeää, että Skotlannin Euroopan parlamentin jäsenet ovat täydessä kokoonpanossa, jotta tämä näkemys voidaan kirjata parlamentin pöytäkirjaan."</w:t>
      </w:r>
    </w:p>
    <w:p>
      <w:r>
        <w:rPr>
          <w:b/>
        </w:rPr>
        <w:t xml:space="preserve">Yhteenveto</w:t>
      </w:r>
    </w:p>
    <w:p>
      <w:r>
        <w:t xml:space="preserve">Skotlantia edustamaan Euroopan parlamenttiin on valittu uusi Euroopan parlamentin jäsen - neljä päivää ennen kuin Yhdistynyt kuningaskunta eroaa EU:sta.</w:t>
      </w:r>
    </w:p>
    <w:p>
      <w:r>
        <w:rPr>
          <w:b/>
          <w:u w:val="single"/>
        </w:rPr>
        <w:t xml:space="preserve">Asiakirjan numero 622</w:t>
      </w:r>
    </w:p>
    <w:p>
      <w:r>
        <w:t xml:space="preserve">Metro-pankin osakkeet romahtavat käteispuhelun vuoksi</w:t>
      </w:r>
    </w:p>
    <w:p>
      <w:r>
        <w:t xml:space="preserve">Pankki paljasti viime kuussa, että se oli aliarvioinut joidenkin liikelainojensa riskitasoa. Tämän seurauksena se aikoo laskea liikkeeseen uusia osakkeita korvatakseen vajeen. Pankin nykyisten osakkeiden kurssi laski tiistaina 16 prosenttia, ja keskiviikkona kurssi laski vielä 20 prosenttia. Yksityiskohtaiset tiedot pääomankorotussuunnitelmasta julkistettiin tiistaina iltapäivällä Lontoon pörssien sulkeuduttua. Pankki raportoi myös 50 miljoonan punnan perustuloksesta ennen veroja vuodelta 2018, mikä on 140 prosenttia enemmän kuin edellisvuonna, mutta vähemmän kuin analyytikoiden ennustama 59 miljoonaa puntaa. Samalla se kertoi, että kirjanpitovirheen tutkivat Englannin keskuspankin Prudential Regulation Authority, joka havaitsi kirjanpitovirheen ensimmäisenä, ja Financial Conduct Authority. Ongelmista huolimatta pankin toimitusjohtaja Craig Donaldson kertoi uutistoimisto Reutersille, ettei pankin tulevaisuus ole "missään nimessä kyseenalainen". Hän sanoi, että hän oli tarjoutunut eroamaan, kun kirjanpitovirhe huomattiin, mutta hänellä oli hallituksen luottamus jatkaa. Hän oli kuitenkin luopumassa bonuksestaan. Kilpailu- ja markkinaviranomaisen aiemmin tässä kuussa julkaisemassa viimeisimmässä tutkimuksessa, joka koski asiakkaiden tyytyväisyyttä pankkeihinsa, Metro Bank oli ykkönen, sillä 83 prosenttia sen henkilöasiakkaista sanoi suosittelevansa pankkia perheelleen ja ystävilleen. Sijoitukset perustuvat 16 000 henkilön (1 000 kustakin pankista) mielipiteisiin, ja heiltä kysyttiin, kuinka todennäköisesti he suosittelisivat tilipalveluntarjoajaa ystävilleen ja perheelleen. Henkilökohtaisessa pankkitoiminnassa suosituin oli Metro Bank, joka aloitti toimintansa Yhdistyneessä kuningaskunnassa vuonna 2010.</w:t>
      </w:r>
    </w:p>
    <w:p>
      <w:r>
        <w:rPr>
          <w:b/>
        </w:rPr>
        <w:t xml:space="preserve">Yhteenveto</w:t>
      </w:r>
    </w:p>
    <w:p>
      <w:r>
        <w:t xml:space="preserve">Metro Bankin osakkeet ovat laskeneet jyrkästi toista päivää peräkkäin sen jälkeen, kun se julkisti suunnitelmansa kerätä sijoittajilta 350 miljoonaa puntaa tukeakseen kirjanpitovirheen aiheuttaman rahoitusvajeen.</w:t>
      </w:r>
    </w:p>
    <w:p>
      <w:r>
        <w:rPr>
          <w:b/>
          <w:u w:val="single"/>
        </w:rPr>
        <w:t xml:space="preserve">Asiakirjan numero 623</w:t>
      </w:r>
    </w:p>
    <w:p>
      <w:r>
        <w:t xml:space="preserve">Ecuador takavarikoi valtavan laittoman hain eväsaaliin</w:t>
      </w:r>
    </w:p>
    <w:p>
      <w:r>
        <w:t xml:space="preserve">Evät, joita käytetään usein keiton valmistukseen, löydettiin yhdeksään paikkaan Mantan satamakaupungissa tehtyjen ratsioiden jälkeen. Kuusi ihmistä, heidän joukossaan Kiinan kansalainen, on pidätetty syytettynä luonnonvaraisen eläimistön vahingoittamisesta. Sisäministeri Jose Serrano sanoi, että salakuljettajat ovat tappaneet ainakin 50 000 haita. Hänen mukaansa viranomaiset olivat "antaneet suuren iskun hain eviä kaupanneelle kansainväliselle verkostolle". "Meidän on lopetettava nämä rikollisverkostot, jotka ovat kiinnostuneita vain omista taloudellisista eduistaan ja tuhoavat ekosysteemiä." Haiden kalastus on Ecuadorissa kielletty, eikä niitä saa myydä, elleivät ne ole joutuneet vahingossa kalaverkkoihin.</w:t>
      </w:r>
    </w:p>
    <w:p>
      <w:r>
        <w:rPr>
          <w:b/>
        </w:rPr>
        <w:t xml:space="preserve">Yhteenveto</w:t>
      </w:r>
    </w:p>
    <w:p>
      <w:r>
        <w:t xml:space="preserve">Ecuadorin poliisi on takavarikoinut noin 200 000 hain evää, jotka oli tarkoitus viedä laittomasti Aasiaan.</w:t>
      </w:r>
    </w:p>
    <w:p>
      <w:r>
        <w:rPr>
          <w:b/>
          <w:u w:val="single"/>
        </w:rPr>
        <w:t xml:space="preserve">Asiakirjan numero 624</w:t>
      </w:r>
    </w:p>
    <w:p>
      <w:r>
        <w:t xml:space="preserve">Damien Hirstin 22 jalan Charity-patsas tulossa Bristoliin</w:t>
      </w:r>
    </w:p>
    <w:p>
      <w:r>
        <w:t xml:space="preserve">Patsas, jonka nimi on Charity, esittää keräyslaatikkoa, jossa on tyttö, jolla on nallekarhu ja jalka säärystimissä. RWA:n mukaan Bristolissa syntynyt Hirst on "rapauttanut ulkonäkönsä ja murtautunut hyväntekeväisyyslaatikkoonsa korostaakseen yhteiskunnan arvojen rapautumista". Hyväntekeväisyyspatsas asennettiin alun perin Lontoon White Cube -gallerian ulkopuolelle Hirstin vuonna 2003 järjestämässä näyttelyssä. RWA sanoi olevansa "innoissaan saadessaan isännöidä tätä maamerkkiä", joka pysyy Whiteladies Roadin varrella sijaitsevassa rakennuksessa vuoden ajan. Hirst on tunnettu otsikoita herättävistä käsitetaideteoksistaan, joihin kuuluu muun muassa formaldehydissä leijuvia haita ja timanteilla koristeltu kallo. Hän ilmoitti hiljattain lopettaneensa installaatioiden tekemisen ja siirtyneensä perinteisiin käsin tehtäviin maalauksiin. Patsas asennetaan kesäkuun alussa lähelle Bristolin museota, jossa oli Banksyn näyttely vuonna 2009.</w:t>
      </w:r>
    </w:p>
    <w:p>
      <w:r>
        <w:rPr>
          <w:b/>
        </w:rPr>
        <w:t xml:space="preserve">Yhteenveto</w:t>
      </w:r>
    </w:p>
    <w:p>
      <w:r>
        <w:t xml:space="preserve">Bristolissa sijaitsevan Royal West of England Academy -akatemian huipulle on tarkoitus pystyttää 22 jalkaa korkea Damien Hirstin patsas.</w:t>
      </w:r>
    </w:p>
    <w:p>
      <w:r>
        <w:rPr>
          <w:b/>
          <w:u w:val="single"/>
        </w:rPr>
        <w:t xml:space="preserve">Asiakirjan numero 625</w:t>
      </w:r>
    </w:p>
    <w:p>
      <w:r>
        <w:t xml:space="preserve">Asukkaat tukevat suunnitelmaa 260 miljoonan punnan Anfieldin uudistamiseksi.</w:t>
      </w:r>
    </w:p>
    <w:p>
      <w:r>
        <w:t xml:space="preserve">Noin 1 700 ihmiseltä pyydettiin mielipidettä kesäkuussa esitetyistä ehdotuksista. Ehdotukset koskivat uusia asuntoja, yrityskeskittymää ja Liverpool FC:n stadionin laajennusta, jolla luotaisiin jopa 700 työpaikkaa. Pormestari Joe Anderson sanoi aiemmin, että alueen parantaminen on "häpeällistä" ja että se on viivästynyt vuosia. Liverpoolin kaupunginvaltuuston, asuntojen tarjoajien ja Liverpool FC:n muodostaman yhteenliittymän laatimien suunnitelmien mukaan Stanley Parkin läpi luotaisiin leveä katu, joka päättyisi uudelle julkiselle aukiolle. Noin 250 uutta asuntoa rakennettaisiin, 296 asuntoa poistettaisiin tilalle ja 100 vuodepaikan hotelli rakennettaisiin. Asukkaiden kuuden viikon ajan toteutetun osallistamishankkeen aikana saamaa palautetta otetaan nyt huomioon, kun yksityiskohtaisempia suunnitelmia laaditaan. Suunnitelmista kuullaan ennen kuin suunnitteluhakemukset jätetään ensi vuonna. Anderson sanoi: "Ihmiset ovat antaneet meille korvaamatonta tietoa kaikista esittelemistämme elvytysideoista ja -konsepteista. "Tulevina viikkoina käytämme näitä tietoja ehdotustemme tarkentamiseen ja toisen kuuntelu- ja kuulemiskierroksen järjestämiseen. "Uskomme, että suunnitelmat ovat jännittäviä ja parantavat huomattavasti tuhansien ihmisten elämänlaatua ja ovat merkittävä etu koko kaupungille, ei vain Anfieldille." "Suunnitelmat ovat mielenkiintoisia."</w:t>
      </w:r>
    </w:p>
    <w:p>
      <w:r>
        <w:rPr>
          <w:b/>
        </w:rPr>
        <w:t xml:space="preserve">Yhteenveto</w:t>
      </w:r>
    </w:p>
    <w:p>
      <w:r>
        <w:t xml:space="preserve">Yli 80 prosenttia Liverpoolin Anfieldin alueella asuvista ja työskentelevistä ihmisistä kannattaa kyselytutkimuksen mukaan suunnitelmia 260 miljoonan punnan uudistamiseksi.</w:t>
      </w:r>
    </w:p>
    <w:p>
      <w:r>
        <w:rPr>
          <w:b/>
          <w:u w:val="single"/>
        </w:rPr>
        <w:t xml:space="preserve">Asiakirjan numero 626</w:t>
      </w:r>
    </w:p>
    <w:p>
      <w:r>
        <w:t xml:space="preserve">Varastettu Lumleyn linnan avain palautettiin 40 vuotta myöhemmin</w:t>
      </w:r>
    </w:p>
    <w:p>
      <w:r>
        <w:t xml:space="preserve">Avain katosi Lumleyn linnasta Durhamin kreivikunnassa 1970-luvulla, mutta se saapui yllättäen postissa anteeksipyyntökirjeen kera, jonka allekirjoittaja oli "John". Hän selitti ottaneensa antiikkiesineen "päihdyttävän illan" jälkeen, ja se oli siitä lähtien ollut hänen kirjahyllyssään. Hotellin tiedottaja sanoi, että he yrittävät nyt löytää miehen ja kiittää häntä siitä, että hän vihdoin lähetti sen takaisin. Kirjeessä sanottiin, että suuri metalliavain oli muuttanut hänen mukanaan neljä kertaa, ennen kuin omatunto sai hänet kiinni ja hän päätti lähettää sen takaisin. Ed Stephenson, linnan toiminnanjohtaja, sanoi: "Olimme hyvin yllättyneitä, sillä 40 vuoden katoamisen jälkeen ei odota, että se ilmaantuisi yllättäen." Saatat myös pitää tästä:</w:t>
      </w:r>
    </w:p>
    <w:p>
      <w:r>
        <w:rPr>
          <w:b/>
        </w:rPr>
        <w:t xml:space="preserve">Yhteenveto</w:t>
      </w:r>
    </w:p>
    <w:p>
      <w:r>
        <w:t xml:space="preserve">Linnan juhlasalin avain on palautettu 40 vuotta sen jälkeen, kun humalainen vierailija oli varastanut sen.</w:t>
      </w:r>
    </w:p>
    <w:p>
      <w:r>
        <w:rPr>
          <w:b/>
          <w:u w:val="single"/>
        </w:rPr>
        <w:t xml:space="preserve">Asiakirjan numero 627</w:t>
      </w:r>
    </w:p>
    <w:p>
      <w:r>
        <w:t xml:space="preserve">Imminghamin sataman 7,4 miljoonan punnan tulvasuojeluohjelma hyväksyttiin.</w:t>
      </w:r>
    </w:p>
    <w:p>
      <w:r>
        <w:t xml:space="preserve">Immingham kärsi suurista tulvista, jotka johtuivat hyökyaallosta vuonna 2013. Valtuuston kabinetti on hyväksynyt uusien ulompien sulkuporttien asentamisen satamaan, tulvavallien uusimisen ja nykyisten suojausten korottamisen. Kaupunginvaltuutettu Dave Watson sanoi, että työt ovat "elintärkeitä" ja että tulvariski pienenee "merkittävästi". Neuvosto totesi raportissaan, että nykyisten tulvapenkereiden korvaaminen ja korottaminen "tarjoaisi 6,1 metrin tulvapenkereen" merenpinnan yläpuolelle. Viranomaisen mukaan ympäristövirasto investoi hankkeeseen 4,5 miljoonaa puntaa. Watson sanoi: "Imminghamin satama on elintärkeä osa Yhdistyneen kuningaskunnan taloudellista infrastruktuuria, ja se on tonnimäärältään suurin satama, jossa käsitellään yli 53 miljoonaa tonnia vuodessa ja noin 10 prosenttia kaikesta meriliikenteestä. "Kun tämä työ on saatu päätökseen, se vähentää merkittävästi satama-alueen tulvariskiä, ja siksi on ehdottoman tärkeää, että tuemme työtä, jolla tämä toteutetaan." Sadat kiinteistöt joutuivat tulvan alle joulukuussa 2013, kun vuorovesien ja voimakkaiden tuulien yhdistelmä aiheutti hyökyaallon, joka rikkoi itärannikon tulvapenkereet.</w:t>
      </w:r>
    </w:p>
    <w:p>
      <w:r>
        <w:rPr>
          <w:b/>
        </w:rPr>
        <w:t xml:space="preserve">Yhteenveto</w:t>
      </w:r>
    </w:p>
    <w:p>
      <w:r>
        <w:t xml:space="preserve">Paikallinen viranomainen on hyväksynyt suunnitelmat 7,4 miljoonan punnan suuruisesta hankkeesta, jolla parannetaan tulvapuolustusta Koillis-Lincolnshiressä.</w:t>
      </w:r>
    </w:p>
    <w:p>
      <w:r>
        <w:rPr>
          <w:b/>
          <w:u w:val="single"/>
        </w:rPr>
        <w:t xml:space="preserve">Asiakirjan numero 628</w:t>
      </w:r>
    </w:p>
    <w:p>
      <w:r>
        <w:t xml:space="preserve">Poliisikersantti Spencer Evans vapautettu häirinnästä ja pahoinpitelystä</w:t>
      </w:r>
    </w:p>
    <w:p>
      <w:r>
        <w:t xml:space="preserve">Cambridgeshiren poliisin mukaan 40-vuotias ylikonstaapeli Spencer Evans saapui maanantaina St Albansin kruununoikeuteen, jossa häntä syytetään yhdestä kummastakin rikoksesta. Tuomari päätti, että syytteet Bridge Streetin poliisiasemalla työskentelevää konstaapelia vastaan on lopetettava. Ylikonstaapeli Evans on tällä hetkellä pidätetty virantoimituksesta "odotettaessa poliisin väärinkäytösasioiden käsittelyä", Cambridgeshiren poliisin tiedottaja sanoi.</w:t>
      </w:r>
    </w:p>
    <w:p>
      <w:r>
        <w:rPr>
          <w:b/>
        </w:rPr>
        <w:t xml:space="preserve">Yhteenveto</w:t>
      </w:r>
    </w:p>
    <w:p>
      <w:r>
        <w:t xml:space="preserve">Poliisi on vapautettu syytteestä häirinnästä ja törkeästä pahoinpitelystä.</w:t>
      </w:r>
    </w:p>
    <w:p>
      <w:r>
        <w:rPr>
          <w:b/>
          <w:u w:val="single"/>
        </w:rPr>
        <w:t xml:space="preserve">Asiakirjan numero 629</w:t>
      </w:r>
    </w:p>
    <w:p>
      <w:r>
        <w:t xml:space="preserve">Gleen näyttelijät X Factorin semifinaalissa</w:t>
      </w:r>
    </w:p>
    <w:p>
      <w:r>
        <w:t xml:space="preserve">Kyseessä on ensimmäinen kerta, kun näyttelijät esiintyvät livenä televisiossa Yhdysvaltojen ulkopuolella, ja lauluvalinnat pidetään salassa. Amerikkalainen tv-sarja ilmoitti hiljattain myös Britannian live-kiertueesta, joka järjestetään ensi kesänä. Järjestäjät kertovat, että Britannian näytökset ovat uutta tuotantoa, ja ne vierailevat Manchesterissa ja Lontoossa kesäkuussa. Niissä kuullaan edelleen Emmy-palkitun ohjelman kappaleita, kuten Empire State of Mind, Toxic, My Life Would Suck Without You ja sarjan hymni Don't Stop Believin'. Myöhemmin tässä kuussa (29. marraskuuta) julkaistaan myös albumi. Glee: The Christmas Album sisältää näyttelijäkaartin esityksiä jouluklassikoista, kuten Oh Holy Night, Jingle Bells, Last Christmas, Oh Christmas Tree ja monet muut.</w:t>
      </w:r>
    </w:p>
    <w:p>
      <w:r>
        <w:rPr>
          <w:b/>
        </w:rPr>
        <w:t xml:space="preserve">Yhteenveto</w:t>
      </w:r>
    </w:p>
    <w:p>
      <w:r>
        <w:t xml:space="preserve">Yhdysvaltalainen televisiosarja Glee on ilmoittanut suunnitelmista, joiden mukaan sen näyttelijät esiintyvät X Factorin semifinaalissa (5. joulukuuta).</w:t>
      </w:r>
    </w:p>
    <w:p>
      <w:r>
        <w:rPr>
          <w:b/>
          <w:u w:val="single"/>
        </w:rPr>
        <w:t xml:space="preserve">Asiakirjan numero 630</w:t>
      </w:r>
    </w:p>
    <w:p>
      <w:r>
        <w:t xml:space="preserve">Somali UK:n valmistunut kertoo menestyksestä itkuisen äidin kanssa</w:t>
      </w:r>
    </w:p>
    <w:p>
      <w:r>
        <w:t xml:space="preserve">Ramla, 21, tuli perheensä kanssa Yhdistyneeseen kuningaskuntaan vuonna 1999 etsimään parempaa elämää ja pakenemaan Somalian vuosikymmeniä kestänyttä sisällissotaa. "Äitini muutti tänne antaakseen meille paremman tulevaisuuden. Somalia ei ollut silloin kovin lapsiystävällinen paikka", Ramla kertoi BBC:lle. "Heti seremonian jälkeen äitini kertoi minulle, kuinka uskomattoman ylpeä hän oli siitä, että olin ensimmäinen hänen perheessään, joka valmistui yliopistosta." Sydäntälämmittävää hetkeä, jossa Ramlan äiti Fardowsa itkee tyttärensä olkapäälle, on jaettu Twitterissä tuhansia kertoja. Twiitti on otsikoitu: "Äiti, sinä pakenit sisällissotaa, jotta minä voisin olla turvassa ja saada koulutuksen, jota sinä et saanut. "Tänään itkit, kun näit minut kaapissani. Tein sen sinun vuoksesi." Ramla opiskeli Middlesexin yliopistossa Luoteis-Lontoossa ja suoritti tutkinnon psykologiasta ja neuvonnasta. "Päivä oli todella hektinen, mutta se oli uskomaton", hän sanoi. "En olisi voinut olla tyytyväisempi tuloksiini. Tein erityisen paljon töitä. "Kävin eilen illalla illallisella ystävieni kanssa juhlimassa ja aion juhlia sitä perheen kanssa sunnuntaina." Itä-Lontoossa asuva 21-vuotias on jo näytellyt YouTube-ohjelmassa BKChat LDN, joka on paneelikeskusteluohjelma, jossa käsitellään "ihmissuhteita, yhteiskuntaa ja sukupolvemme tulevaisuutta". Tulevaisuuden suunnitelmistaan puhuessaan Ramla sanoi: "Haluan kasvaa, tulla omaksi itsekseni, olla luova ja vain oma itseni." Kirjoittanut Lamia Estatie, UGC and Social News -tiimi.</w:t>
      </w:r>
    </w:p>
    <w:p>
      <w:r>
        <w:rPr>
          <w:b/>
        </w:rPr>
        <w:t xml:space="preserve">Yhteenveto</w:t>
      </w:r>
    </w:p>
    <w:p>
      <w:r>
        <w:t xml:space="preserve">Kun Ramla Tyrow käveli lavalle noutamaan tutkintotodistuksensa, hän jakoi ilon yhden elämänsä tärkeimmän ihmisen - äitinsä - kanssa.</w:t>
      </w:r>
    </w:p>
    <w:p>
      <w:r>
        <w:rPr>
          <w:b/>
          <w:u w:val="single"/>
        </w:rPr>
        <w:t xml:space="preserve">Asiakirjan numero 631</w:t>
      </w:r>
    </w:p>
    <w:p>
      <w:r>
        <w:t xml:space="preserve">Digitaalisesta musiikista tulee valtavirtaa Yhdistyneessä kuningaskunnassa</w:t>
      </w:r>
    </w:p>
    <w:p>
      <w:r>
        <w:t xml:space="preserve">Lähes joka viides kuluttaja (19,6 %) ostaa nyt mieluummin kaiken musiikkinsa ladattavana, kertoo alan järjestö BPI. Viime vuonna 27,7 prosenttia brittiläisistä musiikin ystävistä osti musiikkia iTunesin tai Amazonin kaltaisista kaupoista tai suoratoistopalveluista, kuten Spotifysta tai YouTubesta. Gotyen Somebody That I Used To Know oli vuoden 2012 striimatuin kappale. Sitä seurasi tiiviisti Carly Rae Jepsenin Call Me Maybe - kappaletta striimattiin Yhdistyneessä kuningaskunnassa vuonna 2012 yli 3,7 miljardia kappaletta eli 140 kappaletta kotitaloutta kohden. Suoratoistomarkkinoiden arvo levy-yhtiöille on nyt 49 miljoonaa puntaa. Spotify johtaa brändin tunnettuudessa, sillä lähes 70 prosenttia kaikista kuluttajista tuntee ruotsalaisen palvelun. BPI:n mukaan neljä viidestä kuluttajasta on kuullut ainakin yhdestä johtavasta suoratoistopalvelusta. Spotifyn omien tutkimusten mukaan Edinburgh on Yhdistyneen kuningaskunnan suosituin kaupunki suoratoistopalvelun käytössä asukasta kohden, ja seuraavina tulevat Cardiff ja Southampton. BPI:n Digital Music Nation -raportin julkistamisen yhteydessä sen toimitusjohtaja Geoff Taylor totesi, että viime viikkoina on "oikeutetusti" keskitytty paljon High Street -musiikkikauppaan. "Se tulee jatkumaan", hän jatkoi. "Meidän on tehtävä kaikkemme palvellaksemme CD-levyjä ja vinyylejä rakastavia musiikkifaneja. "Mutta loistavien musiikkikauppojen lisäksi Britanniaa on siunattu maailman parhaalla tasolla olevalla digitaalisten musiikkipalvelujen valikoimalla." Hän sanoi, että musiikin ystävät ovat "selviä voittajia, kun digitaaliset palvelut kehittyvät ja tarjoavat entistä rikkaampia musiikkielämyksiä".</w:t>
      </w:r>
    </w:p>
    <w:p>
      <w:r>
        <w:rPr>
          <w:b/>
        </w:rPr>
        <w:t xml:space="preserve">Yhteenveto</w:t>
      </w:r>
    </w:p>
    <w:p>
      <w:r>
        <w:t xml:space="preserve">Digitaalisen musiikin vääjäämätön yleistyminen, jota monet syyttävät HMV:n romahtamisesta, jatkuu uusien lukujen mukaan Yhdistyneessä kuningaskunnassa.</w:t>
      </w:r>
    </w:p>
    <w:p>
      <w:r>
        <w:rPr>
          <w:b/>
          <w:u w:val="single"/>
        </w:rPr>
        <w:t xml:space="preserve">Asiakirjan numero 632</w:t>
      </w:r>
    </w:p>
    <w:p>
      <w:r>
        <w:t xml:space="preserve">Reading Abbey avata uudelleen jälkeen £ 1.77m arpajaiset tarjous</w:t>
      </w:r>
    </w:p>
    <w:p>
      <w:r>
        <w:t xml:space="preserve">Readingin luostari suljettiin kesällä 2009 sen jälkeen, kun tutkimuksessa todettiin seinien huono ja nopeasti heikkenevä kunto. Heritage Lottery Fundin (HLF) varoilla tuetaan Reading Abbey Revealed - konservointi- ja koulutushanketta. Readingin kaupunginvaltuusto ilmoitti osallistuvansa hankkeeseen 1,38 miljoonalla punnalla. "Visuaalinen yhteys" Työt on tarkoitus aloittaa vuonna 2016, ja niiden valmistuminen kestää kaksi vuotta. Kulttuurineuvos Paul Gittings kuvaili luostaria "kansallisesti merkittäväksi kohteeksi". Hän sanoi: "Tämä palkinto on neuvoston vuosien suunnittelun huipentuma, ja se mahdollistaa elintärkeät konservointityöt, jotka säilyttävät rauniot sukupolvien ajan tutkittaviksi ja nautittaviksi." HLF South Eastin johtaja Stuart McLeod sanoi: "Readingin 900 vuotta vanhat luostarin rauniot tarjoavat visuaalisen yhteyden siihen tärkeään, mutta vähän tunnettuun rooliin, joka kaupungilla on ollut Euroopan historiassa keskiajalta lähtien." Henrik I perusti luostarin vuonna 1121, ja kuningas haudattiin sinne. Korttelin rakennuksiin kuuluvat Jane Austenin entinen koulu ja Reading Gaol, jossa Oscar Wilde oli vangittuna.</w:t>
      </w:r>
    </w:p>
    <w:p>
      <w:r>
        <w:rPr>
          <w:b/>
        </w:rPr>
        <w:t xml:space="preserve">Yhteenveto</w:t>
      </w:r>
    </w:p>
    <w:p>
      <w:r>
        <w:t xml:space="preserve">900 vuotta vanhan luostarin rauniot avataan uudelleen yleisölle vuonna 2018 sen jälkeen, kun 1,77 miljoonan punnan lottorahoitusta on haettu onnistuneesti.</w:t>
      </w:r>
    </w:p>
    <w:p>
      <w:r>
        <w:rPr>
          <w:b/>
          <w:u w:val="single"/>
        </w:rPr>
        <w:t xml:space="preserve">Asiakirjan numero 633</w:t>
      </w:r>
    </w:p>
    <w:p>
      <w:r>
        <w:t xml:space="preserve">Tyne and Wearin metron kuljettajien lakkoäänestys järjestetään</w:t>
      </w:r>
    </w:p>
    <w:p>
      <w:r>
        <w:t xml:space="preserve">Rail, Maritime and Transport Union (RMT) sanoi, että sen 250 jäsentä luokitellaan paikallishallinnon työntekijöiksi ja että he ovat jääneet palkkakaton "ansaan". Pääsihteeri Mick Cash sanoi, että jäsenet ovat siinä vaiheessa, että he ovat "valmiita taistelemaan oikeuden puolesta". Operaattori Nexus kertoi, että neuvotteluja oli suunnitteilla mahdollisten toimien välttämiseksi. "Oikeudenmukainen sopimus" Cash sanoi: "Kun [vähittäishintojen] inflaatio on 4 prosenttia, jäseniämme ei pitäisi pakottaa keskitetysti määrättyjen säästötoimenpiteiden avulla ottamaan elintasoonsa kohdistuvia leikkauksia. "Hallituksella näyttää olevan runsaasti käteistä rahaa käytettävissään, kun se huolehtii kavereistaan yksityisissä junayhtiöissä ja muualla. "Äänestyksen valmistelut ovat käynnissä", hän lisäsi. Nexuksen tiedottaja sanoi: "Olemme tehneet kovasti töitä kaikkien ammattiliittojemme kanssa sopiaksemme palkkaratkaisusta, joka tarjoaa henkilöstölle oikeudenmukaisen sopimuksen julkisen sektorin palkkamääräysten rajoissa, jotka Nexusta sitovat. "Keskustelemme edelleen RMT:n kanssa ymmärtääkseen ja ratkaistaksemme ongelmat, joita sen jäsenillä on tarjouksestamme, jotta vältetään työtaisteluäänestys." Kevytrautatiejärjestelmä avattiin vuonna 1980, ja tällä hetkellä sillä on 60 asemaa Newcastlessa, Gatesheadissa, Pohjois- ja Etelä-Tynesidessä sekä Sunderlandissa.</w:t>
      </w:r>
    </w:p>
    <w:p>
      <w:r>
        <w:rPr>
          <w:b/>
        </w:rPr>
        <w:t xml:space="preserve">Yhteenveto</w:t>
      </w:r>
    </w:p>
    <w:p>
      <w:r>
        <w:t xml:space="preserve">Tyne and Wearin metroverkon kuljettajat äänestetään lakkoihin vastalauseena hallituksen asettamalle 1 prosentin palkkakattoon, kuten ammattiyhdistyspomot ovat ilmoittaneet.</w:t>
      </w:r>
    </w:p>
    <w:p>
      <w:r>
        <w:rPr>
          <w:b/>
          <w:u w:val="single"/>
        </w:rPr>
        <w:t xml:space="preserve">Asiakirjan numero 634</w:t>
      </w:r>
    </w:p>
    <w:p>
      <w:r>
        <w:t xml:space="preserve">Kolumbia tehostaa taistelua ELN-kapinallisia vastaan iskun jälkeen</w:t>
      </w:r>
    </w:p>
    <w:p>
      <w:r>
        <w:t xml:space="preserve">Hän sanoi antaneensa käskyn maanantaina ELN:n syyksi luetun sotilasprikaatiin kohdistuneen hyökkäyksen jälkeen. Hän sanoi, että kapinalliset eivät aio ottaa maata lunnaiksi. Alustavat neuvottelut ELN:n kanssa aloitettiin kaksi vuotta sitten, kun Farc-kapinallisryhmän kanssa käytiin neuvotteluja. Hallitus toivoo pääsevänsä lopulliseen sopimukseen Farcin kanssa tulevina kuukausina. Presidentti Santos sanoi määränneensä armeijan "tehostamaan operaatioita ELN:ää ja kaikkia sen läsnäolosta johtuvia rikollisuuden muotoja vastaan". Hyökkäys on lisännyt jännitteitä, kun Kolumbia yritti ottaa ELN:n mukaan rauhanneuvotteluihin Farcin rinnalle. "ELN on täysin väärässä, jos se luulee, että tällaisilla iskuilla se voi tasoittaa tietä rauhaan", presidentti sanoi. "Jos se luulee, että se vahvistaa sen asemaa neuvottelupöydässä, se on täysin väärässä." Presidentti Santos aloitti vuonna 2014 pyrkimykset virallisten rauhanneuvottelujen käynnistämiseksi ELN:n kanssa vaatimatta tulitaukoa ryhmän ja asevoimien välillä. Hän vaatii, että ELN vapauttaa kaksi vankia mahdollisen rauhansopimuksen ehtona. Farcin neuvottelijat Havannassa, jossa neuvotteluja on käyty, sanovat uskovansa, että ELN oli valmis aloittamaan neuvottelut. "ELN ei voi jäädä rauhanprosessin ulkopuolelle", sanoi Farcin pääneuvottelija Ivan Marquez. ELN</w:t>
      </w:r>
    </w:p>
    <w:p>
      <w:r>
        <w:rPr>
          <w:b/>
        </w:rPr>
        <w:t xml:space="preserve">Yhteenveto</w:t>
      </w:r>
    </w:p>
    <w:p>
      <w:r>
        <w:t xml:space="preserve">Kolumbian presidentti Juan Manuel Santos sanoi, että armeija aikoo tehostaa operaatioitaan maan toiseksi suurinta kapinallisryhmää ELN:ää eli Kansallista vapautusarmeijaa vastaan.</w:t>
      </w:r>
    </w:p>
    <w:p>
      <w:r>
        <w:rPr>
          <w:b/>
          <w:u w:val="single"/>
        </w:rPr>
        <w:t xml:space="preserve">Asiakirjan numero 635</w:t>
      </w:r>
    </w:p>
    <w:p>
      <w:r>
        <w:t xml:space="preserve">Siirtotesti: 7 285 oppilasta suorittaa ensimmäisen AQE-kokeen.</w:t>
      </w:r>
    </w:p>
    <w:p>
      <w:r>
        <w:t xml:space="preserve">Kolmekymmentäneljässä lukiossa järjestettiin Association of Quality Educationin (AQE) kokeet 7 285 oppilaalle. Tänä vuonna sääntelemättömiin kokeisiin osallistuu enemmän oppilaita kuin koskaan. Pohjois-Irlannin opetusministeriö lakkautti akateemisen valinnan, kun viimeinen virallinen 11-plus-koe järjestettiin vuonna 2008. Monet lukiot käyttävät kuitenkin sääntelemättömiä siirtokokeita oppilaiden valintaan. Käytössä on kaksi epävirallista 11-plus-kokeen korvaavaa järjestelmää. GL Assessment -monivalintakoe on käytössä lähinnä katolisissa kouluissa, ja AQE järjestää muille kouluille toisenlaisen kokeen. GL-testi järjestetään ensi viikolla. Myös tähän kokeeseen osallistuvien määrä on kasvanut 7 255:een. Koe on ilmainen. AQE-kokeesta peritään 45 punnan maksu, mutta oppilaat, jotka saavat ilmaisen kouluaterian, ovat siitä vapautettuja. Yritykset luoda yhtenäinen koe ovat epäonnistuneet.</w:t>
      </w:r>
    </w:p>
    <w:p>
      <w:r>
        <w:rPr>
          <w:b/>
        </w:rPr>
        <w:t xml:space="preserve">Yhteenveto</w:t>
      </w:r>
    </w:p>
    <w:p>
      <w:r>
        <w:t xml:space="preserve">Pohjois-Irlannissa aloitettiin lauantaina seitsemännen luokan oppilaiden siirtokokeet.</w:t>
      </w:r>
    </w:p>
    <w:p>
      <w:r>
        <w:rPr>
          <w:b/>
          <w:u w:val="single"/>
        </w:rPr>
        <w:t xml:space="preserve">Asiakirjan numero 636</w:t>
      </w:r>
    </w:p>
    <w:p>
      <w:r>
        <w:t xml:space="preserve">Mehiläishoitajille varoitus tautiepidemian puhkeamisesta, kun mehiläispesät tuhoutuvat</w:t>
      </w:r>
    </w:p>
    <w:p>
      <w:r>
        <w:t xml:space="preserve">Science and Advice for Scottish Agriculture -yksikön laboratorioryhmät vahvistivat amerikkalaisen pesäkuoriaisen diagnoosin pesissä. Tartunnan saaneet mehiläispesät on tuhottu, koska Yhdistyneessä kuningaskunnassa ei ole sallittua hoitoa tautiin. Mehiläishoitajia on kehotettu olemaan valppaina taudin merkkien varalta. Tauti ei vaaranna kansanterveyttä tai hunajan turvallisuutta, mutta Skotlannin hallituksen mehiläistarkastajat valvovat tiukasti mehiläisten ja niihin liittyvien laitteiden liikkumista tartunnan saaneelle mehiläistarhalle ja sieltä pois. Amerikkalainen märkärupi on ilmoitettava tauti, joka voi tuhota kokonaisia mehiläisyhdyskuntia, ja kaikista taudinpurkauksista on ilmoitettava. Taudin klassisia merkkejä ovat pesän kennojen upotetut suojukset, jotka avattaessa paljastavat kuolleita toukkia, joiden koostumus muistuttaa karamellia. Mehiläishoitajia on kehotettu rekisteröitymään BeeBase-tietokantaan, joka on kansallinen mehiläistietokanta, jotta he voivat auttaa tämän ja muiden tautien torjunnassa.</w:t>
      </w:r>
    </w:p>
    <w:p>
      <w:r>
        <w:rPr>
          <w:b/>
        </w:rPr>
        <w:t xml:space="preserve">Yhteenveto</w:t>
      </w:r>
    </w:p>
    <w:p>
      <w:r>
        <w:t xml:space="preserve">Perthshiren Alythin lähellä sijaitsevalla mehiläistarhalla on havaittu tautipesäke, joka voi tuhota kokonaisia mehiläisyhdyskuntia.</w:t>
      </w:r>
    </w:p>
    <w:p>
      <w:r>
        <w:rPr>
          <w:b/>
          <w:u w:val="single"/>
        </w:rPr>
        <w:t xml:space="preserve">Asiakirjan numero 637</w:t>
      </w:r>
    </w:p>
    <w:p>
      <w:r>
        <w:t xml:space="preserve">Boohoo listautuminen arvoa muoti vähittäismyyjä £ 560m</w:t>
      </w:r>
    </w:p>
    <w:p>
      <w:r>
        <w:t xml:space="preserve">Yritys, joka myy 16-24-vuotiaille suunnattuja vaatteita, kertoi keränneensä 300 miljoonaa puntaa sijoittajilta ennen listautumista. Boohoo on yksi monista yrityksistä, jotka haluavat tuoda osakkeensa Lontoon pörssiin. Myös Poundlandin ja Pets at Home -yhtiön on määrä tuoda osakkeensa lähiaikoina pörssiin. Vuonna 2006 perustettu Boohoo kertoo, että sillä on nyt yli 2,3 miljoonaa aktiivista asiakasta. Kymmenen kuukauden aikana joulukuuhun 2013 mennessä myynti kasvoi 70 prosenttia 91,9 miljoonaan puntaan, ja hieman yli kolmannes myynnistä tehtiin Yhdistyneen kuningaskunnan ulkopuolella. Boohoo on kerännyt 300 miljoonaa puntaa myymällä 600 miljoonaa osaketta 50 punnan kappalehintaan. Kerätyistä varoista 240 miljoonaa puntaa menee nykyisille osakkeenomistajille, ja osa lopuista varoista käytetään Burnleyssä sijaitsevan varaston parantamiseen. Yhtiö laskee osakkeensa liikkeeseen Lontoon pörssin vaihtoehtoisilla sijoitusmarkkinoilla (AIM), ja kaupankäynnin on määrä alkaa 14. maaliskuuta. Pörssilistautumisen jälkeen perustajaperhe Kamani ja muut hallituksen jäsenet säilyttävät 44 prosentin osuuden yhtiöstä.</w:t>
      </w:r>
    </w:p>
    <w:p>
      <w:r>
        <w:rPr>
          <w:b/>
        </w:rPr>
        <w:t xml:space="preserve">Yhteenveto</w:t>
      </w:r>
    </w:p>
    <w:p>
      <w:r>
        <w:t xml:space="preserve">Verkkomuodin vähittäismyyjä Boohoo.com on ilmoittanut, että sen markkina-arvo on 560 miljoonaa puntaa, kun se laskee osakkeensa liikkeeseen ensi viikolla.</w:t>
      </w:r>
    </w:p>
    <w:p>
      <w:r>
        <w:rPr>
          <w:b/>
          <w:u w:val="single"/>
        </w:rPr>
        <w:t xml:space="preserve">Asiakirjan numero 638</w:t>
      </w:r>
    </w:p>
    <w:p>
      <w:r>
        <w:t xml:space="preserve">Aberdeeniläinen Bridge Energy solmi kumppanuussopimuksen Asha-kentästä</w:t>
      </w:r>
    </w:p>
    <w:p>
      <w:r>
        <w:t xml:space="preserve">Bridge Energyllä on 20 prosentin osuus löydöstä, jota kehitetään yhdessä viereisen Ivar Aasenin kentän kanssa. Se arvioi, että "PL457" Asha-löydön varannot ovat jopa 100 miljoonaa öljyekvivalenttitonnia. Bridgen yhteistyökumppaneita kentällä ovat Wintershall Norge, VNG Norge ja E.On Ruhrgas Norge. Ashan öljyvarat vahvistettiin vasta joulukuussa. Bridge Energyn toimitusjohtaja Tom Reynolds sanoi: "Olen iloinen voidessani ilmoittaa tästä myönteisestä edistysaskeleesta Ashalla, joka korostaa selvästi tämän löydön kaupallisuutta; tämä tapahtuu alle kuukausi resurssien päivittämisen ja kolme kuukautta porauksen jälkeen. "Nykyiset arviot osoittavat, että Bridge voi saada Ashasta talteen yli 13 miljoonaa tynnyriä öljyekvivalenttina, joten tämä sopimus sekä nopeuttaa että vapauttaa merkittävää arvoa PL457:ssä."</w:t>
      </w:r>
    </w:p>
    <w:p>
      <w:r>
        <w:rPr>
          <w:b/>
        </w:rPr>
        <w:t xml:space="preserve">Yhteenveto</w:t>
      </w:r>
    </w:p>
    <w:p>
      <w:r>
        <w:t xml:space="preserve">Aberdeenissa toimiva öljy-yhtiö on allekirjoittanut kumppanuussopimuksen Asha-kentän kehittämisen aloittamisesta Norjan edustalla.</w:t>
      </w:r>
    </w:p>
    <w:p>
      <w:r>
        <w:rPr>
          <w:b/>
          <w:u w:val="single"/>
        </w:rPr>
        <w:t xml:space="preserve">Asiakirjan numero 639</w:t>
      </w:r>
    </w:p>
    <w:p>
      <w:r>
        <w:t xml:space="preserve">Bangladesh ja Intia aloittavat raja-alueiden yhteisen väestönlaskennan</w:t>
      </w:r>
    </w:p>
    <w:p>
      <w:r>
        <w:t xml:space="preserve">Ethirajan AnbarasanBBC News, Dhaka Kymmenettuhannet bangladeshilaiset asuvat 51 erillisalueella Intiassa, kun taas Intiassa on 100 aluetta Bangladeshissa. Näiden erillisalueiden asukkaat ovat käytännössä kansalaisuudettomia, eivätkä he voi käyttää julkisia palveluja. Molemmat maat ovat lähellä sopimusta erillisalueiden vaihtamisesta osana pitkäaikaisia rajaneuvotteluja. Väestölaskenta järjestetään kolmen päivän aikana. Tarkoituksena on selvittää erillisalueilla asuvien ihmisten määrä, sillä heillä on usein vain vähän mahdollisuuksia käyttää kouluja, sairaaloita ja muita julkisia palveluja. Enklaavit ovat historiallisia poikkeamia, jotka johtuvat mantereen jakamisesta vuonna 1947. Bangladeshin sisäministeri Abdus Sobhan Sikder kertoi BBC:lle, että Intia ja Bangladesh olivat sopineet erillisalueiden vaihtamisesta vuonna 1974, mutta sitä ei toteutettu. Nyt molemmat maat pyrkivät pääsemään sopimukseen näiden erillisalueiden vaihtamisesta osana pyrkimyksiään ratkaista pitkäaikaiset rajakysymyksensä. Kysymys kuuluukin, mitä ihmisille tapahtuu? Molempien hallitusten mukaan asukkaat saavat itse päättää, missä he haluavat asua. Molemmat maat toivovat pääsevänsä jonkinlaiseen sopimukseen näiden erillisalueiden vaihtamisesta Intian pääministerin Manmohan Singhin vieraillessa Dhakassa syyskuussa.</w:t>
      </w:r>
    </w:p>
    <w:p>
      <w:r>
        <w:rPr>
          <w:b/>
        </w:rPr>
        <w:t xml:space="preserve">Yhteenveto</w:t>
      </w:r>
    </w:p>
    <w:p>
      <w:r>
        <w:t xml:space="preserve">Bangladesh ja Intia ovat aloittaneet kaikkien aikojen ensimmäisen yhteisen väestönlaskennan rajoillaan sijaitsevilla alueillaan ratkaistakseen joitakin alueellisia epäkohtia.</w:t>
      </w:r>
    </w:p>
    <w:p>
      <w:r>
        <w:rPr>
          <w:b/>
          <w:u w:val="single"/>
        </w:rPr>
        <w:t xml:space="preserve">Asiakirjan numero 640</w:t>
      </w:r>
    </w:p>
    <w:p>
      <w:r>
        <w:t xml:space="preserve">Puolan Duda vannoo antisemitismin torjuntaa Kielcen vuosipäivänä</w:t>
      </w:r>
    </w:p>
    <w:p>
      <w:r>
        <w:t xml:space="preserve">Neljäkymmentäkaksi ihmistä, joista suurin osa oli natsien holokaustista selviytyneitä, murhattiin 4. heinäkuuta 1946 Kielcessä, 150 kilometriä Varsovasta etelään. Verilöylyn toteuttivat kommunistipoliisit, sotilaat ja väkijoukko. Se sai tuhannet Puolan juutalaiset holokaustista selvinneet lähtemään. Pogromi sai alkunsa kristityn pojan, Henryk Blaszczykin, valheellisista väitteistä, joiden mukaan juutalaiset olivat siepanneet hänet perheelleen. Planty Street 7:ssä sijaitseva juutalainen keskus, jossa holokaustista selviytyjät asuivat, piiritettiin ja sen asukkaiden kimppuun hyökättiin. Ennen sotaa ja natsimiehitystä Puolassa oli ollut Euroopan suurin juutalaisyhteisö ennen sotaa. Kielcessä oli 24 000 juutalaista, mutta vain noin 200 palasi takaisin. Viikkojen kuluessa verilöylystä yli neljännes Puolan juutalaisista oli paennut. Kaksitoista tekijää asetettiin syytteeseen ja yhdeksän tuomittiin kuolemaan. "Armeija ja poliisi avasivat ensimmäisenä tulen Kielcen juutalaisia asukkaita vastaan", Duda sanoi maanantaina ja nosti esiin Puolan silloiset kommunistiviranomaiset. "Vapaassa, suvereenissa ja itsenäisessä Puolassa ei ole sijaa ennakkoluuloille, ei rasismille, ei muukalaisvihalle eikä antisemitismille." Presidentti oli aiemmin laskenut kukkia uhrien haudoille Kielcen juutalaisella hautausmaalla Puolan päärabbin Michael Schudrichin seurassa.</w:t>
      </w:r>
    </w:p>
    <w:p>
      <w:r>
        <w:rPr>
          <w:b/>
        </w:rPr>
        <w:t xml:space="preserve">Yhteenveto</w:t>
      </w:r>
    </w:p>
    <w:p>
      <w:r>
        <w:t xml:space="preserve">Puolan presidentti Andrzej Duda on juhlistanut sodanjälkeisen pahamaineisen juutalaisten joukkomurhan 70-vuotispäivää sanomalla, ettei antisemitismillä ole sijaa nyky-Puolassa.</w:t>
      </w:r>
    </w:p>
    <w:p>
      <w:r>
        <w:rPr>
          <w:b/>
          <w:u w:val="single"/>
        </w:rPr>
        <w:t xml:space="preserve">Asiakirjan numero 641</w:t>
      </w:r>
    </w:p>
    <w:p>
      <w:r>
        <w:t xml:space="preserve">Stanton Wickin asukkaat protestoivat matkailijoiden sijoituspaikkasuunnitelmia vastaan</w:t>
      </w:r>
    </w:p>
    <w:p>
      <w:r>
        <w:t xml:space="preserve">Noin 60 ihmistä kokoontui Guildhallin ulkopuolelle ennen Bathin ja North East Somersetin neuvoston kabinettikokousta. Stanton Wickin toimintaryhmä sanoo, että Pensford Colliery -rakennuksiin perustettava pysyvä siirtolaisalue olisi "sopimaton ja vahingollinen". Julkinen kuuleminen koskee kuutta mahdollista sijoituspaikkaa, joista yksi sijaitsee Stanton Wickin kylässä. Muut mahdolliset sijoituspaikat ovat Whitchurch, Radstock, Keynsham, Newbridge ja Twerton. Toimintaryhmän puheenjohtaja Clarke Osborne sanoi, että ehdotettu asutus "hallitsisi" Stanton Wickin kylää "vähintään kolminkertaisesti". Mustalaisille ja kiertolaisille tarkoitettujen paikkojen tarjontaan liittyvistä kysymyksistä keskustellaan 18. kesäkuuta pidettävässä valtuuston ylimääräisessä kokouksessa. Tällä hetkellä valtuusto ei tarjoa yhtään hyväksyttyä paikkaa kiertävälle yhteisölle. Viimeisten 10 vuoden aikana eri puolilla piirikuntaa on ollut noin 20 luvatonta paikkaa.</w:t>
      </w:r>
    </w:p>
    <w:p>
      <w:r>
        <w:rPr>
          <w:b/>
        </w:rPr>
        <w:t xml:space="preserve">Yhteenveto</w:t>
      </w:r>
    </w:p>
    <w:p>
      <w:r>
        <w:t xml:space="preserve">Somersetissa asuvien kotiensa lähelle suunniteltua siirtolaisaluetta vastustavat aktivistit ovat järjestäneet mielenosoituksen Bathissa.</w:t>
      </w:r>
    </w:p>
    <w:p>
      <w:r>
        <w:rPr>
          <w:b/>
          <w:u w:val="single"/>
        </w:rPr>
        <w:t xml:space="preserve">Asiakirjan numero 642</w:t>
      </w:r>
    </w:p>
    <w:p>
      <w:r>
        <w:t xml:space="preserve">Kaden Reddick: Yrityksiä syytetään pojan Topshop-esteen kuolemasta</w:t>
      </w:r>
    </w:p>
    <w:p>
      <w:r>
        <w:t xml:space="preserve">Kaden Reddick sai kuolettavan päävamman Oraclen ostoskeskuksessa Readingissä 13. helmikuuta 2017. Reading Borough Council ilmoitti nostaneensa turvallisuussyytteen esteiden asentajaa Stoneforcea, valmistaja Realmia, Topshopia ja sen omistajaa Arcadiasta vastaan. Maaliskuussa tehdyssä tutkinnassa todettiin, että pojan kuolema oli tapaturma. Eräs todistaja kertoi tutkinnassa nähneensä pojan kädet poikki esteen yläreunan päällä, joka toimi samalla esittelylaitteena. Kadenin heiluminen oli aiheuttanut 110 kilon painavan esteen kaatumisen ja putoamisen hänen päänsä päälle, kuuli tutkintalautakunta. Reading Borough Council ilmoitti aiemmin nostaneensa syytteen työterveyttä ja -turvallisuutta koskevan lain nojalla. Se sanoi: "Syytteiden nostaminen on seurausta kuolinsyyntutkijan päätelmästä... että traaginen kuolema... oli tapaturma, joka johtui puutteellisesti kiinnitetyn esteen aiheuttamasta traumaattisesta päävammasta." Aiemmin Crown Prosecution Service ilmoitti, ettei se nostaisi syytettä yritystappamisesta ja lisäsi, ettei tuomion saamiseen ollut "realistisia mahdollisuuksia". Perheen kuolemansa jälkeen antamassa lausunnossa Burghfieldistä kotoisin olevaa Kadenia kuvailtiin "rakastavaksi, röyhkeäksi ja energiseksi".</w:t>
      </w:r>
    </w:p>
    <w:p>
      <w:r>
        <w:rPr>
          <w:b/>
        </w:rPr>
        <w:t xml:space="preserve">Yhteenveto</w:t>
      </w:r>
    </w:p>
    <w:p>
      <w:r>
        <w:t xml:space="preserve">Neljä yritystä on asetettu syytteeseen 10-vuotiaan pojan kuolemasta. Poika kuoli Topshopin myymälässä putoavaan jonoesteeseen.</w:t>
      </w:r>
    </w:p>
    <w:p>
      <w:r>
        <w:rPr>
          <w:b/>
          <w:u w:val="single"/>
        </w:rPr>
        <w:t xml:space="preserve">Asiakirjan numero 643</w:t>
      </w:r>
    </w:p>
    <w:p>
      <w:r>
        <w:t xml:space="preserve">Ruokapankit "tahraavat kansallisen omantunnon</w:t>
      </w:r>
    </w:p>
    <w:p>
      <w:r>
        <w:t xml:space="preserve">Oxfam, Church Action on Poverty ja Trussell Trust julkaisevat "Below the Breadline" -raportin. Pelkästään Trussell Trustin luvut osoittavat, että 71 428 skotlantilaista sai kolmen päivän hätäravintoa huhtikuun 2013 ja maaliskuun 2014 välisenä aikana. Määrä oli edellisvuoden hieman yli 14 000:sta. Raportin mukaan sosiaaliturvajärjestelmiin tehdyt muutokset, matalat ja pysähtyneet palkat sekä elintarvikkeiden hintojen nousu vaikuttivat osaltaan määrän kasvuun. Raportin mukaan viime vuonna ihmisille annettiin yli 20 miljoonaa ateriaa eri puolilla Yhdistynyttä kuningaskuntaa. Oxfam Scotlandin johtaja Jamie Livingstone sanoi: "Ruokapankit tarjoavat korvaamatonta tukea leipäjonossa oleville perheille, mutta se, että niitä tarvitaan 2000-luvun Skotlannissa, kuten koko Yhdistyneessä kuningaskunnassa, on tahra kansallisella omallatunnollamme." Ewan Gurr Trussell Trust -järjestöstä sanoi: "Skotlannissa sijaitsevien Trussell Trustin ruokapankkien 71 000:sta ihmisestä 22 387 oli lapsia vuosina 2013/14."</w:t>
      </w:r>
    </w:p>
    <w:p>
      <w:r>
        <w:rPr>
          <w:b/>
        </w:rPr>
        <w:t xml:space="preserve">Yhteenveto</w:t>
      </w:r>
    </w:p>
    <w:p>
      <w:r>
        <w:t xml:space="preserve">Uuden hyväntekeväisyysjärjestön raportin mukaan ruokapankkien tarve on "tahra kansallisella omallatunnollamme".</w:t>
      </w:r>
    </w:p>
    <w:p>
      <w:r>
        <w:rPr>
          <w:b/>
          <w:u w:val="single"/>
        </w:rPr>
        <w:t xml:space="preserve">Asiakirjan numero 644</w:t>
      </w:r>
    </w:p>
    <w:p>
      <w:r>
        <w:t xml:space="preserve">AA:n mukaan autovakuutusmaksut nousussa</w:t>
      </w:r>
    </w:p>
    <w:p>
      <w:r>
        <w:t xml:space="preserve">AA:n indeksi markkinoiden halvimmista tarjouksista osoitti, että vuotuisen kattavan autovakuutuksen hinta nousi 5,2 prosenttia kolmen kuukauden aikana kesäkuun loppuun mennessä. 23-29-vuotiaiden kuljettajien hinnat ovat nousseet 6,2 prosenttia samana aikana, mikä on suurin nousu kaikista ikäryhmistä. He maksoivat tyypillisesti 683 puntaa vakuutusmaksua. "Vakuutusyhtiöt ovat vapauttaneet rahastojaan säilyttääkseen kilpailuetunsa siinä määrin, että tämä ei ole enää kestävää - ja nyt vakuutusmaksut alkavat jälleen nousta", sanoo AA Insurance -yhtiön toimitusjohtaja Janet Connor. "Halpojen autovakuutusmaksujen aika on ohi - hinnankorotukset ovat väistämättömiä." Tyypillisen kattavan liikennevakuutuksen tarjous kaikille ikäryhmille on noussut 549 puntaan. AA arvioi, että liittokansleri George Osbornen talousarviossa ilmoittama vakuutusmaksuveron korotus lisää keskimääräisen kattavan autovakuutuksen hintaa 18 puntaa. Vakuutusyhtiö ilmoitti myös, että halvimpien koti- ja sisältövakuutusmaksujen indeksi on noussut 1,3 prosenttia, mikä on ensimmäinen nousu sitten vuoden 2012. Sisältövakuutuksen keskimääräinen vakuutusmaksu on noussut 61,18 puntaan ja rakennusten vakuutusmaksu 108,15 puntaan.</w:t>
      </w:r>
    </w:p>
    <w:p>
      <w:r>
        <w:rPr>
          <w:b/>
        </w:rPr>
        <w:t xml:space="preserve">Yhteenveto</w:t>
      </w:r>
    </w:p>
    <w:p>
      <w:r>
        <w:t xml:space="preserve">Autovakuutusmaksut ovat nousseet ensimmäistä kertaa lähes kolmeen vuoteen, ja suurimmat korotukset kohdistuvat nuoriin kuljettajiin, ilmenee tutkimuksesta.</w:t>
      </w:r>
    </w:p>
    <w:p>
      <w:r>
        <w:rPr>
          <w:b/>
          <w:u w:val="single"/>
        </w:rPr>
        <w:t xml:space="preserve">Asiakirjan numero 645</w:t>
      </w:r>
    </w:p>
    <w:p>
      <w:r>
        <w:t xml:space="preserve">Nainen kiistää uhkailleensa Bradfordin kansanedustajaa Naz Shahia</w:t>
      </w:r>
    </w:p>
    <w:p>
      <w:r>
        <w:t xml:space="preserve">Sundas Alamia, 30, syytetään kolmesta vahingollisen viestinnän lähettämisestä Bradford Westin kansanedustaja Naz Shahille 3. huhtikuuta. Princeville Streetillä, Bradfordissa asuvaa Alamia syytetään myös yrityksestä vääristää oikeuden kulkua käyttämällä toisten ihmisten tietoja. Hän myönsi syyttömyytensä kaikkiin syytteisiin kaupungin kruununoikeudessa järjestetyssä kuulemistilaisuudessa, jossa oikeudenkäynti on määrä järjestää 25. lokakuuta. Aiheeseen liittyvät Internet-linkit HM Courts Service</w:t>
      </w:r>
    </w:p>
    <w:p>
      <w:r>
        <w:rPr>
          <w:b/>
        </w:rPr>
        <w:t xml:space="preserve">Yhteenveto</w:t>
      </w:r>
    </w:p>
    <w:p>
      <w:r>
        <w:t xml:space="preserve">Nainen on kiistänyt lähettäneensä uhkaavia sähköposteja työväenpuolueen kansanedustajalle.</w:t>
      </w:r>
    </w:p>
    <w:p>
      <w:r>
        <w:rPr>
          <w:b/>
          <w:u w:val="single"/>
        </w:rPr>
        <w:t xml:space="preserve">Asiakirjan numero 646</w:t>
      </w:r>
    </w:p>
    <w:p>
      <w:r>
        <w:t xml:space="preserve">Brierley Hillin kannabistilan kaksoismurha: Toinen mies syytteessä</w:t>
      </w:r>
    </w:p>
    <w:p>
      <w:r>
        <w:t xml:space="preserve">Khuzaimah Douglas, 19, ja Waseem Ramzan, 36, kuolivat torstaina Brierley Hillissä, Dudleyssä. Pensnett Roadilla asuvan 23-vuotiaan Omar Ramzanin on määrä saapua myöhemmin Wolverhamptonin käräjäoikeuteen. Myös hänen isäänsä, 46-vuotiasta Saghawat Ramzania, on jo syytetty kahdesta murhasta. Tiistaina pidätetty 21-vuotias mies on edelleen poliisin huostassa, ja häntä kuulustellaan ryöstöstä. Toinen 23-vuotias Weoley Castlesta kotoisin oleva mies on edelleen poliisin huostassa, kun hänet oli pidätetty Birminghamissa samana päivänä, ja häntä epäillään myös ryöstöön tähtäävästä salaliitosta. Poliisi on jo nostanut syytteen 19-vuotiasta miestä vastaan salaliitosta ryöstöön ja oikeuden kulun vääristämisestä. Yhteensä neljä muuta pidätettyä miestä on vapautettu takuita vastaan, West Midlandsin poliisi kertoi. Heihin kuuluvat mm: Poliisin murharyhmän komisario Jim Munro sanoi, että poliisit ovat edistyneet "merkittävästi" nopeasti etenevässä tutkinnassa. Seuraa BBC West Midlandsia Facebookissa ja Twitterissä ja tilaa paikalliset uutispäivitykset suoraan puhelimeesi.</w:t>
      </w:r>
    </w:p>
    <w:p>
      <w:r>
        <w:rPr>
          <w:b/>
        </w:rPr>
        <w:t xml:space="preserve">Yhteenveto</w:t>
      </w:r>
    </w:p>
    <w:p>
      <w:r>
        <w:t xml:space="preserve">Toista epäiltyä on syytetty niiden kahden miehen murhasta, jotka ammuttiin varsijousella ryöstön aikana kannabistehtaalla.</w:t>
      </w:r>
    </w:p>
    <w:p>
      <w:r>
        <w:rPr>
          <w:b/>
          <w:u w:val="single"/>
        </w:rPr>
        <w:t xml:space="preserve">Asiakirjan numero 647</w:t>
      </w:r>
    </w:p>
    <w:p>
      <w:r>
        <w:t xml:space="preserve">H&amp;M:llä on kevättä jaloissaan voittojen suuren nousun jälkeen</w:t>
      </w:r>
    </w:p>
    <w:p>
      <w:r>
        <w:t xml:space="preserve">Kolmen kuukauden aikana 31. toukokuuta nettotulos oli 5,2 miljardia kruunua (745 miljoonaa dollaria; 474 miljoonaa puntaa), kun se viime vuonna oli 4,3 miljardia. H&amp;M:n myynti nousi toisella vuosineljänneksellä 15 prosenttia 31,7 miljardiin kruunuun. Yhtiö, joka on maailman toiseksi suurin vaateketju, kertoi, että se aikoo avata tänä vuonna 275 uutta myymälää ympäri maailmaa. H&amp;M:llä on tällä hetkellä 2 575 maailmanlaajuista myymälää. Toimitusjohtaja Karl-Johan Persson sanoi: "Vuosi alkoi hyvin, ja myönteinen suuntaus jatkui toisella neljänneksellä. "Asiakkaamme ovat ottaneet kevään mallistot hyvin vastaan, mistä on osoituksena markkinaosuutemme kasvu muodin vähittäismarkkinoilla, jotka ovat edelleen haastavat", hän sanoi. H&amp;M siirtyy tänä vuonna viidelle uudelle markkina-alueelle: Bulgariaan, Meksikoon, Latviaan, Malesiaan ja Thaimaahan. Lisäksi se aloittaa verkkokaupan Yhdysvalloissa. Tällä hetkellä se toimii 44 maassa Länsi-Euroopasta ja Yhdysvalloista Kiinaan ja Japaniin.</w:t>
      </w:r>
    </w:p>
    <w:p>
      <w:r>
        <w:rPr>
          <w:b/>
        </w:rPr>
        <w:t xml:space="preserve">Yhteenveto</w:t>
      </w:r>
    </w:p>
    <w:p>
      <w:r>
        <w:t xml:space="preserve">Ruotsalainen muotialan vähittäismyyjä Hennes and Mauritz (H&amp;M) on raportoinut neljännesvuosivoiton kasvaneen 20 prosenttia kevätmallistonsa "erittäin vahvan myynnin" ansiosta.</w:t>
      </w:r>
    </w:p>
    <w:p>
      <w:r>
        <w:rPr>
          <w:b/>
          <w:u w:val="single"/>
        </w:rPr>
        <w:t xml:space="preserve">Asiakirjan numero 648</w:t>
      </w:r>
    </w:p>
    <w:p>
      <w:r>
        <w:t xml:space="preserve">YouTuben toinen perustaja Chad Hurley luopuu toimitusjohtajan tehtävästä</w:t>
      </w:r>
    </w:p>
    <w:p>
      <w:r>
        <w:t xml:space="preserve">Google osti YouTube-sivuston vuonna 2006 1,65 miljardilla dollarilla (1,03 miljardilla punnalla) ja on sen jälkeen pyrkinyt lisäämään suositun sivuston hallintaa. Hurley sanoi lausunnossaan, että Googlen Salar Kamangar on johtanut YouTuben päivittäisiä toimintoja viimeiset kaksi vuotta, kun hän on toiminut neuvonantajana. Hurley sanoi jatkavansa YouTuben neuvonantajana. Hurley perusti YouTuben vuonna 2005 Steve Chenin ja Jawed Karimin kanssa. Hänen perustajakumppaninsa ovat jo jättäneet yrityksen. Kamangar siirtyy YouTuben toimitusjohtajaksi.</w:t>
      </w:r>
    </w:p>
    <w:p>
      <w:r>
        <w:rPr>
          <w:b/>
        </w:rPr>
        <w:t xml:space="preserve">Yhteenveto</w:t>
      </w:r>
    </w:p>
    <w:p>
      <w:r>
        <w:t xml:space="preserve">YouTuben toinen perustaja Chad Hurley luopuu videonjakosivuston toimitusjohtajan tehtävästä.</w:t>
      </w:r>
    </w:p>
    <w:p>
      <w:r>
        <w:rPr>
          <w:b/>
          <w:u w:val="single"/>
        </w:rPr>
        <w:t xml:space="preserve">Asiakirjan numero 649</w:t>
      </w:r>
    </w:p>
    <w:p>
      <w:r>
        <w:t xml:space="preserve">Suuri tulipalo Herefordshiressä aiheuttaa ulkorakennusten romahtamisen</w:t>
      </w:r>
    </w:p>
    <w:p>
      <w:r>
        <w:t xml:space="preserve">Tulipalo alkoi Stretfordissa varhain lauantaina, ja se aiheutti teräsrunkoisten rakennusten romahtamisen, kertoi Herefordin ja Worcesterin palokunta. Paikalle lähetettiin yhdeksän paloautoa, ja Herefordshiren valtuusto sulki läheisen A4110-tien B4457-tien risteyksen kohdalta. Palon syttymissyytä ei tiedetä. Loukkaantuneista ei ole raportoitu. Miehistöt pysyvät paikalla "jonkin aikaa" lauantaina, palokunta sanoi. Seuraa BBC West Midlandsia Facebookissa ja Twitterissä ja tilaa paikalliset uutispäivitykset suoraan puhelimeesi.</w:t>
      </w:r>
    </w:p>
    <w:p>
      <w:r>
        <w:rPr>
          <w:b/>
        </w:rPr>
        <w:t xml:space="preserve">Yhteenveto</w:t>
      </w:r>
    </w:p>
    <w:p>
      <w:r>
        <w:t xml:space="preserve">Yli 40 palomiestä puuttui Herefordshiren useiden maatalousrakennusten suureen tulipaloon.</w:t>
      </w:r>
    </w:p>
    <w:p>
      <w:r>
        <w:rPr>
          <w:b/>
          <w:u w:val="single"/>
        </w:rPr>
        <w:t xml:space="preserve">Asiakirjan numero 650</w:t>
      </w:r>
    </w:p>
    <w:p>
      <w:r>
        <w:t xml:space="preserve">Aldeburgh Music sai 1 miljoonan punnan rahoituksen</w:t>
      </w:r>
    </w:p>
    <w:p>
      <w:r>
        <w:t xml:space="preserve">Aldeburgh Music on yksi niistä 34 organisaatiosta, jotka saavat osuuden 56 miljoonasta punnasta uudesta aloitteesta. Hallitus, Arts Council England ja Heritage Lottery Fund toivovat rahojen houkuttelevan lisää investointeja yksityiseltä sektorilta. Aldeburgh Musicilla on kolme vuotta aikaa kerätä miljoona puntaa vastaavaa rahoitusta. Toimitusjohtaja Jonathan Reekie sanoi, että 2 miljoonaa puntaa sijoitetaan lahjoitusrahastoon, jonka korot käytetään toiminnan tukemiseen. "Se vahvistaa organisaatiota ja antaa meille mahdollisuuden luottaa tulevaisuuden suunnitteluun", hän sanoi. Snape Maltingsissa sijaitseva Aldeburgh Music järjestää vuosittain Aldeburgh Festivalin. Se on myös koonnut 124 muusikkoa eri puolilta maailmaa muodostamaan Aldeburghin maailmanorkesterin osana kulttuuriolympialaisia. Reekie sanoi toivovansa, että tämä julkisuus auttaisi lisäämään näkyvyyttä, jota tarvitaan varakkaiden lahjoittajien houkuttelemiseksi. "Siitä tulee kova ponnistus, mutta olemme päättäväisiä", hän sanoi. "Ensi vuonna on Benjamin Brittenin syntymän 100-vuotispäivä Lowestoftissa, joten toivomme, että se voisi olla hyvä kannustin uusille tukijoille."</w:t>
      </w:r>
    </w:p>
    <w:p>
      <w:r>
        <w:rPr>
          <w:b/>
        </w:rPr>
        <w:t xml:space="preserve">Yhteenveto</w:t>
      </w:r>
    </w:p>
    <w:p>
      <w:r>
        <w:t xml:space="preserve">Konsertteja järjestävälle ja lahjakkuuksia kehittävälle suffolkilaiselle musiikkiryhmälle on luvattu miljoona puntaa, kunhan se pystyy itse keräämään saman summan.</w:t>
      </w:r>
    </w:p>
    <w:p>
      <w:r>
        <w:rPr>
          <w:b/>
          <w:u w:val="single"/>
        </w:rPr>
        <w:t xml:space="preserve">Asiakirjan numero 651</w:t>
      </w:r>
    </w:p>
    <w:p>
      <w:r>
        <w:t xml:space="preserve">Mansaaren hallitus ehdottaa uusia toimenpiteitä tuulenkalakannan suojelemiseksi.</w:t>
      </w:r>
    </w:p>
    <w:p>
      <w:r>
        <w:t xml:space="preserve">Ehdotuksiin sisältyy muun muassa kuhakohtaiset kalastuslisenssit ja saalisrajoitusten laajentaminen kolmesta meripeninkulmasta 12 meripeninkulmaan Mansaaren rannikolta. Kuoreen pyynti on Manxin taloudelle vuosittain noin 750 000 punnan arvoista. Kalastusministeri Geoffrey Bootin mukaan ehdotusten tavoitteena on kestävyyden saavuttaminen. Boot sanoi: "Kuore on yksi viidestä tärkeimmästä lajista Manxin vesillä pyydettävien kampasimpukoiden, hummereiden ja rapujen ohella, ja se on osa yhä arvokkaampaa ja laadukkaampaa teollisuutta." "Kuore on yksi Manxin vesillä pyydettävistä viidestä tärkeimmästä lajista."</w:t>
      </w:r>
    </w:p>
    <w:p>
      <w:r>
        <w:rPr>
          <w:b/>
        </w:rPr>
        <w:t xml:space="preserve">Yhteenveto</w:t>
      </w:r>
    </w:p>
    <w:p>
      <w:r>
        <w:t xml:space="preserve">Hallitus on esittänyt uusia toimenpiteitä Irlanninmeren kuoreen liikakalastuksen estämiseksi.</w:t>
      </w:r>
    </w:p>
    <w:p>
      <w:r>
        <w:rPr>
          <w:b/>
          <w:u w:val="single"/>
        </w:rPr>
        <w:t xml:space="preserve">Asiakirjan numero 652</w:t>
      </w:r>
    </w:p>
    <w:p>
      <w:r>
        <w:t xml:space="preserve">Billy Connolly saa kääpiön roolin Hobitti-elokuvassa</w:t>
      </w:r>
    </w:p>
    <w:p>
      <w:r>
        <w:t xml:space="preserve">"Emme voineet keksiä sopivampaa näyttelijää näyttelemään Dain Ironfootia, kääpiöistä uskollisinta ja kovinta, kuin... Iso Yin itse", hän sanoi. "Kun Billy astuu tähän rooliin, Hobitin näyttelijäkaarti on nyt täydellinen." Brittiläinen Martin Freeman näyttelee Bilbo Reppulin keskeistä roolia Taru sormusten herrasta -esikuvissa, joita kuvataan parhaillaan Uudessa-Seelannissa. Barry Humphries, Stephen Fry, James Nesbitt ja Evangeline Lilly ovat muiden uusien lisäysten joukossa näyttelijäkaartiin, johon kuuluvat myös Sormusten vakiokasvot Sir Ian McKellen ja Cate Blanchett. Glasgialaisella Connollylla on laaja lista valkokankaalla nähtyjä rooleja, joihin kuuluvat muun muassa roolit rouva Brownissa, josta hän oli Bafta-ehdokkaana, Viimeinen samurai -elokuvassa ja Gulliverin matkassa. 69-vuotias mies on parhaillaan keskellä 42-päiväistä stand up -kiertuetta Isossa-Britanniassa, ja hän esiintyy tänä viikonloppuna Nottinghamin Royal Concert Hallissa. Hobitti: Odottamaton matka -elokuva julkaistaan joulukuussa, ja toinen elokuva, Hobitti: sinne ja takaisin, seuraa 12 kuukautta myöhemmin.</w:t>
      </w:r>
    </w:p>
    <w:p>
      <w:r>
        <w:rPr>
          <w:b/>
        </w:rPr>
        <w:t xml:space="preserve">Yhteenveto</w:t>
      </w:r>
    </w:p>
    <w:p>
      <w:r>
        <w:t xml:space="preserve">Koomikko Billy Connolly näyttelee Peter Jacksonin Hobitti-elokuvissa kääpiösoturia, on ohjaaja ilmoittanut.</w:t>
      </w:r>
    </w:p>
    <w:p>
      <w:r>
        <w:rPr>
          <w:b/>
          <w:u w:val="single"/>
        </w:rPr>
        <w:t xml:space="preserve">Asiakirjan numero 653</w:t>
      </w:r>
    </w:p>
    <w:p>
      <w:r>
        <w:t xml:space="preserve">Caernarfonin ja Bontnewyddin välisen ohitustien julkiselle tutkimukselle on asetettu päivämäärä.</w:t>
      </w:r>
    </w:p>
    <w:p>
      <w:r>
        <w:t xml:space="preserve">Uuden 10 kilometrin (6 mailin) pituisen tien rakennustyöt voitaisiin aloittaa syksyllä, kunhan tutkimus on saatu päätökseen. Walesin hallitus julkaisi viime vuonna määräysluonnokset, joiden perusteella ihmiset voivat esittää vastalauseita reitistä. Talous- ja infrastruktuuriasioista vastaava kabinettiministeri on nyt suostunut järjestämään julkisen kuulemisen. Welshin hallituksen tiedottaja sanoi: "Esitutkimuskokous pidetään todennäköisesti 24. huhtikuuta alkavalla viikolla ja julkinen paikallinen tutkimus 12. kesäkuuta alkavalla viikolla." Arfonin parlamentin jäsen Sian Gwenllian oli tyytyväinen ilmoitukseen ja sanoi: "Epävarmuus on ollut hyvin stressaavaa niille, jotka asuvat reitin varrella ja joihin suunnitelma vaikuttaa suoraan, ja epävarmuus on merkinnyt viivästyksiä rakennustöiden käynnistämisessä." "Se on ollut hyvin stressaavaa niille, jotka asuvat reitin varrella ja joihin suunnitelma vaikuttaa suoraan."</w:t>
      </w:r>
    </w:p>
    <w:p>
      <w:r>
        <w:rPr>
          <w:b/>
        </w:rPr>
        <w:t xml:space="preserve">Yhteenveto</w:t>
      </w:r>
    </w:p>
    <w:p>
      <w:r>
        <w:t xml:space="preserve">Gwyneddissä sijaitsevien Caernarfonin ja Bontnewyddin välistä ohitustietä koskevia suunnitelmia koskevan julkisen kuulemisen odotetaan alkavan kesäkuussa.</w:t>
      </w:r>
    </w:p>
    <w:p>
      <w:r>
        <w:rPr>
          <w:b/>
          <w:u w:val="single"/>
        </w:rPr>
        <w:t xml:space="preserve">Asiakirjan numero 654</w:t>
      </w:r>
    </w:p>
    <w:p>
      <w:r>
        <w:t xml:space="preserve">Miljoonat kiinni virtuaalinäppäimistö sovelluksen tietomurto</w:t>
      </w:r>
    </w:p>
    <w:p>
      <w:r>
        <w:t xml:space="preserve">Sovellus tarjoaa teemanäppäimistöjä puhelimiin ja tabletteihin. Tutkijoiden mukaan näkyviin jätettyihin tietoihin sisältyi nimiä, puhelinnumeroita, sijainteja ja Google-kyselyitä. Sovelluksen takana olevan israelilaisyrityksen pomo myönsi tietomurron, mutta sanoi, että suurin osa tiedoista ei ollut arkaluonteisia. Bob Diachenko Kromtech Security Centeristä, joka on osa tietoturvayhtiö Mackeeperiä, sanoi, että sovelluksen lataushetkellä vaatimien tietojen määrä oli "järkyttävä". "Miksi näppäimistö- ja hymiösovelluksen pitäisi kerätä käyttäjän puhelimen tai tabletin kaikki tiedot?" hän kirjoitti raportissaan. "Vuotaneen tietokannan perusteella ne näyttävät keräävän kaiken yhteystiedoista näppäinpainalluksiin." Ai.type-yrityksen toimitusjohtaja ja perustaja Eitan Fitusi kertoi kuitenkin BBC:lle, että paljastuneiden tietojen määrä ei ollut niin laaja kuin väitettiin. "Se oli toissijainen tietokanta", hän sanoi löydöstä. Fitusi sanoi: Tietokanta on nyt suljettu, ja Fitusi sanoi olevansa "luottavainen" yrityksen turvallisuuden suhteen. Diachenko vastasi, että vaikka luottokortti- tai maksutietoja ei löytynytkään, siellä oli monenlaisia henkilökohtaisia tietoja, kuten sosiaalisen median profiileja. Ai.type:n omien lukujen mukaan sovellusta on ladattu Google Play -kaupasta noin 40 miljoonaa kertaa sen jälkeen, kun se julkaistiin vuonna 2010.</w:t>
      </w:r>
    </w:p>
    <w:p>
      <w:r>
        <w:rPr>
          <w:b/>
        </w:rPr>
        <w:t xml:space="preserve">Yhteenveto</w:t>
      </w:r>
    </w:p>
    <w:p>
      <w:r>
        <w:t xml:space="preserve">Tietoturvatutkijat väittävät löytäneensä Ai.type-näppäimistösovelluksen 31 miljoonan Android-käyttäjän henkilötiedot löydettyään avoimen tietokannan verkosta.</w:t>
      </w:r>
    </w:p>
    <w:p>
      <w:r>
        <w:rPr>
          <w:b/>
          <w:u w:val="single"/>
        </w:rPr>
        <w:t xml:space="preserve">Asiakirjan numero 655</w:t>
      </w:r>
    </w:p>
    <w:p>
      <w:r>
        <w:t xml:space="preserve">Peterborough'n aurinkopuisto: Arkeologia pysäyttää suunnitelmat</w:t>
      </w:r>
    </w:p>
    <w:p>
      <w:r>
        <w:t xml:space="preserve">Kaupunginvaltuusto haluaa rakentaa järjestelmän kolmelle omistamalleen alueelle, muun muassa Morris Fenille Thorntonin lähellä. Hanke auttaisi uusiutuvan energian tavoitteiden saavuttamisessa, ja sen tuottojen ansiosta verolaskut pysyisivät alhaisina, se sanoo. Englannin kulttuuriperintöjärjestö English Heritage kuitenkin sanoi, että suo voisi olla "kansallisesti tärkeä" alue, ja suositteli yksityiskohtaista tutkimusta. Järjestö ei ollut alun perin vastustanut ehdotettua suunnitelmaa, mutta sen tiedottaja sanoi, että Cambridgen yliopiston arkeologi, professori Charles French oli toimittanut lisää todisteita. Sen mukaan "lähistöllä on kansallisesti merkittäviä pronssikautisia ja rautakautisia hautautuneita maisemia". Maanantai-iltana pidetyssä kokouksessa neuvosto päätti lykätä suunnittelupäätöstä myöhempään ajankohtaan, jotta tutkimus saataisiin valmiiksi.</w:t>
      </w:r>
    </w:p>
    <w:p>
      <w:r>
        <w:rPr>
          <w:b/>
        </w:rPr>
        <w:t xml:space="preserve">Yhteenveto</w:t>
      </w:r>
    </w:p>
    <w:p>
      <w:r>
        <w:t xml:space="preserve">Peterborough'n lähellä sijaitsevaa aurinkoenergiapuistoa koskevien suunnitelmien pysäyttämistä toivovat kampanjoijat juhlivat, kun ehdotukset lykättiin arkeologisen tutkimuksen ajaksi.</w:t>
      </w:r>
    </w:p>
    <w:p>
      <w:r>
        <w:rPr>
          <w:b/>
          <w:u w:val="single"/>
        </w:rPr>
        <w:t xml:space="preserve">Asiakirjan numero 656</w:t>
      </w:r>
    </w:p>
    <w:p>
      <w:r>
        <w:t xml:space="preserve">Thorntonsin myynti ja tulos laskevat</w:t>
      </w:r>
    </w:p>
    <w:p>
      <w:r>
        <w:t xml:space="preserve">Suklaayhtiö kertoi, että tulos ennen veroja laski 8,8 prosenttia 6,5 miljoonaan puntaan, kun myynti laski 8,2 prosenttia 128,2 miljoonaan puntaan tammikuun 10. päivään päättyneellä 28 viikon jaksolla. Yrityksen mukaan joulumyyntiin vaikutti kahden suuren supermarketin tilausten odottamaton väheneminen. Myös toimitusongelmat uudessa Derbyshiren varastossa rasittivat konsernia. Yritys, joka antoi joulukuussa tulosvaroituksen tuotteidensa heikon myynnin vuoksi joissakin supermarketeissa, sanoi olevansa edelleen "varovainen" koko vuoden osalta. Sen mukaan taloudellinen ympäristö on edelleen "haastava" sen ostajille. Thorntonsin toimitusjohtaja Jonathan Hart sanoi, että "on vielä paljon tehtävää" konsernin menestyksen kääntämiseksi. "Liiketoimintamme tulos ei ollut ensimmäisellä vuosipuoliskolla sellainen kuin olimme suunnitelleet", hän sanoi. "Olemme edelleen varovaisia koko vuotta koskevien odotustemme suhteen. Meillä on hyvät edellytykset hyödyntää kuluttajien kulutuksen paranemista." Thorntons on kolmen viime vuoden ajan uudistanut toimintaansa elvyttääkseen kannattavuuttaan lähinnä sulkemalla kannattamattomia myymälöitä ja lisäämällä supermarkettien ja muiden myymälöiden kautta saatavaa myyntiä. Sillä on tällä hetkellä 247 myymälää, ja se aikoo vähentää myymälöiden määrää edelleen 180-200 myymälään.</w:t>
      </w:r>
    </w:p>
    <w:p>
      <w:r>
        <w:rPr>
          <w:b/>
        </w:rPr>
        <w:t xml:space="preserve">Yhteenveto</w:t>
      </w:r>
    </w:p>
    <w:p>
      <w:r>
        <w:t xml:space="preserve">Thorntons on raportoinut sekä myynnin että voittojen laskusta puolivuotiskaudella, mitä se kuvasi "pettymykseksi" kokonaiskehityksessä.</w:t>
      </w:r>
    </w:p>
    <w:p>
      <w:r>
        <w:rPr>
          <w:b/>
          <w:u w:val="single"/>
        </w:rPr>
        <w:t xml:space="preserve">Asiakirjan numero 657</w:t>
      </w:r>
    </w:p>
    <w:p>
      <w:r>
        <w:t xml:space="preserve">Newquayn surffaajia varoitetaan, kun jätevedenpuhdistamo pettää</w:t>
      </w:r>
    </w:p>
    <w:p>
      <w:r>
        <w:t xml:space="preserve">South West Water (SWW) sanoi, että se työskenteli Newquayn Gannel-viemäriaseman korjaamiseksi sen jälkeen, kun se sai tiedon ongelmasta torstaina klo 23:30 GMT. SWW:n mukaan jätevesi vaikuttaa mereen Towan Headin ympärillä olevilla rannoilla sekä Crantockissa ja Fistralissa. Yhtiö twiittasi: "Pahoittelemme, jos tämä vaikuttaa NYD-suunnitelmiinne." Operations Manager Mike Galligan sanoi: "Se on hyvin vaarallista: "Olemme pahoillamme, jos tämä vaikuttaa kenenkään suunnitelmiin uudenvuodenpäivän uimiseen tai surffaamiseen. "Työskentelemme yötä päivää korjataksemme ongelman mahdollisimman nopeasti."</w:t>
      </w:r>
    </w:p>
    <w:p>
      <w:r>
        <w:rPr>
          <w:b/>
        </w:rPr>
        <w:t xml:space="preserve">Yhteenveto</w:t>
      </w:r>
    </w:p>
    <w:p>
      <w:r>
        <w:t xml:space="preserve">Surffaajia on varoitettu odottamaan jätevesiä meressä sen jälkeen, kun pumppaamon toiminta epäonnistui Cornwallissa.</w:t>
      </w:r>
    </w:p>
    <w:p>
      <w:r>
        <w:rPr>
          <w:b/>
          <w:u w:val="single"/>
        </w:rPr>
        <w:t xml:space="preserve">Asiakirjan numero 658</w:t>
      </w:r>
    </w:p>
    <w:p>
      <w:r>
        <w:t xml:space="preserve">Princen kitara ja Bowien hiuslukko 150 000 dollaria Yhdysvaltain huutokaupassa</w:t>
      </w:r>
    </w:p>
    <w:p>
      <w:r>
        <w:t xml:space="preserve">Yellow Cloud -kitaran, jonka sanotaan olevan yksi Princen suosikeista, osti amerikkalaisen jalkapallojoukkueen Indianapolis Coltsin omistaja 137 500 dollarilla. Bowien hiukset, jotka myytiin 18 750 dollarilla, tulivat lontoolaisen Madame Tussaudsin entiseltä työntekijältä, joka oli käyttänyt niitä musiikki-ikonin vuoden 1983 kampauksen luomiseen. Molemmat tähdet kuolivat aiemmin tänä vuonna. Prince kuoli vahingossa yliannostukseen minnesotalaisessa kodissaan huhtikuussa, kun taas Bowie kuoli syöpään tammikuussa. Princen mittatilaustyönä valmistetun Yellow Cloud -kitaran osti uutistoimisto AP:n mukaan Indianapolis Coltsin omistaja Jim Irsay Beverly Hillsissä Kaliforniassa järjestetyssä Heritage Auctionsin huutokaupassa. Yellow Cloud -kitaran rakensi 1980-luvun lopulla minneapolilainen Knut-Koupee Enterprises ja sitä käytettiin lukuisissa konserteissa 1990-luvun puoliväliin asti. Irsay on tunnettu soittimien keräilijä. Hänellä on myös esineitä, jotka ovat aikoinaan kuuluneet muun muassa Bob Dylanille, Jon Lennonille ja Grateful Deadin Jerry Garcialle. Viime joulukuussa hänen kerrottiin ostaneen 2,1 miljoonalla dollarilla Beatles-rumpali Ringo Starrin soittaman rumpupaketin.</w:t>
      </w:r>
    </w:p>
    <w:p>
      <w:r>
        <w:rPr>
          <w:b/>
        </w:rPr>
        <w:t xml:space="preserve">Yhteenveto</w:t>
      </w:r>
    </w:p>
    <w:p>
      <w:r>
        <w:t xml:space="preserve">Princen omistama sähkökitara ja David Bowien hiuslukko on myyty huutokaupassa Yhdysvalloissa yhteensä yli 150 000 dollarilla (110 000 punnalla).</w:t>
      </w:r>
    </w:p>
    <w:p>
      <w:r>
        <w:rPr>
          <w:b/>
          <w:u w:val="single"/>
        </w:rPr>
        <w:t xml:space="preserve">Asiakirjan numero 659</w:t>
      </w:r>
    </w:p>
    <w:p>
      <w:r>
        <w:t xml:space="preserve">Stanley-pubin virustartunta vaarantaa "yli 100 asiakasta".</w:t>
      </w:r>
    </w:p>
    <w:p>
      <w:r>
        <w:t xml:space="preserve">Kaikkia Stanleyn Empire Clubissa sunnuntain 9. ja tiistain 11. elokuuta välisenä aikana vierailleita pyydetään eristämään itsensä 14 päiväksi. Terveydenhuoltopäälliköt pyrkivät jäljittämään kaikki siellä käyneet. Pubi on suljettu, samoin kuin kaupungin Ball Alley, Phoenix Club ja East Stanley Workingmen's Club, jotka on myös yhdistetty virustapauksiin. Durhamin kreivikunnan neuvoston kansanterveysjohtaja Amanda Healy sanoi, että hänen huolenaiheensa liittyivät "pääasiassa" Empire Clubiin. 'Pysäytä leviäminen' "Pyydämme ihmisiä eristämään itsensä, koska heidän katsotaan olleen läheisessä kosketuksessa jonkun positiivisen testin saaneen henkilön kanssa. "Uskomme, että Empire Clubissa on ollut kolmen päivän aikana yli 100 ihmistä. "Klubi tekee todella tiivistä yhteistyötä kanssamme ja on kerännyt joidenkin ihmisten osoitteet ja puhelinnumerot, ja olemme toimittaneet ne NHS:n Test and Trace -palvelulle. "Voi kuitenkin kestää jonkin aikaa, ennen kuin heihin otetaan yhteyttä, joten haluamme vedota ihmisiin, jotta he eristyisivät ja pysäyttäisivät viruksen leviämisen mahdollisimman nopeasti." "Heidän kanssaan voi kuitenkin kestää jonkin aikaa."</w:t>
      </w:r>
    </w:p>
    <w:p>
      <w:r>
        <w:rPr>
          <w:b/>
        </w:rPr>
        <w:t xml:space="preserve">Yhteenveto</w:t>
      </w:r>
    </w:p>
    <w:p>
      <w:r>
        <w:t xml:space="preserve">Yli 100 ihmistä on vaarassa sairastua koronavirukseen sen jälkeen, kun neljä positiivista testiä yhdistettiin Durhamin kreivikunnassa sijaitsevaan pubiin.</w:t>
      </w:r>
    </w:p>
    <w:p>
      <w:r>
        <w:rPr>
          <w:b/>
          <w:u w:val="single"/>
        </w:rPr>
        <w:t xml:space="preserve">Asiakirjan numero 660</w:t>
      </w:r>
    </w:p>
    <w:p>
      <w:r>
        <w:t xml:space="preserve">Kampanja Banburyn Hortonin sairaalan äitiysleikkaussuunnitelmien pysäyttämiseksi</w:t>
      </w:r>
    </w:p>
    <w:p>
      <w:r>
        <w:t xml:space="preserve">NHS-pomot harkitsevat, että Banburyn Horton Generalin synnytysyksiköstä tehtäisiin kätilöjohtoinen. Banburyn kansanedustaja Victoria Prentis sanoi: "Ne ovat ehdotuksia, mutta ne ovat hyvin huolestuttavia." Suunnitelmien mukaan konsulttijohtoiset palvelut voisivat siirtyä Oxfordiin, ja Horton voisi menettää myös erikoisvauvayksikkönsä. Keith Strangwood, Save our Horton -ryhmän puheenjohtaja, sanoi: "Hortonissa on ollut tilanteita, joissa olisi menetetty ihmishenkiä, jos synnytysosastolla ei olisi ollut konsulttia. "Jos menetämme sen, niin se tapahtuu." Oxford University Hospitals NHS Trust (OUH), joka ylläpitää sairaalaa, sanoi: "Olemme keskustelujen alkuvaiheessa. "Yleisön palautetta käytetään suunnitelmien laatimiseen ja muokkaamiseen." Trustin kliinisesti johtamassa arvioinnissa tarkastellaan sairaalan suunniteltua hoitoa, kiireellistä hoitoa, äitiys- ja lapsipalveluita. Vuonna 2008 kampanjoijat voittivat taistelun äitiys- ja lapsipalvelujen siirtämisen estämiseksi muualle. Valtiosihteeri hylkäsi trustin ehdotukset, koska ne eivät tarjonneet paikallisille ihmisille helposti saatavilla olevia tai parempia palveluja.</w:t>
      </w:r>
    </w:p>
    <w:p>
      <w:r>
        <w:rPr>
          <w:b/>
        </w:rPr>
        <w:t xml:space="preserve">Yhteenveto</w:t>
      </w:r>
    </w:p>
    <w:p>
      <w:r>
        <w:t xml:space="preserve">Oxfordshiren sairaalassa on aloitettu kampanja, jolla vastustetaan ehdotuksia konsulttijohtoisten synnytyspalvelujen lakkauttamisesta.</w:t>
      </w:r>
    </w:p>
    <w:p>
      <w:r>
        <w:rPr>
          <w:b/>
          <w:u w:val="single"/>
        </w:rPr>
        <w:t xml:space="preserve">Asiakirjan numero 661</w:t>
      </w:r>
    </w:p>
    <w:p>
      <w:r>
        <w:t xml:space="preserve">Asahi ostaa Peronin ja Grolschin</w:t>
      </w:r>
    </w:p>
    <w:p>
      <w:r>
        <w:t xml:space="preserve">Tällä hetkellä SABMilleriin kuuluvat tuotemerkit on myytävä, jotta kilpailija Anheuser-Busch InBev voi ostaa yrityksen. Lokakuussa sovitun yrityskaupan ehtojen mukaan AB InBev maksaa SABMilleristä 44 puntaa osakkeelta noin 70 miljardin punnan arvoisessa kaupassa. AB InBevin tuotemerkkeihin kuuluvat Budweiser, Stella Artois ja Corona. Osana pakettia Asahi ostaa myös lontoolaisen käsityöläispanimo Meantime Brewing Companyn, jonka SABMiller osti viime vuoden toukokuussa.  SABMillerillä on lähes 70 000 työntekijää yli 80 maassa, ja sen maailmanlaajuinen vuosimyynti on yli 26 miljardia dollaria. AB InBevillä on 155 000 työntekijää ja sen maailmanlaajuinen liikevaihto on yli 47 miljardia dollaria.</w:t>
      </w:r>
    </w:p>
    <w:p>
      <w:r>
        <w:rPr>
          <w:b/>
        </w:rPr>
        <w:t xml:space="preserve">Yhteenveto</w:t>
      </w:r>
    </w:p>
    <w:p>
      <w:r>
        <w:t xml:space="preserve">Japanilainen panimoyhtiö Asahi kertoo sopineensa Peroni- ja Grolsch-olutmerkkien ostamisesta 2,55 miljardilla eurolla (1,98 miljardia puntaa).</w:t>
      </w:r>
    </w:p>
    <w:p>
      <w:r>
        <w:rPr>
          <w:b/>
          <w:u w:val="single"/>
        </w:rPr>
        <w:t xml:space="preserve">Asiakirjan numero 662</w:t>
      </w:r>
    </w:p>
    <w:p>
      <w:r>
        <w:t xml:space="preserve">Michael Buble peruu esiintymisiä toipuakseen äänileikkauksesta</w:t>
      </w:r>
    </w:p>
    <w:p>
      <w:r>
        <w:t xml:space="preserve">Laulaja ei nyt esiinny Marvin Gayen muistokonsertissa eikä osallistu kanadalaiseen palkintoseremoniaan. Hän kirjoitti Twitterissä, ettei hän leikkauksen jälkeen "puhu tai laula vähään aikaan". Buble vakuutti faneilleen, että "lääkärit odottavat täydellistä toipumista", ja kiitti faneja heidän rukouksistaan ja hyvistä toiveistaan. Fanit vastasivat Bublen twiittiin tukiviesteillä, ja laulaja Josh Groban sanoi: "Lähetän niin paljon rakkautta ja terveitä ajatuksia ainutlaatuisille putkillesi, parane pian ystäväni." Buble on viimeisin monista korkean profiilin laulajista, jotka ovat joutuneet pitämään taukoa esiintymisistä äänileikkauksen jälkeen. Adele ja Sam Smith ovat molemmat käyneet äänihuulileikkauksessa viime vuosina ja toipuneet täysin.</w:t>
      </w:r>
    </w:p>
    <w:p>
      <w:r>
        <w:rPr>
          <w:b/>
        </w:rPr>
        <w:t xml:space="preserve">Yhteenveto</w:t>
      </w:r>
    </w:p>
    <w:p>
      <w:r>
        <w:t xml:space="preserve">Michael Buble on perunut esiintymiset kahdessa tulevassa tapahtumassa, jotta hän voi toipua äänihuulileikkauksesta.</w:t>
      </w:r>
    </w:p>
    <w:p>
      <w:r>
        <w:rPr>
          <w:b/>
          <w:u w:val="single"/>
        </w:rPr>
        <w:t xml:space="preserve">Asiakirjan numero 663</w:t>
      </w:r>
    </w:p>
    <w:p>
      <w:r>
        <w:t xml:space="preserve">Martin Scorsese saa American Riviera -palkinnon</w:t>
      </w:r>
    </w:p>
    <w:p>
      <w:r>
        <w:t xml:space="preserve">Palkinto annetaan yleensä näyttelijälle, jolla on ollut "vahva vaikutus amerikkalaiseen elokuvaan", SBIFF kertoi. "Scorsesen palkitseminen on ollut SBIFF:n unelma jo vuosia", sanoi festivaalin toiminnanjohtaja Roger Durling. Tapahtuma järjestetään 26. tammikuuta-5. helmikuuta. Scorsese saa palkinnon 30. tammikuuta. Scorsesen uusin elokuva, 3D-elokuva Hugo, sai kriitikoiden ylistystä, kun se avattiin aiemmin tässä kuussa. Perhe-elokuva, joka perustuu Brian Selznickin vuonna 2007 ilmestyneeseen kuvitettuun menestysromaaniin The Invention of Hugo Cabret (Hugo Cabretin keksintö), valittiin hiljattain parhaaksi elokuvaksi National Board of Review -lautakunnassa Yhdysvalloissa. "Olemme innoissamme, että tämä tapahtuu vuonna, jolloin tämä nykyajan elokuvataiteen mestari avaa Hugon kanssa uutta tietä", Durling sanoi. Palkinnon ovat aiemmin saaneet muun muassa Annette Bening, Sandra Bullock, Mickey Rourke ja Forest Whitaker. Oscar-voittaja Scorsese tunnetaan muun muassa elokuvista The Departed, Taxi Driver, Raging Bull ja Goodfellas. Scorsese liittyy näyttelijä Viola Davisin sekä Jean Dujardinin ja Berenice Bejon - mykkäelokuvan The Artist tähtien - seuraan, jotka palkitaan tämän vuoden tapahtumassa.</w:t>
      </w:r>
    </w:p>
    <w:p>
      <w:r>
        <w:rPr>
          <w:b/>
        </w:rPr>
        <w:t xml:space="preserve">Yhteenveto</w:t>
      </w:r>
    </w:p>
    <w:p>
      <w:r>
        <w:t xml:space="preserve">Martin Scorsese saa ensi vuonna Santa Barbaran kansainvälisillä elokuvafestivaaleilla ensimmäisenä ohjaajana amerikkalaisen Riviera-palkinnon.</w:t>
      </w:r>
    </w:p>
    <w:p>
      <w:r>
        <w:rPr>
          <w:b/>
          <w:u w:val="single"/>
        </w:rPr>
        <w:t xml:space="preserve">Asiakirjan numero 664</w:t>
      </w:r>
    </w:p>
    <w:p>
      <w:r>
        <w:t xml:space="preserve">Alan Carr menee naimisiin pitkäaikaisen poikaystävänsä kanssa LA:ssa</w:t>
      </w:r>
    </w:p>
    <w:p>
      <w:r>
        <w:t xml:space="preserve">41-vuotiaan tiedottaja vahvisti, että pari oli solminut avioliiton "pienessä, yksityisessä seremoniassa" viime viikolla. Channel 4:n Chatty Man -ohjelman juontaja oli ollut suhteessa juhlasuunnittelija Draytonin kanssa noin 10 vuotta. Hänen tiedottajansa sanoi, että he "suunnittelevat isoja juhlia koko perheen ja ystävien kanssa" kesällä Isossa-Britanniassa, ja lisäsi, että "he ovat molemmat erittäin onnellisia". Carr julkaisi kuvan pariskunnasta rannalla häämatkallaan Meksikossa ja vitsaili syömänsä ruoan määrästä. Hän kirjoitti Instagramissa: "10 päivän tacojen ja tequilan jälkeen tämä on valitettavasti ainoa asia, joka sopii minulle. Dieetti alkaa manana!" Pari meni kihloihin vuonna 2016 lomamatkalla Indonesiassa. Sunille puhunut Carr kertoi Draytonin kosineen häntä piilottamalla kihlasormuksen vanukkaaseen. Entinen Radio 2:n juontaja tunnetaan Channel 4:n Chatty Man -keskusteluohjelman juontajana, joka voitti vuonna 2013 Baftan parhaasta viihdesuorituksesta. Chatty Man jatkui 16 sarjan ajan ennen kuin se päättyi vuonna 2016, vaikka se palasi joulun erikoisjaksoon joulukuussa 2017.</w:t>
      </w:r>
    </w:p>
    <w:p>
      <w:r>
        <w:rPr>
          <w:b/>
        </w:rPr>
        <w:t xml:space="preserve">Yhteenveto</w:t>
      </w:r>
    </w:p>
    <w:p>
      <w:r>
        <w:t xml:space="preserve">Koomikko ja tv-juontaja Alan Carr on mennyt naimisiin pitkäaikaisen poikaystävänsä Paul Draytonin kanssa Los Angelesissa.</w:t>
      </w:r>
    </w:p>
    <w:p>
      <w:r>
        <w:rPr>
          <w:b/>
          <w:u w:val="single"/>
        </w:rPr>
        <w:t xml:space="preserve">Asiakirjan numero 665</w:t>
      </w:r>
    </w:p>
    <w:p>
      <w:r>
        <w:t xml:space="preserve">Rolling Stones: Stones: Poliisi ratsasi virkamiehiä Hampurissa ilmaislippujen takia</w:t>
      </w:r>
    </w:p>
    <w:p>
      <w:r>
        <w:t xml:space="preserve">Sata virkamiestä sai liput sen jälkeen, kun piiritoimisto oli hyväksynyt syyskuun konsertin, paikalliset raportit kertoivat. Hampurin pohjoisen piiritoimiston henkilökunta kertoi Der Spiegelille, että kyseessä oli "tavanomainen käytäntö". Saksan virkamiehiltä on kielletty lahjojen vastaanottaminen. Virkamiesten suuri määrä konsertissa oli aiheuttanut laajaa kritiikkiä, Der Spiegel kertoi. Syyskuussa konserttiin osallistui yli 80 000 ihmistä, ja joidenkin kerrottiin maksaneen 800 euroa lipusta mustassa pörssissä. Tutkijat tutkivat piiritoimiston tietokoneita ja ratsasivat myös tapahtumayhtiö FKP Scorpion toimiston nimettömän vihjeen perusteella, Die Welt kertoi. Hampurin pohjoisen piiritoimiston päällikkö Harald Rösler sanoi, että liput annettiin paikallisille poliitikoille ja toimiston työntekijöille sekä heidän kumppaneilleen, Pollstar kertoi. Hänen mukaansa henkilökunta oli tehnyt palkattomia ylitöitä järjestääkseen konsertin, joka oli hänen mukaansa suurin koskaan kaupungissa järjestetty konsertti. FKP Scorpion mukaan oli "epärealistista" olettaa, että ilmaiset konserttiliput voisivat vaikuttaa lupaprosessiin. Yhtiön edustaja kiitteli "hyvää ja hyvin monitahoista yhteistyötä" piiritoimiston kanssa ja lisäsi, että FKP Scorpio ei ollut pahoillaan siitä, jos lippujen saajat olivat ymmärtäneet ne kiitokseksi, Der Spiegel kertoi.</w:t>
      </w:r>
    </w:p>
    <w:p>
      <w:r>
        <w:rPr>
          <w:b/>
        </w:rPr>
        <w:t xml:space="preserve">Yhteenveto</w:t>
      </w:r>
    </w:p>
    <w:p>
      <w:r>
        <w:t xml:space="preserve">Hampurin poliisi on tehnyt ratsian paikallisviranomaisen ja tapahtumayhtiön kimppuun, koska väitetään, että paikallisille virkamiehille on annettu ilmaisia Rolling Stones -lippuja 10 000 euron (11 800 dollarin; 9 000 punnan) arvosta.</w:t>
      </w:r>
    </w:p>
    <w:p>
      <w:r>
        <w:rPr>
          <w:b/>
          <w:u w:val="single"/>
        </w:rPr>
        <w:t xml:space="preserve">Asiakirjan numero 666</w:t>
      </w:r>
    </w:p>
    <w:p>
      <w:r>
        <w:t xml:space="preserve">7 miljoonan punnan sopimus Skotlannin vanhimman reaktorin purkamisesta.</w:t>
      </w:r>
    </w:p>
    <w:p>
      <w:r>
        <w:t xml:space="preserve">Dounreayn materiaalitestireaktori (DMTR) saavutti kriittisyyden (ydintermi, joka viittaa neutronien tasapainoon järjestelmässä) vuonna 1958. Dounreayn ydinvoimalaitoksessa Thurson lähellä sijaitsevan laitoksen rakentamiseen käytettiin 600 tonnia terästä. Se suljettiin vuonna 1969. Viisi yritystä tekee tarjouksen kolmivuotisesta 7 miljoonan punnan sopimuksesta. Dounreay Site Restoration Limited (DSRL) kertoi, että DMTR:n tukirakennukset on purettu, jotta reaktorin rakentaminen voidaan aloittaa. Koko Dounreayn aluetta ollaan poistamassa käytöstä. Väliaikaisen lopputilan, jolloin käytöstäpoistotyö on saatu päätökseen, odotetaan saavutettavan vuosien 2030 ja 2033 välisenä aikana.</w:t>
      </w:r>
    </w:p>
    <w:p>
      <w:r>
        <w:rPr>
          <w:b/>
        </w:rPr>
        <w:t xml:space="preserve">Yhteenveto</w:t>
      </w:r>
    </w:p>
    <w:p>
      <w:r>
        <w:t xml:space="preserve">Sopimus Skotlannin vanhimman toiminnassa olevan ydinreaktorin purkamisesta on tarkoitus tehdä myöhemmin tänä vuonna.</w:t>
      </w:r>
    </w:p>
    <w:p>
      <w:r>
        <w:rPr>
          <w:b/>
          <w:u w:val="single"/>
        </w:rPr>
        <w:t xml:space="preserve">Asiakirjan numero 667</w:t>
      </w:r>
    </w:p>
    <w:p>
      <w:r>
        <w:t xml:space="preserve">Neljä pidätetty Salfordin ammuskelusta ja machete-hyökkäyksestä</w:t>
      </w:r>
    </w:p>
    <w:p>
      <w:r>
        <w:t xml:space="preserve">Kahta miestä pidettiin Failsworthissa ja Radcliffessä sijaitsevissa kodeissa, kun taas muut tuotiin vankilasta. Epäillyt, 31- ja 39-vuotiaat sekä kaksi 30-vuotiasta, pidätettiin osana Irlamin ja Salfordin väkivaltaisuuksiin liittyvää "pitkään jatkunutta tutkintaa", poliisi kertoi. Komisario Carl Jones kehotti kaikkia, joilla on tietoja, ilmoittautumaan. Ensimmäinen välikohtaus sattui 18. helmikuuta 2015 Doveleys Roadilla Irlamissa, ja siinä ammuttiin laukauksia kolmen miehen kuljettamaan autoon, minkä seurauksena yksi heistä tarvitsi sairaalahoitoa. Toisessa tapauksessa mies loukkaantui vakavasti machete-iskussa 21. maaliskuuta 2015 Brattice Drivella Salfordissa. Det Ch Insp. ones jatkoi: "Haluan kiittää yleisöä jatkuvasta tuesta ja kehotan kaikkia, joilla saattaa olla tietoja, jotka voivat auttaa meitä, ottamaan yhteyttä poliisiin."</w:t>
      </w:r>
    </w:p>
    <w:p>
      <w:r>
        <w:rPr>
          <w:b/>
        </w:rPr>
        <w:t xml:space="preserve">Yhteenveto</w:t>
      </w:r>
    </w:p>
    <w:p>
      <w:r>
        <w:t xml:space="preserve">Neljä miestä on pidätetty epäiltynä salaliitosta murhan tekemistä varten ampumisen ja machete-iskun jälkeen Suur-Manchesterissa.</w:t>
      </w:r>
    </w:p>
    <w:p>
      <w:r>
        <w:rPr>
          <w:b/>
          <w:u w:val="single"/>
        </w:rPr>
        <w:t xml:space="preserve">Asiakirjan numero 668</w:t>
      </w:r>
    </w:p>
    <w:p>
      <w:r>
        <w:t xml:space="preserve">Jerseyn peruskoululaiset oppivat tietokoneohjelmointia</w:t>
      </w:r>
    </w:p>
    <w:p>
      <w:r>
        <w:t xml:space="preserve">Syyskuusta alkaen lapsille opetetaan erilaisia tietokonetaitoja, kuten ohjelmistokehitystä. Kokeilutunteja vetävät Hautlieun koulun opettajat, ja ne alkavat D'Auvergnen ja St Martinin alakouluissa. Hautlieun koulun vt. apulaisrehtori Stuart Hughes piti sitä "tulevaisuutena". Hän sanoi: "Kouluissa oli ennen vanhaan tietokoneita, ja kirjoitimme paljon tietokoneohjelmia. "Nämä taidot ovat jääneet meistä pois jo pitkään, ja tämä on meille tilaisuus tuoda tietokoneohjelmointitaidot takaisin kouluihin." Hughes sanoi, että nuorille annettaisiin mahdollisuus kirjoittaa ohjelmia ja kehittää taitoja, joita he tarvitsevat tulevaisuudessa.</w:t>
      </w:r>
    </w:p>
    <w:p>
      <w:r>
        <w:rPr>
          <w:b/>
        </w:rPr>
        <w:t xml:space="preserve">Yhteenveto</w:t>
      </w:r>
    </w:p>
    <w:p>
      <w:r>
        <w:t xml:space="preserve">Jo nelivuotiaat lapset oppivat Jerseyssä tietokoneohjelmointia opetusministeriön uusien suunnitelmien mukaan.</w:t>
      </w:r>
    </w:p>
    <w:p>
      <w:r>
        <w:rPr>
          <w:b/>
          <w:u w:val="single"/>
        </w:rPr>
        <w:t xml:space="preserve">Asiakirjan numero 669</w:t>
      </w:r>
    </w:p>
    <w:p>
      <w:r>
        <w:t xml:space="preserve">Plymouthin kaupunkikeskusta koskeva vuokrasopimusehdotus</w:t>
      </w:r>
    </w:p>
    <w:p>
      <w:r>
        <w:t xml:space="preserve">Valtuuston mukaan markkinointikampanjan avulla ei onnistuttu löytämään ostajaa keskukselle, mutta löydettiin yrityksiä, jotka voisivat ostaa sen ja vuokrata osia takaisin valtuustolle. Viranomaisen mukaan rakennuksen ylläpito oli erittäin kallista, eikä se palvellut organisaation tarpeita. Valtuutettujen on määrä keskustella vaihtoehdosta 23. elokuuta. Viime vuonna neuvosto aloitti tilojensa pitkäaikaisen uudistamisen säästääkseen vuokrissa ja käyttökustannuksissa. Vuonna 1962 avattu 15-kerroksinen rakennus oli tarkoitus purkaa kaupunginhallituksen toimesta säästötarkoituksessa. Suunnitelma hylättiin sen jälkeen, kun English Heritage myönsi rakennukselle Grade II -luokituksen vuonna 2007.</w:t>
      </w:r>
    </w:p>
    <w:p>
      <w:r>
        <w:rPr>
          <w:b/>
        </w:rPr>
        <w:t xml:space="preserve">Yhteenveto</w:t>
      </w:r>
    </w:p>
    <w:p>
      <w:r>
        <w:t xml:space="preserve">Plymouthin kaupunginvaltuusto harkitsee ajatusta myydä Civic Centre ja vuokrata osa siitä takaisin viranomaisille.</w:t>
      </w:r>
    </w:p>
    <w:p>
      <w:r>
        <w:rPr>
          <w:b/>
          <w:u w:val="single"/>
        </w:rPr>
        <w:t xml:space="preserve">Asiakirjan numero 670</w:t>
      </w:r>
    </w:p>
    <w:p>
      <w:r>
        <w:t xml:space="preserve">Mies pidätetty 13-vuotiaan tytön murhasta Southamptonissa</w:t>
      </w:r>
    </w:p>
    <w:p>
      <w:r>
        <w:t xml:space="preserve">Yleisö löysi Lucy McHughin ruumiin Southamptonin urheilukeskuksen läheltä torstaina klo 07:45 BST. Poliisi kertoi, että ruumiinavaus tehtiin aiemmin ja että osa Lucyn vammoista oli "selittämättömiä". Pidätettyä 24-vuotiasta Southamptonista kotoisin olevaa miestä epäillään myös seksuaalisesta kanssakäymisestä lapsen kanssa. Hän on edelleen pidätettynä. Bändilogo Det Supt Paul Barton kertoi, että Lucy oli lähtenyt kotoaan Mansel Road Eastistä keskiviikkona 25. heinäkuuta kello 09.30 BST eikä palannut kotiin illalla odotetusti. Hän sanoi, että hänet ilmoitettiin kadonneeksi poliisille samana iltana. Barton lisäsi: "Haluamme todella tietää, mitä Lucy teki lähdettyään kotoaan, ja pyydämme kaikkia, jotka näkivät hänet, olivat yhteydessä häneen tai tietävät hänen liikkeistään keskiviikkona, ottamaan yhteyttä tapahtumahuoneeseen". Poliisin mukaan Lucyn nähtiin viimeksi pukeutuneen mustaan takkiin, jossa oli valkoiset hihat ja jonka etupuolella oli Falling in Reverse -yhtyeen logo ja takapuolella RADKE 01 punaisella. "Tämä on traaginen tapaus, ja ajatuksemme ovat Lucyn perheen ja ystävien luona tänä kauheana aikana", Barton sanoi.</w:t>
      </w:r>
    </w:p>
    <w:p>
      <w:r>
        <w:rPr>
          <w:b/>
        </w:rPr>
        <w:t xml:space="preserve">Yhteenveto</w:t>
      </w:r>
    </w:p>
    <w:p>
      <w:r>
        <w:t xml:space="preserve">Mies on pidätetty epäiltynä 13-vuotiaan tytön murhasta, jonka ruumis löytyi metsästä Southamptonissa.</w:t>
      </w:r>
    </w:p>
    <w:p>
      <w:r>
        <w:rPr>
          <w:b/>
          <w:u w:val="single"/>
        </w:rPr>
        <w:t xml:space="preserve">Asiakirjan numero 671</w:t>
      </w:r>
    </w:p>
    <w:p>
      <w:r>
        <w:t xml:space="preserve">Covid: "Kasvatimme ruokaa Istanbulin parkkipaikalla eristyksissä</w:t>
      </w:r>
    </w:p>
    <w:p>
      <w:r>
        <w:t xml:space="preserve">Shropshiresta kotoisin olevat Chris ja Marianne Fisher aloittivat matkansa tammikuussa, ja tuhannet ihmiset seurasivat heidän Tread the Globe -blogiaan. He olivat juuri saapuneet Turkkiin, kun Yhdistyneen kuningaskunnan ensimmäinen lukitus alkoi. Heidän oli alun perin tarkoitus viipyä maassa kolme viikkoa, mutta he ovat olleet siellä jo yli vuoden. "Tämä on ollut hyvin outoa aikaa", Fisher sanoi. "Vain me voisimme päättää kiertää maailmaa pandemian aikana. "Olimme lähteneet kuvaamaan pariksi päiväksi Istanbuliin, ja sitten ensimmäinen koronavirustapaus alkoi Turkissa, ja he ilmoittivat rajojen sulkemisesta ja lukituksista, ja yhtäkkiä tajusimme, että saatamme olla siellä jonkin aikaa." Hän kertoi pariskunnan vitsailleen, että he joutuisivat ehkä olemaan parkkipaikalla kolme tai neljä viikkoa, mutta lopulta se kesti 95 päivää. "Shropshireläinen tyttö tuli minussa esiin, ja aloimme kasvattaa tomaatti-, munakoiso- ja kurkkukasveja pienellä mutapenkereellä parkkipaikalla keskellä Istanbulia", rouva Fisher lisäsi. Pariskunta on sittemmin päässyt tutustumaan useampaan osaan maata, ja he sanoivat nähneensä "mitä kiehtovimpia paikkoja", mutta sanoivat, että "6 metrin pakettiautossa asuminen... ei ole kaikkein helpointa". Fisher sanoi, että heillä on "täysi aikomus" jatkaa matkaansa pakettiautollaan, jonka he nimeävät Trudyksi. He aikovat suunnata itään, kun rajoitukset sallivat, mutta sanoivat, että heidän maailmanympärimatkansa "saattaa kestää muutaman vuoden suunniteltua kauemmin". Seuraa BBC West Midlandsia Facebookissa, Twitterissä ja Instagramissa. Lähetä juttuideasi osoitteeseen: newsonline.westmidlands@bbc.co.uk Aiheeseen liittyvät Internet-linkit Tread the Globe (Tread the Globe)</w:t>
      </w:r>
    </w:p>
    <w:p>
      <w:r>
        <w:rPr>
          <w:b/>
        </w:rPr>
        <w:t xml:space="preserve">Yhteenveto</w:t>
      </w:r>
    </w:p>
    <w:p>
      <w:r>
        <w:t xml:space="preserve">Pariskunta, joka lähti maailmanympärimatkalle matkailuautolla, kasvatti ruokaa "mutapenkereellä", kun se eristettiin koronaviruspandemian puhkeamisen jälkeen.</w:t>
      </w:r>
    </w:p>
    <w:p>
      <w:r>
        <w:rPr>
          <w:b/>
          <w:u w:val="single"/>
        </w:rPr>
        <w:t xml:space="preserve">Asiakirjan numero 672</w:t>
      </w:r>
    </w:p>
    <w:p>
      <w:r>
        <w:t xml:space="preserve">Peterheadissa sijaitsevan HMP Grampianin vankilan henkilöstöä koskevat vakavat huolenaiheet todettiin raportissa</w:t>
      </w:r>
    </w:p>
    <w:p>
      <w:r>
        <w:t xml:space="preserve">HMP Grampian avattiin vuonna 2014 korvaamaan HMP Peterhead ja HMP Aberdeen. Cambridgen yliopiston tutkijat haastattelivat henkilökuntaa ja vankeja, ja raportissa tuotiin esiin huolenaiheita henkilöstön määrästä, stressistä ja heikosta moraalista. Skotlannin vankeinhoitolaitoksen mukaan 140 miljoonaa puntaa maksanut HMP Grampian on kuitenkin parantumassa. Supervankilassa oli ollut ongelmia, muun muassa mellakka vain muutama kuukausi sen avaamisen jälkeen. Raportissa eräs henkilökunnan jäsen sanoi, että tuntui kuin vankila olisi palamassa, mutta kukaan ei halunnut kutsua palokuntaa. Vangit valittivat tylsyyttä ja työmahdollisuuksien puutetta. Raportissa todettiin kuitenkin, että parannuksia oli tehty ja vankila oli oikealla tiellä. SPS kuvaili raporttia "tilannekuvaksi" laitoksesta, joka on kehityksensä alkuvaiheessa.</w:t>
      </w:r>
    </w:p>
    <w:p>
      <w:r>
        <w:rPr>
          <w:b/>
        </w:rPr>
        <w:t xml:space="preserve">Yhteenveto</w:t>
      </w:r>
    </w:p>
    <w:p>
      <w:r>
        <w:t xml:space="preserve">Peterheadissa sijaitsevan HMP Grampianin vankilan henkilökunnan keskuudessa on raportissa todettu vakavia huolenaiheita.</w:t>
      </w:r>
    </w:p>
    <w:p>
      <w:r>
        <w:rPr>
          <w:b/>
          <w:u w:val="single"/>
        </w:rPr>
        <w:t xml:space="preserve">Asiakirjan numero 673</w:t>
      </w:r>
    </w:p>
    <w:p>
      <w:r>
        <w:t xml:space="preserve">Glenfiddich-viskipullo myydään 68 500 punnalla.</w:t>
      </w:r>
    </w:p>
    <w:p>
      <w:r>
        <w:t xml:space="preserve">Vuoden 1937 Glenfiddich-kokoelma saavutti 68 500 puntaa Bonhamsin viskimyynnissä. Bonhamsin mukaan se oli korkein Glenfiddich-pullosta huutokaupassa maksettu hinta ja skotlantilaisen huutokauppatalon ennätys single maltin myynnissä. Pullo laskettiin tynnyriin 843 Glenfiddichin tislaamossa Dufftownissa Morayssa vuonna 1937. Se pullotettiin 64 vuotta myöhemmin vuonna 2001. Huutokaupanpitäjät arvioivat ennen myyntiä, että pullosta saataisiin 25 000-35 000 puntaa. Pullon osti keskiviikkona järjestetyssä viskihuutokaupassa Kaukoidästä kotoisin oleva tarjoaja. Huutokauppayhtiö sanoi, että on "erittäin epätavallista", että tämän ikäinen skotlantilainen single malt -viski on säilyttänyt vahvuutensa, mikä tekee pullosta niin erityisen. Se on vanhin ja harvinaisin tislaamossa koskaan tehty pullotus. Bonhamsin viskiasiantuntija Martin Green sanoi: "Ennätyshinta kuvastaa Glenfiddich Rare Collection 1937 -pullon poikkeuksellista harvinaisuutta ja sen suurta vetovoimaa keräilijöiden keskuudessa kaikkialla maailmassa."</w:t>
      </w:r>
    </w:p>
    <w:p>
      <w:r>
        <w:rPr>
          <w:b/>
        </w:rPr>
        <w:t xml:space="preserve">Yhteenveto</w:t>
      </w:r>
    </w:p>
    <w:p>
      <w:r>
        <w:t xml:space="preserve">Yrjö VI:n kruunajaisvuonna laskettu harvinainen pullo Glenfiddich-viskiä on myyty ennätyshintaan Edinburghin huutokaupassa.</w:t>
      </w:r>
    </w:p>
    <w:p>
      <w:r>
        <w:rPr>
          <w:b/>
          <w:u w:val="single"/>
        </w:rPr>
        <w:t xml:space="preserve">Asiakirjan numero 674</w:t>
      </w:r>
    </w:p>
    <w:p>
      <w:r>
        <w:t xml:space="preserve">Nottinghamshiren A614-tie korvattiin miinavaurion jälkeen</w:t>
      </w:r>
    </w:p>
    <w:p>
      <w:r>
        <w:t xml:space="preserve">Kahdeksan mailin (12,8 km) pituinen osuus A614-tietä Ollertonin ja A1-tien välillä suljettiin maanantaina sen jälkeen, kun eräässä kohdassa havaittiin 16 metrin halkeama. UK Coal vahvisti, että ongelma liittyi läheisen Thoresbyn kaivoksen kaivostoimintaan. Yhtiö kertoi seuranneensa alueen liikkeitä ja toivoi voivansa avata tien uudelleen ennen pääsiäistä. UK Coalin tiedottaja sanoi: "Maaperän laskeutuminen johtuu noin 229 metrin syvyydessä tapahtuvista töistä, ja olemme tehneet tiivistä yhteistyötä lääninhallituksen kanssa ongelman arvioimiseksi. "Halkeama ei ole leveä, mutta se on noin 16 metriä pitkä, ja koska koko tie on rakennettava uudelleen, se vie useita päiviä." Etelään matkaavia autoilijoita kehotetaan nyt seuraamaan kiertoteitä A57:n, B6034:n ja A616:n kautta ennen kuin he palaavat A614:lle.</w:t>
      </w:r>
    </w:p>
    <w:p>
      <w:r>
        <w:rPr>
          <w:b/>
        </w:rPr>
        <w:t xml:space="preserve">Yhteenveto</w:t>
      </w:r>
    </w:p>
    <w:p>
      <w:r>
        <w:t xml:space="preserve">Nottinghamshireläisen päätien osa korvataan sen jälkeen, kun se oli kärsinyt läheiseen kaivokseen liittyvästä vajoamisesta.</w:t>
      </w:r>
    </w:p>
    <w:p>
      <w:r>
        <w:rPr>
          <w:b/>
          <w:u w:val="single"/>
        </w:rPr>
        <w:t xml:space="preserve">Asiakirjan numero 675</w:t>
      </w:r>
    </w:p>
    <w:p>
      <w:r>
        <w:t xml:space="preserve">Prinssi Charles aloittaa Walesin kesäkiertueen Myddfaissa</w:t>
      </w:r>
    </w:p>
    <w:p>
      <w:r>
        <w:t xml:space="preserve">Walesin prinssi paljasti sunnuntaina uuden lasimaalauksen Myddfaissa, lähellä Llandoverya. Ikkuna on luotu walesilaisten legendojen teemalla Myddfain yhteisötalossa. Viisipäiväisen kiertomatkan aikana hän vierailee Llantrisantissa, Rhondda Cynon Taffissa sijaitsevassa Royal Mintissä ja Angleseyn RAF Valleyssa. Joka kesä prinssi viettää viikon Llwynywermodissa, maalaistalossaan Carmarthenshiressä, ja tekee useita vierailuja eri puolilla Walesia. Hänen tämänvuotisen kiertomatkansa tavoitteena on "juhlistaa yrittäjyyttä", tunnustaa Walesin "ainutlaatuinen perintö" ja edistää kestävää kehitystä. Clarence Housen tiedottaja sanoi: "Walesin prinssi odottaa innolla muutaman päivän kiireistä vierailua kahdeksassa Walesin kreivikunnassa ja tapaamista ihmisten kanssa, jotka työskentelevät hyvin erilaisissa tehtävissä, kuten armeijan, yritysten ja kulttuuriperinnön parissa." Hän sanoi, että Walesin prinssi odottaa innolla muutaman päivän kiireistä vierailua kahdeksassa Walesin kreivikunnassa. Prinssi Charles aikoo myös:</w:t>
      </w:r>
    </w:p>
    <w:p>
      <w:r>
        <w:rPr>
          <w:b/>
        </w:rPr>
        <w:t xml:space="preserve">Yhteenveto</w:t>
      </w:r>
    </w:p>
    <w:p>
      <w:r>
        <w:t xml:space="preserve">Prinssi Charles on aloittanut vuotuisen kesäkiertueensa Walesissa vierailemalla Carmarthenshiren kylässä.</w:t>
      </w:r>
    </w:p>
    <w:p>
      <w:r>
        <w:rPr>
          <w:b/>
          <w:u w:val="single"/>
        </w:rPr>
        <w:t xml:space="preserve">Asiakirjan numero 676</w:t>
      </w:r>
    </w:p>
    <w:p>
      <w:r>
        <w:t xml:space="preserve">X Factorin Amelia Lily palaa Kelly Rowlandin vieraaksi</w:t>
      </w:r>
    </w:p>
    <w:p>
      <w:r>
        <w:t xml:space="preserve">Middlesbroughista kotoisin oleva 16-vuotias hylkäsi entisen Destiny's Child -tähden osana "twistiä". Kunkin tuomarin oli lähetettävä yksi esityksistään kotiin live-finaalin ensimmäisen viikon aikana. Newsbeatille puhuessaan Lily kuvaili lähtöään "julmaksi ja epäreiluksi". "Vaikea päätös" Kirjoittaessaan Lilystä X Factorin verkkosivuilla Rowland sanoi: "Oli äärimmäisen vaikeaa sanoa hyvästit Amelialle, koska olen todella oppinut tuntemaan tyttöni ja he ovat lapseni. "Pidän varmasti yhteyttä. Itse asiassa hän on tulossa tämän viikonlopun show'hun vieraakseni." Aiemmin tällä viikolla Lily kertoi Newsbeatille: "Jos se olisi ollut yleisöstä kiinni, olisin päässyt läpi. Fanipohjani on valtava." Hän sanoi kuitenkin, ettei hän syytä kuuluisaa mentoriaan siitä, että hän lähetti hänet kotiin. "En kanna minkäänlaista kaunaa Kellylle [Rowlandille]", hän vakuutti. "Hän on inspiroinut minua niin paljon. Hän ei ole inspiraatio vain minulle ja tytöille, vaan kaikille ohjelman kilpailijoille. "Eilen illalla hän sanoi minulle: 'Olen yhä mentorisi. Soita minulle, lähetä minulle tekstiviestiä, ota minuun yhteyttä, kun haluat neuvoja.' "Hän haluaa minut nyt studioon. Hän haluaa minun työskentelevän juuri nyt, ja niin teen. Olen luvannut hänelle, että teen niin." X Factorin käänteessä äänestettiin myös essexiläinen kaksikko 2 Shoes, Jonjo Kerr ja James Michael ulos ryhmien, yli 25-vuotiaiden ja poikien kategorioista. Jäljellä on nyt 12 kilpailijaa.</w:t>
      </w:r>
    </w:p>
    <w:p>
      <w:r>
        <w:rPr>
          <w:b/>
        </w:rPr>
        <w:t xml:space="preserve">Yhteenveto</w:t>
      </w:r>
    </w:p>
    <w:p>
      <w:r>
        <w:t xml:space="preserve">X Factor -kilpailija Amelia Lily, joka potkaistiin pois ohjelmasta sunnuntaina, on kutsuttu takaisin tuomari Kelly Rowlandin vieraaksi tänä viikonloppuna.</w:t>
      </w:r>
    </w:p>
    <w:p>
      <w:r>
        <w:rPr>
          <w:b/>
          <w:u w:val="single"/>
        </w:rPr>
        <w:t xml:space="preserve">Asiakirjan numero 677</w:t>
      </w:r>
    </w:p>
    <w:p>
      <w:r>
        <w:t xml:space="preserve">Tesco Bankin asuntolainasuunnitelmia vauhdittaa voittojen kasvu</w:t>
      </w:r>
    </w:p>
    <w:p>
      <w:r>
        <w:t xml:space="preserve">Britannian suurimman vähittäiskauppiaan Edinburghin tytäryhtiö raportoi liikevaihdon kasvaneen 7 % 919 miljoonaan puntaan ja liikevoiton kasvaneen 5,6 %. Osana Tescon laajempaa tulosta pankki kertoi kasvattaneensa luottokorttiliiketoimintaa 11 prosenttia, henkilökohtaisia lainoja 17 prosenttia ja liikennevakuutuksia 8 prosenttia. Tesco Bank lanseerasi viime syksynä kiinteäkorkoisen säästötuotteen, ja sen mukaan se on ylittänyt odotukset huomattavasti. Pankki kertoi myös, että sen luottotappiovaraukset laskivat huomattavasti, 26 prosenttia, kun luottokorttien ja lainojen maksuhäiriöt vähenivät. Tämä tapahtui luotonannon kasvusta huolimatta. Osa tästä käytettiin kompensoimaan liikennevakuutusliiketoiminnan odottamattoman korkeita vahinkovahinkojen korvauskustannuksia, jotka vaikuttavat koko alaan. Tesco Bankin ydinpääomasuhde oli tilikauden lopussa lähes 15,9 prosenttia. "Pankin talletuspohjan voimakas kasvu tarkoittaa, että meillä on huomattava ylijäämä talletuksia lainoihin nähden, kun rakennamme taseen kapasiteettia ennen suunniteltua asuntolainojen käyttöönottoa", yhtiö kommentoi osavuosikatsaustulostaan.</w:t>
      </w:r>
    </w:p>
    <w:p>
      <w:r>
        <w:rPr>
          <w:b/>
        </w:rPr>
        <w:t xml:space="preserve">Yhteenveto</w:t>
      </w:r>
    </w:p>
    <w:p>
      <w:r>
        <w:t xml:space="preserve">Tesco Bank on raportoinut vahvasta kasvusta vuosiluvuissaan, kun se valmistautuu siirtymään asuntolainamarkkinoille.</w:t>
      </w:r>
    </w:p>
    <w:p>
      <w:r>
        <w:rPr>
          <w:b/>
          <w:u w:val="single"/>
        </w:rPr>
        <w:t xml:space="preserve">Asiakirjan numero 678</w:t>
      </w:r>
    </w:p>
    <w:p>
      <w:r>
        <w:t xml:space="preserve">West Midlandsin ja Staffordshiren poliisivoimien yhteiskäyttösuunnitelmista sovittu</w:t>
      </w:r>
    </w:p>
    <w:p>
      <w:r>
        <w:t xml:space="preserve">Staffordshiren ja West Midlandsin poliisivoimat aikovat perustaa yhteisiä ampuma-ase-, koirankäsittely-, tieliikennepoliisi-, järjestyksenvalvonta- ja ajoneuvojen perintäyksiköitä. Staffordshiren ja West Midlandsin yhteinen poliisiviranomainen hyväksyi suunnitelmat toukokuussa. Viranomaisen tiedottaja sanoi, että oikeudellinen sopimus allekirjoitetaan "lähitulevaisuudessa". Yhteinen poliisiviranomainen kuuli myös ohjelman johtajan raportin suunnitelmien etenemisestä. West Midlandsin poliisiviranomaisen mukaan siirto merkitsee yhteensä lähes 2,5 miljoonan punnan säästöjä. Staffordshiren poliisi haluaa säästää 22 miljoonaa puntaa vuoteen 2013 mennessä, ja West Midlandsin tavoitteena on säästää 78 miljoonaa puntaa samassa ajassa. Viranomaiset ovat sanoneet, että nämä kaksi poliisivoimaa ovat tutkineet "yhteistyötä" viime vuodesta lähtien, ja väittävät, että suunnitelmat eivät ole sulautuminen.</w:t>
      </w:r>
    </w:p>
    <w:p>
      <w:r>
        <w:rPr>
          <w:b/>
        </w:rPr>
        <w:t xml:space="preserve">Yhteenveto</w:t>
      </w:r>
    </w:p>
    <w:p>
      <w:r>
        <w:t xml:space="preserve">Poliisiviranomainen on hyväksynyt kahden poliisiviranomaisen tekemän oikeudellisen sopimuksen joidenkin asiantuntijapalvelujen yhteiskäytöstä.</w:t>
      </w:r>
    </w:p>
    <w:p>
      <w:r>
        <w:rPr>
          <w:b/>
          <w:u w:val="single"/>
        </w:rPr>
        <w:t xml:space="preserve">Asiakirjan numero 679</w:t>
      </w:r>
    </w:p>
    <w:p>
      <w:r>
        <w:t xml:space="preserve">Jerseyn osavaltioiden vuokrasopimuksia koskeva suunnitelma</w:t>
      </w:r>
    </w:p>
    <w:p>
      <w:r>
        <w:t xml:space="preserve">Varapuheenjohtaja Andrew Green haluaa, että osavaltiot hyväksyvät lainsäädännön, joka antaa vuokralaisille ja vuokranantajille selkeämmät lailliset oikeudet ja velvollisuudet. Hänen mukaansa uuteen lakiin sisältyisi selkeämmät irtisanomisajat. Ihmiset, jotka eivät täytä tiettyjä asuinpaikkakriteerejä, joutuvat asumaan kelvottomassa kiinteistössä. Asuakseen hyväksyttävässä asunnossa Jerseyn asukkaiden on täytynyt asua saarella 10 vuotta, heidän on oltava työssäkäyviä tai naimisissa jonkun sellaisen henkilön kanssa, jolla on asuntokelpoisuus. Apulaisministeri Green sanoi, että lain pitäisi olla voimassa 1. toukokuuta mennessä, ja kun se on hyväksytty, hän ottaa käyttöön uuden talletussuojajärjestelmän. Hän sanoi, että suunnitelmana on korvata vanhentuneet lait ja tehdä vuokraamisesta oikeudenmukaisempaa. Tähän sisältyisi muun muassa kolmen kuukauden irtisanomisaika vuokralaisille. Asuinhuoneiston vuokrausta koskeva laki korvaa useita vanhoja ranskaksi kirjoitettuja Jerseyn vuokrasopimuslakeja. Ministeri sanoi, että se loisi oikeudenmukaisen tasapainon vuokranantajan ja vuokralaisen oikeuksien välille. Jerseyn kansalaisneuvontatoimiston toimitusjohtaja Malcolm Ferey sanoi, että saari on vahvasti riippuvainen vuokrausalasta. Hän sanoi: "On vain oikeudenmukaista, että on olemassa nykyaikainen oikeudellinen kehys, joka tarjoaa selkeyttä ja suojaa sekä vuokralaiselle että vuokranantajalle. "Uskon, että tämä laki on merkittävä edistysaskel tässä suhteessa." Asuntoministerin ehdotuksesta keskustellaan keväällä.</w:t>
      </w:r>
    </w:p>
    <w:p>
      <w:r>
        <w:rPr>
          <w:b/>
        </w:rPr>
        <w:t xml:space="preserve">Yhteenveto</w:t>
      </w:r>
    </w:p>
    <w:p>
      <w:r>
        <w:t xml:space="preserve">Asuntoministerin mukaan Jerseyn varauksettomissa asunnoissa asuvat ihmiset voivat pian ensimmäistä kertaa saada vuokrasopimuksen.</w:t>
      </w:r>
    </w:p>
    <w:p>
      <w:r>
        <w:rPr>
          <w:b/>
          <w:u w:val="single"/>
        </w:rPr>
        <w:t xml:space="preserve">Asiakirjan numero 680</w:t>
      </w:r>
    </w:p>
    <w:p>
      <w:r>
        <w:t xml:space="preserve">S4C:n pääkonttorin tukijat kiistävät rahoitusvaikeudet.</w:t>
      </w:r>
    </w:p>
    <w:p>
      <w:r>
        <w:t xml:space="preserve">Aled ap DafyddBBC Walesin poliittinen kirjeenvaihtaja Walesin Trinity Saint Davidin yliopisto pyysi syyskuussa ministereiltä rahaa Canolfan yr Egin -hanketta varten, ilmenee tiedotteesta. Lokakuussa yliopisto kiisti, että keskuksen rahoitukseen olisi ilmaantunut aukko. Trinityn mukaan tällaista aukkoa ei ollut ilmennyt sen jälkeen, kun S4C oli saanut Yr Egin -liiketoimintasuunnitelman. S4C:n mukaan keskuksen rakentaminen ja rahoitus olivat yliopiston vastuulla. Lokakuussa talousministeri Ken Skates sanoi parlamentin jäsenille, että oli "pettymys", että rahoitusvaje oli ilmennyt, mutta yliopisto kiisti asian. Yliopiston kuukautta aiemmin Walesin hallitukselle lähettämässä tiedotusasiakirjassa todettiin kuitenkin, että hankkeeseen tarvitaan julkisia investointeja "rahoitusvajeen poistamiseksi". Yliopisto kertoi Walesin hallitukselle, että noin 65 työntekijää siirtyisi S4C:ltä ja BBC:ltä uuteen keskukseen. BBC Walesin mukaan sopimusta ei ole vielä tehty, ja keskustelut jatkuvat. Trinityn tiedottajan mukaan S4C oli täysin tietoinen siitä, että rahaa haettaisiin muiden kanavien kautta, eikä rahoitusvajetta ole ilmennyt sen jälkeen, kun walesinkielinen lähetystoiminnan harjoittaja sai liiketoimintasuunnitelman. Yliopiston tiedottaja sanoi: "Vaikka mikään ei ole itsestäänselvyys, olisi vaikea ymmärtää, miksi tällaiselta mullistavalta hankkeelta evättäisiin hallituksen tuki."</w:t>
      </w:r>
    </w:p>
    <w:p>
      <w:r>
        <w:rPr>
          <w:b/>
        </w:rPr>
        <w:t xml:space="preserve">Yhteenveto</w:t>
      </w:r>
    </w:p>
    <w:p>
      <w:r>
        <w:t xml:space="preserve">Carmartheniin sijoitettavan S4C:n uuden pääkonttorin tukijat pyysivät Welshin hallitukselta apua kuukausi ennen kuin rahoitusvaje kiistettiin, kuten asiakirjasta käy ilmi.</w:t>
      </w:r>
    </w:p>
    <w:p>
      <w:r>
        <w:rPr>
          <w:b/>
          <w:u w:val="single"/>
        </w:rPr>
        <w:t xml:space="preserve">Asiakirjan numero 681</w:t>
      </w:r>
    </w:p>
    <w:p>
      <w:r>
        <w:t xml:space="preserve">Bathin puolimaraton: Bathathon: Tuhannet osallistuvat</w:t>
      </w:r>
    </w:p>
    <w:p>
      <w:r>
        <w:t xml:space="preserve">13,1 mailin (21,1 km) kilpailu alkoi ja päättyi Great Pulteney Streetillä, ja juoksijat juoksivat kahden kierroksen reittiä pitkin Avon-joen varrella. Kilpailun voitti Nicholas Kirui ajalla 1:03:13. Ensimmäinen nainen oli Perendis Lekapana ajalla 1:10:53. Viime vuonna voiton vei etiopialainen juoksija Tewodros Shiferaw ajalla 63 minuuttia 26 sekuntia. Suurin osa osallistujista oli juossut radan kahdessa ja puolessa tunnissa. Vuonna 2013 tapahtuma keräsi yli 1,5 miljoonaa puntaa hyväntekeväisyyteen, tapahtuman järjestäjät kertoivat. Sunnuntaina Bathiin matkustavia varoitettiin liikennereitistä, erityisesti siitä, että A431-tietä Penn Hillin, Bathin ja Kelstonin välillä suljetaan. Monet kadunvarsipysäköintipaikat on myös suljettu koko kaupungin alueella koko päiväksi.</w:t>
      </w:r>
    </w:p>
    <w:p>
      <w:r>
        <w:rPr>
          <w:b/>
        </w:rPr>
        <w:t xml:space="preserve">Yhteenveto</w:t>
      </w:r>
    </w:p>
    <w:p>
      <w:r>
        <w:t xml:space="preserve">Tuhannet kerho- ja hupijuoksijat ovat juosseet huippu-urheilijoiden rinnalla Bathin puolimaratonilla.</w:t>
      </w:r>
    </w:p>
    <w:p>
      <w:r>
        <w:rPr>
          <w:b/>
          <w:u w:val="single"/>
        </w:rPr>
        <w:t xml:space="preserve">Asiakirjan numero 682</w:t>
      </w:r>
    </w:p>
    <w:p>
      <w:r>
        <w:t xml:space="preserve">InfoWarsin julkaisija Alex Jones haastaa PayPalin oikeuteen</w:t>
      </w:r>
    </w:p>
    <w:p>
      <w:r>
        <w:t xml:space="preserve">Salaliittoteoreetikko on saanut porttikiellon useimpiin tärkeimpiin verkkopalveluihin, kuten YouTubeen, Facebookiin ja Twitteriin. Jones väittää, että PayPalin kielto on "näkökulmasyrjintää", ja kutsuu sitä "vaaralliseksi ennakkotapaukseksi". PayPal kertoi Courthouse Newsille, että tapaus on perusteeton ja että se puolustautuu voimakkaasti. PayPal päätti lopettaa InfoWarsin maksujen käsittelyn syyskuussa väittäen, että se rikkoo sen vihan ja väkivallan edistämistä koskevia periaatteita. Kielto vaikutti tuloihin, joita Jones sai myymällä Infowars-brändättyjä tuotteita ja oikeistolaista kirjallisuutta. "Tällä hetkellä on hyvin tiedossa, että suuret teknologiayritykset, jotka sijaitsevat pääasiassa Piilaaksossa, syrjivät poliittisesti konservatiivisia yhteisöjä ja henkilöitä, muun muassa kieltämällä heitä käyttämästä sosiaalisen median alustoja, kuten Twitteriä, pelkästään heidän poliittisten ja ideologisten näkemystensä perusteella", Jonesin yritys Free Speech Systems toteaa 15-sivuisessa valituksessa. "PayPal on käytännössä vallannut markkinat, ja nyt se käyttää markkinavoimaa konservatiivien kaupan ja kaupankäynnin rajoittamiseen", se lisää. Jones on itse haastettu oikeuteen kunnianloukkauksesta, jonka väitetään johtuvan Sandy Hookin kouluammuskelussa vuonna 2012 kuolleiden kahden lapsen vanhemmilta, ja Jones on väittänyt sitä huijaukseksi.</w:t>
      </w:r>
    </w:p>
    <w:p>
      <w:r>
        <w:rPr>
          <w:b/>
        </w:rPr>
        <w:t xml:space="preserve">Yhteenveto</w:t>
      </w:r>
    </w:p>
    <w:p>
      <w:r>
        <w:t xml:space="preserve">Yhdysvaltalainen radiojuontaja Alex Jones haastaa PayPalin oikeuteen väittäen, että sen päätös estää hänen verkkosivustonsa toiminta oli puolueellinen konservatiivisia näkemyksiä kohtaan.</w:t>
      </w:r>
    </w:p>
    <w:p>
      <w:r>
        <w:rPr>
          <w:b/>
          <w:u w:val="single"/>
        </w:rPr>
        <w:t xml:space="preserve">Asiakirjan numero 683</w:t>
      </w:r>
    </w:p>
    <w:p>
      <w:r>
        <w:t xml:space="preserve">Neljä myöntää Huntingdon Life Sciencesin vihakampanjan</w:t>
      </w:r>
    </w:p>
    <w:p>
      <w:r>
        <w:t xml:space="preserve">Thomas Harris, 27, myönsi salaliiton, jonka tarkoituksena oli kiristää Huntingdon Life Sciences -yhtiön (HLS) edustajia ja muita siihen liittyviä henkilöitä uhkauksilla. Nicola Tapping, 29, Jason Mullen, 32, ja Alfie Fitzpatrick, 20, myönsivät pelottelevansa HLS:n sopimuksia tekeviä yrityksiä. Nicole Vosper, 22, ja Sarah Whitehead, 53, olivat myöntäneet syytteen salaliitosta. Harris ja Tapping ovat kotoisin Hampshiren Gosportista, Jason Mullen Lontoosta ja Fitzpatrick Solihullista West Midlandsista. 'Väkivallan uhkaukset' Vosper on kotoisin Newquaysta ja Whitehead Littlehamptonista. Kuutosryhmä järjesti kansainvälisen pelottelukampanjan lukuisia yrityksiä vastaan yrittäessään pakottaa HLS:n sulkemiseen. Toimittajayritysten henkilökunnan koteihin soitettiin väkivaltaisia puheluita, ja myös rikosoikeudellista vahingontekoa ja väkivallan uhkaa käytettiin, jotta yritykset saataisiin katkaisemaan yhteydet HLS:ään. Winchesterin tuomari Keith Cutler lykkäsi tapauksen käsittelyä tuomiota edeltävien raporttien laatimista varten. Kaksipäiväinen tuomioistunto pidetään Winchester Crown Courtissa 21. lokakuuta. Enimmäisvankilatuomio salaliitosta kiristystä varten on 14 vuotta, ja vuoden 2005 vakavaa järjestäytynyttä rikollisuutta ja poliisitoimintaa koskevan lain (Serious Organised Crime and Police Act 2005) mukainen vankeusrangaistus salaliitosta on viisi vuotta.</w:t>
      </w:r>
    </w:p>
    <w:p>
      <w:r>
        <w:rPr>
          <w:b/>
        </w:rPr>
        <w:t xml:space="preserve">Yhteenveto</w:t>
      </w:r>
    </w:p>
    <w:p>
      <w:r>
        <w:t xml:space="preserve">Neljä eläinoikeusaktivistia on myöntänyt vihanlietsontakampanjan järjestämisen Cambridgeshiren eläinkoelaboratorioon liittyviä henkilöitä vastaan.</w:t>
      </w:r>
    </w:p>
    <w:p>
      <w:r>
        <w:rPr>
          <w:b/>
          <w:u w:val="single"/>
        </w:rPr>
        <w:t xml:space="preserve">Asiakirjan numero 684</w:t>
      </w:r>
    </w:p>
    <w:p>
      <w:r>
        <w:t xml:space="preserve">Suunnitelmat 4 000 työpaikan Durhamin yrityspuistosta jätetty käsiteltäväksi</w:t>
      </w:r>
    </w:p>
    <w:p>
      <w:r>
        <w:t xml:space="preserve">Durhamin kreivikunnanvaltuusto haluaa rakentaa puiston nykyiselle County Hallin paikalle ja viereiselle maalle. Valtuutetut ovat aiemmin sopineet muuttavansa uuteen pääkonttoriin kaupungin keskustaan, ja kyseiseen rakennuskohteeseen tulee 1000 työntekijää. Jos rakennuslupa myönnetään, työt yrityspuistossa alkaisivat vuonna 2021. Työväenpuolueen hallitseman valtuuston johtaja Simon Henig sanoi: "Haluamme tarjota modernin keskeisen liikepaikan kypsässä puistomaisemassa, kävelymatkan päässä päärautatieasemalta ja kaupungin keskustasta." Tontille C ehdotetaan jopa 38 468 neliömetrin kerrosalaa, joka jakautuu kuuteen tonttiin, jotka koostuvat toimistorakennuksista ja pysäköintialueista. Seuraa BBC North East &amp; Cumbria Twitterissä, Facebookissa ja Instagramissa. Lähetä juttuideoita osoitteeseen northeastandcumbria@bbc.co.uk.</w:t>
      </w:r>
    </w:p>
    <w:p>
      <w:r>
        <w:rPr>
          <w:b/>
        </w:rPr>
        <w:t xml:space="preserve">Yhteenveto</w:t>
      </w:r>
    </w:p>
    <w:p>
      <w:r>
        <w:t xml:space="preserve">Durhamiin on esitetty suunnitelmat yritysalueesta, joka luo vähintään 4 000 työpaikkaa.</w:t>
      </w:r>
    </w:p>
    <w:p>
      <w:r>
        <w:rPr>
          <w:b/>
          <w:u w:val="single"/>
        </w:rPr>
        <w:t xml:space="preserve">Asiakirjan numero 685</w:t>
      </w:r>
    </w:p>
    <w:p>
      <w:r>
        <w:t xml:space="preserve">Macron: Trumpin kiusallinen kättely oli "totuuden hetki</w:t>
      </w:r>
    </w:p>
    <w:p>
      <w:r>
        <w:t xml:space="preserve">Kiusallisessa kohtaamisessa kumpikin tarttui toisen käteen niin lujasti, että heidän rystysensä muuttuivat valkoisiksi. Macron kertoi ranskalaisille tiedotusvälineille halunneensa "osoittaa, ettei hän tee pieniä myönnytyksiä, ei edes symbolisia myönnytyksiä, mutta ei myöskään liioittele asioita". Johtajat tapasivat torstaina Brysselissä ennen Naton huippukokousta. Kun heidän voimakas kättelynsä jatkui useita sekunteja, Macron ja Trump katsoivat toisiaan myös tiukasti silmiin, kunnes Yhdysvaltain presidentti yritti irrottautua. Macron kertoi Journal du Dimanche -lehdelle, että hänen lähestymistapansa kohtaamiseen oli ollut kunnioituksen saaminen. "Donald Trump, Turkin presidentti tai Venäjän presidentti näkevät asiat valtasuhteiden kannalta, mikä ei minua häiritse", hän sanoi. "En usko diplomatiaan julkisen kritiikin kautta, mutta kahdenvälisissä vuoropuheluissani en anna minkään mennä ohi. Näin saa kunnioitusta." Painostava liha Trumpin käsikontaktia ulkomaisten johtajien kanssa on seurattu tarkkaan siitä lähtien, kun hän astui valtaan.</w:t>
      </w:r>
    </w:p>
    <w:p>
      <w:r>
        <w:rPr>
          <w:b/>
        </w:rPr>
        <w:t xml:space="preserve">Yhteenveto</w:t>
      </w:r>
    </w:p>
    <w:p>
      <w:r>
        <w:t xml:space="preserve">Ranskan presidentti Emmanuel Macron on sanonut, että hänen kättelynsä Donald Trumpin kanssa ei ollut "viaton" ja että se oli "totuuden hetki".</w:t>
      </w:r>
    </w:p>
    <w:p>
      <w:r>
        <w:rPr>
          <w:b/>
          <w:u w:val="single"/>
        </w:rPr>
        <w:t xml:space="preserve">Asiakirjan numero 686</w:t>
      </w:r>
    </w:p>
    <w:p>
      <w:r>
        <w:t xml:space="preserve">Nuorten rikosten lisääntyminen on "hälyttävää", sanoo Mansaaren poliisipäällikkö.</w:t>
      </w:r>
    </w:p>
    <w:p>
      <w:r>
        <w:t xml:space="preserve">Vuosikertomuksessaan Gary Roberts kirjoitti, että 22 prosentin kasvu vuosiin 2016-17 verrattuna oli "todiste siitä, että" saaren nuoriso-oikeusryhmä (YJT) oli "nyt epäonnistunut". Roberts syytti resurssien leikkauksia nuorisorikollisuuden lisääntymisestä. Mansaaren poliisilaitoksen johtaman YJT:n viidestä asiantuntijatyöntekijän virasta leikattiin kolme vuonna 2016. Terveys- ja sosiaalihuoltoministeriö poisti tiimistä erikoislääkärin ja sosiaalityöntekijän. BBC on ottanut yhteyttä Manxin hallitukseen saadakseen vastauksen Robertsin väitteisiin. Vuosina 2016-17 pidätettyjen nuorten määrä oli 132, ja se nousi 161:een vuosina 2017-18. YJT:lle tehtiin vuosina 2017-18 yhteensä 445 lähetteen tekemistä. Maaliskuun 31. päivään päättyneiden 12 kuukauden aikana 250 henkilöä ohjattiin tiimiin vähintään kerran. Vähintään yksi nuori ohjattiin 28 kertaa näiden 12 kuukauden aikana. Poliisipäällikön vuosikertomus annetaan Tynwaldille myöhemmin tässä kuussa.</w:t>
      </w:r>
    </w:p>
    <w:p>
      <w:r>
        <w:rPr>
          <w:b/>
        </w:rPr>
        <w:t xml:space="preserve">Yhteenveto</w:t>
      </w:r>
    </w:p>
    <w:p>
      <w:r>
        <w:t xml:space="preserve">Mansaarella pidätettyjen nuorten määrä on lisääntynyt "hälyttävästi", poliisipäällikkö on todennut.</w:t>
      </w:r>
    </w:p>
    <w:p>
      <w:r>
        <w:rPr>
          <w:b/>
          <w:u w:val="single"/>
        </w:rPr>
        <w:t xml:space="preserve">Asiakirjan numero 687</w:t>
      </w:r>
    </w:p>
    <w:p>
      <w:r>
        <w:t xml:space="preserve">Pieni maanjäristys tuntui Helensburghin ja Rosneathin ympäristössä</w:t>
      </w:r>
    </w:p>
    <w:p>
      <w:r>
        <w:t xml:space="preserve">Brittiläisen geologian tutkimuskeskuksen seismometri rekisteröi järistyksen torstaina kello 23.34. Asukkaat kertoivat tunteneensa erittäin kovaäänisen jyrinän ja lievää tärinää, mutta ihmisille tai omaisuudelle ei kuitenkaan raportoitu aiheutuneen vahinkoa. Suurin tunnettu maanjäristys Skotlannissa tapahtui Loch Awen lähellä vuonna 1880, ja sen voimakkuus oli 5,2. David Galloway, paikallinen seismologi British Geological Survey -laitokselta, sanoi: "Saimme eilisillan jälkeen 20 ilmoitusta maanjäristyksestä. "Seuraamme 100 seismometriä ympäri Yhdistynyttä kuningaskuntaa 24 tuntia vuorokaudessa. "Kaikki taustaäänen yläpuolella oleva havaitaan, ja voimme määrittää, onko kyseessä todellinen maanjäristys vai jokin muu, kuten louhoksen räjähdys." Britanniassa tapahtuu vuosittain noin 200-300 järistystä, mutta suurin osa niistä on niin pieniä, ettei niitä huomata.</w:t>
      </w:r>
    </w:p>
    <w:p>
      <w:r>
        <w:rPr>
          <w:b/>
        </w:rPr>
        <w:t xml:space="preserve">Yhteenveto</w:t>
      </w:r>
    </w:p>
    <w:p>
      <w:r>
        <w:t xml:space="preserve">Helensburghia ja Rosneathin niemimaata on ravistellut maanjäristys, jonka voimakkuus on 2,4.</w:t>
      </w:r>
    </w:p>
    <w:p>
      <w:r>
        <w:rPr>
          <w:b/>
          <w:u w:val="single"/>
        </w:rPr>
        <w:t xml:space="preserve">Asiakirjan numero 688</w:t>
      </w:r>
    </w:p>
    <w:p>
      <w:r>
        <w:t xml:space="preserve">Epping: Epping: Kaksi uutta pidätystä kuolemaan johtaneesta parkkipaikkapuukotuksesta</w:t>
      </w:r>
    </w:p>
    <w:p>
      <w:r>
        <w:t xml:space="preserve">Itä-Lontoon Plaistow'sta kotoisin oleva 30-vuotias Stephen Morrisson löydettiin Epping New Roadilta Eppingistä 23. kesäkuuta. Hänet vietiin sairaalaan, mutta hän kuoli samana iltana. Lontoosta kotoisin olevat 23-vuotiaat mies ja nainen on pidätetty murhasta epäiltynä. Nainen on pidätetty myös epäiltynä ajamisesta ilman vakuutusta ja huumeiden hallussapidosta. Aiemmin murhasta epäiltynä pidätetty 30-vuotias lontoolaismies on vapautettu takuita vastaan 24. heinäkuuta asti. Stephenin perhe kuvaili häntä kunnianosoituksessaan "elämää suuremmaksi". "Hänet vietiin liian aikaisin ja niin traagisesti, eikä elämämme ole enää koskaan samanlaista", hänen perheensä sanoi. "Hän jättää niin suuren tyhjän aukon, jota ei voi koskaan täyttää." Essexin poliisi vetoaa kaikkiin Robin Hoodin liikenneympyrän ja Wakes Armsin välisellä alueella liikkuneisiin, jotta he ottaisivat yhteyttä poliiseihin. Aiheeseen liittyvät Internet-linkit Essexin poliisi</w:t>
      </w:r>
    </w:p>
    <w:p>
      <w:r>
        <w:rPr>
          <w:b/>
        </w:rPr>
        <w:t xml:space="preserve">Yhteenveto</w:t>
      </w:r>
    </w:p>
    <w:p>
      <w:r>
        <w:t xml:space="preserve">Kaksi muuta henkilöä on pidätetty parkkipaikalla puukotetun miehen kuoleman yhteydessä.</w:t>
      </w:r>
    </w:p>
    <w:p>
      <w:r>
        <w:rPr>
          <w:b/>
          <w:u w:val="single"/>
        </w:rPr>
        <w:t xml:space="preserve">Asiakirjan numero 689</w:t>
      </w:r>
    </w:p>
    <w:p>
      <w:r>
        <w:t xml:space="preserve">Bournemouthin Travelodge-murhasta epäilty pidetään mielenterveyslain nojalla vangittuna</w:t>
      </w:r>
    </w:p>
    <w:p>
      <w:r>
        <w:t xml:space="preserve">Uhri, parikymppinen nainen, löydettiin kuolleena Travelodgesta Christchurch Roadilla Bournemouthissa keskiviikkoaamuna. Hänen kuolemansa aiheutui "useista tylpän voiman aiheuttamista vammoista", kertoi Dorsetin poliisi. Bournemouthista kotoisin oleva 32-vuotias mies pidätettiin murhasta epäiltynä. Hänet on nyt siirretty mielenterveyspalveluiden hoitoon 28 päiväksi. Poliisi ilmoitti, että tutkinta jatkuu, ja hotelli pysyy eristettynä, kun poliisit jatkavat tutkimuksia. Komisario Jez Noyce sanoi: "Ajatuksemme ovat edelleen uhrin perheen ja kaikkien niiden kanssa, joihin tämä hirvittävän surullinen tapaus on vaikuttanut." Seuraa BBC Southia Facebookissa, Twitterissä tai Instagramissa. Lähetä juttuideoita osoitteeseen south.newsonline@bbc.co.uk.</w:t>
      </w:r>
    </w:p>
    <w:p>
      <w:r>
        <w:rPr>
          <w:b/>
        </w:rPr>
        <w:t xml:space="preserve">Yhteenveto</w:t>
      </w:r>
    </w:p>
    <w:p>
      <w:r>
        <w:t xml:space="preserve">Hotellin vastaanottovirkailijan murhasta epäiltynä pidätetty mies on pidätetty mielenterveyslain nojalla.</w:t>
      </w:r>
    </w:p>
    <w:p>
      <w:r>
        <w:rPr>
          <w:b/>
          <w:u w:val="single"/>
        </w:rPr>
        <w:t xml:space="preserve">Asiakirjan numero 690</w:t>
      </w:r>
    </w:p>
    <w:p>
      <w:r>
        <w:t xml:space="preserve">Arthur Labinjo-Hughes: Labinhou: Pariskunta kiistää kuusivuotiaan murhan</w:t>
      </w:r>
    </w:p>
    <w:p>
      <w:r>
        <w:t xml:space="preserve">Solihullilainen Arthur Labinjo-Hughes kuoli sairaalassa 17. kesäkuuta sen jälkeen, kun hänet löydettiin loukkaantuneena kotoaan Cranmore Roadilta, Shirleystä. Arthurin isä Thomas Hughes, 27, ja hänen samassa osoitteessa asuva kumppaninsa Emma Tustin, 31, kiistivät murhan Birminghamin kruununoikeudessa torstaina. Heidät molemmat vangittiin ja he odottavat oikeudenkäyntiä. Pariskuntaa syytettiin alun perin lapsen kuoleman aiheuttamisesta tai sallimisesta, mutta heitä vastaan nostettiin syyte murhasta 17. joulukuuta viime vuonna. He kiistävät myös syytteet pahoinpitelystä, huonosta kohtelusta ja lapsen laiminlyönnistä tai hylkäämisestä. Seuraa BBC West Midlandsia Facebookissa, Twitterissä ja Instagramissa. Lähetä juttuideoita osoitteeseen: newsonline.westmidlands@bbc.co.uk Aiheeseen liittyvät Internet-linkit HM Courts Service (HM Courts Service).</w:t>
      </w:r>
    </w:p>
    <w:p>
      <w:r>
        <w:rPr>
          <w:b/>
        </w:rPr>
        <w:t xml:space="preserve">Yhteenveto</w:t>
      </w:r>
    </w:p>
    <w:p>
      <w:r>
        <w:t xml:space="preserve">Mies ja hänen kumppaninsa ovat kiistäneet päävammaan kuolleen kuusivuotiaan poikansa murhan.</w:t>
      </w:r>
    </w:p>
    <w:p>
      <w:r>
        <w:rPr>
          <w:b/>
          <w:u w:val="single"/>
        </w:rPr>
        <w:t xml:space="preserve">Asiakirjan numero 691</w:t>
      </w:r>
    </w:p>
    <w:p>
      <w:r>
        <w:t xml:space="preserve">Google "poistaa" automaattisesti verkkoseurantahistoriansa</w:t>
      </w:r>
    </w:p>
    <w:p>
      <w:r>
        <w:t xml:space="preserve">Hakujätti antaa jo nyt käyttäjien poistaa manuaalisesti tiedot, jotka se kerää, kun he käyttävät sen tuotteita, kuten YouTubea, Karttoja ja hakua. Nyt se pyrkii lisäämään henkilötietojen hallintaa ja tarjoaa mahdollisuuden automaattiseen poistamiseen kolmen tai 18 kuukauden kuluttua. Googlen mukaan uudet työkalut tulevat käyttöön "lähiviikkoina". Hakujätti on joutunut tarkastelun kohteeksi keräämiensä henkilötietojen vuoksi. Marraskuussa sitä syytettiin siitä, että se seurasi, missä ihmiset kävivät, vaikka he olivat kytkeneet sijaintitiedot pois päältä. Aiemmin tässä kuussa Google kertoi monien yllätykseksi, että ihmisarvostelijat kuuntelivat joskus Home-kaiuttimen ja Assistant-sovelluksen äänitallenteita. Tällä hetkellä Googlen verkkohistorian ja sijainnin seurannan voi "keskeyttää" kunkin tilin asetussivulla. Tulevina viikkoina se tarjoaa kuitenkin mahdollisuuden poistaa nämä tiedot automaattisesti, kun ne ovat yli muutaman kuukauden vanhoja. Se ei kuitenkaan tarjoa automaattista poistoa YouTuben katseluhistoriasta tai Home- ja Assistant-ohjelmien kautta annetuista äänikomennoista.</w:t>
      </w:r>
    </w:p>
    <w:p>
      <w:r>
        <w:rPr>
          <w:b/>
        </w:rPr>
        <w:t xml:space="preserve">Yhteenveto</w:t>
      </w:r>
    </w:p>
    <w:p>
      <w:r>
        <w:t xml:space="preserve">Google aikoo tarjota käyttäjille mahdollisuuden poistaa haku- ja sijaintihistoriansa automaattisesti kolmen kuukauden kuluttua.</w:t>
      </w:r>
    </w:p>
    <w:p>
      <w:r>
        <w:rPr>
          <w:b/>
          <w:u w:val="single"/>
        </w:rPr>
        <w:t xml:space="preserve">Asiakirjan numero 692</w:t>
      </w:r>
    </w:p>
    <w:p>
      <w:r>
        <w:t xml:space="preserve">Miksi Tory Brexiteersin kirje Maylle on tärkeä?</w:t>
      </w:r>
    </w:p>
    <w:p>
      <w:r>
        <w:t xml:space="preserve">Laura KuenssbergPoliittinen päätoimittaja@bbclaurakon Twitter Toinen kirje, toinen allekirjoittajien lista. Näinä kiihkeinä aikoina ei ole aivan epätavallista, että esiin nousee asiakirjoja, joissa ajetaan yhtä tai toista versiota brexit-opista, että Toryjen jännitteet kirjoitetaan mustavalkoisesti. Syy kuitenkin siihen, miksi konservatiivien brexit-puolueen takapenkkien kirjeellä on merkitystä, on yksinkertainen. Kyse on ajoituksesta. Kuten olemme keskustelleet monta kertaa aiemminkin, Theresa Mayn tukikohta puolueessaan ovat euroskeptikot. Koska hänellä ei ole enemmistöä, hän tietää, että hänen on pidettävä kymmeniä ja taas kymmeniä brexitiä tukevia tooriksen kansanedustajia laajalti puolellaan oman hallituksensa selviytymisen vuoksi. He ovat hyväksyneet hallitukselta joitakin siirtymiä, joita he aiemmin pitivät sietämättöminä - parin vuoden brexit-lähtöaikataulu jyrkän irtautumisen sijaan ja kymmenien miljardien lasku. Mutta he eivät, kuten tämä kirje tekee selväksi, ole valmiita nielemään vielä monia kompromisseja, kun on kyse kauppasopimusten saamisesta aikaan heti Brexitin jälkeen. Yksityiskohdilla ei ole niinkään väliä, vaan sillä, että kirje on tullut julki juuri nyt, kun numero 10 ja kabinettivastaavat, jotka haluavat pysyä EU:ssa, alkoivat olla yhä toiveikkaampia siitä, että kompromissi olisi saavutettavissa. Ministerit kokoontuvat Chequersissa torstaina, ja pääministerin on määrä esittää ratkaisumahdollisuudet ensi viikolla pidettävässä puheessaan. Juuri kun pääministeri ja hänen tiiminsä olivat valmistautumassa myymään sovintoa, voimakas ryhmä on tehnyt selväksi, ettei se ole valmis liikkumaan kovin paljon.</w:t>
      </w:r>
    </w:p>
    <w:p>
      <w:r>
        <w:rPr>
          <w:b/>
        </w:rPr>
        <w:t xml:space="preserve">Yhteenveto</w:t>
      </w:r>
    </w:p>
    <w:p>
      <w:r>
        <w:t xml:space="preserve">Yli 60 brexitiä tukevaan European Research Group -ryhmään kuuluvaa tohtorikansanedustajaa on lähettänyt pääministerille kirjeen, jossa on luettelo brexit-neuvotteluja koskevista vaatimuksista ennen kabinetin kriittistä kokousta. Mitä on tekeillä?</w:t>
      </w:r>
    </w:p>
    <w:p>
      <w:r>
        <w:rPr>
          <w:b/>
          <w:u w:val="single"/>
        </w:rPr>
        <w:t xml:space="preserve">Asiakirjan numero 693</w:t>
      </w:r>
    </w:p>
    <w:p>
      <w:r>
        <w:t xml:space="preserve">Ladywoodin poliisiautosta varastettu jengiin liittyvä muistikirja</w:t>
      </w:r>
    </w:p>
    <w:p>
      <w:r>
        <w:t xml:space="preserve">Birminghamissa poliisit jättivät ajoneuvonsa jahdatakseen jalkaisin liikkuvaa epäiltyä ja palasivat huomatakseen, että muhvikin oli kadonnut. West Midlandsin poliisi ilmoitti ottaneensa yhteyttä nimettyihin henkilöihin ja tarjonneensa heille tukea Ladywoodissa 29. toukokuuta tapahtuneen varkauden jälkeen. Se ei usko, että varkaus olisi vaarantanut ketään, se sanoi. Poliisi on ilmoittanut asiasta tietosuojavaltuutetun toimistolle (ICO). Apulaispoliisipäällikkö Danny Long sanoi, että poliisi oli odottanut lokakuuhun asti varkauden yksityiskohtien jakamisella, jotta se ei "pahentanut tilannetta" ja saattanut vaarantaa ihmisiä entisestään. "Tällä hetkellä emme tiedä, missä muistikirja on, varkauden tutkinta jatkuu, ja seuraamme edelleen mahdollisia riskejä yhteisöissämme ja toteutamme asianmukaiset turvatoimet", hän sanoi. "Olemme hyvin pahoillamme siitä, että tämä tieto päätyi julkisuuteen. Hallinnoimme päivittäin erittäin arkaluonteisia tietoja, jotka ovat elintärkeitä väkivaltarikollisuuden torjunnassa." Seuraa BBC West Midlandsia Facebookissa, Twitterissä ja Instagramissa. Lähetä juttuideasi osoitteeseen: newsonline.westmidlands@bbc.co.uk</w:t>
      </w:r>
    </w:p>
    <w:p>
      <w:r>
        <w:rPr>
          <w:b/>
        </w:rPr>
        <w:t xml:space="preserve">Yhteenveto</w:t>
      </w:r>
    </w:p>
    <w:p>
      <w:r>
        <w:t xml:space="preserve">Vartioimattomasta poliisiautosta varastettiin muistikirja, joka sisälsi tietoja "jengeihin liittyvälle toiminnalle alttiista" henkilöistä, kuten on käynyt ilmi.</w:t>
      </w:r>
    </w:p>
    <w:p>
      <w:r>
        <w:rPr>
          <w:b/>
          <w:u w:val="single"/>
        </w:rPr>
        <w:t xml:space="preserve">Asiakirjan numero 694</w:t>
      </w:r>
    </w:p>
    <w:p>
      <w:r>
        <w:t xml:space="preserve">Aberdeenin konservatiivien hyllytys kumottiin "sopimattomien" kommenttien vuoksi.</w:t>
      </w:r>
    </w:p>
    <w:p>
      <w:r>
        <w:t xml:space="preserve">Ryan Houghton, joka oli ehdokkaana Aberdeen Northin vaalipiirissä, pyysi marraskuussa anteeksi aiheuttamiaan loukkauksia, mutta väitti, että kommentit oli irrotettu asiayhteydestään. Skotlannin konservatiivit olivat sanoneet, että blogikommentteja ei voida hyväksyä. Puolueen kurinpitovaliokunta puolsi erottamisen kumoamista. Houghton sanoi lausunnossaan: "Erotukseeni johtaneet kommentit olivat yksittäisiä ja tapahtuivat lähes kymmenen vuotta sitten. "Ne eivät millään tavoin kuvasta poliittista tai ammatillista uraani, ja pidän kaikenlaisia ennakkoluuloja vastenmielisinä." Virantoimituksesta pidättäminen tuli sen jälkeen, kun The National oli listannut useita viestejä, joista yhdessä hän väitti, että vaikka "ei ole uskottavia todisteita siitä, että holokaustia ei ole tapahtunut", hän jatkoi sanomalla: "Mielestäni jotkut tapahtumat ovat keksittyjä." Hän julkaisi tuolloin Twitterissään lausunnon, jossa hän sanoi, että kommentit oli otettu "irti asiayhteydestään", ja vakuutti, ettei hänellä ole koskaan ollut antisemitistisiä, rasistisia tai homofobisia näkemyksiä. Puolueen tiedottaja sanoi kurinpitokomitean päätöksestä: "Valiokunta otti huomioon vastaajan varauksettoman hyväksynnän sille, että se, mitä hän oli tehnyt paljon nuorempana, oli väärin, ja että hän ymmärsi tekojensa seuraukset". "Valiokunta pani merkille myös paikallisten ryhmien vastaajalle osoittamat tukikirjeet."</w:t>
      </w:r>
    </w:p>
    <w:p>
      <w:r>
        <w:rPr>
          <w:b/>
        </w:rPr>
        <w:t xml:space="preserve">Yhteenveto</w:t>
      </w:r>
    </w:p>
    <w:p>
      <w:r>
        <w:t xml:space="preserve">Aberdeenin konservatiivisen kaupunginvaltuutetun virantoimituksesta pidättäminen on kumottu hänen väitettyjen antisemitististen, islaminvastaisten ja homofobisten kommenttiensa vuoksi.</w:t>
      </w:r>
    </w:p>
    <w:p>
      <w:r>
        <w:rPr>
          <w:b/>
          <w:u w:val="single"/>
        </w:rPr>
        <w:t xml:space="preserve">Asiakirjan numero 695</w:t>
      </w:r>
    </w:p>
    <w:p>
      <w:r>
        <w:t xml:space="preserve">Oxfordshire neuvosto voisi säästää £ 1m teknologian jakaminen</w:t>
      </w:r>
    </w:p>
    <w:p>
      <w:r>
        <w:t xml:space="preserve">Molemmat maakäräjät jakaisivat henkilöstö- ja talouspalvelujärjestelmät, jotta voitaisiin säästää kustannuksia ja lisätä tietokonekapasiteettia. Yhteisessä lausunnossaan valtuustot totesivat, että "ei ole aikomusta" vähentää henkilöstöä kumppanuuden seurauksena. Suunnitelmista on tarkoitus sopia Oxfordshiren kabinetin kokouksessa maanantaina. Lausunnossa sanottiin, että kumppanuus "auttaa vastaamaan kasvaviin teknologiatuen tarpeisiin tulevaisuudessa ilman, että kustannukset kasvavat". Oxfordshiren kreivikunnanvaltuustolla on tällä hetkellä palvelusopimus yksityisen yrityksen kanssa, jonka on määrä päättyä vuonna 2012. Ehdotettujen uusien järjestelyjen mukaan Hampshire tukisi joitakin Oxfordshiren järjestelmiä ja saisi siten säästöjä. Oxfordshiren valtuuston varajohtaja David Robertson sanoi: "Koko maassa neuvostot tekevät tiiviimpää yhteistyötä tehokkuuden ja säästöjen saavuttamiseksi. "Se on järkevä tapa edetä, ja tämä ehdotettu sopimus Hampshiren kollegojemme kanssa on esimerkki melko laajamittaisesta yhteistyöstä."</w:t>
      </w:r>
    </w:p>
    <w:p>
      <w:r>
        <w:rPr>
          <w:b/>
        </w:rPr>
        <w:t xml:space="preserve">Yhteenveto</w:t>
      </w:r>
    </w:p>
    <w:p>
      <w:r>
        <w:t xml:space="preserve">Oxfordshiren kreivikunnanvaltuusto voi säästää miljoona puntaa kolmessa vuodessa, jos suunnitelmat tietotekniikan jakamisesta Hampshiren kreivikunnanvaltuuston kanssa toteutuvat.</w:t>
      </w:r>
    </w:p>
    <w:p>
      <w:r>
        <w:rPr>
          <w:b/>
          <w:u w:val="single"/>
        </w:rPr>
        <w:t xml:space="preserve">Asiakirjan numero 696</w:t>
      </w:r>
    </w:p>
    <w:p>
      <w:r>
        <w:t xml:space="preserve">Commodore Clipper palaa kuivatelakkaan.</w:t>
      </w:r>
    </w:p>
    <w:p>
      <w:r>
        <w:t xml:space="preserve">Saasteita vähentävät pesurit oli määrä asentaa Commodore Clipperin ja Commodore Goodwillin ollessa kuivatelakalla, mutta ne eivät olleet valmiita. Clipper on kuivatelakalla 4. marraskuuta-14. joulukuuta, mutta Goodwillille ei ole asetettu päivämäärää. Se korvataan Condor Liberationin lisälennoilla Pooleen ja rahtialuksen vuokraamisella. Condor Ferries ilmoitti, että se tarjoaa asianomaisille asiakkaille hyvitystä tai vaihtoehtoisia matkoja. Condor Ferriesin kapteeni Fran Collins sanoi: "Olemme luonnollisesti erittäin pettyneitä siihen, että rikkipäästöjä koskevien uusien EU:n asetusten edellyttämiä pesureita ei voitu asentaa suunnitellusti perinteisten lauttojemme rutiiniluonteisten kuivatelakointijaksojen aikana. "Nämä ovat suuria ja monimutkaisia teknisiä asennuksia, jotka ovat ainutlaatuisia jokaiselle alukselle." Hän sanoi, että Clipper olisi poissa vesiltä "aikana, jolloin matkustajamäärät ovat suhteellisen alhaiset". Yhtiö on myös julkaissut yksityiskohtaiset tiedot varasuunnitelmistaan suunniteltujen huoltotöiden tai odottamattomien häiriöiden varalle. Näihin suunnitelmiin kuuluu Liberationin tai Condor Rapiden liikennöinti Yhdistyneen kuningaskunnan, Kanavan saarten ja Ranskan välisellä reitillä.</w:t>
      </w:r>
    </w:p>
    <w:p>
      <w:r>
        <w:rPr>
          <w:b/>
        </w:rPr>
        <w:t xml:space="preserve">Yhteenveto</w:t>
      </w:r>
    </w:p>
    <w:p>
      <w:r>
        <w:t xml:space="preserve">Kaksi Kanaalisaaren lauttaa on pidempään poissa vedestä, koska päästöjä vähentävien laitteiden asentaminen on viivästynyt.</w:t>
      </w:r>
    </w:p>
    <w:p>
      <w:r>
        <w:rPr>
          <w:b/>
          <w:u w:val="single"/>
        </w:rPr>
        <w:t xml:space="preserve">Asiakirjan numero 697</w:t>
      </w:r>
    </w:p>
    <w:p>
      <w:r>
        <w:t xml:space="preserve">Hallitus "valmistautuu sotaan</w:t>
      </w:r>
    </w:p>
    <w:p>
      <w:r>
        <w:t xml:space="preserve">Tamil National Alliance (TNA) sanoi, että presidentti Mahinda Rajapaksan hallitus ei ole vilpitön pyrkimyksissään aloittaa neuvottelut tamilitiikerien kanssa. TNA:n parlamentaarikko MK Sivajilingam kysyi, miksi hallitus ei voi tarjota helikoptereita rauhaa varten. "He käyttivät helikoptereita sotaan yli 20 vuoden ajan, mutta miksi he eivät voi käyttää niitä rauhaan", hän kysyi BBC Sandeshayan Elmo Fernandon haastattelussa. "Aivan kuin hallitus sanoisi, että te (tamilit) ette kuulu Sri Lankaan ja voitte lähteä pois", hän lisäsi. Lainsäätäjä sanoi, että Trincomaleen satamakaupungin tilanne muistuttaa "mustan heinäkuun" tilannetta vuonna 1983. Heinäkuussa 1983 singaleesit tappoivat satoja tamileja sen jälkeen, kun LTTE oli tappanut 13 Sri Lankan sotilasta. Trincomaleen itäisessä satamakaupungissa on viime viikkoina tapettu siviilejä sekä singalealais- että tamiliyhteisöistä. Sekä LTTE:tä että Sri Lankan turvallisuusjoukkoja syytetään siviilien tappamisesta. Hallitus on kuitenkin syyttänyt LTTE:tä siitä, että se käyttää tarkoituksellisesti "viivytystaktiikkaa", jotta se ei aloittaisi neuvotteluja.</w:t>
      </w:r>
    </w:p>
    <w:p>
      <w:r>
        <w:rPr>
          <w:b/>
        </w:rPr>
        <w:t xml:space="preserve">Yhteenveto</w:t>
      </w:r>
    </w:p>
    <w:p>
      <w:r>
        <w:t xml:space="preserve">Vähemmistön tamilipoliitikot ovat syyttäneet Sri Lankan hallitusta siitä, että se valmistautuu sotaan puhuessaan rauhasta.</w:t>
      </w:r>
    </w:p>
    <w:p>
      <w:r>
        <w:rPr>
          <w:b/>
          <w:u w:val="single"/>
        </w:rPr>
        <w:t xml:space="preserve">Asiakirjan numero 698</w:t>
      </w:r>
    </w:p>
    <w:p>
      <w:r>
        <w:t xml:space="preserve">Gwyneddin Cake Crew saa 500 000 punnan lainan työpaikkojen luomiseen.</w:t>
      </w:r>
    </w:p>
    <w:p>
      <w:r>
        <w:t xml:space="preserve">Balassa sijaitseva The Cake Crew työllistää 240 ihmistä ja valmistaa kakkuja Tescolle, Sainsbury'sille, Morrisonille ja Aldille. Yritys toivoo voivansa käyttää lainan uusien työpaikkojen luomiseen, mutta ei ole pystynyt kertomaan niiden määrää. Rhodri Evans Finance Wales -järjestöstä sanoi, että The Cake Crew on "loistava esimerkki paikallisesta menestystarinasta". Rahat ovat peräisin Walesin yritysrahastosta (Wales Business Fund), joka on osittain EU:n varoista rahoitettava Walesin hallituksen rahasto, jonka tarkoituksena on tukea pieniä ja keskisuuria yrityksiä kestävän talouskasvun ja työpaikkojen luomiseksi. The Cake Crew'n toimitusjohtaja Simon Faithfull sanoi, että yritys on kasvanut huomattavasti viime vuosina. "Finance Walesin myöntämä rahoitus mahdollistaa laajentumisen ja tukee työllisyyttä ja panostamme Pohjois-Walesin talouteen", hän lisäsi. Finance Wales, joka käyttää Walesin hallituksen ja muiden sijoittajien varoja, tekee sijoituksia walesilaisiin yrityksiin, joiden arvo vaihtelee 1 000 punnasta 3 miljoonaan puntaan. Aiheeseen liittyvät Internet-linkit Finance Wales</w:t>
      </w:r>
    </w:p>
    <w:p>
      <w:r>
        <w:rPr>
          <w:b/>
        </w:rPr>
        <w:t xml:space="preserve">Yhteenveto</w:t>
      </w:r>
    </w:p>
    <w:p>
      <w:r>
        <w:t xml:space="preserve">Gwyneddin kuppikakkutoimittaja aikoo laajentaa liiketoimintaansa saatuaan 500 000 puntaa käteistä Finance Walesilta.</w:t>
      </w:r>
    </w:p>
    <w:p>
      <w:r>
        <w:rPr>
          <w:b/>
          <w:u w:val="single"/>
        </w:rPr>
        <w:t xml:space="preserve">Asiakirjan numero 699</w:t>
      </w:r>
    </w:p>
    <w:p>
      <w:r>
        <w:t xml:space="preserve">Pitch Perfect 2 voittaa Mad Maxin Britannian lipputulotilastojen kärjessä</w:t>
      </w:r>
    </w:p>
    <w:p>
      <w:r>
        <w:t xml:space="preserve">Uusi Pitch Perfect -elokuva, jonka pääosissa nähdään jälleen Anna Kendrick ja Rebel Wilson, tuotti 5 miljoonaa puntaa - yli viisi kertaa enemmän kuin alkuperäisen elokuvan ensi-ilta vuonna 2012. Tom Hardyn ja Charlize Theronin tähdittämä Mad Max: Fury Road tuotti 4,5 miljoonaa puntaa. The Avengers: Age of Ultron putosi kolmanneksi kolmen viikon ykkössijan jälkeen 1,66 miljoonalla punnalla. Alkuperäisestä Pitch Perfect -elokuvasta, joka kertoo Barden Bellas -nimisestä fiktiivisestä a capella -lauluryhmästä, tuli ilmestymisensä jälkeen unihitti. Jatko-osa oli viikonloppuna myös Yhdysvaltain ja Kanadan lipputulotilastojen kärjessä, sillä se tuotti 70,3 miljoonaa dollaria (44,7 miljoonaa puntaa) - enemmän kuin ensimmäinen elokuva koko Yhdysvaltain elokuvateatterikierroksensa aikana. Elizabeth Banksin ohjaamassa tarinassa Bellat matkustavat maailmanmestaruuskilpailuihin puolustamaan kunniaansa saksalaisia aca-mestareita Das Sound Machinea vastaan. Uusi Mad Max -elokuva, joka on Mel Gibsonin tähdittämän alkuperäisen elokuvan reboot, sai ensi-iltansa Cannesin elokuvajuhlilla viime viikolla, jossa se sai myönteiset arvostelut. Useimmat arvostelijat antoivat toiminnantäyteiselle eeppiselle elokuvalle neljä tai viisi tähteä, ja The Daily Telegraph kuvaili sitä "krakatolaiseksi hulluuden purkaukseksi". TV-spin-off Spooks: The Greater Good ja Thomas Hardyn romaaniin perustuva Carey Mulliganin pukudraama Far From the Madding Crowd täydensivät viikonlopun viisi parasta elokuvaa.</w:t>
      </w:r>
    </w:p>
    <w:p>
      <w:r>
        <w:rPr>
          <w:b/>
        </w:rPr>
        <w:t xml:space="preserve">Yhteenveto</w:t>
      </w:r>
    </w:p>
    <w:p>
      <w:r>
        <w:t xml:space="preserve">Musikaalikomedia Pitch Perfect 2 on avausviikonloppunaan ollut Britannian lipputulotilastojen kärjessä ja ohittanut Mad Max: Fury Roadin.</w:t>
      </w:r>
    </w:p>
    <w:p>
      <w:r>
        <w:rPr>
          <w:b/>
          <w:u w:val="single"/>
        </w:rPr>
        <w:t xml:space="preserve">Asiakirjan numero 700</w:t>
      </w:r>
    </w:p>
    <w:p>
      <w:r>
        <w:t xml:space="preserve">Kuljettajaa syytetään opettajan "perävaunuonnettomuudesta" Aberdeenshiren kaupungissa tapahtuneesta kuolemantapauksesta</w:t>
      </w:r>
    </w:p>
    <w:p>
      <w:r>
        <w:t xml:space="preserve">New Deerin alueelta kotoisin oleva kahden lapsen äiti Yvonne Lumsden, 35, kuoli törmäyksessä A948-tiellä Ellonin lähellä heinäkuussa 2019. Raymond Lamb, 30, kiistää aiheuttaneensa hänen kuolemansa ajamalla vaarallisesti. Glasgow'n korkeimmassa oikeudessa tuomari Lady Stacey lykkäsi asian käsittelyä syyskuussa pidettävään jatkokäsittelyyn. Lambin kerrotaan olleen Mitsubishi L200 pick-up -auton ratissa, joka oli vetämässä perävaunua. Syyttäjien mukaan hän ajoi "ylinopeutta". 'Lapsi loukkaantui vakavasti' Perävaunussa väitetään olleen "viallinen" jarrujärjestelmä, eikä sitä ollut kiinnitetty asianmukaisesti ajoneuvoon. Syytteen mukaan perävaunu irtosi Mitsubishistä ja törmäsi Volkswagen Poloon, jota ajoi Lumsden, joka myöhemmin kuoli sairaalassa. Myös hänen autossaan olleen lapsen kerrotaan loukkaantuneen vakavasti. Peterheadista kotoisin oleva Lamb joutuu vastaamaan muihin tieliikennelain mukaisiin syytteisiin. Puolustusasianajaja David Moggach ilmoitti lyhyen kuulemisen aikana, ettei hän ole syyllinen. Hän sanoi: "Lyhyesti sanottuna olemme valmiita etenemään oikeudenkäyntiin, mutta sellaista ei voida tällä hetkellä sopia."</w:t>
      </w:r>
    </w:p>
    <w:p>
      <w:r>
        <w:rPr>
          <w:b/>
        </w:rPr>
        <w:t xml:space="preserve">Yhteenveto</w:t>
      </w:r>
    </w:p>
    <w:p>
      <w:r>
        <w:t xml:space="preserve">Miestä syytetään opettajan tappamisesta Aberdeenshiressä sattuneessa kolarissa, kun perävaunun väitettiin irronneen hänen ajoneuvostaan.</w:t>
      </w:r>
    </w:p>
    <w:p>
      <w:r>
        <w:rPr>
          <w:b/>
          <w:u w:val="single"/>
        </w:rPr>
        <w:t xml:space="preserve">Asiakirjan numero 701</w:t>
      </w:r>
    </w:p>
    <w:p>
      <w:r>
        <w:t xml:space="preserve">Stagecoach pilotoi seurantateknologiaa</w:t>
      </w:r>
    </w:p>
    <w:p>
      <w:r>
        <w:t xml:space="preserve">Seurantalaitteet, jotka on asennettu 7 000 ajoneuvoon, mahdollistavat bussien kulun seuraamisen reaaliajassa älypuhelimissa ja internetissä olevien sovellusten avulla. Perthissä sijaitseva liikenneyritys kertoi, että järjestelmää kokeillaan ensi vuoden kesään mennessä, ja sen pitäisi olla täysin käytössä vuoden 2015 lopulla. Yrityksen mukaan matkustajat haluavat varmuuden siitä, milloin bussi saapuu. Stagecoach UK Busin toimitusjohtaja Robert Montgomery sanoi: "Investoinnit tähän uuteen järjestelmään auttavat luomaan alustan, jonka avulla voimme tarjota asiakkaillemme parempia matkoja, paikallisviranomaisille kustannustehokkaampaa tiedottamista ja parantaa oman toimintamme tehokkuutta."</w:t>
      </w:r>
    </w:p>
    <w:p>
      <w:r>
        <w:rPr>
          <w:b/>
        </w:rPr>
        <w:t xml:space="preserve">Yhteenveto</w:t>
      </w:r>
    </w:p>
    <w:p>
      <w:r>
        <w:t xml:space="preserve">Bussimatkustajat hyötyvät Stagecoachin busseihin asennettavasta uudesta paikannustekniikasta.</w:t>
      </w:r>
    </w:p>
    <w:p>
      <w:r>
        <w:rPr>
          <w:b/>
          <w:u w:val="single"/>
        </w:rPr>
        <w:t xml:space="preserve">Asiakirjan numero 702</w:t>
      </w:r>
    </w:p>
    <w:p>
      <w:r>
        <w:t xml:space="preserve">Ayrin yritys vaihtaa merileväsuunnitelman South Uistista Obaniin.</w:t>
      </w:r>
    </w:p>
    <w:p>
      <w:r>
        <w:t xml:space="preserve">Marine Biopolymers Ltd oli ehdottanut tehtaan rakentamista Lochboisdaleen, jossa merilevää oli tarkoitus käsitellä elintarvikkeissa ja kosmetiikassa käytettäväksi. Hanke olisi voinut luoda jopa 60 työpaikkaa. Yritys on nyt kuitenkin siirtänyt huomionsa tehtaan perustamiseen olemassa olevaan, mutta suljettuun tehtaaseen Barcaldinessa lähellä Obania. Storas Uibhist, joka hallinnoi yhteisön omistamaa South Uist Estatea, oli käynyt neuvotteluja Marine Biopolymersin kanssa. South Uistin kaupunginvaltuutettu Ronnie MacKinnon sanoi, että toivottiin, että saarelle saataisiin houkuteltua toinenkin merilevänjalostusyritys.</w:t>
      </w:r>
    </w:p>
    <w:p>
      <w:r>
        <w:rPr>
          <w:b/>
        </w:rPr>
        <w:t xml:space="preserve">Yhteenveto</w:t>
      </w:r>
    </w:p>
    <w:p>
      <w:r>
        <w:t xml:space="preserve">Ayrissa sijaitsevan yrityksen suunnitelma avata 20 miljoonan punnan merilevänjalostuslaitos South Uistille on peruttu.</w:t>
      </w:r>
    </w:p>
    <w:p>
      <w:r>
        <w:rPr>
          <w:b/>
          <w:u w:val="single"/>
        </w:rPr>
        <w:t xml:space="preserve">Asiakirjan numero 703</w:t>
      </w:r>
    </w:p>
    <w:p>
      <w:r>
        <w:t xml:space="preserve">Kaksi huumepidätystä Devonin Channings Woodin vankilassa</w:t>
      </w:r>
    </w:p>
    <w:p>
      <w:r>
        <w:t xml:space="preserve">Pidätykset olivat osa operaatiota HMP Channings Woodissa Newton Abbotissa, kertoi Devonin ja Cornwallin poliisi. Somersetin Tauntonista kotoisin oleva 22-vuotias nainen pidätettiin epäiltynä B-luokan huumeen mefedronin hallussapidosta. Hänet vapautettiin takuita vastaan, poliisi kertoi. Walesin Cardiffista kotoisin olevalle 58-vuotiaalle naiselle annettiin varoitus sen jälkeen, kun hänet oli pidätetty kannabiksen hallussapidosta. Henkilökunta myös eväsi naisilta vierailut vankilassa. Poliisit ajoneuvojen rekisterikilpien tunnistamisryhmästä, taktisesta poliisiryhmästä ja erikoiskonstaapelit sekä huumekoirat tarkistivat operaation aikana jokaisen vankilaan saapuvan ajoneuvon. Myös 27-vuotias mies Cardiffista, Walesista, joka oli etsintäkuulutettu, pidätettiin ja vangittiin, poliisi kertoi. C-luokan vankila, joka rakennettiin puolustusministeriön tiloihin, avattiin vuonna 1974, ja sinne mahtuu noin 730 vankia.</w:t>
      </w:r>
    </w:p>
    <w:p>
      <w:r>
        <w:rPr>
          <w:b/>
        </w:rPr>
        <w:t xml:space="preserve">Yhteenveto</w:t>
      </w:r>
    </w:p>
    <w:p>
      <w:r>
        <w:t xml:space="preserve">Poliisi on pidättänyt kaksi naista, jotka yrittivät estää huumeiden salakuljetuksen devonilaiseen vankilaan.</w:t>
      </w:r>
    </w:p>
    <w:p>
      <w:r>
        <w:rPr>
          <w:b/>
          <w:u w:val="single"/>
        </w:rPr>
        <w:t xml:space="preserve">Asiakirjan numero 704</w:t>
      </w:r>
    </w:p>
    <w:p>
      <w:r>
        <w:t xml:space="preserve">Guernseyn osavaltioiden jäteseminaari vaihtoehtojen rajaamiseksi</w:t>
      </w:r>
    </w:p>
    <w:p>
      <w:r>
        <w:t xml:space="preserve">Julkisten palvelujen osasto on kutsunut useita saariryhmiä ja valtion yksiköitä mukaan. Apulaisministeri Scott Ogier sanoi, että ministeriö oli hyvin rohkaistunut kahden ensimmäisen työpajan reaktiosta. Hän sanoi: "Olemme pääsemässä yksityiskohtaisemmin selville näistä mahdollisista vaihtoehdoista ja siitä, miten ne arvioitiin jo asetettujen kriteerien perusteella." Apulaisministeri Ogier sanoi: "Olemme tarkastelleet sitä, mitä haluamme saavuttaa, mikä on meille tärkeää, ja joitakin prosesseja ja tekniikoita, jotka voivat auttaa meitä pääsemään tavoitteeseen". "Kahden ensimmäisen työpajakierroksen vapaaehtoiset saivat paljon aikaan, ja heidän panoksensa ansiosta olemme voineet viedä jätehuoltostrategian tähän seuraavaan vaiheeseen." Istunnoista saatu palaute esitellään yksityiskohtaisesti Le Friquet'n puutarhakeskuksessa järjestettävässä yleisötilaisuudessa toukokuun aikana. Tilaisuus on avoin yleisölle, joka voi keskustella tuloksista ja esittää omia kommenttejaan. Kahden edellisen strategian päätösten peruuttaminen on maksanut saarelle noin 12 miljoonaa puntaa. Saaren nykyisen ratkaisun, Mont Cuetin kaatopaikan, kapasiteetin odotetaan saavuttavan rajansa vuoteen 2022 mennessä.</w:t>
      </w:r>
    </w:p>
    <w:p>
      <w:r>
        <w:rPr>
          <w:b/>
        </w:rPr>
        <w:t xml:space="preserve">Yhteenveto</w:t>
      </w:r>
    </w:p>
    <w:p>
      <w:r>
        <w:t xml:space="preserve">Guernseyn jätehuoltostrategiaa koskevan julkisen kuulemisen kolmannella kierroksella keskitytään käytettävissä olevien vaihtoehtojen yksityiskohtiin.</w:t>
      </w:r>
    </w:p>
    <w:p>
      <w:r>
        <w:rPr>
          <w:b/>
          <w:u w:val="single"/>
        </w:rPr>
        <w:t xml:space="preserve">Asiakirjan numero 705</w:t>
      </w:r>
    </w:p>
    <w:p>
      <w:r>
        <w:t xml:space="preserve">Durham järjestää Lumiere-valofestivaalin kolmannen kerran</w:t>
      </w:r>
    </w:p>
    <w:p>
      <w:r>
        <w:t xml:space="preserve">Festivaali järjestetään neljänä yönä, 14.-17. marraskuuta. Vuonna 2011 festivaali muutti Durhamin rakennukset ja sillat valaistuiksi taideteoksiksi. Durhamin kreivikunnanvaltuusto totesi, että viimeisin Lumiere-tapahtuma tuotti paikallistaloudelle yli neljä miljoonaa puntaa ja että tapahtuman järjestäminen uudelleen olisi "pakottavaa". Taiteilijat työskentelevät valon eri muodoissaan ja käyttävät kaupunkia kankaana. Festivaalin täydellinen ohjelma julkistetaan ensi vuonna. Durhamin kreivikunnanvaltuuston johtaja Simon Henig sanoi: "Lumiere on ollut valtava menestys, kun se on järjestetty täällä, ja ihmiset merkitsevät jo päivämäärät kalentereihinsa varmistaakseen, etteivät jää paitsi."</w:t>
      </w:r>
    </w:p>
    <w:p>
      <w:r>
        <w:rPr>
          <w:b/>
        </w:rPr>
        <w:t xml:space="preserve">Yhteenveto</w:t>
      </w:r>
    </w:p>
    <w:p>
      <w:r>
        <w:t xml:space="preserve">Lumiere-valofestivaali palaa Durhamiin vuonna 2013 kahden menestyksekkään tapahtuman jälkeen vuosina 2009 ja 2011.</w:t>
      </w:r>
    </w:p>
    <w:p>
      <w:r>
        <w:rPr>
          <w:b/>
          <w:u w:val="single"/>
        </w:rPr>
        <w:t xml:space="preserve">Asiakirjan numero 706</w:t>
      </w:r>
    </w:p>
    <w:p>
      <w:r>
        <w:t xml:space="preserve">Wrexhamin uusi supervankila nimetään HMP Berwyniksi.</w:t>
      </w:r>
    </w:p>
    <w:p>
      <w:r>
        <w:t xml:space="preserve">Kouluja ja yhteisöllisiä ryhmiä pyydettiin keksimään nimiä 250 miljoonan punnan suuruiselle kompleksille, jonka on määrä avautua vuonna 2017 ja jossa on 2000 vankia. Oikeusministeriön mukaan nimi kuvastaa Pohjois-Walesin "rikasta historiaa ja kulttuuriperintöä". Vankilaministeri Andrew Selsous sanoi: "Olin iloinen nähdessäni, kuinka monet ihmiset osallistuivat." Russ Trent, josta tulee vankilan johtaja, kun vankila avataan, sanoi: "Mynydd on walesin kielen sana, joka tarkoittaa vuoristoa. Se kuvasti walesilaista maisemaa, mutta myös sitä henkilökohtaista ja joskus vaikeaa matkaa, jonka vankilan miehet saattavat tehdä. "Alakomitea piti tästä esityksestä, mutta halusi myös, että se heijastaisi aluetta, ja niinpä se ehdotti Berwyniä."</w:t>
      </w:r>
    </w:p>
    <w:p>
      <w:r>
        <w:rPr>
          <w:b/>
        </w:rPr>
        <w:t xml:space="preserve">Yhteenveto</w:t>
      </w:r>
    </w:p>
    <w:p>
      <w:r>
        <w:t xml:space="preserve">Wrexhamin uusi "supervankila" nimetään HMP Berwyniksi, kuten on ilmoitettu.</w:t>
      </w:r>
    </w:p>
    <w:p>
      <w:r>
        <w:rPr>
          <w:b/>
          <w:u w:val="single"/>
        </w:rPr>
        <w:t xml:space="preserve">Asiakirjan numero 707</w:t>
      </w:r>
    </w:p>
    <w:p>
      <w:r>
        <w:t xml:space="preserve">Syksyn 2013 julkilausuma: Liittokansleri aikoo rajoittaa yrityskorkojen korotuksia</w:t>
      </w:r>
    </w:p>
    <w:p>
      <w:r>
        <w:t xml:space="preserve">George Osborne ilmoittaa, että koronnostot rajoitetaan ensi vuonna 2 prosenttiin Englannissa ja Walesissa sen sijaan, että ne sidottaisiin inflaatioon. Hän aikoo myös laajentaa järjestelmää, joka tarjoaa verohelpotuksia pienyrityksille. BBC:n kirjeenvaihtaja Hugh Pym sanoo, että hän ei kuitenkaan aio tarkistaa järjestelmää, jota pidetään yleisesti vanhentuneena. Näin siitä huolimatta, että jotkut teollisuusryhmät ja elinkeinoministeri Vince Cable ovat vaatineet tällaista toimenpidettä. Menetetyt tulot Yritysverot nousevat ensi vuonna 3,2 prosenttia, mikä perustuu tavalliseen tapaan syyskuun vähittäishintaindeksin mukaiseen inflaatiomittaukseen. Yrittäjäjärjestöt ovat kuitenkin lobanneet voimakkaasti, jotta liittokansleri harkitsisi asiaa uudelleen. On selvää, että hän aikoo rajoittaa korotuksen 2 prosenttiin, mikä tarkoittaa, että ensi vuonna menetetään yli 300 miljoonaa puntaa tuloja. Hän ilmoittaa myös jatkavansa vuodella järjestelmää, joka antaa pienyrityksille helpotuksia verovelvollisuudesta. BBC:n talouden pääkirjeenvaihtaja Hugh Pym sanoi, että monet vähittäiskauppiaat pitivät elinkeinoveroja lamauttavana taakkana aikana, jolloin jotkut pääkadut olivat vaikeuksissa. Kirjeenvaihtajamme lisäsi, että laajentaa haluavien valmistajien mielestä verojärjestelmä voisi estää uusia investointeja. Skotlannissa paikallisneuvostot voivat mukauttaa omia verohelpotuspakettejaan paikallisten tarpeiden mukaan Skotlannin hallituksen aiemmin tänä vuonna julkistaman suunnitelman mukaan.</w:t>
      </w:r>
    </w:p>
    <w:p>
      <w:r>
        <w:rPr>
          <w:b/>
        </w:rPr>
        <w:t xml:space="preserve">Yhteenveto</w:t>
      </w:r>
    </w:p>
    <w:p>
      <w:r>
        <w:t xml:space="preserve">BBC:n tietojen mukaan liittokansleri pyrkii tukemaan yrityksiä ja High Streetiä rajoittamalla torstain syyslausumassaan yritysverojen korotuksia.</w:t>
      </w:r>
    </w:p>
    <w:p>
      <w:r>
        <w:rPr>
          <w:b/>
          <w:u w:val="single"/>
        </w:rPr>
        <w:t xml:space="preserve">Asiakirjan numero 708</w:t>
      </w:r>
    </w:p>
    <w:p>
      <w:r>
        <w:t xml:space="preserve">Black Keys haastaa Pizza Hutin ja Home Depotin oikeuteen kappaleen käytöstä</w:t>
      </w:r>
    </w:p>
    <w:p>
      <w:r>
        <w:t xml:space="preserve">Los Angelesissa jätettyjen oikeudellisten asiakirjojen mukaan pizzaketju käytti "merkittäviä osia" bändin Gold On The Ceiling -hitistä mainostaakseen uutta tuotettaan. Toisessa kanteessa väitetään, että Home Depot käytti Lonely Boy -kappaletta sähkötyökalujen mainoksessa. Yhtye vaatii kappaleiden käytön lopettamista ja taloudellisia korvauksia. Yhtyeen asianajajien mukaan mainokset olivat "röyhkeä ja epäasiallinen yritys hyödyntää kantajien vaivalla ansaitsemaa menestystä". He lisäsivät, että he olivat toukokuussa lähettäneet molemmille yrityksille kirjeet, joissa he pyysivät niitä peruuttamaan mainokset, mutta väittävät, että ne jätettiin huomiotta. Molemmat kyseisistä kappaleista esiintyivät yhtyeen seitsemännellä albumilla El Camino, joka julkaistiin viime vuonna. Myös tuottaja Danger Mouse, joka oli mukana kirjoittamassa albumia, on haastanut yhtiöt oikeuteen. Home Depotin edustaja kertoi Associated Pressille: "Emme ole vielä nähneet valitusta, mutta immateriaalioikeuksien kunnioittaminen on asia, johon suhtaudumme hyvin vakavasti." Pizza Hutin tiedottaja ohjasi tiedustelut mainoksensa tekijöille, The Martin Agencylle, joka sanoi, ettei yhtiö vastaa vireillä oleviin kanteisiin.</w:t>
      </w:r>
    </w:p>
    <w:p>
      <w:r>
        <w:rPr>
          <w:b/>
        </w:rPr>
        <w:t xml:space="preserve">Yhteenveto</w:t>
      </w:r>
    </w:p>
    <w:p>
      <w:r>
        <w:t xml:space="preserve">Yhdysvaltalainen rockduo The Black Keys haastaa Pizza Hutin ja rautakauppaketju Home Depotin oikeuteen, koska nämä väittävät käyttäneensä heidän kappaleitaan mainoksissa ilman heidän lupaansa.</w:t>
      </w:r>
    </w:p>
    <w:p>
      <w:r>
        <w:rPr>
          <w:b/>
          <w:u w:val="single"/>
        </w:rPr>
        <w:t xml:space="preserve">Asiakirjan numero 709</w:t>
      </w:r>
    </w:p>
    <w:p>
      <w:r>
        <w:t xml:space="preserve">Normacotin asukkaita kehotettiin testaamaan Covid-19-katuklusterin jälkeen</w:t>
      </w:r>
    </w:p>
    <w:p>
      <w:r>
        <w:t xml:space="preserve">Stoke-on-Trentin kaupunginvaltuusto on kehottanut asukkaita testauttamaan itsensä 5. elokuuta lähtien esiintyneiden tapausten lisääntymisen jälkeen. Se on perustanut väliaikaisen testauspaikan Alexandra Infants Schooliin, Melville Roadille, Normacotin alueelle, jossa on todettu lisääntyminen. Neuvoston mukaan tilanne on myös "kärjistymässä" koko kaupungissa. "Tutkimme tapausten lisääntymistä, emmekä voi vielä sanoa, jatkuuko tämä suuntaus", sanoi neuvoston johtaja Abi Brown. Neuvosto ei paljastanut, mitkä kadut ovat kärsineet, mutta Brown sanoi, että se tekee yhteistyötä asukkaiden kanssa eikä ole toistaiseksi pystynyt löytämään yhteyttä. Hän kehotti Normacotin asukkaita testauttamaan itsensä, "jotta tilanne ei pahenisi... ja jotta meidän ei tarvitsisi ryhtyä paikallisiin lukituksiin". "Vaikka tapausten määrä on hieman lisääntynyt Normacotissa, tilanne pahenee koko kaupungissa", Brown sanoi. "Viime viikolla tapausten määrä on kasvanut Stoke-on-Trentissä, ja uusia tapauksia on tullut 38 eri puolilla kaupunkia." Seuraa BBC West Midlandsia Facebookissa, Twitterissä ja Instagramissa. Lähetä juttuideasi osoitteeseen: newsonline.westmidlands@bbc.co.uk</w:t>
      </w:r>
    </w:p>
    <w:p>
      <w:r>
        <w:rPr>
          <w:b/>
        </w:rPr>
        <w:t xml:space="preserve">Yhteenveto</w:t>
      </w:r>
    </w:p>
    <w:p>
      <w:r>
        <w:t xml:space="preserve">Testausasema on perustettu kaupunginosaan, jossa 18 ihmistä on testattu positiivisesti koronavirukselle kuudella kadulla.</w:t>
      </w:r>
    </w:p>
    <w:p>
      <w:r>
        <w:rPr>
          <w:b/>
          <w:u w:val="single"/>
        </w:rPr>
        <w:t xml:space="preserve">Asiakirjan numero 710</w:t>
      </w:r>
    </w:p>
    <w:p>
      <w:r>
        <w:t xml:space="preserve">Gloucesterin katedraali palkkaa tyttökuorolaisia</w:t>
      </w:r>
    </w:p>
    <w:p>
      <w:r>
        <w:t xml:space="preserve">Henrik VIII perusti kuoron vuonna 1539, ja kuoroon kuuluu tällä hetkellä 20 poikaa ja 12 aikuista. Gloucesterin dekaani sanoi, että tyttökuorolaisten ottaminen mukaan olisi "jännittävä uusi luku" kuoron historiassa. Tavoitteena on löytää paikallisista kouluista ja erilaisista taustoista nuoria, jotka eivät ehkä ole aiemmin harkinneet laulamista katedraalikuorossa. Gloucesterin katedraalin musiikkijohtaja Adrian Partington sanoi, että tavoitteena on "löytää" joitakin erittäin lahjakkaita tyttöjä. Uudet tulokkaat osallistuvat täysimittaisesti katedraalin musiikilliseen jumalanpalvelukseen, joka alkaa harjoituksilla syyskuussa ja alkaa lokakuun alusta alkaen laulaa joka maanantai iltahartaudessa sekä joulu- ja pääsiäisjumalanpalveluksissa. Dekaani, pastori Stephen Lake, sanoi: "Tämä takaa sen, että nuoret tytöt ja pojat nostavat äänensä lauluun Gloucesterin katedraalissa monien tulevien vuosien ajan." Katedraali järjestää 9. huhtikuuta avoimien ovien päivän, jolloin 7-12-vuotiaat tytöt ja pojat pääsevät tutustumaan katedraalissa laulamiseen. Tyttöjen koelaulut järjestetään 23. huhtikuuta.</w:t>
      </w:r>
    </w:p>
    <w:p>
      <w:r>
        <w:rPr>
          <w:b/>
        </w:rPr>
        <w:t xml:space="preserve">Yhteenveto</w:t>
      </w:r>
    </w:p>
    <w:p>
      <w:r>
        <w:t xml:space="preserve">Tyttöjä kutsutaan koe-esiintymään Gloucesterin katedraalin kuoroon ensimmäistä kertaa sen 477-vuotisen historian aikana.</w:t>
      </w:r>
    </w:p>
    <w:p>
      <w:r>
        <w:rPr>
          <w:b/>
          <w:u w:val="single"/>
        </w:rPr>
        <w:t xml:space="preserve">Asiakirjan numero 711</w:t>
      </w:r>
    </w:p>
    <w:p>
      <w:r>
        <w:t xml:space="preserve">Senegalilainen muusikko Youssou Ndour ministerin virkaan</w:t>
      </w:r>
    </w:p>
    <w:p>
      <w:r>
        <w:t xml:space="preserve">Afrikan menestyneimpiin laulajiin lukeutuva Ndour, 52, asettui Sallin taakse vaaleissa aiemmin tänä vuonna sen jälkeen, kun häneltä itseltään evättiin oikeus asettua ehdokkaaksi. Sall, 50, vannoi virkavalansa maanantaina. Hän voitti virassa olevan Abdoulaye Waden viime kuussa järjestetyssä äänestyksessä. Wadea, 85, kritisoitiin siitä, että hän pyrki kolmannelle kaudelle valtaan, mutta häntä kiiteltiin äänestyksen jälkeen siitä, että hän hyväksyi tappion rauhanomaisesti. Grammy-palkittu Ndour on yksi pääministeri Abdoul Mbayen johtaman hallituksen 25 uudesta jäsenestä. Senegalin perustuslakineuvosto oli estänyt häntä osallistumasta vaaleihin sillä perusteella, että hän ei ollut toimittanut tarpeeksi päteviä allekirjoituksia hakemuksensa tueksi. BBC:n Thomas Fessy Dakarista kertoo, että Ndour on hyvin suosittu Senegalissa, jossa hän omistaa vaikutusvaltaisen mediakonsernin, yökerhon ja musiikkistudion. Kirjeenvaihtajamme mukaan laulaja on lähtöisin vaatimattomasta perheestä, ja hän jätti koulunsa vähällä koulutuksella, mutta häntä pidetään hienona liikemiehenä. Aiemmin tällä viikolla Ndour esiintyi Sallin voiton kunniaksi suorassa lähetyksessä yhdellä pääkaupungin Dakarin pääaukiolla, jossa opposition kannattajat ottivat usein yhteen turvallisuusjoukkojen kanssa vaalikampanjan aikana.</w:t>
      </w:r>
    </w:p>
    <w:p>
      <w:r>
        <w:rPr>
          <w:b/>
        </w:rPr>
        <w:t xml:space="preserve">Yhteenveto</w:t>
      </w:r>
    </w:p>
    <w:p>
      <w:r>
        <w:t xml:space="preserve">Senegalilainen muusikko Youssou Ndour on nimitetty matkailu- ja kulttuuriministeriksi uuden presidentin Macky Sallin kabinettiin.</w:t>
      </w:r>
    </w:p>
    <w:p>
      <w:r>
        <w:rPr>
          <w:b/>
          <w:u w:val="single"/>
        </w:rPr>
        <w:t xml:space="preserve">Asiakirjan numero 712</w:t>
      </w:r>
    </w:p>
    <w:p>
      <w:r>
        <w:t xml:space="preserve">Tottonin "murhan" uhri oli tuleva isä</w:t>
      </w:r>
    </w:p>
    <w:p>
      <w:r>
        <w:t xml:space="preserve">Courtney Jones, 26, julistettiin kuolleeksi sairaalassa sen jälkeen, kun hänet löydettiin kotoaan Tottonista, Hampshiresta, lauantai-iltana. 19-vuotias mies on saapunut Southamptonin tuomareiden eteen syytettynä Jonesin murhasta. Charlie Cooper, Ashby Roadilta, Tottonista, määrättiin saapumaan Winchester Crown Courtiin perjantaina. Wolverhamptonista kotoisin olevan, mutta Sheffieldissä asuneen Jonesin kimppuun hyökättiin tiettävästi noin kello 19.45 BST Salisbury Roadilla sijaitsevassa osoitteessa. Perhe kertoi kunnianosoituksessaan, että Jones oli "rakastava, lojaali ja vapaamielinen" sekä "fantastinen isäpuoli ja kumppani tyttöystävälleen". Hampshire Constabularyn mukaan 26-vuotias murhasta epäilty on edelleen sairaalahoidossa, kun hän sai sairauskohtauksen pidätyksen aikana. Poliisivoimat on kääntynyt riippumattoman poliisin käyttäytymisviraston puoleen. 42-vuotias mies ja 15-vuotias poika, jotka pidätettiin epäiltynä rikoksentekijän avustamisesta, on vapautettu tutkimusten jatkuessa. Aiheeseen liittyvät Internet-linkit HM Courts &amp; Tribunals Service (HM Courts &amp; Tribunals Service)</w:t>
      </w:r>
    </w:p>
    <w:p>
      <w:r>
        <w:rPr>
          <w:b/>
        </w:rPr>
        <w:t xml:space="preserve">Yhteenveto</w:t>
      </w:r>
    </w:p>
    <w:p>
      <w:r>
        <w:t xml:space="preserve">Mies, joka kuoli ilmoitetun pahoinpitelyn seurauksena, "odotti innolla isäksi tulemista", hänen perheensä on sanonut.</w:t>
      </w:r>
    </w:p>
    <w:p>
      <w:r>
        <w:rPr>
          <w:b/>
          <w:u w:val="single"/>
        </w:rPr>
        <w:t xml:space="preserve">Asiakirjan numero 713</w:t>
      </w:r>
    </w:p>
    <w:p>
      <w:r>
        <w:t xml:space="preserve">Kaksi kiistää murhanneensa miehen Coventryn huoltoaseman puukotuksessa</w:t>
      </w:r>
    </w:p>
    <w:p>
      <w:r>
        <w:t xml:space="preserve">Pavandeep Daudheria, 19, puukotettiin reiteen Lockhurst Lanella, Coventryssä, ja hän kuoli 31. maaliskuuta. Kaupungista kotoisin olevat Ethan Lilley, 23, ja 33-vuotias Jason Cornwall kiistivät myös toisen ryöstösyytteen, kun he saapuivat Warwick Crown Courtiin. Kolmas mies, 19-vuotias Riley Kavanagh, joutuu vastaamaan samoihin syytteisiin, mutta hän ei ole vielä antanut vastalausetta. Queen Isabels Avenuelta, Cheylesmoresta kotoisin olevan Lilleyn ja Arundel Roadilta kotoisin olevan Cornwallin on määrä astua oikeuden eteen 28. syyskuuta. Foleshillissä Drake Streetillä asuvan Kavanaghin on määrä saapua oikeuteen seuraavan kerran 24. elokuuta, jolloin hänellä on tilaisuus vastata syytteeseen. Uusimmat uutiset ja päivitykset West Midlandsista Seuraa BBC West Midlandsia Facebookissa, Twitterissä ja Instagramissa. Lähetä juttuideoita osoitteeseen: newsonline.westmidlands@bbc.co.uk</w:t>
      </w:r>
    </w:p>
    <w:p>
      <w:r>
        <w:rPr>
          <w:b/>
        </w:rPr>
        <w:t xml:space="preserve">Yhteenveto</w:t>
      </w:r>
    </w:p>
    <w:p>
      <w:r>
        <w:t xml:space="preserve">Kaksi miestä on kiistänyt murhanneensa 19-vuotiaan, joka puukotettiin kuoliaaksi huoltoasemalla.</w:t>
      </w:r>
    </w:p>
    <w:p>
      <w:r>
        <w:rPr>
          <w:b/>
          <w:u w:val="single"/>
        </w:rPr>
        <w:t xml:space="preserve">Asiakirjan numero 714</w:t>
      </w:r>
    </w:p>
    <w:p>
      <w:r>
        <w:t xml:space="preserve">Lincolnin linnan sarkofagin poistaminen alkaa.</w:t>
      </w:r>
    </w:p>
    <w:p>
      <w:r>
        <w:t xml:space="preserve">Arkeologit löysivät avaamattoman laatikon, jonka uskotaan olevan peräisin vuodelta 900 jKr., aiemmin tänä vuonna aiemmin tuntemattoman kirkon jäännösten vierestä. Endoskoopilla tehty tutkimus paljasti, että se sisältää ihmisjäännöksiä. Projektipäällikkö Mary Powell sanoi, että sen poistaminen maasta oli "herkkä" operaatio. Hänen mukaansa sarkofagi, joka on haudattu noin 3 metrin syvyyteen maan alle, olisi liu'utettava ulos vaakasuoraan, jotta se säilyisi. "Tiedämme, että kannessa on hiushalkeama, emmekä halua vahingoittaa sitä - haluamme saada sen esiin mahdollisimman ehjänä." Hän lisäsi toivovansa, että kansi paljastaisi sarkofagin sisällä olevan henkilön henkilöllisyyden, sillä sarkofagi saattaa sisältää jäännösten lisäksi myös kultaa. "Siihen ei ehkä ole kaiverrettu mitään, mutta vaikuttaa todennäköiseltä [että on]", hän sanoi. Kaivaukset tehtiin osana 19,9 miljoonan punnan arvoista Lincoln Castle Revealed -hanketta, jossa rakennetaan uusi keskus Lincolnin Magna Cartalle ja torni, josta pääsee linnan muureille. Hankkeen on määrä valmistua vuonna 2015, jolloin monet kaivauslöydöt asetetaan näytteille.</w:t>
      </w:r>
    </w:p>
    <w:p>
      <w:r>
        <w:rPr>
          <w:b/>
        </w:rPr>
        <w:t xml:space="preserve">Yhteenveto</w:t>
      </w:r>
    </w:p>
    <w:p>
      <w:r>
        <w:t xml:space="preserve">Lincolnin linnasta on alettu poistaa kalkkikivistä sarkofagia, joka saattaa sisältää "saksilaisen kuninkaan tai piispan" jäännökset.</w:t>
      </w:r>
    </w:p>
    <w:p>
      <w:r>
        <w:rPr>
          <w:b/>
          <w:u w:val="single"/>
        </w:rPr>
        <w:t xml:space="preserve">Asiakirjan numero 715</w:t>
      </w:r>
    </w:p>
    <w:p>
      <w:r>
        <w:t xml:space="preserve">Game of Thrones: Kaatuneita puita käytetään matkailussa</w:t>
      </w:r>
    </w:p>
    <w:p>
      <w:r>
        <w:t xml:space="preserve">200 vuotta vanhat pökkelöt ovat olleet vierailijoiden nähtävyytenä siitä lähtien, kun ne esiteltiin HBO:n sarjassa, mutta tammikuun myrsky repi ne juuriltaan. Ovet ripustetaan pubeihin ja muihin kuvauspaikkojen lähellä sijaitseviin paikkoihin sekä mainoksiin. Tourism Irelandin mukaan ne "viittaavat uuden kauden avainkohtauksiin". Kuudennen kauden avausjakso esitettiin Sky Atlanticilla maanantai-iltana. Armoyn lähellä sijaitsevalla Bregagh Roadilla sijaitseva ikoninen puiden tunneli esiintyy sarjassa Kingsroadina. Stuartin perhe istutti ne Gracehill House -kartanonsa sisäänkäynnin varrelle. Vuodesta 2013 lähtien matkailuviranomaiset ovat pyrkineet hyödyntämään maailmanlaajuista suosiota Game of Thrones -sarjasta, josta suuri osa on kuvattu Pohjois-Irlannissa. Yli 20 paikallista kuvauspaikkaa on käytetty, muun muassa Ballintoy Harbouria ja Tollymore Forest Parkia. Mainoksia ilmestyy sosiaaliseen mediaan kesäkuuhun asti, ja niillä pyritään vakuuttamaan fanit vierailemaan Pohjois-Irlannissa. Kampanjan ovat kehittäneet Tourism Ireland ja Tourism NI. Tourism NI:n toimitusjohtaja John McGrillen sanoi, että kampanja on "erittäin innovatiivinen" ja "nostaa Pohjois-Irlannin profiilia lomakohteena". Game of Thronesin kuudes kausi alkoi Sky Atlanticilla maanantai-iltana.</w:t>
      </w:r>
    </w:p>
    <w:p>
      <w:r>
        <w:rPr>
          <w:b/>
        </w:rPr>
        <w:t xml:space="preserve">Yhteenveto</w:t>
      </w:r>
    </w:p>
    <w:p>
      <w:r>
        <w:t xml:space="preserve">Game of Thrones -elokuvaan perustuvassa uudessa matkailukampanjassa käytetään ovia, jotka on veistetty kahdesta myrskyssä kaatuneesta puusta Dark Hedgesin alueella Antrimin kreivikunnassa.</w:t>
      </w:r>
    </w:p>
    <w:p>
      <w:r>
        <w:rPr>
          <w:b/>
          <w:u w:val="single"/>
        </w:rPr>
        <w:t xml:space="preserve">Asiakirjan numero 716</w:t>
      </w:r>
    </w:p>
    <w:p>
      <w:r>
        <w:t xml:space="preserve">WHSmithin "bugi" levittää asiakastietoja</w:t>
      </w:r>
    </w:p>
    <w:p>
      <w:r>
        <w:t xml:space="preserve">Kevin PeacheyHenkilökohtaisen rahoituksen toimittaja Yksityiskohdat, kuten nimet, osoitteet ja puhelinnumerot, on lähetetty sähköpostitse muille asiakkaille. Tiedot ovat peräisin vähittäismyyjän yhteydenottolomakkeesta, joka on sitten lähetetty eteenpäin. Vihaiset asiakkaat ovat valittaneet sosiaalisessa mediassa. WHSmithin mukaan maksutietoja ei ole paljastunut. "I-subscribe, joka hallinnoi lehtitilauksiamme, on ilmoittanut meille järjestelmien käsittelyvirheestä. Kyseessä on virhe, ei tietomurto", vähittäismyyjä sanoi. "Uskomme, että tämä on vaikuttanut alle 22 asiakkaaseen, jotka jättivät viestin 'Ota yhteyttä' -sivulla, jossa tämä vika tunnistettiin, mikä on johtanut siihen, että jotkut asiakkaat ovat saaneet sähköposteja, jotka on ohjattu virheellisesti." WHSmith ei ole paljastanut, kuinka moni sai näiden asiakkaiden tiedot, mutta niiden arvellaan olevan tuhansia. BBC on nähnyt joitakin sähköpostiviestejä, joissa ihmiset käyttävät yhteydenottolomaketta valittaakseen alkuperäisestä ongelmasta, mikä on ilmeinen noidankehä. WHSmith lisäsi, että ongelmallinen lomake on poistettu ja että asianosaisiin otetaan yhteyttä ja pyydetään anteeksi. "Voimme vahvistaa, että tämä ongelma ei ole vaikuttanut tai vaarantanut asiakkaiden salasanoja tai maksutietoja", se sanoi. Tietoturvaa valvova Information Commissioner's Office totesi: "Olemme tietoisia WHSmithiin liittyvästä tapauksesta ja teemme parhaillaan tutkimuksia."</w:t>
      </w:r>
    </w:p>
    <w:p>
      <w:r>
        <w:rPr>
          <w:b/>
        </w:rPr>
        <w:t xml:space="preserve">Yhteenveto</w:t>
      </w:r>
    </w:p>
    <w:p>
      <w:r>
        <w:t xml:space="preserve">Tuhannet WHSmithin lehtien tilaajat ovat saaneet sähköpostiviestejä, jotka sisältävät muiden asiakkaiden tietoja käsittelyvirheen vuoksi.</w:t>
      </w:r>
    </w:p>
    <w:p>
      <w:r>
        <w:rPr>
          <w:b/>
          <w:u w:val="single"/>
        </w:rPr>
        <w:t xml:space="preserve">Asiakirjan numero 717</w:t>
      </w:r>
    </w:p>
    <w:p>
      <w:r>
        <w:t xml:space="preserve">Warminsterin asekokeilu: Puolustusministeriön poliisi tuomittiin</w:t>
      </w:r>
    </w:p>
    <w:p>
      <w:r>
        <w:t xml:space="preserve">Hampshiren Emsworthista kotoisin olevan Roger Smithin, 61, kotoa löytyi SA80-rynnäkkökivääri, joka on armeijan vakioautomaattikivääri. Se oli varastettu Britannian armeijan museokokoelmasta Wiltshiressä. Hänet määrättiin Winchester Crown Courtissa 12 kuukauden yhdyskuntaseuraamukseen, johon sisältyy 200 tuntia palkatonta työtä. Oxfordshiren Marchamista kotoisin oleva entinen armeijan kapteeni Peter Laidler, 72, todettiin 10. syyskuuta pidetyssä oikeudenkäynnissä syylliseksi kiväärin sekä kahden Accuracy International L96 -ampujakiväärin varastamiseen. Syyttäjä Matthew Jewell QC sanoi, että aseet varastettiin Warminsterissa sijaitsevasta Small Arms School Collection (SASC) -kokoelmasta vuosina 1998-2016, kun Laidler työskenteli kokoelman asevartijana. SASC on puolustusministeriön kokoelma, joka esittelee pienaseiden kehitystä 1500-luvulta nykypäivään. Jewellin mukaan syytetyt olivat tunteneet toisensa "monta vuotta" ja molemmat olivat "erittäin kiinnostuneita tuliaseista". Laidler tuomitaan myöhemmin.</w:t>
      </w:r>
    </w:p>
    <w:p>
      <w:r>
        <w:rPr>
          <w:b/>
        </w:rPr>
        <w:t xml:space="preserve">Yhteenveto</w:t>
      </w:r>
    </w:p>
    <w:p>
      <w:r>
        <w:t xml:space="preserve">Varastetun ampuma-aseen käsittelystä tuomittu puolustusministeriön poliisi on tuomittu palkattomaan työhön.</w:t>
      </w:r>
    </w:p>
    <w:p>
      <w:r>
        <w:rPr>
          <w:b/>
          <w:u w:val="single"/>
        </w:rPr>
        <w:t xml:space="preserve">Asiakirjan numero 718</w:t>
      </w:r>
    </w:p>
    <w:p>
      <w:r>
        <w:t xml:space="preserve">Lintuja pidetään Walesissa sisätiloissa lintuinfluenssavaroituksen vuoksi.</w:t>
      </w:r>
    </w:p>
    <w:p>
      <w:r>
        <w:t xml:space="preserve">Ympäristöministeri Lesley Griffithsin toimenpide on samansuuntainen kuin vastaavat määräykset Englannissa ja Skotlannissa. H5N8-virustapauksia on todettu eri puolilla Eurooppaa, muun muassa Ranskassa, Saksassa ja Alankomaissa. Yhdistyneessä kuningaskunnassa ei ole raportoitu yhtään tapausta, ja toimenpiteet ovat varotoimenpiteitä. Ennaltaehkäisyvyöhyke tarkoittaa, että eläinten pitäjien on joko pidettävä lintunsa sisätiloissa tai toteutettava toimenpiteitä pitääkseen ne erillään luonnonvaraisista linnuista. Margaret Davies, kalkkunankasvattaja Cuckoo Mill Farmilla Haverfordwestissä, sanoi olevansa "luonnollisesti huolissaan" Euroopassa puhjenneesta taudista. "Se voi vaikuttaa liiketoimintaan jossain määrin, mutta on odotettava ja katsottava", hän lisäsi. Hän sanoi, että neuvot eivät oikeastaan muuttaisi tilan toimintatapoja, koska siellä pidetään vain kalkkunoita, jotka ovat kaikki sisällä ja ovet suljetaan, jotta kottaraiset pysyvät poissa. Walesin pääeläinlääkäri Christianne Glossop sanoi: "Siipikarjanhoitajia kehotetaan olemaan valppaina kaikkien taudin merkkien varalta linnuissaan ja luonnonvaraisissa linnuissa ja pyytämään nopeasti neuvoa eläinlääkäriltä, jos heillä on huolenaiheita. "Pieni tartuntariski säilyy silloinkin, kun lintuja pidetään sisätiloissa, joten bioturvallisuudesta ei pitäisi tinkiä. "Vaatteet ja välineet olisi desinfioitava, siipikarjan liikkumista olisi vähennettävä ja siipikarjan ja luonnonvaraisten lintujen välinen kosketus olisi minimoitava."</w:t>
      </w:r>
    </w:p>
    <w:p>
      <w:r>
        <w:rPr>
          <w:b/>
        </w:rPr>
        <w:t xml:space="preserve">Yhteenveto</w:t>
      </w:r>
    </w:p>
    <w:p>
      <w:r>
        <w:t xml:space="preserve">Walesin siipikarja ja vankeudessa pidettävät linnut on hallituksen määräyksestä pidettävä sisätiloissa 30 päivän ajan, jotta ne voidaan suojella erittäin tarttuvan lintuinfluenssakannan tartuntariskiltä.</w:t>
      </w:r>
    </w:p>
    <w:p>
      <w:r>
        <w:rPr>
          <w:b/>
          <w:u w:val="single"/>
        </w:rPr>
        <w:t xml:space="preserve">Asiakirjan numero 719</w:t>
      </w:r>
    </w:p>
    <w:p>
      <w:r>
        <w:t xml:space="preserve">Neuvosto voitti Barryn jätteenpolttolaitoksen tuhkaa koskevan taistelun korkeimmassa oikeudessa.</w:t>
      </w:r>
    </w:p>
    <w:p>
      <w:r>
        <w:t xml:space="preserve">Vale of Glamorganin valtuusto hyväksyi syyskuussa rakennusluvan Viridorin Cardiffin tehtaan jätemateriaalien käsittelylle Barry Docksissa. Asukkaat riitauttivat päätöksen ja väittivät, että se voisi vahingoittaa ihmisten terveyttä ja luontoa. Cardiffin kaupunginvaltuusto vahvisti kuitenkin tiistaina suunnittelupäätöksen. Asukkaat väittivät, että neuvosto oli luokitellut tuhkan virheellisesti "vaarattomaksi", jättänyt huomioimatta pölypäästöt eikä ollut kuullut asianmukaisesti Public Health Walesia. Tuomari Coulson kuitenkin totesi, että oikeudellinen uudelleentarkastelu "on hylättävä", koska kantajat olivat yrittäneet "käsitellä uudelleen neuvoston alkuperäisen päätöksen perusteita". Marcus Goldsworthy, neuvoston uudistamisesta ja suunnittelusta vastaava päällikkö, sanoi, että päätös "oikeuttaa koko suunnittelukomitean kovan työn". "Hakemusta tarkasteltiin asianmukaisesti ja perusteellisesti ennen kuin komitea teki hyvin perustellun ja perustellun päätöksen", hän sanoi. "Neuvosto pyrkii nyt varmistamaan, että kaikki kustannukset, jotka sille aiheutuivat päätöksen puolustamisesta tuomioistuimessa, peritään takaisin kantajalta."</w:t>
      </w:r>
    </w:p>
    <w:p>
      <w:r>
        <w:rPr>
          <w:b/>
        </w:rPr>
        <w:t xml:space="preserve">Yhteenveto</w:t>
      </w:r>
    </w:p>
    <w:p>
      <w:r>
        <w:t xml:space="preserve">Korkeimmassa oikeudessa on hylätty haaste, joka koski tuhkaa kierrättävää polttolaitosta, jonka kampanjoijat väittivät olevan "haitallinen".</w:t>
      </w:r>
    </w:p>
    <w:p>
      <w:r>
        <w:rPr>
          <w:b/>
          <w:u w:val="single"/>
        </w:rPr>
        <w:t xml:space="preserve">Asiakirjan numero 720</w:t>
      </w:r>
    </w:p>
    <w:p>
      <w:r>
        <w:t xml:space="preserve">Birminghamin Big Hoot pöllöt pääsevät viimeiseen viikonloppuun asti</w:t>
      </w:r>
    </w:p>
    <w:p>
      <w:r>
        <w:t xml:space="preserve">Big Hoot -tapahtumassa 89 pöllöä, jotka ovat 165 senttimetriä pitkiä ja jotka ammattitaiteilijat ja harrastajat ovat suunnitelleet yksilöllisesti, on istunut ympäri kaupunkia 10 viikon ajan. Hankkeeseen liittyvää sovellusta ladattiin yli 13 000 kertaa, ja ihmiset ovat skannanneet pöllöjä puhelimillaan yli 323 000 kertaa, järjestäjät kertoivat. Pöllöt huutokaupataan lopulta Birminghamin lastensairaalan hyväksi. Ne ovat jälleen julkisesti esillä Millennium Pointissa 10. ja 11. lokakuuta ennen huutokauppaa 15. lokakuuta. Myynnin toivotaan keräävän 500 000 puntaa lastensairaalalle. Louise McCaffrey, sairaalan varainhankinnan johtaja, sanoi: "Tiesimme, että birminghamilaiset ottaisivat sen käyttöön ja rakastaisivat sitä, mutta sen menestys on enemmän kuin olisimme voineet toivoa." Koululaiset suunnittelivat 122 pienempää pöllöä, joita ei huutokaupata, vaan ne palautetaan heille muistoksi.</w:t>
      </w:r>
    </w:p>
    <w:p>
      <w:r>
        <w:rPr>
          <w:b/>
        </w:rPr>
        <w:t xml:space="preserve">Yhteenveto</w:t>
      </w:r>
    </w:p>
    <w:p>
      <w:r>
        <w:t xml:space="preserve">Valtavat koristellut pöllöt, jotka ovat osa koko kaupungin kattavaa taidenäyttelyä, poistetaan Birminghamin alueelta myöhemmin.</w:t>
      </w:r>
    </w:p>
    <w:p>
      <w:r>
        <w:rPr>
          <w:b/>
          <w:u w:val="single"/>
        </w:rPr>
        <w:t xml:space="preserve">Asiakirjan numero 721</w:t>
      </w:r>
    </w:p>
    <w:p>
      <w:r>
        <w:t xml:space="preserve">Silverstonen radan laajennussuunnitelmat jatkuvat</w:t>
      </w:r>
    </w:p>
    <w:p>
      <w:r>
        <w:t xml:space="preserve">British Racing Drivers' Club haluaa rakentaa Northamptonshiren radalle yritysalueen, teknologiapuiston, koulutuskampuksen ja kolme hotellia. Suunnitteilla on myös vierailutiloja, kuten tervetuliaiskeskus ja moottoriurheilumuseo. South Northantsin ja Aylesbury Valen piirineuvostot käsittelevät suunnitelmia, jotka voisivat luoda 8 000 työpaikkaa. British Racing Drivers' Clubin puheenjohtaja Stuart Rolt sanoi: "Molemmat neuvostot ovat täysin tietoisia siitä, miten tärkeä Silverstone on paikalliselle alueelle." Suunnitelmat ovat osa pitkän aikavälin hanketta, joka käynnistettiin vuonna 2009. Yhtiön on löydettävä sijoittajat, jotka rahoittavat kehityksen hyväksynnän jälkeen. Radalla on jo tehty merkittäviä muutoksia parin viime vuoden aikana, muun muassa radan lisäys sekä uusi varikko- ja varikkoalue. Silverstone Holdings Ltd:n toimitusjohtaja Richard Phillips sanoi: "Tämä on tärkein aloite, jonka Silverstone on tehnyt 60-vuotisen historiansa aikana."</w:t>
      </w:r>
    </w:p>
    <w:p>
      <w:r>
        <w:rPr>
          <w:b/>
        </w:rPr>
        <w:t xml:space="preserve">Yhteenveto</w:t>
      </w:r>
    </w:p>
    <w:p>
      <w:r>
        <w:t xml:space="preserve">Silverstonen kilparadan omistajat ovat esittäneet suunnitelmia radan ympäristön kehittämiseksi.</w:t>
      </w:r>
    </w:p>
    <w:p>
      <w:r>
        <w:rPr>
          <w:b/>
          <w:u w:val="single"/>
        </w:rPr>
        <w:t xml:space="preserve">Asiakirjan numero 722</w:t>
      </w:r>
    </w:p>
    <w:p>
      <w:r>
        <w:t xml:space="preserve">Muslimit vaativat laajempaa edustusta</w:t>
      </w:r>
    </w:p>
    <w:p>
      <w:r>
        <w:t xml:space="preserve">Sen mukaan muslimiyhteisö on kärsinyt huomattavia menetyksiä, sillä yli 50 prosenttia kaikista kuolleista on kuollut ja yhtä suuri osa omaisuudesta ja toimeentulosta on menetetty. On arvioitu, että yhteisö on menettänyt vähintään yhden prosentin väestöstään tsunamikatastrofissa. CCRR vetoaa Yhdysvaltojen, Japanin, Euroopan unionin ja Norjan suurlähettiläiden välityksellä Tokion jälleenrakennus- ja kehityskonferenssin yhteispuheenjohtajiin ja toteaa, että on erittäin valitettavaa, että Brysselissä 25. tammikuuta 2005 kokoontuneen Tokion jälleenrakennus- ja kehityskonferenssin yhteispuheenjohtajien julkilausumassa ei käsitelty tsunamin jälkeisen tilanteen muslimien näkökulman käsittelyn tärkeyttä. He kehottavat yhteispuheenjohtajia toimimaan näin heidän laatimansa Tokion julistuksen hengessä, jossa tunnustetaan muslimien oikeus osallistua rauhanprosessiin. Vetoomuksen allekirjoittanut Sri Lankan muslimien mediafoorumin edustaja M.N Ameen sanoi Sandeshayalle, että muslimien edustajien puuttuminen politiikan muotoilusta ja valtion perustamista täytäntöönpanomekanismeista on lisännyt entisestään muslimien kokemaa eristyneisyyttä ja laiminlyönnin tunnetta. Vastatessaan kysymykseen siitä, miksi muslimijohto parlamentissa ei ole kyennyt saamaan riittävää edustusta avustusprosessiin, Ameen sanoi: "muslimiparlamentaarikkoja on 25, ja pahiten kärsineessä Amparassa heitä on kymmenen, mutta he ovat jakautuneet niin moneen fraktioon, että mitään rakentavaa ei tapahdu. He eivät ole vieläkään pystyneet poistamaan erimielisyyksiä ja laatimaan yhteistä ohjelmaa."</w:t>
      </w:r>
    </w:p>
    <w:p>
      <w:r>
        <w:rPr>
          <w:b/>
        </w:rPr>
        <w:t xml:space="preserve">Yhteenveto</w:t>
      </w:r>
    </w:p>
    <w:p>
      <w:r>
        <w:t xml:space="preserve">Yli 50 muslimijärjestön kattojärjestö Co-ordinating Centre for Relief &amp; Rehabilitation (CCRR) on vaatinut muslimiyhteisön laajempaa edustusta hätäapuprosessissa.</w:t>
      </w:r>
    </w:p>
    <w:p>
      <w:r>
        <w:rPr>
          <w:b/>
          <w:u w:val="single"/>
        </w:rPr>
        <w:t xml:space="preserve">Asiakirjan numero 723</w:t>
      </w:r>
    </w:p>
    <w:p>
      <w:r>
        <w:t xml:space="preserve">Jamie Dackin kuolema: Neljä oikeudessa ruumiin roskakorissa -jutussa</w:t>
      </w:r>
    </w:p>
    <w:p>
      <w:r>
        <w:t xml:space="preserve">Jamie Dackin, 22, ruumis löytyi sunnuntaina sen jälkeen, kun palomiehet oli kutsuttu Empress Road Industrial Estate -teollisuusalueelle. Southampton Magistrates Court kuuli, että häntä oli puukotettu useita kertoja kaulaan. Ryan Ian Woodmansey, 31, Andrew William Christopher Dwyer-Skeats, 25, Lee Matthew Nicholls, 28, ja Donna Louise Chalk, 20, vangittiin. Heitä syytetään myös salaliitosta ryöstöön ja väärästä vangitsemisesta. Kun nämä neljä esiintyivät alustavassa kuulemisessa, he puhuivat vain vahvistaakseen nimensä, osoitteensa ja syntymäaikansa. Asunnottomien asuntola Syyttäjä kertoi, että Dack siepattiin, häntä pidettiin vastoin tahtoaan Southamptonissa sijaitsevassa osoitteessa ja hänen kimppuunsa käytiin pesäpallomailalla. Seuraavana päivänä hänet puukotettiin kuoliaaksi, pantiin roskikseen ja sytytettiin tuleen, oikeus kuuli. Kaikki neljä vangittiin maanantaina Winchester Crown Courtin eteen. Woodmanseytä, jolla ei ole vakituista asuinpaikkaa, Dwyer-Skeatsia, joka asuu Earls Roadilla, Southamptonissa, ja Nichollsia, joka asuu Southampton Streetillä, Southamptonissa, syytettiin myös Jamie Dackin vakavan ruumiinvamman aiheuttamisesta. Ms Chalkin osoitteeksi ilmoitettiin Earls Road, Southampton. Southamptonin Millbrook Road Westistä kotoisin olevan Dackin ruumiin löysivät palomiehet, jotka kutsuttiin teollisuusalueella sijaitsevalle Dukes Roadille sunnuntaina noin kello 03.10 BST. Kuolemaansa edeltävinä viikkoina 22-vuotias oli asunut kodittomien nuorten asuntolassa.</w:t>
      </w:r>
    </w:p>
    <w:p>
      <w:r>
        <w:rPr>
          <w:b/>
        </w:rPr>
        <w:t xml:space="preserve">Yhteenveto</w:t>
      </w:r>
    </w:p>
    <w:p>
      <w:r>
        <w:t xml:space="preserve">Kolme miestä ja yksi nainen ovat saapuneet oikeuteen syytettyinä Southamptonissa sijaitsevasta teollisuusroskiksesta löydetyn puukotetun ja poltetun miehen murhasta.</w:t>
      </w:r>
    </w:p>
    <w:p>
      <w:r>
        <w:rPr>
          <w:b/>
          <w:u w:val="single"/>
        </w:rPr>
        <w:t xml:space="preserve">Asiakirjan numero 724</w:t>
      </w:r>
    </w:p>
    <w:p>
      <w:r>
        <w:t xml:space="preserve">North Londonshire myy 10 asuntoa Prior's Hallissa</w:t>
      </w:r>
    </w:p>
    <w:p>
      <w:r>
        <w:t xml:space="preserve">Vuoden 2010 aikana toteutettu 660 000 punnan kampanja on nyt päättynyt. Prior's Hall Parkissa on yhteensä 94 taloa. Rakennuskohteen kaupallinen projektipäällikkö Daniel Polak kertoi, että niistä 10 on myyty North Londonshire -kampanjan ansiosta. "Vaikka 10 taloa on myyty, ja se on suora tuotto sijoitukselle, kampanjan luoma tietoisuuden määrä on käsittämätön", hän sanoi. Polak sanoi, että he olivat tyytyväisiä kampanjan herättämään yleiseen kiinnostukseen Northamptonshirea kohtaan. Corbyn koillispuolella sijaitsevalla kasvavalla Prior's Hall Parkilla on rakennuslupa 5 100 talolle. Rakennuttajat arvioivat, että 15 vuoden kuluttua siellä voisi asua 12 500 ihmistä. Lauantaina järjestettiin juhlat ensimmäisten asukkaiden muuton ensimmäisen vuosipäivän kunniaksi. North Londonshiren markkinointikampanjan tarkoituksena oli houkutella lisää ihmisiä Lontoosta Corbyyn, Ketteringiin, Wellingboroughiin ja Rushdeniin. Ei ole olemassa tilastoja siitä, kuinka monta ihmistä on muuttanut kampanjan ansiosta muualle North Northamptonshireen. Kampanjan oli alun perin tarkoitus kestää kolme vuotta ja sen kustannukset olivat 1,3 miljoonaa puntaa, mutta sitä lyhennettiin yhteen vuoteen talouden laskusuhdanteen vuoksi. Jotkut paikalliset asukkaat vastustivat North Northamptonshire -konseptia. Perustettiin Facebook-ryhmä nimeltä "Northamptonshire is NOT North Londonshire". North North Northants Development Company sanoi, että North Londonshire -kampanja oli menestys, sillä se tuotti mediassa näkyvyyttä, joka olisi maksanut 300 000 puntaa mainostamalla.</w:t>
      </w:r>
    </w:p>
    <w:p>
      <w:r>
        <w:rPr>
          <w:b/>
        </w:rPr>
        <w:t xml:space="preserve">Yhteenveto</w:t>
      </w:r>
    </w:p>
    <w:p>
      <w:r>
        <w:t xml:space="preserve">Markkinointikampanja, jossa North Northamptonshire leimattiin North Londonshireksi, johti siihen, että 10 taloa myytiin lippulaiva-asuntokohteesta Corbyssä.</w:t>
      </w:r>
    </w:p>
    <w:p>
      <w:r>
        <w:rPr>
          <w:b/>
          <w:u w:val="single"/>
        </w:rPr>
        <w:t xml:space="preserve">Asiakirjan numero 725</w:t>
      </w:r>
    </w:p>
    <w:p>
      <w:r>
        <w:t xml:space="preserve">Helen Flanagan "järkyttynyt" Cheshiren talon ratsian jälkeen</w:t>
      </w:r>
    </w:p>
    <w:p>
      <w:r>
        <w:t xml:space="preserve">22-vuotias näyttelijä oli Prestburyn talossa naisystävänsä kanssa, kun varkaat murtautuivat sisään tiistai-iltana. He lukitsivat kaksikon huoneeseen ja varastivat koruja ja matkapuhelimen ennen kuin pakenivat, poliisi kertoo. Flanaganin tiedottaja sanoi, että hän oli "hyvin järkyttynyt mutta vahingoittumaton". Poliisi sanoi tutkivansa asiaa. Aiemmin päivällä näyttelijä oli lähettänyt sosiaalisessa verkostossa Twitterissä viestin, jossa hän kertoi odottavansa innolla poikaystävänsä, Manchester Cityn jalkapalloilija Scott Sinclairin, kotiinpaluuta. Flanagan näytteli Coronation Streetin Rosie Websteriä ja esiintyi myös ITV:n I'm A Celebrity -ohjelmassa... Get Me Out Of Here! sen jälkeen, kun hän jätti saippuasarjan viime vuonna.</w:t>
      </w:r>
    </w:p>
    <w:p>
      <w:r>
        <w:rPr>
          <w:b/>
        </w:rPr>
        <w:t xml:space="preserve">Yhteenveto</w:t>
      </w:r>
    </w:p>
    <w:p>
      <w:r>
        <w:t xml:space="preserve">Murtovarkaat kohtasivat entisen Coronation Street -tähden Helen Flanaganin murtautuessaan hänen Cheshire-kotiinsa.</w:t>
      </w:r>
    </w:p>
    <w:p>
      <w:r>
        <w:rPr>
          <w:b/>
          <w:u w:val="single"/>
        </w:rPr>
        <w:t xml:space="preserve">Asiakirjan numero 726</w:t>
      </w:r>
    </w:p>
    <w:p>
      <w:r>
        <w:t xml:space="preserve">Lucy McHughin puukotuskuolema: McHughn McHughin murhasta: Poliisi suorittaa lisää etsintöjä</w:t>
      </w:r>
    </w:p>
    <w:p>
      <w:r>
        <w:t xml:space="preserve">Lucy McHugh, 13, löydettiin kuolleena metsästä Southamptonin urheilukeskuksen läheltä heinäkuussa. Hampshiren poliisi kertoi, että osana meneillään olevaa murhatutkintaa urheilukeskuksen alueella oli suoritettu etsintä, joka ei ollut aiemmin ollut kohteena. Poliisin tiedottajan mukaan poliisit seurasivat "uutta tutkimuslinjaa". Lucy nähtiin viimeksi kävelemässä Coxford Roadia pitkin Tesco Express -myymälän ohi 25. heinäkuuta kello 09.30 BST. Hänen ruumiinsa löydettiin urheilukeskuksen läheltä varhain seuraavana päivänä, lähes kahden kilometrin päästä hänen kodistaan. Stephen-Alan Nicholson tuomittiin 14 kuukaudeksi vankilaan, koska hän myönsi, ettei noudattanut Regulation of Investigatory Powers Act -lain mukaista määräystä, jossa häntä vaadittiin paljastamaan Facebook-salasana.</w:t>
      </w:r>
    </w:p>
    <w:p>
      <w:r>
        <w:rPr>
          <w:b/>
        </w:rPr>
        <w:t xml:space="preserve">Yhteenveto</w:t>
      </w:r>
    </w:p>
    <w:p>
      <w:r>
        <w:t xml:space="preserve">Uusia etsintöjä on suoritettu lähellä paikkaa, jossa teini-ikäinen tyttö löydettiin puukotettuna kuoliaaksi.</w:t>
      </w:r>
    </w:p>
    <w:p>
      <w:r>
        <w:rPr>
          <w:b/>
          <w:u w:val="single"/>
        </w:rPr>
        <w:t xml:space="preserve">Asiakirjan numero 727</w:t>
      </w:r>
    </w:p>
    <w:p>
      <w:r>
        <w:t xml:space="preserve">Guernseyn nettipeliriippuvaiset saavat lisää apua</w:t>
      </w:r>
    </w:p>
    <w:p>
      <w:r>
        <w:t xml:space="preserve">Guernseyn alkoholi- ja huumausaineiden väärinkäytön neuvosto (GADAC) kertoi, että se on jo auttanut nettipokeria pelaavia teini-ikäisiä ja bingoa pelaavia naisia. GADAC:n johtaja David Newman sanoi: "Verkko- ja sähköisten rahapelien yleistymisen myötä asiakkaiden määrä on lisääntynyt huomattavasti. "Uskotaan, että samanlainen kasvu on pian nähtävissä myös täällä." Newman aikoo suorittaa kaksivuotisen peliriippuvuusdiplomin Institute of Counselling -instituutissa parantaakseen saarelaisille tarjottavia palveluja. GADAC, joka on rekisteröity hyväntekeväisyysjärjestö, tarjoaa palvelujaan maksutta osana Bailiwickin huumausaine- ja alkoholistrategiaa.</w:t>
      </w:r>
    </w:p>
    <w:p>
      <w:r>
        <w:rPr>
          <w:b/>
        </w:rPr>
        <w:t xml:space="preserve">Yhteenveto</w:t>
      </w:r>
    </w:p>
    <w:p>
      <w:r>
        <w:t xml:space="preserve">Guernseyllä otetaan käyttöön uusi neuvontapalvelu, joka auttaa nettipeliriippuvaisia.</w:t>
      </w:r>
    </w:p>
    <w:p>
      <w:r>
        <w:rPr>
          <w:b/>
          <w:u w:val="single"/>
        </w:rPr>
        <w:t xml:space="preserve">Asiakirjan numero 728</w:t>
      </w:r>
    </w:p>
    <w:p>
      <w:r>
        <w:t xml:space="preserve">Neil Diamond pääsee Rock and Roll Hall of Fameen</w:t>
      </w:r>
    </w:p>
    <w:p>
      <w:r>
        <w:t xml:space="preserve">Sweet Caroline -laulaja Diamond, 69, sanoi ajatelleensa aiemmin, että hänet saatetaan asettaa ehdolle, mutta "ajattelin, että he pääsisivät minun kohdalleni jossain vaiheessa". Rock-tähti Cooper, 62, sanoi, että se oli ollut "odottelua". Myös Phil Spectorin yhteistyökumppani Darlene Love ja laulaja Dr. John saavat nimityksen New Yorkissa 14. maaliskuuta. Ehdolla olivat olleet muun muassa Beastie Boys, Bon Jovi, Donna Summer ja LL Cool J. Muuten he olivat olleet ehdolla. Diamond, jonka varhaisiin hitteihin 1960-luvulla kuului muun muassa Cherry, Cherry, sanoi olleensa aluksi "yksinäinen ääni kitaran kanssa, ja se oli erilaista kuin mitä oli meneillään, koska se oli englantilaisten invaasio, enkä minä tehnyt sitä". Hän sanoi perehdyttämisestään: "Olen iloinen, että se tehtiin ennen kuin olen kuollut." Cooper, jonka bändinsä kanssa tekemiin hitteihin kuuluvat muun muassa School's Out ja Poison, sanoi, että ennen heidän tuloaan lavalle 1970-luvulla "rock 'n' rollissa ei ollut mitään spektaakkelia". "Luulen, että me toimme tavallaan teatterin rock 'n' rolliin", hän lisäsi. Love, 72, joka teki Yhdysvaltain listaykköshitin He's A Rebel Spectorin tuottaman tyttöbändin The Crystalsin kanssa vuonna 1962, sanoi: "En ole vieläkään tajunnut sitä. "Minulla on yhä hermostunut vatsa ja olen yhä innoissani." New Orleansin pianisti ja laulaja Dr John, 70, on julkaissut yli 20 albumia. Rock and Roll Hall of Famen musiikillisen huippuosaamisen palkinnon saa kosketinsoittaja Leon Russell, joka teki tänä vuonna yhteistyötä Elton Johnin kanssa albumillaan The Union.</w:t>
      </w:r>
    </w:p>
    <w:p>
      <w:r>
        <w:rPr>
          <w:b/>
        </w:rPr>
        <w:t xml:space="preserve">Yhteenveto</w:t>
      </w:r>
    </w:p>
    <w:p>
      <w:r>
        <w:t xml:space="preserve">Neil Diamond otetaan ensi vuonna Yhdysvaltain Rock and Roll Hall of Fameen Alice Cooperin ja laulaja-lauluntekijä Tom Waitsin ohella.</w:t>
      </w:r>
    </w:p>
    <w:p>
      <w:r>
        <w:rPr>
          <w:b/>
          <w:u w:val="single"/>
        </w:rPr>
        <w:t xml:space="preserve">Asiakirjan numero 729</w:t>
      </w:r>
    </w:p>
    <w:p>
      <w:r>
        <w:t xml:space="preserve">Intia "valmis" toimimaan välittäjänä Lankassa</w:t>
      </w:r>
    </w:p>
    <w:p>
      <w:r>
        <w:t xml:space="preserve">Intian sisäministeri Palaniappan Chidambaram sanoi, että LTTE:n pitäisi ensin laskea aseet ja ilmoittaa halukkuutensa neuvotteluihin. Puhuessaan Mylapurissa Tamil Nadussa järjestetyssä yleisötapahtumassa hän sanoi, että Sri Lankan hallituksen pitäisi myös lopettaa kaikki sotilasoperaatiot. Intian vanhempi ministeri arvosteli voimakkaasti LTTE:n toimintaa viime vuosikymmeninä. Ministeri Chidambaram sanoi, että LTTE halusi luoda Sri Lankaan diktatuurin ja eliminoida maltillisen tamilijohdon. "Tamilijohtajia tapettiin yksi toisensa jälkeen. Tamilitiikerit tuhosivat tamilien etnisen johdon, koska he halusivat tehdä Prabhakaranista ainoan johtajan ja LTTE:stä ainoan tamililiikkeen", ministeri sanoi. LTTE:n johtajan Velupillai Prabhakaranin "suurin virhe" oli monien tamilijohtajien murhaaminen, ja se "kummittelee" ministerin mukaan edelleen. Etniseltä taustaltaan tamilisukuinen vaikutusvaltainen ministeri arvosteli voimakkaasti tamilitiikereitä myös Intian entisen pääministerin Rajiv Gandhin salamurhasta. "Nuoren johtajan tappaminen, joka oli juuri tulossa takaisin valtaan Intiassa, on heidän suurin syntinsä, joka vainoaa heitä yhä uudelleen ja uudelleen", hän sanoi. Ministeri Chidambaram sanoi, että näiden LTTE:n johtajan "virheiden" vuoksi Sri Lankan etninen konflikti on vielä ratkaisematta.</w:t>
      </w:r>
    </w:p>
    <w:p>
      <w:r>
        <w:rPr>
          <w:b/>
        </w:rPr>
        <w:t xml:space="preserve">Yhteenveto</w:t>
      </w:r>
    </w:p>
    <w:p>
      <w:r>
        <w:t xml:space="preserve">Intian hallitus on ilmaissut halukkuutensa järjestää neuvotteluja Sri Lankan hallituksen ja LTTE:n välillä, jos tietyt ehdot täyttyvät.</w:t>
      </w:r>
    </w:p>
    <w:p>
      <w:r>
        <w:rPr>
          <w:b/>
          <w:u w:val="single"/>
        </w:rPr>
        <w:t xml:space="preserve">Asiakirjan numero 730</w:t>
      </w:r>
    </w:p>
    <w:p>
      <w:r>
        <w:t xml:space="preserve">Mies sairaalassa Frankley Streetin puukotusiskun jälkeen</w:t>
      </w:r>
    </w:p>
    <w:p>
      <w:r>
        <w:t xml:space="preserve">West Midlandsin poliisi kertoi, että hänen kimppuunsa käytiin New Streetillä Birminghamin Frankleyn alueella tiistaina noin kello 20.00 BST. Poliisien mukaan häntä jahtasi kolme muuta miestä, joista yksi oli pyörällä, ennen kuin häntä puukotettiin. Uhri on vakavassa, mutta vakaassa tilassa sairaalassa, ja poliisi selvittää parhaillaan, mitä tapahtumia hyökkäystä edelsi. Poliisit ovat vedonneet kaikkiin, joilla saattaa olla valvontakamerakuvaa alueelta, ilmoittautumaan. Seuraa BBC West Midlandsia Facebookissa ja Twitterissä ja tilaa paikalliset uutispäivitykset suoraan puhelimeesi.</w:t>
      </w:r>
    </w:p>
    <w:p>
      <w:r>
        <w:rPr>
          <w:b/>
        </w:rPr>
        <w:t xml:space="preserve">Yhteenveto</w:t>
      </w:r>
    </w:p>
    <w:p>
      <w:r>
        <w:t xml:space="preserve">21-vuotias mies on sairaalassa vakavasti loukkaantuneena puukotuksen jälkeen.</w:t>
      </w:r>
    </w:p>
    <w:p>
      <w:r>
        <w:rPr>
          <w:b/>
          <w:u w:val="single"/>
        </w:rPr>
        <w:t xml:space="preserve">Asiakirjan numero 731</w:t>
      </w:r>
    </w:p>
    <w:p>
      <w:r>
        <w:t xml:space="preserve">Jerseyn RNLI:n vetoomus veneturvallisuudesta</w:t>
      </w:r>
    </w:p>
    <w:p>
      <w:r>
        <w:t xml:space="preserve">Kaksi pelastusvenettä laskettiin vesille soihdun laukaisun jälkeen, mutta kukaan ei näyttänyt olevan hädässä, hyväntekeväisyysjärjestö kertoi. Tapaus sattui lauantai-iltana noin kello 21.00 BST, kun molemmat St Helierin pelastusveneet laskettiin vesille. Vapaaehtoismiehistön suorittamien laajojen etsintöjen jälkeen mitään ei löytynyt, RNLI sanoi. Hyväntekeväisyysjärjestön tiedottaja sanoi: "Punainen soihtu on hätämerkki merellä yöllä tapahtuvista ongelmista. "RNLI kehottaa ihmisiä käyttämään turvavarusteita asianmukaisesti."</w:t>
      </w:r>
    </w:p>
    <w:p>
      <w:r>
        <w:rPr>
          <w:b/>
        </w:rPr>
        <w:t xml:space="preserve">Yhteenveto</w:t>
      </w:r>
    </w:p>
    <w:p>
      <w:r>
        <w:t xml:space="preserve">RNLI on kehottanut Jerseyn edustalla olevilla veneillä olevia ihmisiä käyttämään turvavarusteita asianmukaisesti.</w:t>
      </w:r>
    </w:p>
    <w:p>
      <w:r>
        <w:rPr>
          <w:b/>
          <w:u w:val="single"/>
        </w:rPr>
        <w:t xml:space="preserve">Asiakirjan numero 732</w:t>
      </w:r>
    </w:p>
    <w:p>
      <w:r>
        <w:t xml:space="preserve">Bertolucci palkitaan Euroopan elokuvapalkinnoissa</w:t>
      </w:r>
    </w:p>
    <w:p>
      <w:r>
        <w:t xml:space="preserve">Joulukuun 1. päivänä Vallettassa Maltalla järjestettävässä tilaisuudessa 72-vuotias palkitaan hänen "ainutlaatuisesta ja omistautuneesta panoksestaan elokuvamaailmalle". Kunnianosoitus on jatkoa kunniamaininnalle, jonka italialainen sai Cannesin elokuvajuhlilla viime vuoden toukokuussa. Euroopan elokuva-akatemia palkitsee tänä vuonna myös Dame Helen Mirrenin. Parmassa vuonna 1940 syntynyt Bertolucci aloitti uransa Pier Paolo Pasolinin apulaisohjaajana tämän vuonna 1961 valmistuneessa elokuvassa Accattone ja ohjasi ensimmäisen elokuvansa 21-vuotiaana. Hän jatkoi ohjaamalla sellaisia merkkipaaluja kuin The Conformist, kiistelty Viimeinen tango ja historiallinen eepos Viimeinen keisari, joka voitti yhdeksän Oscar-palkintoa vuonna 1988. Minä ja sinä, hänen ensimmäinen elokuvansa sitten vuoden 2003 The Dreamersin, esitettiin tänä vuonna Cannesissa kilpailun ulkopuolella, ja se nähtiin hiljattain San Sebastianin elokuvafestivaaleilla Pohjois-Espanjassa. Sekä hänen että Dame Helenin odotetaan osallistuvan 25. Euroopan elokuvajuhlille, jonka ehdokkaat julkistetaan marraskuun alussa.</w:t>
      </w:r>
    </w:p>
    <w:p>
      <w:r>
        <w:rPr>
          <w:b/>
        </w:rPr>
        <w:t xml:space="preserve">Yhteenveto</w:t>
      </w:r>
    </w:p>
    <w:p>
      <w:r>
        <w:t xml:space="preserve">Viimeinen tango Pariisissa ja Viimeinen keisari -elokuvien ohjaaja Bernardo Bertolucci saa elämäntyöpalkinnon vuoden 2012 Euroopan elokuvajuhlilla.</w:t>
      </w:r>
    </w:p>
    <w:p>
      <w:r>
        <w:rPr>
          <w:b/>
          <w:u w:val="single"/>
        </w:rPr>
        <w:t xml:space="preserve">Asiakirjan numero 733</w:t>
      </w:r>
    </w:p>
    <w:p>
      <w:r>
        <w:t xml:space="preserve">Kaksi siirtolaisvenettä pysäytetty Englannin kanaalissa</w:t>
      </w:r>
    </w:p>
    <w:p>
      <w:r>
        <w:t xml:space="preserve">Sisäministeriön mukaan Ranskan viranomaiset ovat estäneet 27 ihmistä yrittämästä rajanylitystä perjantai-illan jälkeen. Viime sunnuntain jälkeen on estetty vielä 107:n matka pienillä veneillä. Vuonna 2020 rajanylityksen teki ainakin 8 400 ihmistä, kun vuonna 2019 heitä oli 1 844. Tammikuun 9. päivänä rajavartiosto käsitteli 103 ihmistä kuudella veneellä, kun taas Ranskan viranomaiset estivät kolmea alusta pääsemästä Yhdistyneen kuningaskunnan vesille. Yksi vene, jossa oli noin 30 ihmistä, pelastettiin 23 meripeninkulman päässä Beachy Headin edustalla sen jouduttua "vaikeuksiin". Yhdistyneen kuningaskunnan sisäministeriön mukaan Yhdistynyt kuningaskunta otti sunnuntaina vastaan 57 ihmistä neljässä veneessä. Seuraa BBC South Eastia Facebookissa, Twitterissä ja Instagramissa. Lähetä juttuideoita osoitteeseen southeasttoday@bbc.co.uk. Aiheeseen liittyvät Internet-linkit Yhdistyneen kuningaskunnan sisäministeriö</w:t>
      </w:r>
    </w:p>
    <w:p>
      <w:r>
        <w:rPr>
          <w:b/>
        </w:rPr>
        <w:t xml:space="preserve">Yhteenveto</w:t>
      </w:r>
    </w:p>
    <w:p>
      <w:r>
        <w:t xml:space="preserve">Kaksi pientä venettä, joissa oli yhteensä 36 siirtolaista, pysäytettiin, kun ne ylittivät Englannin kanaalia lauantaina.</w:t>
      </w:r>
    </w:p>
    <w:p>
      <w:r>
        <w:rPr>
          <w:b/>
          <w:u w:val="single"/>
        </w:rPr>
        <w:t xml:space="preserve">Asiakirjan numero 734</w:t>
      </w:r>
    </w:p>
    <w:p>
      <w:r>
        <w:t xml:space="preserve">Farne Islandin käpytikkojen pesimätoivoa</w:t>
      </w:r>
    </w:p>
    <w:p>
      <w:r>
        <w:t xml:space="preserve">Farne-saarilla pesii jopa 40 000 paria, mutta vuonna 2015 myrskyt ja rankkasateet johtivat siihen, että poikasten tuottavuus lähes puolittui. Kun linnut palaavat Pohjois-Atlantilla talvehtimasta, toivotaan menestyksekkäämpää pesimäkautta. Saarilla asuu myös hylkeitä, arktisia tiiroja, guillemottia ja särkikaloja. Farne-saaria hallinnoiva National Trust kuvailee niitä "jalokiveksi luontokruunussaan". Ranger Lana Blakely sanoi: "Viime vuonna oli paljon myrskyjä ja rankkasateita, ja monet kolopuut tulvivat, mikä on todella huono asia poikasille ja munille, koska ne epäonnistuvat. "Poikasten määrä oli paljon pienempi kuin edellisvuonna, lähes puolet, eli pudotus oli melko suuri." Näin on kuitenkin tapahtunut. "Toivottavasti tänä vuonna on paljon parempi, mutta pidämme peukkuja säälle."</w:t>
      </w:r>
    </w:p>
    <w:p>
      <w:r>
        <w:rPr>
          <w:b/>
        </w:rPr>
        <w:t xml:space="preserve">Yhteenveto</w:t>
      </w:r>
    </w:p>
    <w:p>
      <w:r>
        <w:t xml:space="preserve">Northumberlandin rannikolla sijaitsevan merilintukolonian metsänvartijat pitävät peukkujaan, että hyvä sää lisäisi haahkakannan kasvua.</w:t>
      </w:r>
    </w:p>
    <w:p>
      <w:r>
        <w:rPr>
          <w:b/>
          <w:u w:val="single"/>
        </w:rPr>
        <w:t xml:space="preserve">Asiakirjan numero 735</w:t>
      </w:r>
    </w:p>
    <w:p>
      <w:r>
        <w:t xml:space="preserve">BBC Radio 2:n DJ Chris Evans menettää äänensä lähetyksessä</w:t>
      </w:r>
    </w:p>
    <w:p>
      <w:r>
        <w:t xml:space="preserve">Palkittu juontaja saapui torstaina tavalliseen tapaan esittelemään ohjelmaansa, mutta hänellä oli vaikeuksia puhua yhdeksälle miljoonalle kuulijalleen. "Toimiiko tämä? En usko, että onnistuu", hän sanoi ohjelman alussa, kun hän kähisi aamutervehdyksensä. "Olen yrittänyt kaikkea", hän lisäsi ennen kuin luovutti mikrofonin urheilujuontaja Vassos Alexanderille. "Ne olivat elämäni pisimmät kolme tuntia", Alexander sanoi. "Chris teki silti kaiken kovan työn, minä olin vain hänen vatsastapuhuja-nukkensa!" Evans antoi Alexanderille vinkkejä ohjelman esittämiseen, muun muassa siihen, miten puhua jinglen yli. Ohjelma, jonka Evans otti tammikuussa 2010 haltuunsa pitkäaikaiselta juontajalta Sir Terry Woganilta, oli ehdolla vuoden aamiaisohjelmaksi tämän vuoden Sony Radio Academy -palkinnoissa aiemmin tällä viikolla. Perjantaina aamiaisohjelman juontajana toimii Zoe Ball.</w:t>
      </w:r>
    </w:p>
    <w:p>
      <w:r>
        <w:rPr>
          <w:b/>
        </w:rPr>
        <w:t xml:space="preserve">Yhteenveto</w:t>
      </w:r>
    </w:p>
    <w:p>
      <w:r>
        <w:t xml:space="preserve">BBC Radio 2:n DJ Chris Evans joutui luovuttamaan aamiaisohjelmansa kollegalleen menetettyään äänensä.</w:t>
      </w:r>
    </w:p>
    <w:p>
      <w:r>
        <w:rPr>
          <w:b/>
          <w:u w:val="single"/>
        </w:rPr>
        <w:t xml:space="preserve">Asiakirjan numero 736</w:t>
      </w:r>
    </w:p>
    <w:p>
      <w:r>
        <w:t xml:space="preserve">Llanellin parlamentin jäsenen Keith Daviesin sairaalahoito "paranee hitaasti".</w:t>
      </w:r>
    </w:p>
    <w:p>
      <w:r>
        <w:t xml:space="preserve">Puolue sanoi odottavansa innolla, että Davies palaa edustajakokoukseen, kunhan hän toipuu täysin. Hän joutui sairaalaan sairastuttuaan vakavasti 26. syyskuuta. Llanellin parlamentin jäsenen sanotaan olevan tajuissaan ja puhuvan, mutta hänelle tehdään lisätutkimuksia Walesin yliopistollisessa sairaalassa Cardiffissa. Labour sanoi lausunnossaan: "Keith Daviesin tila paranee hitaasti. "Hän on tajuissaan ja puhuu, mutta hän on edelleen Walesin yliopistollisen sairaalan korkean riippuvuuden yksikössä, jossa testit ovat käynnissä. "Keithin perhe ja Walesin työväenpuolue haluavat vielä kerran kiittää niitä, jotka ovat lähettäneet Keithille tukiviestejä, ja odotamme innolla, että voimme nähdä hänet jälleen parlamentissa, kun hän on täysin toipunut." Keith Daviesin perhe on jo nyt mukana. Keithille oli aiemmin tehty kokeita yliopiston neurokirurgisessa yksikössä. Davies valittiin ensimmäistä kertaa edustajistoon viime vuoden toukokuussa 70-vuotiaana, ja hän voitti Llanellin työväenpuolueen Plaid Cymru -puolueelta 80 äänellä.</w:t>
      </w:r>
    </w:p>
    <w:p>
      <w:r>
        <w:rPr>
          <w:b/>
        </w:rPr>
        <w:t xml:space="preserve">Yhteenveto</w:t>
      </w:r>
    </w:p>
    <w:p>
      <w:r>
        <w:t xml:space="preserve">Walesin parlamentin jäsen Keith Davies paranee hitaasti vietettyään 12. yön sairaalassa, Labour-puolue on ilmoittanut.</w:t>
      </w:r>
    </w:p>
    <w:p>
      <w:r>
        <w:rPr>
          <w:b/>
          <w:u w:val="single"/>
        </w:rPr>
        <w:t xml:space="preserve">Asiakirjan numero 737</w:t>
      </w:r>
    </w:p>
    <w:p>
      <w:r>
        <w:t xml:space="preserve">Koillis-Skotlannin koillisosaa kehotetaan tekemään "energian siirtymäalueeksi".</w:t>
      </w:r>
    </w:p>
    <w:p>
      <w:r>
        <w:t xml:space="preserve">Sir Ianin johtama talouskehitysvirasto Opportunity North East (One) totesi, että alueen energia-alan asiantuntemus on hyödynnettävä. Tässä keskityttäisiin esimerkiksi merituulivoimaan ja hiilidioksidin talteenottoon. Sir Ian sanoi, että tarvitaan toimia ja suuria investointeja. Skotlannin hallitus on asettanut itselleen oikeudellisesti sitovan tavoitteen vähentää kasvihuonekaasupäästöt nollapäästöiksi vuoteen 2045 mennessä, viisi vuotta ennen koko Yhdistyneelle kuningaskunnalle asetettua määräaikaa. Opportunity North East ilmoitti suunnitelmista tehdä yhteistyötä kumppaneiden, kuten Aberdeenin kaupunginvaltuuston ja Aberdeen Harbour Boardin, kanssa energian siirtymävyöhykkeen (ETZ) luomiseksi. Sir Ian sanoi: "Tarvitaan kiireellisiä toimia, joita tuetaan laajamittaisilla investoinneilla, jos haluamme saavuttaa Skotlannin ja Yhdistyneen kuningaskunnan hallituksen nollapäästötavoitteet vuoteen 2045 ja 2050 mennessä. "Alueemme on antanut korvaamattoman arvokkaan panoksen Ison-Britannian energiantarpeeseen viimeisten 50 vuoden aikana, ja nyt voimme täydentää tätä panosta merkittävällä panoksella nettonollatavoitteen saavuttamiseen." Hän lisäsi: "Öljy- ja kaasualan kokemuksen, omaisuuden ja taitojen nopean siirron avulla on valtava mahdollisuus nopeuttaa vähähiilisten ratkaisujen toteuttamista sekä hiilidioksiditehokkaampaa öljy- ja kaasutuotantoa." Hän lisäsi: "Öljyn ja kaasun tuotantoa on mahdollista nopeuttaa." Skotlannin energiaministeri Paul Wheelhouse sanoi: "Öljy- ja kaasuteollisuudella on keskeinen rooli kestävässä, turvallisessa ja osallistavassa energiamurroksessa. "ETZ:n kaltaisilla aloitteilla voi olla keskeinen rooli tämän siirtymän mahdollistamisessa. "ETZ auttaa tukemaan uusia työpaikkoja sekä kehittämään ja monipuolistamaan toimitusketjun markkinoita."</w:t>
      </w:r>
    </w:p>
    <w:p>
      <w:r>
        <w:rPr>
          <w:b/>
        </w:rPr>
        <w:t xml:space="preserve">Yhteenveto</w:t>
      </w:r>
    </w:p>
    <w:p>
      <w:r>
        <w:t xml:space="preserve">Liikemies Sir Ian Wood on todennut, että Skotlannin koillisosasta pitäisi tulla maailman johtava "energiamurrosalue", jotta Skotlannin nollapäästötavoitteet voitaisiin saavuttaa.</w:t>
      </w:r>
    </w:p>
    <w:p>
      <w:r>
        <w:rPr>
          <w:b/>
          <w:u w:val="single"/>
        </w:rPr>
        <w:t xml:space="preserve">Asiakirjan numero 738</w:t>
      </w:r>
    </w:p>
    <w:p>
      <w:r>
        <w:t xml:space="preserve">Jessica Ennis-Hill sai toisen lapsensa, Olivia-tytön.</w:t>
      </w:r>
    </w:p>
    <w:p>
      <w:r>
        <w:t xml:space="preserve">Sheffieldin urheilija ilmoitti uutisesta Instagram-tilillään. "Reggie tapaa kauniin pikkusiskonsa 😊 Olivia Ennis-Hill, hän syntyi lauantai-iltana. Olemme kaikki niin rakastuneita häneen", postauksessa luki. Ennis-Hillillä, joka voitti kultaa Lontoon kisoissa 2012 ja hopeaa Rio de Janeirossa 2016, on kolmevuotias Reggie-niminen poika. Lisää uutisia Yorkshiresta Sunnuntai-iltana julkaistussa mustavalkoisessa kuvassa Reggie koskettaa pikkusiskonsa kättä. Yleisurheilusta viime vuonna lopettaneen Ennis-Hillin jälkeen hänestä tehtiin uudenvuoden kunniamainoslistalla rouva. Hän meni naimisiin pitkäaikaisen kumppaninsa Andy Hillin kanssa Hathersagessa Derbyshiressä toukokuussa 2013 ja synnytti pojan seuraavana vuonna.</w:t>
      </w:r>
    </w:p>
    <w:p>
      <w:r>
        <w:rPr>
          <w:b/>
        </w:rPr>
        <w:t xml:space="preserve">Yhteenveto</w:t>
      </w:r>
    </w:p>
    <w:p>
      <w:r>
        <w:t xml:space="preserve">Entinen seitsenottelun olympiavoittaja Dame Jessica Ennis-Hill on synnyttänyt toisen lapsensa, Olivia-nimisen tytön.</w:t>
      </w:r>
    </w:p>
    <w:p>
      <w:r>
        <w:rPr>
          <w:b/>
          <w:u w:val="single"/>
        </w:rPr>
        <w:t xml:space="preserve">Asiakirjan numero 739</w:t>
      </w:r>
    </w:p>
    <w:p>
      <w:r>
        <w:t xml:space="preserve">William ja Kate kertoivat Spicen tuhosta</w:t>
      </w:r>
    </w:p>
    <w:p>
      <w:r>
        <w:t xml:space="preserve">Pariskunta kuuli, että yhä useammat raakamatkustajat ovat jäämässä riippuvaisiksi Spice-mausteesta, joka voi jättää käyttäjät "zombie-tilaan". Herttua ja herttuatar kiertelivät The Passagen ylläpitämässä lontoolaisessa keskuksessa. Spice, joka tunnetaan myös nimellä Mamba, kiellettiin kaksi vuotta sitten. William vieraili hyväntekeväisyysjärjestössä ensimmäisen kerran vuonna 1994 nuoremman veljensä Harryn kanssa, kun kaksikko oli 12- ja 10-vuotias, yhdessä äitinsä Dianan, Walesin prinsessan kanssa. The Passagen toimitusjohtaja Mick Clarke kehui pariskunnan "todellista empatiaa". "He välittävät hyvin paljon asiasta, ja mielestäni se on osoitus siitä, miten he välittävät yhteiskunnan köyhimmistä", hän sanoi. Vierailun aikana herttua sanoi Clarkelle: "Se, että se oli laillinen huumausaine ja että nuoret saivat ottaa sitä, ja se johtaa riippuvuuteen, on aivan kauheaa." Hyväntekeväisyysjärjestö kertoi, että sen asunnottomien asiakkaiden keskuudessa tänä vuonna tehdyssä tutkimuksessa todettiin, että 70 prosenttia oli kokeillut Spicea - kaksi vuotta sitten tehdyssä vastaavassa tutkimuksessa vastaava luku oli ollut 50 prosenttia. Aiemmin päivällä herttua ja herttuatar vierailivat Evelina London Children's Hospitalissa sen jälkeen, kun herttuattaresta oli ilmoitettu tulevan sen uusi suojelija. Evelina on osa Guy's and St Thomas' NHS Foundation Trustia, jonka suojelija kuningatar on, ja siellä hoidetaan lapsia, joilla on monimutkaisia ja harvinaisia sairauksia syntymästä aikuisuuteen. Herttua ja herttuatar osallistuivat molemmat jouluisiin askarteluihin joidenkin perheiden kanssa Evelinan atriumissa.</w:t>
      </w:r>
    </w:p>
    <w:p>
      <w:r>
        <w:rPr>
          <w:b/>
        </w:rPr>
        <w:t xml:space="preserve">Yhteenveto</w:t>
      </w:r>
    </w:p>
    <w:p>
      <w:r>
        <w:t xml:space="preserve">Cambridgen herttua ja Cambridgen herttuatar ovat liikuttuneet synteettisen huumeen Spicen aiheuttamasta tuhosta vieraillessaan asunnottomuusjärjestössä, jossa hän vieraili ensimmäisen kerran edesmenneen äitinsä kanssa.</w:t>
      </w:r>
    </w:p>
    <w:p>
      <w:r>
        <w:rPr>
          <w:b/>
          <w:u w:val="single"/>
        </w:rPr>
        <w:t xml:space="preserve">Asiakirjan numero 740</w:t>
      </w:r>
    </w:p>
    <w:p>
      <w:r>
        <w:t xml:space="preserve">RSPCA Cymru -varoitus, kun koirien määrä kuumissa autoissa on kasvanut huippuunsa.</w:t>
      </w:r>
    </w:p>
    <w:p>
      <w:r>
        <w:t xml:space="preserve">RSPCA Cymru kertoi saaneensa tämän vuoden tammikuun ja kesäkuun välisenä aikana 290 ilmoitusta eläimistä kuumissa paikoissa, kuten autoissa, pakettiautoissa ja talvihuoneissa. Pelkästään viime kuussa tehtiin 133 ilmoitusta, mikä vastaa 46 prosenttia puheluista. Hyväntekeväisyysjärjestö korosti, että eläinten jättämisellä kuumaan ympäristöön voi olla "tuhoisia seurauksia". RSPCA Cymru -järjestön mukaan luvut viittaavat siihen, että järjestö saa Walesissa yli yhden puhelun tästä asiasta joka viides ja puoli tuntia. Ylitarkastaja Martyn Hubbard sanoi: "Yksinkertaisesti sanottuna eläinten jättäminen sopimattomiin ympäristöihin, kuten koirien jättäminen lämpimään autoon, on hengenvaarallista. "Lämpötila voi nousta nopeasti autossa, asuntovaunussa, talvihuoneessa tai ulkorakennuksessa. Jos ulkona on 22 celsiusastetta, lämpötila voi tunnin kuluessa nousta sisällä 47 celsiusasteeseen, millä voi olla tuhoisia seurauksia eläimille." Hän lisäsi, että heinäkuun aikana on hyvin mahdollista, että eläimillä on ollut vaikeuksia.</w:t>
      </w:r>
    </w:p>
    <w:p>
      <w:r>
        <w:rPr>
          <w:b/>
        </w:rPr>
        <w:t xml:space="preserve">Yhteenveto</w:t>
      </w:r>
    </w:p>
    <w:p>
      <w:r>
        <w:t xml:space="preserve">Koiranomistajia on varoitettu jättämästä lemmikkejään kuumiin autoihin, koska RSPCA:lle tuli viime kuussa runsaasti puheluita.</w:t>
      </w:r>
    </w:p>
    <w:p>
      <w:r>
        <w:rPr>
          <w:b/>
          <w:u w:val="single"/>
        </w:rPr>
        <w:t xml:space="preserve">Asiakirjan numero 741</w:t>
      </w:r>
    </w:p>
    <w:p>
      <w:r>
        <w:t xml:space="preserve">Wessex Water maksaa 975 000 puntaa jätevesivuodon jälkeen.</w:t>
      </w:r>
    </w:p>
    <w:p>
      <w:r>
        <w:t xml:space="preserve">Wessex Water maksaa korkeimman maksun, 975 000 puntaa, korvauksena Swanagessa, Dorsetissa tapahtuneista viemärivuodoista. Ympäristöviraston mukaan mereen laskettiin yli 142 000 kuutiometriä jätevettä vuosina 2016 ja 2017 tapahtuneiden vuotojen aikana. Rahoilla rahoitetaan tulvasuojeluohjelmia ja kierrätyspalveluja. Maksu on suurin Britannian historiassa, sillä 400 000 puntaa menee Swanagessa sijaitsevan neuvoston tulvasuojeluohjelmaan ja 400 000 puntaa Dorset Waste Partnershipille. Ympäristökeskuksen oikeudellisten palvelujen johtaja Peter Kellet sanoi: "Nämä yli 2,2 miljoonan punnan maksut suoraan hyväntekeväisyysjärjestöille auttavat niitä toteuttamaan elintärkeitä hankkeita ympäristön parantamiseksi eri puolilla Englantia." Toisaalla Carlsberg UK maksaa 120 000 puntaa kahdelle järjestölle Nene-joen saastuttamisesta Northamptonissa, jossa yhtiöllä on panimo ja pullotustehdas. Tesco maksaa myös 100 000 puntaa Yorkshire Wildlife Trust -järjestölle vesistön ja lampien saastuttamisesta dieselillä, ja Yorkshire Water Services maksaa 200 000 puntaa samalle järjestölle joen saastuttamisesta.</w:t>
      </w:r>
    </w:p>
    <w:p>
      <w:r>
        <w:rPr>
          <w:b/>
        </w:rPr>
        <w:t xml:space="preserve">Yhteenveto</w:t>
      </w:r>
    </w:p>
    <w:p>
      <w:r>
        <w:t xml:space="preserve">Jokia saastuttaneet ja muita ympäristörikkomuksia tehneet yritykset ovat suostuneet maksamaan yli 2,2 miljoonaa puntaa useille ympäristöystävällisille hyväntekeväisyysjärjestöille ja hankkeille.</w:t>
      </w:r>
    </w:p>
    <w:p>
      <w:r>
        <w:rPr>
          <w:b/>
          <w:u w:val="single"/>
        </w:rPr>
        <w:t xml:space="preserve">Asiakirjan numero 742</w:t>
      </w:r>
    </w:p>
    <w:p>
      <w:r>
        <w:t xml:space="preserve">Bmibabyn viimeinen lento East Midlandsin lentoasemalta</w:t>
      </w:r>
    </w:p>
    <w:p>
      <w:r>
        <w:t xml:space="preserve">Bmibabyn viimeisen lennon East Midlandsin lentoasemalle (EMA) oli määrä lähteä sunnuntaina noin klo 22.30 BST. British Airways ilmoitti sulkevansa Bmibabyn, kun se osti BMI:n Lufthansalta kesäkuussa. Bmibabyn toiminnan lopettaminen johtaa noin 450 työpaikan menetykseen lentoasemalla. Monarch Airlines, joka ottaa hoitaakseen osan bmibabyn lennoista, sanoi toivovansa 150 uutta työpaikkaa. EMA:n emoyhtiö Manchester Airport Group sanoi elokuussa, että bmibabyn menetyksellä olisi vaikutusta lyhyellä aikavälillä, mutta sopimukset muiden lentoyhtiöiden, kuten Monarchin, kanssa tasoittaisivat tämän vuodesta 2013 alkaen. EMA:n toimitusjohtaja Brad Miller sanoi: "Meillä on ollut loistava suhde BMI:n kanssa viimeisten kymmenen vuoden aikana. Heitä tullaan kaipaamaan."</w:t>
      </w:r>
    </w:p>
    <w:p>
      <w:r>
        <w:rPr>
          <w:b/>
        </w:rPr>
        <w:t xml:space="preserve">Yhteenveto</w:t>
      </w:r>
    </w:p>
    <w:p>
      <w:r>
        <w:t xml:space="preserve">Halpalentoyhtiö, joka on kuljettanut matkustajia East Midlandsin alueelle noin kymmenen vuoden ajan, joutuu lopettamaan toimintansa.</w:t>
      </w:r>
    </w:p>
    <w:p>
      <w:r>
        <w:rPr>
          <w:b/>
          <w:u w:val="single"/>
        </w:rPr>
        <w:t xml:space="preserve">Asiakirjan numero 743</w:t>
      </w:r>
    </w:p>
    <w:p>
      <w:r>
        <w:t xml:space="preserve">E-savukkeiden käytön lisääntyminen "voi selittää tupakoinnin lopettamisyritysten vähenemisen Skotlannissa".</w:t>
      </w:r>
    </w:p>
    <w:p>
      <w:r>
        <w:t xml:space="preserve">Arviolta 10 prosenttia aikuisväestön tupakoitsijoista yritti lopettaa tupakoinnin NHS-palvelujen avulla vuonna 2013, vaikka kokonaismäärä laski 13 prosenttia. Tilastotieteilijöiden mukaan lasku johtuu sähkösavukkeiden lisääntyvästä käytöstä tupakan vaihtoehtona. Naisten osuus kaikista tupakoinnin lopettamisyrityksistä oli 57 prosenttia. Yli kolmannes yrityksistä tehtiin "kaikkein köyhimmillä" alueilla asuvien henkilöiden toimesta. Luvut viittaavat siihen, että suurin osa tupakoinnin lopettaneista ei pysty pidemmällä aikavälillä pysymään erossa tupakasta. NHS Services Scotlandin julkaisemista alustavista tilastoista käy ilmi, että vuonna 2013 tupakoinnin lopettamista yritettiin 103 431 kertaa, kun edellisvuonna vastaava luku oli 119 428. Tämä on ensimmäinen lasku viime vuosiin. Myös tupakoinnin lopettamista yrittäneiden raskaana olevien naisten kokonaismäärä laski 2 918:aan, kun se edellisenä vuonna oli 3 073. Kolmessa neljäsosassa tapauksista tupakoitsijat käyttivät apteekkien tarjoamia palveluja, kuten nikotiinikorvaushoitoa. Erikoistuneissa lopettamispalveluissa oli vähemmän asiakkaita, mutta niiden onnistumisprosentti oli suurin. Eniten lopettamisyrityksiä tehtiin 45-59-vuotiaiden ikäryhmässä.</w:t>
      </w:r>
    </w:p>
    <w:p>
      <w:r>
        <w:rPr>
          <w:b/>
        </w:rPr>
        <w:t xml:space="preserve">Yhteenveto</w:t>
      </w:r>
    </w:p>
    <w:p>
      <w:r>
        <w:t xml:space="preserve">Sähköisten savukkeiden yleistyminen saattaa selittää, miksi Skotlannissa on vähentynyt jyrkästi niiden ihmisten määrä, jotka hakevat NHS:n apua tupakoinnin lopettamiseen.</w:t>
      </w:r>
    </w:p>
    <w:p>
      <w:r>
        <w:rPr>
          <w:b/>
          <w:u w:val="single"/>
        </w:rPr>
        <w:t xml:space="preserve">Asiakirjan numero 744</w:t>
      </w:r>
    </w:p>
    <w:p>
      <w:r>
        <w:t xml:space="preserve">Thachi valittiin uudelleen Kosovon pääministeriksi elinkohtaisesta kiistasta huolimatta</w:t>
      </w:r>
    </w:p>
    <w:p>
      <w:r>
        <w:t xml:space="preserve">Äänestys järjestettiin siitä huolimatta, että Thaci on ollut kiistan keskipisteenä sen jälkeen, kun Euroopan neuvoston raportti yhdisti hänet järjestäytyneeseen rikollisuuteen ja elinkauppaan. Raportissa väitettiin, että elimiä otettiin vangeista, jotka Kosovon vapautusarmeija oli tappanut serbijoukkoja vastaan vuonna 1999 käydyn sodan jälkeen. Thaci kiistää syytökset. Tiistaina Pristinan lainsäätäjät valitsivat myös Behgjet Pacollin presidentiksi. Pacolli, Kosovon sveitsiläinen suurpäällikkö, sai niukan enemmistön parlamentin kolmannella äänestyskierroksella sen jälkeen, kun suurin osa opposition jäsenistä oli poistunut.</w:t>
      </w:r>
    </w:p>
    <w:p>
      <w:r>
        <w:rPr>
          <w:b/>
        </w:rPr>
        <w:t xml:space="preserve">Yhteenveto</w:t>
      </w:r>
    </w:p>
    <w:p>
      <w:r>
        <w:t xml:space="preserve">Kosovon parlamentti on valinnut entisen kapinallisjohtajan Hashim Thacin pääministeriksi toiselle kaudelle.</w:t>
      </w:r>
    </w:p>
    <w:p>
      <w:r>
        <w:rPr>
          <w:b/>
          <w:u w:val="single"/>
        </w:rPr>
        <w:t xml:space="preserve">Asiakirjan numero 745</w:t>
      </w:r>
    </w:p>
    <w:p>
      <w:r>
        <w:t xml:space="preserve">Daventryn koiran hyökkäys: Koira: Rikostekniset testit rodun selvittämiseksi</w:t>
      </w:r>
    </w:p>
    <w:p>
      <w:r>
        <w:t xml:space="preserve">Tyttö kuoli talossa Morning Star Roadilla Daventryssa, Northamptonshiren osavaltiossa, perjantaina klo 22.30 BST. Hänen isoäitinsä, joka huolehti tytöstä tuolloin ja yritti suojella häntä, loukkaantui. Northamptonshiren poliisi ilmoitti, että koiralle tehdään oikeuslääketieteellinen ruumiinavaus. Eläintä tutkivat myös Northamptonshiren ja kansallisen elimen koiraoikeusviranomaiset. "Myös DNA:ta voidaan ottaa rodun määrittämiseksi", poliisin tiedottaja sanoi. Daventryn konservatiivinen kansanedustaja Chris Heaton-Harris kuvaili hyökkäystä "aivan kauheaksi". "Kukaan ei voi ymmärtää, mitä perhe joutuu käymään läpi", hän sanoi. "Olen varma, että tämä herättää uudelleen keskustelun siitä, pitääkö [hallituksen] tarkastella uudelleen vaarallisia koiria koskevaa lakia. "Ajatukseni ja rukoukseni ovat vauvan perheen kanssa", hän sanoi. Daventryn konservatiivinen kaupunginvaltuutettu Chris Long sanoi, että vaikka yksityiskohtia koiran tyypistä ei ole vielä saatu selville, hyökkäyksen laukaisevia tekijöitä on voinut olla useita. "Lapsen ja koiran välillä saattoi olla mustasukkaisuutta, ja koiralla on valta tehdä jotain", hän sanoi. "Kaikissa kotitalouksissa, joissa on jokin eläin ja pieni lapsi, on aina potentiaalinen riski. "On oltava tarkkaa valvontaa, jotta onnettomuuksia ei pääse tapahtumaan."</w:t>
      </w:r>
    </w:p>
    <w:p>
      <w:r>
        <w:rPr>
          <w:b/>
        </w:rPr>
        <w:t xml:space="preserve">Yhteenveto</w:t>
      </w:r>
    </w:p>
    <w:p>
      <w:r>
        <w:t xml:space="preserve">Kuuden kuukauden ikäisen vauvan tappaneen koiran ruumis on tarkoitus tutkia oikeuslääketieteellisesti rodun määrittämiseksi, poliisi kertoi.</w:t>
      </w:r>
    </w:p>
    <w:p>
      <w:r>
        <w:rPr>
          <w:b/>
          <w:u w:val="single"/>
        </w:rPr>
        <w:t xml:space="preserve">Asiakirjan numero 746</w:t>
      </w:r>
    </w:p>
    <w:p>
      <w:r>
        <w:t xml:space="preserve">Eosin jäsenet hyväksyvät Radio Cymru -yhtiön väliaikaisen toimiluvan äänestyksen.</w:t>
      </w:r>
    </w:p>
    <w:p>
      <w:r>
        <w:t xml:space="preserve">Eos edustaa muusikoita, jotka erosivat PRS:stä (Performing Right Society) maksuja koskevan riidan vuoksi. Yli 300 perui oikeutensa soittaa musiikkiaan walesilaisella asemalla sen jälkeen, kun molemmat osapuolet eivät päässeet sopimukseen maksuista. BBC:n mukaan sen ensisijaisena tavoitteena on edelleen "oikeudenmukaisen ratkaisun saavuttaminen". Perjantai-iltana Caernarfonissa pidetyssä kokouksessa, joka oli järjestetty Cardiffissa tiistaina, EOS:n jäsenet äänestivät yksimielisesti sen puolesta, että Radio Cymrulle tarjotaan väliaikainen lupa soittaa heidän musiikkiaan. Äänestys antoi asianajajille valtuudet ottaa yhteyttä BBC:hen ja tehdä tarjous. EOS:n edustaja Dafydd Roberts sanoi "toivovansa, että musiikkia käytettäisiin Radio Cymrussa lähitulevaisuudessa". Jos kiistaa ei kuitenkaan saada ratkaistua jatkoneuvotteluilla, BBC Wales on sanonut, että asia ratkaistaan oikeudellisesti sitovassa tekijänoikeustuomioistuimessa. BBC Cymru Wales sanoi lausunnossaan: "Tämä kuulostaa erittäin myönteiseltä kehitykseltä, mutta emme ole vielä saaneet sopimusta valmiiksi. "Siihen asti emme voi kommentoida asiaa enempää kuin todeta, että ensisijaisena tavoitteenamme on edelleen oikeudenmukaisen ratkaisun saavuttaminen ja Eosin jäsenten musiikin palauttaminen pysyvästi Radio Cymrulle."</w:t>
      </w:r>
    </w:p>
    <w:p>
      <w:r>
        <w:rPr>
          <w:b/>
        </w:rPr>
        <w:t xml:space="preserve">Yhteenveto</w:t>
      </w:r>
    </w:p>
    <w:p>
      <w:r>
        <w:t xml:space="preserve">Walesinkielisiä muusikoita edustava ryhmä on äänestänyt sen puolesta, että BBC Radio Cymrulle tarjotaan väliaikainen lupa soittaa sen musiikkia, kun kiista rojaltimaksuista jatkuu.</w:t>
      </w:r>
    </w:p>
    <w:p>
      <w:r>
        <w:rPr>
          <w:b/>
          <w:u w:val="single"/>
        </w:rPr>
        <w:t xml:space="preserve">Asiakirjan numero 747</w:t>
      </w:r>
    </w:p>
    <w:p>
      <w:r>
        <w:t xml:space="preserve">Ylinopeutta koskevia todisteita poistanut poliisin työntekijä vangittiin</w:t>
      </w:r>
    </w:p>
    <w:p>
      <w:r>
        <w:t xml:space="preserve">Denbighshiren Rhuddlanista kotoisin oleva 55-vuotias Martin Gorst myönsi, että hän yritti vääristää oikeuden kulkua. Hän jäi kiinni, kun pakettiauto sai hänet kiinni ylinopeudesta, ja poliisi tunnisti hänet, mutta huomasi, että nauhoitus oli pyyhitty. Pohjois-Walesin poliisin järjestelmänvalvoja tuomittiin Mold Crown Courtissa 10 kuukaudeksi vankeuteen. Oikeus kuuli, että hän oli myös menettänyt 20 000 punnan vuosityönsä. Jatkotutkimuksissa kävi ilmi, että nauhan pyyhkimisen ja tallenteiden muuttamisen lisäksi 30. lokakuuta ja 5. marraskuuta 2019 välisenä aikana sen jälkeen, kun hänet oli havaittu ajavan 37 mailia tunnissa 30 mailin tuntinopeusalueella St Asaphissa, hän oli myös muuttanut tammikuussa 2015 tietokoneen tallenteita, jotka koskivat hänen vaimonsa tekemää ylinopeusrikkomusta. Gorstin asianajajan mukaan ei ollut mitään viitteitä siitä, että hän olisi tiennyt asiasta mitään. Tuomari Rhys Rowlands sanoi Gorstille: "Olette tunnustanut syyllisyytenne kahteen erittäin vakavaan rikokseen, jotka iskevät oikeusjärjestelmämme ytimeen ja yleisön luottamukseen sen oikeudenmukaiseen ja puolueettomaan soveltamiseen. "Nämä rikokset ovat aivan liian vakavia, jotta niistä voitaisiin langettaa muuta kuin välitön vankeusrangaistus."</w:t>
      </w:r>
    </w:p>
    <w:p>
      <w:r>
        <w:rPr>
          <w:b/>
        </w:rPr>
        <w:t xml:space="preserve">Yhteenveto</w:t>
      </w:r>
    </w:p>
    <w:p>
      <w:r>
        <w:t xml:space="preserve">Mies on tuomittu vankilaan, koska hän oli poistanut videotallenteen ylinopeuslipputoimistosta, jossa hän työskenteli, estääkseen itseään ja vaimoaan saamasta rangaistuksia.</w:t>
      </w:r>
    </w:p>
    <w:p>
      <w:r>
        <w:rPr>
          <w:b/>
          <w:u w:val="single"/>
        </w:rPr>
        <w:t xml:space="preserve">Asiakirjan numero 748</w:t>
      </w:r>
    </w:p>
    <w:p>
      <w:r>
        <w:t xml:space="preserve">Creswell Cragsin luolataidekohde saa 38 000 puntaa lisärahoitusta.</w:t>
      </w:r>
    </w:p>
    <w:p>
      <w:r>
        <w:t xml:space="preserve">Creswell Heritage Trust käyttää rahat vierailukeskuksen ja koulutusohjelman ylläpitämiseen vuosina 2011-2012. Säätiön johtaja Ian Wall sanoi, että tuki on elintärkeää "ainutlaatuisen maiseman" säilyttämiseksi. Creswell Crags on tunnustettu tärkeäksi eurooppalaiseksi kulttuurisesti, arkeologisesti ja tieteellisesti kiinnostavaksi kohteeksi. Siellä on Britannian ainoa tunnettu jääkauden kalliotaideteos sekä kalkkikiviluolia, joista on löydetty kivityökaluja ja eläinten luita, jotka osoittavat, miten ihmiset elivät siellä 50 000-10 000 vuotta sitten. Creswell Crags sijaitsee Nottinghamshiren ja Derbyshiren rajalla. Nottinghamshiren viranomaisten mukaan Derbyshiren kreivikunnanvaltuuston odotettiin osallistuvan avustuksen myöntämiseen.</w:t>
      </w:r>
    </w:p>
    <w:p>
      <w:r>
        <w:rPr>
          <w:b/>
        </w:rPr>
        <w:t xml:space="preserve">Yhteenveto</w:t>
      </w:r>
    </w:p>
    <w:p>
      <w:r>
        <w:t xml:space="preserve">Jääkauden luolataideteos Creswell Crags saa 38 000 punnan avustuksen Nottinghamshiren kreivikunnanvaltuustolta.</w:t>
      </w:r>
    </w:p>
    <w:p>
      <w:r>
        <w:rPr>
          <w:b/>
          <w:u w:val="single"/>
        </w:rPr>
        <w:t xml:space="preserve">Asiakirjan numero 749</w:t>
      </w:r>
    </w:p>
    <w:p>
      <w:r>
        <w:t xml:space="preserve">Poliisi "tutkii" väitteen Mel Gibsonin hyväksikäyttäneen exäänsä uudelleen</w:t>
      </w:r>
    </w:p>
    <w:p>
      <w:r>
        <w:t xml:space="preserve">Julkisuuteen on tullut tallenne, jonka yhdysvaltalainen verkkosivusto väittää Gibsonin puhuneen puhelimessa Oksana Grigorievalle. Hänen väitetään kuulevan pahoinpitelevän häntä sanallisesti. Los Angelesin piirikunnan sheriffin tiedottaja Steve Whitmore sanoi, että poliisit "tarkastelevat" nauhoituksia osana tutkimusta. Gibsonin tiedottaja kieltäytyi kommentoimasta väitteitä. "Tutkimme kaiken, mikä liittyy tapaukseen", Whitmore sanoi. Viime viikolla RadarOnline.com julkaisi tallenteen, jonka se väitti olevan Gibson. Miehen kuulee sanovan Grigorievalle, että tämä pukeutuu hänen mielestään liian provosoivasti, ja käyttävän selkeää ja loukkaavaa kieltä. Yhdessä vaiheessa Grigorieva syyttää miestä "naisen lyömisestä, kun tämä pitää lasta käsissään". Mies vastaa, että nainen "ansaitsi sen". Gibson ja Grigorieva taistelevat tällä hetkellä keskenään 8 kuukauden ikäisen tyttärensä huoltajuudesta. Tappava ase- ja Braveheart-tähti nousi aiemmin otsikoihin vihaisen purkauksen vuoksi vuonna 2006. Silloin vuotaneessa poliisiraportissa kerrottiin, että hän esitti antisemitistisiä kommentteja juutalaiselle poliisille, joka oli pidättämässä häntä rattijuopumuksesta.</w:t>
      </w:r>
    </w:p>
    <w:p>
      <w:r>
        <w:rPr>
          <w:b/>
        </w:rPr>
        <w:t xml:space="preserve">Yhteenveto</w:t>
      </w:r>
    </w:p>
    <w:p>
      <w:r>
        <w:t xml:space="preserve">Yhdysvaltain poliisi on kertonut tutkivansa väitteitä, joiden mukaan Hollywood-tähti Mel Gibson olisi lyönyt entistä tyttöystäväänsä.</w:t>
      </w:r>
    </w:p>
    <w:p>
      <w:r>
        <w:rPr>
          <w:b/>
          <w:u w:val="single"/>
        </w:rPr>
        <w:t xml:space="preserve">Asiakirjan numero 750</w:t>
      </w:r>
    </w:p>
    <w:p>
      <w:r>
        <w:t xml:space="preserve">Kulttuuriministeri hylkäsi S4C:n rahoitusta koskevat valitukset</w:t>
      </w:r>
    </w:p>
    <w:p>
      <w:r>
        <w:t xml:space="preserve">Työväenpuolueen kansanedustaja Susan Elan Jonesin mukaan oli "täydellinen katastrofi" muuttaa S4C:n "taloushallintoa", joka nykyään rahoitetaan suurimmaksi osaksi lupamaksuilla. Hän pyysi takeita sen rahoituksen turvaamiseksi BBC:n peruskirjan uudistamisen yhteydessä. Vaizey oli samaa mieltä, mutta vakuutti, että S4C:n toiminta on voimistunut ja että se on kehittynyt voimakkaasti esimerkiksi rikosdraama Hinterlandin kaltaisten ohjelmiensa ansiosta. Plaid Cymru -puolueen kansanedustaja Liz Saville Roberts kysyi torstaina alahuoneen kulttuurikysymysten aikana, milloin kulttuuri-, media- ja urheiluministeriö aikoo ilmoittaa walesinkielisen kanavan rahoitussuunnitelmista. Hän sanoi, että ministeriö on leikannut S4C:n rahoitusta vuodesta 2010 lähtien 93 prosenttia vajaaseen 7 miljoonaan puntaan vuodessa. Vaizey vastasi sanomalla, että suurin osa rahoituksesta - 74 miljoonaa puntaa vuodessa - tulee nyt BBC:n lupamaksuista, ja väitti, että toisin kuin monilla muilla tiedotusvälineillä, S4C:llä on "turvattu rahoitus tulevaisuudessa" ja että sitä on suojeltu leikkauksilta. Jones valitti, että Yhdistyneen kuningaskunnan hallitus ei ollut kuunnellut walesilaisten kansanedustajien, kielikampanjoijien tai kanavan itsensä näkemyksiä, kun se ilmoitti S4C:n rahoitukseen vuonna 2010 tehdyistä muutoksista. Vastauksena ministeri vakuutti, että S4C:n rahoitusta suojellaan, kun BBC:n peruskirjaa uudistetaan. Hän myös kehui kanavan menestystä "kansainvälisten hittituotteiden" tuottamisessa, kuten rikosdraama Hinterland, josta hän itse oli "nauttinut valtavasti".</w:t>
      </w:r>
    </w:p>
    <w:p>
      <w:r>
        <w:rPr>
          <w:b/>
        </w:rPr>
        <w:t xml:space="preserve">Yhteenveto</w:t>
      </w:r>
    </w:p>
    <w:p>
      <w:r>
        <w:t xml:space="preserve">Yhdistyneen kuningaskunnan kulttuuriministeri Ed Vaizey on sanonut, että S4C:tä rahoitetaan "erittäin avokätisesti", ja torjunut opposition valitukset sen rahoitusjärjestelyistä.</w:t>
      </w:r>
    </w:p>
    <w:p>
      <w:r>
        <w:rPr>
          <w:b/>
          <w:u w:val="single"/>
        </w:rPr>
        <w:t xml:space="preserve">Asiakirjan numero 751</w:t>
      </w:r>
    </w:p>
    <w:p>
      <w:r>
        <w:t xml:space="preserve">Työpaikkojen vähentäminen Northamptonshiren veneenrakentajalla Fairlinella</w:t>
      </w:r>
    </w:p>
    <w:p>
      <w:r>
        <w:t xml:space="preserve">Fairline Boats, jolla on tehtaat Oundlessa ja Corbyssa, sanoi, että leikkauksilla suojellaan sen "kannattavuutta ja kykyä investoida tulevaisuuteen". Yhtiö sanoi, että työpaikkojen menetykset ovat "valitettavia", ja se on aloittanut kuukauden mittaisen kuulemisjakson henkilöstön kanssa. Vuonna 2011 irtisanottiin 80 työpaikkaa sen jälkeen, kun Better Capital osti yrityksen. Yhtiö totesi lausunnossaan, että ehdotetuista 85 työpaikan menetyksistä 65 olisi suoria ja 20 välillisiä. Yritys ei halunnut kommentoida, mistä epäsuorat työpaikat menetettäisiin. Aiheeseen liittyvät Internet-linkit Fairline Boats</w:t>
      </w:r>
    </w:p>
    <w:p>
      <w:r>
        <w:rPr>
          <w:b/>
        </w:rPr>
        <w:t xml:space="preserve">Yhteenveto</w:t>
      </w:r>
    </w:p>
    <w:p>
      <w:r>
        <w:t xml:space="preserve">Jopa 85 työntekijää saattaa menettää työpaikkansa Northamptonshiressä sijaitsevassa luksusveneiden rakentajassa.</w:t>
      </w:r>
    </w:p>
    <w:p>
      <w:r>
        <w:rPr>
          <w:b/>
          <w:u w:val="single"/>
        </w:rPr>
        <w:t xml:space="preserve">Asiakirjan numero 752</w:t>
      </w:r>
    </w:p>
    <w:p>
      <w:r>
        <w:t xml:space="preserve">Heatherwoodin sairaala: Council to take legal advice</w:t>
      </w:r>
    </w:p>
    <w:p>
      <w:r>
        <w:t xml:space="preserve">NHS Berkshire sulkee myös Heatherwoodin sairaalan aivohalvauspotilaiden kuntoutusosaston ja siirtää pienet vammat Bracknelliin. David Coppinger Windsorin ja Maidenheadin kaupunginvaltuustosta sanoi, että se ottaa oikeudellista neuvontaa päätöksestä. Berkshiren NHS:n tiedottaja sanoi, että synnytyskeskuksessa oli henkilöstöongelmia. Lynda Yong, valtuuston terveysasioista vastaava varajäsen, sanoi: "Yleinen mielipide vastustaa Heatherwoodin leikkauksia. "Meidän on osoitettava terveysviranomaisille, että paikallisten ihmisten näkemyksiä on kuunneltava ja Heatherwoodin palvelut on suojeltava heille ja heidän perheilleen." Valtuusto ilmoitti, että 2 500 ihmistä oli allekirjoittanut vetoomuksen, jossa sitä kehotettiin tekemään "kaikki voitavansa" Ascotissa sijaitsevan sairaalan leikkausten lopettamiseksi. Heatherwoodin sairaalan kirurginen yksikkö laajenee, ja uusien leikkaussalien odotetaan olevan valmiina potilaita varten vuoteen 2015/16 mennessä. Berkshire NHS ei ole vielä kommentoinut neuvoston vetoomusta. Se sanoi, että sulkemiset toteutettaisiin tammikuussa 2014 edellyttäen, että uudet palvelut ovat käytössä. Ylijäämämaa ja -rakennukset myydään uusiin tiloihin investoimiseksi.</w:t>
      </w:r>
    </w:p>
    <w:p>
      <w:r>
        <w:rPr>
          <w:b/>
        </w:rPr>
        <w:t xml:space="preserve">Yhteenveto</w:t>
      </w:r>
    </w:p>
    <w:p>
      <w:r>
        <w:t xml:space="preserve">Paikallinen viranomainen ottaa oikeudellista neuvontaa suunnitelmista sulkea pysyvästi synnytysyksikkö ja siirtää muita palveluja Berkshiren sairaalassa.</w:t>
      </w:r>
    </w:p>
    <w:p>
      <w:r>
        <w:rPr>
          <w:b/>
          <w:u w:val="single"/>
        </w:rPr>
        <w:t xml:space="preserve">Asiakirjan numero 753</w:t>
      </w:r>
    </w:p>
    <w:p>
      <w:r>
        <w:t xml:space="preserve">Great Yorkshire Show on suuri hitti kävijämäärien paljastuttua</w:t>
      </w:r>
    </w:p>
    <w:p>
      <w:r>
        <w:t xml:space="preserve">Harrogatessa järjestetty kolmipäiväinen maataloustapahtuma houkutteli yli 135 000 ihmistä. Yli 8 000 eläintä kyyhkysistä nautoihin osallistuu karjakilpailuihin, ja lisäksi näyttelyissä esitellään brittiläistä maanviljelyä, elintarvikkeita ja maaseututoimintaa. Näyttely järjestetään 161. kerran, ja sitä hallinnoi hyväntekeväisyysjärjestö. Vuonna 2019 kävijämäärä oli 135 095, mikä on vain hieman vähemmän kuin vuonna 2006 tehty ennätys, jolloin tapahtumassa vieraili 135 111 kävijää. Tiistaista torstaihin järjestettävä näyttely on yksi Britannian suurimmista maataloustapahtumista, ja siellä vieraili Yorkin herttua prinssi Andrew. "Mielestäni näyttely vain paranee koko ajan, ja kävijämäärät todella heijastavat sitä", sanoi näyttelyjohtaja Charles Mills. Ohjaaja jouduttiin viemään sairaalaan, kun sonni raahasi hänet näytöskehän poikki pian sen jälkeen, kun se oli voittanut palkinnon tiistaina. Näyttelyn järjestää Yorkshiren maatalousyhdistys. Seuraa BBC Yorkshirea Facebookissa, Twitterissä ja Instagramissa. Lähetä juttuideoita osoitteeseen yorkslincs.news@bbc.co.uk.</w:t>
      </w:r>
    </w:p>
    <w:p>
      <w:r>
        <w:rPr>
          <w:b/>
        </w:rPr>
        <w:t xml:space="preserve">Yhteenveto</w:t>
      </w:r>
    </w:p>
    <w:p>
      <w:r>
        <w:t xml:space="preserve">Great Yorkshire Show'n kävijämäärä on ollut suurin yli vuosikymmeneen, järjestäjät ovat kertoneet.</w:t>
      </w:r>
    </w:p>
    <w:p>
      <w:r>
        <w:rPr>
          <w:b/>
          <w:u w:val="single"/>
        </w:rPr>
        <w:t xml:space="preserve">Asiakirjan numero 754</w:t>
      </w:r>
    </w:p>
    <w:p>
      <w:r>
        <w:t xml:space="preserve">Englannin syöpälääke Irfon Williams "remissiossa</w:t>
      </w:r>
    </w:p>
    <w:p>
      <w:r>
        <w:t xml:space="preserve">Bangorista kotoisin olevalle Irfon Williamsille, 44, oli annettu kaksi vuotta elinaikaa sen jälkeen, kun hänellä oli diagnosoitu suolistosyöpä. Hän sai Cetuximab-lääkettä, jonka Englannin syöpälääkerahasto maksoi hänen muutettuaan asumaan sukulaistensa luokse Luoteis-Englannissa. Williams kertoi BBC:n Radio Cymrulle, että testit eivät olleet osoittaneet merkkejä syövästä. Hän kirjoitti Facebookissa: Williams kirjoitti: "Kaksi vuotta sitten tähän viikkoon minulla alkoi vatsakivun ja ummetuksen oireet. "Minulle tehtiin kokeita ja selvisi, että minulla oli suolistosyöpä, joka oli levinnyt maksaan. "Kahden vuoden hoidon jälkeen olen iloinen voidessani sanoa (vaikka toivuinkin yhä leikkauksesta), että verikokeet ja skannaukset eivät ole osoittaneet merkkejä syövästä ja olen virallisesti remissiossa. "Kiitos kaikille sydämeni pohjasta tuesta." Williams on kampanjoinut syöpälääkkeiden tarjonnan puolesta ja tavannut muun muassa pääministeri Carwyn Jonesin kesällä. Walesin hallitus on aiemmin sanonut, että se rahoittaa hyväksi todettuja hoitoja. "Englannin syöpälääkerahasto rahoittaa hyväksymättömiä lääkkeitä, joista on vain vähän tai ei lainkaan hyötyä potilaille", sanoi tiedottaja. "Meillä ei ole suunnitelmia ottaa käyttöön syöpälääkerahastoa Walesissa."</w:t>
      </w:r>
    </w:p>
    <w:p>
      <w:r>
        <w:rPr>
          <w:b/>
        </w:rPr>
        <w:t xml:space="preserve">Yhteenveto</w:t>
      </w:r>
    </w:p>
    <w:p>
      <w:r>
        <w:t xml:space="preserve">Gwyneddistä kotoisin olevalle syöpäpotilaalle, joka joutui muuttamaan Englantiin saadakseen hoitoa, jota Walesissa ei ollut saatavilla, on kerrottu, että hänen tilansa on virallisesti parantunut.</w:t>
      </w:r>
    </w:p>
    <w:p>
      <w:r>
        <w:rPr>
          <w:b/>
          <w:u w:val="single"/>
        </w:rPr>
        <w:t xml:space="preserve">Asiakirjan numero 755</w:t>
      </w:r>
    </w:p>
    <w:p>
      <w:r>
        <w:t xml:space="preserve">Moelfre RNLI avaa uuden venevajan ja nimeää pelastusveneen</w:t>
      </w:r>
    </w:p>
    <w:p>
      <w:r>
        <w:t xml:space="preserve">Pelastusveneen nimen Kiwi saivat Uudessa-Seelannissa syntyneen kauppamerimiehen siskontytär ja veljenpoika, jotka pelastivat pelastusveneen sen jälkeen, kun hänet torpedoitiin toisen maailmansodan aikana. Reginald James Clark jätti RNLI:lle 2,2 miljoonaa puntaa kuollessaan vuonna 2004. Venevaja on ollut käytössä maaliskuusta lähtien, ja pelastusvene on pelastanut 36 ihmistä ja auttanut 45 ihmistä vuodesta 2013 lähtien. Terry O'Cuneff, joka on Clarkin sukulainen, oli yksi seremonian osanottajista. Moelfre RNLI:n toiminnanjohtaja Rod Pace sanoi: "Kunnianosoituksena Reginald Clarkin uusiseelantilaisille juurille ja perinnölle Bill Huaki Bethesdasta esitti Haka-taiteen pelastusveneen perässä ennen kuin vapaaehtoiset laskivat Kiwin vesille uudesta venevajasta."</w:t>
      </w:r>
    </w:p>
    <w:p>
      <w:r>
        <w:rPr>
          <w:b/>
        </w:rPr>
        <w:t xml:space="preserve">Yhteenveto</w:t>
      </w:r>
    </w:p>
    <w:p>
      <w:r>
        <w:t xml:space="preserve">Moelfre RNLI:n uusi 10 miljoonan punnan venevaja Angleseylla avattiin virallisesti ja sen 2,7 miljoonan punnan pelastusvene nimettiin lauantaina.</w:t>
      </w:r>
    </w:p>
    <w:p>
      <w:r>
        <w:rPr>
          <w:b/>
          <w:u w:val="single"/>
        </w:rPr>
        <w:t xml:space="preserve">Asiakirjan numero 756</w:t>
      </w:r>
    </w:p>
    <w:p>
      <w:r>
        <w:t xml:space="preserve">Will Smith kiistää eroavansa Jada Pinkettistä</w:t>
      </w:r>
    </w:p>
    <w:p>
      <w:r>
        <w:t xml:space="preserve">Pariskunta antoi lausunnon sen jälkeen, kun In Touch Weekly -lehti kertoi heidän olevan eroamassa. "Vaikka emme mielellämme vastaa tämäntyyppisiin uutisiin, suhteestamme liikkuvat huhut ovat täysin vääriä", he sanoivat. "Olemme edelleen yhdessä. Avioliittomme on ehjä." Pariskunta meni naimisiin vuonna 1997 tavattuaan The Fresh Prince of Bel Air -elokuvan kuvauksissa. Heillä on kaksi yhteistä lasta. Heidän 13-vuotias poikansa Jaden näytteli viime vuonna Karate Kid -elokuvassa Jackie Chanin kanssa. Heidän 10-vuotias tyttärensä Willow saavutti debyyttisinglellään Whip My Hair top ten -hitin.</w:t>
      </w:r>
    </w:p>
    <w:p>
      <w:r>
        <w:rPr>
          <w:b/>
        </w:rPr>
        <w:t xml:space="preserve">Yhteenveto</w:t>
      </w:r>
    </w:p>
    <w:p>
      <w:r>
        <w:t xml:space="preserve">Will Smith ja hänen vaimonsa Jada Pinkett ovat ilmoittaneet, etteivät he eroa.</w:t>
      </w:r>
    </w:p>
    <w:p>
      <w:r>
        <w:rPr>
          <w:b/>
          <w:u w:val="single"/>
        </w:rPr>
        <w:t xml:space="preserve">Asiakirjan numero 757</w:t>
      </w:r>
    </w:p>
    <w:p>
      <w:r>
        <w:t xml:space="preserve">Juontaja Mishal Husain liittyy Today-ohjelmaan</w:t>
      </w:r>
    </w:p>
    <w:p>
      <w:r>
        <w:t xml:space="preserve">Husain on juontajatiimin keskeinen jäsen John Humphrysin, James Naughtien, Sarah Montaguen, Evan Davisin ja Justin Webbin rinnalla. Lord Hall sanoi, että toisen naisen ottaminen mukaan on "äärimmäisen tärkeää". Husain, joka tällä hetkellä juontaa sunnuntaisin BBC:n News at Ten -ohjelmaa, sanoi olevansa "iloinen" päästessään mukaan ohjelmaan. "Ohjelmalla on vertaansa vailla oleva vaikutusvalta BBC Newsissa ja kansallisessa keskustelussa, ja odotan innolla, että pääsen osaksi sitä", hän sanoi. Aiemmin Washingtonissa työskennellyt Husain oli BBC:n keskeinen henkilö, joka oli mukana BBC:n lähetyksessä Irakin hyökkäyksen valmisteluvaiheessa vuonna 2002 ja koko sodan ajan. Husain, joka oli yksi BBC:n olympialaisten selostuksen kasvoista, on BBC World Newsin 90-minuuttisen Impact-ohjelman pääjuontaja. Naughtie, joka on ollut Todayn juontaja vuodesta 1994, siirtyy BBC:n pääreportteriksi Skotlannin itsenäisyysäänestyksen raportointiin. Hän jatkaa ohjelman juontajana, mutta hän juontaa myös Good Morning Scotland -ohjelmaa ja sarjan keskusteluja eri puolilta Skotlantia. Morayssa syntynyt Naughtie sanoi olevansa innoissaan siitä, että hän pääsee "olemaan täysillä mukana, rajan molemmin puolin, alusta loppuun".</w:t>
      </w:r>
    </w:p>
    <w:p>
      <w:r>
        <w:rPr>
          <w:b/>
        </w:rPr>
        <w:t xml:space="preserve">Yhteenveto</w:t>
      </w:r>
    </w:p>
    <w:p>
      <w:r>
        <w:t xml:space="preserve">Juontaja Mishal Husain siirtyy BBC Radio 4:n lippulaivaohjelmaan Todayyn, kuten pääjohtaja Tony Hall on ilmoittanut.</w:t>
      </w:r>
    </w:p>
    <w:p>
      <w:r>
        <w:rPr>
          <w:b/>
          <w:u w:val="single"/>
        </w:rPr>
        <w:t xml:space="preserve">Asiakirjan numero 758</w:t>
      </w:r>
    </w:p>
    <w:p>
      <w:r>
        <w:t xml:space="preserve">Covid-19: Haavoittuvia kehotetaan suojautumaan, kunnes Manxin lukitus päättyy</w:t>
      </w:r>
    </w:p>
    <w:p>
      <w:r>
        <w:t xml:space="preserve">Kliinisesti haavoittuvassa asemassa olevia henkilöitä oli kehotettu suojautumaan ensimmäisen viikon ajan "katkaisijan" rajoitusten aikana. Päivitetyt ohjeet annettiin sen jälkeen, kun Mansaarella todettujen Covid-19-tapausten määrä nousi 30:een. Saaren toinen lukitus alkoi viime viikolla, ja sen on määrä päättyä keskiyöllä 28. tammikuuta. Saari oli onnistunut pitämään tartunnat hallinnassa ja asukkaat nauttivat sosiaalisesta etäisyydestä vapaasta elämästä, mutta tilanne muuttui tammikuun alussa uusien tapausten vyöryn jälkeen. Pandemian aikana positiivisia testejä on tehty yhteensä 406, ja 25 ihmistä on kuollut. Alttiina pidetään muun muassa elinsiirtopotilaita, sytostaattihoitoa saavia henkilöitä, vakavaa hengitystiesairautta sairastavia ja pitkäaikaissairaita, kuten diabeetikkoja. Hallituksen tiedottajan mukaan suojautuvien ihmisten tulisi pyrkiä pysymään kahden metrin päässä muista kotitaloutensa jäsenistä ja mennä ulos vain lääkärin vastaanotolle, kuntoilemaan tai muuhun välttämättömään. Kaupat, pubit ja muut tarpeettomat liikkeet on suljettu ja koulut suljettu useimmilta oppilailta, ja rajarajoituksia on tiukennettu. Seuraa BBC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Hallituksen mukaan Mansaarella koronaviruksen varalta suojautuvien ihmisten tulisi jatkaa suojautumista 21 päivän ajan, kun saari on suljettu.</w:t>
      </w:r>
    </w:p>
    <w:p>
      <w:r>
        <w:rPr>
          <w:b/>
          <w:u w:val="single"/>
        </w:rPr>
        <w:t xml:space="preserve">Asiakirjan numero 759</w:t>
      </w:r>
    </w:p>
    <w:p>
      <w:r>
        <w:t xml:space="preserve">Lisää testejä Super Puma -helikoptereille vaihteistovikojen jälkeen</w:t>
      </w:r>
    </w:p>
    <w:p>
      <w:r>
        <w:t xml:space="preserve">Super Puma EC 225 -lentokoneet ovat edelleen lentokiellossa viime vuonna tapahtuneiden lentokieltohyppyjen jälkeen. Super Puman valmistaja Eurocopter sanoi, että laajoissa testeissä oli löydetty vian "todennäköisin" syy. Eurocopter sanoi, että se käynnistää nyt toisen testisarjan saadakseen tarkempia arvioita. Toukokuussa sattuneessa onnettomuudessa kaikki 14 Super Pumassa ollutta henkilöä pelastettiin, kun heidän helikopterinsa putosi noin 30 mailia Aberdeenin rannikolta öljynporauslautalle suuntautuneen lennon aikana. Lokakuussa tapahtuneessa onnettomuudessa kaikki koneessa olleet 19 ihmistä pelastettiin turvallisesti sen jälkeen, kun Super Puma oli pudonnut mereen Shetlandin edustalla.</w:t>
      </w:r>
    </w:p>
    <w:p>
      <w:r>
        <w:rPr>
          <w:b/>
        </w:rPr>
        <w:t xml:space="preserve">Yhteenveto</w:t>
      </w:r>
    </w:p>
    <w:p>
      <w:r>
        <w:t xml:space="preserve">Lisätestejä tehdään sen selvittämiseksi, mikä aiheutti vaihdelaatikkoviat kahdessa Pohjanmeren Super Puma -helikopterissa.</w:t>
      </w:r>
    </w:p>
    <w:p>
      <w:r>
        <w:rPr>
          <w:b/>
          <w:u w:val="single"/>
        </w:rPr>
        <w:t xml:space="preserve">Asiakirjan numero 760</w:t>
      </w:r>
    </w:p>
    <w:p>
      <w:r>
        <w:t xml:space="preserve">Islannin piraattipuolueen kansanedustaja pakotetaan käyttämään silmälappua</w:t>
      </w:r>
    </w:p>
    <w:p>
      <w:r>
        <w:t xml:space="preserve">By News from Elsewhere......as BBC:n seurannan löytämä Eva Pandora Baldursdottir kirjoitti Facebook-seinällään, että hänen yksivuotias tyttärensä "naarmutti silmääni, mikä tarkoittaa, että joudun käyttämään silmälappua viikonlopun ajan", Reykjavik Grapevine kertoo. "Se ei olisi ongelma, jos en olisi menossa tv-keskusteluun tänä iltana", hän sanoi. "Totta kai käytän kaunista silmälappuani", hän sanoi tulevasta esiintymisestään Islannin Stod 2 -kanavalla. Piraattipuolueella, joka perustaa politiikkansa kansalaisoikeuksiin, vapaaseen tiedonjakoon ja suoraan demokratiaan, on 10 paikkaa 63:sta Althingissa, Islannin parlamentissa. Se on maan kolmanneksi suurin puolue vuoden 2016 vaalien äänimäärän perusteella. Presidentin ahdinko Eva ei ollut ainoa islantilainen poliitikko, joka on joutunut kotitapaturman uhriksi tällä viikolla: maan presidentti Gudni Thorlacius Johannesson mursi nenänsä ja haavaantui otsaansa kylpyhuoneessa kaatuessaan. Gudni kertoi Facebook-seuraajilleen pyörtyneensä "kuuman ja mukavan kylvyn jälkeen, joka oli luultavasti liian kuuma ja mukava", Iceland Monitor kertoo. Hän kiittää paikallisen sairaalan henkilökuntaa siitä, että he pitivät hänestä huolta, ja sanoo voivansa hyvin, vaikka myöhemmistä virallisista tapaamisista otetuissa valokuvissa näkyy selvästi arpi hänen silmänsä yläpuolella. Alistair Coleman Seuraava juttu: Käytä #NewsfromElsewhere, jotta pysyt ajan tasalla uutisistamme Twitterissä.</w:t>
      </w:r>
    </w:p>
    <w:p>
      <w:r>
        <w:rPr>
          <w:b/>
        </w:rPr>
        <w:t xml:space="preserve">Yhteenveto</w:t>
      </w:r>
    </w:p>
    <w:p>
      <w:r>
        <w:t xml:space="preserve">Islannin piraattipuolueen kansanedustaja joutui käyttämään silmälappua televisioesiintymisessään oudon kotitalousonnettomuuden jälkeen.</w:t>
      </w:r>
    </w:p>
    <w:p>
      <w:r>
        <w:rPr>
          <w:b/>
          <w:u w:val="single"/>
        </w:rPr>
        <w:t xml:space="preserve">Asiakirjan numero 761</w:t>
      </w:r>
    </w:p>
    <w:p>
      <w:r>
        <w:t xml:space="preserve">Coronavirus: Studlandin ravintola voi avata uudelleen positiivisen testin jälkeen</w:t>
      </w:r>
    </w:p>
    <w:p>
      <w:r>
        <w:t xml:space="preserve">Shell Bay Ferry Roadilla Studlandissa, Dorsetissa, suljettiin väliaikaisesti keskiviikkona. Ravintola on sittemmin puhdistettu perusteellisesti, eikä kukaan muu henkilökunnasta ole saanut positiivista tulosta, pomot kertoivat. Lausunnossa lisättiin, että torstaina tehty perusteellinen puhdistus oli antanut "täyden tiedon" siitä, että ravintola oli "täysin turvallinen" avata uudelleen perjantaina. Nykyisten toimenpiteiden mukaan pubien, kahviloiden ja ravintoloiden on kerättävä ja säilytettävä asiakkaiden tiedot 21 päivän ajan. Ihmiset, jotka ovat olleet läheisessä kosketuksessa jonkun Covid-19-taudinaiheuttajan kanssa, jäljitetään ja heitä pyydetään eristämään itsensä kahden viikon ajaksi. Shell Bay on aiemmin ilmoittanut, että henkilökunta ottaa yhteyttä asiakkaisiin varausten uudelleenjärjestelyä varten. Perjantaina Covid-19-tapausten viimeisin määrä Dorsetissa oli 1 484, mikä on yhdeksän tapausta enemmän kuin keskiviikkona, jolloin edelliset luvut julkaistiin.</w:t>
      </w:r>
    </w:p>
    <w:p>
      <w:r>
        <w:rPr>
          <w:b/>
        </w:rPr>
        <w:t xml:space="preserve">Yhteenveto</w:t>
      </w:r>
    </w:p>
    <w:p>
      <w:r>
        <w:t xml:space="preserve">Mereneläväravintola on voitu avata uudelleen sen jälkeen, kun henkilökunnan jäsen oli saanut positiivisen Covid-19-testin.</w:t>
      </w:r>
    </w:p>
    <w:p>
      <w:r>
        <w:rPr>
          <w:b/>
          <w:u w:val="single"/>
        </w:rPr>
        <w:t xml:space="preserve">Asiakirjan numero 762</w:t>
      </w:r>
    </w:p>
    <w:p>
      <w:r>
        <w:t xml:space="preserve">Doncasterin puukotus: Doncaster: Miehellä on "elämää muuttavia" vammoja</w:t>
      </w:r>
    </w:p>
    <w:p>
      <w:r>
        <w:t xml:space="preserve">Poliisi kutsuttiin Duke's Crescentiin Edlingtonissa hieman kello 23:30 BST jälkeen perjantaina, kun oli tullut ilmoitus puukotuksesta. Uhri sai viiltohaavoja olkavarteensa, ja häntä hoidetaan edelleen sairaalassa. Etelä-Yorkshiren poliisi kertoi, että poliisit ovat edelleen paikalla. Poliisi on myös pyytänyt kaikkia puukotuksen nähneitä ottamaan yhteyttä. Seuraa BBC Yorkshirea Facebookissa, Twitterissä ja Instagramissa. Lähetä juttuideoita osoitteeseen yorkslincs.news@bbc.co.uk.</w:t>
      </w:r>
    </w:p>
    <w:p>
      <w:r>
        <w:rPr>
          <w:b/>
        </w:rPr>
        <w:t xml:space="preserve">Yhteenveto</w:t>
      </w:r>
    </w:p>
    <w:p>
      <w:r>
        <w:t xml:space="preserve">Mies on saanut elämänsä mullistavia vammoja, kun häntä puukotettiin Doncasterissa.</w:t>
      </w:r>
    </w:p>
    <w:p>
      <w:r>
        <w:rPr>
          <w:b/>
          <w:u w:val="single"/>
        </w:rPr>
        <w:t xml:space="preserve">Asiakirjan numero 763</w:t>
      </w:r>
    </w:p>
    <w:p>
      <w:r>
        <w:t xml:space="preserve">HS2:n lieventämistoimenpiteistä keskustellaan Warwickshiren avoimien ovien päivänä.</w:t>
      </w:r>
    </w:p>
    <w:p>
      <w:r>
        <w:t xml:space="preserve">HS2 Ltd:n työntekijät ovat Kenilworthin koulussa kertomassa eräille vaikutusalueille ehdotetuista lieventämistoimista. Ehdotettu Lontoon ja Birminghamin välinen yhteys kulkee lähellä Kenilworthin kaupunkia ja Burton Greenin kylää. HS2:n vastustajat ovat myös paikalla tapahtumassa, johon osallistuu jopa 300 ihmistä. Lontoon ja Birminghamin välisen radan on määrä olla käynnissä vuoteen 2026 mennessä, kun hallitus hyväksyi hankkeen tammikuussa. Ruth Newsum HS2 Ltd:stä sanoi, että on tärkeää, että yritys osallistuu näihin tapahtumiin, jotta se voi kuunnella paikallisia asukkaita ja heidän huolenaiheitaan, jotta ne voidaan ottaa huomioon paikallisessa suunnittelussa. Eräs osallistuja kuitenkin sanoi, että vaikka hän oli tyytyväinen siihen, että HS2 Ltd oli osallistunut tilaisuuksiin, yritys ei ollut sanonut mitään.</w:t>
      </w:r>
    </w:p>
    <w:p>
      <w:r>
        <w:rPr>
          <w:b/>
        </w:rPr>
        <w:t xml:space="preserve">Yhteenveto</w:t>
      </w:r>
    </w:p>
    <w:p>
      <w:r>
        <w:t xml:space="preserve">Suurnopeusjunahankkeen (HS2) parissa työskentelevät johtajat puhuvat Warwickshiren asukkaille, joita suunniteltu reitti koskee.</w:t>
      </w:r>
    </w:p>
    <w:p>
      <w:r>
        <w:rPr>
          <w:b/>
          <w:u w:val="single"/>
        </w:rPr>
        <w:t xml:space="preserve">Asiakirjan numero 764</w:t>
      </w:r>
    </w:p>
    <w:p>
      <w:r>
        <w:t xml:space="preserve">Coronavirus: Covid-tapausten vuoksi Liverpoolin yliopiston pitäisi keskeyttää luennot</w:t>
      </w:r>
    </w:p>
    <w:p>
      <w:r>
        <w:t xml:space="preserve">Yliopiston mukaan 80 opiskelijaa ja seitsemän henkilökuntaan kuuluvaa oli saanut positiivisen testituloksen koronaviruksesta viimeisten seitsemän päivän aikana. University and College Union (UCU) sanoi, että se tarkoittaa, että oppitunnit "todennäköisesti johtavat" viruksen leviämiseen edelleen. Vararehtori, professori Louise Kenny sanoi, että yliopisto oli turvallinen ja että lähiopetus oli "välttämätöntä". Hän sanoi, että koska laitos on investoinut "kampuksella sijaitsevaan testauslaitokseen henkilökuntaa ja opiskelijoita varten", se voi toimia nopeasti leviämisen pysäyttämiseksi. UCU:n virkailija Martyn Moss sanoi, että ilman kiireellisiä toimia yliopistojen olisi "mahdotonta välttää Covidin hautomoita ja yliopistoyhteisöjen muuttumista lähetyspesäkkeiksi". "Olemme jo viikkoja varoittaneet vaaroista, joita yliopistojen jatkuva lähiopetus aiheuttaa", hän lisäsi. UCU on vaatinut luentojen ja harjoitusten lopettamista myös kaupungin kahdessa muussa korkeakoulussa, Liverpool John Mooresin yliopistossa ja Liverpool Hopen yliopistossa. Seuraa BBC North West -kanavaa Facebookissa, Twitterissä ja Instagramissa. Voit myös lähettää juttuideoita osoitteeseen northwest.newsonline@bbc.co.uk</w:t>
      </w:r>
    </w:p>
    <w:p>
      <w:r>
        <w:rPr>
          <w:b/>
        </w:rPr>
        <w:t xml:space="preserve">Yhteenveto</w:t>
      </w:r>
    </w:p>
    <w:p>
      <w:r>
        <w:t xml:space="preserve">Liverpoolin yliopistossa luennot ja harjoitukset pitäisi keskeyttää sen jälkeen, kun kymmenet opiskelijat olivat saaneet positiivisen Covid-19-testin, sanoo ammattiliitto.</w:t>
      </w:r>
    </w:p>
    <w:p>
      <w:r>
        <w:rPr>
          <w:b/>
          <w:u w:val="single"/>
        </w:rPr>
        <w:t xml:space="preserve">Asiakirjan numero 765</w:t>
      </w:r>
    </w:p>
    <w:p>
      <w:r>
        <w:t xml:space="preserve">Raskaana oleva nainen "kieltäytyi" Manchester Metrolink raitiovaunun istumapaikasta</w:t>
      </w:r>
    </w:p>
    <w:p>
      <w:r>
        <w:t xml:space="preserve">Meenakshi Minnisin vauva syntyy kolmen viikon kuluttua, ja raskauteen liittyvä lantiovaiva aiheuttaa hänelle kipuja eikä hän pysty seisomaan pitkään. Hän väittää pyytäneensä kahdeksalta ihmiseltä istumapaikkaa noustuaan raitiovaunuun kaupungin keskustassa tuloksetta. Metrolinkin mukaan henkilökunta ei voi pakottaa matkustajia siirtymään. Timperleystä kotoisin oleva 31-vuotias Minnis sanoi: "Kysyin kahdeksalta paikalla olleelta ihmiseltä, antaisiko joku paikkansa, ja he kaikki vain katsoivat minua eivätkä antaneet. Vaarallinen matka "Sitten pyysin Metrolinkin henkilökuntaa sanomaan, että voisitteko saada jonkun nousemaan ylös, eikä hänkään tehnyt mitään." Hän sanoi, että seisominen oli vaarallista hänelle ja hänen vauvalleen, ja hän on puhunut asiasta, jotta ihmiset olisivat huomaavaisempia muita matkustajia kohtaan. Minnis on tehnyt virallisen valituksen Metrolinkin virkamiehille. Susan Wildman Transport for Greater Manchesterista pyysi anteeksi ja sanoi: "Me nimitämme joitakin paikkoja etuoikeutetuiksi paikoiksi ja pyydämme matkustajia ottamaan huomioon muut matkustajat, jotka nousevat raitiovaunuun, ja olemaan tietoisia siitä, että jos he ovat etuoikeutetulla paikalla, heidän pitäisi luopua siitä jonkun enemmän tarvitsevan puolesta, kuten tämä nainen selvästi teki."</w:t>
      </w:r>
    </w:p>
    <w:p>
      <w:r>
        <w:rPr>
          <w:b/>
        </w:rPr>
        <w:t xml:space="preserve">Yhteenveto</w:t>
      </w:r>
    </w:p>
    <w:p>
      <w:r>
        <w:t xml:space="preserve">Raskaana oleva nainen, joka sanoo, että hänet jätettiin seisomaan Manchesterin Metrolink-junassa, kun matkustajat kieltäytyivät luovuttamasta paikkojaan, on valittanut, että henkilökunta ei auttanut häntä.</w:t>
      </w:r>
    </w:p>
    <w:p>
      <w:r>
        <w:rPr>
          <w:b/>
          <w:u w:val="single"/>
        </w:rPr>
        <w:t xml:space="preserve">Asiakirjan numero 766</w:t>
      </w:r>
    </w:p>
    <w:p>
      <w:r>
        <w:t xml:space="preserve">Valtuusto näytti vihreää valoa Mumblesin laiturin kunnostustyölle.</w:t>
      </w:r>
    </w:p>
    <w:p>
      <w:r>
        <w:t xml:space="preserve">Mumblesin laiturin omistajat toivovat, että työt alkavat kesäkuussa sen jälkeen, kun Swansean valtuusto on hyväksynyt tarkistetut suunnitelmat. Kun työt on saatu päätökseen, toivotaan, että laiturin edustalle rakennettaisiin laajennettu merivalli ja kävelykatu. Suunnitelmia 30 asunnosta laiturin edustalla ja mahdollisista loma-asunnoista niemessä on pienennetty. Omistajat Ameco ovat käyttäneet yli 500 000 puntaa pitääkseen 120 vuotta vanhan laiturin avoinna käynnissä olevien korjausten avulla ja tutkiessaan samalla kunnostusvaihtoehtoja. Alkuperäinen 39 miljoonan punnan suunnitelma vähittäiskaupan ja asuinkompleksin rakentamiseksi laiturin ympärille hyväksyttiin ensimmäisen kerran vuonna 2011, vaikka mielipiteet jakautuivat. Viimeisimmät muutokset ovat edelleen kohdanneet jonkin verran vastustusta. Huolta herättävät muun muassa se, että kehitys "hävittää" niemekkeen ja että vierailijoille ja turisteille suunnattujen nähtävyyksien ja tilojen parantamisesta ei ole näyttöä. Tästä huolimatta Swansean valtuuston suunnittelukomitea hyväksyi muutokset tiistaina pidetyssä kokouksessa.</w:t>
      </w:r>
    </w:p>
    <w:p>
      <w:r>
        <w:rPr>
          <w:b/>
        </w:rPr>
        <w:t xml:space="preserve">Yhteenveto</w:t>
      </w:r>
    </w:p>
    <w:p>
      <w:r>
        <w:t xml:space="preserve">Valtuutetut ovat antaneet vihreää valoa Swansean viktoriaanisen laiturin kunnostussuunnitelmille.</w:t>
      </w:r>
    </w:p>
    <w:p>
      <w:r>
        <w:rPr>
          <w:b/>
          <w:u w:val="single"/>
        </w:rPr>
        <w:t xml:space="preserve">Asiakirjan numero 767</w:t>
      </w:r>
    </w:p>
    <w:p>
      <w:r>
        <w:t xml:space="preserve">Angry Birds -valmistaja Rovio haastetaan oikeuteen sovelluspatenteista</w:t>
      </w:r>
    </w:p>
    <w:p>
      <w:r>
        <w:t xml:space="preserve">Lodsys on sanonut, että Rovio ja muut kehittäjät loukkasivat sen patentteja Applen iOS-alustalla ja Googlen Androidilla pelattavilla peleillä. Lodsys on ajautunut oikeusjuttuihin muiden suurten teknologiayritysten, kuten Applen, kanssa. Rovio kertoi, ettei se ole saanut suoraa yhteydenottoa valitukseen liittyen. "Heti kun saamme lisätietoja, ryhdymme asianmukaisiin toimiin", edustaja sanoi. Angry Birds on yksi suosituimmista pelisovelluksista. Rovion markkinointipäällikkö Peter Vesterbacka kertoi viime viikolla, että peli on ylittänyt 300 miljoonan latauksen rajan. Patentteja lisensoiva, mutta muuta liiketoimintaa harjoittamaton Lodsys-yhtiö lisäsi viisi uutta vastaajaa kanteeseen, joka jätettiin toukokuussa yhdysvaltalaiseen piirituomioistuimeen Teksasissa. Rovion lisäksi se nimesi Electronic Artsin, Grand Theft Autoa valmistavan Take-Two Interactiven, Atarin ja muut yritykset niiden yritysten joukkoon, joiden se sanoo rikkovan sen patentteja. Take-Two kieltäytyi kommentoimasta asiaa. Electronic Arts ja Atari eivät olleet välittömästi tavoitettavissa kommentoimaan.</w:t>
      </w:r>
    </w:p>
    <w:p>
      <w:r>
        <w:rPr>
          <w:b/>
        </w:rPr>
        <w:t xml:space="preserve">Yhteenveto</w:t>
      </w:r>
    </w:p>
    <w:p>
      <w:r>
        <w:t xml:space="preserve">Angry Birds -pelin suomalainen valmistaja Rovio on haastettu oikeuteen lisenssiyhtiön patenttien loukkaamisesta.</w:t>
      </w:r>
    </w:p>
    <w:p>
      <w:r>
        <w:rPr>
          <w:b/>
          <w:u w:val="single"/>
        </w:rPr>
        <w:t xml:space="preserve">Asiakirjan numero 768</w:t>
      </w:r>
    </w:p>
    <w:p>
      <w:r>
        <w:t xml:space="preserve">Matthew McConaughey ja Scarlett Johansson palkitaan Rooman festivaaleilla</w:t>
      </w:r>
    </w:p>
    <w:p>
      <w:r>
        <w:t xml:space="preserve">Jälkimmäinen sai tunnustusta roolistaan Spike Jonzen elokuvassa Her, jossa hän on tietokoneen käyttöjärjestelmän ääni, mutta ei näy. McConaughey palkittiin Oscar-palkitusta roolistaan 1980-luvun aids-aktivistina elokuvassa Dallas Buyers Club. Bosnialaisesta rekkakuskista kertova dokumenttielokuva Tir voitti parhaan elokuvan palkinnon. Se on toinen italialaisen elokuvajuhlien pääpalkinnon saanut dokumenttielokuva tänä vuonna sen jälkeen, kun Sacro GRA oli menestynyt Venetsiassa syyskuussa. Alberto Fasulon ohjaama elokuva on myös ensimmäinen italialainen elokuva, joka on voittanut Rooman pääpalkinnon sitten festivaalin perustamisen vuonna 2006. Japanilainen Kiyoshi Kurosawa - joka ei ole sukua nimihenkilölleen Akiralle - voitti parhaan ohjaajan palkinnon trilleristään Seventh Code. Dallas Buyers Club voitti myös yleisöpalkinnon lauantain seremoniassa, joka järjestettiin kahdeksannen Rooman elokuvafestivaalin toiseksi viimeisenä päivänä.</w:t>
      </w:r>
    </w:p>
    <w:p>
      <w:r>
        <w:rPr>
          <w:b/>
        </w:rPr>
        <w:t xml:space="preserve">Yhteenveto</w:t>
      </w:r>
    </w:p>
    <w:p>
      <w:r>
        <w:t xml:space="preserve">Hollywood-tähdet Matthew McConaughey ja Scarlett Johansson ovat saaneet parhaan näyttelijän palkinnon tämän vuoden Rooman elokuvajuhlilla.</w:t>
      </w:r>
    </w:p>
    <w:p>
      <w:r>
        <w:rPr>
          <w:b/>
          <w:u w:val="single"/>
        </w:rPr>
        <w:t xml:space="preserve">Asiakirjan numero 769</w:t>
      </w:r>
    </w:p>
    <w:p>
      <w:r>
        <w:t xml:space="preserve">Guernseyn suunnittelumaksujen muutos</w:t>
      </w:r>
    </w:p>
    <w:p>
      <w:r>
        <w:t xml:space="preserve">Maksut nousevat inflaation myötä, mutta uusi maksutapa tarkoittaa, että jotkin pienet sovellukset voivat tulla halvemmiksi. Uudessa järjestelmässä eri vähäisten hakemusten luokat yhdistetään yhdeksi hakemukseksi. Uusia maksuja sovelletaan myös muutoksenhakuun suunnittelutuomioistuimeen ja toimitetuista suunnitelmista tehtäviin talletuksiin. Osaston mukaan jotkin hakemukset tulisivat halvemmiksi, esimerkiksi hakemus kulkuyhteyden luomisesta ja aidan pystyttämisestä maksaa nykyisin 127 puntaa, mutta uudessa järjestelmässä se maksaisi 100 puntaa.</w:t>
      </w:r>
    </w:p>
    <w:p>
      <w:r>
        <w:rPr>
          <w:b/>
        </w:rPr>
        <w:t xml:space="preserve">Yhteenveto</w:t>
      </w:r>
    </w:p>
    <w:p>
      <w:r>
        <w:t xml:space="preserve">Guernseyn ympäristöministeriön suunnitteluhakemuksista perimät maksut muuttuvat 1. lokakuuta alkaen.</w:t>
      </w:r>
    </w:p>
    <w:p>
      <w:r>
        <w:rPr>
          <w:b/>
          <w:u w:val="single"/>
        </w:rPr>
        <w:t xml:space="preserve">Asiakirjan numero 770</w:t>
      </w:r>
    </w:p>
    <w:p>
      <w:r>
        <w:t xml:space="preserve">Howlettsin henkilökunta iloitsee norsuäidin ja vasikan menestyksestä.</w:t>
      </w:r>
    </w:p>
    <w:p>
      <w:r>
        <w:t xml:space="preserve">Canterburyn lähellä sijaitsevan Howlettsin eläintarhan henkilökunnan mukaan kaksosten syntymä luonnossa johtaisi usein sekä emon että vasikoiden kuolemaan. Masa-niminen afrikanorsu synnytti viime viikolla 22 kuukautta kestäneen raskauden jälkeen vielä nimeämättömän uroksen. Sen kaksonen ei kuitenkaan selvinnyt hengissä. Charlotte Jones Howlettsista sanoi: "Kaksosnorsut ovat uskomattoman harvinaisia, ja niitä esiintyy arviolta alle 2 prosentissa tapauksista. "Se, että sekä emo että toinen vasikoista ovat selvinneet hengissä, on suuri menestys. "Emo voi hyvin, eikä sillä ollut mitään komplikaatioita. Tilanne olisi voinut olla sille paljon ahdistavampi. "Myös vasikka voi hyvin."</w:t>
      </w:r>
    </w:p>
    <w:p>
      <w:r>
        <w:rPr>
          <w:b/>
        </w:rPr>
        <w:t xml:space="preserve">Yhteenveto</w:t>
      </w:r>
    </w:p>
    <w:p>
      <w:r>
        <w:t xml:space="preserve">Kentin villieläinpuiston hoitajat ovat sanoneet, että on "suuri menestys", että norsu on selvinnyt hengissä synnytettyään kaksoset.</w:t>
      </w:r>
    </w:p>
    <w:p>
      <w:r>
        <w:rPr>
          <w:b/>
          <w:u w:val="single"/>
        </w:rPr>
        <w:t xml:space="preserve">Asiakirjan numero 771</w:t>
      </w:r>
    </w:p>
    <w:p>
      <w:r>
        <w:t xml:space="preserve">Spencer Ashworthin poliisiammuskelun tutkinta aloitetaan</w:t>
      </w:r>
    </w:p>
    <w:p>
      <w:r>
        <w:t xml:space="preserve">Ampuma-asevirkailijat pysäyttivät Spencer Ashworthin, 29, 27. syyskuuta A369 Portbury Hundred -tiellä lähellä Bristolia. Avon Coroner's Courtissa järjestetyssä lyhyessä kuulemistilaisuudessa kuultiin, että Ashworthin ruumiin tunnisti hänen äitinsä. Vanhempi kuolinsyyntutkija Maria Voisin lykkäsi asian käsittelyä 24. tammikuuta pidettävään uudelleenkäsittelyyn. Hän sanoi, että riippumaton poliisin valituslautakunta johtaa tutkimusta. Ashworth julistettiin kuolleeksi tienvarressa kello 09.52 BST. Muut autoilijat olivat ilmoittaneet nähneensä moottoritiellä miehen, jolla oli käsiase ja joka oli uhkaillut toista kuljettajaa. Ruumiinavauksessa todettiin, että Ashworth kuoli ampumahaavoihin. Myrkytystutkimusraportteja ei ole vielä saatu valmiiksi, kuultiin tutkinnassa. Ashworth oli syntynyt Southamptonissa, mutta asui Portisheadissa, Bristolin länsipuolella. Hän oli naimaton ja työskenteli kuriirikuljettajana.</w:t>
      </w:r>
    </w:p>
    <w:p>
      <w:r>
        <w:rPr>
          <w:b/>
        </w:rPr>
        <w:t xml:space="preserve">Yhteenveto</w:t>
      </w:r>
    </w:p>
    <w:p>
      <w:r>
        <w:t xml:space="preserve">Poliisin M5-tien lähellä ampuman miehen kuolemaa koskeva tutkinta on aloitettu.</w:t>
      </w:r>
    </w:p>
    <w:p>
      <w:r>
        <w:rPr>
          <w:b/>
          <w:u w:val="single"/>
        </w:rPr>
        <w:t xml:space="preserve">Asiakirjan numero 772</w:t>
      </w:r>
    </w:p>
    <w:p>
      <w:r>
        <w:t xml:space="preserve">BBC:n isä vastaa pelkoihin toimistomuutoksista</w:t>
      </w:r>
    </w:p>
    <w:p>
      <w:r>
        <w:t xml:space="preserve">George PierpointBBC UGC and Social News Professori Kellyn kotitoimisto - siistit kirjapinot, seinälle ripustettu maailmankartta ja surullisenkuuluisa lukitsematon ovi - on tullut monille heti tutuksi. Kun professori Kelly kuitenkin antoi perjantaina haastattelukierroksen Pohjois-Korean viimeisimmistä tapahtumista, jotkut sosiaalisessa mediassa huomasivat, että jotain oli pielessä, ja olivat huolissaan. Monet olivat huolissaan siitä, että tuttu kulissi puuttui, ja valittivat, että professorin lasten toinen improvisoitu esiintyminen ei ollut enää mahdollista. Toimittaja Ross Kempsell arveli, että professori oli siirtänyt web-kameraansa niin, että se ei ollut enää hänen toimistonsa ovea vasten. Keskeytys voitti Vuoden tv-hetki -palkinnon vuoden 2018 Broadcast TV Awards -kilpailussa. Monet ottivat Twitterissä kantaa pettymykseensä siitä, että ovea, jonka professorin nuori tytär Marion paiskasi auki, ei enää kuvattu. Jotkut arvelivat, että webkameran uusi kuvakulma peitti alleen joukon hiljattain asennettuja esteitä ja turvatoimia, joilla estetään vaeltelevien pikkulasten tunkeutuminen tulevaisuudessa. Toiset toivoivat edelleen, että Marion näkyisi isänsä uudessa kokoonpanossa. Spekulaatioiden lisääntyessä professori Kelly lähti Twitteriin vakuuttamaan huolestuneita käyttäjiä. Professori selitti olevansa parhaillaan matkoilla ja lähettävänsä lähetyksiä kannettavasta tietokoneestaan. Hän vahvisti, että kun hän palaa kotiin, hän palaa tavalliseen kokoonpanoonsa. Ihmiset vastasivat professorin vakuutteluun iloiten siitä, että kuuluisan haastatteluhäirinnän tapahtumapaikka olisi jälleen esillä. Useimmat olivat tyytyväisiä professorin vastaukseen, mutta toiset halusivat saada professori Kellylta vielä yhden vakuutuksen.</w:t>
      </w:r>
    </w:p>
    <w:p>
      <w:r>
        <w:rPr>
          <w:b/>
        </w:rPr>
        <w:t xml:space="preserve">Yhteenveto</w:t>
      </w:r>
    </w:p>
    <w:p>
      <w:r>
        <w:t xml:space="preserve">Hetkeä, jolloin professori Robert E. Kelly keskeytti pienet lapsensa BBC:n uutisten suorassa haastattelussa, on katsottu miljoonia kertoja, ja siitä on tullut virusilmiö.</w:t>
      </w:r>
    </w:p>
    <w:p>
      <w:r>
        <w:rPr>
          <w:b/>
          <w:u w:val="single"/>
        </w:rPr>
        <w:t xml:space="preserve">Asiakirjan numero 773</w:t>
      </w:r>
    </w:p>
    <w:p>
      <w:r>
        <w:t xml:space="preserve">Catthorpen risteysalueen työt "aikataulussa</w:t>
      </w:r>
    </w:p>
    <w:p>
      <w:r>
        <w:t xml:space="preserve">Purkutyöt Catthorpen liittymässä, jossa M6, M1 ja A14 kohtaavat Warwickshiren ja Leicestershiren rajalla, alkoivat perjantai-iltana. Viranomaisten mukaan se oli määrä avata uudelleen "tavoitteen mukaisesti" sunnuntaina klo 12.00 GMT. Työn aikana viadukti korvataan uudella sillalla. Insinöörit purkavat 3 500 tonnia painavaa rakennetta, joka kuljetti M6:n etelään suuntautuvaa liikennettä M1:n yli. Tämä tarkoittaa, että M1 on suljettu molempiin suuntiin liittymän 19 kohdalla, eikä M6:n etelään suuntautuva liikenne voi liittyä M1:lle liittymässä. Viraston mukaan liittymässä on toistaiseksi ollut vähäisiä liikenneongelmia, jopa noin 10 minuutin viivästyksiä ruuhka-aikana aiemmin. 'Liikennemäärät alhaisemmat' Autoilijoita kehotetaan varaamaan matkoihinsa lisäaikaa tai välttämään aluetta, jos mahdollista. Valtatien viranomaiset varoittivat erityisesti jalkapallofaneja, jotka matkustavat FA Cupin otteluihin, etsimään vaihtoehtoisia matkustustapoja. Ivan Marriott Highways Agencystä sanoi, että organisaatio oli harkinnut tarkkaan, milloin työt tehdään. "Ongelmana on se, ettei koskaan tule viikonloppua, jolloin mitään ei oikeastaan tapahdu", hän sanoi. "Valitsimme viikonlopun, jolloin liikennemäärät ovat alhaisemmat. Myös kaupallinen liikenne on vähäisempää, ja valitsimme tietoisesti välttääksemme kiireisen joulun ja uuden vuoden. "Olemme myös olleet yhteydessä jalkapalloliiton ja muiden organisaatioiden kanssa ja yrittäneet välittää viestin, että sulkemiset päättyvät tänä viikonloppuna." Täydelliset tiedot sulkemisista löytyvät Highways Agencyn verkkosivuilta.</w:t>
      </w:r>
    </w:p>
    <w:p>
      <w:r>
        <w:rPr>
          <w:b/>
        </w:rPr>
        <w:t xml:space="preserve">Yhteenveto</w:t>
      </w:r>
    </w:p>
    <w:p>
      <w:r>
        <w:t xml:space="preserve">Yhdistyneen kuningaskunnan vilkkaimpiin kuuluvia moottoritien liittymiä viikonlopun aikana sulkeneen vanhan viaduktin purkutyöt etenevät aikataulussa, Highways Agency on ilmoittanut.</w:t>
      </w:r>
    </w:p>
    <w:p>
      <w:r>
        <w:rPr>
          <w:b/>
          <w:u w:val="single"/>
        </w:rPr>
        <w:t xml:space="preserve">Asiakirjan numero 774</w:t>
      </w:r>
    </w:p>
    <w:p>
      <w:r>
        <w:t xml:space="preserve">Somersetin taksinkuljettajille sakkoja tupakoinnista takseissa</w:t>
      </w:r>
    </w:p>
    <w:p>
      <w:r>
        <w:t xml:space="preserve">50 punnan sakot määrätään, koska yksityisten vuokra- ja hakkeriautojen ajoneuvoja pidetään julkisina tiloina. Taunton Deane puuttui äskettäin laittomasti tupakoiviin kuljettajiin. Taunton Deanen kaupunginvaltuutettu Ken Hayward sanoi: "Meistä tuntui, että standardit olivat laskussa, ja päätimme ottaa muodollisemman lähestymistavan ja antaa sakkoja paikan päällä." Taunton Deanessa on annettu yhteensä 13 sakkoa sen jälkeen, kun laki otettiin käyttöön. Kuusi on seurannut rangaistusten määräämistä. Mendip District Council on antanut 36 sakkoa tupakoinnista vuoden 2007 jälkeen, joista kolme annettiin taksinkuljettajille. Loput annettiin henkilöille, jotka käyttivät hyötyajoneuvoja. South Somersetin piirineuvosto on antanut yhdeksän sakkoa julkisten ajoneuvojen, kuten taksien, linja-autojen ja linja-autojen kuljettajille. Bathin ja North East Somersetin sekä West Somersetin valtuustoissa ei ole annettu sakkoja tupakoinnista. Sedgemoorin alueneuvostossa on ollut tupakointikielto takseissa vuodesta 2002 lähtien. Se antaa rangaistuspisteitä taksinkuljettajien lupiin. Kuljettajat ovat kuitenkin voineet välttää pisteitä, jos heidän taksinsa on puhdistettu ammattimaisesti ja kuitti on esitetty neuvostolle todisteena.</w:t>
      </w:r>
    </w:p>
    <w:p>
      <w:r>
        <w:rPr>
          <w:b/>
        </w:rPr>
        <w:t xml:space="preserve">Yhteenveto</w:t>
      </w:r>
    </w:p>
    <w:p>
      <w:r>
        <w:t xml:space="preserve">Somersetin kaupungit ovat jakaneet 22 sakkoa linja-auton- ja taksinkuljettajille, jotka ovat jääneet kiinni tupakoinnista ajoneuvoissaan sen jälkeen, kun kielto otettiin käyttöön vuonna 2007.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docId:B77A6E4153C6CF6C4F60D41035AA9349</keywords>
  <dc:description>generated by python-docx</dc:description>
  <lastModifiedBy/>
  <revision>1</revision>
  <dcterms:created xsi:type="dcterms:W3CDTF">2013-12-23T23:15:00.0000000Z</dcterms:created>
  <dcterms:modified xsi:type="dcterms:W3CDTF">2013-12-23T23:15:00.0000000Z</dcterms:modified>
  <category/>
</coreProperties>
</file>