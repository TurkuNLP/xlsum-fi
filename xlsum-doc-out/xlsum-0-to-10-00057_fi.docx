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47351</w:t>
      </w:r>
    </w:p>
    <w:p>
      <w:r>
        <w:t xml:space="preserve">Covid-19: Exmouthin lintujen twiittaus aiheuttaa sakkoja sääntöjen rikkomisesta twiittaajille</w:t>
      </w:r>
    </w:p>
    <w:p>
      <w:r>
        <w:t xml:space="preserve">Chris Biddle havaitsi pohjoisen pilkkijän, jota ei usein nähdä Yhdistyneessä kuningaskunnassa, ensimmäisen kerran puutarhassaan Exmouthissa Devonissa 6. helmikuuta. Hän kertoi havainnosta twiitissä, mikä herätti innostusta tikittäjien keskuudessa. Viisi henkilöä sai sakot, koska he olivat matkustaneet kaupunkiin kuvaamaan lintua sen jälkeen, kun Devonin ja Cornwallin poliisiin otettiin lauantaina yhteyttä lukitusrikkomusten vuoksi. Poliisi sanoi lausunnossaan: "Ilmoitettiin, että useat henkilöt, joiden epäillään matkustaneen alueen ulkopuolelta, yrittivät kuvata harvinaista lintua, joka oli nähty puutarhassa." Harmaa, pitkähäntäinen pohjantikka tunnetaan matkimiskyvystään, ja sitä tavataan Etelä-Kanadassa, eri puolilla Yhdysvaltoja, Meksikossa ja Karibianmeren pohjoisosissa. Sitä ei ole tiettävästi nähty Yhdistyneessä kuningaskunnassa sitten 1980-luvun. Seuraa BBC Southia Facebookissa, Twitterissä tai Instagramissa. Lähetä juttuideoita osoitteeseen south.newsonline@bbc.co.uk.</w:t>
      </w:r>
    </w:p>
    <w:p>
      <w:r>
        <w:rPr>
          <w:b/>
        </w:rPr>
        <w:t xml:space="preserve">Yhteenveto</w:t>
      </w:r>
    </w:p>
    <w:p>
      <w:r>
        <w:t xml:space="preserve">Lintujen tarkkailijoille, jotka rikkoivat lukitusrajoituksia nähdäkseen vilauksen harvinaisesta linnusta, on määrätty sakkoja.</w:t>
      </w:r>
    </w:p>
    <w:p>
      <w:r>
        <w:rPr>
          <w:b/>
          <w:u w:val="single"/>
        </w:rPr>
        <w:t xml:space="preserve">Asiakirjan numero 47352</w:t>
      </w:r>
    </w:p>
    <w:p>
      <w:r>
        <w:t xml:space="preserve">Toisen maailmansodan aikainen pommi löytyi Cawdorin läheltä kontrolloidussa räjähdyksessä.</w:t>
      </w:r>
    </w:p>
    <w:p>
      <w:r>
        <w:t xml:space="preserve">Ruosteinen kranaatinheitinpommi löydettiin läheltä Reareach Hilliä, Glengeoulliesta, Cawdor Estatesista tiistaiaamuna. Poliisi sulki paikan, ja paikalle kutsuttiin armeijan pomminpurkuasiantuntijoita. Northern Constabularyn mukaan Cawdorin lähellä toimi sodan aikana useita ampumaratoja. Kaksi kranaatinheitinpommia löydettiin läheisen Nairnin rannalta maaliskuussa. Eräs yleisön jäsen löysi pommit, ja niiden arveltiin paljastuneen hiekan siirtyessä Nairnin East Beachin rannalla. Edinburghin pomminpurkutyön asiantuntijat tekivät aseet turvallisiksi. Nairnin rannoilla valmisteltiin sotilaita ja merimiehiä liittoutuneiden maihinnousuun Normandiassa kesäkuussa 1944. Cawdor Estatesin löydön jälkeen komisario Murdo MacLeod sanoi: "Tämänkaltaiset löydöt ovat yleisiä tällä alueella, jossa oli useita ampumaratoja käytössä toisen maailmansodan aikana. "Alueen ympärille asetettiin vakiokäytännön mukaisesti eristysside, ja puolustusministeriön arvioinnin ja läsnäolon jälkeen suoritettiin hallittu räjäytys ilman vaaratilanteita." "Alueella ei ollut mitään ongelmia. "Haluan muistuttaa yleisöä siitä, että nämä kranaatinheittimet ovat hyvin epävakaita ja että kaikista tällaisista löydöistä on ilmoitettava viipymättä poliisille."</w:t>
      </w:r>
    </w:p>
    <w:p>
      <w:r>
        <w:rPr>
          <w:b/>
        </w:rPr>
        <w:t xml:space="preserve">Yhteenveto</w:t>
      </w:r>
    </w:p>
    <w:p>
      <w:r>
        <w:t xml:space="preserve">Pomminraivausasiantuntijat ovat suorittaneet hallitun räjähdyksen toisen maailmansodan aikaisen aseen tuhoamiseksi, jonka metsätyöntekijät löysivät Highlandsissa.</w:t>
      </w:r>
    </w:p>
    <w:p>
      <w:r>
        <w:rPr>
          <w:b/>
          <w:u w:val="single"/>
        </w:rPr>
        <w:t xml:space="preserve">Asiakirjan numero 47353</w:t>
      </w:r>
    </w:p>
    <w:p>
      <w:r>
        <w:t xml:space="preserve">Plocktonin perinteistä musiikkikoulua koskevat myönteiset puheet</w:t>
      </w:r>
    </w:p>
    <w:p>
      <w:r>
        <w:t xml:space="preserve">Highland Council aikoo vähentää yli 300 000 punnan rahoituksen koululta osana menoleikkauksia. Keskuksen johtajat ja paikallisviranomaiset kävivät keskusteluja siitä, miten koulun toimintakuluja voitaisiin pienentää ja miten tuloja voitaisiin kerätä uusin keinoin. Johtaja Dougie Pincock sanoi olevansa tyytyväinen ponnisteluihin. Aiemmin tässä kuussa rahoituksen leikkausta vastaan kampanjoineet muusikot olivat yksi niistä yli sadasta mielenosoittajasta, jotka kokoontuivat Invernessiin, kun Highlandin kaupunginvaltuutetut kokoontuivat vahvistamaan vuoden 2011/12 talousarviota. Paikallisviranomaisen SNP-ryhmä oli niiden valtuutettujen joukossa, jotka vastustivat varojen peruuttamista. Äänestyksessä tuen lopettamisen puolesta äänestettiin 43 kertaa, vastaan 25 kertaa ja kolme pidättäytyi äänestämästä.</w:t>
      </w:r>
    </w:p>
    <w:p>
      <w:r>
        <w:rPr>
          <w:b/>
        </w:rPr>
        <w:t xml:space="preserve">Yhteenveto</w:t>
      </w:r>
    </w:p>
    <w:p>
      <w:r>
        <w:t xml:space="preserve">Plocktonissa sijaitsevan perinteisen musiikin kansallisen osaamiskeskuksen johtaja on kuvannut sen tulevaisuutta koskevia keskusteluja myönteisiksi.</w:t>
      </w:r>
    </w:p>
    <w:p>
      <w:r>
        <w:rPr>
          <w:b/>
          <w:u w:val="single"/>
        </w:rPr>
        <w:t xml:space="preserve">Asiakirjan numero 47354</w:t>
      </w:r>
    </w:p>
    <w:p>
      <w:r>
        <w:t xml:space="preserve">Caerphillyn koiraseksiä harrastavalle miehelle eläintenpitokielto</w:t>
      </w:r>
    </w:p>
    <w:p>
      <w:r>
        <w:t xml:space="preserve">Caerphillyn kreivikunnasta kotoisin oleva 60-vuotias Robert Gwynn nähtiin pahoinpitelevän Bedlington-terriereitä Taffia ja Beniä, ja hänet vietiin oikeuteen DNA-todisteiden avulla. Hän myönsi rikokset ilmestyessään Newport Crown Courtiin, eläinjärjestö kertoi. Hän sai kolmen kuukauden vankeusrangaistuksen, jonka suorittaminen on ehdollista kahdeksi vuodeksi, ja hänet määrättiin 10 vuoden eläintenpitokieltoon. Koirat on tarkoitus sijoittaa uudelleen muutaman viikon kuluttua. RSPCA:n tarkastaja Izzi Hignell sanoi: "Tämä oli inhottava ja kauhea tapaus tutkittavaksi. "Nämä koiraparat ovat joutuneet kokemaan niin järkyttävän teon, joka olisi epäilemättä ollut todella kauhea koettelemus molemmille eläimille."</w:t>
      </w:r>
    </w:p>
    <w:p>
      <w:r>
        <w:rPr>
          <w:b/>
        </w:rPr>
        <w:t xml:space="preserve">Yhteenveto</w:t>
      </w:r>
    </w:p>
    <w:p>
      <w:r>
        <w:t xml:space="preserve">RSPCA:n mukaan mies, joka jäi kiinni seksistä omien koiriensa kanssa, on saanut eläintenpitokiellon.</w:t>
      </w:r>
    </w:p>
    <w:p>
      <w:r>
        <w:rPr>
          <w:b/>
          <w:u w:val="single"/>
        </w:rPr>
        <w:t xml:space="preserve">Asiakirjan numero 47355</w:t>
      </w:r>
    </w:p>
    <w:p>
      <w:r>
        <w:t xml:space="preserve">Nainen kuoli auton ja kuorma-auton kolarissa Coventryssa</w:t>
      </w:r>
    </w:p>
    <w:p>
      <w:r>
        <w:t xml:space="preserve">Se tapahtui London Roadilla, Coventryssä, noin 14:45 GMT sunnuntaina, ambulanssipalvelu sanoi. Tieosuus suljettiin joksikin aikaa, jotta tutkijat voivat tutkia tapahtumapaikan. West Midlandsin poliisi kertoi, että 86-vuotias nainen kuoli tapahtumapaikalla ja että ajoneuvojen kuljettajat auttavat tutkimuksissa. Poliisi pyytää kaikkia, jotka näkivät onnettomuuden tai joilla on kojelautakameran tallenteita, ilmoittautumaan. Seuraa BBC West Midlandsia Facebookissa, Twitterissä ja Instagramissa. Lähetä juttuideasi osoitteeseen: newsonline.westmidlands@bbc.co.uk</w:t>
      </w:r>
    </w:p>
    <w:p>
      <w:r>
        <w:rPr>
          <w:b/>
        </w:rPr>
        <w:t xml:space="preserve">Yhteenveto</w:t>
      </w:r>
    </w:p>
    <w:p>
      <w:r>
        <w:t xml:space="preserve">Matkustaja on kuollut sen jälkeen, kun hänen kuljettamansa auto törmäsi kuorma-autoon.</w:t>
      </w:r>
    </w:p>
    <w:p>
      <w:r>
        <w:rPr>
          <w:b/>
          <w:u w:val="single"/>
        </w:rPr>
        <w:t xml:space="preserve">Asiakirjan numero 47356</w:t>
      </w:r>
    </w:p>
    <w:p>
      <w:r>
        <w:t xml:space="preserve">NI:n parlamenttivaalit: UUP:n valtuutettu eroaa Nesbittin äänestyslupauksen vuoksi.</w:t>
      </w:r>
    </w:p>
    <w:p>
      <w:r>
        <w:t xml:space="preserve">Gareth GordonBBC News NI:n poliittinen kirjeenvaihtaja Hän sanoi antavansa tulevissa vaaleissa toisen ennakkoäänensä SDLP:lle. Äänestäjät menevät vaaleihin 2. maaliskuuta sen jälkeen, kun vallanjako romahti epäonnistuneen energiaohjelman takia. Carol Black Armagh Banbridge and Craigavon Councilista sanoi, että "koko puolueen eetos on tuhottu". Hänet tunnetaan parhaiten siitä, että hän voitti DUP:n Downin kreivikunnan Dromoren täytevaaleissa vuonna 2008 sen jälkeen, kun puolue oli lähtenyt hallitukseen Sinn Féinin kanssa. Hän sanoi tiistaina ilmoittaessaan asiasta: "Miksi en antaisi ääntäni unionistille, protestantille tai presbyteeriläiselle?" "Miksi en antaisi ääntäni unionistille, protestantille tai presbyteeriläiselle?" Aiemmin puolueen manifestin julkistamistilaisuudessa Nesbitt kiisti tehneensä virheen kertoessaan aikeistaan BBC:n Sunday Politics -ohjelman kanssa. Jim Speers, joka on Ulster Unionistien ryhmänjohtaja Armaghin, Banbridgen ja Craigavonin piirineuvostossa, sanoi olevansa "pettynyt mutta ei yllättynyt" Blackin erosta. Hän sanoi: "Tämä on ollut odotettavissa jo jonkin aikaa, ja Ulster Unionist Party jatkaa eteenpäin ilman häntä. "Meillä on unionismista visio, joka kattaa kaikki, ja Carol ei selvästikään hyväksy sitä, kun otetaan huomioon hänen kommenttinsa. "Olemme poliittinen puolue, joka on avoin kaikille uskontokunnille ja kaikille muillekin."</w:t>
      </w:r>
    </w:p>
    <w:p>
      <w:r>
        <w:rPr>
          <w:b/>
        </w:rPr>
        <w:t xml:space="preserve">Yhteenveto</w:t>
      </w:r>
    </w:p>
    <w:p>
      <w:r>
        <w:t xml:space="preserve">Ulster Unionistien valtuutettu on eronnut puolueesta sen jälkeen, kun johtaja Mike Nesbitt sanoi, ettei hän anna unionisteille toista etusijaansa.</w:t>
      </w:r>
    </w:p>
    <w:p>
      <w:r>
        <w:rPr>
          <w:b/>
          <w:u w:val="single"/>
        </w:rPr>
        <w:t xml:space="preserve">Asiakirjan numero 47357</w:t>
      </w:r>
    </w:p>
    <w:p>
      <w:r>
        <w:t xml:space="preserve">Vuonna 1978 siepattu argentiinalainen "varastettu lapsi" löydetty</w:t>
      </w:r>
    </w:p>
    <w:p>
      <w:r>
        <w:t xml:space="preserve">Plaza de Mayon isoäidit -ryhmän mukaan DNA-testit vahvistavat, että nyt kolmekymppinen nainen oli vuonna 1977 pidätettyjen kommunististen aktivistien tytär. Hänen äitinsä synnytti lapsen vankilassa, eikä kumpaakaan biologista vanhempaa ole koskaan enää nähty. Järjestö sanoo, että vielä on löydettävänä yli 400 muuta. Ihmisoikeusryhmien mukaan vauvojen sieppaukset olivat osa hallituksen järjestelmällistä suunnitelmaa. Suunnitelmana oli sijoittaa hallituksen kumouksellisina pitämien ihmisten lapset sotilasperheisiin ja liittolaisiin, jotta vältettäisiin sotilasvallanpitäjien mielestä vasemmistoradikaalien uuden sukupolven kasvattaminen. Tässä tapauksessa nainen on pohjoisessa Mendozan kaupungissa asuneiden Walter Dominguezin ja Gladys Castron lapsi, jotka molemmat kuuluivat Argentiinan kommunistiseen marxilais-leninistiseen puolueeseen. Naapurit luulivat heitä poliisiksi, kun he jäivät kiinni kotonaan ja heidät vietiin pois. Gladys Castro oli tuolloin kuudennella kuulla raskaana. Hän synnytti vuonna 1978. Plaza de Mayon isoäidit perustettiin vuonna 1977 tavoitteena löytää sotilashallituksen aikana varastetut ja laittomasti adoptoidut lapset.</w:t>
      </w:r>
    </w:p>
    <w:p>
      <w:r>
        <w:rPr>
          <w:b/>
        </w:rPr>
        <w:t xml:space="preserve">Yhteenveto</w:t>
      </w:r>
    </w:p>
    <w:p>
      <w:r>
        <w:t xml:space="preserve">Argentiinassa aktivistit ovat tunnistaneet toisenkin vasemmistolaisilta poliittisilta vangeilta sotilashallinnon aikana vuosina 1976-1983 kaapatun lapsen.</w:t>
      </w:r>
    </w:p>
    <w:p>
      <w:r>
        <w:rPr>
          <w:b/>
          <w:u w:val="single"/>
        </w:rPr>
        <w:t xml:space="preserve">Asiakirjan numero 47358</w:t>
      </w:r>
    </w:p>
    <w:p>
      <w:r>
        <w:t xml:space="preserve">Wirksworthin kaasun toimitusongelmat voivat kestää useita päiviä.</w:t>
      </w:r>
    </w:p>
    <w:p>
      <w:r>
        <w:t xml:space="preserve">Jakelija Cadent sanoi työskentelevänsä Severn Trent Waterin kanssa ongelman ratkaisemiseksi Wirksworthissa, lähellä Derbyä. Wirksworth Infant School ja Wirksworth Junior School ovat molemmat suljettu ongelman vuoksi. Cadentin mukaan sen insinöörien on käytävä jokaisessa kiinteistössä, jossa vesihuolto on häiriintynyt, ja tämä voi kestää useita päiviä. "Olemme estäneet veden pääsyn kaasuverkostoon, ja parhaillaan korjataan rikkoutunutta vesijohtoverkkoa", sanoi edustaja. "Ennen kuin voimme palauttaa kaasutoimitukset, meidän on poistettava kaikki vesi putkistostamme. "Kun kaikki asunnot on sammutettu ja kaikki vesi on poistettu kaasuputkistosta, meidän on käytävä jokaisessa kiinteistössä kytkemässä kaasun syöttö takaisin päälle ja varmistettava, että kaasu virtaa turvallisesti". "Odotamme, että kaasutoimitusten palauttaminen kestää useita päiviä." Cadent sanoi olevansa yhteydessä Derbyshiren kreivikunnanvaltuustoon tarjotakseen lisätukea heikossa asemassa oleville asukkaille, ja Wirksworthin kaupungintalolle on perustettu väliaikainen asiakaskeskus. Severn Trent Water vahvisti, että sen insinöörit työskentelevät ongelman parissa, ja pyysi anteeksi asianosaisilta. Seuraa BBC East Midlandsia Facebookissa, Twitterissä tai Instagramissa. Lähetä juttuideoita osoitteeseen eastmidsnews@bbc.co.uk. Aiheeseen liittyvät Internet-linkit Cadent Severn Trent Water</w:t>
      </w:r>
    </w:p>
    <w:p>
      <w:r>
        <w:rPr>
          <w:b/>
        </w:rPr>
        <w:t xml:space="preserve">Yhteenveto</w:t>
      </w:r>
    </w:p>
    <w:p>
      <w:r>
        <w:t xml:space="preserve">Yli 1 500 kotia ja yritystä eräässä markkinakaupungissa on useita päiviä ilman kaasua sen jälkeen, kun puhjenneesta pääjohdosta pääsi vettä kaasuverkkoon.</w:t>
      </w:r>
    </w:p>
    <w:p>
      <w:r>
        <w:rPr>
          <w:b/>
          <w:u w:val="single"/>
        </w:rPr>
        <w:t xml:space="preserve">Asiakirjan numero 47359</w:t>
      </w:r>
    </w:p>
    <w:p>
      <w:r>
        <w:t xml:space="preserve">Scillysaarten poliisi etsii kadonnutta miestä Trescolla</w:t>
      </w:r>
    </w:p>
    <w:p>
      <w:r>
        <w:t xml:space="preserve">Tauntonista kotoisin oleva Josh Clayton, 23, nähtiin viimeksi eilen klo 01:30 BST, kun hän lähti juhlista Trescolla. Poliisihelikopterin ja etsintäkoiran ilma- ja merietsinnät eivät löytäneet häntä sunnuntaina. Clayton on työskennellyt Tresco Estate -tilalla useita kausia, ja hänen katoamistaan kuvaillaan "epätavalliseksi". Ylikonstaapeli Colin Taylor Scillysaarten poliisista sanoi: "Rannikkovartioston avustuksella tehdään tänään lisää rikosteknisiä etsintöjä. "Siirrämme alueita, jotta voimme sanoa, että 'hän ei todellakaan ole siellä', ja pyydämme ihmisiä tarkistamaan ulkorakennuksensa."</w:t>
      </w:r>
    </w:p>
    <w:p>
      <w:r>
        <w:rPr>
          <w:b/>
        </w:rPr>
        <w:t xml:space="preserve">Yhteenveto</w:t>
      </w:r>
    </w:p>
    <w:p>
      <w:r>
        <w:t xml:space="preserve">Scillysaarten poliisi etsii sunnuntaina kadonnutta miestä entistä tarkemmin.</w:t>
      </w:r>
    </w:p>
    <w:p>
      <w:r>
        <w:rPr>
          <w:b/>
          <w:u w:val="single"/>
        </w:rPr>
        <w:t xml:space="preserve">Asiakirjan numero 47360</w:t>
      </w:r>
    </w:p>
    <w:p>
      <w:r>
        <w:t xml:space="preserve">Lontoon Cityn lentoaseman laajennusta koskeva kanne korkeimmassa oikeudessa</w:t>
      </w:r>
    </w:p>
    <w:p>
      <w:r>
        <w:t xml:space="preserve">Vuonna 2008 Newhamin neuvosto antoi lentoasemalle luvan lisätä vuotuisten lentojen määrää 80 000:sta 120 000:een. Asukkaat perustivat kuitenkin Fight the Flights -toimintaryhmän ja yrittävät kumota päätöksen korkeimmassa oikeudessa. He väittävät, että uudet lennot lisäävät melua ja saasteita. Neuvosto sanoi, ettei se voi kommentoida asiaa oikeudellisista syistä. Fight the Flightsin puheenjohtaja Anne-Marie Griffin sanoi: "Olemme työskennelleet väsymättömästi viimeiset kolme vuotta estääkseen tämän lentokentän laajentamisen, joka aiheuttaa jo nyt niin paljon häiriötä ja saasteita. "Tämä kuulemistilaisuus antaa niille, joita ei kuultu, ja niille, joita Newhamin neuvosto ei kuunnellut, mahdollisuuden saada oikeutta." Asukkaita edustaa oikeudessa kaksipäiväisessä kuulemisessa Friends of the Earth -järjestö. Friends of the Earthin lakiasiainpäällikkö Gita Parihar sanoi: "Uskomme, että Newhamin neuvosto on toiminut laittomasti, koska se ei ole kuullut ehdotuksistaan riittävästi eikä ottanut huomioon hallituksen politiikkaa ilmastonmuutoksen torjumiseksi."</w:t>
      </w:r>
    </w:p>
    <w:p>
      <w:r>
        <w:rPr>
          <w:b/>
        </w:rPr>
        <w:t xml:space="preserve">Yhteenveto</w:t>
      </w:r>
    </w:p>
    <w:p>
      <w:r>
        <w:t xml:space="preserve">Ryhmä itälontoolaisia asukkaita on haastanut neuvoston oikeuteen päätöksestä sallia 50 prosenttia enemmän lentoja vuodessa London Cityn lentoasemalta.</w:t>
      </w:r>
    </w:p>
    <w:p>
      <w:r>
        <w:rPr>
          <w:b/>
          <w:u w:val="single"/>
        </w:rPr>
        <w:t xml:space="preserve">Asiakirjan numero 47361</w:t>
      </w:r>
    </w:p>
    <w:p>
      <w:r>
        <w:t xml:space="preserve">Highland Council kuulee julkisten käymälöiden maksuista</w:t>
      </w:r>
    </w:p>
    <w:p>
      <w:r>
        <w:t xml:space="preserve">Monia mukavuuksia voi käyttää ilmaiseksi, kun taas toiset, kuten Aviemoren, Fort Augustuksen ja Invernessin kohteet, maksavat 20 penniä. Valtuusto on leikannut julkisten käymälöiden määrärahoja ilman, että paikkoja on tarvinnut sulkea. Se on kuitenkin varoittanut, että käymälöitä saatetaan joutua sulkemaan ensi vuonna, jos uusia säästöjä ei saada aikaan. "Maksujen korottaminen" Paikallisviranomaiset ylläpitävät 102:ta käymälää ja 27:ää mukavuusjärjestelmää, joissa pubit, hotellit ja muut yritykset tarjoavat tilojaan yleisölle, ja niiden vuosikustannukset ovat 1,2 miljoonaa puntaa. Yhdyskuntapalveluiden komitean puheenjohtaja Allan Henderson sanoi, että yhteisöille annetaan sananvaltaa siitä, miten niiden alueiden käymälöitä tulisi hoitaa. Hän sanoi: "On tärkeää, että sovitut säästöt saavutetaan, eikä tämä onnistu ilman maksujen korottamista, käymälöiden sulkemista tai molempien yhdistelmää. "Paikallisyhteisöjen on tärkeää harkita tätä ja päättää, mikä on parasta heidän yhteisölleen."</w:t>
      </w:r>
    </w:p>
    <w:p>
      <w:r>
        <w:rPr>
          <w:b/>
        </w:rPr>
        <w:t xml:space="preserve">Yhteenveto</w:t>
      </w:r>
    </w:p>
    <w:p>
      <w:r>
        <w:t xml:space="preserve">Yhteisöiltä kysytään, pitäisikö Highland Councilin ylläpitämien julkisten käymälöiden käytöstä periä 50 pennin maksu.</w:t>
      </w:r>
    </w:p>
    <w:p>
      <w:r>
        <w:rPr>
          <w:b/>
          <w:u w:val="single"/>
        </w:rPr>
        <w:t xml:space="preserve">Asiakirjan numero 47362</w:t>
      </w:r>
    </w:p>
    <w:p>
      <w:r>
        <w:t xml:space="preserve">Middlesbroughin kuljetussilta suljettu kevääseen asti</w:t>
      </w:r>
    </w:p>
    <w:p>
      <w:r>
        <w:t xml:space="preserve">Neuvoston mukaan jatkoaika, jonka piti alun perin olla 40 päivää, johtui ennakoitua suuremmasta valmistelutyön määrästä. Middlesbroughin ja Port Clarcencen välillä liikennöi edelleen korvaava linja-autopalvelu. Heritage Lottery Fundin tukeman 2,6 miljoonan punnan arvoisen hankkeen työt alkoivat elokuun lopussa. Sen tavoitteena on muuttaa II-luokan rakennelma huipputuristinähtävyydeksi. Valtuutettu Nicky Walker sanoi: "Pyydän vielä kerran anteeksi Teesin siirtosillan käyttäjiltä aiheutuneita haittoja ja kiitän heitä kärsivällisyydestä ja ymmärryksestä. "Olen varma, että kunnostukset ja parannukset ovat sekä vakiokäyttäjien että vierailijoiden suosiossa, ja ne lujittavat entisestään Transporterin mainetta kansallisesti merkittävänä maamerkkinä", hän jatkaa.</w:t>
      </w:r>
    </w:p>
    <w:p>
      <w:r>
        <w:rPr>
          <w:b/>
        </w:rPr>
        <w:t xml:space="preserve">Yhteenveto</w:t>
      </w:r>
    </w:p>
    <w:p>
      <w:r>
        <w:t xml:space="preserve">Middlesbroughin kuljetussilta pysyy suljettuna kevääseen asti kunnostus- ja maalaustöiden vuoksi.</w:t>
      </w:r>
    </w:p>
    <w:p>
      <w:r>
        <w:rPr>
          <w:b/>
          <w:u w:val="single"/>
        </w:rPr>
        <w:t xml:space="preserve">Asiakirjan numero 47363</w:t>
      </w:r>
    </w:p>
    <w:p>
      <w:r>
        <w:t xml:space="preserve">Bestivalin linja-auto-onnettomuus: Merseypride Travelin omistajat kielletty toistaiseksi</w:t>
      </w:r>
    </w:p>
    <w:p>
      <w:r>
        <w:t xml:space="preserve">Tracey ja David Hannell pyörittivät Merseypride Travel -yhtiötä, joka operoi Wightin saaren Bestivalista paluumatkalla ollutta linja-autoa. 20 vuotta vanha rengas puhkesi paluumatkalla Merseysideen syyskuussa 2012. Liikennekomissaari peruutti yrityksen toimiluvan ja on nyt kieltänyt kaksikon liikenneluvan toistaiseksi. Luoteis-Englannin liikennekomissaari Beverley Bell kielsi Hannellin ja Hannellin linja-autoliikenteen harjoittamisen heidän poissa ollessaan oikeudenmenetyskäsittelyssä. Pariskunnalla on 28 päivää aikaa valittaa päätöksestä. Kuljettaja Colin Daulby, 63, Warringtonista, sekä matkustajat Kerry Ogden, 23, Maghullista Liverpoolista ja Michael Molloy, 18, Wooltonista Liverpoolista, saivat surmansa, kun linja-auto törmäsi aitaan ja puuhun. Joulukuussa järjestetyn julkisen tutkinnan jälkeen Bell peruutti yrityksen toimiluvan ja kielsi Hannellia työskentelemästä kuljetusjohtajana alalla toistaiseksi. Hänelle määrättiin elokuussa 4 300 punnan sakko, kun hän oli myöntänyt sallineensa sellaisen ajoneuvon käytön, jonka renkaassa oli näkyvissä koordikerros tai koordi, ja sallineensa matkustajien määrän ylittää ajoneuvon paikkamäärän. Wokingissa, Surreyssä heinäkuussa pidetyssä tutkintatutkimuksessa todettiin kuolemantapaus tapaturmaiseksi.</w:t>
      </w:r>
    </w:p>
    <w:p>
      <w:r>
        <w:rPr>
          <w:b/>
        </w:rPr>
        <w:t xml:space="preserve">Yhteenveto</w:t>
      </w:r>
    </w:p>
    <w:p>
      <w:r>
        <w:t xml:space="preserve">Isä ja tytär ovat saaneet kiellon toimia linja-autonkuljettajina sen jälkeen, kun linja-auto syöksyi maahan ja tappoi kolme ihmistä paluumatkalla musiikkifestivaaleilta.</w:t>
      </w:r>
    </w:p>
    <w:p>
      <w:r>
        <w:rPr>
          <w:b/>
          <w:u w:val="single"/>
        </w:rPr>
        <w:t xml:space="preserve">Asiakirjan numero 47364</w:t>
      </w:r>
    </w:p>
    <w:p>
      <w:r>
        <w:t xml:space="preserve">Vaatimus veronalennuksesta Dyfed-Powysin poliisin kustannusten kattamiseksi</w:t>
      </w:r>
    </w:p>
    <w:p>
      <w:r>
        <w:t xml:space="preserve">Christopher Salmon haluaa, että kunnallisveron poliisimaksuja alennetaan 5 prosenttia. Hän sanoi, että poliisilla on 43 miljoonan punnan varaukset ja että rikollisuus vähenee, joten siirto vastaisi juoksevia kustannuksia. Ehdotuksen mukaan keskimääräinen D-luokan kotitalous maksaisi noin 10 puntaa vähemmän vuodessa. Ehdotus menee perjantaina poliisi- ja rikoslautakunnan hyväksyttäväksi. Salmon lisäsi: "Haluan sopeuttaa maksujen tason Dyfed-Powysin poliisin todellisten toimintakustannusten mukaiseksi; maksujen lasku auttaa tässä prosessissa." Salmon totesi, että poliisi ei ole vielä valmis maksamaan maksuja. Vuonna 2015/16 Westminsterin hallituksen rahoitus poliisille laskee 53 miljoonasta punnasta 50,3 miljoonaan puntaan. Jos maksuosuuden lasku hyväksytään, se tuottaa 43 miljoonaa puntaa, joka yhdistettynä 2,3 miljoonan punnan varauksiin muodostaa 95,6 miljoonan punnan kokonaisbudjetin. Vuosien 2014/15 talousarvio oli 97,9 miljoonaa puntaa.</w:t>
      </w:r>
    </w:p>
    <w:p>
      <w:r>
        <w:rPr>
          <w:b/>
        </w:rPr>
        <w:t xml:space="preserve">Yhteenveto</w:t>
      </w:r>
    </w:p>
    <w:p>
      <w:r>
        <w:t xml:space="preserve">Dyfed-Powysin asukkaat voivat maksaa vähemmän poliisitoiminnasta vuosina 2015/16, jos alueen poliisi- ja rikoskomissaarin suunnitelmat hyväksytään.</w:t>
      </w:r>
    </w:p>
    <w:p>
      <w:r>
        <w:rPr>
          <w:b/>
          <w:u w:val="single"/>
        </w:rPr>
        <w:t xml:space="preserve">Asiakirjan numero 47365</w:t>
      </w:r>
    </w:p>
    <w:p>
      <w:r>
        <w:t xml:space="preserve">Huostaanotettujen lasten määrä vähenee ja adoptiot lisääntyvät, kuten luvut osoittavat</w:t>
      </w:r>
    </w:p>
    <w:p>
      <w:r>
        <w:t xml:space="preserve">Hallituksen mukaan luvut johtuvat siitä, että huostaanotettujen lasten määrä on kasvanut ja että Flying Start -ohjelman kaltaiset ohjelmat pitävät perheet yhdessä. Luvut osoittivat, että maaliskuussa 2015 Walesissa oli 5 617 lasta huostassa, mikä on 128 lasta (2,2 %) vähemmän kuin edellisenä vuonna. Huhtikuun 2014 ja maaliskuun 2015 välisenä aikana huostaanotettiin 383 lasta, mikä on 38 lasta eli 11 prosenttia enemmän kuin edellisenä vuonna. Terveys- ja sosiaalipalveluministeri Mark Drakeford sanoi olevansa "rohkaistunut" luvuista. "Uskon, että otamme liian monta lasta paikallisviranomaisten huostaan", hän sanoi. "Meidän on tehtävä enemmän perheiden korjaamiseksi sen sijaan, että pelastamme lapsia ja laitamme heidät hoitoon. "Olen myös iloinen siitä, että adoptiolasten määrä on kasvanut."</w:t>
      </w:r>
    </w:p>
    <w:p>
      <w:r>
        <w:rPr>
          <w:b/>
        </w:rPr>
        <w:t xml:space="preserve">Yhteenveto</w:t>
      </w:r>
    </w:p>
    <w:p>
      <w:r>
        <w:t xml:space="preserve">Walesin hallituksen lukujen mukaan Walesissa hoitokodeissa asuvien lasten määrä on vähentynyt.</w:t>
      </w:r>
    </w:p>
    <w:p>
      <w:r>
        <w:rPr>
          <w:b/>
          <w:u w:val="single"/>
        </w:rPr>
        <w:t xml:space="preserve">Asiakirjan numero 47366</w:t>
      </w:r>
    </w:p>
    <w:p>
      <w:r>
        <w:t xml:space="preserve">Kiina uhkaa pakotteilla Yhdysvaltojen ja Taiwanin F-16-hävittäjäkonesopimuksen vuoksi</w:t>
      </w:r>
    </w:p>
    <w:p>
      <w:r>
        <w:t xml:space="preserve">Ulkoministeriön tiedottaja Geng Shuang kehotti Yhdysvaltoja lopettamaan asekaupan ja sotilaalliset yhteydet Taiwaniin. Yhdysvaltain hallitus on hyväksynyt mahdollisen kahdeksan miljardin dollarin (6,6 miljardin punnan) suuruisen, 66 lentokonetta käsittävän sopimuksen, joka on suurin vuosikymmeniin. Mahdollinen myynti tapahtuu Washingtonin ja Pekingin välisten, erityisesti kauppaan liittyvien jännitteiden keskellä. Kiina pitää Taiwania osana aluettaan, joka olisi yhdistettävä Manner-Kiinaan, tarvittaessa voimakeinoin. Se on säännöllisesti kritisoinut Yhdysvaltojen asekauppoja Taiwanin kanssa, mukaan luettuna nykyinen sopimus, josta on keskusteltu laajasti. Viime kuussa se tuomitsi panssarivaunuja ja Stinger-ohjuksia koskevan 2,2 miljardin dollarin sopimuksen. Yhdysvaltain puolustusyhteistyövirasto Defense Security Cooperation Agency ilmoitti kaupasta tiistaina virallisessa ilmoituksessa kongressille. Lausunnossaan se sanoi, että kauppa koskee 66 F-16-hävittäjää, 75 General Electricin moottoria ja muita järjestelmiä. Myynti oli Yhdysvaltain kansallisten etujen mukaista ja auttaisi parantamaan Taiwanin turvallisuutta, se lisäsi. Kiinan valtion tiedotusvälineiden siteeraama Geng sanoi, että myynti rikkoo kansainvälistä oikeutta ja kansainvälisiä suhteita sekä Yhden Kiinan politiikkaa, jonka mukaan Yhdysvallat tunnustaa ja sillä on vain muodolliset suhteet Kiinaan eikä Taiwaniin. Hän lisäsi, että Kiina ryhtyisi kaikkiin tarvittaviin toimenpiteisiin omien etujensa turvaamiseksi, mukaan lukien pakotteiden määrääminen kauppaan osallistuville yrityksille.</w:t>
      </w:r>
    </w:p>
    <w:p>
      <w:r>
        <w:rPr>
          <w:b/>
        </w:rPr>
        <w:t xml:space="preserve">Yhteenveto</w:t>
      </w:r>
    </w:p>
    <w:p>
      <w:r>
        <w:t xml:space="preserve">Kiina on uhannut määrätä pakotteita yhdysvaltalaisille yrityksille, jotka ovat mukana F-16-hävittäjäkoneiden myynnissä Taiwaniin, jos Washington jatkaa kauppaa.</w:t>
      </w:r>
    </w:p>
    <w:p>
      <w:r>
        <w:rPr>
          <w:b/>
          <w:u w:val="single"/>
        </w:rPr>
        <w:t xml:space="preserve">Asiakirjan numero 47367</w:t>
      </w:r>
    </w:p>
    <w:p>
      <w:r>
        <w:t xml:space="preserve">Paikalliset asukkaat hoitavat Bramleyn kylpylää</w:t>
      </w:r>
    </w:p>
    <w:p>
      <w:r>
        <w:t xml:space="preserve">Leedsissä sijaitsevan Bramleyn kylpylän aukioloaikoja leikattiin kaupunginvaltuustossa vuonna 2011, ja Bramleyn kylpylän ystävät tarjoutuivat hoitamaan sen toimintaa. Leedsin kaupunginvaltuusto on nyt hyväksynyt siirron, ja ystäville on myönnetty 25 vuoden vuokrasopimus nimellisellä vuokralla. Kylpylä on "erityinen ja tärkeä historiallinen rakennus", neuvosto totesi. "Paljon rakastettu" Uimahallin aukioloaikoja leikattiin syyskuussa 2011, kun Leedsin kaupunginvaltuusto joutui tekemään 90 miljoonan punnan säästöt vuosien 2011-2012 urheilubudjetistaan valtion rahoitusleikkausten vuoksi. Tämän vuoksi perustettiin Bramley Bathsin ystävät -yhdistys (Friends of Bramley Baths), jota johtaa Leeds Westin entinen työväenpuolueen kansanedustaja John Battle. Battle sanoi, että Leedsin kaupunginvaltuuston päätös hyväksyä yritysosto oli "hieno tulos Bramleylle". "Olemme varmoja, että paikallisten ihmisten tuella ja kun saamme mahdollisuuden mainostaa kylpylää uusilla tavoilla useammille ihmisille ympäri kaupunkia ja sen ulkopuolella, voimme luoda ja ylläpitää arvokasta tilaa, jossa ihmiset voivat tavata, rentoutua ja olla terveitä", hän sanoi. Vuonna 1904 avattu kylpylä on ainoa jäljellä oleva esimerkki kahdeksasta alun perin Leedsin kaupunginvaltuuston vuosina 1899-1904 rakentamasta kylpylätalosta. Adam Ogilvie, Leedsin kaupunginvaltuuston vapaa-ajasta vastaava jäsen, sanoi: "Bramley Baths on hyvin erityinen ja tärkeä historiallinen rakennus. "Tämä siirto tarjoaa parhaat mahdollisuudet tälle rakastetulle laitokselle, jolla on vahva tulevaisuus."</w:t>
      </w:r>
    </w:p>
    <w:p>
      <w:r>
        <w:rPr>
          <w:b/>
        </w:rPr>
        <w:t xml:space="preserve">Yhteenveto</w:t>
      </w:r>
    </w:p>
    <w:p>
      <w:r>
        <w:t xml:space="preserve">Paikalliset asukkaat ottavat Länsi-Yorkshiressä sijaitsevan II-luokan uimahallin johtamisen vastuulleen, koska pelätään, että se suljetaan.</w:t>
      </w:r>
    </w:p>
    <w:p>
      <w:r>
        <w:rPr>
          <w:b/>
          <w:u w:val="single"/>
        </w:rPr>
        <w:t xml:space="preserve">Asiakirjan numero 47368</w:t>
      </w:r>
    </w:p>
    <w:p>
      <w:r>
        <w:t xml:space="preserve">Laiva pidätetty Leithin satamassa maksamattomien palkkojen vuoksi</w:t>
      </w:r>
    </w:p>
    <w:p>
      <w:r>
        <w:t xml:space="preserve">Merenkulku- ja rannikkovartiovirasto vahvisti, että Cookinsaarten lipun alla purjehtivassa Alexander Tvardovskiy -aluksessa oli havaittu "useita puutteita". Alukselta puuttuivat myös voimassa olevat kansainvälisen turvallisuusjohtamisen (ISM) ja aluksen turvatoimien (ISSC) todistukset. Se pysyy Leithissä, kunnes merenkulkijoiden palkat on maksettu ja muut havaitut puutteet korjattu. MCA:n lausunnossa todetaan lisäksi, että MCA tekee tiivistä yhteistyötä omistajan ja aluksen päällikön kanssa tarkastuksessa esiin tulleiden ongelmien ratkaisemiseksi. "Alus ei saa purjehtia, ennen kuin MCA on tarkastanut aluksen uudelleen ja todennut, että puutteet on korjattu." Tämä ei ole ensimmäinen kerta, kun Alexander Tvardovskiy, joka purjehti aiemmin Venäjän lipun alla, on joutunut ongelmiin Yhdistyneen kuningaskunnan vesillä. Elokuussa 2012 90 metriä pitkä alus törmäsi ruoppaaja UKD Bluefinin ja toisen kappaletavara-alus Wilson Hawkin kanssa Imminghamin edustalla Koillis-Lincolnshiressä.</w:t>
      </w:r>
    </w:p>
    <w:p>
      <w:r>
        <w:rPr>
          <w:b/>
        </w:rPr>
        <w:t xml:space="preserve">Yhteenveto</w:t>
      </w:r>
    </w:p>
    <w:p>
      <w:r>
        <w:t xml:space="preserve">Rahtialus on pidätetty Edinburghin Leithin satamassa, koska se ei ole maksanut palkkaa aluksella olleille venäläisille merimiehille.</w:t>
      </w:r>
    </w:p>
    <w:p>
      <w:r>
        <w:rPr>
          <w:b/>
          <w:u w:val="single"/>
        </w:rPr>
        <w:t xml:space="preserve">Asiakirjan numero 47369</w:t>
      </w:r>
    </w:p>
    <w:p>
      <w:r>
        <w:t xml:space="preserve">National Memorial Arboretum -muistomerkkipuistossa muistotilaisuus vuonna 2011 kuolleiden 59:n muistoksi</w:t>
      </w:r>
    </w:p>
    <w:p>
      <w:r>
        <w:t xml:space="preserve">Vuosittaista muistojumalanpalvelusta surmansa saaneiden perheille johti entinen asevoimien piispa John Kirkham. Järjestäjien mukaan tilaisuudessa kunnioitettiin 59:ää palveluksessa tai terrorismin seurauksena kuollutta henkilöä. Tilaisuus pidettiin kello 10.00 BST, ja siihen osallistui vain kutsuvierasjoukko, 350 ihmistä. Arboretumissa on asevoimien muistomerkki, jossa muistetaan toisen maailmansodan lopusta Afganistanin konfliktiin asti kaatuneita. "Kiittäkää" Arboretumin pääjohtaja, komentaja Charles Bagot Jewit sanoi: "Kyse on perheistä, ja monet heistä pitävät sitä tilaisuutena saada jonkinlainen päätös. "Kun nimet ovat seinällä, se on tilaisuus kokoontua yhteen ja kiittää heidän elämästään." Hän lisäsi, että muistomuurilla on nyt yli 16 000 nimeä, kun muistotilaisuudessa muistetut 59 nimeä lisätään. Muuriin nimettyjen omaiset laskevat seppeleet muurin viereen. Muuriin on merkitty kymmenen kuninkaallisen laivaston jäsentä, 45 armeijan jäsentä ja neljä kuninkaallisten ilmavoimien jäsentä.</w:t>
      </w:r>
    </w:p>
    <w:p>
      <w:r>
        <w:rPr>
          <w:b/>
        </w:rPr>
        <w:t xml:space="preserve">Yhteenveto</w:t>
      </w:r>
    </w:p>
    <w:p>
      <w:r>
        <w:t xml:space="preserve">Staffordshiren National Memorial Arboretumissa järjestetyssä muistotilaisuudessa on kunnioitettu viime vuonna kuolleita Yhdistyneen kuningaskunnan asevoimien jäseniä.</w:t>
      </w:r>
    </w:p>
    <w:p>
      <w:r>
        <w:rPr>
          <w:b/>
          <w:u w:val="single"/>
        </w:rPr>
        <w:t xml:space="preserve">Asiakirjan numero 47370</w:t>
      </w:r>
    </w:p>
    <w:p>
      <w:r>
        <w:t xml:space="preserve">Burmassa olevat Spitfires-ilma-alukset "saatetaan löytää</w:t>
      </w:r>
    </w:p>
    <w:p>
      <w:r>
        <w:t xml:space="preserve">Kadonneiden lentokoneiden tapaus otettiin esille, kun pääministeri David Cameron tapasi Burman presidentin Thein Seinen. Downing Streetin lähde sanoi, että "toivotaan, että tämä on tilaisuus tehdä yhteistyötä Burman uudistuvan hallituksen kanssa". Lentokoneiden tarkkaa sijaintia ei tiedetä. RAF hautasi koneet vuonna 1945, koska pelättiin, että ulkomaiset joukot voisivat käyttää niitä tai tuhota ne, mutta niitä ei ole vuosien varrella löydetty. Tuolloin ne olivat käyttämättömiä, edelleen laatikoissa, ja niitä ei ollut vielä koottu. Burmaa hallitsi lähes puoli vuosisataa sotilasjuntta, kunnes vuonna 2010 järjestettiin parlamenttivaalit. On raportoitu, että Leedsin yliopiston asiantuntijat ja eräs Rangoonissa toimiva akateemikko uskovat, että he ovat saattaneet löytää kohteet, joihin alukset on kätketty, käyttämällä kehittyneitä tutkatekniikoita. Perjantaina virkamiehet sanoivat presidentti Thein Seinen olevan "hyvin innostunut" lentokoneiden löytämisestä ja kunnostamisesta. Downing Streetin lähde sanoi: "Spitfire on kiistatta ilmailuhistorian tärkein lentokone, jolla oli ratkaiseva rooli toisessa maailmansodassa. "Toivottavasti tämä on tilaisuus tehdä yhteistyötä Burman uudistuvan hallituksen kanssa, paljastaa, restauroida ja esitellä nämä hävittäjät ja saada ne jälleen kerran Britannian taivaalle."</w:t>
      </w:r>
    </w:p>
    <w:p>
      <w:r>
        <w:rPr>
          <w:b/>
        </w:rPr>
        <w:t xml:space="preserve">Yhteenveto</w:t>
      </w:r>
    </w:p>
    <w:p>
      <w:r>
        <w:t xml:space="preserve">Britannian ja Burman viranomaiset voivat tehdä yhteistyötä löytääkseen 20 toisen maailmansodan lopussa Burmaan haudattua Spitfire-ilma-alusta, sanovat viranomaiset.</w:t>
      </w:r>
    </w:p>
    <w:p>
      <w:r>
        <w:rPr>
          <w:b/>
          <w:u w:val="single"/>
        </w:rPr>
        <w:t xml:space="preserve">Asiakirjan numero 47371</w:t>
      </w:r>
    </w:p>
    <w:p>
      <w:r>
        <w:t xml:space="preserve">Musselburghin aseistetun jengin hyökkääjien vankeusrangaistuksia lyhennetty</w:t>
      </w:r>
    </w:p>
    <w:p>
      <w:r>
        <w:t xml:space="preserve">Rhys Reynoldsia, 26, jahdattiin ja hänen kimppuunsa käytiin veitsien, metallitangon ja kiven kanssa Delta Drivella, Musselburghissa. Aaron Thomson, 20, ja Dean Riding, 22, saivat alun perin 10 ja kahdeksan vuotta vankeutta osallisuudestaan hyökkäykseen. Valitustuomarit ovat nyt alentaneet heidän tuomionsa kuuteen ja viiteen vuoteen. Kolmannen hyökkääjän, 19-vuotiaan Jayson Doddsin, neljän vuoden vankeustuomio kumottiin, ja hänet vapautettiin ilman vapausrangaistusta. Edinburghin korkeimmassa oikeudessa käydyssä alkuperäisessä oikeudenkäynnissä oli kuultu, kuinka viisi miestä löi ja taltutti Reynoldsia 31. joulukuuta 2018. Uhri sai 36 vammaa, mukaan lukien useita haavoja ja kasvojen murtumia sekä aivoverenvuodon. Yksi muista hyökkääjistä, 18-vuotias Kane Reilly, istuu kahdeksan vuoden tuomiota. 16-vuotias, jota ei voida nimetä, tuomittiin seitsemäksi vuodeksi vankeuteen.</w:t>
      </w:r>
    </w:p>
    <w:p>
      <w:r>
        <w:rPr>
          <w:b/>
        </w:rPr>
        <w:t xml:space="preserve">Yhteenveto</w:t>
      </w:r>
    </w:p>
    <w:p>
      <w:r>
        <w:t xml:space="preserve">Kahden miehen, jotka kuuluivat aseistettuun jengiin, joka jahtasi miestä East Lothianin kadulla, vankeusrangaistuksia on lyhennetty.</w:t>
      </w:r>
    </w:p>
    <w:p>
      <w:r>
        <w:rPr>
          <w:b/>
          <w:u w:val="single"/>
        </w:rPr>
        <w:t xml:space="preserve">Asiakirjan numero 47372</w:t>
      </w:r>
    </w:p>
    <w:p>
      <w:r>
        <w:t xml:space="preserve">Indonesia estää Komodon lohikäärmeen salakuljetusjengin toiminnan</w:t>
      </w:r>
    </w:p>
    <w:p>
      <w:r>
        <w:t xml:space="preserve">Itä-Jaavan poliisin tiedottaja kertoi, että viisi epäiltyä salakuljettajaa oli pidätetty Semarangissa ja Surabayassa. Viranomaisten mukaan matelijoita myytiin jopa 1 400 dollarilla (1 000 punnalla) kappale, kertoivat viranomaiset. Komodon lohikäärmeet ovat maailman suurimpia liskoja. Ne voivat kasvaa jopa 3 metriä pitkiksi, ja niillä on terävät hampaat ja myrkyllinen purema. Liskoja esiintyy vain pienellä joukolla indonesialaisia saaria, ja ne ovat luonnossa uhanalaisia ja kansainvälisesti suojeltuja, mutta niitä salakuljetetaan joskus laittomasti eksoottisina lemmikkeinä. "Epäillyt myivät komodoja verkossa Facebookin kautta", poliisin tiedottaja Frans Barung Mangera sanoi lausunnossaan. Salakuljettajat tunnustivat poliisille myyneensä jo yli 41 matelijaa, sanoi Itä-Jaavan poliisijohtaja Ahkmad Yusep Gunawan. Viranomaiset kertoivat, että he löysivät epäillyltä salakuljetusringiltä myös karhukissoja, kakaduja ja kasuaarilintuja. Jos salakuljettajat tuomitaan, heitä uhkaa jopa viiden vuoden vankeusrangaistus ja suuret sakot.</w:t>
      </w:r>
    </w:p>
    <w:p>
      <w:r>
        <w:rPr>
          <w:b/>
        </w:rPr>
        <w:t xml:space="preserve">Yhteenveto</w:t>
      </w:r>
    </w:p>
    <w:p>
      <w:r>
        <w:t xml:space="preserve">Indonesian poliisi on takavarikoinut viisi komodolaislohikäärmettä ja muita uhanalaisia eläimiä, joita myytiin laittomasti Facebookissa.</w:t>
      </w:r>
    </w:p>
    <w:p>
      <w:r>
        <w:rPr>
          <w:b/>
          <w:u w:val="single"/>
        </w:rPr>
        <w:t xml:space="preserve">Asiakirjan numero 47373</w:t>
      </w:r>
    </w:p>
    <w:p>
      <w:r>
        <w:t xml:space="preserve">Koulubussin kuljettaja tunnustaa syyllisyytensä siltaonnettomuuteen</w:t>
      </w:r>
    </w:p>
    <w:p>
      <w:r>
        <w:t xml:space="preserve">Martin Walker myönsi kolme syytettä sen jälkeen, kun kolme lasta oli saanut 10. syyskuuta tapahtuneessa kolarissa "elämää muuttavia" vammoja. Kaksikerroksinen auto oli kuljettamassa 74 11-16-vuotiasta oppilasta Henry Beaufort -kouluun Winchesterissä, Hampshiressä. Southamptonista kotoisin olevan 36-vuotiaan Walkerin on määrä saada tuomio 9. heinäkuuta. Winchester Crown Courtin tuomari, Recorder Don Tait, kertoi Walkerille, että hän voi saada vankeusrangaistuksen. "Olette tunnustanut syyllisyytenne kolmeen erittäin vakavaan rikokseen, ja saatte aikanaan asianmukaisen tunnustuksen siitä, että tunnustitte syyllisyytenne tässä istunnossa", tuomari sanoi. "Nämä ovat vakavia rikoksia, ja kaikki vaihtoehdot ovat avoinna tuomitsevalle tuomioistuimelle aikanaan. Näihin vaihtoehtoihin kuuluu myös välitön vankeus." Puolustaja Neil Fitzgibbon sanoi, ettei Walkerilla ollut aiempia tuomioita ja että hänellä oli "tahraton maine Stagecoachin palveluksessa". "Häntä kalvaa katumus siitä, mitä tapahtui", hän sanoi oikeudelle. Fitzgibbon pyysi, että Walkerista laaditaan ehdonalaisraportti, johon sisältyy oppimisvaikeuksien arviointi. Aiemmassa istunnossa Walkerin syytteiden kerrottiin liittyvän kolmeen lapseen, jotka saivat Wellhouse Lanella tapahtuneessa onnettomuudessa "elämää muuttavia kasvovammoja". Toiset 12 lasta saivat lieviä vammoja. Walker on vapautettu ehdottomalla takuita vastaan ennen tuomion antamista. Seuraa BBC Southia Facebookissa, Twitterissä tai Instagramissa. Lähetä juttuideoita osoitteeseen south.newsonline@bbc.co.uk. Aiheeseen liittyvät Internet-linkit HM Courts &amp; Tribunals Service (HM Courts &amp; Tribunals Service).</w:t>
      </w:r>
    </w:p>
    <w:p>
      <w:r>
        <w:rPr>
          <w:b/>
        </w:rPr>
        <w:t xml:space="preserve">Yhteenveto</w:t>
      </w:r>
    </w:p>
    <w:p>
      <w:r>
        <w:t xml:space="preserve">Koulubussin kuljettaja, jonka katto repesi irti sen törmätessä rautatiesiltaan, on tunnustanut syyllisyytensä vammojen aiheuttamiseen vaarallisella ajotavalla.</w:t>
      </w:r>
    </w:p>
    <w:p>
      <w:r>
        <w:rPr>
          <w:b/>
          <w:u w:val="single"/>
        </w:rPr>
        <w:t xml:space="preserve">Asiakirjan numero 47374</w:t>
      </w:r>
    </w:p>
    <w:p>
      <w:r>
        <w:t xml:space="preserve">Vaalitulokset: Konservatiivit menettävät hallinnan Pohjois-Somersetissä</w:t>
      </w:r>
    </w:p>
    <w:p>
      <w:r>
        <w:t xml:space="preserve">Torrit menettivät 23 paikkaa, kun taas sitoutumattomat saivat 11, liberaalidemokraatit seitsemän, työväenpuolue kolme ja vihreät kaksi paikkaa. Tuloksen mukaan myös valtuuston varajohtaja Elfan Ap Rees menetti paikkansa. Kaikista 50 paikasta kiisteltiin, eikä viranomainen ole nyt kokonaisvaltaisesti hallinnassa. Paikallisen demokratian toimittaja Adam Postans kuvaili tulosta "hämmästyttäväksi käänteeksi ja katastrofaaliseksi tulokseksi konservatiiveille". Hän twiittasi puhuneensa johtajan Nigel Ashtonin kanssa, joka "hyväksyy tappion" ja sanoo, että konservatiivit "saattavat jäädä valtuustossa yksinumeroisiksi". Toisaalla Somersetissä Lib Demit ottivat Bathin ja Koillis-Somersetin neuvoston vallan konservatiiveilta. Puolue kaatoi konservatiivien seitsemän paikan enemmistön ja voitti 37 paikkaa 59:stä eli 23 paikkaa. Voit hakea postinumeron tai neuvoston nimen avulla tai klikata karttaa näyttääksesi paikalliset tulokset.</w:t>
      </w:r>
    </w:p>
    <w:p>
      <w:r>
        <w:rPr>
          <w:b/>
        </w:rPr>
        <w:t xml:space="preserve">Yhteenveto</w:t>
      </w:r>
    </w:p>
    <w:p>
      <w:r>
        <w:t xml:space="preserve">Konservatiivit ovat menettäneet Pohjois-Somersetin neuvoston vallan ensimmäistä kertaa sitten vuoden 2007.</w:t>
      </w:r>
    </w:p>
    <w:p>
      <w:r>
        <w:rPr>
          <w:b/>
          <w:u w:val="single"/>
        </w:rPr>
        <w:t xml:space="preserve">Asiakirjan numero 47375</w:t>
      </w:r>
    </w:p>
    <w:p>
      <w:r>
        <w:t xml:space="preserve">Ministeri vahvistaa, että Jerseyn sairaala sijoitetaan St Helieriin.</w:t>
      </w:r>
    </w:p>
    <w:p>
      <w:r>
        <w:t xml:space="preserve">Sairaalan uudesta sijoituspaikasta on keskusteltu vuosia, ja viranomaiset ovat harkinneet yli 50 sijoituspaikkaa. Aikaisemmin vuonna 2015 senaattori Andrew Green hylkäsi aiemmin ehdotetun kaksipaikkaisen sairaalan ja sanoi, että kaiken pitäisi olla yhdellä paikalla. Hän on nyt vahvistanut, että sairaala ei tule sijaitsemaan saaren pääkaupungin ulkopuolella liikenne- ja pysäköintiongelmiin vedoten. Greenin mukaan St Helierissä harkitaan neljää sijoituspaikkaa. Todennäköisimpiä sijoituspaikkoja ovat nykyinen sairaala-alue, Overdalen sairaala-alue, People's Park tai St Helier Waterfront. Green sanoi: "Jos se rakennettaisiin ranta-alueelle, ja se on yksi harkinnan kohteena olevista paikoista, sen olisi oltava yhdeksänkerroksinen. "Minulle se sopii, mutta muille se ei sovi. Minkä tahansa paikan valitsemme, se miellyttää joitakin ihmisiä ja suututtaa toisia."</w:t>
      </w:r>
    </w:p>
    <w:p>
      <w:r>
        <w:rPr>
          <w:b/>
        </w:rPr>
        <w:t xml:space="preserve">Yhteenveto</w:t>
      </w:r>
    </w:p>
    <w:p>
      <w:r>
        <w:t xml:space="preserve">Terveysministerin mukaan Jerseyn uusi yleissairaala rakennetaan St Helieriin.</w:t>
      </w:r>
    </w:p>
    <w:p>
      <w:r>
        <w:rPr>
          <w:b/>
          <w:u w:val="single"/>
        </w:rPr>
        <w:t xml:space="preserve">Asiakirjan numero 47376</w:t>
      </w:r>
    </w:p>
    <w:p>
      <w:r>
        <w:t xml:space="preserve">Poliittisen kriisin aiheuttama viivästys NI-maksulaskuissa</w:t>
      </w:r>
    </w:p>
    <w:p>
      <w:r>
        <w:t xml:space="preserve">On todennäköistä, että yli 500 000 kotitalouden ja yrityksen laskua ei tule huhtikuussa ajallaan. Prosessi on kärsinyt siitä, että Stormont ei ole onnistunut sopimaan talousarviosta vuosiksi 2017/2018. Valtiovarainministeriö toivoo, että laskut toimitetaan touko- tai kesäkuussa. Suoraveloitusmaksut - joita tällä hetkellä suorittaa noin 270 000 ihmistä tai yritystä - otetaan vastaan vasta laskujen lähettämisen jälkeen. Normaalisti vuotuiset maksut jakautuvat 10 kuukaudelle, huhtikuusta tammikuuhun. Analyysi: Julian O'Neill, BBC News NI:n liike-elämän kirjeenvaihtaja Laskut viivästyvät, koska alueellista korkoa ei ole vahvistettu. Tämä on seurausta Stormontin talousarviomenettelystä. Asiaa vaikeuttaa vielä yksi tekijä: Jos talousarviota ei ole laadittu maaliskuun loppuun mennessä, ministeriön pysyvä sihteeri ottaa ohjat käsiinsä. Hänen valtansa eivät kuitenkaan ulotu alueellisen osuuden käsittelyyn. Jos toimeenpanevaa elintä ja edustajakokousta ei ole vaalien jälkeen, Westminsterin on puututtava asiaan antamalla hätälainsäädäntöä, joka kattaa verokannat. Ministeriö voi sietää muutaman kuukauden viivästyksen ja suunnittelee sitä varten. Sen jälkeen olisi kuitenkin ryhdyttävä toimiin, jotta voitaisiin kerätä yli miljardi puntaa tuloja. Tänä vuonna ajanjakso saattaa kuitenkin kestää toukokuusta helmikuuhun tai kesäkuusta maaliskuuhun. Land and Property Services, joka kerää verot Stormontin ja 11 piirikunnan valtuustoille, selvittää tilannetta lähiviikkoina. Verotulot jaetaan suurin piirtein tasan Stormontin ja kuntien kesken, jotka käyttävät niitä muun muassa roskien keräyksen maksamiseen. Neuvostot saavat osuutensa kuukausittain valtiovarainministeriön kautta. Ministeriö vakuuttaa, että tämä tapahtuu edelleen huhtikuusta alkaen - vaikka verolaskut jäisivätkin lähettämättä - joten se ei vaikuta neuvoston palveluihin.</w:t>
      </w:r>
    </w:p>
    <w:p>
      <w:r>
        <w:rPr>
          <w:b/>
        </w:rPr>
        <w:t xml:space="preserve">Yhteenveto</w:t>
      </w:r>
    </w:p>
    <w:p>
      <w:r>
        <w:t xml:space="preserve">Pohjois-Irlannissa laaditaan varasuunnitelmia tämän vuoden verolaskua varten, sillä 1,2 miljardin punnan suuruisten tulojen kerääminen viivästyy poliittisen kriisin vuoksi.</w:t>
      </w:r>
    </w:p>
    <w:p>
      <w:r>
        <w:rPr>
          <w:b/>
          <w:u w:val="single"/>
        </w:rPr>
        <w:t xml:space="preserve">Asiakirjan numero 47377</w:t>
      </w:r>
    </w:p>
    <w:p>
      <w:r>
        <w:t xml:space="preserve">Mies pelastettiin Aberllefennin louhoksen putoamisen jälkeen</w:t>
      </w:r>
    </w:p>
    <w:p>
      <w:r>
        <w:t xml:space="preserve">Aberdyfin etsintä- ja pelastusryhmä kertoi, että se kutsuttiin avustamaan Walesin ambulanssipalvelua sen jälkeen, kun 34-vuotias liukastui märissä olosuhteissa Aberllefennissä Gwyneddissä lauantaina. Miehen olkapää oli mennyt sijoiltaan, ja hänellä oli "suuria kipuja" eikä hän pystynyt liikkumaan, se sanoi. Hänelle annettiin kipulääkettä ennen kuin hänet laitettiin paareille ja laskettiin alas louhoksen rinteestä. Mies vietiin sitten sairaalaan jatkohoitoon.</w:t>
      </w:r>
    </w:p>
    <w:p>
      <w:r>
        <w:rPr>
          <w:b/>
        </w:rPr>
        <w:t xml:space="preserve">Yhteenveto</w:t>
      </w:r>
    </w:p>
    <w:p>
      <w:r>
        <w:t xml:space="preserve">Louhokseen pudonnut mies on pelastettu.</w:t>
      </w:r>
    </w:p>
    <w:p>
      <w:r>
        <w:rPr>
          <w:b/>
          <w:u w:val="single"/>
        </w:rPr>
        <w:t xml:space="preserve">Asiakirjan numero 47378</w:t>
      </w:r>
    </w:p>
    <w:p>
      <w:r>
        <w:t xml:space="preserve">Caithnessissä sijaitsevan Dounreayn maa-alueen uudelleenkäyttöä koskeva vaatimus</w:t>
      </w:r>
    </w:p>
    <w:p>
      <w:r>
        <w:t xml:space="preserve">Caithnessin rannikolla sijaitseva laitos on tarkoitus purkaa ja puhdistaa vuoteen 2025 mennessä. Osa maasta pysyy kuitenkin rajoitusalueena 300 vuotta tämän jälkeen, koska sitä käytetään matala-aktiivisen jätteen varastointiin. Uudessa asiakirjassa neuvosto toteaa, että turvallinen, puhdistettu maa-alue olisi annettava muiden yritysten käyttöön. Näihin kuuluvat muun muassa uusiutuvan energian yritykset. Highland Councilin odotukset sisältyvät Dounreay Planning Framework 2 -nimisen asiakirjan täydentäviin ohjeisiin. Siinä asetetaan vaatimukset 136 hehtaarin (55 hehtaarin) suuruisen laitosalueen maan kunnostamiselle ja uudelleenkäytölle. Paikallisviranomaiset haluavat, että mahdollisimman paljon saastuttamatonta maata asetetaan uudelleen käyttöön eikä sitä pidetä poissa käytöstä. Dounreay on merkittävä työnantaja pohjoisessa. Se tuottaa vuosittain miljoonia puntia Highlandin talouteen. Noin 63 miljoonaa puntaa vuodessa käytetään Caithnessiin ja Pohjois-Sutherlandiin sijoittautuneiden yritysten ostoksiin ja palveluihin. Dounreayn arvioidaan myös tuovan 90 miljoonaa puntaa vuodessa Highlandin talouteen. Puiteasiakirja on osa laajempaa pyrkimystä löytää keinoja, joilla voidaan täyttää valtava työn ja tulojen aukko, joka jää jäljelle, kun laitos suljetaan.</w:t>
      </w:r>
    </w:p>
    <w:p>
      <w:r>
        <w:rPr>
          <w:b/>
        </w:rPr>
        <w:t xml:space="preserve">Yhteenveto</w:t>
      </w:r>
    </w:p>
    <w:p>
      <w:r>
        <w:t xml:space="preserve">Highland Council odottaa, että suuret alueet Dounreayn alueesta vapautuvat uusiin käyttötarkoituksiin pian sen jälkeen, kun ydinvoimalaitoksen käytöstäpoistotyö on saatu päätökseen.</w:t>
      </w:r>
    </w:p>
    <w:p>
      <w:r>
        <w:rPr>
          <w:b/>
          <w:u w:val="single"/>
        </w:rPr>
        <w:t xml:space="preserve">Asiakirjan numero 47379</w:t>
      </w:r>
    </w:p>
    <w:p>
      <w:r>
        <w:t xml:space="preserve">Manx Wildlife Trust etsii "hylkeenhoitajia" suojelemaan pentujaan</w:t>
      </w:r>
    </w:p>
    <w:p>
      <w:r>
        <w:t xml:space="preserve">Harmaahylkeet ja norpat tulevat usein rantaan lepäämään, ja Manx Wildlife Trust (MWT) haluaa varmistaa, ettei niitä häiritä. MWT:n merivastaava Lara Howe sanoi, että vapaaehtoisten ei odoteta puuttuvan asiaan, mutta he pitävät hylkeitä silmällä. Hän sanoi, että ilmoittautumisten määrää ei ole rajoitettu ja että ohjelma jatkuu loputtomiin. Hän lisäsi, että viime vuosina yleistyneet myrskyiset olosuhteet ovat johtaneet siihen, että nuoremmat hylkeet etsivät suojaa "julkisilta paikoilta", ja säätiö haluaa varmistaa, etteivät ihmiset ja lemmikit lähesty niitä. Hylkeet ovat Mansaarella vuoden 1990 Wildlife Act -lain nojalla suojeltu laji. Vuonna 2017 lähes 50 prosenttia saaren vastasyntyneistä poikasista menetettiin Ophelia-myrskyssä, mutta MWT:n tuoreessa tutkimuksessa kirjattiin 69 syntymää vuonna 2019. Järjestelmä alkaa tammikuun alussa, kunhan ensimmäinen vapaaehtoisten kierros on saanut koulutuksen hylkeistä ja niiden käyttäytymisestä. Aiheeseen liittyvät Internet-linkit Manx Wildlife Trust</w:t>
      </w:r>
    </w:p>
    <w:p>
      <w:r>
        <w:rPr>
          <w:b/>
        </w:rPr>
        <w:t xml:space="preserve">Yhteenveto</w:t>
      </w:r>
    </w:p>
    <w:p>
      <w:r>
        <w:t xml:space="preserve">Villieläimiä suojeleva hyväntekeväisyysjärjestö on alkanut etsiä hylkeenhoitajia, jotka auttaisivat suojelemaan Mansaaren rannoilla suojaa hakevia poikasia.</w:t>
      </w:r>
    </w:p>
    <w:p>
      <w:r>
        <w:rPr>
          <w:b/>
          <w:u w:val="single"/>
        </w:rPr>
        <w:t xml:space="preserve">Asiakirjan numero 47380</w:t>
      </w:r>
    </w:p>
    <w:p>
      <w:r>
        <w:t xml:space="preserve">Perry Barr African Village -ravintolan tulipalo "vahinko</w:t>
      </w:r>
    </w:p>
    <w:p>
      <w:r>
        <w:t xml:space="preserve">Miehistö kutsuttiin African Villageen Perry Barrissa Birminghamissa hieman ennen kello 16:00 GMT tiistaina. Neljäkymmentä palomiestä osallistui Birchfield Roadilla sijaitsevaan tulipaloon sen ollessa suurimmillaan. Miehistöt palaavat keskiviikkona tarkistamaan, onko palopaikkoja, kun liekit on sammutettu yön aikana. West Midlands Fire Service sanoi tutkijoiden uskovan, että tulipalo syttyi vahingossa, mutta syyn selvittämistä jatketaan. Hätäpalvelut sulkivat Birchfield Roadin operaation ajaksi ja avasivat sen uudelleen keskiviikkona varhain aamulla, mutta palokunta varoitti, että liikenteeseen voi edelleen kohdistua vaikutuksia. Tiistai-iltana palokunta kertoi, että tikkaita käytettiin pelastamaan mies ravintolan ensimmäisen kerroksen ikkunasta, ja toinen henkilö pääsi pelastautumaan ilman apua. West Midlands Ambulance Servicen edustaja sanoi, ettei sen miehistöä tarvinnut lähettää paikalle, koska "kukaan ei loukkaantunut". Seuraa BBC West Midlandsia Facebookissa ja Twitterissä ja tilaa paikalliset uutispäivitykset suoraan puhelimeesi. Aiheeseen liittyvät Internet-linkit West Midlandsin palokunta</w:t>
      </w:r>
    </w:p>
    <w:p>
      <w:r>
        <w:rPr>
          <w:b/>
        </w:rPr>
        <w:t xml:space="preserve">Yhteenveto</w:t>
      </w:r>
    </w:p>
    <w:p>
      <w:r>
        <w:t xml:space="preserve">Tutkijat uskovat, että ravintolassa syttynyt tulipalo, joka tuhosi 80 prosenttia rakennuksesta ja romahdutti katon osittain, sai alkunsa vahingossa.</w:t>
      </w:r>
    </w:p>
    <w:p>
      <w:r>
        <w:rPr>
          <w:b/>
          <w:u w:val="single"/>
        </w:rPr>
        <w:t xml:space="preserve">Asiakirjan numero 47381</w:t>
      </w:r>
    </w:p>
    <w:p>
      <w:r>
        <w:t xml:space="preserve">Telfordin kuolemaan johtaneeseen ammuskeluun liittyy palanut ajoneuvo</w:t>
      </w:r>
    </w:p>
    <w:p>
      <w:r>
        <w:t xml:space="preserve">Mies löydettiin ampumahaavoittuneena Bridges Business Parkin parkkipaikalta Telfordissa tiistaina iltapäivällä. Harmaa Skoda, jonka poliisi uskoo olleen tapahtumapaikalla, löytyi palaneena Wellingtonin The Wrekin -nimisestä paikasta. West Mercian poliisi toivoo, että ihmiset, joilla on kojelautakamerakuvaa autosta, ottaisivat heihin yhteyttä. Skoda on Karoq-mallia, rekisteritunnus YB69 MUP. Poliisi kertoi uskovansa, että ajoneuvo on saattanut olla yrityspuistossa tiistaina noin kello 11.00 BST alkaen, ja lisäsi, että se on saattanut käydä paikalla jo sitä ennen. "Uskomme myös, että se pysytteli Telfordin alueella, kunnes se löydettiin palaneena Wrekin-joen varrelta noin kello 22.00 tiistai-iltana", sanoi komisario Mark Bellamy. Aiempien poliisiraporttien mukaan uhria, jota poliisi ei ole vielä nimennyt, on saatettu ampua ajoneuvosta käsin. Seuraa BBC West Midlandsia Facebookissa, Twitterissä ja Instagramissa. Lähetä juttuideasi osoitteeseen: newsonline.westmidlands@bbc.co.uk</w:t>
      </w:r>
    </w:p>
    <w:p>
      <w:r>
        <w:rPr>
          <w:b/>
        </w:rPr>
        <w:t xml:space="preserve">Yhteenveto</w:t>
      </w:r>
    </w:p>
    <w:p>
      <w:r>
        <w:t xml:space="preserve">20-vuotiaan miehen kuolemaan johtanutta ampumista tutkiva poliisi on julkaissut kuvan autosta, jonka se uskoo liittyvän tapaukseen.</w:t>
      </w:r>
    </w:p>
    <w:p>
      <w:r>
        <w:rPr>
          <w:b/>
          <w:u w:val="single"/>
        </w:rPr>
        <w:t xml:space="preserve">Asiakirjan numero 47382</w:t>
      </w:r>
    </w:p>
    <w:p>
      <w:r>
        <w:t xml:space="preserve">Toisen maailmansodan aikainen lentokone löytyi Alankomaiden järvestä veden alta.</w:t>
      </w:r>
    </w:p>
    <w:p>
      <w:r>
        <w:t xml:space="preserve">Lyhyt Stirling-pommikone BK716 menetettiin palatessaan pommitushyökkäyksestä Saksaan vuonna 1943. Se löydettiin tällä viikolla upoksissa Markermeer-järvestä Amsterdamin läheltä, ja miehistön jäännösten uskotaan olevan yhä koneessa. Yksi miehistä oli kersantti Charles Armstrong Bell Langley Parkista, County Durhamista. Durhamin poliisin tiedottaja sanoi, että Kanadan pommikonemuseo oli pyytänyt apua kersantti Bellin elossa olevien sukulaisten löytämiseksi. Heidän mukaansa hän oli James Ainsley Bellin ja Elizabeth Bellin poika, ja hän oli asunut Quebec Street 10:ssä vaimonsa Francesin kanssa, joka meni myöhemmin uudelleen naimisiin. Perheenjäsen otti sittemmin yhteyttä poliisiin sen jälkeen, kun vetoomuksia oli jaettu sosiaalisessa mediassa. Myös kuuden muun miehistön jäsenen sukulaiset on löydetty, mutta heidän nimiään ei ole paljastettu. Seuraa BBC North East &amp; Cumbrian uutisia Twitterissä, Facebookissa ja Instagramissa. Lähetä juttuideoita osoitteeseen northeastandcumbria@bbc.co.uk</w:t>
      </w:r>
    </w:p>
    <w:p>
      <w:r>
        <w:rPr>
          <w:b/>
        </w:rPr>
        <w:t xml:space="preserve">Yhteenveto</w:t>
      </w:r>
    </w:p>
    <w:p>
      <w:r>
        <w:t xml:space="preserve">Alankomaissa on löydetty lentokone, jossa seitsemän lentäjää katosi toisen maailmansodan aikana.</w:t>
      </w:r>
    </w:p>
    <w:p>
      <w:r>
        <w:rPr>
          <w:b/>
          <w:u w:val="single"/>
        </w:rPr>
        <w:t xml:space="preserve">Asiakirjan numero 47383</w:t>
      </w:r>
    </w:p>
    <w:p>
      <w:r>
        <w:t xml:space="preserve">Guernseyn sosiaalisen asuntotuotannon vaje "hallinnassa</w:t>
      </w:r>
    </w:p>
    <w:p>
      <w:r>
        <w:t xml:space="preserve">Viime viikolla julkaistun raportin mukaan osavaltiot eivät ole rakentaneet tarpeeksi uusia asuntoja ja asuntojen jonotuslistat ovat liian pitkiä. Yhdistyksen toimitusjohtajan Steve Williamsin mukaan Bouetin uudisrakennuksen vuoksi siirtymään joutuneet ihmiset ovat vääristäneet tämän vuoden lukuja. Hän sanoi, että ensi vuonna valmistuvat hankkeet parantaisivat tilannetta. Valtion strategisen seurantaraportin mukaan suunnitelmat sosiaalisen asuntotuotannon lisäämiseksi olivat 70 uutta asuntoa jäljessä 300 asunnon tavoitteesta. Williams sanoi: "Rakennamme parhaillaan 24 asuntoa St Martin'siin, ja sen on määrä valmistua tammikuussa. Grand Bouet'ssa on 80 asuntoa, ja se on viimeinen vaihe. "Ne valmistuvat ensi vuoden helmikuun ja syyskuun välisenä aikana. Ensi vuonna meillä on käytännössä 100 kiinteistöä valmistumassa, joten sillä on suuri vaikutus." Asunto-osaston päällikkö Stephen Langford sanoi, että valtioille esitetään ensi vuonna kolme raporttia, joissa pyydetään lupaa kehittää lisää maata sosiaaliseen asuntotuotantoon.</w:t>
      </w:r>
    </w:p>
    <w:p>
      <w:r>
        <w:rPr>
          <w:b/>
        </w:rPr>
        <w:t xml:space="preserve">Yhteenveto</w:t>
      </w:r>
    </w:p>
    <w:p>
      <w:r>
        <w:t xml:space="preserve">Asunto-osaston ja Guernseyn asuntoyhdistyksen mukaan suunnitelmat sosiaalisten asuntojen puutteen korjaamiseksi ovat valmiina.</w:t>
      </w:r>
    </w:p>
    <w:p>
      <w:r>
        <w:rPr>
          <w:b/>
          <w:u w:val="single"/>
        </w:rPr>
        <w:t xml:space="preserve">Asiakirjan numero 47384</w:t>
      </w:r>
    </w:p>
    <w:p>
      <w:r>
        <w:t xml:space="preserve">Mad Max ja Star Wars johtavat Empire Award -ehdokkuuksia</w:t>
      </w:r>
    </w:p>
    <w:p>
      <w:r>
        <w:t xml:space="preserve">Elokuvat kilpailevat keskenään muun muassa parhaan elokuvan, parhaan ohjaajan ja visuaalisten efektien kategorioissa. The Martian seuraa kuudella ehdokkuudella, ja Bafta-voittaja The Revenant viidellä ehdokkuudella. Brittiyleisö äänestää palkintoja elokuvalehden verkkosivujen kautta. Creed ja Straight Outta Compton saavat nimityksiä, sillä muut palkintolautakunnat ovat jättäneet ne suurelta osin huomiotta palkintokohusta huolimatta. Oscar-suosikki Leonardo DiCaprio (The Revenant) kohtaa parhaan näyttelijän kategoriassa Matt Damonin (The Martian), Michael Fassbenderin (Macbeth/Steve Jobs), Tom Hardyn (Legend/Mad Max: Fury Road) ja Michael B. Jordanin (Creed). Roomin Brie Larson taistelee parhaasta naispääosasta Emily Bluntin (Sicario), Charlize Theronin (Mad Max: Fury Road), Jennifer Lawrencen (Nälkäpeli: Mockingjay - osa 2) ja Alicia Vikanderin (Tanskan tyttö) kanssa. The Hateful Eight, Mad Max: Fury Road, The Martian, The Revenant ja Star Wars: The Force Awakens taistelevat parhaasta elokuvasta. Uusiin kategorioihin kuuluu tänä vuonna myös paras dokumenttielokuva, josta Netflixin Making a Murderer saa ehdokkuuden. Voittajat julkistetaan David Walliamsin isännöimässä seremoniassa Lontoossa sunnuntaina 20. maaliskuuta. Katso ehdokkaiden täydellinen luettelo</w:t>
      </w:r>
    </w:p>
    <w:p>
      <w:r>
        <w:rPr>
          <w:b/>
        </w:rPr>
        <w:t xml:space="preserve">Yhteenveto</w:t>
      </w:r>
    </w:p>
    <w:p>
      <w:r>
        <w:t xml:space="preserve">Mad Max: Fury Road ja Star Wars: The Force Awakens johtavat tämän vuoden Empire Awards -kilpailua 10 ja 9 ehdokkuudella.</w:t>
      </w:r>
    </w:p>
    <w:p>
      <w:r>
        <w:rPr>
          <w:b/>
          <w:u w:val="single"/>
        </w:rPr>
        <w:t xml:space="preserve">Asiakirjan numero 47385</w:t>
      </w:r>
    </w:p>
    <w:p>
      <w:r>
        <w:t xml:space="preserve">Disney-tähti Demi Lovato siirtyy hoitokeskukseen</w:t>
      </w:r>
    </w:p>
    <w:p>
      <w:r>
        <w:t xml:space="preserve">18-vuotias oli Etelä-Amerikassa kiertueella Jonas Brothersin kanssa, mutta lähti viikonloppuna tuntemattomaan laitokseen. Lausunnossa sanottiin: "Demi on päättänyt ottaa henkilökohtaisen vastuun teoistaan ja hakea apua. "Hän tekee juuri niin. Demi ja hänen perheensä pyytävät mediaa kunnioittamaan hänen yksityisyyttään tänä vaikeana aikana." 18-vuotias sulki Twitter-sivunsa sunnuntaina, ja viime vuonna antamassaan haastattelussa Demi Lovato kertoi joutuneensa jättämään koulun jossain vaiheessa kesken, koska häntä kiusattiin niin pahasti. "Se oli enemmän sanallista häirintää kuin fyysistä pahoinpitelyä, mutta se on itse asiassa arpeuttavampaa kuin mikään muu", hän sanoi tuolloin. "Ja minun oli pakko lähteä, koska en vain kestänyt sitä. Olen siitä lähtien käynyt kotiopetusta." Demi Lovaton edustajien mukaan tähti pahoitteli, ettei hän saanut kiertuettaan päätökseen, mutta "odottaa innolla, että pääsee takaisin töihin lähitulevaisuudessa". Teini julkaisi debyyttialbuminsa Don't Forget vuonna 2008 ja seuraaja-albuminsa Here We Go Again vuotta myöhemmin. Hän työstää parhaillaan kolmatta studioalbumiaan, jonka on määrä ilmestyä ensi vuonna.</w:t>
      </w:r>
    </w:p>
    <w:p>
      <w:r>
        <w:rPr>
          <w:b/>
        </w:rPr>
        <w:t xml:space="preserve">Yhteenveto</w:t>
      </w:r>
    </w:p>
    <w:p>
      <w:r>
        <w:t xml:space="preserve">Disney-tähti Demi Lovato on kirjautunut hoitokeskukseen "tunne-elämän ja fyysisten ongelmien" vuoksi.</w:t>
      </w:r>
    </w:p>
    <w:p>
      <w:r>
        <w:rPr>
          <w:b/>
          <w:u w:val="single"/>
        </w:rPr>
        <w:t xml:space="preserve">Asiakirjan numero 47386</w:t>
      </w:r>
    </w:p>
    <w:p>
      <w:r>
        <w:t xml:space="preserve">Länsi-Midlandsin täytevaaleissa uuden poliisipäällikön valinnasta järjestetään vaalit.</w:t>
      </w:r>
    </w:p>
    <w:p>
      <w:r>
        <w:t xml:space="preserve">Ehdokkaat ovat David Jamieson (työväenpuolue), Les Jones (konservatiivit), Keith Rowe (Ukip) ja Ayoub Khan (liberaalidemokraatit). Tulosta odotetaan perjantaina noin klo 16.30 BST. 59-vuotiaana kuollut Les Jones oli alueen ensimmäinen PCC, joka voitti tehtävän marraskuussa 2012. Länsi-Midlandsin poliisivoimat on Yhdistyneen kuningaskunnan toiseksi suurin Lontoon Metropolitan Police -poliisin jälkeen, sillä ne kattavat yhteensä 348 neliökilometriä ja palvelevat lähes 2,8 miljoonaa ihmistä. Poliisit toimivat Birminghamin, Coventryn ja Wolverhamptonin kaupungeissa sekä Sandwellin, Walsallin, Solihullin ja Dudleyn piirikunnissa. Joukkoihin kuuluu yli 7800 poliisia, joita tukee 3400 poliisihenkilöstön jäsentä, yli 540 erikoisjoukkojen poliisia ja noin 715 poliisiyhteisön tukihenkilöä. West Midlandsin äänestysprosentti oli vuonna 2012 toiseksi alhaisin Englannissa ja Walesissa, sillä vain 12 prosenttia kahdesta miljoonasta äänioikeutetusta äänesti. Jonesin (työväenpuolue) toimikauden oli määrä päättyä toukokuussa 2016.</w:t>
      </w:r>
    </w:p>
    <w:p>
      <w:r>
        <w:rPr>
          <w:b/>
        </w:rPr>
        <w:t xml:space="preserve">Yhteenveto</w:t>
      </w:r>
    </w:p>
    <w:p>
      <w:r>
        <w:t xml:space="preserve">Äänestys on päättynyt West Midlandsin poliisi- ja rikoskomissaarin viran täytevaaleissa, joissa nimitetään heinäkuussa kuolleen Bob Jonesin seuraaja.</w:t>
      </w:r>
    </w:p>
    <w:p>
      <w:r>
        <w:rPr>
          <w:b/>
          <w:u w:val="single"/>
        </w:rPr>
        <w:t xml:space="preserve">Asiakirjan numero 47387</w:t>
      </w:r>
    </w:p>
    <w:p>
      <w:r>
        <w:t xml:space="preserve">Jättimäinen puhallettava joulupukki vapautuu pitämään liikennettä yllä</w:t>
      </w:r>
    </w:p>
    <w:p>
      <w:r>
        <w:t xml:space="preserve">Kelluva joulupukki irrottautui kiinnityksistään ja ajautui Cromwell Roadille Wisbechissä Cambridgeshiren osavaltiossa tukkien tien molempiin suuntiin noin klo 13.30 GMT. Taksinkuljettaja Muhammad Fareed kuvasi kameralla joulupukin, kun hän odotti liikennejonossa. "Se oli yksi epätavallisimmista syistä olla jumissa liikenteessä", hän sanoi. AA:n liikennehälytyksessä sanottiin, että tie oli "osittain tukossa - ja hidas liikenne suuren puhallettavan joulupukin takia B198 Cromwell Roadilla molempiin suuntiin Wisbechissä". "Se oli valtava" Peterborough'sta kotoisin oleva kolmen lapsen isä Fareed kertoi, että jättimäinen joulupukki oli irrottautunut Cromwell Roadilla sijaitsevan talon etupuutarhasta. Saatat myös pitää tästä: "Näin sen heiluvan ja sitten laskeutuvan tielle - se herätti kyllä hymyn." Hän sanoi, että kaksi miestä yritti vetää puhallettavaa joulupukkia pois ajoradalta, kun hän ohitti tapahtumapaikan. "Se oli valtava, isompi kuin seitsenpaikkainen autoni", hän sanoi. Tie on sittemmin avattu uudelleen.</w:t>
      </w:r>
    </w:p>
    <w:p>
      <w:r>
        <w:rPr>
          <w:b/>
        </w:rPr>
        <w:t xml:space="preserve">Yhteenveto</w:t>
      </w:r>
    </w:p>
    <w:p>
      <w:r>
        <w:t xml:space="preserve">Autoilijat joutuivat pitkälliseen ho-ho-hold upiin, kun jättimäinen puhallettava joulupukki laskeutui vilkkaasti liikennöidylle tielle.</w:t>
      </w:r>
    </w:p>
    <w:p>
      <w:r>
        <w:rPr>
          <w:b/>
          <w:u w:val="single"/>
        </w:rPr>
        <w:t xml:space="preserve">Asiakirjan numero 47388</w:t>
      </w:r>
    </w:p>
    <w:p>
      <w:r>
        <w:t xml:space="preserve">Emeli Sande julkistaa seitsemän päivämäärän UK-kiertueen vuodelle 2013</w:t>
      </w:r>
    </w:p>
    <w:p>
      <w:r>
        <w:t xml:space="preserve">Kiertue alkaa Birminghamin O2 Academysta 26. maaliskuuta ja jatkuu Newcastleen, Edinburghiin, Manchesteriin, Brightoniin ja Bristoliin ennen kuin se päättyy Lontoon Hammersmith Apolloon 8. huhtikuuta. Laulaja soittaa myös ensi kuussa loppuunmyydyn kiertueen, johon kuuluu keikka Royal Albert Hallissa. Emeli Sande voitti tällä viikolla parhaan sooloartistin palkinnon Q Awards -gaalassa. 24-vuotiaan artistin debyyttialbumi Our Version of Events on ollut Ison-Britannian top 10:ssä helmikuussa ilmestymisestään lähtien, ja sitä on myyty maailmanlaajuisesti yli miljoona kappaletta. Täydellinen lista päivämääristä on: Birmingham O2 Academy - 26. maaliskuuta Newcastle City Hall - 29. Edinburgh Usher Hall - 1. huhtikuuta Manchester O2 Apollo - 2. Brighton Dome - 5. Bristol Colston Hall - 6. Lontoo Hammersmith Apollo - 8. huhtikuuta.</w:t>
      </w:r>
    </w:p>
    <w:p>
      <w:r>
        <w:rPr>
          <w:b/>
        </w:rPr>
        <w:t xml:space="preserve">Yhteenveto</w:t>
      </w:r>
    </w:p>
    <w:p>
      <w:r>
        <w:t xml:space="preserve">Emeli Sande soittaa seitsemän keikkaa eri puolilla Britanniaa paljastettuaan uuden kiertueen maalis- ja huhtikuulle 2013.</w:t>
      </w:r>
    </w:p>
    <w:p>
      <w:r>
        <w:rPr>
          <w:b/>
          <w:u w:val="single"/>
        </w:rPr>
        <w:t xml:space="preserve">Asiakirjan numero 47389</w:t>
      </w:r>
    </w:p>
    <w:p>
      <w:r>
        <w:t xml:space="preserve">Covid: Birminghamin shisha-kahvila suljettiin toisen rikkomuksen jälkeen</w:t>
      </w:r>
    </w:p>
    <w:p>
      <w:r>
        <w:t xml:space="preserve">Poliisit tunkeutuivat Kasablancaan Birminghamin Highgaten alueella kello 01.00 BST 24. lokakuuta. YouTubessa julkaistulla videolla näkyy, kuinka poliisit tunkeutuvat väkisin Moseley Streetillä sijaitsevaan tupakointitilaan, ja huudot kuuluvat, kun he hajottavat väkijoukkoja. Paikka oli rikkonut rajoituksia aiemmin tässä kuussa, poliisi kertoi. Birminghamin ja laajemman West Midlandsin yhdistetyn hallintoalueen on laajalti ennustettu siirtyvän kolmostason "erittäin korkean hälytystason" toimenpiteisiin jo ensi viikon lopulla, koska tartuntaluvut jatkavat nousuaan. Smethwickissä, West Midlandsin osavaltiossa sijaitsevan tapahtumapaikan omistajalle on määrätty 10 000 punnan sakko, kun hän oli järjestänyt yli 70 hengen hääjuhlat. Ylikomisario Andy Beard sanoi: "On mahdotonta hyväksyä, että nämä yritykset jatkavat lain kiertämistä, mikä vaarantaa ihmishenkiä ja lisää tartuntariskiä, kun tämä tappava virus jatkaa leviämistään. "Tämä on vaikeaa aikaa kaikille, mutta emme pysty hallitsemaan tätä pandemiaa ja palaamaan normaalitilaan, jos näin tapahtuu jatkossakin." "Tämä on vaikeaa aikaa kaikille, mutta emme pysty hallitsemaan tätä pandemiaa ja palaamaan normaalitilaan, jos näin tapahtuu jatkossakin." Paikallisviranomaiset tarkistavat suljettujen paikkojen määräykset viikoittain, ja omistajien on todistettava noudattavansa lakia ennen kuin ne voidaan avata uudelleen, poliisi kertoo. Seuraa BBC West Midlandsia Facebookissa, Twitterissä ja Instagramissa. Lähetä juttuideasi osoitteeseen: newsonline.westmidlands@bbc.co.uk</w:t>
      </w:r>
    </w:p>
    <w:p>
      <w:r>
        <w:rPr>
          <w:b/>
        </w:rPr>
        <w:t xml:space="preserve">Yhteenveto</w:t>
      </w:r>
    </w:p>
    <w:p>
      <w:r>
        <w:t xml:space="preserve">Poliisi on sulkenut shishakahvilan löydettyään sieltä noin 150 ihmistä, muutama päivä sen jälkeen, kun paikalle oli määrätty 10 000 punnan sakko Covid-19:n rikkomisesta.</w:t>
      </w:r>
    </w:p>
    <w:p>
      <w:r>
        <w:rPr>
          <w:b/>
          <w:u w:val="single"/>
        </w:rPr>
        <w:t xml:space="preserve">Asiakirjan numero 47390</w:t>
      </w:r>
    </w:p>
    <w:p>
      <w:r>
        <w:t xml:space="preserve">Murhasyyte Doncasterin asuntovaunupuiston onnettomuuskuolemasta</w:t>
      </w:r>
    </w:p>
    <w:p>
      <w:r>
        <w:t xml:space="preserve">52-vuotias jäi auton alle Whitegates Caravan Parkin sisäänkäynnillä Station Roadilla, Dunscroftissa, hieman ennen kello 13:50 GMT perjantaina. Kuolemansyyntutkimus osoitti, että hän kuoli tapahtumapaikalla moniin vammoihin, poliisi kertoi. St Catherine's Avenuelta, Balbystä kotoisin olevan Costica Mihain on määrä saapua maanantaina Doncaster Magistrates' Courtiin. 19-vuotias mies on vangittu tutkintavankeuteen. Naisen kuoleman yhteydessä pidätetty 17-vuotias poika on vapautettu takuita vastaan.</w:t>
      </w:r>
    </w:p>
    <w:p>
      <w:r>
        <w:rPr>
          <w:b/>
        </w:rPr>
        <w:t xml:space="preserve">Yhteenveto</w:t>
      </w:r>
    </w:p>
    <w:p>
      <w:r>
        <w:t xml:space="preserve">Miestä on syytetty murhasta sen jälkeen, kun nainen kuoli asuntovaunualueen ulkopuolella Doncasterissa.</w:t>
      </w:r>
    </w:p>
    <w:p>
      <w:r>
        <w:rPr>
          <w:b/>
          <w:u w:val="single"/>
        </w:rPr>
        <w:t xml:space="preserve">Asiakirjan numero 47391</w:t>
      </w:r>
    </w:p>
    <w:p>
      <w:r>
        <w:t xml:space="preserve">Bathin vihreän vyöhykkeen koteja koskeva suunnitelma hyväksyttiin kaupunginvaltuutetuilla</w:t>
      </w:r>
    </w:p>
    <w:p>
      <w:r>
        <w:t xml:space="preserve">Bathin ja Koillis-Somersetin neuvosto on antanut luvan rakentaa 12 700 asuntoa ruskeille ja vihreille kentille vuoteen 2029 mennessä. Aiemmin ehdotettiin 11 500:aa asuntoa, mutta hallituksen suunnittelutarkastaja totesi, että se ei vastaa alueen tarpeita, ja vaati lisää asuntoja. Tarkistetut suunnitelmat palautetaan tarkastajan hyväksyttäväksi. Kansalaisia pyydetään kommentoimaan suunnitelmia kuuden viikon kuulemisen aikana, joka alkaa myöhemmin tässä kuussa. Valtuuston hyväksymien aiempien suunnitelmien lisäksi 1 370 uutta asuntoa on nyt varattu rakennettavaksi seuraaville alueille: Neuvosto toivoo, että hallitus hyväksyy asuntosuunnitelmansa toukokuussa. Aiheeseen liittyvät Internet-linkit Bath and North East Somerset Council Department for Communities and Local Government (yhteisöjen ja paikallishallinnon ministeriö).</w:t>
      </w:r>
    </w:p>
    <w:p>
      <w:r>
        <w:rPr>
          <w:b/>
        </w:rPr>
        <w:t xml:space="preserve">Yhteenveto</w:t>
      </w:r>
    </w:p>
    <w:p>
      <w:r>
        <w:t xml:space="preserve">Valtuusto on hyväksynyt suunnitelmat rakentaa tuhansia asuntoja viheralueelle Bathissa ja sen ympäristössä.</w:t>
      </w:r>
    </w:p>
    <w:p>
      <w:r>
        <w:rPr>
          <w:b/>
          <w:u w:val="single"/>
        </w:rPr>
        <w:t xml:space="preserve">Asiakirjan numero 47392</w:t>
      </w:r>
    </w:p>
    <w:p>
      <w:r>
        <w:t xml:space="preserve">Long Melfordin muuttohaukka: Ammuttu lintu "pitäisi palauttaa luontoon</w:t>
      </w:r>
    </w:p>
    <w:p>
      <w:r>
        <w:t xml:space="preserve">Nuori muuttohaukka löydettiin loukkaantuneena Long Melfordista. Raptor Foundation, joka hoitaa lintua Cambridgeshiressä, kertoi, että sen siivet paranevat ja se lentää nyt ulkona narussa. Linnun ampumisesta vastuussa olevaa henkilöä ei ole löydetty, vaikka siitä on luvattu 1 000 punnan palkkio. Naarashaukka, joka on suojeltu laji, löydettiin pellolta 20. elokuuta, ja sen vartalossa, siivessä ja kynsissä oli lyijyhaulivammoja. Sitä hoidettiin aluksi Lavenhamin Falconryn tiloissa Suffolkissa, minkä jälkeen se siirrettiin Woodhurstissa St Ivesin lähellä sijaitsevaan Raptor Foundationiin... Sulkien "mulkerointi" Simon Dudhill, Woodhurstin hallintojohtaja, sanoi: "Se on kehittänyt rintalihaksiaan kompensoidakseen siipisulkien puutetta. "Sen on nyljettävä vahingoittuneet höyhenet, ja uusien pitäisi kasvaa takaisin kuuden viikon kuluessa, jolloin voimme antaa sen lentää ilman siimaa. "Kun se vahvistuu ja paranee, tulee aika, jolloin se päättää olla palaamatta takaisin, mutta olemme varmoja, että se pystyy palaamaan luontoon kesän lopulla." Haukkaan kiinnitetään tunnistusrengas, kun se lopulta vapautetaan.</w:t>
      </w:r>
    </w:p>
    <w:p>
      <w:r>
        <w:rPr>
          <w:b/>
        </w:rPr>
        <w:t xml:space="preserve">Yhteenveto</w:t>
      </w:r>
    </w:p>
    <w:p>
      <w:r>
        <w:t xml:space="preserve">Asiantuntijoiden mukaan Suffolkissa viime kesänä ammuttuna löydetyn petolinnun pitäisi olla niin terve, että se voidaan vapauttaa takaisin luontoon myöhemmin tänä vuonna.</w:t>
      </w:r>
    </w:p>
    <w:p>
      <w:r>
        <w:rPr>
          <w:b/>
          <w:u w:val="single"/>
        </w:rPr>
        <w:t xml:space="preserve">Asiakirjan numero 47393</w:t>
      </w:r>
    </w:p>
    <w:p>
      <w:r>
        <w:t xml:space="preserve">Grimsbyn paloiteltu jalkainen nainen yhä tunnistamatta</w:t>
      </w:r>
    </w:p>
    <w:p>
      <w:r>
        <w:t xml:space="preserve">Ruumiinosan löysi koiraansa ulkoiluttanut nainen Peaks Parkway Path -polulla New Walthamissa, Koillis-Lincolnshiressä 25. huhtikuuta 2019. Humbersiden poliisi kertoi tekevänsä yhteistyötä kansallisen rikosviraston kanssa sen selvittämiseksi, kenelle se kuului. Poliisi sanoi, että se tutki "kaikki tiedot" ja pyysi kaikkia, jotka voivat auttaa, ottamaan yhteyttä. Laajoja etsintöjä oli suoritettu sen jälkeen, kun jalka löytyi vanhan rautatien läheltä Louth Roadilla, New Walthamissa, Grimsbyn laitamilla. Rikostekninen tutkimus oli vahvistanut, että kyseessä oli ihminen, ja se oli pieni osa säärtä ja jalkaterää. Det Ch Insp Al Curtis sanoi toukokuussa 2019, että patologit uskoivat, että jalka oli paloiteltu vuotta ennen sen löytymistä. Nainen oli yli 16-vuotias ja noin 1,6 metriä pitkä, hän sanoi. Seuraa BBC East Yorkshire ja Lincolnshire Facebookissa, Twitterissä ja Instagramissa. Lähetä juttuideoita osoitteeseen yorkslincs.news@bbc.co.uk.</w:t>
      </w:r>
    </w:p>
    <w:p>
      <w:r>
        <w:rPr>
          <w:b/>
        </w:rPr>
        <w:t xml:space="preserve">Yhteenveto</w:t>
      </w:r>
    </w:p>
    <w:p>
      <w:r>
        <w:t xml:space="preserve">Sen naisen henkilöllisyys, jonka paloiteltu jalka löydettiin yli vuosi sitten, on edelleen tuntematon.</w:t>
      </w:r>
    </w:p>
    <w:p>
      <w:r>
        <w:rPr>
          <w:b/>
          <w:u w:val="single"/>
        </w:rPr>
        <w:t xml:space="preserve">Asiakirjan numero 47394</w:t>
      </w:r>
    </w:p>
    <w:p>
      <w:r>
        <w:t xml:space="preserve">Kaivosmiehet ja homoaktivistit kokoontuvat yhteen lakon vuosipäivänä</w:t>
      </w:r>
    </w:p>
    <w:p>
      <w:r>
        <w:t xml:space="preserve">Elvytetty Neathin, Dulais'n ja Swansea Valleyn kaivostyöläisten tukiryhmä palaa yhteen lesbojen ja homojen Support the Miners -ryhmän kanssa. Heidän toimintansa innoitti viime vuonna Bafta-palkittua Pride-elokuvaa. Onllwyn Miners' Welfare Hallissa 14. maaliskuuta pidettävässä jälleennäkemisessä juhlitaan kiistan päättymisen 30-vuotispäivää. Swansea Eastin työväenpuolueen kansanedustaja Sian James, joka kertoi, että kaivostyöläisten tukiryhmään liittyminen nuorena äitinä antoi sysäyksen hänen poliittiselle uralleen, toimii elvytetyn järjestön sihteerinä. "Ilta tarjoaa tilaisuuden tuoda yhteen ne, jotka tukivat meitä lakon aikana vuosina 1984/1985, ja juhlistaa tukiryhmän solidaarisuutta ja saavutuksia tänä paikallishistoriamme ajanjaksona", hän sanoi. James, joka eroaa parlamentista toukokuussa, kertoi BBC Radio Walesin Sunday Supplement -ohjelmassa, että hän ja hänen kollegansa, eläkkeelle jäävä työväenpuolueen kansanedustaja Hywel Francis halusivat herättää ryhmän henkiin jakaakseen kokemuksensa "ruohonjuuritason poliittisesta aktivismista".</w:t>
      </w:r>
    </w:p>
    <w:p>
      <w:r>
        <w:rPr>
          <w:b/>
        </w:rPr>
        <w:t xml:space="preserve">Yhteenveto</w:t>
      </w:r>
    </w:p>
    <w:p>
      <w:r>
        <w:t xml:space="preserve">Walesin kaivostyöläisten tukiryhmä aikoo yhdistää itsensä homojen oikeuksien puolesta taistelevien kanssa, jotka liittoutuivat kaivostyöläisten kanssa kaivostyöläisten lakon aikana vuosina 1984-85.</w:t>
      </w:r>
    </w:p>
    <w:p>
      <w:r>
        <w:rPr>
          <w:b/>
          <w:u w:val="single"/>
        </w:rPr>
        <w:t xml:space="preserve">Asiakirjan numero 47395</w:t>
      </w:r>
    </w:p>
    <w:p>
      <w:r>
        <w:t xml:space="preserve">Barrow'n naista syytetään oikeudessa vääristä raiskausväitteistä</w:t>
      </w:r>
    </w:p>
    <w:p>
      <w:r>
        <w:t xml:space="preserve">Barrow-in-Furnessista kotoisin olevaa 19-vuotiasta Eleanor Williamsia syytetään seitsemästä oikeuden kulun vääristämisestä. Hän ei vastannut syytteeseen, kun hän saapui Preston Crown Courtiin, ja hänet määrättiin tutkintavankeuteen. Oikeus kuuli, että mahdollinen oikeudenkäynti voisi kestää jopa 10 viikkoa, ja lisäsi, että se voisi tällä hetkellä alkaa aikaisintaan elokuussa 2021. Tuomari Mark Brown sanoi, että se oli "pahin mahdollinen skenaario", ja hän toivoi, että koronavirusta koskevien rajoitusten poistaminen merkitsisi sitä, että oikeudenkäynti voitaisiin järjestää aikaisemmin. Oikeudenkäynti on määrä järjestää marraskuussa, mutta Williamsin asianajaja Louise Blackwell QC sanoi, että vastaaja "epäilemättä" kiistää syytteet. Seuraa BBC North East &amp; Cumbrian uutisia Twitterissä, Facebookissa ja Instagramissa. Lähetä juttuideoita osoitteeseen northeastandcumbria@bbc.co.uk.</w:t>
      </w:r>
    </w:p>
    <w:p>
      <w:r>
        <w:rPr>
          <w:b/>
        </w:rPr>
        <w:t xml:space="preserve">Yhteenveto</w:t>
      </w:r>
    </w:p>
    <w:p>
      <w:r>
        <w:t xml:space="preserve">Nainen on saapunut oikeuteen syytettynä raiskauksesta ja seksikaupasta.</w:t>
      </w:r>
    </w:p>
    <w:p>
      <w:r>
        <w:rPr>
          <w:b/>
          <w:u w:val="single"/>
        </w:rPr>
        <w:t xml:space="preserve">Asiakirjan numero 47396</w:t>
      </w:r>
    </w:p>
    <w:p>
      <w:r>
        <w:t xml:space="preserve">Grangemouthin tehtaan omistaja Ineos saa luvan rakentaa etaanisäiliön.</w:t>
      </w:r>
    </w:p>
    <w:p>
      <w:r>
        <w:t xml:space="preserve">Yhtiön mukaan Falkirkin neuvosto on hyväksynyt hankkeen. Siirto mahdollistaa liuskekaasun tuonnin Yhdysvalloista ennen sen varastointia ja käsittelyä laitosalueella. Ineos kuvaili kaasun tuontimahdollisuutta "elintärkeäksi askeleeksi kohti laitoksen pitkän aikavälin elinkelpoisuuden säilyttämistä". Suunnitteluhakemus sisältää 60 000 kuutiometrin etaanivarastosäiliön ja siihen liittyvän infrastruktuurin rakentamisen. Ineosin johtava virkamies Harry Deans sanoi: "Tämä on hyvä uutinen niille, jotka työskentelevät Grangemouthissa tai ovat yhteydessä toimintaamme. "Saatuamme rakennusluvan etaanin varastosäiliön rakentamiselle olemme ohittaneet jälleen yhden tärkeän virstanpylvään matkallamme liiketoimintamme muuttamiseksi. "Voimme nyt edetä suunnitelmissamme, jotka huipentuvat siihen, että laitokselle tuodaan Yhdysvalloista etnisestä raaka-aineesta valmistettua etaania." Aiemmin tässä kuussa Ineos ilmoitti lisäävänsä tilausta laivoista, jotka tuovat liuskekaasua Yhdysvalloista Eurooppaan. Inesos kasvatti tilaustaan yhdysvaltalaisen Evergas-yrityksen kanssa neljästä kuuteen etaanialukseen. Yhtiö uhkasi sulkea tuotantolaitoksen lokakuussa kiistan jälkeen Unite-ammattiliiton kanssa. Se päätti kuitenkin pitää toimipaikan auki sen jälkeen, kun työntekijät olivat hyväksyneet palkka-, eläke- ja työehtomuutokset.</w:t>
      </w:r>
    </w:p>
    <w:p>
      <w:r>
        <w:rPr>
          <w:b/>
        </w:rPr>
        <w:t xml:space="preserve">Yhteenveto</w:t>
      </w:r>
    </w:p>
    <w:p>
      <w:r>
        <w:t xml:space="preserve">Ineos on ilmoittanut saaneensa rakennusluvan 125 miljoonan punnan arvoisen etaanin varastosäiliön rakentamiseen Grangemouthin petrokemian tehtaalleen.</w:t>
      </w:r>
    </w:p>
    <w:p>
      <w:r>
        <w:rPr>
          <w:b/>
          <w:u w:val="single"/>
        </w:rPr>
        <w:t xml:space="preserve">Asiakirjan numero 47397</w:t>
      </w:r>
    </w:p>
    <w:p>
      <w:r>
        <w:t xml:space="preserve">Pembrokeshiren murhat: Luke Evans tosirikosdraamassa</w:t>
      </w:r>
    </w:p>
    <w:p>
      <w:r>
        <w:t xml:space="preserve">Dracula Untold -tähti Evans näyttelee Dyfed-Powysin poliisia Steve Wilkinsiä, joka vuonna 2006 tutki uudelleen kaksi 1980-luvulla tapahtunutta ratkaisematonta kaksoismurhaa. Mikroskooppinen DNA ja kuidut yhdistivät murhat John Cooperiin, joka oli jo vankilassa useista murtovarkauksista. Evans sanoi, että oli etuoikeus saada näytellä roolia ITV:n draamassa. Aberbargoedissa, Caerphillyn kreivikunnassa, kasvanut tähti sanoi: "Se on minulle valtava vastuu, sillä draama kuvaa tosirikosta, joka vaikuttaa vielä tänäkin päivänä niiden perheisiin, joiden elämä traagisesti vietiin." The Pembrokeshire Murders on sovitettu tosirikoskirjaan Catching the Bullseye Killer, jonka ovat kirjoittaneet Det Ch Sup Steve Wilkins ja ITV:n toimittaja Jonathan Hill. Vuonna 1985 Cooper murhasi sisarukset Richard ja Helen Thomasin ampumalla heidät heidän syrjäisessä kartanossaan lähellä Milford Havenia Pembrokeshiressä ja sytyttämällä kiinteistön tuleen. Vuonna 1989 hän murhasi Peter ja Gwenda Dixonin, jotka hän ampui lähietäisyydeltä Pembrokeshiren rannikkopolulla lähellä Little Havenia. Vuonna 2011 hän sai elinkautisen vankeusrangaistuksen. Draaman toteuttaa tuotantoyhtiö World Productions, joka on tehnyt Line of Duty- ja Bodyguard-elokuvat. Keith Allen, Owen Teale, Alexandria Riley, Caroline Berry, Oliver Ryan ja David Fynn ovat myös sarjan pääosissa. Kuvausten on määrä alkaa tässä kuussa.</w:t>
      </w:r>
    </w:p>
    <w:p>
      <w:r>
        <w:rPr>
          <w:b/>
        </w:rPr>
        <w:t xml:space="preserve">Yhteenveto</w:t>
      </w:r>
    </w:p>
    <w:p>
      <w:r>
        <w:t xml:space="preserve">Tositarina siitä, miten sarjamurhaaja saatiin oikeuden eteen, on tarkoitus tehdä kolmiosaiseksi draamaksi, jonka pääosassa nähdään Hollywood-näyttelijä Luke Evans.</w:t>
      </w:r>
    </w:p>
    <w:p>
      <w:r>
        <w:rPr>
          <w:b/>
          <w:u w:val="single"/>
        </w:rPr>
        <w:t xml:space="preserve">Asiakirjan numero 47398</w:t>
      </w:r>
    </w:p>
    <w:p>
      <w:r>
        <w:t xml:space="preserve">M25:n leventäminen: Yölliset sulkemiset ja kiertotiet</w:t>
      </w:r>
    </w:p>
    <w:p>
      <w:r>
        <w:t xml:space="preserve">Risteyksen kuusi (Godstone) ja risteyksen seitsemän (M23) välisen osuuden opasteita parannetaan. Maanantaista alkaen on tarkoitus sulkea yön yli useita teitä, jotka vaikuttavat myös A21:n ja M23:n liittymiin. Nykyistä kolmikaistaista osuutta liittymien viisi ja seitsemän välillä käyttää päivittäin 146 000 kuljettajaa, ja ruuhka-aikoina on paljon ruuhkia. Parannushankkeen ansiosta sivutie on pysyvästi autoilijoiden käytettävissä lisäkaistana, ja M25:n kapasiteetti kasvaa liittymien viisi ja kuusi/seitsemän välillä. Highways Agency ilmoitti, että M25:n sulkemisen ajaksi A22-, A23- ja M23-tietä kierretään täysin opastetuin merkinnöin.</w:t>
      </w:r>
    </w:p>
    <w:p>
      <w:r>
        <w:rPr>
          <w:b/>
        </w:rPr>
        <w:t xml:space="preserve">Yhteenveto</w:t>
      </w:r>
    </w:p>
    <w:p>
      <w:r>
        <w:t xml:space="preserve">Kentissä ja Surreyssä sijaitsevalla M25-tiellä on tarkoitus sulkea teitä ja kiertoteitä, kun tien leventämistyöt jatkuvat.</w:t>
      </w:r>
    </w:p>
    <w:p>
      <w:r>
        <w:rPr>
          <w:b/>
          <w:u w:val="single"/>
        </w:rPr>
        <w:t xml:space="preserve">Asiakirjan numero 47399</w:t>
      </w:r>
    </w:p>
    <w:p>
      <w:r>
        <w:t xml:space="preserve">Rooman rikoskandaali: Pormestari määrää sopimusten tarkistamisesta</w:t>
      </w:r>
    </w:p>
    <w:p>
      <w:r>
        <w:t xml:space="preserve">Ignazio Marino teki ilmoituksen tavattuaan tutkijat. Aiemmin tällä viikolla viranomaiset ilmoittivat pidättäneensä 37 epäiltyä ja tutkivansa 100 muuta. Pidätettyjä epäillään petoksista ja rahanpesusta julkisiin töihin liittyen. Tutkinnan kohteena on muun muassa Rooman entinen pormestari Gianni Alemanno. Hän kiistää väärinkäytökset, mutta on eronnut oikeistolaisen Italian veljet - Kansallinen allianssi -puolueen jäsenyydestä tutkimusten jatkuessa. Yksi pidätetyistä on Massimo Carminati, äärioikeistolaisen aseellisen ryhmän entinen johtaja. Poliisi takavarikoi operaatiossa 200 miljoonan euron (159 miljoonan punnan; 258 miljoonan dollarin) arvosta omaisuutta. Syyttäjät väittävät, että rikollisjoukot olivat vehkeilleet poliitikkojen kanssa varastamaan maahanmuuttaja- ja pakolaiskeskuksille tarkoitettuja varoja. "Huumekauppa ei ole yhtä kannattavaa", yksi verkoston jäsenistä nauhoitettiin sanovan salakuuntelussa. Osavaltion viranomaiset ovat sanoneet, että he saattavat ottaa kaupungin johtamisen haltuunsa. Pääsyyttäjä Giuseppe Pignatone sanoi: "Olemme vastanneet kysymykseen, onko mafiaa olemassa Roomassa - sitä varmasti on."</w:t>
      </w:r>
    </w:p>
    <w:p>
      <w:r>
        <w:rPr>
          <w:b/>
        </w:rPr>
        <w:t xml:space="preserve">Yhteenveto</w:t>
      </w:r>
    </w:p>
    <w:p>
      <w:r>
        <w:t xml:space="preserve">Rooman pormestari on määrännyt tarkistamaan kaikki kaupungin sopimukset sen jälkeen, kun tutkimuksessa paljastui epäilty rikollisverkosto, johon jotkut kaupungin poliitikot ovat sekaantuneet.</w:t>
      </w:r>
    </w:p>
    <w:p>
      <w:r>
        <w:rPr>
          <w:b/>
          <w:u w:val="single"/>
        </w:rPr>
        <w:t xml:space="preserve">Asiakirjan numero 47400</w:t>
      </w:r>
    </w:p>
    <w:p>
      <w:r>
        <w:t xml:space="preserve">Mauritania: Kyynelkaasua käytetty "raivon päivän" mielenosoittajia vastaan</w:t>
      </w:r>
    </w:p>
    <w:p>
      <w:r>
        <w:t xml:space="preserve">BBC:n toimittaja pääkaupungissa kertoo, että poliisi esti satoja ihmisiä pääsemästä yhdelle pääaukiolle. Kaksikymmentäkaksi ihmistä pidätettiin, ja opposition kansanedustajia estettiin liittymästä mielenosoittajiin. Jotkut mauritanialaiset ovat järjestäneet helmikuusta lähtien säännöllisesti mielenosoituksia viranomaisia vastaan Nouakchottissa. YouTube-videonjakosivustolle ladatuilla viesteillä kannustettiin mauritanialaisia osallistumaan mielenosoituksiin. BBC:n Hamdi Mohammed Nouakchottista kertoo, että mielenosoitus venyi lähes kilometrin pituiseksi kaupungin pääkadulla ennen kuin poliisi siirtyi paikalle. Mielenosoituksessa oli sekä miehiä että naisia, jotka heiluttivat kansallislippuja ja huutelivat iskulauseita, joissa vaadittiin uudistuksia ja sanottiin, että presidentti Abdelazizilla on liikaa valtaa. Toimittajamme mukaan jotkut ihmiset osoittivat keskipäivän helteessä mielenosoittajille tukeaan laidasta laitaan jakamalla vesipulloja. Myös pohjoisessa Nouadhiboun kaupungissa järjestettiin "raivon päivän" mielenosoitus. Kenraali Abdelaziz nousi valtaan syrjäyttämällä demokraattisesti valitun edeltäjänsä sotilasvallankaappauksella elokuussa 2008. Lähes vuotta myöhemmin hän sai oman demokraattisen mandaattinsa vaaleissa, jotka järjestettiin vallankaappauksen vastustajien kanssa tehdyn sopimuksen mukaisesti.</w:t>
      </w:r>
    </w:p>
    <w:p>
      <w:r>
        <w:rPr>
          <w:b/>
        </w:rPr>
        <w:t xml:space="preserve">Yhteenveto</w:t>
      </w:r>
    </w:p>
    <w:p>
      <w:r>
        <w:t xml:space="preserve">Mauritanian poliisi on ampunut kyynelkaasua mielenosoittajia vastaan, jotka yrittivät pitää "raivopäivän" presidentti Mohamed Ould Abdelazizin hallitusta vastaan.</w:t>
      </w:r>
    </w:p>
    <w:p>
      <w:r>
        <w:rPr>
          <w:b/>
          <w:u w:val="single"/>
        </w:rPr>
        <w:t xml:space="preserve">Asiakirjan numero 47401</w:t>
      </w:r>
    </w:p>
    <w:p>
      <w:r>
        <w:t xml:space="preserve">Englannin kirkko tutkii Lincolnin hiippakunnan suojeluasiaa</w:t>
      </w:r>
    </w:p>
    <w:p>
      <w:r>
        <w:t xml:space="preserve">Kirkon johtava piispa, pastori Peter Hancock, luonnehti asiaa "erittäin vakavaksi asiaksi". Kirkko sanoi: "Kaikki asianmukaiset tiedot on toimitettu poliisille. "Ennen kuin heidän prosessinsa on saatu päätökseen, mitään muuta ei voida sanoa julkisesti." Piispa Hancock sanoi: "Asia kuuluu aluksi hiippakunnan toimivaltaan, vaikka kansallinen turvaryhmä valvoo sitä nyt." Viimeisimmät uutiset ja tarinat Lincolnshiresta Lincolnshiren poliisi ilmoitti olevansa tietoinen hiippakunnassa ilmoitetusta suojeluepäilystä. Tiedottajan mukaan väitetty tapaus ei kuitenkaan tapahtunut poliisin alueella, ja asia on siirretty asianomaiselle poliisille. Seuraa BBC East Yorkshire ja Lincolnshire Facebookissa, Twitterissä ja Instagramissa. Lähetä juttuideoita osoitteeseen yorkslincs.news@bbc.co.uk.</w:t>
      </w:r>
    </w:p>
    <w:p>
      <w:r>
        <w:rPr>
          <w:b/>
        </w:rPr>
        <w:t xml:space="preserve">Yhteenveto</w:t>
      </w:r>
    </w:p>
    <w:p>
      <w:r>
        <w:t xml:space="preserve">Englannin kirkko on vahvistanut, että se tutkii Lincolnin hiippakunnassa ilmoitettua "ei-uutenaikaista" tapausta.</w:t>
      </w:r>
    </w:p>
    <w:p>
      <w:r>
        <w:rPr>
          <w:b/>
          <w:u w:val="single"/>
        </w:rPr>
        <w:t xml:space="preserve">Asiakirjan numero 47402</w:t>
      </w:r>
    </w:p>
    <w:p>
      <w:r>
        <w:t xml:space="preserve">Great Yorkshire Show käynnistää huijaustutkimuksen</w:t>
      </w:r>
    </w:p>
    <w:p>
      <w:r>
        <w:t xml:space="preserve">Yorkshiren maatalousyhdistyksen (YAS) mukaan kahdelle lypsykarjalle tehdyt testit viittaavat siihen, että niissä oli käytetty YAS:n sääntöjen vastaista ainetta. Se ei vahvistanut, mikä aine oli kyseessä, mutta sanoi, että sitä käytettiin eläinten ulkonäön parantamiseen. YAS sanoi, että omistajille on kerrottu asiasta ja että lisätutkimuksia tehdään. Palkintorahat Näyttelyn kunniapuheenjohtaja Bill Cowling sanoi: "En halua paljastaa tarkkaa asiaa, jota tutkimme, mutta se on jotain, joka antaisi näytteilleasettajille etua vääristämällä eläimen ulkonäköä. Periaatteessa se on huijausta. "Eläimistä on otettu näytteitä, jotka analysoidaan. Se on jotakin, mikä vie päiviä tai viikkoja tuntien sijasta, joten tutkinta jatkuu." Cowling sanoi, että kaikki, joiden todetaan käyttäneen kyseistä ainetta, menettäisivät kaikki palkintorahat, ja heidät saatettaisiin sulkea pois tulevista tapahtumista ja kilpailuista. Harrogaten kolmipäiväisessä näyttelyssä, joka houkuttelee noin 130 000 kävijää, on yli 8 000 eläintä kilpailuissa.</w:t>
      </w:r>
    </w:p>
    <w:p>
      <w:r>
        <w:rPr>
          <w:b/>
        </w:rPr>
        <w:t xml:space="preserve">Yhteenveto</w:t>
      </w:r>
    </w:p>
    <w:p>
      <w:r>
        <w:t xml:space="preserve">Great Yorkshire Show'n näytteilleasettajien epäiltyjä huijaustapauksia tutkitaan ensimmäistä kertaa tapahtuman 155-vuotisen historian aikana.</w:t>
      </w:r>
    </w:p>
    <w:p>
      <w:r>
        <w:rPr>
          <w:b/>
          <w:u w:val="single"/>
        </w:rPr>
        <w:t xml:space="preserve">Asiakirjan numero 47403</w:t>
      </w:r>
    </w:p>
    <w:p>
      <w:r>
        <w:t xml:space="preserve">Abersochin rantamökit kärsivät aalloista</w:t>
      </w:r>
    </w:p>
    <w:p>
      <w:r>
        <w:t xml:space="preserve">Abersochin kyläläiset sanoivat, etteivät he olleet koskaan nähneet rakennusten kärsivän mereltä tällaista rangaistusta. Viisitoista mökkiä, joista osa on myyty yli 100 000 punnan hintaan, vaurioitui. Guy Williams, jonka perhe omistaa osan niistä, sanoi: "Meri oli kuin moukaripaalu, joka hakkasi ja hakkasi rakennuksia." Hän sanoi, että hänen omat majansa olivat välttyneet suurilta vaurioilta, mutta muille ei käynyt yhtä hyvin. Yhteisön valtuutettu Yvonne Lloyd-Jones sanoi: "Emme ole ennen nähneet mitään tämän mittakaavan tapausta." "Meri oli tulossa sataman aallonmurtajan yli, mikä on ennenkuulumatonta", hän sanoi. Hän lisäsi: "Kysymys kuuluu nyt, tietääkö Gwyneddin neuvosto, ketkä kaikki [majojen] omistajat ovat, jotta heihin voidaan ottaa yhteyttä?" Hän lisäsi: "Kysymys kuuluu, tietääkö Gwyneddin neuvosto, ketkä kaikki [majojen] omistajat ovat, jotta heihin voidaan ottaa yhteyttä?" Viime vuosina mökit ovat olleet erittäin suosittuja ostettavia, ja niitä on myyty yli 100 000 punnalla. Gwyneddin neuvoston edustaja sanoi: "Noin 15 Abersochin rantamökkiä on kärsinyt rannan tason merkittävästä alenemisesta, joka on johtunut voimakkaista tuulista ja korkeista vuorovesistä, jotka ovat iskeneet tähän osaan Gwyneddin rannikkoa viimeisen kuukauden aikana."</w:t>
      </w:r>
    </w:p>
    <w:p>
      <w:r>
        <w:rPr>
          <w:b/>
        </w:rPr>
        <w:t xml:space="preserve">Yhteenveto</w:t>
      </w:r>
    </w:p>
    <w:p>
      <w:r>
        <w:t xml:space="preserve">Yli 100 vuotta vanhat rantamökit ovat kärsineet viikonloppuna Gwyneddin rannikkokohteeseen iskeneen myrskytuulen ja nousuveden aiheuttamista vaurioista.</w:t>
      </w:r>
    </w:p>
    <w:p>
      <w:r>
        <w:rPr>
          <w:b/>
          <w:u w:val="single"/>
        </w:rPr>
        <w:t xml:space="preserve">Asiakirjan numero 47404</w:t>
      </w:r>
    </w:p>
    <w:p>
      <w:r>
        <w:t xml:space="preserve">Jarvis Cocker julkaisee sanoituskirjan</w:t>
      </w:r>
    </w:p>
    <w:p>
      <w:r>
        <w:t xml:space="preserve">Muusikko, joka aloitti kirjoittamisen 15-vuotiaana, sanoi yrittäneensä liikaa kirjoittaessaan aikaisempaa materiaaliaan. "Läpimurtoni tapahtui, kun lakkasin ajattelemasta, että 'minun on oltava syvällinen', ja aloin kirjoittaa tavallisista arkisista asioista", hän sanoi. Kustannusyhtiö Faber julkaisee Mother, Brother, Lover: Selected Lyrics lokakuussa. "Perustin yhtyeen, kun olin 15-vuotias, ja meillä oli tapana harjoitella äitini olohuoneessa, kun hän oli ulkona", Cocker kertoi. "Voin kertoa, että ensimmäiset koskaan kirjoittamani sanoitukset eivät tule olemaan kokoelmassa, olette varmasti iloisia kuullessanne. Se on kappaleesta nimeltä Shakespeare Roll. "Got a Baby, only one thing's wrong, quote Shakespeare all day long". Kysyin baby 'miksi et huomioi minua?' Hän sanoi: 'Olla tai olla olematta'.". Tähti myönsi, että suurin osa hänen kirjoituksistaan kertoo "spontaaneista pienistä asioista", jotka tapahtuvat jokapäiväisessä elämässä.</w:t>
      </w:r>
    </w:p>
    <w:p>
      <w:r>
        <w:rPr>
          <w:b/>
        </w:rPr>
        <w:t xml:space="preserve">Yhteenveto</w:t>
      </w:r>
    </w:p>
    <w:p>
      <w:r>
        <w:t xml:space="preserve">Pulpin keulahahmon Jarvis Cockerin kirjoittamat sanoitukset aiotaan julkaista kirjana, kuten on ilmoitettu.</w:t>
      </w:r>
    </w:p>
    <w:p>
      <w:r>
        <w:rPr>
          <w:b/>
          <w:u w:val="single"/>
        </w:rPr>
        <w:t xml:space="preserve">Asiakirjan numero 47405</w:t>
      </w:r>
    </w:p>
    <w:p>
      <w:r>
        <w:t xml:space="preserve">Seitsemän pidätystä huumeratsioissa Lontoossa, Suffolkissa ja Essexissä</w:t>
      </w:r>
    </w:p>
    <w:p>
      <w:r>
        <w:t xml:space="preserve">Kolme pidätettiin Newhamissa Lontoossa, kolme Ipswichissä Suffolkissa ja yksi Graysissa Essexissä. Yli 80 poliisia osallistui Metropolitan Police -poliisin johtamaan operaatioon varhain tiistaina. Poliisit ottivat kohteekseen Newhamissa toimivan jengin jäsenet, joiden epäillään välittäneen kokaiinia ja heroiinia Lontoosta Suffolkiin. Viisi 19-39-vuotiasta miestä ja kaksi naista pidätettiin epäiltynä salaliitosta, jonka tarkoituksena oli toimittaa A-luokan huumausaineita. Kiinteistöissä takavarikoitiin useita esineitä, muun muassa matkapuhelin, jota uskotaan käytetyn "county lines" -kauppojen hoitamiseen. Ylikomisario Richard Tucker sanoi: "Lontoosta käsin toimivat niin sanotut county lines -huumekauppajengit levittävät rikollisuutta ja kurjuutta kaupunkeihin eri puolilla Englantia. "Tämänpäiväinen operaatio on osa laajempaa pitkän aikavälin strategiaa, jolla pyritään torjumaan jengeihin liittyvää toimintaa." "Yhteistyössä naapuripoliisivoimien kanssa tämä operaatio on osa laajempaa pitkän aikavälin strategiaa." Aiheeseen liittyvät Internet-linkit Metropolitan Police</w:t>
      </w:r>
    </w:p>
    <w:p>
      <w:r>
        <w:rPr>
          <w:b/>
        </w:rPr>
        <w:t xml:space="preserve">Yhteenveto</w:t>
      </w:r>
    </w:p>
    <w:p>
      <w:r>
        <w:t xml:space="preserve">Seitsemän ihmistä on pidätetty aamunkoitteisissa ratsioissa, jotka kohdistuvat lontoolaiseen jengiin, jonka epäillään johtaneen "county lines" -huumekauppaverkostoa.</w:t>
      </w:r>
    </w:p>
    <w:p>
      <w:r>
        <w:rPr>
          <w:b/>
          <w:u w:val="single"/>
        </w:rPr>
        <w:t xml:space="preserve">Asiakirjan numero 47406</w:t>
      </w:r>
    </w:p>
    <w:p>
      <w:r>
        <w:t xml:space="preserve">Matkustajia pyydetään kantamaan jalkoja Afrikkaan</w:t>
      </w:r>
    </w:p>
    <w:p>
      <w:r>
        <w:t xml:space="preserve">Bristolilainen Legs4Africa on toimittanut vapaaehtoisille räätälöityjä matkalaukkuja, joissa he voivat kuljettaa komponentteja lentäessään. Heidän apunaan on tähän mennessä toiminut kolmekymmentä ihmistä, muun muassa Poppy Jacobs, joka vei jalkojen proteesit Ghanaan. "Olin iloinen, että sain käyttää ylimääräisen matkatavarani loistavaan käyttöön", hän sanoi. Poppy Jacobs nouti jalkalaatikon ennen matkaa, ja hän sai Bristolissa sijaitsevalta Legs4Africa-tiimiltä kirjeen, jossa kerrottiin laatikon sisällöstä siltä varalta, että hän tarvitsisi sitä tullissa. Hän kertoi hyväntekeväisyysjärjestölle, missä hän yöpyi, ja järjestö järjesti jonkun noutamaan laatikon hänen hotelliltaan. Tähän mennessä vapaaehtoiset ovat kuljettaneet matkatavaroissaan 114 proteesijalan rakentamiseen tarvittavat osat. Hyväntekeväisyysjärjestön perustanut Tom Williams sanoi: "Olemme huomanneet, että ihmiset hyväntekeväisyysalalla ottavat meihin yhteyttä tästä asiasta. Kaikkia Afrikkaan matkustavia kannustetaan." Legs4Africa kerää ja kierrättää vuosittain yli 1 000 proteesia, jotka ovat peräisin brittiläisistä sairaaloista ja yksityisiltä lahjoittajilta. Proteesit päätyisivät muuten kaatopaikalle. Afrikkaan saavuttuaan yhteistyökumppanina olevien sairaaloiden teknikot muokkaavat ja asentavat ne amputoiduille henkilöille.</w:t>
      </w:r>
    </w:p>
    <w:p>
      <w:r>
        <w:rPr>
          <w:b/>
        </w:rPr>
        <w:t xml:space="preserve">Yhteenveto</w:t>
      </w:r>
    </w:p>
    <w:p>
      <w:r>
        <w:t xml:space="preserve">Jalkaproteeseja kierrättävä hyväntekeväisyysjärjestö pyytää Afrikkaan matkustavia käyttämään osan matkatavaramäärästä varusteiden kuljettamiseen.</w:t>
      </w:r>
    </w:p>
    <w:p>
      <w:r>
        <w:rPr>
          <w:b/>
          <w:u w:val="single"/>
        </w:rPr>
        <w:t xml:space="preserve">Asiakirjan numero 47407</w:t>
      </w:r>
    </w:p>
    <w:p>
      <w:r>
        <w:t xml:space="preserve">Skootterin kuljettaja kuoli kolarissa A57:llä Sheffieldissä nimetty</w:t>
      </w:r>
    </w:p>
    <w:p>
      <w:r>
        <w:t xml:space="preserve">Ian Hudson, 66, kuoli sairaalassa törmättyään perjantaina A57 Manchester Roadilla hänen Lambretta-skootteriinsa ja pakettiautoon. Hänen perheensä on vedonnut törmäyksen silminnäkijöihin, jotta he ottaisivat yhteyttä Etelä-Yorkshiren poliisiin. Kunnianosoituksessaan he sanoivat yrittävänsä käsitellä tapahtunutta. "Hän oli ystävällinen ja ulospäinsuuntautunut mies, jolla oli paljon ystäviä ympäri Sheffieldiä", he sanoivat. "Hän oli ajanut skoottereilla ja moottoripyörillä monta vuotta, [ja] ajoi säännöllisesti Peak Districtiin ystäviensä kanssa". Hän oli aktiivinen jäsen Sheffield Aces Scooter Clubissa, joka myös kunnioitti häntä ja kutsui häntä "todelliseksi herrasmieheksi ja ystäväksi". Seuraa BBC Yorkshirea Facebookissa, Twitterissä ja Instagramissa. Lähetä juttuideoita osoitteeseen yorkslincs.news@bbc.co.uk.</w:t>
      </w:r>
    </w:p>
    <w:p>
      <w:r>
        <w:rPr>
          <w:b/>
        </w:rPr>
        <w:t xml:space="preserve">Yhteenveto</w:t>
      </w:r>
    </w:p>
    <w:p>
      <w:r>
        <w:t xml:space="preserve">Poliisi on nimennyt miehen, joka kuoli sen jälkeen, kun hänen skootterinsa joutui kolariin pakettiauton kanssa Sheffieldissä.</w:t>
      </w:r>
    </w:p>
    <w:p>
      <w:r>
        <w:rPr>
          <w:b/>
          <w:u w:val="single"/>
        </w:rPr>
        <w:t xml:space="preserve">Asiakirjan numero 47408</w:t>
      </w:r>
    </w:p>
    <w:p>
      <w:r>
        <w:t xml:space="preserve">Samarco pääsi 800 miljoonan punnan sopimukseen Brasilian kuolettavasta mutavyörystä.</w:t>
      </w:r>
    </w:p>
    <w:p>
      <w:r>
        <w:t xml:space="preserve">Samarco, jonka Vale ja BHP Billiton omistavat yhdessä, maksaa 2 miljardia realia vuonna 2016 ja 1,2 miljardia vuosina 2017 ja 2018. Brasilian hallitus vaati alun perin 20 miljardia reaista maan pahimpana pidetyn ympäristökatastrofin korjaamiseksi. Onnettomuus aiheutti mutavyöryn, jossa kuoli 19 ihmistä. Lisäksi mutavyöry pyyhkäisi pois kokonaisia kaupunginosia ja saastutti suuren joen Kaakkois-Brasiliassa. "Tämä sopimus osoittaa sitoumuksemme korjata aiheutuneet vahingot ja edistää Rio Doce -joen pysyvää parantamista", Samarco sanoi lausunnossaan. Sopimuksen mukaan brasilialainen Vale ja australialainen BHP Billiton vastaavat yhdessä maksuista, jos Samarco ei pysty niitä suorittamaan. Rahat jaetaan kahteen luokkaan - ympäristön ennallistamiseen ja yhteisöille maksettaviin korvauksiin. Helmikuussa poliisitutkimuksessa todettiin, että Samarcon johto oli toiminut huolimattomasti. Kuusi kaivoksen johtajaa, mukaan lukien sen johtaja, sai syytteen henkirikoksesta.</w:t>
      </w:r>
    </w:p>
    <w:p>
      <w:r>
        <w:rPr>
          <w:b/>
        </w:rPr>
        <w:t xml:space="preserve">Yhteenveto</w:t>
      </w:r>
    </w:p>
    <w:p>
      <w:r>
        <w:t xml:space="preserve">Tappavan mutavyöryn aiheuttaneen padon murtumisen kohteeksi joutuneen brasilialaisen kaivoksen omistajat ovat suostuneet maksamaan 4,4 miljardin realin (804 miljoonan punnan) vahingonkorvaukset.</w:t>
      </w:r>
    </w:p>
    <w:p>
      <w:r>
        <w:rPr>
          <w:b/>
          <w:u w:val="single"/>
        </w:rPr>
        <w:t xml:space="preserve">Asiakirjan numero 47409</w:t>
      </w:r>
    </w:p>
    <w:p>
      <w:r>
        <w:t xml:space="preserve">Sir Ken Doddin perhe pyytää faneja jonottamaan kaduille hautajaisia varten</w:t>
      </w:r>
    </w:p>
    <w:p>
      <w:r>
        <w:t xml:space="preserve">Koomikko, joka oli kuuluisa Diddy-miehistään ja kutittavasta tikusta, kuoli aiemmin tässä kuussa 90-vuotiaana. Hänen hautajaiskulkueensa alkaa klo 11.00 GMT hevosvetoisella ruumisautolla kunnianosoituksena Sir Kenin isälle, joka työskenteli hiilikauppiaana. Liverpoolin anglikaanisen katedraalin ulkopuolelle pystytetään suuri valkokangas. BBC Radio Merseyside lähettää hautajaiset suorana lähetyksenä kello 13.00 GMT. Liverpoolin kaupungintalon, St George's Hallin, Cunard Buildingin ja Central Libraryn liput lasketaan kunnioituksen osoituksena. Liverpoolin pormestari Malcolm Kennedy sanoi: "Ken oli äärimmäinen showmies, todella ainutlaatuinen esiintyjä ja Liverpoolin hieno lähettiläs. Vaikka keskiviikko on synkkä tilaisuus, se on meille kaikille tilaisuus osoittaa kunnioitusta unohtumattomalle miehelle, enkä voi kuvitella mitään sopivampaa kuin valtavat väkijoukot kaduilla hänen viimeistä esitystään varten." Hän jatkaa: "Keskiviikko on synkkä tilaisuus, mutta se on meille kaikille tilaisuus osoittaa kunnioitusta unohtumattomalle miehelle. Saattue kulkee seuraavien teiden kautta:</w:t>
      </w:r>
    </w:p>
    <w:p>
      <w:r>
        <w:rPr>
          <w:b/>
        </w:rPr>
        <w:t xml:space="preserve">Yhteenveto</w:t>
      </w:r>
    </w:p>
    <w:p>
      <w:r>
        <w:t xml:space="preserve">Sir Ken Doddin perhe on pyytänyt faneja jonottamaan Liverpoolin kaduille hänen hautajaisiinsa keskiviikkona osoittaakseen kunnioitustaan.</w:t>
      </w:r>
    </w:p>
    <w:p>
      <w:r>
        <w:rPr>
          <w:b/>
          <w:u w:val="single"/>
        </w:rPr>
        <w:t xml:space="preserve">Asiakirjan numero 47410</w:t>
      </w:r>
    </w:p>
    <w:p>
      <w:r>
        <w:t xml:space="preserve">Yhdistyneen kuningaskunnan myrskyt: Surreyn tulvista toipumiskeskuksia perustettu</w:t>
      </w:r>
    </w:p>
    <w:p>
      <w:r>
        <w:t xml:space="preserve">Ympäristövirastolla on edelleen useita tulvavaroituksia paikoissa, joissa jokien vedenkorkeudet ovat edelleen alttiita lisäsateille. Elvytyskeskukset sijaitsevat Runnymeden, Elmbridgen ja Spelthornen kunnissa. Ne tarjoavat tietoa ja neuvontaa ankaran sään vaikutusten lievittämiseksi. Tiistaina Chertseyssä purettiin väliaikainen tulvapato. 'Chertseyn makkara' Puhallettavan putken täyttänyt vesi pumpattiin takaisin Thamesiin "hallitusti", kertoi poliisi. Vesipato, jota paikalliset kutsuvat lempinimellä "Chertseyn makkara", asennettiin suojaamaan 200 taloa Bridge Roadin toisella puolella sijaitsevalta Thamesilta. Korkeimmillaan vettä pumpattiin pois kiinteistöistä noin 15 000 litraa minuutissa. Tulvista toipumiskeskukset sijaitsevat Eghamissa, Chertseyssä, Walton-on-Thamesissa, Lalehamissa, Stainesissa, Sunbury-on-Thamesissa ja Sheppertonissa.</w:t>
      </w:r>
    </w:p>
    <w:p>
      <w:r>
        <w:rPr>
          <w:b/>
        </w:rPr>
        <w:t xml:space="preserve">Yhteenveto</w:t>
      </w:r>
    </w:p>
    <w:p>
      <w:r>
        <w:t xml:space="preserve">Surreyyn on perustettu seitsemän tulvasta toipumiskeskusta, kun Thames-joen vedenpinnan lasku jatkuu.</w:t>
      </w:r>
    </w:p>
    <w:p>
      <w:r>
        <w:rPr>
          <w:b/>
          <w:u w:val="single"/>
        </w:rPr>
        <w:t xml:space="preserve">Asiakirjan numero 47411</w:t>
      </w:r>
    </w:p>
    <w:p>
      <w:r>
        <w:t xml:space="preserve">Unioni arvostelee 110 000 punnan vuosityöpaikkaa Nottinghamshiressä.</w:t>
      </w:r>
    </w:p>
    <w:p>
      <w:r>
        <w:t xml:space="preserve">Unison sanoi, että päätös palkata korkeapalkkainen parannusvirkailija oli "täysin väärä". DHL:n entinen toimitusjohtaja Greg Michael siirtyy viranomaisen palvelukseen kolmivuotisella sopimuksella syyskuussa. Neuvosto sanoi, että Michaelin liiketoimintaosaamista tarvitaan auttamaan sitä säästämään 150 miljoonaa puntaa seuraavien kolmen vuoden aikana. Lääninhallitus on myös sanonut, että jopa 3 000 työpaikkaa on vaarassa seuraavien kolmen vuoden aikana, kun se yrittää leikata kustannuksia. Unisonin Andy Belfield sanoi, että päätös palkata korkeapalkkainen konsultti tarkoittaa, että valtuusto "asettaa prioriteetit väärin päin". "Mielestämme he ovat ymmärtäneet asian täysin väärin - he aikovat käyttää 50 miljoonaa puntaa irtisanomiskorvauksiin ja hankkiutua eroon 3 000 ihmisestä, ja nyt he käyttävät 330 000 puntaa yhteen henkilöön", hän sanoi. Lääninhallituksen toimitusjohtaja Mick Burrows sanoi: "Meillä on edessämme ennennäkemätön taloudellinen haaste. Meidän on löydettävä 150 miljoonaa puntaa seuraavien kolmen vuoden aikana. "Greg on iso tekijä, ja hänen laaja kaupallinen kokemuksensa on korvaamaton." Hän lisäsi, että Michaelin liiketoimintaosaamista hyödynnetään säästöjen aikaansaamiseksi neuvoston tavara- ja palveluntoimittajien kanssa tehtävissä sopimuksissa.</w:t>
      </w:r>
    </w:p>
    <w:p>
      <w:r>
        <w:rPr>
          <w:b/>
        </w:rPr>
        <w:t xml:space="preserve">Yhteenveto</w:t>
      </w:r>
    </w:p>
    <w:p>
      <w:r>
        <w:t xml:space="preserve">Ammattiliitto on hyökännyt Nottinghamshiren kreivikunnanvaltuustoa vastaan, koska se on perustanut uuden 110 000 punnan vuotuisen viran, jonka tehtävänä on valvoa leikkauksia ja säästöjä.</w:t>
      </w:r>
    </w:p>
    <w:p>
      <w:r>
        <w:rPr>
          <w:b/>
          <w:u w:val="single"/>
        </w:rPr>
        <w:t xml:space="preserve">Asiakirjan numero 47412</w:t>
      </w:r>
    </w:p>
    <w:p>
      <w:r>
        <w:t xml:space="preserve">Cirencesterin ja Swindonin haut: Pari pidätettiin murhasta</w:t>
      </w:r>
    </w:p>
    <w:p>
      <w:r>
        <w:t xml:space="preserve">Gloucestershiren poliisin mukaan Cirencesterissä ja Swindonissa meneillään olevat etsinnät liittyvät tapaukseen, jota ei ole tapahtunut äskettäin. Tiedottajan mukaan kaksikko oli vapautettu takuita vastaan 26. lokakuuta asti. "Vaikka emme voi antaa lisätietoja tällä hetkellä, voimme vakuuttaa yhteisölle, että yleisölle ei ole uhkaa", tiedottaja sanoi. "Naapuruston virkamiehet ovat rauhoitelleet molempien alueiden asukkaita, mutta kun tutkimukset ovat käynnissä ja tapaus on aktiivinen, pyydämme ihmisiä olemaan spekuloimatta sosiaalisessa mediassa", he lisäsivät. Keskiviikkona Gloucestershiren poliisi ilmoitti, että poliisit todennäköisesti pysyvät Swindonissa sijaitsevassa osoitteessa "useita päiviä" etsintöjen ajan.</w:t>
      </w:r>
    </w:p>
    <w:p>
      <w:r>
        <w:rPr>
          <w:b/>
        </w:rPr>
        <w:t xml:space="preserve">Yhteenveto</w:t>
      </w:r>
    </w:p>
    <w:p>
      <w:r>
        <w:t xml:space="preserve">Kaksi ihmistä on pidätetty murhasta epäiltynä sen jälkeen, kun poliisi alkoi tutkia kahta kiinteistöä.</w:t>
      </w:r>
    </w:p>
    <w:p>
      <w:r>
        <w:rPr>
          <w:b/>
          <w:u w:val="single"/>
        </w:rPr>
        <w:t xml:space="preserve">Asiakirjan numero 47413</w:t>
      </w:r>
    </w:p>
    <w:p>
      <w:r>
        <w:t xml:space="preserve">Vanessa Redgrave johtaa Brighton Festivalin avajaiskulkueessa paraatia</w:t>
      </w:r>
    </w:p>
    <w:p>
      <w:r>
        <w:t xml:space="preserve">Näyttelijä ja poliittinen aktivisti, joka on Unicefin hyvän tahdon lähettiläs, on vierailevana johtajana Brightonin 46. festivaalilla, joka kestää 27. toukokuuta asti. Hän sanoi olevansa "otettu" saadessaan tehtävän ja toivoi, että festivaali avaisi ihmisten mielikuvitusta. Paraati alkoi kello 10.30 BST Kensington Streetiltä. Se kulki North Lainesin läpi Brightonin keskustaan ja päättyi näytökseen Madeira Drivella merenrannalla. Brightonin ja Hoven kaupunginvaltuusto ilmoitti, että tiet suljetaan kello 06.00 ja 15.00 BST välisenä aikana ja että bussiliikenteessä on häiriöitä. Redgrave, joka voitti parhaan miessivuosan Oscarin vuonna 1977 elokuvasta Julia, on festivaalin neljäs nimekäs ohjaajavieras. Viime vuonna vieraana oli Burman demokratiajohtaja Aung San Suu Kyi. Kuukausien työ kuluu pukujen ja harjoittelun paraatiin, jonka teemana ovat tänä vuonna tarinat ja tarinankerronta muinaisista myyteistä moderniin graffititaiteeseen. Rouva Redgrave antoi myös Brighton Domen lavalla haastattelun elämästään ja urastaan osana avajaispäivän tapahtumia. Sunnuntaina esitettiin hänen poikansa Carlo Neron dokumenttielokuva The Killing Fields. Elokuvassa vaaditaan talousuudistuksia, jotta Britannian ja Euroopan ympäristöongelmiin saataisiin pitkän aikavälin ratkaisu.</w:t>
      </w:r>
    </w:p>
    <w:p>
      <w:r>
        <w:rPr>
          <w:b/>
        </w:rPr>
        <w:t xml:space="preserve">Yhteenveto</w:t>
      </w:r>
    </w:p>
    <w:p>
      <w:r>
        <w:t xml:space="preserve">Oscar-palkittu näyttelijä Vanessa Redgrave on johtanut 5000 lasta 77 paikallisesta koulusta paraatiin, jolla avattiin kolmiviikkoiset Brightonin festivaalit.</w:t>
      </w:r>
    </w:p>
    <w:p>
      <w:r>
        <w:rPr>
          <w:b/>
          <w:u w:val="single"/>
        </w:rPr>
        <w:t xml:space="preserve">Asiakirjan numero 47414</w:t>
      </w:r>
    </w:p>
    <w:p>
      <w:r>
        <w:t xml:space="preserve">Drones kielletty lentämästä 32 mailin säteellä Super Bowlista</w:t>
      </w:r>
    </w:p>
    <w:p>
      <w:r>
        <w:t xml:space="preserve">FAA varoittaa urheilufaneille suunnatulla videolla, että stadion on "drone-kieltoalue". Rajoitukset koskevat kaikkea Santa Clarassa, Kaliforniassa sijaitsevan Super Bowl -stadionin 32 mailin säteellä 7. helmikuuta kello 14.00-23.59 PST välisenä aikana. FAA:n määräyksissä myös neuvotaan, että "tappavaa voimaa" voidaan käyttää, jos lennokki koetaan turvallisuusuhaksi. Super Bowl on jalkapallokauden huipentuma, ja tämänvuotiseen peliin odotetaan 70 000 katsojaa. "Tuo onnenpaitasi, tuo kasvomaalisi, tuo joukkuehenkesi", videolla ilmoitetaan, "mutta jätä drone kotiin". Drone-kieltoalueet ovat yleistyneet Yhdysvalloissa urheilu- ja viihdetapahtumissa, joihin kerääntyy suuria ihmisjoukkoja. Lisäksi herkkien rakennusten - kuten lentokenttien ja Valkoisen talon - yllä on käytössä pysyviä rajoituksia. FAA:n määräyksissä todetaan seuraavaa: "Yhdysvaltojen hallitus voi käyttää tappavaa voimaa ilma-alusta vastaan, jos todetaan, että ilma-alus muodostaa välittömän turvallisuusuhan."</w:t>
      </w:r>
    </w:p>
    <w:p>
      <w:r>
        <w:rPr>
          <w:b/>
        </w:rPr>
        <w:t xml:space="preserve">Yhteenveto</w:t>
      </w:r>
    </w:p>
    <w:p>
      <w:r>
        <w:t xml:space="preserve">Lennokit on kielletty lentämästä 32 mailin säteellä amerikkalaisen jalkapallon Super Bowlista, Federal Aviation Administration (FAA) on sanonut.</w:t>
      </w:r>
    </w:p>
    <w:p>
      <w:r>
        <w:rPr>
          <w:b/>
          <w:u w:val="single"/>
        </w:rPr>
        <w:t xml:space="preserve">Asiakirjan numero 47415</w:t>
      </w:r>
    </w:p>
    <w:p>
      <w:r>
        <w:t xml:space="preserve">Hallitus ei sitoudu uusiutuviin energialähteisiin ennen vuotta 2012</w:t>
      </w:r>
    </w:p>
    <w:p>
      <w:r>
        <w:t xml:space="preserve">DEFA-ministeri John Shimmin antoi tammikuun Tynwaldin istunnossa lausunnon, jossa hän totesi, että työtä on vielä paljon tehtävänä. Viime vuonna julkaistiin konsulttiyritys AEA:n raportti, jossa esiteltiin yksityiskohtaisesti erilaisia vaihtoehtoja saarelle. Shimmin sanoi: Shimmin sanoi: "12 kuukauden kuluttua, kun tutkimuksia on tehty lisää, meillä on enemmän selvyyttä siitä, miten asiassa edetään." AEA:n raportissa korostettiin, että Mansaari tarvitsee merkittäviä investointeja, jotta se voi saavuttaa tavoitteensa, jonka mukaan 15 prosenttia sähköstä on tuotettava uusiutuvista lähteistä vuoteen 2015 mennessä. Siinä todettiin myös, että maatuulivoimaloiden olisi oltava yksi tärkeimmistä painopisteistä, mikä on saanut paljon vastustusta paikallisella tasolla. Shimmin lisäsi: "Olemme tarkastelleet mahdollisuutta ottaa käyttöön maatuulipuistoja. "Ne ovat yksi vaihtoehto, mutta meidän on varmistettava, että saarella on siihen varaa ilman, että sillä on kielteisiä vaikutuksia energian nykyisiin hintoihin."</w:t>
      </w:r>
    </w:p>
    <w:p>
      <w:r>
        <w:rPr>
          <w:b/>
        </w:rPr>
        <w:t xml:space="preserve">Yhteenveto</w:t>
      </w:r>
    </w:p>
    <w:p>
      <w:r>
        <w:t xml:space="preserve">Mansaaren hallitus tekee lopullisia päätöksiä uusiutuvan energian ratkaisuista vasta ensi vuonna.</w:t>
      </w:r>
    </w:p>
    <w:p>
      <w:r>
        <w:rPr>
          <w:b/>
          <w:u w:val="single"/>
        </w:rPr>
        <w:t xml:space="preserve">Asiakirjan numero 47416</w:t>
      </w:r>
    </w:p>
    <w:p>
      <w:r>
        <w:t xml:space="preserve">Venäjä kyseenalaistaa Yhdysvaltojen Himars-ohjusten sijoittamisen Syyriaan</w:t>
      </w:r>
    </w:p>
    <w:p>
      <w:r>
        <w:t xml:space="preserve">Sen mukaan ei ole mahdotonta, että al-Tanfiin pystytettäviä kahta Himarsin laukaisulaitetta käytettäisiin niin sanottua islamilaista valtiota vastaan taistelevia joukkoja vastaan. Laukaisulaitteet tuotiin tiettävästi Jordaniasta Tanfiin, jota kapinalliset ja länsimaiset erikoisjoukot käyttävät. Yhdysvaltain lentokoneet pommittivat viime kuussa hallituksen saattuetta alueella. Syyrian ja Iranin tukemien puolisotilaallisten joukkojen kerrottiin liikkuneen kohti tukikohtaa, joka sijaitsee harvaan asutulla aavikkoalueella. Venäjä on Syyrian hallituksen tärkein sotilaallinen liittolainen. "Ei ole mahdotonta, että samanlaiset hyökkäykset Syyrian joukkoja vastaan jatkuvat tulevaisuudessa - tällä kertaa Himarsia käyttäen", Venäjän puolustusministeriö sanoi. Syyrian hallitus kertoi tällä viikolla saaneensa takaisin alueita Tanfin alueella.</w:t>
      </w:r>
    </w:p>
    <w:p>
      <w:r>
        <w:rPr>
          <w:b/>
        </w:rPr>
        <w:t xml:space="preserve">Yhteenveto</w:t>
      </w:r>
    </w:p>
    <w:p>
      <w:r>
        <w:t xml:space="preserve">Venäjän puolustusministeriö on ilmaissut huolensa siitä, että Yhdysvaltain moniraketinheittimet on sijoitettu tukikohtaan Itä-Syyriassa.</w:t>
      </w:r>
    </w:p>
    <w:p>
      <w:r>
        <w:rPr>
          <w:b/>
          <w:u w:val="single"/>
        </w:rPr>
        <w:t xml:space="preserve">Asiakirjan numero 47417</w:t>
      </w:r>
    </w:p>
    <w:p>
      <w:r>
        <w:t xml:space="preserve">Coronavirus: Hyväntekeväisyysjärjestö tukee NI:n vihreää talouden elpymistä</w:t>
      </w:r>
    </w:p>
    <w:p>
      <w:r>
        <w:t xml:space="preserve">Conor MacauleyBBC NI:n maatalous- ja ympäristökirjeenvaihtaja Royal Society for the Protection of Birds (RSPB) sanoi, että pandemia on muistutus siitä, että talous ja yhteiskunta ovat riippuvaisia luonnonympäristöstä. Se on laatinut viisikohtaisen suunnitelman tämän saavuttamiseksi ja sanoo, että se voi tarjota työpaikkoja. Ehdotuksiin sisältyy ilmastonmuutosta ja biologisen monimuotoisuuden vähenemistä koskevaa lainsäädäntöä. Myös NI Executive on sitoutunut niin sanottuun "vihreään elpymiseen". Hyväntekeväisyysjärjestö sanoi, että sillä on useita valmiita hankkeita, jotka voivat auttaa luonnon palauttamisessa ja työpaikkojen luomisessa. Näihin kuuluvat muun muassa ilmastonmuutoksen hillitseminen, lajien palauttaminen ja elinympäristöjen ennallistaminen. "Meidän on tartuttava tähän tilaisuuteen, jotta saamme aikaan vihreän elpymisen ja rakennamme kestävämpää taloutta, jonka ytimessä ovat terveet yhteisöt ja kukoistava luonto", sanoi RSPB NI:n toimitusjohtaja Joanne Sherwood. "Nyt tehdyillä päätöksillä on suuri vaikutus monien tulevien vuosien ajan, joten meidän on omaksuttava ajatus vihreästä elpymisestä ja luotava perusta Pohjois-Irlannin ja tulevien sukupolvien suuremmalle vauraudelle ja paremmalle hyvinvoinnille." Hyväntekeväisyysjärjestö haluaa, että toimeenpaneva elin kehittää niin sanotun vihreän elpymisen rahaston, jonka avulla luonnonsuojelujärjestöt voivat työskennellä maisemamittakaavan luontohankkeiden parissa. Se uskoo, että tämä voisi lopulta luoda 2 000 työpaikkaa, auttaa varastoimaan hiilidioksidia 1 miljardin punnan arvosta ja tuottaa laajoja taloudellisia hyötyjä.</w:t>
      </w:r>
    </w:p>
    <w:p>
      <w:r>
        <w:rPr>
          <w:b/>
        </w:rPr>
        <w:t xml:space="preserve">Yhteenveto</w:t>
      </w:r>
    </w:p>
    <w:p>
      <w:r>
        <w:t xml:space="preserve">Johtava luonnonsuojelujärjestö on todennut, että Pohjois-Irlannin luonnonympäristöön investoiminen on elintärkeä osa Covid-19:n jälkeistä talouden elpymistä.</w:t>
      </w:r>
    </w:p>
    <w:p>
      <w:r>
        <w:rPr>
          <w:b/>
          <w:u w:val="single"/>
        </w:rPr>
        <w:t xml:space="preserve">Asiakirjan numero 47418</w:t>
      </w:r>
    </w:p>
    <w:p>
      <w:r>
        <w:t xml:space="preserve">Tayleur Arms -pubin jälleenrakentaminen palon jälkeen alkaa.</w:t>
      </w:r>
    </w:p>
    <w:p>
      <w:r>
        <w:t xml:space="preserve">Yli 40 palomiestä puuttui Tayleur Armsin tulipaloon Longdon-upon-Ternissä, lähellä Brattonia, Shropshiressä, maaliskuussa 2014. Kukaan ei loukkaantunut. Richard Harvey, pubin isäntä yhdessä vaimonsa Even kanssa, sanoi, että pubin on määrä avautua uudelleen marraskuussa. Hän sanoi, että se näyttäisi erilaiselta, mutta toivoi, että se "saisi saman tunnelman, saman ruoan ja saman vastaanoton" kuin ennenkin. Herra Harvey sanoi: Harvey sanoi: "Olemme yrittäneet palauttaa yhden tulisijoista entiselleen. "On selvää, että rakennuksessa käytetään uusia rakennuksia, uusia tiiliä. Vanha paikka oli 300 vuotta vanha, ja sitä osaa rakennuksen luonteesta on luonnollisesti hyvin vaikea luoda uudelleen." Hän jatkaa. Aiheeseen liittyvät Internet-linkit Shropshiren palo- ja pelastuspalvelu (Shropshire Fire and Rescue Service)</w:t>
      </w:r>
    </w:p>
    <w:p>
      <w:r>
        <w:rPr>
          <w:b/>
        </w:rPr>
        <w:t xml:space="preserve">Yhteenveto</w:t>
      </w:r>
    </w:p>
    <w:p>
      <w:r>
        <w:t xml:space="preserve">Viime vuonna tulipalossa tuhoutuneen 300 vuotta vanhan pubin jälleenrakentaminen on aloitettu.</w:t>
      </w:r>
    </w:p>
    <w:p>
      <w:r>
        <w:rPr>
          <w:b/>
          <w:u w:val="single"/>
        </w:rPr>
        <w:t xml:space="preserve">Asiakirjan numero 47419</w:t>
      </w:r>
    </w:p>
    <w:p>
      <w:r>
        <w:t xml:space="preserve">Kiina pidättää Tiibetissä tapahtuneista uhrauksista</w:t>
      </w:r>
    </w:p>
    <w:p>
      <w:r>
        <w:t xml:space="preserve">Qinghain turvallisuusviranomaisen mukaan poliisi on ryhtynyt toimiin yli 50 henkilöä vastaan marraskuun 2012 jälkeen. Kuusi tiibetiläistä vangittiin viime viikolla Gansun maakunnassa samankaltaisten syytteiden perusteella. Lähes 100 tiibetiläistä on sytyttänyt itsensä tuleen vuoden 2009 jälkeen, monet kuolemaan johtaneina, protestoidakseen ilmeisesti Kiinan hallintoa vastaan. Kiina on syyttänyt maanpaossa olevaa Dalai-lamaa ja ulkomaisia tiedotusvälineitä mielenosoitusten kannustamisesta. Viime viikolla annettujen tuomioiden uskottiin olevan ensimmäiset sen jälkeen, kun Kiinassa annettiin oikeudellinen päätös, jonka mukaan kaikkia tuhopolttojen avustajia syytetään murhasta. Aktivistit ovat kuitenkin sanoneet, että avustamisesta syytettyjen oikeudenkäynnit ovat huijausta. Tiibetin maanpaossa olevan hallituksen pääministeri Lobsang Sangay sanoi, että tällaisilla oikeudenkäynneillä ei ole "mitään perusteita eikä laillista prosessia". Suurin osa itsemurhista on tapahtunut Tiibetin ulkopuolella sijaitsevilla Tiibetin etnisillä alueilla. Monissa on ollut mukana buddhalaismunkkeja tai -nunnia, jotka tiibetiläisten aktivistiryhmien mukaan vaativat suurempaa uskonnonvapautta ja maanpaossa olevan hengellisen johtajansa Dalai Laman paluuta. Pekingin mukaan Tiibet alueena vaurastuu ja tiibetiläisillä on uskonnonvapaus. Kiinan johtajat syyttävät Dalai-lamaa itsemurhien lietsomisesta ja tiibetiläisen separatismin edistämisestä, mutta Dalai-lamaa syytetään jyrkästi. Ulkomaiset tiedotusvälineet on kielletty alueelta, mikä vaikeuttaa itsemurhien todentamista. Kiinan valtion tiedotusvälineet ovat vahvistaneet joitakin tapauksia, mutta eivät kaikkia.</w:t>
      </w:r>
    </w:p>
    <w:p>
      <w:r>
        <w:rPr>
          <w:b/>
        </w:rPr>
        <w:t xml:space="preserve">Yhteenveto</w:t>
      </w:r>
    </w:p>
    <w:p>
      <w:r>
        <w:t xml:space="preserve">Ainakin 12 ihmistä on pidätetty ja kymmenien muiden liikkumista on rajoitettu, koska he ovat kannustaneet tiibetiläisiä sytyttämään itsensä tuleen, kertovat Länsi-Kiinan viranomaiset.</w:t>
      </w:r>
    </w:p>
    <w:p>
      <w:r>
        <w:rPr>
          <w:b/>
          <w:u w:val="single"/>
        </w:rPr>
        <w:t xml:space="preserve">Asiakirjan numero 47420</w:t>
      </w:r>
    </w:p>
    <w:p>
      <w:r>
        <w:t xml:space="preserve">Joulukuusi koristeltu Tšernobylin "aavekaupungissa</w:t>
      </w:r>
    </w:p>
    <w:p>
      <w:r>
        <w:t xml:space="preserve">By News from Elsewhere......as found by BBC Monitoring Aikoinaan yli 47 000 asukkaan koti, Pripjat - noin 3 kilometrin päässä entisestä ydinvoimalasta - on säteilysäteilyn vuoksi edelleen autio. Entiset asukkaat tulivat hylättyyn kaupunkiin koristamaan puun perhekuvilla osana Tshernobylin matkanjärjestäjien yhdistyksen järjestämää kampanjaa. Jotkut heistä kertoivat Suspilne.Medialle, että he olivat tuoneet mukanaan myös kellokoristeita, jotka "symboloivat ajan kulkua ja sitä, että ajan myötä kaupunki ei kuole vaan herää henkiin". Saatat olla myös kiinnostunut: Kateryna Aslamova Chernobyl Tour -yrityksestä sanoi, että tämä oli ensimmäinen kerta, kun jotkut entiset asukkaat olivat palanneet Pripjatiin sen jälkeen, kun heidät evakuoitiin maailman pahimman ydinonnettomuuden jälkeen. "Kaupungin on elettävä, ja jotta tämä tapahtuisi, se on pelastettava", hän sanoi. Hänen yrityksensä haluaisi, että Pripyatista ja osasta voimalaa ympäröivää eristysvyöhykettä tehtäisiin Unescon maailmanperintökohde. "Elämä on palaamassa Pripjatiin", sanoi Jaroslav Jemeljanenko, Tshernobylin keskuksen perustaja. "Se on epätavallista, epäsäännöllistä ja matkailullista. Aiemmin autio kaupunki täyttyy joka päivä turisteista kaikkialta maailmasta. He tulevat oppimaan historiastamme, joka muutti koko maailman tapahtumien kulkua." Raportoi Masha Kondrachuk Seuraava juttu: Israelilaiset löysivät harvinaisen roomalaisen kalakastiketehtaan Käytä #NewsfromElsewhere -nimeä, jotta pysyt ajan tasalla uutisistamme Twitterin kautta.</w:t>
      </w:r>
    </w:p>
    <w:p>
      <w:r>
        <w:rPr>
          <w:b/>
        </w:rPr>
        <w:t xml:space="preserve">Yhteenveto</w:t>
      </w:r>
    </w:p>
    <w:p>
      <w:r>
        <w:t xml:space="preserve">Joulukuusi on pystytetty ensimmäistä kertaa sitten vuoden 1986 Tšernobylin onnettomuuden läheisen Pripjatin "aavekaupungin" keskusaukiolle, kertoo Ukrainan ZIK-televisiokanava.</w:t>
      </w:r>
    </w:p>
    <w:p>
      <w:r>
        <w:rPr>
          <w:b/>
          <w:u w:val="single"/>
        </w:rPr>
        <w:t xml:space="preserve">Asiakirjan numero 47421</w:t>
      </w:r>
    </w:p>
    <w:p>
      <w:r>
        <w:t xml:space="preserve">Dawlish Warrenin merisuojien muuttaminen "on saattanut kiihdyttää eroosiota".</w:t>
      </w:r>
    </w:p>
    <w:p>
      <w:r>
        <w:t xml:space="preserve">Vuonna 2017 EA korvasi kovat kalliopuolustukset hiekalla täytetyillä jättimäisillä putkilla, jotka tunnetaan nimellä Geotube. Viimeaikainen myrskyinen sää on kuitenkin jättänyt osan uusista suojista paljaaksi. EA on nyt asentanut väliaikaisia toimenpiteitä suojaamaan 460 metrin pituista Geotubea. Läheisen golfkentän mukaan tilanne on huonontunut sen jälkeen, kun kivillä täytetyt metallikorit eli gabionit poistettiin. Warren Golf Clubin johtaja John Langmead sanoi toivovansa, että alkuperäiset suojaukset olisi jätetty paikoilleen. Dawlish Warren muodostaa luonnollisen aallonmurtajan, joka suojaa Exe-joen suistoa, läheisiä kyliä ja päärautatielinjaa mereltä. EA sanoi, että se seuraa vuoroveden ja sään kehitystä, kunnes pitkän aikavälin ratkaisu löydetään. Se lisäsi, että sillä oli lakisääteinen velvollisuus poistaa vanhat kovat tulvapenkereet, mutta sen ennustemallit eivät heijastaneet viimeaikaisten talvimyrskyjen voimakkuutta. EA totesi myös, että suunnitelman tarkoituksena oli vähentää tulvariskiä ja rautatielinjalle aiheutuvia vahinkoja sekä parantaa paikallista dyynien elinympäristöä. Viraston edustaja Martin Davies sanoi: "Virheitä ei ollut, vaan suunnittelu perustui ennusteisiin, jotka olemme selvästikin todenneet virheellisiksi." "Järjestelmän osat, jotka vähentävät tulvariskiä laajemmalla suistoalueella ja paikallisesti, olivat kuitenkin onnistuneita", hän lisäsi.</w:t>
      </w:r>
    </w:p>
    <w:p>
      <w:r>
        <w:rPr>
          <w:b/>
        </w:rPr>
        <w:t xml:space="preserve">Yhteenveto</w:t>
      </w:r>
    </w:p>
    <w:p>
      <w:r>
        <w:t xml:space="preserve">Ympäristövirasto on myöntänyt, että sen päätös poistaa joitakin kovia merisuojia on saattanut kiihdyttää eroosiota Dawlish Warrenissa Devonissa.</w:t>
      </w:r>
    </w:p>
    <w:p>
      <w:r>
        <w:rPr>
          <w:b/>
          <w:u w:val="single"/>
        </w:rPr>
        <w:t xml:space="preserve">Asiakirjan numero 47422</w:t>
      </w:r>
    </w:p>
    <w:p>
      <w:r>
        <w:t xml:space="preserve">Varoitus kiinalaisille aktivisteille ennen Tiananmenin vuosipäivää</w:t>
      </w:r>
    </w:p>
    <w:p>
      <w:r>
        <w:t xml:space="preserve">Celia HattonBBC News, Peking Tänä vuonna Pu viettää kuitenkin todennäköisesti 4. kesäkuuta poliisin pidätyskeskuksessa. Häntä syytetään epämääräisesti "häiriön aiheuttamisesta" hänen osallistuttuaan yksityiseen kokoukseen, jossa keskusteltiin tulevasta vuosipäivästä. Hänet pidätettiin pian sen jälkeen. Viisi muuta kokoukseen osallistunutta on kadonnut poliisin huostaan, mukaan lukien tutkijat Hao Jian ja Liang Xiaoyan, internet-aktivisti Liu Di ja kristittyjen johtaja Hu Shigen. Poliisi vei kuusi muuta, mutta heidät vapautettiin pian sen jälkeen. Amnesty Internationalin Kiina-tutkija William Nee uskoo, että Pu Pu'ta vastaan nostetun syytteen tarkoituksena on pitää hänet poissa julkisuudesta tänä poliittisesti arkaluonteisena aikana. "Pu Zhiqiangin hyllytys on varmasti varoitus kansalaisyhteiskunnalle ja muille asianajajille ennen kesäkuun 4. päivää", hän selitti. Uutiset Pun pidätyksestä ovat järkyttäneet monia ihmisiä weibossa, Kiinan Twitter-versiossa, mutta vain harvat ovat yllättyneitä. Kiinan viranomaiset asettavat säännöllisesti hallituksen arvostelijoita kotiarestiin ennen keskeisiä poliittisia tapahtumia. Tänä vuonna poliisi on kuitenkin alkanut pidättää tunnettuja kriitikoita jo viikkoja etukäteen, sanoo William Nee. BBC:n Pekingin toimisto yritti ottaa yhteyttä muihin tunnettuihin ihmisoikeuksien puolustajiin selvittääkseen, ovatko hekin joutuneet poliisin varoitusten tai pidätysten kohteeksi. Jotkut, kuten Pu, on jo pidätetty, ja useat muut ovat saaneet varoituksen olla puhumatta ulkomaisille tiedotusvälineille. Suurta osaa heistä ei tavoitettu.</w:t>
      </w:r>
    </w:p>
    <w:p>
      <w:r>
        <w:rPr>
          <w:b/>
        </w:rPr>
        <w:t xml:space="preserve">Yhteenveto</w:t>
      </w:r>
    </w:p>
    <w:p>
      <w:r>
        <w:t xml:space="preserve">Pu Zhiqiang osallistui vuonna 1989 Kiinan demokratiamielenosoituksiin. Joka vuosi siitä lähtien hän on yrittänyt merkitä liikkeen veristä päättymistä Tiananmenin aukiolla.</w:t>
      </w:r>
    </w:p>
    <w:p>
      <w:r>
        <w:rPr>
          <w:b/>
          <w:u w:val="single"/>
        </w:rPr>
        <w:t xml:space="preserve">Asiakirjan numero 47423</w:t>
      </w:r>
    </w:p>
    <w:p>
      <w:r>
        <w:t xml:space="preserve">Walesin yleiskokous hyväksyi lain, jolla verotetaan lentävien jätteiden kerääjiä Walesissa</w:t>
      </w:r>
    </w:p>
    <w:p>
      <w:r>
        <w:t xml:space="preserve">Kaatopaikkojen jätevero tulee voimaan huhtikuussa 2018, kun valta siirretään Westminsteristä. Roskaajia voidaan jo nyt sakottaa ja asettaa syytteeseen, mutta uuden lainsäädännön myötä he joutuvat myös maksamaan veroa kaatopaikalle heittämistään jätteistä. Walesin hallituksen mukaan vero "vahvistaa taloudellista pelotetta" lentävien jätteiden kaatopaikalle heittämistä vastaan. Virallisten lukujen mukaan lentävien roskien siivoaminen Walesissa maksoi vuosina 2015-16 arviolta 2,1 miljoonaa puntaa. Toimenpide on osa kaatopaikkaverolakia, jonka parlamentti hyväksyi tiistaina. Uusi, vain Walesille tarkoitettu maksu korvaa nykyisen kaatopaikkamaksun vuonna 2018. Lainsäädäntö vastaa pääpiirteissään nykyistä veroa, jota peritään jätteiden hävittämisestä luvan saaneilla kaatopaikoilla, mutta siinä otetaan käyttöön vero laittomasta jätteiden sijoittamisesta, mukaan lukien luvattomat kaatopaikat ja lentävä kaatopaikka.</w:t>
      </w:r>
    </w:p>
    <w:p>
      <w:r>
        <w:rPr>
          <w:b/>
        </w:rPr>
        <w:t xml:space="preserve">Yhteenveto</w:t>
      </w:r>
    </w:p>
    <w:p>
      <w:r>
        <w:t xml:space="preserve">Jätteiden laittomasta sijoittamisesta Walesissa peritään kaksinkertainen maksu, kun parlamentti hyväksyi uuden lain.</w:t>
      </w:r>
    </w:p>
    <w:p>
      <w:r>
        <w:rPr>
          <w:b/>
          <w:u w:val="single"/>
        </w:rPr>
        <w:t xml:space="preserve">Asiakirjan numero 47424</w:t>
      </w:r>
    </w:p>
    <w:p>
      <w:r>
        <w:t xml:space="preserve">Laittomat pysäköijät "nimetty ja häpeissään" Northamptonin koulussa</w:t>
      </w:r>
    </w:p>
    <w:p>
      <w:r>
        <w:t xml:space="preserve">Vernon Terrace Primary Schoolin rehtori Jackie Lapsa ottaa myös kuvia tuplaparkkeeratuista autoista. Hän sanoi, että tiedot on näytetty poliisille, mutta "yksikään virasto ei näytä haluavan tehdä asialle mitään". Northamptonshiren poliisi sanoi ottavansa koulun mukaan partiointiinsa "niin usein kuin voimme". "Suorastaan töykeää" Koulu sijaitsee kapealla kadulla, jonka molemmilla puolilla on asukkaiden parkkipaikkoja, ja Lapsa kertoi BBC Inside Out Eastille nähneensä monia "läheltä piti -tilanteita". Lapsa kertoi keräävänsä noin kuusi rekisterinumeroa viikossa. Hän sanoi yrittäneensä puhua vanhemmille, mutta jotkut eivät välittäneet hänestä tai olivat "suorastaan tylyjä". "Eräs vanhempi sanoi minulle, että teen työni väärin ja että minun pitäisi rakentaa leikkipuistoon parkkihalli", hän sanoi. "Olen hyvin intohimoinen asian suhteen, koska olen todella huolissani siitä, että lapsi tai aikuinen kaatuu ja loukkaantuu vakavasti." Northamptonshiren poliisin tiedottaja sanoi, että poliisit käyttivät koulun hyväksi paljon aikaa, mikä tarkoitti säännöllistä työvuorojen vaihtamista, jotta koulu olisi läsnä tärkeimpinä aikoina aamuisin ja iltapäivisin. Ylikonstaapeli Rod Williams sanoi: "Poliisit puuttuvat kaikkiin, jotka pysäköivät väärin, ja antavat sakkoja silloin, kun se on oikeasuhtaista." Road Safety Analysis -tutkimusryhmän mukaan joka kuukausi yli 1 000 lasta loukkaantuu brittiläisten koulujen ympärillä olevilla teillä. Katso lisää BBC Inside Out East -ohjelmasta BBC One -kanavalla maanantaina klo 19.30 GMT ja sen jälkeen seitsemän päivän ajan BBC iPlayerissä.</w:t>
      </w:r>
    </w:p>
    <w:p>
      <w:r>
        <w:rPr>
          <w:b/>
        </w:rPr>
        <w:t xml:space="preserve">Yhteenveto</w:t>
      </w:r>
    </w:p>
    <w:p>
      <w:r>
        <w:t xml:space="preserve">Opettaja, joka on huolissaan siitä, että laiton pysäköinti Northamptonin koululla on vaaraksi lapsille, näyttää nyt sääntöjen vastaisesti pysäköivien ajoneuvojen rekisteritunnukset koulun porteilla.</w:t>
      </w:r>
    </w:p>
    <w:p>
      <w:r>
        <w:rPr>
          <w:b/>
          <w:u w:val="single"/>
        </w:rPr>
        <w:t xml:space="preserve">Asiakirjan numero 47425</w:t>
      </w:r>
    </w:p>
    <w:p>
      <w:r>
        <w:t xml:space="preserve">Mies kuoli jäätyään kuorma-auton alle Coatbridgessä</w:t>
      </w:r>
    </w:p>
    <w:p>
      <w:r>
        <w:t xml:space="preserve">Viewparkista kotoisin oleva 39-vuotias Stephen Brown törmäsi tiistaina noin kello 11.40 Kirkshaws Roadilla North Roadin risteyksessä. Hätäkeskus kutsuttiin paikalle, ja hänet vietiin kriittisessä tilassa Glasgow'n kuninkaalliseen sairaalaan. Poliisi vahvisti, että Brown kuoli torstaina. Kuorma-auton 48-vuotias kuljettaja ei loukkaantunut. Poliisi kiitti aiemmin julkaistun silminnäkijävihjeen jälkeen ilmoittautuneita, mutta on nyt pyytänyt uudelleen tietoja. Ylikonstaapeli Craig McDonald sanoi: "Tähänastisten tutkimustemme perusteella tiedämme, että useita ajoneuvoja ajoi itään Kirkshaws Roadilla, kun onnettomuus tapahtui, joten pyydämme kaikkia näitä henkilöitä, erityisesti niitä, joilla on kojelautakamera, ottamaan yhteyttä poliisiin mahdollisimman pian. Kaikkia, joilla on tietoja, on pyydetty ottamaan yhteyttä Skotlannin poliisin hätäpuhelimeen. Aiheeseen liittyvät Internet-linkit Ota yhteyttä Skotlannin poliisiin - Police Scotland</w:t>
      </w:r>
    </w:p>
    <w:p>
      <w:r>
        <w:rPr>
          <w:b/>
        </w:rPr>
        <w:t xml:space="preserve">Yhteenveto</w:t>
      </w:r>
    </w:p>
    <w:p>
      <w:r>
        <w:t xml:space="preserve">Mies on kuollut jäätyään kuorma-auton alle ylitettyään tietä Coatbridgessä, North Lanarkshiressä.</w:t>
      </w:r>
    </w:p>
    <w:p>
      <w:r>
        <w:rPr>
          <w:b/>
          <w:u w:val="single"/>
        </w:rPr>
        <w:t xml:space="preserve">Asiakirjan numero 47426</w:t>
      </w:r>
    </w:p>
    <w:p>
      <w:r>
        <w:t xml:space="preserve">Lahjoitus merkitsee Cullercoatsin pelastusveneen vuosipäivää</w:t>
      </w:r>
    </w:p>
    <w:p>
      <w:r>
        <w:t xml:space="preserve">Uudenvuodenpäivänä vuonna 1861 priki "Lovely Nelly" ajoi karille Whitley Bayssä, North Tynesidessa, lumimyrskyssä. Sääolosuhteet estivät pelastusveneen vesillelaskun Cullercoatsista, joten se hinattiin yli kahden mailin päähän turvalliselle lähtöpaikalle pelastusta varten. William Henry Kirby on lahjoittanut 1 861 puntaa Cullercoats RNLI:lle. Hän sanoi, että lahjoitussumma vastaa pelastusvuotta. Tarina kertoo, että kalastajakylän naiset auttoivat pelastusvene Percyä nostamaan sen lähtöpaikalle ennen kuin miespuolinen miehistö souteli ulos. He onnistuivat pelastamaan lähes kaikki Lovely Nelly -aluksella olleet - vaikka hyttipoika hukkui.  "Toivon, että se rohkaisee tekemään lisää lahjoituksia, joiden avulla voitte jatkaa ihmishenkien pelastamista". Pelastusveneen johtaja Frank Taylor, jonka sukulaisista kolme osallistui pelastustyöhön, kuvaili sitä "todisteeksi miehistön rohkeudesta". Hän sanoi, että lahjoitus "auttaa meitä jatkamaan Cullercoatsin pelastusveneaseman hienoa historiaa ihmishenkien pelastamisessa merellä". Seuraa BBC North East &amp; Cumbrian uutisia Twitterissä, Facebookissa ja Instagramissa. Lähetä juttuideoita osoitteeseen northeastandcumbria@bbc.co.uk. Aiheeseen liittyvät Internet-linkit Cullercoats Lifeboat Station RNLI (RNLI).</w:t>
      </w:r>
    </w:p>
    <w:p>
      <w:r>
        <w:rPr>
          <w:b/>
        </w:rPr>
        <w:t xml:space="preserve">Yhteenveto</w:t>
      </w:r>
    </w:p>
    <w:p>
      <w:r>
        <w:t xml:space="preserve">Dramaattisessa meripelastuksessa pelastetun merimiehen lapsenlapsenlapsenlapsenlapsi on tehnyt lahjoituksen paikalliselle pelastusveneasemalle sen 160-vuotispäivän kunniaksi.</w:t>
      </w:r>
    </w:p>
    <w:p>
      <w:r>
        <w:rPr>
          <w:b/>
          <w:u w:val="single"/>
        </w:rPr>
        <w:t xml:space="preserve">Asiakirjan numero 47427</w:t>
      </w:r>
    </w:p>
    <w:p>
      <w:r>
        <w:t xml:space="preserve">Jim Broadbent näyttelee Suuren junaryöstön etsivää</w:t>
      </w:r>
    </w:p>
    <w:p>
      <w:r>
        <w:t xml:space="preserve">Näyttelijä sanoi olevansa "innoissaan", kun häntä pyydettiin esittämään Tommy Butleria elokuvassa The Great Train Robbery: A Copper's Tale. Draama seuraa A Robber's Talea, jossa ryöstöä tarkastellaan sen tekijöiden näkökulmasta. Luke Evans näyttelee elokuvassa Bruce Reynoldsia, ryöstön keskeistä suunnittelijaa. Broadbentin mukaan olisi "hauskaa" esittää Butleria, "vanhan koulukunnan kiehtovaa poliisia", myöhemmin tänä vuonna esitettävässä draamassa. "Minulla on niin vahvoja muistoja todellisen ryöstön massiivisesta vaikutuksesta, ja on hienoa saada käsikirjoituksesta selville niin paljon todellista tarinaa." Chris Chibnall, Suuri junaryöstö -draamojen vastaava tuottaja ja käsikirjoittaja, sanoi Broadbentin olevan "unelmavalinta". Näyttelijä voitti Oscarin vuonna 2001 näyttelemällä kirjailija Iris Murdochin aviomiestä elokuvassa Iris ja Bafta-palkinnon vuonna 2007 näyttelemällä kampanjoija Lord Longfordia. Butler, joka sai nokkeluudestaan lempinimen "harmaa kettu", johti suuren junaryöstön tutkintaa, jonka seurauksena useat ryöstäjät saivat pitkiä tuomioita. Hän jäi eläkkeelle vuonna 1969 ja kuoli seuraavana vuonna 57-vuotiaana.</w:t>
      </w:r>
    </w:p>
    <w:p>
      <w:r>
        <w:rPr>
          <w:b/>
        </w:rPr>
        <w:t xml:space="preserve">Yhteenveto</w:t>
      </w:r>
    </w:p>
    <w:p>
      <w:r>
        <w:t xml:space="preserve">Jim Broadbent näyttelee etsivää, jonka tehtävänä on jäljittää Suuret junaryöstäjät toisessa BBC:n näytelmässä, jolla juhlistetaan elokuussa 1963 tapahtuneen ryöstön 50-vuotispäivää.</w:t>
      </w:r>
    </w:p>
    <w:p>
      <w:r>
        <w:rPr>
          <w:b/>
          <w:u w:val="single"/>
        </w:rPr>
        <w:t xml:space="preserve">Asiakirjan numero 47428</w:t>
      </w:r>
    </w:p>
    <w:p>
      <w:r>
        <w:t xml:space="preserve">Coronavirus: Eden Projectin konsertteja lykätään</w:t>
      </w:r>
    </w:p>
    <w:p>
      <w:r>
        <w:t xml:space="preserve">Diana Ross, Lionel Richie ja My Chemical Romance olivat yksi niistä artisteista, joiden oli määrä esiintyä Cornwallissa tänä kesänä. Eden Project ilmoitti, että esityksiä siirretään ja että se tekee "kovasti töitä" varmistaakseen, että esiintyjät ovat käytettävissä ensi vuonna. Alkuperäiset liput pysyvät voimassa tulevissa esityksissä, sanoi tiedottaja. "Järjestäjät ovat arvioineet tiiviisti maailmanlaajuisen koronaviruspandemian vaikutuksia ja päättäneet, että konserttikävijöiden, taiteilijoiden, miehistön, Eden Sessionsin henkilökunnan ja tukitiimien turvallisuuden ja hyvinvoinnin takaamiseksi Sessions ei voi jatkua tänä vuonna. "Kiitämme lämpimästi kaikkia kärsivällisyydestä ja ymmärryksestä, kun olemme työskennelleet näinä ennennäkemättöminä aikoina ja päätyneet tähän päätökseen." Eden Sessions on järjestetty vuodesta 2002 lähtien, ja sen tuotot käytetään hankkeen ympäristötyöhön, ja se toivoo palaavansa vuonna 2021.</w:t>
      </w:r>
    </w:p>
    <w:p>
      <w:r>
        <w:rPr>
          <w:b/>
        </w:rPr>
        <w:t xml:space="preserve">Yhteenveto</w:t>
      </w:r>
    </w:p>
    <w:p>
      <w:r>
        <w:t xml:space="preserve">Eden Projectissa järjestettäviä konsertteja on lykätty koronaviruksen vuoksi.</w:t>
      </w:r>
    </w:p>
    <w:p>
      <w:r>
        <w:rPr>
          <w:b/>
          <w:u w:val="single"/>
        </w:rPr>
        <w:t xml:space="preserve">Asiakirjan numero 47429</w:t>
      </w:r>
    </w:p>
    <w:p>
      <w:r>
        <w:t xml:space="preserve">Anfieldin stadionin laajennus: Kattoristikko nostetaan paikalleen</w:t>
      </w:r>
    </w:p>
    <w:p>
      <w:r>
        <w:t xml:space="preserve">Rakenne kiinnitettiin torneihin kahdella Yhdistyneen kuningaskunnan suurimmalla nosturilla, ja sen asentaminen kesti kahdeksan tuntia. Liverpool, joka aloitti stadionin laajennustyöt viime vuonna, sanoi, että tämä on uusi "uskomaton luku". Anfieldin kapasiteettia kasvatetaan parhaillaan noin 45 500:sta 59 000:een. Pääkatsomoon tulee uusi kolmas taso, joka lisää 8 300 paikkaa. Anfield Road Standia laajennetaan 4 800 istumapaikan verran. 100 miljoonan punnan arvoisten töiden odotetaan valmistuvan kauteen 2016-17 mennessä. Seuran toimitusjohtaja Ian Ayre sanoi: "Tämä on historiallinen virstanpylväs Anfieldin historiassa, kun stadionin muutos jatkuu. "Tämä saneeraus antaa meille loistavan tilaisuuden varmistaa, että kaikki se rikas historia ja perinteet, jotka tekevät tästä stadionista niin erityisen, voivat jatkua vielä monta vuotta." Anfieldin historiaa Lähde: Anfieldin stadionin historia: Liverpool FC</w:t>
      </w:r>
    </w:p>
    <w:p>
      <w:r>
        <w:rPr>
          <w:b/>
        </w:rPr>
        <w:t xml:space="preserve">Yhteenveto</w:t>
      </w:r>
    </w:p>
    <w:p>
      <w:r>
        <w:t xml:space="preserve">Anfieldin pääkatsomoon on nostettu 650 tonnia painava kattoristikko osana Liverpoolin kotikentän laajennustöitä.</w:t>
      </w:r>
    </w:p>
    <w:p>
      <w:r>
        <w:rPr>
          <w:b/>
          <w:u w:val="single"/>
        </w:rPr>
        <w:t xml:space="preserve">Asiakirjan numero 47430</w:t>
      </w:r>
    </w:p>
    <w:p>
      <w:r>
        <w:t xml:space="preserve">Tissa pidätettynä syyskuuhun asti</w:t>
      </w:r>
    </w:p>
    <w:p>
      <w:r>
        <w:t xml:space="preserve">Colombon tuomari hylkäsi hänen asianajajiensa vetoomuksen vapauttaa hänet takuita vastaan. Hänen asianajajansa väittivät, että poliisilla ei ole valtuuksia pitää ketään pidätettynä yli 90 päivää hätätilamääräysten nojalla. Hän on ollut pidätettynä maaliskuusta lähtien. Terrorismintutkimusosasto (TID) kertoi kuitenkin oikeudelle, että poliisilla on valtuudet pitää ketä tahansa pidätettynä jopa vuoden ajan hätätilamääräysten nojalla. Tuomari päätti, että epäillyt on pidettävä poliisin huostassa tutkinnan ajan. Viiden mediajärjestön edustajat osoittivat mieltään oikeuden edessä, kun Tissainayagam tuotiin oikeuteen. He kehottivat viranomaisia nostamaan syytteen Tissainayagamia vastaan tai vapauttamaan hänet. Outreach Lanka -sivuston päätoimittaja ja Sunday Times -lehden kolumnisti pidätettiin, kun hän vieraili kollegansa luona, jonka TID pidätti 6. maaliskuuta. Perusoikeuksia koskevassa vetoomuksessa hän ilmoitti aiemmin tuomioistuimelle, ettei hänelle ollut ilmoitettu häntä vastaan nostetuista syytteistä eikä hänelle ollut annettu kopiota pidätysmääräyksestä. Vetoomuksen esittäjän mukaan hän perusti Outreach Lanka -verkkosivuston tämän vuoden helmikuussa saksalaisen Local Institute of Conflict Transformationin rahoituksella. Muut neljä muuta TID:n yhdessä Tissanayagamin kanssa pidätettyä toimittajaa vapautettiin myöhemmin.</w:t>
      </w:r>
    </w:p>
    <w:p>
      <w:r>
        <w:rPr>
          <w:b/>
        </w:rPr>
        <w:t xml:space="preserve">Yhteenveto</w:t>
      </w:r>
    </w:p>
    <w:p>
      <w:r>
        <w:t xml:space="preserve">Sri Lankan oikeuslaitos antoi maanantaina poliisille luvan pidättää kolme epäiltyä, joiden joukossa on toimittaja JS Tissainayagam, syyskuun 5. päivään asti.</w:t>
      </w:r>
    </w:p>
    <w:p>
      <w:r>
        <w:rPr>
          <w:b/>
          <w:u w:val="single"/>
        </w:rPr>
        <w:t xml:space="preserve">Asiakirjan numero 47431</w:t>
      </w:r>
    </w:p>
    <w:p>
      <w:r>
        <w:t xml:space="preserve">Aivohalvauksen "emotionaalinen vaikutus jää usein huomiotta".</w:t>
      </w:r>
    </w:p>
    <w:p>
      <w:r>
        <w:t xml:space="preserve">Yli 2700 eloonjääneelle ja heidän hoitajilleen Yhdistyneessä kuningaskunnassa tehdyssä tutkimuksessa todettiin, että monet olivat kokeneet henkistä kärsimystä. Yli puolet tutkimukseen osallistuneista aivohalvauksesta selvinneistä kertoi olleensa masentuneita ja kaksi kolmasosaa ahdistuneita. 42 prosenttia kertoi Stroke Associationille, että he kokivat tulleensa hylätyiksi sen jälkeen, kun heidän fyysiset tarpeensa oli hoidettu. Kyselyyn osallistuneista hoitajista kahdeksan kymmenestä oli kokenut ahdistusta ja turhautumista. Aivohalvaukseen sairastuu Yhdistyneessä kuningaskunnassa vuosittain noin 152 000 ihmistä. Aivohalvauksen aiheuttamien aivovaurioiden vuoksi se on suurin aikuisten vammautumisen syy Yhdistyneessä kuningaskunnassa. Yhdistyneessä kuningaskunnassa on nyt yli miljoona aivohalvauksesta selviytynyttä, ja väestön ikääntymisen vuoksi luku tulee kasvamaan. Stroke Associationin toimitusjohtaja Jon Barrick sanoi: "Aivohalvauksesta selviytyneet ja heidän perheensä ovat järkyttyneitä, järkyttyneitä ja ahdistuneita, sillä heidän elämänsä muuttuu usein peruuttamattomasti hetkessä. "Jos terveydenhuollon ja sosiaalihuollon ammattilaiset tunnistavat paremmin aivohalvauksen vaikutukset, ihmiset voivat saada asianmukaisen arvion ja oikean tuen."</w:t>
      </w:r>
    </w:p>
    <w:p>
      <w:r>
        <w:rPr>
          <w:b/>
        </w:rPr>
        <w:t xml:space="preserve">Yhteenveto</w:t>
      </w:r>
    </w:p>
    <w:p>
      <w:r>
        <w:t xml:space="preserve">Aivohalvauksen emotionaaliset vaikutukset jätetään liian usein huomiotta, ja ne olisi asetettava samalle etusijalle kuin fyysinen kuntoutus, sanovat kampanjoijat.</w:t>
      </w:r>
    </w:p>
    <w:p>
      <w:r>
        <w:rPr>
          <w:b/>
          <w:u w:val="single"/>
        </w:rPr>
        <w:t xml:space="preserve">Asiakirjan numero 47432</w:t>
      </w:r>
    </w:p>
    <w:p>
      <w:r>
        <w:t xml:space="preserve">Derbyshiren rattijuopot ilmoitetaan "moraalisesta velvollisuudesta".</w:t>
      </w:r>
    </w:p>
    <w:p>
      <w:r>
        <w:t xml:space="preserve">Crimestoppers tarjosi rahaa jokaiselle, joka antoi tietoja, jotka johtivat pidätykseen ja syytteeseen. Derbyshiren poliisin mukaan se osoittaa, että ihmisillä on "moraalinen velvollisuus" soittaa puhelu. Kuukauden kestäneen kampanjan aikana 44-vuotias moottoripyöräilijä ja 20-vuotias kuljettaja saivat syytteen rattijuopumuksesta. Komisario Steve Wilson, Derbyshiren poliisilaitoksen liikennepoliisipäällikkö, sanoi: "On ilahduttavaa huomata, että näinä vaikeina aikoina Crimestoppersiin soittaneet ihmiset eivät olleet kiinnostuneita palkkiosta. "He kokivat, että heillä oli moraalinen velvollisuus soittaa." Koko joulukuun ajan käynnissä olleen kampanjan tarkoituksena oli saada ihmiset luopumaan rattijuopumuksesta kertomalla, että heistä voidaan tehdä rikosilmoitus. Edellisenä vuonna vastaavanlainen kampanja johti kymmeneen puheluun Crimestoppersiin. Poliisit pysäyttivät joulukuussa 2011 myös 895 kuljettajaa ja tekivät heille puhalluskokeen, josta 104 kuljettajaa joko antoi positiivisen tuloksen, kieltäytyi testistä tai ei antanut näytettä. Jouluaattona varhain aamulla poliisi sai puhelun, jonka mukaan Land Rover oli kaatunut Oakersidessa, Okerissa, Matlockissa, ja vaurioittanut useita pysäköityjä autoja. 20-vuotiasta kuljettajaa syytettiin myöhemmin rattijuopumuksesta. Joulukuun 15. päivänä yleisö ilmoitti, että Ilkestonissa Nottingham Roadilla moottoripyörän selässä istunut mies näytti huonovointiselta. 44-vuotias kuljettaja ei läpäissyt puhalluskoetta, ja häntä vastaan nostettiin syyte.</w:t>
      </w:r>
    </w:p>
    <w:p>
      <w:r>
        <w:rPr>
          <w:b/>
        </w:rPr>
        <w:t xml:space="preserve">Yhteenveto</w:t>
      </w:r>
    </w:p>
    <w:p>
      <w:r>
        <w:t xml:space="preserve">Kaksikymmentäkahdeksan ihmistä teki ilmoituksen rattijuopoista osana Derbyshiren joulukampanjaa - mutta kukaan ei hyväksynyt tarjousta mahdollisesta 1 000 punnan palkkiosta.</w:t>
      </w:r>
    </w:p>
    <w:p>
      <w:r>
        <w:rPr>
          <w:b/>
          <w:u w:val="single"/>
        </w:rPr>
        <w:t xml:space="preserve">Asiakirjan numero 47433</w:t>
      </w:r>
    </w:p>
    <w:p>
      <w:r>
        <w:t xml:space="preserve">Rogue One: Tähtien sota -ohjaajan elokuva siskontytölle</w:t>
      </w:r>
    </w:p>
    <w:p>
      <w:r>
        <w:t xml:space="preserve">Rogue One -elokuvan ohjaaja Midlands toivoo kuitenkin voivansa käyttää elokuvaa valistamaan ihmisiä Angelmanin oireyhtymästä. Gareth Edwards on tehnyt videon veljentyttärestään Ella Courtista, 14, Nuneatonista, jolla on kyseinen sairaus. Lucasfilmin tekemää ja kuvauspaikalla kuvattua videota on katsottu Youtubessa jo kymmeniä tuhansia kertoja. Edwards on Assert-hyväntekeväisyysjärjestön suojelija, ja videon tarkoituksena on lisätä tietoisuutta järjestön työstä. Mikä on Angelmanin oireyhtymä? Elokuvassa on pätkiä kuuluisista Tähtien sodan kohtauksista ja Ellan perheestä. Herra Edwards sanoi: "Ella Ella ei ole ongelma: "Kun sain ensimmäisen kerran tietää sisarentyttäreni sairaudesta, minun oli vaikea käsittää, mitä se on ja miten se vaikuttaa Ellaan, siskooni ja muuhun perheeseeni. "Ihmiset tuntevat usein huonoa omaatuntoa Ellan kaltaisia lapsia kohtaan, mutta hän on uskomattoman lämmin ja seurallinen, energinen ja koskettava ihminen." Hänen siskonsa ja Ellan äiti Lisa Court on myös järjestön edunvalvoja. Hän sanoi: "Hän on ollut mukana, mutta hän ei ole koskaan ollut mukana, koska hän ei ole ollut mukana: "Kun olet kuuluisa, voit olla meidän suojelijamme. "Kun voi sanoa Star Wars ja Angelmanin oireyhtymä samassa lauseessa, avautuu aivan uusi maailma."</w:t>
      </w:r>
    </w:p>
    <w:p>
      <w:r>
        <w:rPr>
          <w:b/>
        </w:rPr>
        <w:t xml:space="preserve">Yhteenveto</w:t>
      </w:r>
    </w:p>
    <w:p>
      <w:r>
        <w:t xml:space="preserve">"Olkoon voima kanssasi" saattaa olla viesti miljoonien Star Wars -fanien huulilla, kun he valmistautuvat uusimpaan elokuvaan.</w:t>
      </w:r>
    </w:p>
    <w:p>
      <w:r>
        <w:rPr>
          <w:b/>
          <w:u w:val="single"/>
        </w:rPr>
        <w:t xml:space="preserve">Asiakirjan numero 47434</w:t>
      </w:r>
    </w:p>
    <w:p>
      <w:r>
        <w:t xml:space="preserve">Kuvissa: Maalattu nainen perhosia havaittu eri puolilla Britanniaa</w:t>
      </w:r>
    </w:p>
    <w:p>
      <w:r>
        <w:t xml:space="preserve">Asiantuntijat sanovat, että Saharan eteläpuolisesta Afrikasta vuosittain tänne muuttavien lajien määrä kasvaa kerran vuosikymmenessä. Yhdistyneessä kuningaskunnassa nähtiin noin 11 miljoonaa perhosta viimeisimpänä "painted lady -vuonna" vuonna 2009. Maalattujen neitoperhosten havainnot ovat johtaneet lukemattomien kuvien ja videoiden julkaisemiseen. Tässä on valikoima meille lähettämiänne kuvia. Lue, miten voit lähettää meille kuvia Skotlannista, ja tutustu käyttöehtoihin.</w:t>
      </w:r>
    </w:p>
    <w:p>
      <w:r>
        <w:rPr>
          <w:b/>
        </w:rPr>
        <w:t xml:space="preserve">Yhteenveto</w:t>
      </w:r>
    </w:p>
    <w:p>
      <w:r>
        <w:t xml:space="preserve">Yhdistyneessä kuningaskunnassa ja Irlannissa on nähty valtavia määriä maalattuja neitoperhosia.</w:t>
      </w:r>
    </w:p>
    <w:p>
      <w:r>
        <w:rPr>
          <w:b/>
          <w:u w:val="single"/>
        </w:rPr>
        <w:t xml:space="preserve">Asiakirjan numero 47435</w:t>
      </w:r>
    </w:p>
    <w:p>
      <w:r>
        <w:t xml:space="preserve">Kysymyksiä ja vastauksia: Työkyvyttömyysetuudet ja sinä</w:t>
      </w:r>
    </w:p>
    <w:p>
      <w:r>
        <w:t xml:space="preserve">Huhtikuusta lähtien uudet hakijat Luoteis- ja Koillis-Englannissa ovat hakeneet henkilökohtaista itsenäisyyskorvausta (Personal Independence Payments, PIP) vammaisten toimeentulotuen (Disability Living Allowance, DLA) sijasta. Muualla Britanniassa uudet hakijat alkoivat hakea uutta PIP-etuutta 10. kesäkuuta alkaen. Hallitus suunnitteli, että lokakuusta 2013 alkaen myös ne, joiden olosuhteet ovat muuttuneet, arvioitaisiin PIP:n saajiksi. Aikatauluun tehty muutos tarkoittaa kuitenkin sitä, että aluksi vain Walesin, East Midlandsin ja West Midlandsin sekä East Anglian asukkaat joutuvat maksamaan tukea. Valtaosa 3,3 miljoonasta hakijasta saa edelleen DLA:ta vuoteen 2015 asti. Vammaisetuudet ovat erittäin monimutkaisia, ja tavoitteena on muun muassa yksinkertaistaa hakurakennetta. Siirto on kuitenkin osoittautunut kiistanalaiseksi. Hallitus väittää, että uusi järjestelmä on oikeudenmukaisempi, mutta joidenkin hyväntekeväisyysjärjestöjen mukaan tuhannet ihmiset menettävät taloudellisen tukensa.</w:t>
      </w:r>
    </w:p>
    <w:p>
      <w:r>
        <w:rPr>
          <w:b/>
        </w:rPr>
        <w:t xml:space="preserve">Yhteenveto</w:t>
      </w:r>
    </w:p>
    <w:p>
      <w:r>
        <w:t xml:space="preserve">Vammaisetuuksia koskevat muutokset on otettu asteittain käyttöön kaikkialla Yhdistyneessä kuningaskunnassa vuoden 2013 aikana, ja ne ovat viimeisimpiä sosiaaliturvajärjestelmään tehdyistä muutoksista.</w:t>
      </w:r>
    </w:p>
    <w:p>
      <w:r>
        <w:rPr>
          <w:b/>
          <w:u w:val="single"/>
        </w:rPr>
        <w:t xml:space="preserve">Asiakirjan numero 47436</w:t>
      </w:r>
    </w:p>
    <w:p>
      <w:r>
        <w:t xml:space="preserve">Pakistanin joukot ottivat Karachin haltuunsa väkivaltaisuuksien jälkeen</w:t>
      </w:r>
    </w:p>
    <w:p>
      <w:r>
        <w:t xml:space="preserve">Shahzeb Jillani BBC News, Karachi Ensimmäistä kertaa tiistaina alkaneiden väkivaltaisuuksien jälkeen puolisotilaalliset joukot ja poliisikomennuskunnat partioivat kaupungin läntisissä kaupunginosissa. Perjantaina poliisi sai käskyn ampua kaikki väkivaltaisuuksiin osallistuneet. Ambulanssit ja panssariajoneuvot ovat evakuoineet koteihinsa jo päivien ajan loukkuun jääneitä perheitä. Pakistanin talouspääkaupungin väkivaltaisuuksien lisääntymisestä syytetään laajalti kilpaileviin poliittisiin ja etnisiin ryhmiin liittyviä aseistettuja jengejä. Surupäivä Asukkaat sanoivat käyttävänsä ampumisten taukoa hyväkseen siirtyäkseen turvallisemmille alueille, koska he eivät juurikaan luota hallituksen kykyyn lopettaa laittomuudet. Kaupunki suljettiin perjantaina kokonaan sen jälkeen, kun sen tärkein poliittinen puolue MQM - joka erosi hiljattain hallituksesta liittyäkseen oppositioon - julisti surupäivän. Sulkeminen ei kuitenkaan estänyt uusien kuolemantapausten syntymistä. Väkivaltaisuudet levisivät Karachin muihin osiin, ja yli tusina ihmistä sai surmansa ampumisissa, käsikranaatti- ja raketti-iskuissa. Karachi, jossa asuu 18 miljoonaa ihmistä, on Pakistanin suurin satamakaupunki ja myös sen tärkein kaupallinen ja taloudellinen keskus. Monet täällä ovat huolissaan siitä, että jos kaupunki pysähtyy, sillä on valtava vaikutus Pakistanin jo ennestään vaikeuksissa olevaan talouteen.</w:t>
      </w:r>
    </w:p>
    <w:p>
      <w:r>
        <w:rPr>
          <w:b/>
        </w:rPr>
        <w:t xml:space="preserve">Yhteenveto</w:t>
      </w:r>
    </w:p>
    <w:p>
      <w:r>
        <w:t xml:space="preserve">Pakistanin turvallisuusjoukot ovat ottaneet haltuunsa osia Pakistanin suurimmasta kaupungista Karachista, jossa on tällä viikolla ammuttu ainakin 100 ihmistä.</w:t>
      </w:r>
    </w:p>
    <w:p>
      <w:r>
        <w:rPr>
          <w:b/>
          <w:u w:val="single"/>
        </w:rPr>
        <w:t xml:space="preserve">Asiakirjan numero 47437</w:t>
      </w:r>
    </w:p>
    <w:p>
      <w:r>
        <w:t xml:space="preserve">Koomikko John Bishop lahjoittaa 96 000 puntaa Hillsborough-rahastoon.</w:t>
      </w:r>
    </w:p>
    <w:p>
      <w:r>
        <w:t xml:space="preserve">47-vuotias sanoi, että "lausuntojen lukeminen on tuonut minulle jälleen kerran mieleen sen yksilöllisen menetyksen, josta niin monet ovat kärsineet". Yhdeksänkymmentäkuusi Liverpoolin fania kuoli Sheffieldin stadionilla vuonna 1989 tapahtuneessa puristuksessa. Tukiryhmä sanoi olevansa kiitollinen lahjoituksesta. Koomikko oli yksi tuhansista faneista, jotka kunnioittivat kuolleita Liverpoolin Anfieldin kentän Kopin edessä katastrofin jälkeisinä päivinä. 'Älä koskaan kulje yksin' Hän sanoi, että "vuonna 1989 laskin kukkia osoittaakseni kunnioitusta niille, jotka olivat menettäneet henkensä, ja osoittaakseni tukea heidän perheilleen". Hän lisäsi: "Tänään lahjoituksen tekeminen, jotta voimme auttaa saattamaan loppua lähemmäs, tuntuu sopivammalta. "Arvokkuus, jolla perheet ovat etsineet oikeutta yli neljännesvuosisadan ajan, on opetus meille kaikille. "He ovat parhaita meistä, eivätkä he koskaan kulje yksin." Hän lisäsi, että lahjoitus ei ole "yhtään sen tärkeämpi kuin mikään muu lahjoitus, jonka joku muu henkilö on tehnyt tukeakseen perheitä viimeisten 25 vuoden aikana". Huhtikuussa Liverpoolissa syntynyt koomikko osallistui Anfieldillä järjestettyyn hyväntekeväisyysjalkapallo-otteluun, joka järjestettiin vuoden 1989 Hillsborough'n katastrofissa kuolleiden 96 fanin muistoksi. Vuoden kestävät tutkimukset määrättiin sen jälkeen, kun Hillsborough'n riippumattoman paneelin paljastama uusi todistusaineisto johti siihen, että alkuperäiset tutkimustulokset kumottiin. Uhrien omaiset ovat antaneet uhreista taustalausuntoja, ja ensimmäistä kertaa oikeus kuulee, miten katastrofi vaikutti yksittäisiin perheisiin.</w:t>
      </w:r>
    </w:p>
    <w:p>
      <w:r>
        <w:rPr>
          <w:b/>
        </w:rPr>
        <w:t xml:space="preserve">Yhteenveto</w:t>
      </w:r>
    </w:p>
    <w:p>
      <w:r>
        <w:t xml:space="preserve">Koomikko John Bishop on lahjoittanut 96 000 puntaa Hillsborough'n perheiden tukiryhmälle liikuttuneena uhrien perheiden henkilökohtaisista lausunnoista, joita he antoivat tutkinnassa.</w:t>
      </w:r>
    </w:p>
    <w:p>
      <w:r>
        <w:rPr>
          <w:b/>
          <w:u w:val="single"/>
        </w:rPr>
        <w:t xml:space="preserve">Asiakirjan numero 47438</w:t>
      </w:r>
    </w:p>
    <w:p>
      <w:r>
        <w:t xml:space="preserve">Nosturit estävät Birminghamin lastensairaalan helikopterikentän laskeutumisen</w:t>
      </w:r>
    </w:p>
    <w:p>
      <w:r>
        <w:t xml:space="preserve">Midlands Air Ambulance Charityn tiedottajan mukaan nostureiden vuoksi työmaan helikopterikentän käytöstä on tullut "lentoturvallisuusongelma". Sen sijaan potilaat lennätetään Edgbastonissa sijaitsevaan poliisikouluun, josta heidät kuljetetaan viimeisen matkan maanteitse. Sairaalan tiedottaja sanoi, että he työskentelevät "palatakseen lähempänä sijaitsevaan paikkaan". Birmingham Women's and Children's NHS Foundation Trustin tiedottaja sanoi, että vuosittain on noin 40 "laskeutumistapausta", joista "suurin osa" johtuu etäisyydestä... eikä niinkään aikakriittisistä tapauksista.". Nostureita käytetään rakennustöihin sairaalan lähellä. Ian Roberts, hyväntekeväisyysjärjestön lentotoiminnan johtaja, sanoi: "Birminghamin lastensairaalan ensisijainen laskeutumispaikka on ollut suljettuna useiden kuukausien ajan, koska alueella on paljon nostureita, jotka ovat lentoturvallisuusongelma." Hyväntekeväisyysjärjestö käyttää kolmea ilma-ambulanssia, jotka kattavat Midlandsin, Herefordshiren, Shropshiren, Staffordshiren ja Worcestershiren alueet. Roberts lisäsi, että pitkän aikavälin tavoitteena on jatkaa lentoja sairaalan ensisijaiselle laskeutumispaikalle, "kun se katsotaan turvalliseksi". Hän sanoi, että sillä välin he työskentelevät varmistaakseen paikan lähempänä sairaalaa lähellä Aston Villan jalkapallokenttää.</w:t>
      </w:r>
    </w:p>
    <w:p>
      <w:r>
        <w:rPr>
          <w:b/>
        </w:rPr>
        <w:t xml:space="preserve">Yhteenveto</w:t>
      </w:r>
    </w:p>
    <w:p>
      <w:r>
        <w:t xml:space="preserve">Lentoambulanssit joutuvat laskeutumaan yli kolmen mailin päähän Birminghamin lastensairaalasta, koska lähialueella on paljon nostureita.</w:t>
      </w:r>
    </w:p>
    <w:p>
      <w:r>
        <w:rPr>
          <w:b/>
          <w:u w:val="single"/>
        </w:rPr>
        <w:t xml:space="preserve">Asiakirjan numero 47439</w:t>
      </w:r>
    </w:p>
    <w:p>
      <w:r>
        <w:t xml:space="preserve">Lloyds TSB:n tutkimuksen mukaan skotlantilaisten talouden elpyminen "vaimeaa".</w:t>
      </w:r>
    </w:p>
    <w:p>
      <w:r>
        <w:t xml:space="preserve">Lloyds TSB Scotlandin mukaan se on havainnut myönteisiä merkkejä siitä, että yritykset ovat saaneet uutta liiketoimintaa alhaisesta luottamuksesta huolimatta. Pankin tutkimuksen mukaan kasvu oli kuitenkin heikkoa, vaimeaa ja todennäköisesti alle 1 prosentin tänä vuonna, ja kuluttajien ja yritysten luottamus oli edelleen heikko. Luvut edustavat kuitenkin hidasta ja tasaista parannusta syvästä taantumasta. Viennin paraneminen hidastui, mutta odotukset ulkomaanmyynnistä olivat kyselyn mukaan vilkkaat. CBI:n Britannian pankeista tekemän tutkimuksen mukaan pankit ovat hyvässä kunnossa, vaikka niiden vähittäiskauppaosastoja kuvailtiin "vaimeiksi" niiden valmistautuessa lisääntyvään kilpailuun.</w:t>
      </w:r>
    </w:p>
    <w:p>
      <w:r>
        <w:rPr>
          <w:b/>
        </w:rPr>
        <w:t xml:space="preserve">Yhteenveto</w:t>
      </w:r>
    </w:p>
    <w:p>
      <w:r>
        <w:t xml:space="preserve">Uuden yritystutkimuksen mukaan Skotlannin talous jatkaa vaimeaa elpymistään taantumasta.</w:t>
      </w:r>
    </w:p>
    <w:p>
      <w:r>
        <w:rPr>
          <w:b/>
          <w:u w:val="single"/>
        </w:rPr>
        <w:t xml:space="preserve">Asiakirjan numero 47440</w:t>
      </w:r>
    </w:p>
    <w:p>
      <w:r>
        <w:t xml:space="preserve">Bouteflika pyrkii viidennelle kaudelle Algerian presidentiksi</w:t>
      </w:r>
    </w:p>
    <w:p>
      <w:r>
        <w:t xml:space="preserve">Bouteflika on ollut virassa 20 vuotta, mutta häntä on nähty harvoin julkisuudessa sen jälkeen, kun hän sai aivohalvauksen vuonna 2013. Hän vakuutti, että hänen "vankkumaton halunsa" palvella Algeriaa antoi hänelle mahdollisuuden "ylittää terveysongelmien asettamat rajoitteet". Arvostelijoiden mukaan tämä vaikeuttaa hänen tehtäviensä hoitamista. Hän on sidottu pyörätuoliin ja on perunut viimeaikaisia virallisia kokouksia. Bouteflika tapasi viimeksi korkea-arvoisen ulkomaan virkamiehen Saksan liittokansleri Angela Merkelin vierailun aikana syyskuussa. Aiempi tapaaminen hänen kanssaan oli peruttu. Bouteflikan odotetaan kuitenkin yleisesti voittavan huhtikuun vaalit, kertoo BBC:n arabian kielen toimittaja Ahmed Rouaba. Onko hän maailman vanhin johtaja? Ei, ei läheskään. Maailman vanhin valittu johtaja on 93-vuotias Malesian pääministeri Mahathir Mohamad. Mahathir vitsaili omasta iästään, kun hänet äänestettiin pääministeriksi toukokuussa. "Kyllä, kyllä, olen yhä elossa", hän vitsaili yleisölle lehdistötilaisuudessa. Bouteflika voi etsiä lähempää kotimaata toisen valitun presidentin, joka on itseään useita vuosia vanhempi. Algerian naapurimaata Tunisiaa johtaa 92-vuotias presidentti Beji Caid Essebsi.</w:t>
      </w:r>
    </w:p>
    <w:p>
      <w:r>
        <w:rPr>
          <w:b/>
        </w:rPr>
        <w:t xml:space="preserve">Yhteenveto</w:t>
      </w:r>
    </w:p>
    <w:p>
      <w:r>
        <w:t xml:space="preserve">Algerian 81-vuotias presidentti Abdelaziz Bouteflika aikoo pyrkiä viidennelle kaudelle huhtikuun vaaleissa, hän ilmoitti valtion tiedotusvälineiden julkaisemassa viestissä.</w:t>
      </w:r>
    </w:p>
    <w:p>
      <w:r>
        <w:rPr>
          <w:b/>
          <w:u w:val="single"/>
        </w:rPr>
        <w:t xml:space="preserve">Asiakirjan numero 47441</w:t>
      </w:r>
    </w:p>
    <w:p>
      <w:r>
        <w:t xml:space="preserve">Westonbirt Arboretum muuttuu valaistuksi talven ihmemaaksi.</w:t>
      </w:r>
    </w:p>
    <w:p>
      <w:r>
        <w:t xml:space="preserve">Gloucestershiren Westonbirt Arboretumissa järjestettävässä Enchanted Christmas -valofestivaalissa, joka järjestetään nyt 22. kerran, on valaistu polku, jonka oksien väliin on piilotettu valonäytöksiä. Arboretumin Hannah Ward kertoi, että 15 000 puun joukosta on käytetty "valtava" määrä valaistusta, jotta osa puista olisi muuttunut "joulun ihmemaaksi". Hän sanoi: Hän sanoi: "Tiimi on ollut kiireinen valaisimien asentamisessa lokakuun lopusta lähtien, joten työ on ollut pitkä, mutta se näyttää todella uskomattomalta." Festivaali järjestetään viikonloppuisin 23. joulukuuta asti. Saatat myös pitää tästä:</w:t>
      </w:r>
    </w:p>
    <w:p>
      <w:r>
        <w:rPr>
          <w:b/>
        </w:rPr>
        <w:t xml:space="preserve">Yhteenveto</w:t>
      </w:r>
    </w:p>
    <w:p>
      <w:r>
        <w:t xml:space="preserve">Tuhannet tornimaiset puut valaistaan maagisissa väreissä joulun alla.</w:t>
      </w:r>
    </w:p>
    <w:p>
      <w:r>
        <w:rPr>
          <w:b/>
          <w:u w:val="single"/>
        </w:rPr>
        <w:t xml:space="preserve">Asiakirjan numero 47442</w:t>
      </w:r>
    </w:p>
    <w:p>
      <w:r>
        <w:t xml:space="preserve">Yhdistyneen kuningaskunnan tulvat: Herefordin ja Shrewsburyn väliset junat jatkavat matkaansa</w:t>
      </w:r>
    </w:p>
    <w:p>
      <w:r>
        <w:t xml:space="preserve">Rankkasade aiheutti tulvia Shrewsburyn ja Craven Armsin välillä, minkä vuoksi kaikki kaupunkien väliset junat pysäytettiin. Palvelut on aloitettu uudelleen, mutta National Rail Enquiries varoitti, että niitä voidaan muuttaa, peruuttaa tai viivästyttää. Angus-myrskyn aiheuttamat tulvat ovat tulvineet koteja ja teitä eri puolilla Englantia ja Walesia. Arriva Trainsin mukaan junaliput hyväksytään korvaavissa bussivuoroissa. Tuulen ja sateiden odotetaan jatkuvan osissa Yhdistynyttä kuningaskuntaa ja aiheuttavan äkkitulvia ja matkustuskaaosta. Lisätietoja tästä jutusta ja muista Shropshiren uutisista Herefordshiren ja Worcestershiren päivityksiä varten Ennustajat varoittivat, että olosuhteet paranevat vasta myöhemmin tällä viikolla, ja sadekuurojen odotettiin etenevän pohjoiseen ja tuovan mukanaan voimakkaita tuulia, joiden nopeus voi olla jopa 80mph. Ympäristövirasto on antanut kymmeniä tulvavaroituksia Englannissa ja Walesissa, mikä tarkoittaa, että tulvia oli odotettavissa ja että välittömiä toimia vaadittiin.</w:t>
      </w:r>
    </w:p>
    <w:p>
      <w:r>
        <w:rPr>
          <w:b/>
        </w:rPr>
        <w:t xml:space="preserve">Yhteenveto</w:t>
      </w:r>
    </w:p>
    <w:p>
      <w:r>
        <w:t xml:space="preserve">Shrewsburyn ja Herefordin välinen junaliikenne on jatkunut tulvien aiheuttamien peruutusten jälkeen.</w:t>
      </w:r>
    </w:p>
    <w:p>
      <w:r>
        <w:rPr>
          <w:b/>
          <w:u w:val="single"/>
        </w:rPr>
        <w:t xml:space="preserve">Asiakirjan numero 47443</w:t>
      </w:r>
    </w:p>
    <w:p>
      <w:r>
        <w:t xml:space="preserve">Kaksi kuorma-autonkuljettajaa loukkaantui vakavasti Fifen törmäyksessä</w:t>
      </w:r>
    </w:p>
    <w:p>
      <w:r>
        <w:t xml:space="preserve">Onnettomuus tapahtui Auchtermuchtyn ja B937-tien välillä Birnie Lochin kohdalla noin klo 07:50. Molemmat 34- ja 49-vuotiaat kuljettajat, jotka olivat kummankin ajoneuvon ainoat matkustajat, vietiin ambulanssilla vakavasti loukkaantuneina Ninewellsin sairaalaan. Tie suljettiin, jotta tutkinta voitiin suorittaa paikan päällä. Ylikonstaapeli Colin Morrison vetosi silminnäkijöihin: "Tämä oli vakava onnettomuus, jonka seurauksena kaksi miestä on viety sairaalaan vakavien vammojen vuoksi. "Tutkimukset törmäyksen syystä jatkuvat, ja kehotan kaikkia, jotka näkivät tapahtuneen ja jotka eivät ole vielä puhuneet poliiseille, ilmoittautumaan." Näin on tapahtunut. "Pyydän myös autoilijoita, jotka käyttivät A91-tietä tänä aamuna ja jotka ovat saattaneet nauhoittaa kojelautakameralla, tarkistamaan järjestelmänsä ja toimittamaan meille kaikki asiaankuuluva kuvamateriaali mahdollisimman pian." Aiheeseen liittyvät Internet-linkit Skotlannin poliisi Ei hätätilanteita - puhelin 101.</w:t>
      </w:r>
    </w:p>
    <w:p>
      <w:r>
        <w:rPr>
          <w:b/>
        </w:rPr>
        <w:t xml:space="preserve">Yhteenveto</w:t>
      </w:r>
    </w:p>
    <w:p>
      <w:r>
        <w:t xml:space="preserve">Kaksi kuorma-autonkuljettajaa on loukkaantunut vakavasti kuorma-autojen törmättyä toisiinsa A91-tiellä Fifessä.</w:t>
      </w:r>
    </w:p>
    <w:p>
      <w:r>
        <w:rPr>
          <w:b/>
          <w:u w:val="single"/>
        </w:rPr>
        <w:t xml:space="preserve">Asiakirjan numero 47444</w:t>
      </w:r>
    </w:p>
    <w:p>
      <w:r>
        <w:t xml:space="preserve">Huoli kadonneesta toimittajasta</w:t>
      </w:r>
    </w:p>
    <w:p>
      <w:r>
        <w:t xml:space="preserve">Pariisissa toimivan Toimittajat ilman rajoja -järjestön (RSF) mukaan LankaeNews-verkkosivuston poliittinen analyytikko, joka on myös kokenut pilapiirtäjä, lähti töistä myöhään sunnuntai-iltana, mutta ei ole vielä palannut kotiin. Toimittaja, joka aiemmin siepattiin ja pidettiin muutaman tunnin ajan vangittuna, on tukenut opposition pääehdokkaan, kenraali Sarath Fonsekan kampanjaa, kertoivat hänen kollegansa BBC Sandeshayalle. "Kun otetaan huomioon nykyinen poliittinen jännitys, on erittäin huolestuttavaa, että hallituksen arvostelusta tunnettu toimittaja katoaa pääkaupungissa", Toimittajat ilman rajoja -järjestö sanoi. "Kun huhut toimittajiin kohdistuvasta tahallisesta väkivallasta ovat liikkeellä, odotamme viranomaisilta nopeaa reaktiota, jonka tarkoituksena on löytää Ekneligoda ehjänä ja terveenä", RSF sanoi lausunnossaan. Rouva Ekneligoda on tehnyt poliisille valituksen hänen katoamisestaan. Puhuessaan Colombossa pidetyssä lehdistötilaisuudessa yhdessä ammattilaisten ryhmän kanssa rouva Ekneligoda vetosi sieppaajiin, jotta nämä vapauttaisivat "ei Prageethin nimissä esiintyvän henkilön vaan kahden lapseni isän" . Hän on ilmaissut pettymyksensä poliisin käytökseen, kun hän yritti tehdä valituksen. Eräs toimittajakollega on kertonut RSF:lle, että Prageeth Ekneligodaa on uhkailtu aiemminkin hänen analyysiensa vuoksi. "Viime viikolla hän kirjoitti pitkän vertailevan analyysin presidentinvaalien kahdesta pääehdokkaasta, joka julkaistiin singaleesiksi Lankaenewsin sivustolla. Hän asettui opposition puolelle. Pelkäämme, että hänen katoamisensa liittyy tuohon artikkeliin", RSF siteerasi.</w:t>
      </w:r>
    </w:p>
    <w:p>
      <w:r>
        <w:rPr>
          <w:b/>
        </w:rPr>
        <w:t xml:space="preserve">Yhteenveto</w:t>
      </w:r>
    </w:p>
    <w:p>
      <w:r>
        <w:t xml:space="preserve">Kansainväliset tiedotusvälineiden tarkkailijat ovat kehottaneet Sri Lankan viranomaisia tekemään enemmän kadonneen toimittajan Prageeth Ekneligodan löytämiseksi, joka on ollut kateissa sunnuntaista lähtien.</w:t>
      </w:r>
    </w:p>
    <w:p>
      <w:r>
        <w:rPr>
          <w:b/>
          <w:u w:val="single"/>
        </w:rPr>
        <w:t xml:space="preserve">Asiakirjan numero 47445</w:t>
      </w:r>
    </w:p>
    <w:p>
      <w:r>
        <w:t xml:space="preserve">Virkamiesten on otettava oppia Silverstonen pysäköintiongelmista</w:t>
      </w:r>
    </w:p>
    <w:p>
      <w:r>
        <w:t xml:space="preserve">Monet 120 000 kilpakävijästä joutuivat jonottamaan radalle tultaessa pitkiin jonoihin, koska parkkipaikat olivat tulvillaan. Jopa 30 000 fania kehotettiin pysymään poissa lauantaina, ja sunnuntaina lähtijöiden lähtö viivästyi. Toimitusjohtaja Richard Phillips sanoi: "Pyrimme toteuttamaan uusia suunnitelmia ensi vuotta varten." Kisan voitti Red Bull -tallin Mark Webber. "Ylimääräistä kapasiteettia" Phillips sanoi, että kilpailupäivä oli sujunut hyvin, ja lisäsi: "Täytyy antaa tunnustusta paikalliselle yhteisölle ja faneille, jotka ovat olleet hyvin kekseliäitä ja hyvin kannustavia." Silverstone kertoi investoivansa vuosittain yli miljoona puntaa pysäköintialueiden ja liikenteen valmisteluun ja hallintaan. Edellisen kerran Silverstonessa oli ongelmia märissä olosuhteissa vuonna 2000, kun kilpailu järjestettiin huhtikuussa ja sade aiheutti liikennekaaoksen. A43-tien parantaminen ja yksisuuntaisen järjestelmän luominen kisaviikonloppuisin ovat ratkaisseet monia tapahtumien liikenneongelmia sen jälkeen. "Olemme oppineet paljon viikonlopun aikana, tällaisia tilanteita sattuu vain 10-15 vuoden välein, mutta emme halua joutua uudelleen perjantain kaltaiseen tilanteeseen", Phillips sanoi. Ongelmia oli myös Silverstonen radan ympärillä olevilla leirintäalueilla, joilla monet ihmiset käännytettiin pois perjantaina märkien olosuhteiden vuoksi. Phillips lisäsi: "Leirintäalueita on tarkistettava, ja meidän on saatava lisää kapasiteettia."</w:t>
      </w:r>
    </w:p>
    <w:p>
      <w:r>
        <w:rPr>
          <w:b/>
        </w:rPr>
        <w:t xml:space="preserve">Yhteenveto</w:t>
      </w:r>
    </w:p>
    <w:p>
      <w:r>
        <w:t xml:space="preserve">Silverstonen toimitsijat ovat luvanneet ottaa opikseen sen jälkeen, kun rankkasade aiheutti vakavia ongelmia katsojille Britannian F1 Grand Prix -kisassa.</w:t>
      </w:r>
    </w:p>
    <w:p>
      <w:r>
        <w:rPr>
          <w:b/>
          <w:u w:val="single"/>
        </w:rPr>
        <w:t xml:space="preserve">Asiakirjan numero 47446</w:t>
      </w:r>
    </w:p>
    <w:p>
      <w:r>
        <w:t xml:space="preserve">M54:n ruumiin uhri "soitti 999" ennen kuin hänet ilmoitettiin kadonneeksi.</w:t>
      </w:r>
    </w:p>
    <w:p>
      <w:r>
        <w:t xml:space="preserve">Surjit Takhar, 37, ilmoitettiin kadonneeksi kotoaan Oldburystä, West Midlandsin osavaltiosta 8. lokakuuta 2008. Lokakuun 1. päivänä samana vuonna Takhar soitti 999-soiton, kun joku oli käynyt hänen kotonaan, West Midlandsin poliisi kertoi. Hänen ruumiinsa löydettiin elokuussa 2015 hylättynä M54-tien vierestä Shifnalin läheltä. Shropshiren, Telfordin ja Wrekinin neuvoston vanhempi kuolinsyyntutkija John Ellery antoi avoimen johtopäätöksen maanantaina pidetyssä kuulemisessa. Komisario Jim Munro vahvisti, että Takhar soitti hätänumeroon 1. lokakuuta. Lavina Sohl, herra Takharin ex-vaimo, jolla oli kolme lasta, sanoi kuulemisen jälkeen: "Haluan vain tietää, mitä on tapahtunut. "Joka hetki päivästä on kuin eläisin kahta elämää. "Päässäni ei voi käsittää, miten hän vain katosi, miten hänet vietiin sinne. Kaikki tunsivat hänet, hän ei vain katoaisi. "Tarvitsen yhä vastauksia. Pyydän, pyydän, rukoilen, jos joku tietää jotain, olkaa hyvä ja ilmoittautukaa. "Se on tuhonnut lapsemme", Sohl lisäsi. Aiemmin Takharin entinen vaimo sanoi epäilevänsä, että Takhar oli tuntenut tappajansa. Takharin hautajaiset pidettiin kaksi viikkoa sitten. Kolme henkilöä pidätettiin ja kuulusteltiin viime vuoden joulukuussa. Kaikki pidätetyt on vapautettu ilman syytteitä.</w:t>
      </w:r>
    </w:p>
    <w:p>
      <w:r>
        <w:rPr>
          <w:b/>
        </w:rPr>
        <w:t xml:space="preserve">Yhteenveto</w:t>
      </w:r>
    </w:p>
    <w:p>
      <w:r>
        <w:t xml:space="preserve">Mies, jonka ruumis löydettiin M54-moottoritien varrelta, soitti hätäkeskukseen vain päiviä ennen kuin hänet ilmoitettiin kadonneeksi, kuultiin tutkinnassa.</w:t>
      </w:r>
    </w:p>
    <w:p>
      <w:r>
        <w:rPr>
          <w:b/>
          <w:u w:val="single"/>
        </w:rPr>
        <w:t xml:space="preserve">Asiakirjan numero 47447</w:t>
      </w:r>
    </w:p>
    <w:p>
      <w:r>
        <w:t xml:space="preserve">Amazon ostaa "älykkään" ovikellofirman Ringin</w:t>
      </w:r>
    </w:p>
    <w:p>
      <w:r>
        <w:t xml:space="preserve">Ring valmistaa ovikelloja, jotka tallentavat live-videoita asiakkaiden ovista ja lähettävät videot sitten asiakkaiden älypuhelimiin. Ovikello voisi auttaa Amazonin asiakkaita luottamaan sen uuteen palveluun, jonka avulla kuriirit voivat avata ihmisten ulko-ovet ja laittaa toimitukset sisään. Amazonin kerrotaan maksaneen Ringin kaupasta yli miljardi dollaria. Amazon ja Ring kieltäytyivät molemmat kommentoimasta hintaa, josta uutisoi Reuters. Amazonin tiedottaja sanoi, että se osti Ringin auttaakseen asiakkaita pitämään kotinsa "turvassa". Ringin mukaan yhteistyö Amazonin kanssa antaa sille mahdollisuuden "saavuttaa vielä enemmän", kun se kehittää kodin turvatuotteita. Amazonin älykaiutin Alexa toimii jo Ringin laitteiden kanssa, ja Amazonin pääomasijoitusyhtiö sijoitti Ringiin viime vuonna. Vuonna 2012 perustetulla Ringillä on yli 2 000 työntekijää, noin miljoona asiakasta ja arvioitu myynti vuonna 2016 oli 155 miljoonaa dollaria, kertoi Los Angeles Times viime vuonna. Yritys tunnettiin aiemmin nimellä Bot Home Automation. Amazon valmistaa jo tuotteita kotiin, kuten Cloud Cam -turvakameraa ja ääniohjattavia laitteita, kuten Echo-kaiutinta, jota käyttäjät voivat käskeä suorittamaan tehtäviä, kuten sytyttämään ja sammuttamaan valoja ja soittamaan musiikkia.</w:t>
      </w:r>
    </w:p>
    <w:p>
      <w:r>
        <w:rPr>
          <w:b/>
        </w:rPr>
        <w:t xml:space="preserve">Yhteenveto</w:t>
      </w:r>
    </w:p>
    <w:p>
      <w:r>
        <w:t xml:space="preserve">Amazon on ostanut yhdysvaltalaisen yrityksen, joka valmistaa huipputeknisiä ovikelloja, minkä odotetaan auttavan verkkokauppaa parantamaan pakettien jakelua.</w:t>
      </w:r>
    </w:p>
    <w:p>
      <w:r>
        <w:rPr>
          <w:b/>
          <w:u w:val="single"/>
        </w:rPr>
        <w:t xml:space="preserve">Asiakirjan numero 47448</w:t>
      </w:r>
    </w:p>
    <w:p>
      <w:r>
        <w:t xml:space="preserve">Jalankulkija kriittisessä tilassa jäätyään auton alle Edinburghissa</w:t>
      </w:r>
    </w:p>
    <w:p>
      <w:r>
        <w:t xml:space="preserve">Mercedes GL -merkkinen auto törmäsi häneen noin kello 08:00 Southhouse Avenuella. Kuljettaja pysähtyi paikalle, ja nainen vietiin Edinburghin kuninkaalliseen sairaalaan. Poliisi pyytää silminnäkijöitä ottamaan pikaisesti yhteyttä ja pyytää ohikulkevien autoilijoiden autojen kojelautakameroiden kuvamateriaalia. PC Declan Fitzpatrick Skotlannin poliisista sanoi: "Kyseessä on ollut erittäin vakava törmäys, ja tällä hetkellä pyrimme selvittämään tapaukseen liittyvät olosuhteet. "Southhouse Avenuella tiistaiaamuna liikkuneita ja tapahtuneen nähneitä pyydetään ottamaan välittömästi yhteyttä poliisiin". "Jos autoilijoilla on yhteentörmäyksen tapahtumiin liittyvää kojelautakamerakuvaa, ottakaa yhteyttä." Aiheeseen liittyvät Internet-linkit Poliisi Skotlanti</w:t>
      </w:r>
    </w:p>
    <w:p>
      <w:r>
        <w:rPr>
          <w:b/>
        </w:rPr>
        <w:t xml:space="preserve">Yhteenveto</w:t>
      </w:r>
    </w:p>
    <w:p>
      <w:r>
        <w:t xml:space="preserve">92-vuotias nainen on kriittisessä tilassa sairaalassa jäätyään auton alle Edinburghin kaakkoispuolella.</w:t>
      </w:r>
    </w:p>
    <w:p>
      <w:r>
        <w:rPr>
          <w:b/>
          <w:u w:val="single"/>
        </w:rPr>
        <w:t xml:space="preserve">Asiakirjan numero 47449</w:t>
      </w:r>
    </w:p>
    <w:p>
      <w:r>
        <w:t xml:space="preserve">Aberdeenin lentokentän insinöörit yrittivät estää lentokoneen liikkumisen</w:t>
      </w:r>
    </w:p>
    <w:p>
      <w:r>
        <w:t xml:space="preserve">Kiilojen poistaminen oli vaikuttanut seisontajarrun hydraulipaineeseen, ilmailuonnettomuuksien tutkintavirasto (AAIB) kertoi. Koneen nokka päätyi toisen koneen moottorin alle ja nosti sen irti maasta. Kukaan ei loukkaantunut Aberdeenin lentokentällä 16. kesäkuuta sattuneessa onnettomuudessa. AAIB:n mukaan neljä työntekijää oli kuitenkin vaarantanut itsensä. Kummassakaan koneessa ei ollut matkustajia, ja kaksi koneen miehistön jäsentä eivät loukkaantuneet. AAIB:n mukaan kolme insinööriä ja yksi maahuolintayhtiön työntekijä, lähettäjä, olivat yrittäneet estää Flyben koneen vierimisen työntämällä ja vetämällä koneen osasta. Lähettäjä ja insinööri yrittivät myös työntää koneen nokkaa vasten. AAIB:n mukaan helikopteri oli rullaillut onnettomuuspaikan ohi vain hetkeä aiemmin.</w:t>
      </w:r>
    </w:p>
    <w:p>
      <w:r>
        <w:rPr>
          <w:b/>
        </w:rPr>
        <w:t xml:space="preserve">Yhteenveto</w:t>
      </w:r>
    </w:p>
    <w:p>
      <w:r>
        <w:t xml:space="preserve">Neljä työntekijää yritti estää lentokonetta vierimästä pois sen jälkeen, kun sen keulapyörän kiilat oli epähuomiossa poistettu.</w:t>
      </w:r>
    </w:p>
    <w:p>
      <w:r>
        <w:rPr>
          <w:b/>
          <w:u w:val="single"/>
        </w:rPr>
        <w:t xml:space="preserve">Asiakirjan numero 47450</w:t>
      </w:r>
    </w:p>
    <w:p>
      <w:r>
        <w:t xml:space="preserve">Lankaenewsin toimittajat "syyttömiä</w:t>
      </w:r>
    </w:p>
    <w:p>
      <w:r>
        <w:t xml:space="preserve">Gangodawilan tuomari määräsi poliisin vapauttamaan Sandaruwan Senadheeran ja Bennet Rupasinghen, Lanakaenews-verkkolehden päätoimittajan ja uutistoimittajan. Kaksikko pidätettiin sen jälkeen, kun he olivat ilmoittaneet poliisipäällikkö Jayantha Wickramanthalle, mediaministerille, presidentin sihteeristölle ja muille tiedotusvälineiden työntekijöille Poddala Jayanthan sieppauksesta aiemmin tänä vuonna. "Vakava vääryys" Poliisi syytti heitä siitä, että he olivat jättäneet kertomatta tapaukseen liittyviä tärkeitä tietoja. Sri Lanka Working Media Associationin (SLWMA) silloinen pääsihteeri Jayantha siepattiin ja häntä kidutettiin tuntemattomien hyökkääjien toimesta. Poliisi ei ole vielä pidättänyt ketään tapaukseen liittyvää henkilöä. Syytettyjen asianajaja Manjula Pathiraja kertoi BBC Sandeshayalle, että kahden toimittajan pidättäminen oli poliisin tekemä "vakava vääryys". "Ainoa rikos, johon nämä kaksi toimittajaa ovat syyllistyneet, oli se, että he yrittivät parhaansa mukaan pelastaa toimittajakollegansa hengen", hän sanoi. Pathiraja lisäsi, että yleisön velvollisuus on nousta vastustamaan poliisin epäoikeudenmukaisuutta.</w:t>
      </w:r>
    </w:p>
    <w:p>
      <w:r>
        <w:rPr>
          <w:b/>
        </w:rPr>
        <w:t xml:space="preserve">Yhteenveto</w:t>
      </w:r>
    </w:p>
    <w:p>
      <w:r>
        <w:t xml:space="preserve">Sri Lankan tuomioistuimet ovat vapauttaneet kaksi toimittajaa syytteistä, koska poliisi ei pystynyt toimittamaan todisteita syytteen nostamiseksi.</w:t>
      </w:r>
    </w:p>
    <w:p>
      <w:r>
        <w:rPr>
          <w:b/>
          <w:u w:val="single"/>
        </w:rPr>
        <w:t xml:space="preserve">Asiakirjan numero 47451</w:t>
      </w:r>
    </w:p>
    <w:p>
      <w:r>
        <w:t xml:space="preserve">Oxfordin vapunpäivän juhlallisuuksissa Magdalenin silta avataan taas</w:t>
      </w:r>
    </w:p>
    <w:p>
      <w:r>
        <w:t xml:space="preserve">Viime vuonna noin 18 000 ihmistä kokoontui sillalle ja sillan varrelle kuuntelemaan perinteistä virttä, jota laulettiin Magdalen Collegen tornista. Aiemmin ihmiset ovat loukkaantuneet hyppäämällä sillalta jokeen. Viime vuonna neuvosto kuitenkin järjesti tapahtuman "ilman vaaratilanteita" ja sanoi pyrkivänsä samaan myös vuonna 2012. Oxfordin kaupunginvaltuuston johtaja, kunnanvaltuutettu Bob Price sanoi: "Olen iloinen, että viime vuonna kaikki kunnioittivat päätöstä avata Magdalenin silta uusin turvallisuustoimenpitein, ja toivon, että 1. toukokuuta 2012 on yhtä miellyttävä." "Olen iloinen, että viime vuonna kaikki kunnioittivat päätöstä avata Magdalenin silta uusin turvallisuustoimenpitein." 'Juo vastuullisesti' Neuvosto on tehnyt selväksi, että nykyiset lähes kuivuusolosuhteet merkitsevät sitä, että joen vedenpinta on hyvin alhainen, mikä tekee sillalta hyppäämisestä erittäin vaarallista. Vuonna 2005 40 ihmistä loukkaantui hyppiessään jokeen, ja lääninhallituksen mukaan terveydenhuollolle aiheutuneet kustannukset olivat tuona vuonna noin 50 000 puntaa. Aubrey Bell South Central Ambulance Servicestä sanoi: "Pyydämme teitä ajattelemaan potilaita, jotka saattavat kärsiä hengenvaarallisista lääketieteellisistä hätätilanteista kaupungissa, juomalla vastuullisesti sinä päivänä, jotta ambulanssiresurssit ovat käytettävissä niille ihmisille, jotka saattavat todella tarvita niitä." Silta on avoinna jalankulkijoille ja suljettu liikenteeltä 1. toukokuuta kello 04:30-09:00 GMT. Valtuusto ilmoitti, että silta avataan uudelleen liikenteelle heti, kun se on turvallista.</w:t>
      </w:r>
    </w:p>
    <w:p>
      <w:r>
        <w:rPr>
          <w:b/>
        </w:rPr>
        <w:t xml:space="preserve">Yhteenveto</w:t>
      </w:r>
    </w:p>
    <w:p>
      <w:r>
        <w:t xml:space="preserve">Oxfordin vapunpäivän aamujuhlien juhlijat pääsevät Magdalenin sillalle toista vuotta sen jälkeen, kun se oli suljettu edelliset viisi vuotta.</w:t>
      </w:r>
    </w:p>
    <w:p>
      <w:r>
        <w:rPr>
          <w:b/>
          <w:u w:val="single"/>
        </w:rPr>
        <w:t xml:space="preserve">Asiakirjan numero 47452</w:t>
      </w:r>
    </w:p>
    <w:p>
      <w:r>
        <w:t xml:space="preserve">Cardiffin valtuusto todennäköisesti lopettaa osto-oikeuden käyttöönoton</w:t>
      </w:r>
    </w:p>
    <w:p>
      <w:r>
        <w:t xml:space="preserve">Valtuutetut äänestävät 16. helmikuuta siitä, keskeytetäänkö osto-oikeus viideksi vuodeksi. Kaupungin sosiaalinen asuntokanta on laskenut vuoden 1985 23 000 asunnosta 13 807 asuntoon, mikä johtuu pääasiassa osto-oikeuden myynnistä. Walesin hallituksen olisi sitten hyväksyttävä äänestys. Cardiff tarvitsee 10 120 kohtuuhintaista asuntoa seuraavien viiden vuoden aikana, ja asuntojen jonotuslistalla on 8 300 hakijaa. Tällä hetkellä suurimmalla osalla Walesin sosiaalisten asuntojen vuokralaisista on oikeus ostaa asuntonsa viiden vuoden kuluttua ja saada 8 000 punnan alennus asunnon arvosta. Cardiffin neuvoston kyselytutkimus osoitti, että yli puolet vastaajista oli sitä mieltä, että sosiaalisia asuntoja ei pitäisi enää myydä. Mutta koska pääkaupungissa on 4 600 ihmistä, joilla on "merkittävä asuntotarve", neuvosto sanoi, että se "haluaa estää uusien sosiaalisten asuntojen menettämisen". Flintshire, Denbighshire ja Anglesey ovat niitä Walesin kuntia, jotka ovat jo lopettaneet osto-oikeuden.</w:t>
      </w:r>
    </w:p>
    <w:p>
      <w:r>
        <w:rPr>
          <w:b/>
        </w:rPr>
        <w:t xml:space="preserve">Yhteenveto</w:t>
      </w:r>
    </w:p>
    <w:p>
      <w:r>
        <w:t xml:space="preserve">Vuokralaiset menettävät todennäköisesti oikeuden ostaa Cardiffin kunnallistalonsa, jotta kaupungin kasvavaan asuntotarpeeseen voitaisiin puuttua.</w:t>
      </w:r>
    </w:p>
    <w:p>
      <w:r>
        <w:rPr>
          <w:b/>
          <w:u w:val="single"/>
        </w:rPr>
        <w:t xml:space="preserve">Asiakirjan numero 47453</w:t>
      </w:r>
    </w:p>
    <w:p>
      <w:r>
        <w:t xml:space="preserve">Etelä-Yorkshiren poliisi vaatii eniten ylityötunteja</w:t>
      </w:r>
    </w:p>
    <w:p>
      <w:r>
        <w:t xml:space="preserve">Johtavien virkamiesten pyrkimykset laskujen hillitsemiseksi ovat kuitenkin vähentäneet maksuja 8,3 miljoonasta punnasta 7,2 miljoonaan puntaan vuodessa. Ylityökustannukset nousivat esiin Inspectorate of Constabularyn "Value for Money Profile" -hankkeessa. Viranomainen on antanut useita suosituksia kustannusten hallitsemiseksi. Poliisiviranomaisen jäsenet kokoontuivat perjantaina käsittelemään asiaa ja hyväksyivät kuusi suositusta, jotka poliisivoimien työryhmä oli esittänyt. Jäsenille kerrottiin asiakirjassa: "Etelä-Yorkshiren poliisin ylityökulut ovat edelleen kansallisesti korkeimmat suhteessa poliisien kokonaispalkkoihin. "Tämä korostui Her Majesty's Inspectorate of Constabulary (HMIC) Value for Money Profiles -raportissa. "Poliisiviranomaisen on oltava vakuuttunut siitä, että poliisivoimilla on käytössä järjestelmät, joiden avulla ne voivat vähentää ylityötunteja vuosien 2011 ja 2012 aikana ja säilyttää samalla palvelutaso." Viranomaisen tiedottaja sanoi, että suositukset, mukaan lukien yksityiskohtaiset selvitykset ennakoiduista ylikuluista ja henkilöstön ja virkamiesten vaatimuksista, pannaan täytäntöön. Viranomaiset korostivat kuitenkin, etteivät he aio leikata ylityöbudjettia enempää, jos se vaarantaisi poliisivoimien tehokkuuden. Raportissa esitettiin myös yksityiskohtaisesti poliisin henkilöstön ylityöt ja paljastettiin, että menot olivat kasvaneet. Raportissa todettiin, että henkilöstön ylityötuntien vähentämistavoitetta ei ole asetettu vuosiksi 2010/11.</w:t>
      </w:r>
    </w:p>
    <w:p>
      <w:r>
        <w:rPr>
          <w:b/>
        </w:rPr>
        <w:t xml:space="preserve">Yhteenveto</w:t>
      </w:r>
    </w:p>
    <w:p>
      <w:r>
        <w:t xml:space="preserve">Etelä-Yorkshiren poliiseille maksetaan Englannin poliisivoimista eniten ylityökorvauksia suhteessa palkkakustannuksiin, ilmenee raportista.</w:t>
      </w:r>
    </w:p>
    <w:p>
      <w:r>
        <w:rPr>
          <w:b/>
          <w:u w:val="single"/>
        </w:rPr>
        <w:t xml:space="preserve">Asiakirjan numero 47454</w:t>
      </w:r>
    </w:p>
    <w:p>
      <w:r>
        <w:t xml:space="preserve">Yhdysvaltalainen hotelliyritys Starwood solmi historiallisen Kuuba-sopimuksen</w:t>
      </w:r>
    </w:p>
    <w:p>
      <w:r>
        <w:t xml:space="preserve">Starwood kunnostaa ja ylläpitää kolmea hotellia Kuuban pääkaupungissa Havannassa. Yhtiön tiedottaja sanoi, että he tekevät "monimiljoonaisia investointeja, jotta hotellit vastaisivat standardejamme". Uutinen tulee presidentti Obaman vierailun aattona, joka on ensimmäinen Yhdysvaltain presidentin vierailu saarelle lähes 90 vuoteen. BBC:n Havannassa oleva Will Grant sanoo, että sopimus on tervetullut muistutus siitä, miten pitkälle maiden välit ovat edenneet sen jälkeen, kun ne päättivät normalisoida suhteensa. Kuuban uusi DIY-talous Tämän vierailun ja tällaisten taloudellisten askelten myötä molemmat osapuolet toivovat, että uudet suhteet ovat pian peruuttamattomia, kirjeenvaihtajamme lisää. Kuuban matkailu on ennätyksellisen korkealla tasolla, ja myös yhdysvaltalaisten matkailijoiden määrä on kasvanut voimakkaasti erityisesti sen jälkeen, kun presidentti Obama lievensi matkustusrajoituksia. Starwood on tällä hetkellä kiinalaisen yrityksen mahdollisesti suurimman amerikkalaisen yrityksen oston kohteena. Anbang Insurance, joka jo omistaa New Yorkissa sijaitsevan Waldorf Astorian, on tehnyt Starwoodista 13 miljardin dollarin tarjouksen, joka päihittää amerikkalaisen Marriott Internationalin tarjouksen. Anbangin perustaja, puheenjohtaja ja toimitusjohtaja Wu Xiaohui on naimisissa Zhuo Ranin kanssa, joka on maan entisen johtajan Deng Xiaopingin tyttärentytär, jota pidetään Kiinan talousuudistuksen suunnittelijana. Yhdysvaltain ja Kuuban suhteet sulivat:</w:t>
      </w:r>
    </w:p>
    <w:p>
      <w:r>
        <w:rPr>
          <w:b/>
        </w:rPr>
        <w:t xml:space="preserve">Yhteenveto</w:t>
      </w:r>
    </w:p>
    <w:p>
      <w:r>
        <w:t xml:space="preserve">Yhdysvaltalainen hotelliyhtiö Starwood on ensimmäinen amerikkalainen yritys, joka on tehnyt sopimuksen Kuuban viranomaisten kanssa vuoden 1959 vallankumouksen jälkeen.</w:t>
      </w:r>
    </w:p>
    <w:p>
      <w:r>
        <w:rPr>
          <w:b/>
          <w:u w:val="single"/>
        </w:rPr>
        <w:t xml:space="preserve">Asiakirjan numero 47455</w:t>
      </w:r>
    </w:p>
    <w:p>
      <w:r>
        <w:t xml:space="preserve">Jengi syyllistyi väkivaltaisiin autovarkauksiin West Midlandsissa</w:t>
      </w:r>
    </w:p>
    <w:p>
      <w:r>
        <w:t xml:space="preserve">Kolme miestä osallistui vakaviin rikoksiin West Midlandsissa loka-joulukuun 2018 välisenä aikana, ja myös neljäs mies oli osallisena. Juttu heitä vastaan ratkaistiin Birminghamin kruununoikeudessa torstaina useiden tunnustusten ja syyllisyystuomioiden jälkeen. Heidät tuomitaan myöhemmin. Kruunun syyttäjälaitoksen (CPS) mukaan naamioitunut jengi hyökkäsi pysäköityihin autoihin palaavien autoilijoiden kimppuun tai uhkasi heitä yleensä vilkkaissa ostoskeskuksissa ja rautatieasemilla "usein" ampuma-asejäljitelmiä käyttäen. He iskivät West Midlandsin, Warwickshiren ja Staffordshiren poliisialueilla. CPS:n mukaan eräässä tapauksessa jotkut jengin jäsenet varastivat uudelleen poliisin takavarikoiman auton, jota oltiin kuljettamassa, ja sieppasivat takavarikoidun auton kuljettajan lyhyeksi ajaksi. CPS:n David Rouse sanoi: "Kyseessä oli järjestäytynyt rikollisjengi, joka oli röyhkeä, väkivaltainen ja järjestelmällinen. "Tapahtumat vaikuttivat moniin uhreihin pahasti ja aiheuttivat heille traumoja." Torstaina Birminghamin kruununoikeudessa pidetyssä oikeudenkäynnissä: Seuraa BBC West Midlandsia Facebookissa, Twitterissä ja tilaa paikalliset uutispäivitykset suoraan puhelimeesi.</w:t>
      </w:r>
    </w:p>
    <w:p>
      <w:r>
        <w:rPr>
          <w:b/>
        </w:rPr>
        <w:t xml:space="preserve">Yhteenveto</w:t>
      </w:r>
    </w:p>
    <w:p>
      <w:r>
        <w:t xml:space="preserve">Ryöstöjen sarjan tehnyt autovarkaiden jengi varasti uudelleen ajoneuvon, jota kuljetettiin sen jälkeen, kun poliisi oli ottanut sen talteen, kertoivat syyttäjät.</w:t>
      </w:r>
    </w:p>
    <w:p>
      <w:r>
        <w:rPr>
          <w:b/>
          <w:u w:val="single"/>
        </w:rPr>
        <w:t xml:space="preserve">Asiakirjan numero 47456</w:t>
      </w:r>
    </w:p>
    <w:p>
      <w:r>
        <w:t xml:space="preserve">Jerseyn ministeri taistelee Green Lanesin nopeusnousua vastaan</w:t>
      </w:r>
    </w:p>
    <w:p>
      <w:r>
        <w:t xml:space="preserve">Saaren 50 mailin pituisella maantieverkostolla etusijalla ovat kävelijät, pyöräilijät ja ratsastajat. Vuonna 2010 tehdyn kyselyn mukaan monet saarelaiset haluaisivat nostaa nopeusrajoituksen 20mph:iin. Macleanin mukaan kolmannes kaikista Jerseyn vierailijoista tulee kävelläkseen, ja rajoituksen nostaminen aiheuttaisi "korjaamatonta vahinkoa" matkailulle. Jerseyn osavaltiolle laaditun raportin mukaan 51 prosenttia 839:stä haastatellusta halusi, että nopeusrajoitus Green Lanes -alueella nostetaan 20mph:iin, kun taas 31 prosenttia halusi, että nopeusrajoitus säilytetään 15mph:ssä. Jerseyn osavaltioiden on määrä keskustella asiasta 18. tammikuuta.</w:t>
      </w:r>
    </w:p>
    <w:p>
      <w:r>
        <w:rPr>
          <w:b/>
        </w:rPr>
        <w:t xml:space="preserve">Yhteenveto</w:t>
      </w:r>
    </w:p>
    <w:p>
      <w:r>
        <w:t xml:space="preserve">Talouskehitysministeri Alan Macleanin mukaan nopeusrajoitus Jerseyn Green Lanes -väylillä pitäisi säilyttää 15mph.</w:t>
      </w:r>
    </w:p>
    <w:p>
      <w:r>
        <w:rPr>
          <w:b/>
          <w:u w:val="single"/>
        </w:rPr>
        <w:t xml:space="preserve">Asiakirjan numero 47457</w:t>
      </w:r>
    </w:p>
    <w:p>
      <w:r>
        <w:t xml:space="preserve">Kuninkaan puheessa käytetty Lancashiren museo suljetaan.</w:t>
      </w:r>
    </w:p>
    <w:p>
      <w:r>
        <w:t xml:space="preserve">Burnleyssä sijaitseva Queen Street Mill Museum on yksi viidestä Lancashiren kreivikunnan omistamasta museosta, jotka suljetaan, vaikka ne ovatkin avoinna kouluvierailuja varten. Yhdessä Helmshore Mills Museumin kanssa, joka myös suljetaan, Burnleyn museo on viimeinen toimiva esimerkki Lancashiren puuvillan kehräämisestä ja kutomisesta. Neuvosto aikoo säästää 65 miljoonaa puntaa vuoteen 2018 mennessä. Ympäristö-, suunnittelu- ja kulttuuripalveluista vastaava kabinettijäsen Marcus Johnstone sanoi: "Museoiden sulkeminen on viimeinen asia, jonka haluamme tehdä, mutta lääninhallituksen taloudellisten haasteiden laajuus tarkoittaa, että meidän on tehtävä nämä vaikeat päätökset, jotta voimme turvata yhteisömme heikoimmassa asemassa olevien ihmisten palvelut." Muita museoita, jotka suljetaan, ovat muun muassa Lancashiren museo Prestonin kaupungissa, Fleetwoodin merimuseo ja Judges' Lodgings Lancasterissa. Lancashiren kreivikunnanvaltuusto aikoi alun perin sulkea nämä viisi museota keväällä, mutta sitä lykättiin, jotta museoiden toiminnasta kiinnostuneiden ryhmien kanssa voitiin keskustella. Valtuuston tiedottajan mukaan keskustelut jatkuvat edelleen. Yli 10 000 ihmistä allekirjoitti vetoomuksen Queen Streetillä ja Helmshore Millsissä sijaitsevien museoiden pelastamiseksi ja totesi, että ne ovat "Lancashiren rikkaan teollisen perinnön ehdoton kulmakivi", kun kreivikunnalla oli keskeinen rooli Britannian teollisessa vallankumouksessa.</w:t>
      </w:r>
    </w:p>
    <w:p>
      <w:r>
        <w:rPr>
          <w:b/>
        </w:rPr>
        <w:t xml:space="preserve">Yhteenveto</w:t>
      </w:r>
    </w:p>
    <w:p>
      <w:r>
        <w:t xml:space="preserve">Puuvillatehtaan museo, joka esiintyi Oscar-palkitussa elokuvassa Kuninkaan puhe, suljetaan yleisöltä perjantaista alkaen neuvoston budjettileikkausten vuoksi.</w:t>
      </w:r>
    </w:p>
    <w:p>
      <w:r>
        <w:rPr>
          <w:b/>
          <w:u w:val="single"/>
        </w:rPr>
        <w:t xml:space="preserve">Asiakirjan numero 47458</w:t>
      </w:r>
    </w:p>
    <w:p>
      <w:r>
        <w:t xml:space="preserve">Destiny's Childin lauluntekijä LaShawn Daniels kuolee 41-vuotiaana</w:t>
      </w:r>
    </w:p>
    <w:p>
      <w:r>
        <w:t xml:space="preserve">Daniels, joka tunnettiin nimellä Big Shiz, työskenteli myös muun muassa Whitney Houstonin, Michael Jacksonin, Brandyn ja Toni Braxtonin kanssa. Hän kuoli auto-onnettomuudessa Etelä-Carolinassa, hänen vaimonsa April vahvisti. Kunnianosoituksia tuli muun muassa laulaja Kehlanilta, joka kirjoitti Twitterissä, että "perintöäsi ei koskaan unohdeta". April Daniels kirjoitti Instagramissa julkaisemassaan lausunnossa: "Syvällä ja syvällä surulla ilmoitamme rakastetun aviomiehemme, isämme, perheenjäsenemme ja ystävämme Lashawn Danielsin poismenosta, joka joutui kuolemaan johtaneen auto-onnettomuuden uhriksi Etelä-Carolinassa. "Grammy-palkittu tuottaja ja lauluntekijä Daniels oli poikkeuksellisen uskovainen mies ja perheemme tukipilari. Haluamme ilmaista vilpittömän kiitollisuutemme jatkuvasta rakkauden ja myötätunnon vuodatuksesta." Danity Kane- ja Dirty Money -yhtyeiden entinen jäsen Dawn Richard sanoi, että hän oli "yksi hauskimmista ihmisistä, jolla oli paras sydän". LaShawn Danielsin kappaleet Hän voitti parhaan R&amp;B-kappaleen Grammy-palkinnon vuonna 2000 osallistumisestaan Say My Name -kappaleen kirjoittamiseen, ja hän oli ehdolla vielä seitsemän kertaa. Muut yhteistyökumppanit ja fanit osoittivat kunnioitusta. Daniels oli tuottaja Rodney Jerkinsin eli Darkchildin vakituinen yhteistyökumppani. Daniels jättää jälkeensä Aprilin, vaimonsa, jonka kanssa hänellä oli lähes 20 vuotta, ja kolme poikaa. Daniels ja hänen vaimonsa perustivat Cool Couples -alustan, jonka tarkoituksena on tarjota parisuhdeneuvontaa. Seuraa meitä Facebookissa tai Twitterissä @BBCNewsEnts. Jos sinulla on juttuehdotus, lähetä sähköpostia osoitteeseen entertainment.news@bbc.co.uk.</w:t>
      </w:r>
    </w:p>
    <w:p>
      <w:r>
        <w:rPr>
          <w:b/>
        </w:rPr>
        <w:t xml:space="preserve">Yhteenveto</w:t>
      </w:r>
    </w:p>
    <w:p>
      <w:r>
        <w:t xml:space="preserve">LaShawn Daniels, yhdysvaltalainen lauluntekijä, joka oli mukana kirjoittamassa sellaisia hittejä kuin Destiny's Childin Grammy-palkittu Say My Name ja Lady Gagan Telephone, on kuollut 41-vuotiaana.</w:t>
      </w:r>
    </w:p>
    <w:p>
      <w:r>
        <w:rPr>
          <w:b/>
          <w:u w:val="single"/>
        </w:rPr>
        <w:t xml:space="preserve">Asiakirjan numero 47459</w:t>
      </w:r>
    </w:p>
    <w:p>
      <w:r>
        <w:t xml:space="preserve">Nainen kuolee Londonderryn talopalon jälkeen</w:t>
      </w:r>
    </w:p>
    <w:p>
      <w:r>
        <w:t xml:space="preserve">Poliisin mukaan Rossdowney Roadilla tapahtuneesta tulipalosta ilmoitettiin noin klo 07:30 GMT. Kiinteistöstä vietiin nainen, mutta PSNI:n tiedottajan mukaan hän "kuoli traagisesti tapahtumapaikalla". Palon syytä ei ole vielä selvitetty, mutta poliisi sanoi, että se "tutkitaan" yhteistyössä NI Fire and Rescue Servicen kanssa. NI Ambulance Service vahvisti, että heidät oli myös kutsuttu paikalle. Tie on edelleen suljettu tapahtuman jälkeen.</w:t>
      </w:r>
    </w:p>
    <w:p>
      <w:r>
        <w:rPr>
          <w:b/>
        </w:rPr>
        <w:t xml:space="preserve">Yhteenveto</w:t>
      </w:r>
    </w:p>
    <w:p>
      <w:r>
        <w:t xml:space="preserve">Viisikymppinen nainen on kuollut Londonderryssä sunnuntaiaamuna sattuneessa tulipalossa.</w:t>
      </w:r>
    </w:p>
    <w:p>
      <w:r>
        <w:rPr>
          <w:b/>
          <w:u w:val="single"/>
        </w:rPr>
        <w:t xml:space="preserve">Asiakirjan numero 47460</w:t>
      </w:r>
    </w:p>
    <w:p>
      <w:r>
        <w:t xml:space="preserve">Horisontit: Band -projekti palaa kolmantena vuonna</w:t>
      </w:r>
    </w:p>
    <w:p>
      <w:r>
        <w:t xml:space="preserve">Horizons-hanke on vuodesta 2014 lähtien auttanut jo kahta tusinaa esiintyjää radiosoiton ja brittiläisten festivaaliesiintymisten muodossa. "Uuden musiikin tukeminen on keskeinen osa BBC:n toimintaa koko Yhdistyneessä kuningaskunnassa ja kansainvälisesti", sanoo BBC Musicin Jason Carter. Bändeillä ja sooloartisteilla on aikaa hakea tukea 12. helmikuuta asti. "Olemme ylpeitä voidessamme tukea Horizonsia vielä yhden vuoden ajan ja nähdä 12 artistin saavan luovan ja mahdollisesti uraa muuttavan vuoden 2016", sanoi Arts Councilin Lisa Matthews. "Tähän mennessä on luotu uskomattomia mahdollisuuksia, ja odotamme innolla lisää uskomattomia musiikkielämyksiä." Soolotaiteilija Violet Skies sanoi, että hanke 2015 oli merkinnyt hänelle "hullua vuotta". Hän sanoi: "Se on ollut hieno päivä: "The Great Escape, Festival No.6, Sŵn, Maida Vale ja nyt odotan innolla Eurosonicia ja SXSW-festivaalia vuonna 2016. "Se on ollut ihana pieni walesilainen perhe lahjakkaita muusikoita ja todella hyvä tukitiimi - on mukavaa ilmestyä festivaaleille tai keikalle tietäen, että sinulla on ihmisiä paikalla auttamassa sinua."</w:t>
      </w:r>
    </w:p>
    <w:p>
      <w:r>
        <w:rPr>
          <w:b/>
        </w:rPr>
        <w:t xml:space="preserve">Yhteenveto</w:t>
      </w:r>
    </w:p>
    <w:p>
      <w:r>
        <w:t xml:space="preserve">BBC Walesin ja Walesin taideneuvoston tukema ohjelma, jonka tarkoituksena on auttaa uusia walesilaisia yhtyeitä saamaan laajempaa näkyvyyttä, jatkuu kolmatta vuotta.</w:t>
      </w:r>
    </w:p>
    <w:p>
      <w:r>
        <w:rPr>
          <w:b/>
          <w:u w:val="single"/>
        </w:rPr>
        <w:t xml:space="preserve">Asiakirjan numero 47461</w:t>
      </w:r>
    </w:p>
    <w:p>
      <w:r>
        <w:t xml:space="preserve">Richard Guest kunnioitettiin postuumisti Tywynin meripelastuksesta</w:t>
      </w:r>
    </w:p>
    <w:p>
      <w:r>
        <w:t xml:space="preserve">Margaret Guest sanoi, että aviomies Richard, 74, "olisi aina mennyt sisään, vaikka olisin yrittänyt vetää hänet takaisin". He olivat vierailemassa Tywynissä Gwyneddissä Walsallista, West Midlandsista, heinäkuussa 2015, kun Guest joutui vaikeuksiin auttaessaan ensimmäisen tytön pelastamisessa. Pelastajatoveri Stephen Adams sai myös kuningattaren urhoollisuusmitalin. Rouva Guest kertoi Press Associationille: Guest: "Olen hyvin ylpeä mieheni puolesta. "Hän oli vahva mies. Vaikka hän oli 70-vuotias, hän oli edelleen hyvin vahva. "Hän olisi aina mennyt sinne, vaikka olisin yrittänyt vetää häntä takaisin, hän olisi silti mennyt." Guest lennätettiin Bronglais General Hospitaliin Aberystwythiin, Ceredigioniin, jossa hänet todettiin myöhemmin kuolleeksi. Adams sanoi olevansa "erittäin ylpeä, kunnioitettu ja nöyrä" siitä, että hänet tunnustettiin hänen rohkeudestaan, vaikka hän muisteli tapahtumaa "sekaisin tuntein". "Vaikka onnistuimme pelastamaan tytöt, sen taustalla on surua", hän sanoi. Prinsessa Anne luovutti mitalit Buckinghamin palatsissa järjestetyssä seremoniassa.</w:t>
      </w:r>
    </w:p>
    <w:p>
      <w:r>
        <w:rPr>
          <w:b/>
        </w:rPr>
        <w:t xml:space="preserve">Yhteenveto</w:t>
      </w:r>
    </w:p>
    <w:p>
      <w:r>
        <w:t xml:space="preserve">Leski, joka kuoli yrittäessään pelastaa kahta tyttöä hukkumiselta, on saanut lesken puolesta urhoollisuuspalkinnon.</w:t>
      </w:r>
    </w:p>
    <w:p>
      <w:r>
        <w:rPr>
          <w:b/>
          <w:u w:val="single"/>
        </w:rPr>
        <w:t xml:space="preserve">Asiakirjan numero 47462</w:t>
      </w:r>
    </w:p>
    <w:p>
      <w:r>
        <w:t xml:space="preserve">Yöllinen hyökkäys LTTE:n asemaan</w:t>
      </w:r>
    </w:p>
    <w:p>
      <w:r>
        <w:t xml:space="preserve">Väitetyn hyökkäyksen kerrottiin tapahtuneen noin kello 22.30 eilen illalla. Tamilitiikereiden alueellisen poliittisen siiven johtaja Kausalyan kertoi BBC:lle, että epäilykset kohdistuvat armeijaan, koska olisi ollut mahdotonta käynnistää tällainen hyökkäys tietämättä alueella olevista hallituksen joukoista. Hyökkääjät olivat käyttäneet läheisen miinanraivausjärjestön ( Mine Action Group) vapaaehtoisia kuljettamaan kahden hyökkääjän ruumiita. Ruumiit vietiin miinanraivaajien mukaan paikkaan, joka on hyvin lähellä armeijan leiriä Thampittiyassa. Kausalyan sanoi, että tiikerit pitivät tekoa "vakavana tulitauon rikkomisena". Hän sanoi, että tarkastuspisteessä olleet tiikerikaaderit saivat vain lieviä vammoja. Miinanraivausryhmän työntekijöiden mukaan heitä lähestyi joitakin univormupukuisia henkilöitä, jotka pakottivat heidät kantamaan ruumiita ja haavoittuneita viidakon läpi kohti läheistä sotilasleiriä. Kaivostyöntekijät väittävät myös, että hyökkääjät, jotka puhuivat heille tamiliksi, olivat pahoinpidelleet heitä. Sri Lankan tarkkailuvaltuuskunnan Batticaloan ja Amparan päällikkö Susaane Ringgard Pedersen kertoi BBC:n tamilipalvelulle, että on liian aikaista tehdä johtopäätöksiä tapauksesta. Hän sanoi, että SLMM tutkii tapausta ja on yhteydessä myös armeijaan. Armeijan tiedottaja eversti Sumedha Perera kertoi BBC Sandeshayalle, että välikohtaus oli tapahtunut Sri Lankan armeijan valvonnan ulkopuolella olevalla alueella. Hän sanoi myös, että aluetta valvoivat läheiset erikoisjoukkojen rykmentit. Kysyttäessä STF:n tiedottaja alueelta kertoi, että he eivät olleet tietoisia tällaisesta tapauksesta.</w:t>
      </w:r>
    </w:p>
    <w:p>
      <w:r>
        <w:rPr>
          <w:b/>
        </w:rPr>
        <w:t xml:space="preserve">Yhteenveto</w:t>
      </w:r>
    </w:p>
    <w:p>
      <w:r>
        <w:t xml:space="preserve">Tamilitiikerit väittävät, että hyökkäys LTTE:n tarkastuspisteeseen Pullumalaissa (Sri Lankan itäisellä Batticaloan alueella) oli Sri Lankan armeijan tekosia.</w:t>
      </w:r>
    </w:p>
    <w:p>
      <w:r>
        <w:rPr>
          <w:b/>
          <w:u w:val="single"/>
        </w:rPr>
        <w:t xml:space="preserve">Asiakirjan numero 47463</w:t>
      </w:r>
    </w:p>
    <w:p>
      <w:r>
        <w:t xml:space="preserve">Vesi voisi virrata "pelastetun" Stonehouse-sillan alta.</w:t>
      </w:r>
    </w:p>
    <w:p>
      <w:r>
        <w:t xml:space="preserve">Gloucestershiren Stonehousen lähellä sijaitsevan Westfieldin kanavasillan pelasti vuonna 1969 nainen, joka seisoi sen päällä päivän ajan estääkseen työmiehiä räjäyttämästä sitä. Stroudwaterin kanavan kunnostamiseen tähtäävään suunnitelmaan kuuluu myös sen alla olevan vesiväylän palauttaminen ennalleen. Hanketta varten on aloitettu 15 miljoonan punnan Heritage Lottery -rahahakemus. Cotswold Canals Partnership -järjestö on hakemuksen takana, ja sen ansiosta kanavan osa Saul Junctioniin asti voitaisiin kunnostaa vuoteen 2020 mennessä 20 miljoonan punnan kokonaiskustannuksin. Työhön sisältyy Bristolin ja Birminghamin välisen rautatielinjan alitusta ja M5-tien alitusta, ja uusi leikkaus luodaan Frome-joen varrelle. Westfieldin kanavasilta on edelleen olemassa, mutta se seisoo nyt yksinään keskellä peltoa. Paikallinen nainen Christine Hearsey pelasti sen purkamiselta, kun hän teki paikallista historiaa uhmattuaan urakoitsijoita, jotka oli määrätty räjäyttämään silta, jotta uudelle moottoritielle johtava yhdystie saataisiin rakennettua. Hänen toimintansa seurauksena tie rakennettiin sen sijaan lähelle. Kuusi viikkoa kestävä julkinen kuuleminen on alkanut, ja lopullinen rahoitushakemus jätetään marraskuussa. Hanke on osa meneillään olevaa hanketta, jonka tarkoituksena on kunnostaa seitsemän mailin (12 km) pituinen Stroudwater Navigation ja 29 mailin (46 km) pituinen Thames and Severn Canal. Valmistuttuaan Thames- ja Severn-joet yhdistyvät ensimmäistä kertaa yli 70 vuoteen.</w:t>
      </w:r>
    </w:p>
    <w:p>
      <w:r>
        <w:rPr>
          <w:b/>
        </w:rPr>
        <w:t xml:space="preserve">Yhteenveto</w:t>
      </w:r>
    </w:p>
    <w:p>
      <w:r>
        <w:t xml:space="preserve">M5-moottoritietä rakennettaessa osana kampanjaa purkutöiltä pelastetun sillan alla saattaa pian jälleen virrata vettä.</w:t>
      </w:r>
    </w:p>
    <w:p>
      <w:r>
        <w:rPr>
          <w:b/>
          <w:u w:val="single"/>
        </w:rPr>
        <w:t xml:space="preserve">Asiakirjan numero 47464</w:t>
      </w:r>
    </w:p>
    <w:p>
      <w:r>
        <w:t xml:space="preserve">Tiet suljetaan Hull-joen tulvasuojelutyön vuoksi</w:t>
      </w:r>
    </w:p>
    <w:p>
      <w:r>
        <w:t xml:space="preserve">Ympäristöviraston (Environment Agency, EA) mukaan Hull-joen 200 metrin (657 jalkaa) pituisella osuudella tehtävät työt suojaavat yli 60 000 kiinteistöä. Sen mukaan nykyiset suojaukset voivat pettää kahdessa vuodessa, jos niitä ei toteuteta. Autoilijoille aiheutuu häiriöitä, sillä kaupungin Banksiden alueen tiet suljetaan toukokuuhun asti. Brendan Sharkey EA:sta sanoi: "Työskentelemme kumppaneidemme kanssa työn edistämiseksi mahdollisimman tehokkaasti, mutta meidän on oltava realistisia sen suhteen, kuinka kauan tämä monimutkainen jokityö voi kestää." Kaupunki kärsi pahoista tulvista vuonna 2007, jotka vaikuttivat yli 10 000 kiinteistöön.</w:t>
      </w:r>
    </w:p>
    <w:p>
      <w:r>
        <w:rPr>
          <w:b/>
        </w:rPr>
        <w:t xml:space="preserve">Yhteenveto</w:t>
      </w:r>
    </w:p>
    <w:p>
      <w:r>
        <w:t xml:space="preserve">Työt ovat alkaneet 36,5 miljoonan punnan hankkeessa, jolla korjataan ja parannetaan tulvasuojia Hullin keskustassa.</w:t>
      </w:r>
    </w:p>
    <w:p>
      <w:r>
        <w:rPr>
          <w:b/>
          <w:u w:val="single"/>
        </w:rPr>
        <w:t xml:space="preserve">Asiakirjan numero 47465</w:t>
      </w:r>
    </w:p>
    <w:p>
      <w:r>
        <w:t xml:space="preserve">Poika, 16, takuita vastaan TalkTalkin hakkerointihyökkäyksestä</w:t>
      </w:r>
    </w:p>
    <w:p>
      <w:r>
        <w:t xml:space="preserve">Hänet pidätettiin epäiltynä tietokoneen väärinkäytöstä annetun lain rikkomisesta sen jälkeen, kun poliisit olivat tutkineet erään kaupungissa sijaitsevan kiinteistön. Poliisi on myös pidättänyt ja asettanut takuita vastaan 16-vuotiaan lontoolaisen, 15-vuotiaan pojan Antrimin kreivikunnassa Pohjois-Irlannissa ja 20-vuotiaan miehen Staffordshiressa. TalkTalkin verkkosivut joutuivat "merkittävän" hakkerihyökkäyksen kohteeksi viime viikolla. Perjantaina puhelin- ja laajakaistapalveluntarjoaja vahvisti, että hyökkäyksessä oli saatu haltuun enintään 1,2 miljoonaa sähköpostiosoitetta, nimeä ja puhelinnumeroa sekä 21 000 yksilöllistä pankkitilin numeroa ja lajittelukoodia. Se oli vähemmän kuin alun perin luultiin, yritys sanoi. Mitä sinun pitäisi tehdä, jos luulet olevasi vaarassa? TalkTalkin hakkerointi: Mitä minun pitäisi tehdä? Yritys, jolla on yli neljä miljoonaa brittiläistä asiakasta, ilmoitti kirjoittavansa kaikille uhreille ja kertovansa, mitä tietoja on saatu haltuun. Se totesi, että varastetut luotto- tai pankkikorttitiedot olivat epätäydellisiä - eikä niitä siksi voitu käyttää maksutapahtumiin - mutta kehotti asiakkaita pysymään valppaana petosten varalta. Neljäs hyökkäykseen liittyvä pidätys tehtiin sen jälkeen, kun Metropolitan Police Cyber Crime Unityn ja National Crime Agencyn etsivät suorittivat etsintäluvan Norwichin osoitteessa, Met sanoi.</w:t>
      </w:r>
    </w:p>
    <w:p>
      <w:r>
        <w:rPr>
          <w:b/>
        </w:rPr>
        <w:t xml:space="preserve">Yhteenveto</w:t>
      </w:r>
    </w:p>
    <w:p>
      <w:r>
        <w:t xml:space="preserve">Norwichissa pidätetty 16-vuotias poika, jonka väitettiin varastaneen tietoja TalkTalkilta, on vapautettu takuita vastaan maaliskuuhun asti.</w:t>
      </w:r>
    </w:p>
    <w:p>
      <w:r>
        <w:rPr>
          <w:b/>
          <w:u w:val="single"/>
        </w:rPr>
        <w:t xml:space="preserve">Asiakirjan numero 47466</w:t>
      </w:r>
    </w:p>
    <w:p>
      <w:r>
        <w:t xml:space="preserve">Top Gearin Matt LeBlanc tunkeutuu Lontoon "häihin".</w:t>
      </w:r>
    </w:p>
    <w:p>
      <w:r>
        <w:t xml:space="preserve">Hänen lisäkseen ralliammattilainen Ken Block kiersi kaupunkia Ford Mustangilla. Näyttelijöiden Lontoon maamerkin ulkopuolelle show'ta varten lavastama "hääjuhla" sai aaltoja, kun he ajoivat Lontoon kaupungin läpi. Blockin 845-hevosvoimaisella 4WD Hoonicorn Mustangilla kaksikko otti selfien Tower Bridgellä. Aluksi luultiin, että kyseessä olivat oikeat häät, mutta myöhemmin kävi ilmi, että tapahtuma oli lavastettu ohjelmaa varten. Matt LeBlanc twiittasi myös kuvan itsestään Canary Wharfista ja kirjoitti: "Canary Wharf on kiva". West Bromwich Albion -jalkapalloseuran vähittäismyyntipäällikkö Paul Bradbury oli vaimonsa kanssa viikonloppuna pääkaupungissa jalkapallo-ottelussa ja näki tapahtumat St Paulin katedraalissa. Staffordshiren Newcastle-under-Lymestä kotoisin oleva Bradbury sanoi: "Se oli hyvin, hyvin äänekästä ja viihdyttävää, mutta kaikki näyttivät nauttivan siitä. "Matt LeBlanc käveli alas ja katsoi nopeasti reitin ennen kuin hyppäsi autoon. "Auto näytti pysähtyvän pariksi minuutiksi, mutta he pääsivät taas liikkeelle ja tekivät pari otosta hääparin kanssa portailla." BBC Two:n uuden sarjan on määrä alkaa toukokuussa.</w:t>
      </w:r>
    </w:p>
    <w:p>
      <w:r>
        <w:rPr>
          <w:b/>
        </w:rPr>
        <w:t xml:space="preserve">Yhteenveto</w:t>
      </w:r>
    </w:p>
    <w:p>
      <w:r>
        <w:t xml:space="preserve">Top Gear -juontaja Matt LeBlanc tunkeutui "häihin" St Paulin katedraalissa kiertäessään pääkaupunkia kuvausten aikana.</w:t>
      </w:r>
    </w:p>
    <w:p>
      <w:r>
        <w:rPr>
          <w:b/>
          <w:u w:val="single"/>
        </w:rPr>
        <w:t xml:space="preserve">Asiakirjan numero 47467</w:t>
      </w:r>
    </w:p>
    <w:p>
      <w:r>
        <w:t xml:space="preserve">Tanssinopettaja Neil Harrisille ylimääräinen vankeusrangaistus</w:t>
      </w:r>
    </w:p>
    <w:p>
      <w:r>
        <w:t xml:space="preserve">Neil Harris, 74, opetti birminghamilaisessa tanssikoulussa yli 50 vuotta. Hän sai kaksi vuotta sitten viiden vuoden tuomion neljän tytön siveettömästä pahoinpitelystä 1970- ja 80-luvuilla. Perjantaina hän sai kahdeksan vuoden vankeusrangaistuksen 25 muusta rikoksesta. Harris tuomittiin Birminghamin kruununoikeudessa 18. maaliskuuta 25:stä siveettömästä pahoinpitelystä, jotka koskivat 10 tyttöä ja yhtä poikaa 1960- ja 1990-luvuilla. Kruunun syyttäjälaitoksen tiedottaja sanoi: "Harris käytti asemaansa tanssin ja voimistelun opettajana hyväksikäyttääkseen nuoria lapsia, jotka oli uskottu hänen huostaansa. "Hänen rikoksensa vaikutus uhreihinsa on ollut valtava ja vaikuttanut monien uhrien lapsuuteen ja myös aikuisuuteen." Harris pysyy elinikäisesti seksuaalirikollisten rekisterissä. Seuraa BBC West Midlandsia Facebookissa ja Twitterissä ja tilaa paikalliset uutispäivitykset suoraan puhelimeesi.</w:t>
      </w:r>
    </w:p>
    <w:p>
      <w:r>
        <w:rPr>
          <w:b/>
        </w:rPr>
        <w:t xml:space="preserve">Yhteenveto</w:t>
      </w:r>
    </w:p>
    <w:p>
      <w:r>
        <w:t xml:space="preserve">Entinen tanssinopettaja, joka jo istuu vankilatuomiota oppilaisiin kohdistuneista seksuaalirikoksista, on saanut lisää vankeusrangaistusta, kun useammat uhrit ovat ilmoittautuneet.</w:t>
      </w:r>
    </w:p>
    <w:p>
      <w:r>
        <w:rPr>
          <w:b/>
          <w:u w:val="single"/>
        </w:rPr>
        <w:t xml:space="preserve">Asiakirjan numero 47468</w:t>
      </w:r>
    </w:p>
    <w:p>
      <w:r>
        <w:t xml:space="preserve">Malin hyökkäykset: Mielenosoitukset jihadistien väkivaltaa vastaan</w:t>
      </w:r>
    </w:p>
    <w:p>
      <w:r>
        <w:t xml:space="preserve">Mielenosoitukseen kutsuivat muslimijohtajat, etnisiä Fulani-paimentolaisia edustavat ryhmät ja oppositiopuolueet. Viime kuussa yli 150 ihmistä sai surmansa Fulani-yhteisöön kohdistuneessa hyökkäyksessä keskisessä Malin kylässä. Dogon-metsästäjien ja puolinomadisten fulanipaimentolaisten välisiä yhteenottoja voi esiintyä maan ja veden saannista. Dogonit syyttävät myös fulaneja yhteyksistä jihadistiryhmiin, kun taas fulanit väittävät, että Malin armeija on antanut metsästäjille aseita heidän kimppuunsa hyökkäämistä varten. Monet mielenosoittajat pitelivät kylttejä, joissa vaadittiin presidentti Ibrahim Boubacar Keitaa, joka tunnetaan myös nimellä IBK, eroamaan. Vaikutusvaltainen imaami Mahmoud Dicko kertoi väkijoukolle: "Fulani-veljeni, kosto ei ole ratkaisu; dogon-veljeni, teidän on laskettava aseenne." Jotkut mielenosoittajat ilmaisivat vihansa Ranskaa kohtaan. Operaatio Barkhane, Ranskan jihadismin vastaiset alueelliset joukot, toimii Malissa, Tšadissa, Burkina Fasossa ja Nigerissä. Poliisi hajotti väkijoukon myöhemmin. Vuonna 2012 ääri-islamistiset ääriryhmät valtasivat maan pohjoisosan, mikä johti ranskalaisten joukkojen väliintuloon. Taistelijat karkotettiin kaupungeista, mutta he ovat hyödyntäneet etnisiä ristiriitoja osissa Malia. Jihadistinen väkivalta on levinnyt myös naapurimaihin. Malin maaprofiili</w:t>
      </w:r>
    </w:p>
    <w:p>
      <w:r>
        <w:rPr>
          <w:b/>
        </w:rPr>
        <w:t xml:space="preserve">Yhteenveto</w:t>
      </w:r>
    </w:p>
    <w:p>
      <w:r>
        <w:t xml:space="preserve">Kymmenettuhannet ihmiset ovat osoittaneet mieltään Malin pääkaupungissa Bamakossa lisääntyvää etnistä ja jihadistien harjoittamaa väkivaltaa vastaan.</w:t>
      </w:r>
    </w:p>
    <w:p>
      <w:r>
        <w:rPr>
          <w:b/>
          <w:u w:val="single"/>
        </w:rPr>
        <w:t xml:space="preserve">Asiakirjan numero 47469</w:t>
      </w:r>
    </w:p>
    <w:p>
      <w:r>
        <w:t xml:space="preserve">Poliisi vetoaa Coatbridgessä tapahtuneen "kohdennetun ampumisen" jälkeen</w:t>
      </w:r>
    </w:p>
    <w:p>
      <w:r>
        <w:t xml:space="preserve">Välikohtaus sattui lauantaina noin kello 16.05, kun ampuma-ase laukaistiin Marnoch Drivella sijaitsevaan punaiseen Seat Leon -autoon. Poliisin mukaan ampumiseen uskotaan osallistuneen myös hopeanvärinen auto, mahdollisesti farmari Poliisi Skotlannissa pyydetään valvontakameroiden, kojelaudan kameran ja matkapuhelimen kuvamateriaalia, joka voisi auttaa tutkinnassa. Komisario Gordon Sneddon sanoi, että ampumisen uskotaan olleen "kohdennettu". Hän sanoi: "Ampuminen tapahtui vilkkaasti liikennöidyllä tiellä aikana, jolloin paikalla saattoi olla muita tienkäyttäjiä tai jalankulkijoita. "Jos olet havainnut kuvaukseen sopivia ajoneuvoja ajavan epäsäännöllisesti Marnoch Drivella tai ympäröivillä alueilla, ota yhteyttä." Komisario Sneddon lisäsi: "Poliisin läsnäolo alueella on lisääntynyt, ja haluan vakuuttaa yhteisön jäsenille, että yleisöä ei uhkaa mikään. "</w:t>
      </w:r>
    </w:p>
    <w:p>
      <w:r>
        <w:rPr>
          <w:b/>
        </w:rPr>
        <w:t xml:space="preserve">Yhteenveto</w:t>
      </w:r>
    </w:p>
    <w:p>
      <w:r>
        <w:t xml:space="preserve">Poliisi on pyytänyt tietoja Pohjois-Lanarkshiren Coatbridgessä tapahtuneesta "kohdennetusta" ampumisesta.</w:t>
      </w:r>
    </w:p>
    <w:p>
      <w:r>
        <w:rPr>
          <w:b/>
          <w:u w:val="single"/>
        </w:rPr>
        <w:t xml:space="preserve">Asiakirjan numero 47470</w:t>
      </w:r>
    </w:p>
    <w:p>
      <w:r>
        <w:t xml:space="preserve">Monty Pythonin jäsenet yhdistyvät Graham Chapmanin elokuvaa varten</w:t>
      </w:r>
    </w:p>
    <w:p>
      <w:r>
        <w:t xml:space="preserve">A Liar's Autobiography sisältää tallenteita, jotka 48-vuotiaana vuonna 1989 kuollut Chapman teki vuonna 1980 ilmestyneestä kirjastaan. John Cleese, Terry Gilliam, Michael Palin ja Terry Jones ovat kaikki allekirjoittaneet sopimuksen, mutta Eric Idle ei ole mukana. Elokuvan on määrä ilmestyä ensi vuoden keväällä. Jones vitsaili, että hänellä ei ollut "aavistustakaan" Chapmanin kuolemasta ennen kuin vasta äskettäin ja "luuli, että hän oli vain laiska". "Nyt olen kuitenkin iloinen saadessani työskennellä jälleen hänen kanssaan tässä jännittävässä projektissa", hän lisäsi. Ohjaaja Jeff Simpson kertoi, että tuottajat olivat tehneet tiivistä yhteistyötä Chapmanin kuolinpesän ja Pythonien kanssa saadakseen tämän "täsmälleen oikeaksi". Chapman kuoli taisteltuaan syöpää vastaan. Hän sanoi, että koomikko olisi tyytyväinen, että "hänen teoksensa esitetään uudelleen upeassa 3D:ssä - hän rakasti aina käyttää hassuja laseja". Kulttitelevisiosarja Monty Python's Flying Circus esitettiin ensimmäisen kerran Britanniassa vuonna 1969. Ryhmä toi valkokankaalle myös elokuvia, kuten Holy Grail ja Life of Brian.</w:t>
      </w:r>
    </w:p>
    <w:p>
      <w:r>
        <w:rPr>
          <w:b/>
        </w:rPr>
        <w:t xml:space="preserve">Yhteenveto</w:t>
      </w:r>
    </w:p>
    <w:p>
      <w:r>
        <w:t xml:space="preserve">Monty Pythonin jäsenet ovat yhdistäneet äänensä 3D-animaatioelokuvaan, joka perustuu edesmenneen Graham Chapmanin muistelmiin.</w:t>
      </w:r>
    </w:p>
    <w:p>
      <w:r>
        <w:rPr>
          <w:b/>
          <w:u w:val="single"/>
        </w:rPr>
        <w:t xml:space="preserve">Asiakirjan numero 47471</w:t>
      </w:r>
    </w:p>
    <w:p>
      <w:r>
        <w:t xml:space="preserve">Kaikki ehdokkaat päästetään sisään laskentaa varten</w:t>
      </w:r>
    </w:p>
    <w:p>
      <w:r>
        <w:t xml:space="preserve">Ratnapuran vanhempi apulaisvaalikomissaari MAPC Perera kertoi toimittajille, että ennennäkemättömään toimenpiteeseen on ryhdytty, jotta voittajien valinnassa ilmeneviä epäselvyyksiä koskevat väitteet voidaan estää. Hän myönsi myös, että pieni määrä kirjeäänestyshakemuksia on hylätty eri syistä. "Hakemuslomakkeita ei ole täytetty kokonaan, varmentaja on tehnyt virheitä, määräaikaa ei ole noudatettu ja hakemuksia on hylätty sellaisten henkilöiden osalta, joilla ei ole oikeutta postiäänestykseen", hän sanoi. Perera korosti kuitenkin, että kaikilla niillä, joiden hakemukset on hylätty, on oikeus äänestää 8. huhtikuuta. 7620 ehdokasta pyrkii parlamenttiin; 196 kansanedustajaa valitaan 08. huhtikuuta pidettävissä parlamenttivaaleissa.</w:t>
      </w:r>
    </w:p>
    <w:p>
      <w:r>
        <w:rPr>
          <w:b/>
        </w:rPr>
        <w:t xml:space="preserve">Yhteenveto</w:t>
      </w:r>
    </w:p>
    <w:p>
      <w:r>
        <w:t xml:space="preserve">Sri Lankan vaaliviranomaiset sanovat, että kaikki ehdokkaat päästetään laskentakeskuksiin, kun ennakkoäänet lasketaan.</w:t>
      </w:r>
    </w:p>
    <w:p>
      <w:r>
        <w:rPr>
          <w:b/>
          <w:u w:val="single"/>
        </w:rPr>
        <w:t xml:space="preserve">Asiakirjan numero 47472</w:t>
      </w:r>
    </w:p>
    <w:p>
      <w:r>
        <w:t xml:space="preserve">Timothy West ja Prunella Scales Onleyn venesataman mielenosoituksessa</w:t>
      </w:r>
    </w:p>
    <w:p>
      <w:r>
        <w:t xml:space="preserve">J Marine Ltd haluaa rakentaa 90 hehtaarin suuruisen Barby Pool Marina -venesataman Onley Parkiin, Daventryn lähelle. Suunnitelmia tukevat tahot väittävät, että se muuttaisi "hirvittävän huonosti hoidetun alueen", joka on laiminlyöty. Toiset vastustavat ehdotuksia ja järjestivät sunnuntaina mielenosoituksen alueen lähellä. Mielenosoitusta johtivat West, joka näytteli muun muassa elokuvissa Cry Freedom ja The Day of the Jackal, ja hänen vaimonsa, joka näytteli Sybiliä komediasarjassa Fawlty Towers. Heidän lisäkseen noin 50 ihmistä oli sillalla 81, joka ylittää kanavan ja josta tulisi venesataman sisäänkäynti, jos se saa rakennusluvan. Mielenosoitukseen kuului runonlausuntaa sillalla ja pariskunnan kiertoajelu alueella. Daventryn alueneuvostolle jätetyssä suunnitteluhakemuksessa rakennuttajat ilmoittivat haluavansa luoda "erittäin laadukkaan" venesataman, jossa on neljä "allasta", joissa kussakin on 48-182 venepaikkaa. Rakennuttajaa ovat tukeneet monet asukkaat, kuten Frank Brannigan, joka sanoi, että maa-alue oli jätetty "tyhjilleen" ja lisäsi: "Tämä on hirveä alue". "Kukaan ei ollut valmis tekemään asialle mitään", Brannigan sanoi. "Olen siis täysin sen (J Marinen suunnitelmien) kannalla, ja rakastan maaseutuani."</w:t>
      </w:r>
    </w:p>
    <w:p>
      <w:r>
        <w:rPr>
          <w:b/>
        </w:rPr>
        <w:t xml:space="preserve">Yhteenveto</w:t>
      </w:r>
    </w:p>
    <w:p>
      <w:r>
        <w:t xml:space="preserve">Näyttelijäpariskunta Timothy West ja Prunella Scales ovat liittyneet Northamptonshireen suunniteltua 550 venepaikan venesatamaa vastustaviin mielenosoittajiin.</w:t>
      </w:r>
    </w:p>
    <w:p>
      <w:r>
        <w:rPr>
          <w:b/>
          <w:u w:val="single"/>
        </w:rPr>
        <w:t xml:space="preserve">Asiakirjan numero 47473</w:t>
      </w:r>
    </w:p>
    <w:p>
      <w:r>
        <w:t xml:space="preserve">Tiger-oluen panimon osakkeet hyppäävät 17 % Heinekenin tarjouksen jälkeen</w:t>
      </w:r>
    </w:p>
    <w:p>
      <w:r>
        <w:t xml:space="preserve">Sen osakkeet nousivat Singaporen pörssissä peräti 17 prosenttia 49 Singaporen dollariin. Heineken tarjoutui perjantaina maksamaan 50 Singaporen dollaria osakkeelta ostaakseen singaporelaisen Fraser and Neave -yhtiön omistaman APB:n osuuden. APB on yksi Aasian suurimmista panimoista. Myös Fraser and Neaven (F&amp;N) osakkeet nousivat alkukaupassa 5 prosenttia. Heinekenin ostotarjous tulee samaan aikaan, kun olutyhtiöt ovat yrittäneet saada suuremman osuuden alueen nopeasti kasvavista markkinoista. Myös Thaimaan suurin panimo ThaiBev on tarjoutunut ostamaan F&amp;N:n ja APB:n osakkeita. F&amp;N on ilmoittanut lausunnossaan, että sen "hallitus harkitsee Heinekenin tarjousta, joka voidaan hyväksyä 27. heinäkuuta 2012 asti". Analyytikot sanoivat kuitenkin, ettei ole selvää, hyväksyykö F&amp;N Heinekenin tarjouksen. "Vielä on epävarmuutta, koska ei ole selvää, miten F&amp;N reagoi tarjoukseen", sanoi DMG &amp; Partners Securitiesin analyytikko Goh Han Peng. Goh lisäsi, että jos F&amp;N:n osakkeenomistajat hylkäävät Heinekenin tarjouksen, yritys "saattaa tehdä APB:stä vihamielisen tarjouksen, mikä tarkoittaa, että se menee vähemmistöosakkaiden luo".</w:t>
      </w:r>
    </w:p>
    <w:p>
      <w:r>
        <w:rPr>
          <w:b/>
        </w:rPr>
        <w:t xml:space="preserve">Yhteenveto</w:t>
      </w:r>
    </w:p>
    <w:p>
      <w:r>
        <w:t xml:space="preserve">Tiger-olutta valmistavan Asia Pacific Breweriesin (APB) osakkeet ovat nousseet sen jälkeen, kun Heineken teki ostotarjouksen jäljellä olevasta osuudesta, jota se ei vielä omista.</w:t>
      </w:r>
    </w:p>
    <w:p>
      <w:r>
        <w:rPr>
          <w:b/>
          <w:u w:val="single"/>
        </w:rPr>
        <w:t xml:space="preserve">Asiakirjan numero 47474</w:t>
      </w:r>
    </w:p>
    <w:p>
      <w:r>
        <w:t xml:space="preserve">Marvel saa Hämähäkkimiehen hautakiveen vetoomuksen surevalta isältä</w:t>
      </w:r>
    </w:p>
    <w:p>
      <w:r>
        <w:t xml:space="preserve">Ollie Jones kuoli muutama päivä ennen joulua harvinaiseen geneettiseen sairauteen. Lloyd Jones sanoi, että hänen poikansa kasvot "syttyivät", kun hän näki supersankarin. Kentistä kotoisin oleva perhe kertoi, että he olivat toistuvasti kysyneet Marvelilta, mutta eivät kuulleet mitään vastausta. BBC on ottanut yhteyttä yhtiöön, mutta ei ole saanut vastausta. He kertoivat Kent Messengerille luoneensa varhaisen suunnitelman hautakivestä, jossa lukisi: "Säteilevä hymysi pysyy sydämissämme ja mielissämme ikuisesti." Jones sanoi, että hänen poikansa, joka kuoli aivoihin ja selkäytimeen vaikuttavaan leukodystrofiaan, oli "hulluna" Hämähäkkimieheen ja olisi halunnut hautakiven. Hän selitti, että Ollie ei osannut puhua kunnolla, mutta yritti sanoa suosikkihahmonsa nimen: "Hän oli aivan hulluna siihen, joten uskon, että jos on olemassa tuonpuoleinen elämä ja hän katsoo alaspäin, hän haluaisi ehdottomasti saada sen." Hän sanoi: Hän oli ylpeyteni ja iloni, täydellinen pikku vauvani, paras asia, mitä minulle on koskaan tapahtunut." Hän sanoi: "Halusin vain jotain erityistä hänelle, koska hän oli ylpeyteni ja iloni, täydellinen pikku vauvani, paras asia, mitä minulle on koskaan tapahtunut." Ollien setä Jason Jones sanoi: "Olemme yrittäneet lähettää sähköpostia ja soittaa. "Kaikki on maksettu, suunnitelma on valmis, mies on valmis hakkaamaan kiven. Tarvitsemme vain kirjeen, jossa sanotaan, että voimme tehdä sen." Marvelin emoyhtiön Disneyn verkkosivulla kerrotaan, että kaikki pyynnöt sen sisällön käyttämisestä on tehtävä kirjallisesti, ja vastaukset voivat kestää useita viikkoja. Maidstone Borough Council, joka omistaa Maidstonen hautausmaan, sanoi ottaneensa yhteyttä Marveliin perheen puolesta, mutta lisäsi: "Valitettavasti tämäntyyppisten kivien on noudatettava tekijänoikeuksia." "Maidstone Borough Council Bereavement Services -tiimi tekee kaikkensa auttaakseen", hän sanoi.</w:t>
      </w:r>
    </w:p>
    <w:p>
      <w:r>
        <w:rPr>
          <w:b/>
        </w:rPr>
        <w:t xml:space="preserve">Yhteenveto</w:t>
      </w:r>
    </w:p>
    <w:p>
      <w:r>
        <w:t xml:space="preserve">Sureva isä, joka haluaa sijoittaa Hämähäkkimiehen hautakiven nelivuotiaan poikansa haudalle, odottaa yhä lupaa mediajätti Marvelilta, kuusi kuukautta lapsen kuoleman jälkeen.</w:t>
      </w:r>
    </w:p>
    <w:p>
      <w:r>
        <w:rPr>
          <w:b/>
          <w:u w:val="single"/>
        </w:rPr>
        <w:t xml:space="preserve">Asiakirjan numero 47475</w:t>
      </w:r>
    </w:p>
    <w:p>
      <w:r>
        <w:t xml:space="preserve">Kadonneen miehen Terence Kilbriden "havaintoja" pelättiin pyyhkäistävän mennessään</w:t>
      </w:r>
    </w:p>
    <w:p>
      <w:r>
        <w:t xml:space="preserve">Sukeltajat ovat etsineet tulvivan joen uomaa sen jälkeen, kun kaksi Terence Kilbriden tavaroita sisältävää säkkiä huuhtoutui veteen. 48-vuotias mies on kotoisin Warringtonista Cheshirestä. Kilbridea kuvataan 180-senttiseksi ja hänellä on lyhyet tummat harmaat hiukset. Hänellä on siniset silmät. Poliisi sanoi, että hänen tiedettiin käyvän alueella telttailemassa ja että hänellä saattoi olla mukanaan polkupyörä, mutta viimeaikaisen kauhean sään vuoksi he olivat hyvin huolissaan. Komisario David Paterson Skotlannin poliisista sanoi: "Viimeaikaisen huonon sään vuoksi olemme erittäin huolissamme Kilbriden jäljittämisestä ja vahvistamme, että hän on turvassa ja voi hyvin, ja käsittelemme tätä kadonneen henkilön tutkintana. "Muutaman vuoden vanha valokuva on toimitettu, ja pyydämme ihmisiä katsomaan, tunnistavatko he hänet." "Hän ei ole vielä kuollut."</w:t>
      </w:r>
    </w:p>
    <w:p>
      <w:r>
        <w:rPr>
          <w:b/>
        </w:rPr>
        <w:t xml:space="preserve">Yhteenveto</w:t>
      </w:r>
    </w:p>
    <w:p>
      <w:r>
        <w:t xml:space="preserve">Poliisi seuraa mahdollisia havaintoja miehestä, jonka pelätään joutuneen Dee-joen uumeniin Aberdeenissa.</w:t>
      </w:r>
    </w:p>
    <w:p>
      <w:r>
        <w:rPr>
          <w:b/>
          <w:u w:val="single"/>
        </w:rPr>
        <w:t xml:space="preserve">Asiakirjan numero 47476</w:t>
      </w:r>
    </w:p>
    <w:p>
      <w:r>
        <w:t xml:space="preserve">Vaizey sanoo, että S4C:tä rahoitetaan avokätisesti avustusten leikkauksesta huolimatta.</w:t>
      </w:r>
    </w:p>
    <w:p>
      <w:r>
        <w:t xml:space="preserve">Ed Vaizey kertoi kansanedustajille, että S4C:tä rahoitetaan "anteliaammin kuin mitään muuta mediaorganisaatiota sen saamien katsojien määrään nähden". S4C:n avustusta leikataan 6,7 miljoonasta punnasta 5 miljoonaan puntaan vuoteen 2020 mennessä, mutta suurin osa sen budjetista tulee BBC:n lupamaksuista. Montgomeryshiren konservatiivinen kansanedustaja Glyn Davies sanoi, että leikkaus on Walesissa "laajalti pettymys". Plaid Cymru -puolueen kansanedustaja Jonathan Edwards sanoi, että konservatiivien manifestissa oli luvattu turvata kanavan rahoitus eikä leikata sen avustusta 26 prosentilla. Vaizey kertoi torstaina parlamentin alahuoneessa, että BBC Newsin osuus mukaan luettuna S4C:llä on 90 miljoonan punnan "taatut tulot", joita "mikä tahansa muu mediaorganisaatio BBC:tä lukuun ottamatta huutaisi". Heinäkuussa hän kehui S4C:n ohjelmia, kuten rikosdraamaa Y Gwyll (Hinterland), mutta sanoi, että on "kohtuullista" odottaa kanavalta samanlaisia säästöjä kuin BBC:ltä.</w:t>
      </w:r>
    </w:p>
    <w:p>
      <w:r>
        <w:rPr>
          <w:b/>
        </w:rPr>
        <w:t xml:space="preserve">Yhteenveto</w:t>
      </w:r>
    </w:p>
    <w:p>
      <w:r>
        <w:t xml:space="preserve">Walesin televisiokanava S4C:n rahoitus on hyvä huolimatta Yhdistyneen kuningaskunnan hallituksen tuen leikkauksesta, yleisradioministeri on sanonut.</w:t>
      </w:r>
    </w:p>
    <w:p>
      <w:r>
        <w:rPr>
          <w:b/>
          <w:u w:val="single"/>
        </w:rPr>
        <w:t xml:space="preserve">Asiakirjan numero 47477</w:t>
      </w:r>
    </w:p>
    <w:p>
      <w:r>
        <w:t xml:space="preserve">Suositeltava vaihtoehto A9 Berriedale Braesin parantamiselle vuoteen 2014 mennessä.</w:t>
      </w:r>
    </w:p>
    <w:p>
      <w:r>
        <w:t xml:space="preserve">Valtatie laskee 150 metristä 20 metriin, kun se tulee laaksoon Berriedale Braesin kohdalla Caithnessissä. Tien varrella on myös hiusmutka, joka voi aiheuttaa vaikeuksia suurten ajoneuvojen kuljettajille. Transport Scotland valmistautuu tekemään 90 000 punnan arvoisen sopimuksen pohjatutkimuksista BAM Ritchiesin kanssa. Työ on osa laajempaa suunnitteluhanketta, jonka tavoitteena on esittää ensisijainen vaihtoehto kesällä 2014. Pohjatutkimusten odotetaan alkavan ensi kuun alussa ja kestävän kolme viikkoa. Liikenneministeri Keith Brown sanoi, että tulokset antavat tietoa hiusneulan mahdollisesta ratkaisusta. Hän sanoi: "Hallitus on sitoutunut parantamaan Berriedale Braesin tieosuutta, jossa luonnonmaantieteelliset olosuhteet tekevät tien linjauksesta haastavan erityisesti raskaille tavarankuljetusajoneuvoille ja muille pitkille ajoneuvoille. "Jatkamme yhteistyötä kumppaneidemme kanssa varmistaaksemme, että tämän tärkeän järjestelmän suunnittelu etenee kiireellisesti ja että se on valmis ensi kesänä." A9 on Skotlannin pisin päätie. Brown sanoi viime viikolla, että Perthistä Invernessiin kulkevan reitin muuttamiseksi kaksikaistaiseksi kolmella miljardilla punnalla toteutettavan hankkeen pitäisi olla puolivälissä vuoteen 2022 mennessä. Hankkeen on määrä valmistua vuonna 2025.</w:t>
      </w:r>
    </w:p>
    <w:p>
      <w:r>
        <w:rPr>
          <w:b/>
        </w:rPr>
        <w:t xml:space="preserve">Yhteenveto</w:t>
      </w:r>
    </w:p>
    <w:p>
      <w:r>
        <w:t xml:space="preserve">Transport Scotlandin mukaan ensi vuonna pitäisi olla tiedossa ensisijainen vaihtoehto A9-tien pahamaineisen osuuden parantamiseksi.</w:t>
      </w:r>
    </w:p>
    <w:p>
      <w:r>
        <w:rPr>
          <w:b/>
          <w:u w:val="single"/>
        </w:rPr>
        <w:t xml:space="preserve">Asiakirjan numero 47478</w:t>
      </w:r>
    </w:p>
    <w:p>
      <w:r>
        <w:t xml:space="preserve">Lehmät viivyttivät junia linjalla Kentissä</w:t>
      </w:r>
    </w:p>
    <w:p>
      <w:r>
        <w:t xml:space="preserve">Jopa 60 karjaa nähtiin kävelemässä raiteita pitkin ja menossa tunneliin Heverin ja Ashurstin välillä Kentissä. Network Rail ilmoitti sulkeneensa kaikki radat, kun eläimet saatettiin Heverin rautatieaseman laiturille. Lehmät on nyt siirretty pois, ja ne ovat turvallisesti palanneet takaisin pelloille. Oxtedin ja Uckfieldin väliset junat peruttiin tai myöhästyivät jopa 30 minuuttia. Francesca Ryan twiittasi kuvan karjasta kuvatekstin kera: "Pyhä lehmä!" Hän sanoi: "Olin aika järkyttynyt, sillä se ei ole normaali näkymä junaa odotellessa."</w:t>
      </w:r>
    </w:p>
    <w:p>
      <w:r>
        <w:rPr>
          <w:b/>
        </w:rPr>
        <w:t xml:space="preserve">Yhteenveto</w:t>
      </w:r>
    </w:p>
    <w:p>
      <w:r>
        <w:t xml:space="preserve">Lehmälauma junaradalla on aiheuttanut myöhästymisiä ja häiriöitä junaliikenteessä.</w:t>
      </w:r>
    </w:p>
    <w:p>
      <w:r>
        <w:rPr>
          <w:b/>
          <w:u w:val="single"/>
        </w:rPr>
        <w:t xml:space="preserve">Asiakirjan numero 47479</w:t>
      </w:r>
    </w:p>
    <w:p>
      <w:r>
        <w:t xml:space="preserve">Pyhän Hildin pyhiinvaellusreitti käynnistetään</w:t>
      </w:r>
    </w:p>
    <w:p>
      <w:r>
        <w:t xml:space="preserve">Pyhä Hild saapui Hartlepooliin noin vuonna 648 jKr. Hän johti munkkien ja nunnien kaksoisluostaria ja muutti myöhemmin Whitbyyn sen ensimmäiseksi abbedissaksi. Pyhän Hildin tie muodostuu nykyisistä julkisista tieoikeuksista ja vakiintuneista kansallisista poluista. Merkittäväksi naisjohtajaksi luonnehdittu polku käynnistetään kansainvälisenä naistenpäivänä 8. maaliskuuta. Hartlepoolin St Hilda's Churchissa pidetään juhlajumalanpalvelus, jonka jälkeen kävellään uutta reittiä pitkin. Jumalanpalvelusta johtava Jarrow'n piispa, pastori Sarah Clark sanoi: "Se on todella jännittävä reitti, jolla juhlistetaan Hildin merkitystä sekä Hartlepoolille että Whitbylle ja tunnustetaan hänen valtava panoksensa kristilliseen perintöömme." Seuraa BBC North East &amp; Cumbria -kanavaa Twitterissä, Facebookissa ja Instagramissa. Lähetä juttuideasi osoitteeseen northeastandcumbria@bbc.co.uk.</w:t>
      </w:r>
    </w:p>
    <w:p>
      <w:r>
        <w:rPr>
          <w:b/>
        </w:rPr>
        <w:t xml:space="preserve">Yhteenveto</w:t>
      </w:r>
    </w:p>
    <w:p>
      <w:r>
        <w:t xml:space="preserve">Hartlepoolin ja Whitbyn välillä on käynnistetty uusi 77 kilometrin (48 mailin) pituinen pyhiinvaellusreitti saksilaisen pyhimyksen kunniaksi.</w:t>
      </w:r>
    </w:p>
    <w:p>
      <w:r>
        <w:rPr>
          <w:b/>
          <w:u w:val="single"/>
        </w:rPr>
        <w:t xml:space="preserve">Asiakirjan numero 47480</w:t>
      </w:r>
    </w:p>
    <w:p>
      <w:r>
        <w:t xml:space="preserve">HMV: Jälleenmyyjä Game vahvistaa haluavansa ostaa joitakin myymälöitä</w:t>
      </w:r>
    </w:p>
    <w:p>
      <w:r>
        <w:t xml:space="preserve">Game on kysynyt HMV:n pesänhoitajalta, tilintarkastusyhtiö Deloitelta, mahdollisuudesta ostaa julkistamaton määrä HMV-myymälöitä. HMV meni konkurssiin tämän viikon tiistaina. Musiikin, DVD-levyjen ja pelien vähittäismyyjällä on Yhdistyneessä kuningaskunnassa yhteensä 223 myymälää ja noin 4 000 työntekijää. Raporttien mukaan Game, joka itse poistui hallinnosta viime vuoden huhtikuussa, voisi tehdä tarjouksen jopa 45 HMV:n myymälästä. Tietokonepelejä ja konsoleita myyvän Gamen omistaa pääomasijoitusyhtiö OpCapita. Deloitten mukaan HMV:n ostamisesta kokonaan tai osittain kiinnostuneiden 50 osapuolen joukossa on muita vähittäiskauppiaita, pääomasijoitusyhtiöitä ja varakkaita yksityishenkilöitä. Myös vähittäiskaupan rakenneuudistusyritys Hilco, joka omistaa HMV Canadan, on kuulemma yksi 50:stä. HMV:n hallinto on aloittanut toimintansa sen jälkeen, kun yhtiö ei viime vuosina pystynyt selviytymään verkkokilpailijoiden, supermarkettien ja laittomien musiikki- ja elokuvalatausten aiheuttamasta kasvavasta kilpailusta.</w:t>
      </w:r>
    </w:p>
    <w:p>
      <w:r>
        <w:rPr>
          <w:b/>
        </w:rPr>
        <w:t xml:space="preserve">Yhteenveto</w:t>
      </w:r>
    </w:p>
    <w:p>
      <w:r>
        <w:t xml:space="preserve">Jälleenmyyjä Game on paljastanut olevansa yksi niistä 50 erillisestä ryhmästä tai yksityishenkilöstä, jotka ovat ilmaisseet kiinnostuksensa ostaa HMV:n kokonaan tai osittain.</w:t>
      </w:r>
    </w:p>
    <w:p>
      <w:r>
        <w:rPr>
          <w:b/>
          <w:u w:val="single"/>
        </w:rPr>
        <w:t xml:space="preserve">Asiakirjan numero 47481</w:t>
      </w:r>
    </w:p>
    <w:p>
      <w:r>
        <w:t xml:space="preserve">Downtonin Elizabeth McGovern Isle of Wightin festivaaleilla</w:t>
      </w:r>
    </w:p>
    <w:p>
      <w:r>
        <w:t xml:space="preserve">Promoottori John Giddings lupasi rullata punaisen maton näyttelijättärelle, joka näyttelee Granthamin kreivitärtä ITV1:n aikakausidraamassa. McGovern, 50, laulaa rockyhtye Big Countryn kanssa, jonka hittejä ovat muun muassa In a Big Country ja Fields of Fire. Hän kertoi: "Hän ei ole koskaan ollut mukana: "Olen innoissani saadessani esiintyä näin loistavan muusikkokokoonpanon kanssa." McGovernilla on oma bändi Sadie and the Hotheads, joka myös esiintyy festivaaleilla. Tony Butler Big Countrysta sanoi: "En ole koskaan kuullut mitään, mitä en olisi voinut tehdä: "Meillä on ollut perinne työskennellä aiemmin Kate Bushin ja Eddi Readerin kaltaisten hienojen naislaulajien kanssa, joten Elizabethin esiintyminen kanssamme IOW:lla on todella hienoa." Giddings sanoi: "Tämä on hieno tilaisuus: "Olen fanittanut Elizabethia siitä lähtien, kun hän oli Once Upon A Time In America. "Heti kun sain tietää, että Elizabeth osaa laulaa, oli pakko kutsua hänet esiintymään festivaalille. "Käärimme punaisen maton Lady Coralle." Molemmat yhtyeet esiintyvät 23. kesäkuuta. Festivaalin ajankohtaa on siirretty normaalista kesäkuun alun ajankohdasta, jotta se ei osuisi yhteen timanttisen juhlavuoden ja puolivuotisloman kanssa. Viikonloppu 22.-24. kesäkuuta on perinteisesti Glastonbury-festivaalin viikonloppu, mutta se pitää vuoden tauon. Festivaalin pääesiintyjiä ovat muun muassa Tom Petty and the Heartbreakers, Pearl Jam ja Bruce Springsteen.</w:t>
      </w:r>
    </w:p>
    <w:p>
      <w:r>
        <w:rPr>
          <w:b/>
        </w:rPr>
        <w:t xml:space="preserve">Yhteenveto</w:t>
      </w:r>
    </w:p>
    <w:p>
      <w:r>
        <w:t xml:space="preserve">Downton Abbey -tähti Elizabeth McGovern on vahvistettu yhdeksi tämän vuoden Isle Of Wight -festivaalin päälavalla esiintyvistä esiintyjistä.</w:t>
      </w:r>
    </w:p>
    <w:p>
      <w:r>
        <w:rPr>
          <w:b/>
          <w:u w:val="single"/>
        </w:rPr>
        <w:t xml:space="preserve">Asiakirjan numero 47482</w:t>
      </w:r>
    </w:p>
    <w:p>
      <w:r>
        <w:t xml:space="preserve">Walesin laitoshoidon säästöraja nousee 40 000 puntaan.</w:t>
      </w:r>
    </w:p>
    <w:p>
      <w:r>
        <w:t xml:space="preserve">Sosiaalihuoltoministeri Huw Irranca-Davies on vahvistanut, että summa, joka nostettiin tänä vuonna 24 000 punnasta 30 000 puntaan, nousee huhtikuussa 40 000 puntaan. Walesin työväenpuolue on luvannut nostaa rajan 50 000 puntaan vuoden 2021 vaaleihin mennessä. Ministeri sanoi, että yli 400 ihmistä oli hyötynyt ensimmäisestä korotuksesta, ja noin 4 000 ihmistä maksaa tällä hetkellä koko laitoshoidon kustannukset. Pääomaraja määrittää, maksaako henkilö laitoshoidon kaikki kustannukset itse vai saako hän taloudellista tukea kustannuksiin paikallisviranomaiselta. Irranca-Davies sanoi: "Walesin hallitus on sitoutunut tukemaan iäkkäitä ja hoitoa tarvitsevia ihmisiä, jotta he voivat elää haluamaansa elämää. "Lupasimme yli kaksinkertaistaa pääoman, jonka ihmiset voivat pitää laitoshoidossa ollessaan, ja vapauttaa näin enemmän ihmisten rahoja, jotka he voivat käyttää haluamallaan tavalla. "Olemme nyt hyvässä vauhdissa täyttämässä tätä lupausta Walesin kansalaisille. Englannissa ihmisten, joiden pääoma ja säästöt ylittävät 23 250 puntaa, on rahoitettava kaikki sosiaalihoitonsa itse. Vain ne, joilla on alle 14 250 puntaa, eivät maksa mitään.</w:t>
      </w:r>
    </w:p>
    <w:p>
      <w:r>
        <w:rPr>
          <w:b/>
        </w:rPr>
        <w:t xml:space="preserve">Yhteenveto</w:t>
      </w:r>
    </w:p>
    <w:p>
      <w:r>
        <w:t xml:space="preserve">Laitoshoitoon muuttavat ihmiset voivat vuodesta 2018 alkaen pitää 10 000 punnan lisäosuuden säästöistään ja varoistaan.</w:t>
      </w:r>
    </w:p>
    <w:p>
      <w:r>
        <w:rPr>
          <w:b/>
          <w:u w:val="single"/>
        </w:rPr>
        <w:t xml:space="preserve">Asiakirjan numero 47483</w:t>
      </w:r>
    </w:p>
    <w:p>
      <w:r>
        <w:t xml:space="preserve">Edinburghin raitiovaunut: Rekrytointi käynnistyy</w:t>
      </w:r>
    </w:p>
    <w:p>
      <w:r>
        <w:t xml:space="preserve">Etsitään pääjohtajaa, joka vastaa etulinjan henkilöstön nimittämisestä ja perehdyttämisohjelmasta. Lothian Busesin mukaan se etsii myös 10 raitiovaunukuljettajaa ja -ohjaajaa, jotka on koulutettava 9. joulukuuta mennessä. Nykyisen aikataulun mukaan raitiovaunujen pitäisi olla liikenteessä vuonna 2014. Princes Street avattiin uudelleen busseille ja takseille lauantaina raitiovaunutöiden jälkeen. Lothian Busesin toimitusjohtaja Ian Craig sanoi, että yhtiö tarjoaa edelleen hallinnollista tukea ja resursseja "kehittyvälle operatiiviselle ja tekniselle tiimille, joka lopulta siirtyy Edinburgh Tramsin palvelukseen".</w:t>
      </w:r>
    </w:p>
    <w:p>
      <w:r>
        <w:rPr>
          <w:b/>
        </w:rPr>
        <w:t xml:space="preserve">Yhteenveto</w:t>
      </w:r>
    </w:p>
    <w:p>
      <w:r>
        <w:t xml:space="preserve">Edinburghin raitiovaunujen etulinjan henkilökunnan rekrytointi on käynnistynyt.</w:t>
      </w:r>
    </w:p>
    <w:p>
      <w:r>
        <w:rPr>
          <w:b/>
          <w:u w:val="single"/>
        </w:rPr>
        <w:t xml:space="preserve">Asiakirjan numero 47484</w:t>
      </w:r>
    </w:p>
    <w:p>
      <w:r>
        <w:t xml:space="preserve">Vijay Masih vangittiin Robert Bavingtonin lyömisestä Leamington Spassa</w:t>
      </w:r>
    </w:p>
    <w:p>
      <w:r>
        <w:t xml:space="preserve">Robert Bavington, 28, Rugbystä, kaatui hyökkäyksessä maahan ja löi päänsä. Hän kuoli sairaalassa. Vijay Masih, 31, Willenhallista, West Midlandsista, kiisti tapon viime vuoden huhtikuussa, mutta hänet todettiin syylliseksi Warwick Crown Courtissa. Poliisi sanoi, että kyseessä oli provosoimaton hyökkäys, ja kuvaili sitä "järjettömäksi teoksi... jolla ei ollut todellista merkitystä tai oikeutusta". Bavingtonin kimppuun hyökättiin varhain 10. huhtikuuta Moo Barin ulkopuolella Russell Streetillä Leamingtonissa. Lisää päivityksiä tähän juttuun Det Ch Insp Liam Barry Warwickshiren poliisista sanoi, että Bavington oli "luonteeltaan hieno nuori mies, jolla on elämä hyvin paljon edessään". "Syytetylle annettu tuomio ei tuo Robertia takaisin eikä poista aiheutunutta traumaa, kipua ja kärsimystä, mutta toivon, että he voivat lohduttautua sillä, että Masih on telkien takana eikä voi aiheuttaa vahinkoa toiselle perheelle", hän sanoi.</w:t>
      </w:r>
    </w:p>
    <w:p>
      <w:r>
        <w:rPr>
          <w:b/>
        </w:rPr>
        <w:t xml:space="preserve">Yhteenveto</w:t>
      </w:r>
    </w:p>
    <w:p>
      <w:r>
        <w:t xml:space="preserve">Mies, joka tappoi toisen miehen yhdellä lyönnillä baarin ulkopuolella Leamington Spassa, on saanut kuusi vuotta vankeutta.</w:t>
      </w:r>
    </w:p>
    <w:p>
      <w:r>
        <w:rPr>
          <w:b/>
          <w:u w:val="single"/>
        </w:rPr>
        <w:t xml:space="preserve">Asiakirjan numero 47485</w:t>
      </w:r>
    </w:p>
    <w:p>
      <w:r>
        <w:t xml:space="preserve">David Jones väittää, että Walesin voi olla "parempi" EU:n ulkopuolella.</w:t>
      </w:r>
    </w:p>
    <w:p>
      <w:r>
        <w:t xml:space="preserve">David Jones myönsi, että Wales hyötyy EU:n jäsenyydestä, mutta saattaisi olla vielä parempi, jos Yhdistynyt kuningaskunta jättäisi unionin. Clwyd Westin kansanedustaja sanoi BBC Radio Walesille, että konservatiivipuolue on "luultavasti ylivoimaisesti euroskeptinen". Hän väitti, että yli 100 konservatiivien kansanedustajaa olisi valmis uhmaamaan pääministerin toiveita ja tukemaan eroa. David Cameron on luvannut järjestää kansanäänestyksen sen jälkeen, kun hän on neuvotellut uudelleen Yhdistyneen kuningaskunnan EU-jäsenyyden ehdot. 'Push to leave' Jones kehotti pääministeriä keskittymään maahanmuuttajille maksettavia etuuksia koskeviin sääntöihin ja toimenpiteisiin Yhdistyneen kuningaskunnan lainsäädännön vahvistamiseksi. "Arvioni konservatiivipuolueesta on, että se on luultavasti ylivoimaisesti euroskeptinen", hän sanoi. "Uskon, että jos pääministeri ei saavuta sitä, mitä me haluaisimme hänen saavuttavan, me varmasti ajamme Britannian eroa EU:sta." Jones, joka on Britannian ja EU:n suhteiden uudistamista haluavan Conservatives for Britain -järjestön varapuheenjohtaja, torjui väitteet, joiden mukaan Walesilla olisi enemmän menetettävää EU:sta eroamisesta kuin muilla Yhdistyneen kuningaskunnan osilla. "Tämä on tietenkin rehellisesti sanottuna niiden suuri valhe, jotka haluavat Britannian pysyvän EU:ssa, kävi miten kävi, ja esittävät, että Walesin kaltaiset maan osat olisivat köyhempiä", hän sanoi. "Minun näkemykseni on, että Walesin kaltaiset maan osat, jotka hyötyvät EU:sta tälläkin hetkellä, voisivat itse asiassa elää yhtä hyvin kuin koko maa, mutta mahdollisesti jopa paremmin."</w:t>
      </w:r>
    </w:p>
    <w:p>
      <w:r>
        <w:rPr>
          <w:b/>
        </w:rPr>
        <w:t xml:space="preserve">Yhteenveto</w:t>
      </w:r>
    </w:p>
    <w:p>
      <w:r>
        <w:t xml:space="preserve">Väitteet, joiden mukaan Walesilla olisi enemmän menetettävää kuin muilla Yhdistyneen kuningaskunnan osilla, jos se eroaa Euroopan unionista, ovat "suuri valhe", entinen walesilainen tory-ministeri on sanonut.</w:t>
      </w:r>
    </w:p>
    <w:p>
      <w:r>
        <w:rPr>
          <w:b/>
          <w:u w:val="single"/>
        </w:rPr>
        <w:t xml:space="preserve">Asiakirjan numero 47486</w:t>
      </w:r>
    </w:p>
    <w:p>
      <w:r>
        <w:t xml:space="preserve">Manxin lintuharrastajat uudessa joululintujen ennätyshaasteessa</w:t>
      </w:r>
    </w:p>
    <w:p>
      <w:r>
        <w:t xml:space="preserve">Viime vuonna Manx Birdlife -järjestön vuosittaisen kilpailun aikana 25. joulukuuta ja 1. tammikuuta välisenä aikana havaittiin 111 eri lajia. Hyväntekeväisyysjärjestön toimitusjohtajan mukaan kilpailu auttaa luomaan "yksityiskohtaisen kuvan lajeista". Neil Morris lisäsi, että kilpailu sopii "sekä kokeneille lintuharrastajille että aloittelijoille". Kiinnostuneet voivat lähettää havaintonsa päivämäärän, paikan ja lajin kera Manx BirdLifen verkkosivustolla. Morris sanoi: "Se on juhlallista hupia ja loistava tekosyy harrastaa ulkoilua aikana, jolloin useimmat meistä ovat luultavasti sisätiloissa katsomassa liikaa televisiota." Sivustoa päivitetään säännöllisesti, jotta ihmiset voivat pysyä ajan tasalla kaikista havainnoista. Viime vuonna havaintoja tehtiin muun muassa paikallisista linnuista, kuten kivitiaisista, punarinnoista ja merimetsoista, sekä talvivieraista, kuten laulujoutsenista ja pohjansukeltajista. Manx BirdLife kirjasi lintuhavainnot.</w:t>
      </w:r>
    </w:p>
    <w:p>
      <w:r>
        <w:rPr>
          <w:b/>
        </w:rPr>
        <w:t xml:space="preserve">Yhteenveto</w:t>
      </w:r>
    </w:p>
    <w:p>
      <w:r>
        <w:t xml:space="preserve">Lintuharrastajat on haastettu tekemään uusi ennätys saarella tänä jouluna havaittujen lintulajien määrässä.</w:t>
      </w:r>
    </w:p>
    <w:p>
      <w:r>
        <w:rPr>
          <w:b/>
          <w:u w:val="single"/>
        </w:rPr>
        <w:t xml:space="preserve">Asiakirjan numero 47487</w:t>
      </w:r>
    </w:p>
    <w:p>
      <w:r>
        <w:t xml:space="preserve">Intelin varoitus heikentyneestä tietokonemyynnistä</w:t>
      </w:r>
    </w:p>
    <w:p>
      <w:r>
        <w:t xml:space="preserve">Se ilmoitti, että se odottaa nyt heinä-syyskuun liikevaihdon olevan 10,8-11,2 miljardia dollaria (7 miljardia puntaa), kun aiempi ennuste oli 11,2-12 miljardia dollaria. Maailman suurimpana mikroprosessoritoimittajana Inteliä pidetään teknologiateollisuuden merkkipaaluna. Analyytikot sanoivat, että varoitus lisää todisteita Yhdysvaltojen talouden hitaasta elpymisestä. Tietokoneiden myynti on perinteisesti ollut vilkasta, kun perheet ostavat kannettavia tietokoneita kouluun tai yliopistoon palaavia lapsia varten. Intelin mukaan kuluttajatietokoneiden kysyntä on kuitenkin odotettua heikompaa kypsillä markkinoilla. Viime viikolla PC-valmistaja Dell antoi samanlaisen viestin, ja Hewlett-Packard sanoi, että kannettavien tietokoneiden kuluttajamarkkinoilla on havaittavissa jonkin verran "pehmeyttä".</w:t>
      </w:r>
    </w:p>
    <w:p>
      <w:r>
        <w:rPr>
          <w:b/>
        </w:rPr>
        <w:t xml:space="preserve">Yhteenveto</w:t>
      </w:r>
    </w:p>
    <w:p>
      <w:r>
        <w:t xml:space="preserve">Siruvalmistaja Intel on leikannut tulosennustettaan varoitettuaan, että tietokoneiden myynti oli odotettua heikompaa.</w:t>
      </w:r>
    </w:p>
    <w:p>
      <w:r>
        <w:rPr>
          <w:b/>
          <w:u w:val="single"/>
        </w:rPr>
        <w:t xml:space="preserve">Asiakirjan numero 47488</w:t>
      </w:r>
    </w:p>
    <w:p>
      <w:r>
        <w:t xml:space="preserve">Glasgow'n lentoaseman vetoomus kadonneista pehmoleluista</w:t>
      </w:r>
    </w:p>
    <w:p>
      <w:r>
        <w:t xml:space="preserve">Glasgow'n lentoaseman löytötavaratoimisto on täynnä pehmoleluja, ja viimeisten kolmen kuukauden aikana on jätetty 21 kappaletta. Lentoasema jakaa kuvia kadonneista leluista sosiaalisessa mediassa. Henkilökunta kertoi tietävänsä, että pehmoisen ystävän menettäminen voi jättää lapset "järkyttyneiksi" ja ottaa käyttöön myös "pidä huolta karhustani" -tunnisteen. Tunnisteet annetaan pehmolelujen kanssa matkustaville nuorille, ja niihin merkitään omistajan tiedot. Glasgow'n lentoasema kannustaa kadonneiden pehmolelujen omistajia palaamaan matkatavarapisteeseen noutamaan ne. Lentoaseman tiedottaja sanoi: "Toivomme, että joku tunnistaa karvaisen ystävänsä ja noutaa sen. "Olemme vain pehmeitä ihmisiä, ja teemme kaikkemme varmistaaksemme, että nalleja ei enää hukata, ja siksi otamme käyttöön uudet nallekarhutunnisteet." "Emme voi olla varmoja siitä, että nallekarhuja ei hukata. "Emme voi sietää sitä, että enää yhtään nallea katoaa, ja ymmärrämme, miten traumaattista se voi olla lapselle ja hänen vanhemmilleen."</w:t>
      </w:r>
    </w:p>
    <w:p>
      <w:r>
        <w:rPr>
          <w:b/>
        </w:rPr>
        <w:t xml:space="preserve">Yhteenveto</w:t>
      </w:r>
    </w:p>
    <w:p>
      <w:r>
        <w:t xml:space="preserve">Eräs lentoasema on käynnistänyt vetoomuksen, jonka tarkoituksena on saada nuoret matkustajat takaisin satojen matkoillaan unohtuneiden nallekarhujen kanssa.</w:t>
      </w:r>
    </w:p>
    <w:p>
      <w:r>
        <w:rPr>
          <w:b/>
          <w:u w:val="single"/>
        </w:rPr>
        <w:t xml:space="preserve">Asiakirjan numero 47489</w:t>
      </w:r>
    </w:p>
    <w:p>
      <w:r>
        <w:t xml:space="preserve">Murhayritys pidätetty Selly Oakin autokaappauksen yhteydessä</w:t>
      </w:r>
    </w:p>
    <w:p>
      <w:r>
        <w:t xml:space="preserve">22-vuotias uhri on edelleen sairaalassa loukkaannuttuaan vakavasti sunnuntaina Birminghamin Selly Oakissa sijaitsevalla kujalla tehdyssä hyökkäyksessä. 15- ja 17-vuotiaat pojat pidätettiin murhayrityksestä epäiltynä sunnuntai-iltana, West Midlandsin poliisi kertoi. Tyttö, 15, pidätettiin ryöstöön tähtäävästä salaliitosta. He kaikki ovat edelleen pidätettyinä. Uhri ja hänen ystävänsä olivat joutuneet aamuvarhaisella kahden teinin jahtaamiksi, jotka lähestyivät heitä ja vaativat heidän pysäköidyn autonsa avaimia. Miehet olivat juuri pysäköineet auton illanviettopaikan jälkeen. Komisario Caroline Corfield kertoi, että vaurioitunut hopeanvärinen Nissan Micra, jonka uskotaan olleen osallisena välikohtauksessa, otettiin talteen.</w:t>
      </w:r>
    </w:p>
    <w:p>
      <w:r>
        <w:rPr>
          <w:b/>
        </w:rPr>
        <w:t xml:space="preserve">Yhteenveto</w:t>
      </w:r>
    </w:p>
    <w:p>
      <w:r>
        <w:t xml:space="preserve">Kaksi poikaa on pidätetty murhayrityksestä, joka liittyy autokaappausyrityksessä puukotetun miehen murhayritykseen.</w:t>
      </w:r>
    </w:p>
    <w:p>
      <w:r>
        <w:rPr>
          <w:b/>
          <w:u w:val="single"/>
        </w:rPr>
        <w:t xml:space="preserve">Asiakirjan numero 47490</w:t>
      </w:r>
    </w:p>
    <w:p>
      <w:r>
        <w:t xml:space="preserve">Joulun rattijuopumukset lisääntyvät Grampianissa</w:t>
      </w:r>
    </w:p>
    <w:p>
      <w:r>
        <w:t xml:space="preserve">Yhteensä 51 henkilöä otettiin kiinni. Samana ajanjaksona vuonna 2010 jäi kiinni 36 henkilöä. Luvut kattavat Grampianin juhla-ajan rattijuopumus- ja huumeajokampanjan kolme ensimmäistä viikkoa. Havaituista 25 prosenttia oli nuoria kuljettajia ikäryhmässä 17-25 vuotta. Kaikkiaan 43 miestä ja kahdeksan naista jäi kiinni. Komisario Ian Wallace, Grampianin tieliikennepoliisin päällikkö, sanoi: "Uusi vuosi on sosiaalista aikaa, mutta rattijuopumus on yksi epäsosiaalisimmista toiminnoista. Yli 50 paikallista kuljettajaa on pysäytetty ja otettu kiinni tänä jouluna, mikä on aivan liian suuri määrä, kun otetaan huomioon kaikki antamamme neuvot ja varoitukset". "Kun tähän lisätään alkoholin tai huumeiden vaikutuksen alaisena ajavien kuljettajien mahdollisesti tappava yhdistelmä ja jäiset tiet, on olemassa todellinen riski, että teillämme tapahtuu vakava onnettomuus."</w:t>
      </w:r>
    </w:p>
    <w:p>
      <w:r>
        <w:rPr>
          <w:b/>
        </w:rPr>
        <w:t xml:space="preserve">Yhteenveto</w:t>
      </w:r>
    </w:p>
    <w:p>
      <w:r>
        <w:t xml:space="preserve">Rattijuopumus- ja huumausainerikokset lisääntyivät Grampianin poliisin alueella 42 prosenttia joulunpyhien aikana.</w:t>
      </w:r>
    </w:p>
    <w:p>
      <w:r>
        <w:rPr>
          <w:b/>
          <w:u w:val="single"/>
        </w:rPr>
        <w:t xml:space="preserve">Asiakirjan numero 47491</w:t>
      </w:r>
    </w:p>
    <w:p>
      <w:r>
        <w:t xml:space="preserve">Warringtonin hyväntekeväisyysjärjestö tukee Bataclanin selviytyjiä Ranskassa</w:t>
      </w:r>
    </w:p>
    <w:p>
      <w:r>
        <w:t xml:space="preserve">Marraskuun 13. päivänä 2015 kolme asemiestä tappoi 90 ihmistä ja haavoitti satoja Pariisin Bataclan-yökerhossa. Tim Parryn Johnathan Ball -säätiö rauhan puolesta tukee eloonjääneitä, jotka ovat matkustaneet takaisin kaupunkiin. Tälle tuelle oli "pitkäaikainen tarve", sanoi Terry O'Hara Warringtonissa sijaitsevasta hyväntekeväisyysjärjestöstä. Ryhmä, joka ylläpitää Yhdistyneen kuningaskunnan selviytyjien auttamisverkostoa, sanoi, että se "on Bataclanissa ja sen ympäristössä tarjoamassa tukea kaikille brittiläisille terrorismin uhreille, jotka ovat osallistuneet tapahtumaan, ja on tietysti myös kaikkien muiden käytettävissä". O'Hara sanoi, että muistomerkit ovat tärkeitä, jotta selviytyjät voivat käsitellä kokemaansa. "Näistä ihmisistä on tullut sellaisen kerhon jäseniä, johon he eivät halunneet liittyä, ja tuntuu, että nämä iskut ovat hyvin harvinaisia, mutta niillä on uskomattoman suuri vaikutus ihmisiin, joihin ne vaikuttavat, ja psykologinen trauma on ylivoimaisesti se jälkivaikutus, jonka kanssa ihmiset kamppailevat löytääkseen apua", hän sanoi. Säätiö on nimetty kahden koulupojan mukaan, jotka kuolivat, kun kaksi IRA:n pommia räjähti Warringtonissa 20. maaliskuuta 1993. Tim Parry oli 12-vuotias ja Johnathan Ball vain kolmevuotias, kun he kuolivat räjähdyksessä vilkkaalla ostoskadulla päivää ennen äitienpäivää. Yli 50 muuta ihmistä loukkaantui.</w:t>
      </w:r>
    </w:p>
    <w:p>
      <w:r>
        <w:rPr>
          <w:b/>
        </w:rPr>
        <w:t xml:space="preserve">Yhteenveto</w:t>
      </w:r>
    </w:p>
    <w:p>
      <w:r>
        <w:t xml:space="preserve">Hyväntekeväisyysjärjestö, joka auttaa terrorismista kärsiviä ihmisiä, tarjoaa tukea tapahtumissa, jotka järjestetään Ranskassa tapahtuneen Bataclan-iskun ensimmäisen vuosipäivän kunniaksi.</w:t>
      </w:r>
    </w:p>
    <w:p>
      <w:r>
        <w:rPr>
          <w:b/>
          <w:u w:val="single"/>
        </w:rPr>
        <w:t xml:space="preserve">Asiakirjan numero 47492</w:t>
      </w:r>
    </w:p>
    <w:p>
      <w:r>
        <w:t xml:space="preserve">Vaaleanpunaista lohta koskeva varoitus Irlannin joissa havaitun lajin vuoksi</w:t>
      </w:r>
    </w:p>
    <w:p>
      <w:r>
        <w:t xml:space="preserve">Inland Fisheries Irelandin mukaan Tyynenmeren alkuperää olevia vaaleanpunaisia lohia löydettiin Galwayn, Mayon ja Donegalin kreivikuntien joista. Kalastuslautakunta sanoi olevansa huolissaan kalojen mahdollisista vaikutuksista Irlannin Atlantin lajeihin. Vaaleanpunaista lohta löydettiin aiemmin tässä kuussa myös Skotlannista. Vaaleanpunainen lohi, joka tunnetaan myös nimellä kyttyräselkäinen lohi, on peräisin Yhdysvaltojen, Kanadan ja Pohjois-Aasian länsirannikolta. Kalat ovat Pohjois-Amerikan harmaakarhujen suosikkisaalista. Yhdistyneeseen kuningaskuntaan mahdollisesti tunkeutuva laji saattaa olla sukua kaloille, jotka istutettiin Barentsinmerelle Venäjällä 1950-luvulla. Lajin voi tunnistaa seuraavien tuntomerkkien perusteella: Inland Fisheries Irelandin toiminnanjohtaja Greg Forde kuitenkin totesi, että "vaikuttaa epätodennäköiseltä, että nämä kalat olisivat tehneet vaelluksen niiden pienen koon vuoksi". Hänen mukaansa lajin esiintyminen oli "mysteeri". "Vetoamme yleisöön ja erityisesti kalastajiin, jotta he olisivat valppaita ja ilmoittaisivat kaikista vaaleanpunaisen lohen saaliista Inland Fisheries Irelandille", hän lisäsi.</w:t>
      </w:r>
    </w:p>
    <w:p>
      <w:r>
        <w:rPr>
          <w:b/>
        </w:rPr>
        <w:t xml:space="preserve">Yhteenveto</w:t>
      </w:r>
    </w:p>
    <w:p>
      <w:r>
        <w:t xml:space="preserve">Irlannin länsirannikon joissa on havaittu vierasperäistä lohilajia, mikä on huolestuttanut Irlannin kalastusviranomaisia.</w:t>
      </w:r>
    </w:p>
    <w:p>
      <w:r>
        <w:rPr>
          <w:b/>
          <w:u w:val="single"/>
        </w:rPr>
        <w:t xml:space="preserve">Asiakirjan numero 47493</w:t>
      </w:r>
    </w:p>
    <w:p>
      <w:r>
        <w:t xml:space="preserve">Brexit: "Ette ole yksin", Juncker sanoo Irlannin hallitukselle</w:t>
      </w:r>
    </w:p>
    <w:p>
      <w:r>
        <w:t xml:space="preserve">Juncker puhui Dublinissa torstaina. Hän on Irlannissa kaksipäiväisellä vierailulla, kun EU:n ja Yhdistyneen kuningaskunnan välinen umpikuja Irlannin rajasta jatkuu. EU varoitti tällä viikolla, että tarvitaan lisää työtä sen selvittämiseksi, miten 300 meripeninkulman pituinen raja hoidetaan Brexitin jälkeen. Juncker aloitti vierailunsa tapaamalla Irlannin pääministerin (Taoiseach) Leo Varadkarin ja Irlannin ulkoministerin Simon Coveneyn Dublinin Government Buildingsissa. "Ei yksin" Tapaamisen jälkeen Juncker teki selväksi, että rajakysymyksen ratkaiseminen on ratkaisevan tärkeää erosopimuksen kannalta. "Tämä ei ole kahdenvälinen kysymys Irlannin ja Yhdistyneen kuningaskunnan välillä - tämä on Yhdistyneen kuningaskunnan ja Euroopan unionin välinen kysymys", hän sanoi. "Haluamme tehdä uudelleen ja uudelleen selväksi, että Irlanti ei ole yksin. "Meillä on Irlannin tukena 26 jäsenvaltiota ja komissio - tämä ei muutu. "Vastustan voimakkaasti kaikkia houkutuksia eristää Irlanti ja olla tekemättä Irlantia koskevaa sopimusta. "Irlannin on oltava osa sopimusta." Junker saa Irlannin kansallisen yliopiston kunniatohtorin arvonimen ja osallistuu myöhemmin torstaina Varadkarin isännöimälle viralliselle illalliselle Dublinin linnassa. Hän puhuu myös Irlannin parlamentin (Oireachtas) molempien huoneiden yhteisessä istunnossa. Perjantaina hän tapaa Irlannin presidentin Michael D. Higginsin ja vierailee Gaelic Athletic Associationin (GAA) Croke Parkissa ja GAA-museossa. Hän seuraa myös gaelilaisen jalkapallon ja hurlingin esittelyä.</w:t>
      </w:r>
    </w:p>
    <w:p>
      <w:r>
        <w:rPr>
          <w:b/>
        </w:rPr>
        <w:t xml:space="preserve">Yhteenveto</w:t>
      </w:r>
    </w:p>
    <w:p>
      <w:r>
        <w:t xml:space="preserve">Irlanti ei ole yksin Brexit-neuvotteluissa, ja kaikki jäsenvaltiot tukevat sitä, Euroopan komission puheenjohtaja Jean-Claude Juncker on sanonut.</w:t>
      </w:r>
    </w:p>
    <w:p>
      <w:r>
        <w:rPr>
          <w:b/>
          <w:u w:val="single"/>
        </w:rPr>
        <w:t xml:space="preserve">Asiakirjan numero 47494</w:t>
      </w:r>
    </w:p>
    <w:p>
      <w:r>
        <w:t xml:space="preserve">Tunnen tamilien tuskan - Sonia</w:t>
      </w:r>
    </w:p>
    <w:p>
      <w:r>
        <w:t xml:space="preserve">Puhuessaan vaalitilaisuudessa Etelä-Intiassa Gandhi ilmaisi myös "syvän tuskansa ja ahdistuksensa" Sri Lankan tamiliväestön "vakavan ja sydäntä särkevän ahdingon" vuoksi. "Perimmäinen tavoitteemme on varmistaa Sri Lankan tamiliväestölle yhtäläiset oikeudet ja yhtäläinen asema vuonna 1987 tehdyn Intia-Srilanka-sopimuksen puitteissa", hän sanoi. Kongressipuolueen johtaja lisäsi, että Intian hallitus on tehnyt "kaiken mahdollisen" Sri Lankan sodan lopettamiseksi ja siviilien turvallisuuden takaamiseksi. Taisteluoperaatiot "Hallituksemme määrätietoisten ponnistelujen ansiosta Sri Lankan hallitus on ilmoittanut taisteluoperaatioiden lopettamisesta", hän sanoi Chennaissa kokoontuneille. Sri Lankan hallitus totesi 27. huhtikuuta antamassaan lausunnossa: "Sri Lankan hallitus on päättänyt, että taisteluoperaatiot on saatu päätökseen. Turvallisuusjoukkojamme on ohjeistettu lopettamaan raskaankaliiperisten aseiden, taistelulentokoneiden ja ilma-aseiden käyttö, joka voi aiheuttaa siviiliuhreja". Ainakin 378 ihmistä on saanut surmansa Sri Lankan armeijan kovassa pommituksessa viimeisten 24 tunnin aikana, kertoi terveysviranomainen tohtori V Shanmugarajah BBC:lle sunnuntaina. Armeijan tiedottaja prikaatikenraali Udaya Nanayakkara sanoi kuitenkin, että tutka oli havainnut Tamilitiikerien käyttävän aamulla kahteen otteeseen tykistö- ja kranaatinheitintulta, joka oli suunnattu siviilejä vastaan heidän alueellaan.</w:t>
      </w:r>
    </w:p>
    <w:p>
      <w:r>
        <w:rPr>
          <w:b/>
        </w:rPr>
        <w:t xml:space="preserve">Yhteenveto</w:t>
      </w:r>
    </w:p>
    <w:p>
      <w:r>
        <w:t xml:space="preserve">Intian hallitsevan kongressipuolueen johtaja Sonia Gandhi sanoo, että Intian hallitus on sitoutunut saamaan Sri Lankan tamiliyhteisölle yhtäläiset oikeudet.</w:t>
      </w:r>
    </w:p>
    <w:p>
      <w:r>
        <w:rPr>
          <w:b/>
          <w:u w:val="single"/>
        </w:rPr>
        <w:t xml:space="preserve">Asiakirjan numero 47495</w:t>
      </w:r>
    </w:p>
    <w:p>
      <w:r>
        <w:t xml:space="preserve">Manchesterin lentokentän pysäköintihuijaus estetty seurantalaitteella</w:t>
      </w:r>
    </w:p>
    <w:p>
      <w:r>
        <w:t xml:space="preserve">Nabeel Khouryn yritys vakuutti, että auto oli pysäköity turvallisesti, vaikka se oli pysäköity Wythenshaween, Manchesterin lentokentän lähelle. Asukkaat ovat jo pitkään valittaneet lomailijoiden autoista, jotka ovat alueen turmioksi. Khourylle, 45, ja PPS Manchester Ltd:lle määrättiin yhteensä 3 567 punnan sakko. Yritys todettiin Manchesterin tuomaristuomioistuimessa syylliseksi harhaanjohtavaan toimintaan. Manchesterin kaupunginvaltuutettu Rabnawaz Akbar sanoi: "Cowboy meet and greet -yritykset tekevät Wythenshawen asukkaiden elämästä kurjaa, ja olen tyytyväinen, että tuomioistuimet ovat katsoneet aiheelliseksi määrätä tälle niin sanotulle yritykselle huomattavan sakon." Trading standards havainnoi PPS:ää vuonna 2016, kun se varasi PPS:n verkkosivujen kautta kolmen päivän lentokenttäpysäköintipalvelun. Yritys väitti, että autoja ympäröivät aidat ja valvontakamerat ja että vartijat partioivat niitä 24 tuntia vuorokaudessa. Kysyttäessä Khoury vaati, että auto oli ollut turvassa hänen kotinsa ulkopuolella, ja väitti, että se olisi siirretty pysäköintialueelle, jos varaus olisi ollut pidempi. Yrityksen ainoana johtajana hänelle määrättiin 425 punnan sakko, 1 000 punnan oikeudenkäyntikulut ja 42 punnan rikosuhrilisä. Myös PPS Manchesterille määrättiin 1 000 punnan sakko, 1 000 punnan oikeudenkäyntikulut ja 100 punnan lisämaksu rikoksen uhrille. BBC:n pyynnöstä Khoury kommentoi asiaa: "Mielestäni sakko oli epäoikeudenmukainen. Kaupan standardit ovat neuvoston hyökkäyskoiria." Manchesterin lentoaseman edustaja sanoi: "En ole koskaan nähnyt, että se olisi voinut tehdä niin: "Lentoasemalla on laaja valikoima pysäköintimahdollisuuksia, ja sieltä on myös hyvät yhteydet julkisilla liikennevälineillä. "Jos joku epäilee, onko hänen pysäköintinsä Manchesterin lentoaseman virallinen pysäköintimaksu, hän voi tarkistaa sen asiakaspalvelutiimiltämme. "Jos käytetään kolmannen osapuolen palveluntarjoajaa, kuten tässä tapauksessa kyseessä olevaa yritystä, suosittelemme aina käyttämään parkkipaikkoja, jotka ovat saavuttaneet Park Mark -statuksen". "Kaikki, joita epärehelliset meet and greet -yritykset koskevat, voivat ilmoittaa asiasta Manchesterin kaupunginvaltuustolle."</w:t>
      </w:r>
    </w:p>
    <w:p>
      <w:r>
        <w:rPr>
          <w:b/>
        </w:rPr>
        <w:t xml:space="preserve">Yhteenveto</w:t>
      </w:r>
    </w:p>
    <w:p>
      <w:r>
        <w:t xml:space="preserve">Lentoasemalla toimivan meet-and-greet-yrityksen johtaja on saanut sakot, koska hän oli pysäköinyt asiakkaan auton oman kotinsa ulkopuolelle sen jälkeen, kun kaupallisten standardien virkailijat olivat seuranneet ajoneuvoa seurantalaitteen avulla.</w:t>
      </w:r>
    </w:p>
    <w:p>
      <w:r>
        <w:rPr>
          <w:b/>
          <w:u w:val="single"/>
        </w:rPr>
        <w:t xml:space="preserve">Asiakirjan numero 47496</w:t>
      </w:r>
    </w:p>
    <w:p>
      <w:r>
        <w:t xml:space="preserve">Euroopan parlamentin jäsen Derek Vaughan on Labourin Walesin listan kärjessä vuoden 2014 eurovaaleissa.</w:t>
      </w:r>
    </w:p>
    <w:p>
      <w:r>
        <w:t xml:space="preserve">Hän on ollut yksi Walesin neljästä europarlamentaarikosta viime vaalien jälkeen vuonna 2009. Kaksi muuta istuvaa Euroopan parlamentin jäsentä - konservatiivien Kay Swinburne ja Plaid Cymru -puolueen Jill Evans - on myös valittu puolueensa pääehdokkaiksi. UKIP:n europarlamentaarikko John Bufton aikoo jättää paikkansa ja tehdä tilaa uudelle ehdokkaalle. Neath Port Talbotin neuvoston entinen johtaja Vaughan valittiin Labour-puolueen pääehdokkaaksi puolueen jäsenten järjestämässä äänestyksessä. Häntä seuraavat Labourin listalla Jayne Bryant, Alex Thomas ja Christina Rees. Työväenpuolueen varajohtaja Harriet Harman sanoi: "Olen ylpeä siitä, että tavalliset puolueen jäsenet ovat valinneet näin vahvat, sitoutuneet ja innostavat ihmiset Euroopan parlamentin jäsenehdokkaiksi Walesissa. "Heidän ensisijaisena tavoitteenaan on olla vahva äänitorvi Euroopan parlamentissa, jotta he saisivat parhaan mahdollisen sopimuksen ja toisivat Walesiin työpaikkoja ja kasvua."</w:t>
      </w:r>
    </w:p>
    <w:p>
      <w:r>
        <w:rPr>
          <w:b/>
        </w:rPr>
        <w:t xml:space="preserve">Yhteenveto</w:t>
      </w:r>
    </w:p>
    <w:p>
      <w:r>
        <w:t xml:space="preserve">Työväenpuolueen europarlamentaarikko Derek Vaughan on puolueensa ehdokaslistan kärjessä vuoden 2014 eurovaaleissa.</w:t>
      </w:r>
    </w:p>
    <w:p>
      <w:r>
        <w:rPr>
          <w:b/>
          <w:u w:val="single"/>
        </w:rPr>
        <w:t xml:space="preserve">Asiakirjan numero 47497</w:t>
      </w:r>
    </w:p>
    <w:p>
      <w:r>
        <w:t xml:space="preserve">Kolme pidätystä miljoonien dollarien vaahterasiirappivarkaudesta</w:t>
      </w:r>
    </w:p>
    <w:p>
      <w:r>
        <w:t xml:space="preserve">Heidän uskotaan myyneen osan 20 miljoonan dollarin (12,5 miljoonan punnan) välimuististaan muissa Kanadan maakunnissa ja Yhdysvalloissa. Heitä saatetaan syyttää varkaudesta, petoksesta, salaliitosta ja varastetun tavaran käsittelystä. Siirappi varastettiin Quebecin maakunnassa sijaitsevasta varastosta. Viranomaiset huomasivat tyhjät tynnyrit inventaariotarkastuksen yhteydessä. Varkaus tapahtui Quebecin vaahterasiirappituottajien liiton (Federation of Quebec Maple Syrup Producers) varastossa St-Louis-de-Blandfordissa, 160 kilometriä Montrealista koilliseen. Siirappi kuului 7 500 Quebecin tuottajan osuuskunnalle. Epäillyt vapaalla jalalla Ajoneuvot takavarikoitiin ja vaahterasiirapin valmistuslaitteita on otettu talteen takaa-ajon tuloksena, Quebecin poliisi kertoi. Viranomaiset etsivät edelleen "aktiivisesti" viittä muuta epäiltyä. Tutkinnan aikana on haastateltu yli 300:aa ihmistä, uutistoimisto AFP kertoi. Varastossa säilytettiin noin 3,4 miljoonaa litraa irtotavarana olevaa vaahterasiirappia, jonka arvo on jopa 30 miljoonaa dollaria. Viranomaiset eivät paljastaneet tarkalleen, kuinka paljon vaahterasiirappia oli varastettu. Jos koko varaston sisältö olisi viety, se olisi vastannut yli kymmenesosaa Quebecin vuoden 2012 sadosta, CBC News kertoi tuolloin. Liitto säilyttää kolmessa varastossa lähes 13 miljoonaa litraa siirappia vakauttaakseen maailmanlaajuista tarjontaa ja hintoja. Vaahteramehu otetaan suoraan sokerivaahterasta ja keitetään, jotta siitä saadaan vaahterasiirappia. Quebec tuottaa kolme neljäsosaa maailman vaahterasiirapista.</w:t>
      </w:r>
    </w:p>
    <w:p>
      <w:r>
        <w:rPr>
          <w:b/>
        </w:rPr>
        <w:t xml:space="preserve">Yhteenveto</w:t>
      </w:r>
    </w:p>
    <w:p>
      <w:r>
        <w:t xml:space="preserve">Kanadan poliisin mukaan kolme ihmistä on pidätetty miljoonien dollarien vaahterasiirappivarkaudesta tänä kesänä, mutta viisi muuta epäiltyä on edelleen vapaalla jalalla.</w:t>
      </w:r>
    </w:p>
    <w:p>
      <w:r>
        <w:rPr>
          <w:b/>
          <w:u w:val="single"/>
        </w:rPr>
        <w:t xml:space="preserve">Asiakirjan numero 47498</w:t>
      </w:r>
    </w:p>
    <w:p>
      <w:r>
        <w:t xml:space="preserve">Verkkokiusaaminen: Miten pysyä turvassa verkossa ja käsitellä sitä</w:t>
      </w:r>
    </w:p>
    <w:p>
      <w:r>
        <w:t xml:space="preserve">Vuosina 2012-2013 verkkokiusaamista ilmeni 4 507 tapausta, kun se vuosina 2011-2012 oli 2 410 tapausta. Hyväntekeväisyysjärjestön mukaan myös itsensä vahingoittamiseen liittyvät huolenaiheet lisääntyivät, kun taas masennus ja vaikeat perhesuhteet olivat tärkeimpiä syitä avun hakemiseen. Ensimmäistä kertaa hyväntekeväisyysjärjestön historiassa neuvontaa annettiin enemmän verkossa (59 %) kuin puhelimitse (41 %). Childlinea ylläpitävän NSPCC-hyväntekeväisyysjärjestön toimitusjohtaja Peter Wanless totesi: "Nykypäivän lasten ongelmat ovat hyvin erilaisia kuin ne, joita me itse kohtasimme lapsena. "Esimerkiksi vieraiden ihmisten aiheuttama vaara tulee harvoin esiin Childlineen otetuissa yhteydenotoissa, mutta masennus, itsensä vahingoittaminen, nettikiusaaminen ja jopa itsemurha ovat lisääntyneet räjähdysmäisesti. "Jos haluamme auttaa nuoria, meidän on kuunneltava, mitä he kertovat meille kohtaamistaan asioista." Vinkkejä turvallisuuteen verkossa Joitakin tapoja käsitellä verkkokiusaamista Childlineen voi ottaa yhteyttä numerossa 0800 1111 tai verkossa osoitteessa ChildLine Seuraa @BBCNewsbeat Twitterissä.</w:t>
      </w:r>
    </w:p>
    <w:p>
      <w:r>
        <w:rPr>
          <w:b/>
        </w:rPr>
        <w:t xml:space="preserve">Yhteenveto</w:t>
      </w:r>
    </w:p>
    <w:p>
      <w:r>
        <w:t xml:space="preserve">Hyväntekeväisyysjärjestö Childline kertoo, että lasten määrä on kasvanut, kun he ottavat yhteyttä siihen ja kertovat huolenaiheita nettikiusaamisesta.</w:t>
      </w:r>
    </w:p>
    <w:p>
      <w:r>
        <w:rPr>
          <w:b/>
          <w:u w:val="single"/>
        </w:rPr>
        <w:t xml:space="preserve">Asiakirjan numero 47499</w:t>
      </w:r>
    </w:p>
    <w:p>
      <w:r>
        <w:t xml:space="preserve">Twitterin johtaja jakaa £ 128m osakkeita työntekijöilleen</w:t>
      </w:r>
    </w:p>
    <w:p>
      <w:r>
        <w:t xml:space="preserve">Koko osakekannan arvo on noin 1 % yhtiöstä eli 197 miljoonaa dollaria (128 miljoonaa puntaa). Suunnitelmana on "investoida suoraan uudelleen työntekijöihimme", sanoi Dorsey, joka nimitettiin yhtiön pysyväksi johtajaksi aiemmin tässä kuussa. Twitter ei kommentoinut päätöstä enempää. Viime viikolla yhtiö kertoi irtisanovansa 336 työntekijää eli 8 prosenttia henkilöstöstä. Dorsey, joka tuli väliaikaiseksi johtajaksi heinäkuussa Dick Costolon eron jälkeen, twiittasi myös: "Olen mieluummin pienempi osa jotain suurta kuin suurempi osa jotain pientä". Viime viikolla Microsoftin entinen toimitusjohtaja Steve Ballmer kertoi ostaneensa 4 prosentin osuuden Twitteristä, mikä tekee hänestä kolmanneksi suurimman yksittäisen osakkeenomistajan. Ballmer omistaa nyt Twitteristä enemmän kuin Dorsey, joka omistaa noin 3 prosenttia. Eräs Twitterin työntekijä kertoi BBC:n New Yorkin talouskirjeenvaihtaja Michelle Fleurylle Twitterin välityksellä, että "ihmiset ovat valmiita juoksemaan seinien läpi hänen ja yhtiön puolesta". Ennen... ja vielä enemmän nyt".</w:t>
      </w:r>
    </w:p>
    <w:p>
      <w:r>
        <w:rPr>
          <w:b/>
        </w:rPr>
        <w:t xml:space="preserve">Yhteenveto</w:t>
      </w:r>
    </w:p>
    <w:p>
      <w:r>
        <w:t xml:space="preserve">Twitterin toimitusjohtaja ja toinen perustaja Jack Dorsey on sanonut antavansa kolmanneksen yrityksen osakkeista työntekijöille.</w:t>
      </w:r>
    </w:p>
    <w:p>
      <w:r>
        <w:rPr>
          <w:b/>
          <w:u w:val="single"/>
        </w:rPr>
        <w:t xml:space="preserve">Asiakirjan numero 47500</w:t>
      </w:r>
    </w:p>
    <w:p>
      <w:r>
        <w:t xml:space="preserve">Immuno Biotechin rahoituspomo syyllistyi rahanpesuun</w:t>
      </w:r>
    </w:p>
    <w:p>
      <w:r>
        <w:t xml:space="preserve">Peter Dawson-Ball, 64, joka asui aiemmin St Martinissa, Guernseyllä, kiisti kolme syytettä Guernseyn kuninkaallisessa tuomioistuimessa. Hän työskenteli David Noakesille, joka tuomittiin marraskuussa vankilaan luvattoman verivalmisteen GcMAF:n valmistamisesta, toimittamisesta ja myymisestä. Immuno Biotechin Guernseyn toimistossa työskennelleen Dawson-Ballin on määrä saada tuomio 22. maaliskuuta. Hän vastasi yrityksen pankki-, vero- ja yritysrakenteesta. Kuusi päivää kestäneen kuulemisen aikana oikeus kuuli kollegoiden ja tapausta lähellä olleiden henkilöiden lausuntoja, joissa perustaja Noakesia kuvailtiin "uskomattomaksi huijariksi", joka teki kaikki päätökset taloudellisesti. Dawson-Ball todettiin syylliseksi siihen, että hän oli "helpottanut" Noakesia yrityksen hallinnoinnissa ja taloudellisessa valvonnassa sekä GcMAF:n myynnistä tammikuun 2016 ja helmikuun 2017 välisenä aikana saaduissa tuloissa.</w:t>
      </w:r>
    </w:p>
    <w:p>
      <w:r>
        <w:rPr>
          <w:b/>
        </w:rPr>
        <w:t xml:space="preserve">Yhteenveto</w:t>
      </w:r>
    </w:p>
    <w:p>
      <w:r>
        <w:t xml:space="preserve">Luvatonta verituotetta myyneen yrityksen talousjohtaja on todettu syylliseksi rahanpesuun.</w:t>
      </w:r>
    </w:p>
    <w:p>
      <w:r>
        <w:rPr>
          <w:b/>
          <w:u w:val="single"/>
        </w:rPr>
        <w:t xml:space="preserve">Asiakirjan numero 47501</w:t>
      </w:r>
    </w:p>
    <w:p>
      <w:r>
        <w:t xml:space="preserve">Zozo lopettaa Euroopassa Zozosuit-flopin jälkeen</w:t>
      </w:r>
    </w:p>
    <w:p>
      <w:r>
        <w:t xml:space="preserve">Chris FoxTeknologiatoimittaja Se oli toivonut voivansa myydä räätälöityjä vaatteita, joissa käytettäisiin seurantapisteiden peittämän Zozosuit-vartalosukan mittoja. Kriitikkojen mukaan puku ei kuitenkaan ollut tarkka, eikä sen jakelukustannuksia koskaan saatu takaisin. Yhtiö ilmoitti myös sulkevansa Euroopan ja Yhdysvaltojen toimintansa ja tekevänsä ainakin 2,7 miljardin jenin (18,7 miljoonan punnan) poistot. Marraskuussa Zozo ilmoitti lopettavansa Zozosuit-hankkeen. Erimielisyydet joidenkin Zozotownin verkkosivustolla myytävien muotimerkkien kanssa vaikuttivat myös siihen, että yhtiön tulos laski ensimmäistä kertaa vuodessa. Zozon liikevoitto vuosina 2018-19 laski 21,5 prosenttia edellisvuodesta 25,7 miljardiin jeniin (178 miljoonaa puntaa; 229 miljoonaa dollaria). Se odottaa kuitenkin voittojensa elpyvän vuosina 2019-20. Saksan Zozon toimitusjohtaja Suza Burger sanoi lausunnossaan, että hänen aikansa yhtiössä on ollut "jännittävä matka minulle ja koko tiimilleni". "Olimme häkeltyneitä siitä innostuksesta ja tuesta, jota olemme saaneet asiakkailtamme ja tiedotusvälineiltä Zozon konseptia kohtaan", hän sanoi. Zozon eurooppalaiset ja yhdysvaltalaiset verkkosivustot suljetaan torstaina.</w:t>
      </w:r>
    </w:p>
    <w:p>
      <w:r>
        <w:rPr>
          <w:b/>
        </w:rPr>
        <w:t xml:space="preserve">Yhteenveto</w:t>
      </w:r>
    </w:p>
    <w:p>
      <w:r>
        <w:t xml:space="preserve">Japanilainen muodin vähittäismyyjä Zozo on ilmoittanut voittojensa laskeneen epäonnistuneen kokeilun jälkeen, joka koski kehonmittauspukua ja -sovellusta.</w:t>
      </w:r>
    </w:p>
    <w:p>
      <w:r>
        <w:rPr>
          <w:b/>
          <w:u w:val="single"/>
        </w:rPr>
        <w:t xml:space="preserve">Asiakirjan numero 47502</w:t>
      </w:r>
    </w:p>
    <w:p>
      <w:r>
        <w:t xml:space="preserve">Basildonin roskiksesta löytynyt kuollut käärme aiheuttaa omistajalle varoituksen</w:t>
      </w:r>
    </w:p>
    <w:p>
      <w:r>
        <w:t xml:space="preserve">Kolmijalkainen (0,9 m) naaraspystypyton löydettiin Basildonissa sijaitsevan kerrostalon roskikseen heitettynä. Basildonin neuvoston eläintarkkailusta vastaava Sarah Moran sanoi, että pytonista ei ilmeisesti ole huolehdittu asianmukaisesti, sillä se oli laiha ja punkkien peitossa. Hänen mukaansa useimmat tapaukset johtuvat siitä, ettei eläimen vaatimuksia tunneta. Moran lisäsi: "Kyse on vain tietämättömyydestä, eikä eläimille pyritä tahallaan tekemään vahinkoa. "Ongelmia aiheuttavat perusasiat, joihin törmäämme jatkuvasti". "Tarvitaan rahaa, tietoa ja aikaa huolehtia näistä eläimistä." Moran sanoi uskovansa, että suurin osa eksoottisia lemmikkejä omistavista ihmisistä tekee niin, koska heillä on "aito elinikäinen intohimo" eläimiä kohtaan. Toiset taas omistavat niitä, koska niitä pidetään "siistinä lemmikkinä". Hän lisäsi: "Kuolleita eläimiä ei myöskään pitäisi hävittää tällä tavoin, ja lemmikkieläinten omistajien pitäisi keskustella eläinlääkärinsä kanssa asianmukaisista järjestelyistä."</w:t>
      </w:r>
    </w:p>
    <w:p>
      <w:r>
        <w:rPr>
          <w:b/>
        </w:rPr>
        <w:t xml:space="preserve">Yhteenveto</w:t>
      </w:r>
    </w:p>
    <w:p>
      <w:r>
        <w:t xml:space="preserve">Eksoottisten lemmikkieläinten omistajia on kehotettu tutkimaan eläimensä kunnolla ennen niiden ostamista sen jälkeen, kun pyton löytyi kuolleena ruokajätteestä Essexissä.</w:t>
      </w:r>
    </w:p>
    <w:p>
      <w:r>
        <w:rPr>
          <w:b/>
          <w:u w:val="single"/>
        </w:rPr>
        <w:t xml:space="preserve">Asiakirjan numero 47503</w:t>
      </w:r>
    </w:p>
    <w:p>
      <w:r>
        <w:t xml:space="preserve">Jerseyn St Aubinin sisäisellä tiellä voisi olla 25 mailin tuntinopeusrajoitus.</w:t>
      </w:r>
    </w:p>
    <w:p>
      <w:r>
        <w:t xml:space="preserve">Apulaissheriffi Mike Higgins haluaa rajoituksen alentamista ja sanoi, että se tekisi tiestä turvallisemman. Lower Parkin ja Mont Felardin välillä kulkeva sisäinen tie on yksi saaren vilkkaimmista teistä, ja sitä käyttää päivittäin yli 14 000 kuljettajaa. Tien varrella on alakoulu, satoja koteja, kirkkoja, puisto ja kauppoja. Apulaissheriffi Higgins sanoi, että risteyspaikkoja on liian vähän. Hänen mukaansa osa tiestä oli hyvin kapea, ja siellä oli useita "kuristuspisteitä", joissa on aiemmin tapahtunut onnettomuuksia. Apulaissheriffi Higgins uskoo, että monet autoilijat rikkovat säännöllisesti nykyistä 30 mailin tuntinopeusrajoitusta. Hän toivoo, että sisäisen tien muuttaminen 25mph-vyöhykkeeksi tekisi siitä turvallisemman ja kannustaisi useampia kuljettajia käyttämään Victoria Avenueta.</w:t>
      </w:r>
    </w:p>
    <w:p>
      <w:r>
        <w:rPr>
          <w:b/>
        </w:rPr>
        <w:t xml:space="preserve">Yhteenveto</w:t>
      </w:r>
    </w:p>
    <w:p>
      <w:r>
        <w:t xml:space="preserve">St Aubinin sisäisellä tiellä Jerseyssä voi tulevaisuudessa olla 25 mailin tuntinopeusrajoitus.</w:t>
      </w:r>
    </w:p>
    <w:p>
      <w:r>
        <w:rPr>
          <w:b/>
          <w:u w:val="single"/>
        </w:rPr>
        <w:t xml:space="preserve">Asiakirjan numero 47504</w:t>
      </w:r>
    </w:p>
    <w:p>
      <w:r>
        <w:t xml:space="preserve">Skotlannin hallituksen poliisitavoite saavutettiin laskusta huolimatta</w:t>
      </w:r>
    </w:p>
    <w:p>
      <w:r>
        <w:t xml:space="preserve">Kokoaikaisia virkamiehiä oli 31. joulukuuta 2012 yhteensä 17 436, mikä on 18 vähemmän kuin 30. syyskuuta. Hallituksen mukaan kokonaismäärä kasvoi yli 1 200:lla sen jälkeen, kun SNP tuli valtaan. Skotlannin kahdeksan poliisivoimaa yhdistetään ensi kuussa yhdeksi kansalliseksi yksiköksi. Oppositiopoliitikot väittivät, että budjettileikkaukset merkitsivät sitä, että yhä useampia poliiseja otettiin pois poliisivoimista siviilitehtäviin, joten luvut eivät kerro koko totuutta. Hallituksen julkaisemien virallisten lukujen mukaan: Skotlannin oikeusministeri Kenny MacAskill sanoi: "Nämä tilastot osoittavat, että tavoite 1 000 ylimääräisen poliisin palkkaamisesta ylittyy edelleen, ja se on hyvä uutinen Skotlannin yhteisöille. "Lisävirkailijamme pitävät kadut turvallisina ja ovat auttaneet vähentämään kirjattua rikollisuutta alimmalle tasolleen 37 vuoteen. "Samalla rikosten selvitysprosentti on korkeimmillaan yli 30 vuoteen, ja luottamus poliisiin on myös korkealla tasolla ja kasvaa."</w:t>
      </w:r>
    </w:p>
    <w:p>
      <w:r>
        <w:rPr>
          <w:b/>
        </w:rPr>
        <w:t xml:space="preserve">Yhteenveto</w:t>
      </w:r>
    </w:p>
    <w:p>
      <w:r>
        <w:t xml:space="preserve">Skotlannin ministerit ovat sanoneet, että poliisien määrän säilyttämiselle asetetut tavoitteet on ylitetty, vaikka viime vuoden lopulla tapahtui pieni lasku.</w:t>
      </w:r>
    </w:p>
    <w:p>
      <w:r>
        <w:rPr>
          <w:b/>
          <w:u w:val="single"/>
        </w:rPr>
        <w:t xml:space="preserve">Asiakirjan numero 47505</w:t>
      </w:r>
    </w:p>
    <w:p>
      <w:r>
        <w:t xml:space="preserve">Mies syyllinen Birminghamin nivusiin kohdistuneeseen puukotukseen</w:t>
      </w:r>
    </w:p>
    <w:p>
      <w:r>
        <w:t xml:space="preserve">Dean Ward, 45, kuoli 27. kesäkuuta, viikko sen jälkeen, kun hän oli loukkaantunut Finchley Parkissa Kingstandingissa Birminghamissa. Hänen tappajansa, jota ei voida oikeudellisista syistä nimetä, tuomittiin Birminghamin kruununoikeudessa tuntien kuluessa siitä, kun tuomari oli pyytänyt häntä harkitsemaan tuomiotaan. Hänen on määrä saada tuomionsa 1. helmikuuta 2019. Murhan lisäksi 18-vuotias todettiin syylliseksi teräaseen hallussapitoon julkisella paikalla. Seuraa BBC West Midlandsia Facebookissa ja Twitterissä ja tilaa paikalliset uutispäivitykset suoraan puhelimeesi.</w:t>
      </w:r>
    </w:p>
    <w:p>
      <w:r>
        <w:rPr>
          <w:b/>
        </w:rPr>
        <w:t xml:space="preserve">Yhteenveto</w:t>
      </w:r>
    </w:p>
    <w:p>
      <w:r>
        <w:t xml:space="preserve">18-vuotias on todettu syylliseksi puukottamansa miehen murhaan jalkaan ja nivusiin.</w:t>
      </w:r>
    </w:p>
    <w:p>
      <w:r>
        <w:rPr>
          <w:b/>
          <w:u w:val="single"/>
        </w:rPr>
        <w:t xml:space="preserve">Asiakirjan numero 47506</w:t>
      </w:r>
    </w:p>
    <w:p>
      <w:r>
        <w:t xml:space="preserve">Lankaa kehotetaan auttamaan burmalaisia munkkeja</w:t>
      </w:r>
    </w:p>
    <w:p>
      <w:r>
        <w:t xml:space="preserve">Siyam-sektan Dambullan kappelin johtaja sanoi BBC Sandeshayalle, että Sri Lankan buddhalaismunkkien ja viranomaisten velvollisuus on auttaa muita buddhalaisia maailmassa. Kymmenettuhannet buddhalaismunkit ja muut siviilit marssivat Rangoonin halki toisena päivänä, jolloin hallituksen vastaiset mielenosoitukset lisääntyivät. He uhmasivat armeijan varoitusta pysyä poissa kaduilta. Jotkut lauloivat "haluamme vuoropuhelua", kun taas toiset huusivat vain "demokratiaa, demokratiaa". Aiemmin kaiuttimilla varustetut kuorma-autot varoittivat asukkaita siitä, että mielenosoitukset voidaan hajottaa "sotilaallisin voimin". "Buddhalaismunkkien pitäisi olla kansalaisia suosivia", Sumangala Nayaka thero sanoi BBC Sandeshayalle. Nayaka thero sanoi, että Sri Lankan hallituksen pitäisi myös auttaa munkkien johtamaa mielenosoitusta, koska se on buddhalaisenemmistöinen hallitus. "Buddhalaisten munkkien velvollisuus on työskennellä maallikoiden paremman elämän puolesta tässä ja seuraavassa elämässä", Nayaka thero lisäsi. Sandeshayan kysyessä Sandeshayalta, miksi tietyt Mahanayakit, jotka olivat saaneet Agga Maha Panditha -arvon, vaikenivat asiasta, Nayaka thero sanoi: Burman buddhalaismunkit protestoivat sitä vastaan tällä hetkellä." Hän sanoi: "Itse asiassa sotilasjuntta antoi sen.</w:t>
      </w:r>
    </w:p>
    <w:p>
      <w:r>
        <w:rPr>
          <w:b/>
        </w:rPr>
        <w:t xml:space="preserve">Yhteenveto</w:t>
      </w:r>
    </w:p>
    <w:p>
      <w:r>
        <w:t xml:space="preserve">Sri Lankan johtava buddhalaismunkki on kehottanut saaren viranomaisia tukemaan Myanmarissa, joka tunnettiin aiemmin nimellä Burma, protestoivia buddhalaismunkkeja.</w:t>
      </w:r>
    </w:p>
    <w:p>
      <w:r>
        <w:rPr>
          <w:b/>
          <w:u w:val="single"/>
        </w:rPr>
        <w:t xml:space="preserve">Asiakirjan numero 47507</w:t>
      </w:r>
    </w:p>
    <w:p>
      <w:r>
        <w:t xml:space="preserve">Hillsborough 96:lle myönnettiin postuumisti Liverpoolin vapaus.</w:t>
      </w:r>
    </w:p>
    <w:p>
      <w:r>
        <w:t xml:space="preserve">Jokaisen uhrin nimellä varustetut kääröt ja kaupungin "korkeimman kunnianosoituksen" merkkinä myönnetty mitali luovutettiin heidän perheilleen. Myös Dalglishin vaimo Marina, Liverpoolin entinen piispa ja professori Phil Scraton saivat kunnianosoituksen. Heidän mitalinsa luovutettiin St George's Hallissa järjestetyssä seremoniassa. Huhtikuussa tutkintalautakunta totesi, että vuoden 1989 FA Cup -ottelussa Sheffieldissä tapahtuneessa puristuksessa kuolleet fanit oli tapettu laittomasti. Dalglish, joka oli managerina tragedian aikaan, varmisti, että seura oli edustettuna fanien hautajaisissa, ja auttoi vaimonsa kanssa surevien perheiden tukemisessa. Hän sanoi: "Teimme perheille vain sen, mitä he tekivät meille - tuimme meitä." Entinen piispa, pastori James Jones johti Hillsboroughin riippumatonta paneelia, joka paljasti vuonna 2012 todisteita katastrofista. Professori Scraton johti paneelin tutkimusryhmää, ja hänen kirjansa Hillsborough: The Truth, joka julkaistiin ensimmäisen kerran vuonna 1999, on laajalti hyväksytty katastrofin lopulliseksi selonteoksi. Uhrien perheille myönnettiin Liverpoolin kaupungin vapaus vuonna 2009.</w:t>
      </w:r>
    </w:p>
    <w:p>
      <w:r>
        <w:rPr>
          <w:b/>
        </w:rPr>
        <w:t xml:space="preserve">Yhteenveto</w:t>
      </w:r>
    </w:p>
    <w:p>
      <w:r>
        <w:t xml:space="preserve">Hillsborough'n katastrofin 96 uhria ja Liverpoolin entinen manageri Kenny Dalglish ovat saaneet Liverpoolin vapauden.</w:t>
      </w:r>
    </w:p>
    <w:p>
      <w:r>
        <w:rPr>
          <w:b/>
          <w:u w:val="single"/>
        </w:rPr>
        <w:t xml:space="preserve">Asiakirjan numero 47508</w:t>
      </w:r>
    </w:p>
    <w:p>
      <w:r>
        <w:t xml:space="preserve">Norfolk Race Bankin tuulipuisto myydään DONG Energylle 50 miljoonalla punnalla.</w:t>
      </w:r>
    </w:p>
    <w:p>
      <w:r>
        <w:t xml:space="preserve">Yritys on myynyt osuutensa 2 miljardin punnan arvoisesta Race Bank -hankkeesta, jonka tarkoituksena on tuottaa sähköä 450 000 kotiin, sen jälkeen, kun hallituksen keskustelut tuista olivat epäonnistuneet. Tanskalainen DONG Energy Power (UK) on maksanut Centricalle 50 miljoonaa puntaa hankkeen hallinnoinnista. DONG Energyn Benj Sykes sanoi, että Race Bank "sopii nykyisiin suunnitelmiin kehittää Yhdistyneen kuningaskunnan merituulivoimahankkeita". Tuulipuisto on tarkoitus sijoittaa Blakeney Pointin edustalle Pohjois-Norfolkin rannikolle, ja Centrica Energyn mukaan suuri osa alustavista töistä on jo tehty. Centrica sanoi marraskuussa, että se yrittää neuvotella tuista ja toivoo myös saavansa lisää investointikumppaneita. DONG Energy Wind Powerin varatoimitusjohtaja Samuel Leupold sanoi luottavansa siihen, että hankkeesta tulee menestyksekäs. Hallitus uskoo, että sähköntuotantoala tarvitsee noin 110 miljardin punnan pääomasijoitukset seuraavan vuosikymmenen aikana. Päätös Race Bank -hankkeen rakentamisesta on vielä tekemättä ja riippuu DONG Energyn omistuksessa tapahtuvasta kehityksestä.</w:t>
      </w:r>
    </w:p>
    <w:p>
      <w:r>
        <w:rPr>
          <w:b/>
        </w:rPr>
        <w:t xml:space="preserve">Yhteenveto</w:t>
      </w:r>
    </w:p>
    <w:p>
      <w:r>
        <w:t xml:space="preserve">Energiajätti Centrica on vetäytynyt tuulipuistohankkeesta, joka on suunniteltu 17 mailin (27 km) päähän Norfolkin rannikosta.</w:t>
      </w:r>
    </w:p>
    <w:p>
      <w:r>
        <w:rPr>
          <w:b/>
          <w:u w:val="single"/>
        </w:rPr>
        <w:t xml:space="preserve">Asiakirjan numero 47509</w:t>
      </w:r>
    </w:p>
    <w:p>
      <w:r>
        <w:t xml:space="preserve">Merijätteestä tehdään rantojen puhdistuslaitteita</w:t>
      </w:r>
    </w:p>
    <w:p>
      <w:r>
        <w:t xml:space="preserve">Charley AdamsBBC News 2 Minute Foundation - joka aloitti kahden minuutin rantojen siivoustrendin - on löytänyt tavan käyttää rantajätettä "resurssina", sanoi toimitusjohtaja Martin Dorey. Meren roskat "voidaan käyttää hyvään tarkoitukseen sen sijaan, että ne menisivät kaatopaikalle tai tukahduttaisivat edelleen meriä". Cornwallissa toimiva hyväntekeväisyysjärjestö on käyttänyt heikkolaatuista ja kierrätykseen kelpaamatonta jätettä. 'Toteuttaa unelman' Roskat, joihin kuuluu muun muassa vanupuikkoja, köyttä ja rikkinäisiä muovipulloja, kuljetetaan, silputaan ja puristetaan. Sen jälkeen siitä tehdään levyjä, jotka sopivat yhteen ja muodostavat roskienkeräysaseman. Herra Dorey sanoi: "Tämä ei ole ainoa paikka, jossa roskat voidaan kerätä: Dorey sanoi: "Se on todella kiertokulkuinen ja toteuttaa unelman siitä, että tavarasta, joka ei muuten ole minkään arvoista, tehdään hyödyllisiä asioita." "Se on todella kiertokulkuinen." Hyväntekeväisyysjärjestön perustaja sanoi, että tämä oli ollut hänen unelmansa siitä lähtien, kun hän järjesti ensimmäisen rantojensa siivouksen vuonna 2007. Covid-19-pandemian jälkeen ihmiset ovat olleet haluttomia keräämään roskia, koska he ovat huolissaan saastumisesta, ja rannoilla on enemmän PPE-roskia, hyväntekeväisyysjärjestö sanoi. 2 Minute Foundationin mukaan roskien kerääminen on kuitenkin "hyödyllistä planeetalle", kun se on turvallista, ja sillä on "myönteisiä vaikutuksia henkiseen hyvinvointiin". Hyväntekeväisyysjärjestöllä on jo 900 puhdistusasemaa - jotka eivät ole tehty meren roskista - ympäri Yhdistynyttä kuningaskuntaa ja Irlantia. Seuraa BBC News South West -uutisia Twitterissä, Facebookissa ja Instagramissa. Lähetä juttuideoita osoitteeseen spotlight@bbc.co.uk. Aiheeseen liittyvät Internet-linkit 2 Minute Beach Clean</w:t>
      </w:r>
    </w:p>
    <w:p>
      <w:r>
        <w:rPr>
          <w:b/>
        </w:rPr>
        <w:t xml:space="preserve">Yhteenveto</w:t>
      </w:r>
    </w:p>
    <w:p>
      <w:r>
        <w:t xml:space="preserve">Hyväntekeväisyysjärjestö, jonka tavoitteena on puhdistaa planeetta roskista kaksi minuuttia kerrallaan, on luonut rannan puhdistusaseman, joka on tehty meren roskista.</w:t>
      </w:r>
    </w:p>
    <w:p>
      <w:r>
        <w:rPr>
          <w:b/>
          <w:u w:val="single"/>
        </w:rPr>
        <w:t xml:space="preserve">Asiakirjan numero 47510</w:t>
      </w:r>
    </w:p>
    <w:p>
      <w:r>
        <w:t xml:space="preserve">Euroopan vihreä pääkaupunki 2015: Bristolin lapset istuttavat puita</w:t>
      </w:r>
    </w:p>
    <w:p>
      <w:r>
        <w:t xml:space="preserve">TreeBristol Pips -hankkeessa jokainen kaupungin 36 000 oppilasta oppii myös puiden hyödyistä ympäristölle. Suurin osa puista toivotaan istutettavan koulujen pihoille, puistoihin ja yksityisalueille. Kolmivuotisen ohjelman mukaan suurin osa puista istutetaan toisen ja kolmannen luokan aikana. Hanke on osa laajempaa TreeBristol-hanketta, joka aloitettiin vuonna 2005 ja jonka tavoitteena on lisätä puiden määrää koko kaupungissa. Sen käynnistämisen jälkeen paikallisviranomainen on istuttanut noin 3 800 puuta, ja monet niistä ovat saaneet rahoitusta yrityksiltä ja yksityishenkilöiltä. Ajatusta suositellaan pormestari George Fergusonin hyväksyttäväksi myöhemmin kaupungintalolla pidettävässä kabinettikokouksessa. Aiemmin tässä kuussa kaupunki julistettiin Euroopan vihreäksi pääkaupungiksi vuodeksi 2015. Kaupunki voitti kilpailussa Brysselin, Glasgow'n ja Slovenian pääkaupungin Ljubljanan. Tittelillä palkitaan kaupunkeja, jotka saavuttavat jatkuvasti korkeat ympäristönormit ja ovat sitoutuneet parantamaan tilannetta edelleen ja lisäämään kestävyyttä.</w:t>
      </w:r>
    </w:p>
    <w:p>
      <w:r>
        <w:rPr>
          <w:b/>
        </w:rPr>
        <w:t xml:space="preserve">Yhteenveto</w:t>
      </w:r>
    </w:p>
    <w:p>
      <w:r>
        <w:t xml:space="preserve">Bristolin lapset saavat mahdollisuuden istuttaa puun tai olla mukana istuttamassa sitä osana Euroopan vihreää pääkaupunkia 2015 koskevia suunnitelmia.</w:t>
      </w:r>
    </w:p>
    <w:p>
      <w:r>
        <w:rPr>
          <w:b/>
          <w:u w:val="single"/>
        </w:rPr>
        <w:t xml:space="preserve">Asiakirjan numero 47511</w:t>
      </w:r>
    </w:p>
    <w:p>
      <w:r>
        <w:t xml:space="preserve">Kirk Norcross lopettaa Towien eikä "palaa enää".</w:t>
      </w:r>
    </w:p>
    <w:p>
      <w:r>
        <w:t xml:space="preserve">Tämä on toinen kerta, kun hän lähtee sarjasta, sillä alun perin hän lähti sarjan kolmannen osan jälkeen vuonna 2011. Hän kuitenkin palasi ohjelmaan syyskuussa 2012, mutta on nyt sanonut Twitterissä, ettei hän "palaa" ITV2:n ohjelmaan. 24-vuotias näyttelijä lähtee sarjasta useiden muiden näyttelijöiden jälkeen. Aiemmin tässä kuussa hänen isänsä Mick Norcross ilmoitti lähtevänsä ja kielsi kameroita kuvaamasta hänen yökerhossaan, joka oli näyttelijöiden vakiopaikka. Cara Kilbey jätti Towien ennen sen viimeisintä sarjaa viime kuussa. Aiemmin tässä kuussa Mario Falcone ja Lucy Mecklenburgh puolestaan syyttivät sarjaa "valheeksi" Twitterissä. Seuraa @BBCNewsbeat Twitterissä</w:t>
      </w:r>
    </w:p>
    <w:p>
      <w:r>
        <w:rPr>
          <w:b/>
        </w:rPr>
        <w:t xml:space="preserve">Yhteenveto</w:t>
      </w:r>
    </w:p>
    <w:p>
      <w:r>
        <w:t xml:space="preserve">Tosi-tv-tähti Kirk Norcross on ilmoittanut jättäneensä The Only Way is Essexin, koska se "on muuttunut liikaa".</w:t>
      </w:r>
    </w:p>
    <w:p>
      <w:r>
        <w:rPr>
          <w:b/>
          <w:u w:val="single"/>
        </w:rPr>
        <w:t xml:space="preserve">Asiakirjan numero 47512</w:t>
      </w:r>
    </w:p>
    <w:p>
      <w:r>
        <w:t xml:space="preserve">Yum Brands nostaa tulosnäkymiä ennen Kiinan spin-offia</w:t>
      </w:r>
    </w:p>
    <w:p>
      <w:r>
        <w:t xml:space="preserve">Yritys nosti koko vuoden näkymiään ja odotti liikevoiton kasvavan 14 prosenttia. Yum kertoi myös olevansa aikataulussa Kiinan-yksikkönsä irrottamisessa ja tähtäävänsä Yum China -yhtiön käynnistämiseen lokakuussa. Kiina on Yumille tärkeä markkina-alue, ja yhtiön osakkeet nousivat 4,6 prosenttia New Yorkissa jälkikaupankäynnissä. Vähintään vuoden avoinna olleiden ravintoloiden myynti Kiinassa kasvoi 6 prosenttia vuoden ensimmäisellä neljänneksellä, kun se viime vuoden kolmannella ja neljännellä neljänneksellä oli 2 prosenttia. "Kiinan divisioonamme on aloittanut hyvin kolmannen vuosineljänneksen sekä KFC:n että Pizza Hut Casual Dining -ravintoloiden osalta, ja Pizza Hut Casual Dining -ravintoloiden myynti on palannut positiiviseksi viime viikkoina", toimitusjohtaja Greg Creed sanoi lausunnossaan. Kiinan tulosta ovat aiemmin haitanneet lihantoimittajaan liittynyt elintarviketurvallisuusskandaali sekä kilpailun lisääntyminen.</w:t>
      </w:r>
    </w:p>
    <w:p>
      <w:r>
        <w:rPr>
          <w:b/>
        </w:rPr>
        <w:t xml:space="preserve">Yhteenveto</w:t>
      </w:r>
    </w:p>
    <w:p>
      <w:r>
        <w:t xml:space="preserve">Pikaruokaketjujen KFC:n ja Pizza Hutin emoyhtiö Yum Brands on raportoinut 3 miljardin dollarin (2,3 miljardin punnan) myynnistä vuoden 2016 toisella neljänneksellä.</w:t>
      </w:r>
    </w:p>
    <w:p>
      <w:r>
        <w:rPr>
          <w:b/>
          <w:u w:val="single"/>
        </w:rPr>
        <w:t xml:space="preserve">Asiakirjan numero 47513</w:t>
      </w:r>
    </w:p>
    <w:p>
      <w:r>
        <w:t xml:space="preserve">Kuuleminen 12,5 miljoonan punnan Headingtonin tiesuunnitelmasta</w:t>
      </w:r>
    </w:p>
    <w:p>
      <w:r>
        <w:t xml:space="preserve">Oxfordshiren kreivikunnanvaltuusto haluaa leventää teitä, parantaa polkuja ja pyöräkaistoja sekä asentaa liikennevalot John Radcliffe Hospitalin risteykseen. Headingtonin asukkaat ovat huolissaan siitä, että työt aiheuttavat häiriöitä. Valtuutettu David Nimmo Smith sanoi, että on "aika puuttua" alueen liikenneongelmiin. Tällä viikolla järjestetään tilaisuuksia, joissa ihmiset voivat tutustua suunnitelmiin. Töiden odotetaan alkavan ensi kesänä ja valmistuvan keväällä 2018. Samaan aikaan työt vilkkaasti liikennöidyissä Cutteslowen ja Wolvercoten liikenneympyröissä on määrä aloittaa tässä kuussa, ja ne kestävät noin 16 kuukautta. Valtuusto on varoittanut "merkittävistä" matkustusviivästyksistä.</w:t>
      </w:r>
    </w:p>
    <w:p>
      <w:r>
        <w:rPr>
          <w:b/>
        </w:rPr>
        <w:t xml:space="preserve">Yhteenveto</w:t>
      </w:r>
    </w:p>
    <w:p>
      <w:r>
        <w:t xml:space="preserve">Oxfordin ruuhkien vähentämiseen tähtäävää 12,5 miljoonan punnan suuruista hanketta koskevat suunnitelmat on asetettu lausuntokierrokselle.</w:t>
      </w:r>
    </w:p>
    <w:p>
      <w:r>
        <w:rPr>
          <w:b/>
          <w:u w:val="single"/>
        </w:rPr>
        <w:t xml:space="preserve">Asiakirjan numero 47514</w:t>
      </w:r>
    </w:p>
    <w:p>
      <w:r>
        <w:t xml:space="preserve">Yhdysvaltain edustustot Turkissa aloittavat osittain uudelleen viisumien myöntämisen</w:t>
      </w:r>
    </w:p>
    <w:p>
      <w:r>
        <w:t xml:space="preserve">Viime kuussa Yhdysvaltain edustustot keskeyttivät kaikki muut kuin maahanmuuttajien viisumipalvelut sen jälkeen, kun Turkki pidätti Yhdysvaltain konsulaatin työntekijän. Turkin Washingtonin suurlähetystö on myös ilmoittanut, että se käsittelee Yhdysvaltain kansalaisten viisumihakemuksia rajoitetusti. Yhdysvaltalainen työntekijä pidätettiin, koska hänen epäiltiin olevan yhteydessä papistoon, jota syytettiin Turkin viime vuoden epäonnistuneesta vallankaappauksesta. Washington tuomitsi toimenpiteen perusteettomana ja kahdenvälisiä suhteita vahingoittavana. Ankara on jo kuukausien ajan painostanut Washingtonia luovuttamaan Yhdysvalloissa asuvan papin Fethullah Gulenin, jonka väitetään osallistuneen heinäkuussa 2016 epäonnistuneeseen vallankaappaukseen. Turkin presidentti Recep Tayyip Erdogan syyttää Gulenia levottomuuksien lietsomisesta, minkä papisto kiistää. Sotilaiden johtaman vallankaappausyrityksen jälkeen 40 000 ihmistä pidätettiin ja 120 000 ihmistä erotettiin tai erotettiin tehtävistään.</w:t>
      </w:r>
    </w:p>
    <w:p>
      <w:r>
        <w:rPr>
          <w:b/>
        </w:rPr>
        <w:t xml:space="preserve">Yhteenveto</w:t>
      </w:r>
    </w:p>
    <w:p>
      <w:r>
        <w:t xml:space="preserve">Yhdysvaltain edustustot Turkissa ovat osittain aloittaneet uudelleen viisumihakemusten käsittelyn, suurlähetystö ilmoitti maanantaina.</w:t>
      </w:r>
    </w:p>
    <w:p>
      <w:r>
        <w:rPr>
          <w:b/>
          <w:u w:val="single"/>
        </w:rPr>
        <w:t xml:space="preserve">Asiakirjan numero 47515</w:t>
      </w:r>
    </w:p>
    <w:p>
      <w:r>
        <w:t xml:space="preserve">Ei-kiireellisiä tapauksia kehotetaan välttämään Swansean ja Bridgendin A&amp;E:n vastaanottoa.</w:t>
      </w:r>
    </w:p>
    <w:p>
      <w:r>
        <w:t xml:space="preserve">Abertawe Bro Morgannwg University Health Boardin mukaan yli 75-vuotiaiden hyvin sairaiden ihmisten määrän lisääntyminen juhlapyhien jälkeen merkitsi vuodepaikkojen tarvetta. Swansean kahdessa sairaalassa on peruttu 18 leikkausta, ja norovirustapausten lisääntyminen on sulkenut osastoja Neath Port Talbotin ja Bridgendin sairaaloissa. Pienistä vammoista kärsiviä pyydetään menemään vain Neath Port Talbotin sairaalaan. Terveyslautakunta pyysi anteeksi leikkausten peruuttamista. Se lisäsi lausunnossaan: "Tätä ei tehdä kevyesti, koska ymmärrämme, että tämä aiheuttaa haittaa ja harmia. Teemme parhaamme, jotta leikkaukset voidaan siirtää mahdollisimman pian. "Tämän hätätilanteen kysynnän kasvun hallitsemiseksi potilaiden, jotka eivät ole hätätilanteita tai joilla ei ole vakavia vammoja, tulisi välttää Morristonin ja Princess of Walesin päivystysosastoja." Terveyslautakunnan mukaan heidän tulisi sen sijaan noudattaa Choose Well -neuvoja ja mennä apteekkiin tai yleislääkärille tai Neath Port Talbotin sairaalan lievien vammojen yksikköön.</w:t>
      </w:r>
    </w:p>
    <w:p>
      <w:r>
        <w:rPr>
          <w:b/>
        </w:rPr>
        <w:t xml:space="preserve">Yhteenveto</w:t>
      </w:r>
    </w:p>
    <w:p>
      <w:r>
        <w:t xml:space="preserve">Swansean ja Bridgendin asukkaita, joilla on lieviä vammoja, kehotetaan pysymään poissa paikallisilta ensiapuosastoilta.</w:t>
      </w:r>
    </w:p>
    <w:p>
      <w:r>
        <w:rPr>
          <w:b/>
          <w:u w:val="single"/>
        </w:rPr>
        <w:t xml:space="preserve">Asiakirjan numero 47516</w:t>
      </w:r>
    </w:p>
    <w:p>
      <w:r>
        <w:t xml:space="preserve">Japanilaiset autonvalmistajat siirtävät viikonlopputaukoa</w:t>
      </w:r>
    </w:p>
    <w:p>
      <w:r>
        <w:t xml:space="preserve">Se tarkoittaa, että ne voivat käyttää energiaa ruuhka-aikojen ulkopuolella ja auttaa välttämään sähköpulaa. Japani on menettänyt osan sähköntuotantokapasiteetistaan 11. maaliskuuta tapahtuneen maanjäristyksen ja tsunamin seurauksena. Muutosten on määrä tulla voimaan heinäkuun ja syyskuun välisenä aikana, jolloin ilmastoinnin käyttö kuormittaa enemmän sähköä. Ilmoituksen teki Japanin autonvalmistajien liitto. "Lauantaisin ja sunnuntaisin virransyöttö on riittävää, ja voimme harjoittaa tuotantoa ilman rajoituksia", puheenjohtaja Toshiyuki Shiga sanoi. Hän lisäsi, että muutos oli keino rajoittaa sähkönkulutusta ilman tuotantohäiriöitä. Jotkin yritykset saattavat myös pyytää toimistohenkilökuntaansa työskentelemään viikonloppuisin ja pitämään samat päivät vapaata. Japanin hallitus on pyytänyt suuryrityksiä vähentämään sähkönkäyttöään 15 prosenttia. Muita energiansäästötoimia ovat olleet muun muassa käytävien valaistuksen vähentäminen, ilmastoinnin hiljentäminen ja liukuportaiden sammuttaminen.</w:t>
      </w:r>
    </w:p>
    <w:p>
      <w:r>
        <w:rPr>
          <w:b/>
        </w:rPr>
        <w:t xml:space="preserve">Yhteenveto</w:t>
      </w:r>
    </w:p>
    <w:p>
      <w:r>
        <w:t xml:space="preserve">Japanin autonvalmistajat ovat sopineet työskentelevänsä viikonloppuna ja sulkevansa tehtaansa torstaina ja perjantaina.</w:t>
      </w:r>
    </w:p>
    <w:p>
      <w:r>
        <w:rPr>
          <w:b/>
          <w:u w:val="single"/>
        </w:rPr>
        <w:t xml:space="preserve">Asiakirjan numero 47517</w:t>
      </w:r>
    </w:p>
    <w:p>
      <w:r>
        <w:t xml:space="preserve">Moottoripyöräilijä kuoli Sussexissa sattuneessa kolarissa</w:t>
      </w:r>
    </w:p>
    <w:p>
      <w:r>
        <w:t xml:space="preserve">Moottoripyörä oli matkalla etelään, kun se törmäsi Seat Aleaan, joka oli pysähtynyt seisontapaikalle Sedlescomben lähellä Marley Lanen risteystä keskiviikkona noin kello 18.00 GMT. Moottoripyöräilijä, 66-vuotias Hastingsista kotoisin oleva mies, todettiin kuolleeksi onnettomuuspaikalla. Auton kuljettaja, 46-vuotias Etchinghamista kotoisin oleva nainen, vietiin sairaalaan lievin vammoin. Mahdollisia silminnäkijöitä on pyydetty ottamaan yhteyttä Sussexin poliisiin. Aiheeseen liittyvät Internet-linkit Sussexin poliisi</w:t>
      </w:r>
    </w:p>
    <w:p>
      <w:r>
        <w:rPr>
          <w:b/>
        </w:rPr>
        <w:t xml:space="preserve">Yhteenveto</w:t>
      </w:r>
    </w:p>
    <w:p>
      <w:r>
        <w:t xml:space="preserve">Moottoripyöräilijä on kuollut kolarissa A21-tiellä East Sussexissa, kertoo poliisi,</w:t>
      </w:r>
    </w:p>
    <w:p>
      <w:r>
        <w:rPr>
          <w:b/>
          <w:u w:val="single"/>
        </w:rPr>
        <w:t xml:space="preserve">Asiakirjan numero 47518</w:t>
      </w:r>
    </w:p>
    <w:p>
      <w:r>
        <w:t xml:space="preserve">Mies jätti television Thetfordin valtuuston toimistoon kaatopaikkakielto-kyltin vuoksi.</w:t>
      </w:r>
    </w:p>
    <w:p>
      <w:r>
        <w:t xml:space="preserve">Valvontakameran käyttäjät havaitsivat hänet jättämässä roskia Breckland Housen parkkipaikalle Thetfordissa Norfolkissa. Mies hyväksyi 300 punnan sakon sen jälkeen, kun kuvat tunnistivat hänet ja hänen autonsa St Nicholas Streetin rakennuksessa. Brecklandin neuvosto varoitti joulukuussa Facebookissa, että paikka ei ole "kierrätyskeskus" ja että roskaajia sakotetaan useiden tapausten jälkeen. Rikkojille voidaan antaa 300 punnan sakko ilman oikeudenkäyntiä, joka nousee 400 puntaan, jos sitä ei makseta 10 työpäivän kuluessa. Gordon Bambridge, piirikunnan ympäristöpalveluista vastaava jäsen, sanoi: "Kaatopaikalle heitetty materiaali olisi voitu yksinkertaisesti viedä ilmaiseksi paikalliseen kierrätyskeskukseen [Telford Waylle], aivan kuten yli 80 prosenttia kaikista muista kärpäsjätteiden kaatopaikoista, joita ryhmämme käsittelevät. "Sen sijaan tämä henkilö jätti huomioimatta lentotyhjentämiskylttimme ja ajoi pois välittämättä ympäristölle tai paikallisyhteisölleen aiheuttamastaan vahingosta."</w:t>
      </w:r>
    </w:p>
    <w:p>
      <w:r>
        <w:rPr>
          <w:b/>
        </w:rPr>
        <w:t xml:space="preserve">Yhteenveto</w:t>
      </w:r>
    </w:p>
    <w:p>
      <w:r>
        <w:t xml:space="preserve">Mies on saanut sakot, koska hän oli heittänyt rikkinäisen television kaatopaikkakieltokyltin alle neuvoston toimiston ulkopuolelle.</w:t>
      </w:r>
    </w:p>
    <w:p>
      <w:r>
        <w:rPr>
          <w:b/>
          <w:u w:val="single"/>
        </w:rPr>
        <w:t xml:space="preserve">Asiakirjan numero 47519</w:t>
      </w:r>
    </w:p>
    <w:p>
      <w:r>
        <w:t xml:space="preserve">Tracey Emin vierailee Radio 4 Today show'n toimittajana.</w:t>
      </w:r>
    </w:p>
    <w:p>
      <w:r>
        <w:t xml:space="preserve">Myös Lontoon olympialaisten johtaja Lord Coe ja alahuoneen entinen puhemies Baroness Boothroyd paljastavat julkisuuteen. Vuodesta 2003 lähtien julkisuuden henkilöt, kuten Blur-yhtyeen Damon Albarn ja Oscar-voittaja Colin Firth, on kutsuttu ohjaamaan ajankohtaisohjelmaa joulupäivän ja uudenvuoden välillä. Emin esiintyi Today-ohjelmassa toukokuussa esittelemässä uusinta näyttelyään. Todayn päätoimittaja Ceri Thomas sanoi, että "vierailevien toimittajien hieno puoli on se, että he tuovat meille uusia ajatuksia ja näkökulmia". "Tämän vuoden kokoonpano yllättää meidät ja kuulijamme ideoilla, jotka täyttävät ohjelman joulun ja uudenvuoden välisenä aikana." Lordi Coen on määrä toimittaa ohjelma 26. joulukuuta, yrittäjä Mo Ibrahim 27. joulukuuta ja Emin 28. joulukuuta. Lloydsin entinen puheenjohtaja Sir Victor Blank ottaa ohjat käsiinsä 29. joulukuuta, ja paronitar Boothroydin on määrä johtaa ohjelmaa 30. joulukuuta. Uudenvuodenaattona päätoimittajana nähdään koomikko Stewart Lee.</w:t>
      </w:r>
    </w:p>
    <w:p>
      <w:r>
        <w:rPr>
          <w:b/>
        </w:rPr>
        <w:t xml:space="preserve">Yhteenveto</w:t>
      </w:r>
    </w:p>
    <w:p>
      <w:r>
        <w:t xml:space="preserve">Taiteilija Tracey Emin ja koomikko Stewart Lee ovat BBC Radio 4:n Today-ohjelman vierailevia toimittajia joulun ajan.</w:t>
      </w:r>
    </w:p>
    <w:p>
      <w:r>
        <w:rPr>
          <w:b/>
          <w:u w:val="single"/>
        </w:rPr>
        <w:t xml:space="preserve">Asiakirjan numero 47520</w:t>
      </w:r>
    </w:p>
    <w:p>
      <w:r>
        <w:t xml:space="preserve">Maghrebin al-Qaida "uhkaa Saksaa panttivangin takia".</w:t>
      </w:r>
    </w:p>
    <w:p>
      <w:r>
        <w:t xml:space="preserve">Mauritanialainen uutistoimisto sai haltuunsa Al-Qaida in the Islamic Maghrebin videon. Videolla panttivanki sanoo olevansa hengenvaarassa, jos naista ei vapauteta. Asemiehet sieppasivat insinööri Edgar Fritz Raupachin lähellä Pohjois-Nigerian Kanon kaupunkia kaksi kuukautta sitten. "Ilmoitamme teille, että maanmiehenne Edgar Fritz Raupach on Islamilaisen Maghrebin al-Qaidan taistelijoiden vankina", videolla sanotaan. Ryhmä kertoi vaativansa Umm Seifullah al-Ansarin eli Filiz Gelowiczin vapauttamista, turkkilaissyntyinen nainen, joka vangittiin vuosi sitten Saksassa terrorismin tukemisesta. Hänen miehensä, saksalainen Fritz Gelowicz, joka on islamiin kääntynyt, oli yksi neljästä islamistista, jotka vangittiin maaliskuussa 2010, koska he suunnittelivat hyökkäystä Yhdysvaltain laitoksiin Saksassa. Tuomari sanoi tuolloin, että Sauerland-ryhmänä tunnetut miehet olivat haaveilleet "toisen syyskuun 11. päivän 2001 toteuttamisesta". Lausunnossa väitettiin, että Filiz Gelowicz kärsi "epäinhimillisestä kohtelusta" saksalaisessa vankilassa. Kirjeenvaihtajien mukaan videon hankkinut Mauritanian yksityinen uutistoimisto ANI julkaisee usein Islamilaisen Maghrebin al-Qaidan lausuntoja. Abdel Moussab Abdelwadoudin johtama ryhmä on aiemmin siepannut eurooppalaisia.</w:t>
      </w:r>
    </w:p>
    <w:p>
      <w:r>
        <w:rPr>
          <w:b/>
        </w:rPr>
        <w:t xml:space="preserve">Yhteenveto</w:t>
      </w:r>
    </w:p>
    <w:p>
      <w:r>
        <w:t xml:space="preserve">Videolla, jonka väitetään olevan al-Qaidan pohjoisafrikkalaiselta tytärjärjestöltä, vaaditaan Saksaa vapauttamaan terrorismisyytteiden vuoksi vangittu nainen vastineeksi saksalaisesta panttivangista, jota se sanoo pitävänsä hallussaan.</w:t>
      </w:r>
    </w:p>
    <w:p>
      <w:r>
        <w:rPr>
          <w:b/>
          <w:u w:val="single"/>
        </w:rPr>
        <w:t xml:space="preserve">Asiakirjan numero 47521</w:t>
      </w:r>
    </w:p>
    <w:p>
      <w:r>
        <w:t xml:space="preserve">Harvinainen sudenkorento havaittu RSPB:n suojelualueella Strathspeyssa.</w:t>
      </w:r>
    </w:p>
    <w:p>
      <w:r>
        <w:t xml:space="preserve">Vierailija Harry Bickerstaff kuvasi Abernethyssa valkoposkikorentoja. Laji on rajoittunut alankojen happamiin turvesuoaltaisiin, joissa ei ole kaloja, jotka söisivät sudenkorentojen toukkia. RSPB:n mukaan Skotlannin populaatioita pidetään tärkeinä lajin pitkän aikavälin selviytymisen kannalta. Bickerstaff sanoi: "Ensimmäiset sudenkorennot, joita näimme, olivat yleisempiä nelitahraisia sudenkorentoja. "Kun aurinko kuitenkin paistoi, vaimoni Eileen havaitsi valkonaamaisia tikkoja. "Oli ihanaa nähdä näin kauniita hyönteisiä, ja tunnen itseni onnekkaaksi, kun sain yhden niistä kuvaan." Hän sanoi, että hän oli hyvin onnekas. Aiheeseen liittyvät Internet-linkit RSPB Scotland</w:t>
      </w:r>
    </w:p>
    <w:p>
      <w:r>
        <w:rPr>
          <w:b/>
        </w:rPr>
        <w:t xml:space="preserve">Yhteenveto</w:t>
      </w:r>
    </w:p>
    <w:p>
      <w:r>
        <w:t xml:space="preserve">Yksi Britannian harvinaisimmista sudenkorentolajeista on havaittu RSPB Scotlandin suojelualueella Strathspeyssa.</w:t>
      </w:r>
    </w:p>
    <w:p>
      <w:r>
        <w:rPr>
          <w:b/>
          <w:u w:val="single"/>
        </w:rPr>
        <w:t xml:space="preserve">Asiakirjan numero 47522</w:t>
      </w:r>
    </w:p>
    <w:p>
      <w:r>
        <w:t xml:space="preserve">Belfast liikkeellä: Tiejärjestely vähentää kaupungin liikennettä 11 000 ajoneuvolla</w:t>
      </w:r>
    </w:p>
    <w:p>
      <w:r>
        <w:t xml:space="preserve">Julian O'NeillBBC News NI:n yrityskirjeenvaihtaja BBC on nähnyt hallituksen tekemän vaikutustutkimuksen tulokset Belfast liikkeellä -hankkeesta. Viime vuonna valmistuneeseen hankkeeseen kuului 2,6 kilometriä uusia bussikaistoja Oxford Streetin kaltaisilla pääväylillä. Tutkimuksessa todetaan, että yli puolet kaupungin keskustaan tulevista ihmisistä käyttää nyt julkista liikennettä, pyöräilee tai kävelee. Ruuhka-aikaan Belfastin keskustaan saapuu arviolta 10 900 ajoneuvoa vähemmän, mikä on 16 prosenttia vähemmän kuin vuonna 2010. Raportissa todetaan, että aamuruuhkat ovat vähentyneet 32 prosenttia. Westlinkin liikennemäärät ovat kasvaneet 6 000 ajoneuvolla päivässä, mikä "osoittaa, että osa keskustan liikenteestä on ohjautunut strategisesti tärkeämmille teille", todetaan raportissa. Raportin mukaan Hamilton Streetin, Sandy Row'n ja Barrack Streetin kaltaiset asuinalueet ovat vähemmän ruuhkaisia. Liikenneruuhkat Bussikaistojen määrän lisääminen oli kiistanalainen toimenpide. Kun yksi bussikaista avattiin esimerkiksi May Streetillä vuonna 2012, autoilijat ja keskustan kauppiaat valittivat pahoista ruuhkista.</w:t>
      </w:r>
    </w:p>
    <w:p>
      <w:r>
        <w:rPr>
          <w:b/>
        </w:rPr>
        <w:t xml:space="preserve">Yhteenveto</w:t>
      </w:r>
    </w:p>
    <w:p>
      <w:r>
        <w:t xml:space="preserve">Belfastin keskustassa liikkuu päivittäin lähes 11 000 ajoneuvoa vähemmän sen jälkeen, kun liikennejärjestelmä on järjestetty uudelleen.</w:t>
      </w:r>
    </w:p>
    <w:p>
      <w:r>
        <w:rPr>
          <w:b/>
          <w:u w:val="single"/>
        </w:rPr>
        <w:t xml:space="preserve">Asiakirjan numero 47523</w:t>
      </w:r>
    </w:p>
    <w:p>
      <w:r>
        <w:t xml:space="preserve">24 tunnin jalkapallo-ottelu juoksija Ricki Savagen muistoksi</w:t>
      </w:r>
    </w:p>
    <w:p>
      <w:r>
        <w:t xml:space="preserve">Ricki Savage, 27, Ramsgatesta, Kentistä, romahti lokakuussa Airtricity Dublin Marathonin maalissa. Hän kuoli epäiltyyn sydänkohtaukseen. Ystävät ovat järjestäneet hänen muistolleen jalkapallo-ottelun Ramsgatessa sijaitsevalla Baypoint Clubilla, joka alkoi klo 12.00 BST. Mukana on kaksi 50 pelaajan ryhmää, jotka vuorottelevat, kunnes peli päättyy sunnuntaina. Chris Perrin, Savagen ystävä, joka järjestää tapahtuman, sanoi: "Ricki kuoli saavutettuaan yhden perimmäisistä tavoitteistaan vain 27-vuotiaana, kun hän juoksi Dublinin maratonin loppuun kolmessa tunnissa ja 10 minuutissa. "Työskentelemme jatkuvasti kunnioittaaksemme hänen nimeään ja antaaksemme hänelle mahdollisuuden jättää perinnön, joka kerää tietoisuutta ja rahaa hyväntekeväisyysjärjestöille, jotka olivat lähellä hänen ja hänen perheensä sydäntä." Hän sanoi, että tapahtuma kerää rahaa British Heart Foundationille ja Savagen entiselle partioryhmälle. Hänen JustGiving-sivunsa Dublinin maratonia varten keräsi lähes 10 000 puntaa hänen kuolemaansa seuranneiden viikkojen aikana.</w:t>
      </w:r>
    </w:p>
    <w:p>
      <w:r>
        <w:rPr>
          <w:b/>
        </w:rPr>
        <w:t xml:space="preserve">Yhteenveto</w:t>
      </w:r>
    </w:p>
    <w:p>
      <w:r>
        <w:t xml:space="preserve">Vuorokauden kestävä jalkapallo-ottelu on aloitettu sen kentsiläisen miehen muistoksi, joka kuoli suoritettuaan maratonin Dublinissa.</w:t>
      </w:r>
    </w:p>
    <w:p>
      <w:r>
        <w:rPr>
          <w:b/>
          <w:u w:val="single"/>
        </w:rPr>
        <w:t xml:space="preserve">Asiakirjan numero 47524</w:t>
      </w:r>
    </w:p>
    <w:p>
      <w:r>
        <w:t xml:space="preserve">GRAHAM ja Lagan Construction Group voittivat Green Port Hull -sopimuksen</w:t>
      </w:r>
    </w:p>
    <w:p>
      <w:r>
        <w:t xml:space="preserve">John CampbellBBC News NI Economics &amp; Business Editor GRAHAM ja Lagan Construction Group kunnostavat satamalaiturin, jota käytetään myöhemmin tuulivoimalatehtaana. Green Port Hull -nimellä tunnetussa hankkeessa 7,5 hehtaaria Humber-joen rantaa otetaan käyttöön uuden laiturin luomiseksi. Lisäksi tarvitaan maanrakennustöitä, laituripaikkojen ruoppausta sekä sisäisten kulkuväylien ja huoltoverkkojen rakentamista. Saksalainen monikansallinen Siemens rakentaa alueelle tuulivoimalat. Yhteisyrityksen hankejohtaja Paul Scott sanoi, että Green Port Hull olisi "maailmanluokan tuotantolaitos" ja että se tekisi Humberista Yhdistyneen kuningaskunnan merituulivoima-alan keskuksen. Pohjois-Irlannin suurimmat rakennusyritykset tekevät nykyään suurimman osan töistään Isossa-Britanniassa, mikä heijastaa paikallisten markkinoiden elpymisen puutetta. GRAHAMin nykyisiin hankkeisiin kuuluu Glasgow'n metrojärjestelmän rakentaminen, kun taas Lagan Construction Groupin hankkeisiin kuuluu jätteestä energiaa tuottava laitos Cardiffissa.</w:t>
      </w:r>
    </w:p>
    <w:p>
      <w:r>
        <w:rPr>
          <w:b/>
        </w:rPr>
        <w:t xml:space="preserve">Yhteenveto</w:t>
      </w:r>
    </w:p>
    <w:p>
      <w:r>
        <w:t xml:space="preserve">Kahden Pohjois-Irlannin suurimman rakennusalan yrityksen yhteisyritys on saanut 100 miljoonan punnan arvoisen sopimuksen suuresta merihankkeesta Hullissa.</w:t>
      </w:r>
    </w:p>
    <w:p>
      <w:r>
        <w:rPr>
          <w:b/>
          <w:u w:val="single"/>
        </w:rPr>
        <w:t xml:space="preserve">Asiakirjan numero 47525</w:t>
      </w:r>
    </w:p>
    <w:p>
      <w:r>
        <w:t xml:space="preserve">Naisten keuhkosyöpä lisääntyy voimakkaasti vuoteen 2040 mennessä.</w:t>
      </w:r>
    </w:p>
    <w:p>
      <w:r>
        <w:t xml:space="preserve">Macmillan Cancer Support arvioi, että naisten tapaukset lisääntyvät noin 26 000:sta vuonna 2010 95 000:een vuonna 2040. Miesten tapaukset lisääntyvät 39 000:sta 42 000:een. Macmillan varoittaa, että keuhkosyöpä saa vain neljänneksen rintasyöpään myönnetystä tutkimusrahoituksesta. Keuhkosyöpä tappaa Yhdistyneessä kuningaskunnassa enemmän ihmisiä kuin mikään muu syöpä. Keuhkosyöpätapaukset heijastavat tupakointia kaksi tai kolme vuosikymmentä aikaisemmin, ja noin 80 prosenttia tapauksista liittyy tupakkaan. Naisten tupakoinnin huippuaika oli 1960-luvulla - 20 vuotta miesten tupakoinnin huipun jälkeen. Vaikka naisten tapaukset tulevat olemaan huomattavasti suurempia kuin miesten, hyväntekeväisyysjärjestön mukaan vuoteen 2040 mennessä alle puolet (47 %) keuhkosyöpään sairastuneista naisista on elossa vähintään viisi vuotta diagnoosin toteamisesta, kun taas miehistä kolme viidesosaa (59 %). Lontoon King's Collegen Macmillanille tekemän analyysin mukaan keuhkosyöpätapausten määrä kaksinkertaistuu 65 000 tapauksesta vuonna 2010 137 000 tapaukseen vuonna 2040. Sen mukaan tämä johtuu suurelta osin väestön ikääntymisestä. Macmillan Cancer Supportin toimitusjohtaja Ciaran Devane sanoi: "Keuhkosyöpä jätetään usein syöpien joukossa huomiotta, mutta näiden lukujen pitäisi olla vahva muistutus siitä, että keuhkosyöpä tappaa edelleen hyvin paljon syöpiä. "Useimpien syöpien osalta Yhdistyneessä kuningaskunnassa pohditaan, miten selviydytään pitkäaikaisista eloonjääneistä, joilla on terveysongelmia. "Keuhkosyövän osalta olemme kaukana siitä, että voisimme edes harkita näitä kysymyksiä." Hän sanoi, että tutkimus on keskeinen osa keuhkosyöpätulosten parantamista, ja lisäsi: "On järjetöntä, että tämän alan tutkimukselle myönnetään niin vähän rahoitusta muihin syöpiin verrattuna. Tämän on muututtava."</w:t>
      </w:r>
    </w:p>
    <w:p>
      <w:r>
        <w:rPr>
          <w:b/>
        </w:rPr>
        <w:t xml:space="preserve">Yhteenveto</w:t>
      </w:r>
    </w:p>
    <w:p>
      <w:r>
        <w:t xml:space="preserve">Asiantuntijoiden mukaan keuhkosyöpään sairastuvien naisten määrä kasvaa Yhdistyneessä kuningaskunnassa huomattavasti nopeammin kuin sairastuneiden miesten määrä seuraavien 30 vuoden aikana.</w:t>
      </w:r>
    </w:p>
    <w:p>
      <w:r>
        <w:rPr>
          <w:b/>
          <w:u w:val="single"/>
        </w:rPr>
        <w:t xml:space="preserve">Asiakirjan numero 47526</w:t>
      </w:r>
    </w:p>
    <w:p>
      <w:r>
        <w:t xml:space="preserve">Wye Valley NHS Trust tutkii viittä tulevaisuuden vaihtoehtoa</w:t>
      </w:r>
    </w:p>
    <w:p>
      <w:r>
        <w:t xml:space="preserve">Wye Valley NHS Trustin, joka ylläpitää Hereford County Hospitalia ja kunnallisia terveyspalveluja, on säästettävä rahaa saavuttaakseen säätiön aseman vuoteen 2014 mennessä. Vaihtoehtoina on, että trusti otetaan haltuun, hajotetaan tai muodostetaan kumppanuus yksityisen yrityksen kanssa. Trustin mukaan suunnitelmista järjestetään julkinen kuuleminen myöhemmin tänä vuonna. Alan Dawson trustista sanoi: "Meidän odotetaan saavuttavan säätiön aseman huhtikuuhun 2014 mennessä, mutta meillä ei ole varaa tehdä sitä yksin, joten tarkastelemme vaihtoehtoja. "Toimeksiantajamme ovat selvillä siitä, että he haluavat säilyttää palvelut paikallisesti, ja se on aina ensisijainen tavoitteemme tässä prosessissa." Dawsonin mukaan on "aivan liian aikaista" sanoa, joudutaanko työpaikkoja vähentämään säästöjen vuoksi. Trustin mukaan jokainen viidestä vaihtoehdosta takaisi Herefordshiren keskeisten terveys- ja sosiaalihuoltopalvelujen pitkän aikavälin kestävyyden. Herefordin ja Etelä-Herefordshiren konservatiivinen kansanedustaja Jesse Norman sanoi, että "mikään esitetyistä vaihtoehdoista ei ole asianmukainen". Hän sanoi: "Mikään niistä ei oikeastaan säästä rahaa. "Todellinen tehtävä on oikeasti esittää, että NHS:n rahojen oikeudenmukaisempi jako varmistaisi, että Herefordshiren terveydenhuoltopalvelut saavat asianmukaisen rahoituksen." Hän totesi, että "se ei ole ainoa keino, joka ei auta. Hallitus on asettanut huhtikuun 2014 määräajaksi, johon mennessä kaikkien NHS:n säätiöiden on muututtava säätiöiksi.</w:t>
      </w:r>
    </w:p>
    <w:p>
      <w:r>
        <w:rPr>
          <w:b/>
        </w:rPr>
        <w:t xml:space="preserve">Yhteenveto</w:t>
      </w:r>
    </w:p>
    <w:p>
      <w:r>
        <w:t xml:space="preserve">Herefordshiren NHS-säätiö on ilmoittanut tarkastelevansa viittä vaihtoehtoa maakunnan sairaaloiden tulevaisuutta varten ja pyrkivänsä säästämään 8,8 miljoonaa puntaa.</w:t>
      </w:r>
    </w:p>
    <w:p>
      <w:r>
        <w:rPr>
          <w:b/>
          <w:u w:val="single"/>
        </w:rPr>
        <w:t xml:space="preserve">Asiakirjan numero 47527</w:t>
      </w:r>
    </w:p>
    <w:p>
      <w:r>
        <w:t xml:space="preserve">Angleseyn talous pelkää 2 Sistersin työpaikkojen vähentämissuunnitelmia.</w:t>
      </w:r>
    </w:p>
    <w:p>
      <w:r>
        <w:t xml:space="preserve">Llangefnissä sijaitseva 2 Sistersin kananjalostustehdas kuulee henkilökuntaa suunnitelmista vähentää kokonainen työvuoro, mikä vaikuttaa 300 työpaikkaan. Tohtori Alexandra Plows Bangorin yliopistosta sanoi, että työntekijöiden olisi vaikea löytää uutta työtä. Kuulemisaika työpaikkojen vähentämisestä päättyy 6. huhtikuuta. Tohtori Plows, joka työskentelee tutkijana yliopiston yhteiskuntatieteiden laitoksella, sanoi Radio Cymrun ajankohtaisohjelmassa Manylu: "Tilanne on ollut vakava jo pitkään - kuin hidastettu auto-onnettomuus. "Työmarkkinoilla on aukko, erityisesti suurten työnantajien kohdalla. Olemme nähneet muiden suurten työnantajien, kuten Pebocin, Gaerwenin teurastamon ja Anglesey Aluminiumin, sulkevan." Unite-ammattiliiton edustaja Paddy McNought sanoi: "Olemme arvioineet, että vuokratyöntekijöistäkin noin 50 prosenttia asuu paikkakunnalla, joten noin 200 paikallista työntekijää menettää työpaikkansa." 2 Sistersin mukaan heidän ei olisi asianmukaista kommentoida tehtaan tulevaisuutta - ja mahdollisia työpaikkojen menetyksiä - kuulemisvaiheen aikana.</w:t>
      </w:r>
    </w:p>
    <w:p>
      <w:r>
        <w:rPr>
          <w:b/>
        </w:rPr>
        <w:t xml:space="preserve">Yhteenveto</w:t>
      </w:r>
    </w:p>
    <w:p>
      <w:r>
        <w:t xml:space="preserve">Akateemikko varoittaa, että satojen työpaikkojen mahdollinen menetys Angleseyn tehtaalta on valtava isku saaren taloudelle.</w:t>
      </w:r>
    </w:p>
    <w:p>
      <w:r>
        <w:rPr>
          <w:b/>
          <w:u w:val="single"/>
        </w:rPr>
        <w:t xml:space="preserve">Asiakirjan numero 47528</w:t>
      </w:r>
    </w:p>
    <w:p>
      <w:r>
        <w:t xml:space="preserve">Romania: Prinssi pyöräilee maan halki hyväntekeväisyyteen</w:t>
      </w:r>
    </w:p>
    <w:p>
      <w:r>
        <w:t xml:space="preserve">By News from Elsewhere......as found by BBC Monitoring 29-vuotias prinssi, joka on kolmas Romanian kruununperimysjärjestyksessä, ratsastaa maan pohjoisosassa sijaitsevasta Transilvaniasta Mustanmeren satamaan Constantaan, kertoo Balkan Insight -uutissivusto. Oxfordshiressä sijaitsevan Shiplake Collegen valmistunut ja nykyään Romaniassa asuva ruhtinas lähtee Sighetu Marmatiein rajakaupungista 23. huhtikuuta, ja hän toivoo saavuttavansa määränpäänsä noin 11 päivää myöhemmin. Sujuvasti englantia puhuva mies kertoi Agerpres-uutistoimistolle pitävänsä 1 000:ta "hieman liikaa", mutta "teen tämän kerätäkseni rahaa yhdistykselle, joka keskittyy koulutukseen ja lapsiin". Romanian valtaistuin on ollut tyhjillään sen jälkeen, kun nyt 94-vuotias kuningas Mikael pakeni maasta vuonna 1947 kommunistien vallankaappauksen jälkeen. Vaikka iäkäs kuningas on palannut maahansa Ceausescun kaatumisen jälkeen vuonna 1989, kruunun palauttamiseen ei näytä olevan juurikaan halukkuutta, vaikka kuninkaallinen perhe onkin yhä suositumpi. Prinssi Nikolai on kolmas kruununperijä tätinsä ja äitinsä jälkeen. Käytä #NewsfromElsewhere -nimeä pysyäksesi ajan tasalla Twitterin kautta.</w:t>
      </w:r>
    </w:p>
    <w:p>
      <w:r>
        <w:rPr>
          <w:b/>
        </w:rPr>
        <w:t xml:space="preserve">Yhteenveto</w:t>
      </w:r>
    </w:p>
    <w:p>
      <w:r>
        <w:t xml:space="preserve">Romanian prinssi Nikolai aikoo pyöräillä yli 1 000 kilometriä (621 mailia) koko isoisänsä entisen kuningaskunnan halki kerätäkseen rahaa lasten hyväksi, on kerrottu.</w:t>
      </w:r>
    </w:p>
    <w:p>
      <w:r>
        <w:rPr>
          <w:b/>
          <w:u w:val="single"/>
        </w:rPr>
        <w:t xml:space="preserve">Asiakirjan numero 47529</w:t>
      </w:r>
    </w:p>
    <w:p>
      <w:r>
        <w:t xml:space="preserve">Ainakin 25 kuollut Malin militanttien hyökkäyksessä</w:t>
      </w:r>
    </w:p>
    <w:p>
      <w:r>
        <w:t xml:space="preserve">Boulkessyn ja Mondoron kaupungeissa lähellä Burkina Fason rajaa sijaitseviin leireihin hyökättiin maanantaina. Hallituksen mukaan sen joukot tappoivat 15 taistelijaa ja ovat sittemmin vallanneet alueen takaisin, mutta menettäneet paljon varusteita. Malin joukot ovat nyt käynnistäneet alueella yhteisen operaation Burkina Fason ja Ranskan joukkojen kanssa. Mali on kärsinyt jihadistien väkivaltaisuuksista ja etnisistä kilpailuista vuodesta 2012 lähtien, jolloin islamistitaistelijat valtasivat maan pohjoisosan ja Ranska aloitti sotilaallisen väliintulon. Kyseessä on yksi tappavimmista hallituksen joukkoja vastaan tehdyistä iskuista tänä vuonna. Länsi-Afrikan maa kuuluu Burkina Fason, Tšadin, Nigerin ja Mauritanian ohella Ranskan tukemaan G5 Sahel -nimiseen kapinallisten joukkoihin. Maanantaina viiden maan ryhmä syytti "Ansarul Islamin epäiltyjä jäseniä" Boulkessyn hyökkäyksestä. Ansarul Islamin, joka tarkoittaa Islamin puolustajia, perusti vuonna 2016 radikaali ja suosittu saarnaaja Ibrahim Malam Dicko. Hänen kerrotaan taistelleen islamististen taistelijoiden kanssa Malin pohjoisosassa vuonna 2012. Saatat olla myös kiinnostunut:</w:t>
      </w:r>
    </w:p>
    <w:p>
      <w:r>
        <w:rPr>
          <w:b/>
        </w:rPr>
        <w:t xml:space="preserve">Yhteenveto</w:t>
      </w:r>
    </w:p>
    <w:p>
      <w:r>
        <w:t xml:space="preserve">Ainakin 25 malilaista sotilasta on kuollut ja 60 muuta on kateissa sen jälkeen, kun militantit hyökkäsivät kahteen armeijan etuvartioasemaan, kertoi hallitus.</w:t>
      </w:r>
    </w:p>
    <w:p>
      <w:r>
        <w:rPr>
          <w:b/>
          <w:u w:val="single"/>
        </w:rPr>
        <w:t xml:space="preserve">Asiakirjan numero 47530</w:t>
      </w:r>
    </w:p>
    <w:p>
      <w:r>
        <w:t xml:space="preserve">A14 Huntingdonin ohitustie avataan vuotta aikaisemmin.</w:t>
      </w:r>
    </w:p>
    <w:p>
      <w:r>
        <w:t xml:space="preserve">Cambridgeshiren uuden kaksikaistaisen A14 Huntingdonin ohitustien odotettiin valmistuvan vasta vuoden 2020 lopulla, mutta autoilijat voivat käyttää sitä tästä joulukuusta alkaen. DfT:n mukaan Highways England on edistynyt "erinomaisesti". Koko 21 mailin pituisen hankkeen odotetaan valmistuvan vuoden 2020 loppuun mennessä. Työ Cambridgen ja Huntingdonin välillä alkoi marraskuussa 2016. Vastarakennettu ohitustie, joka kulkee länteen A14 Swaveseyn liittymästä A1-tielle Bramptonin lähellä, ottaa ensimmäiset autoilijat vastaan tämän vuoden lopusta lähtien. Ilmoittaessaan ohitustien aikaistetusta avaamisesta tieministeri Vere sanoi: "Hallitus on sitoutunut toteuttamaan infrastruktuurivallankumouksen, ja on hienoa, että tämän elintärkeän reitin keskeinen osa saadaan käyttöön vuotta ennen aikataulua, mikä auttaa Itä-Englannissa matkustavia ihmisiä pääsemään määränpäähänsä nopeasti ja turvallisesti." Ohitustien lisäksi koko hankkeeseen kuuluu A1-tien leventäminen Bramptonin ja Alconburyn välillä, nykyisen A14-tien leventäminen Swaveseyn ja Milttonin välillä sekä Bar Hillin, Swaveseyn, Girtonin, Histonin ja Milttonin liittymien parantaminen. Highways Englandin mukaan Cambridgen ja Huntingdonin välillä matkustavat kuljettajat säästävät matkansa aikana noin 20 minuuttia.</w:t>
      </w:r>
    </w:p>
    <w:p>
      <w:r>
        <w:rPr>
          <w:b/>
        </w:rPr>
        <w:t xml:space="preserve">Yhteenveto</w:t>
      </w:r>
    </w:p>
    <w:p>
      <w:r>
        <w:t xml:space="preserve">Liikenneministeriö (DfT) on ilmoittanut, että 12 mailin (19 km) pituinen osuus 1,5 miljardin punnan tienparannusohjelmasta avataan vuotta etuajassa.</w:t>
      </w:r>
    </w:p>
    <w:p>
      <w:r>
        <w:rPr>
          <w:b/>
          <w:u w:val="single"/>
        </w:rPr>
        <w:t xml:space="preserve">Asiakirjan numero 47531</w:t>
      </w:r>
    </w:p>
    <w:p>
      <w:r>
        <w:t xml:space="preserve">Nathaniel Armstrongin kuolema: Armstrong Armstrong: Murhajuttu lopetettu ennen oikeudenkäyntiä</w:t>
      </w:r>
    </w:p>
    <w:p>
      <w:r>
        <w:t xml:space="preserve">Lovel Baileyta, 29, syytettiin Nathaniel Armstrongin, niin ikään 29, puukottamisesta Fulhamissa Länsi-Lontoossa 16. maaliskuuta. Armstrongin sukulainen, Good Morning Britain -ohjelman Alex Beresford, oli puhunut veitsirikoksista 11 päivää ennen surmaa. Baileyn oli määrä joutua oikeuteen marraskuussa, mutta syyttäjien mukaan tuomion saaminen ei ollut realistinen mahdollisuus. Syyttäjä Oliver Glasgow QC kertoi Old Bailey -oikeudessa, että vastaaja, joka asuu Bromwich Walkissa, Little Bromwichissa, Birminghamissa, oli jo vapautettu pidätyksestä ja vainajan perheelle oli ilmoitettu asiasta. Puukotuksen väitettiin tapahtuneen Armstrongin ja vastaajan välisen riidan aikana. Beresford, 38, on kuvaillut serkkuaan "valovoimaiseksi nuoreksi mieheksi, jolla on koko tulevaisuus edessään". Armstrong kuoli hieman ennen kello 01.00 GMT Gowan Avenuella - samalla kadulla, jolla tv-juontaja Jill Dando murhattiin 20 vuotta sitten.</w:t>
      </w:r>
    </w:p>
    <w:p>
      <w:r>
        <w:rPr>
          <w:b/>
        </w:rPr>
        <w:t xml:space="preserve">Yhteenveto</w:t>
      </w:r>
    </w:p>
    <w:p>
      <w:r>
        <w:t xml:space="preserve">Juttu televisiosäämiehen serkun murhasta syytettyä miestä vastaan on lopetettu.</w:t>
      </w:r>
    </w:p>
    <w:p>
      <w:r>
        <w:rPr>
          <w:b/>
          <w:u w:val="single"/>
        </w:rPr>
        <w:t xml:space="preserve">Asiakirjan numero 47532</w:t>
      </w:r>
    </w:p>
    <w:p>
      <w:r>
        <w:t xml:space="preserve">Velo Birminghamin pyöräilyreitti kohteena nauloilla</w:t>
      </w:r>
    </w:p>
    <w:p>
      <w:r>
        <w:t xml:space="preserve">Velo Birmingham -tapahtuma järjestettiin sunnuntaina, ja kaikenikäiset pyöräilijät ajoivat kaupungista Staffordshiren ja Worcestershiren läpi. Jotkut asukkaat olivat arvostelleet tapahtumaa "huonosti suunnitelluksi". CMS Active -järjestäjien mukaan pyöräilijöihin kohdistaminen oli kuitenkin "melko kauhistuttavaa". CMS Activen John Ridgeon sanoi, että metalliesineitä oli löydetty Worcestershiren osuudella, jossa 15 000 pyöräilijää kulki Bewdleyn ja Stourport-on-Severnin kaltaisten kaupunkien läpi. "Ymmärrän, että tämä [tapahtuma] ei ole kaikkien mieleen, mutta kun ihmiset alkavat ryhtyä toimiin, jotka vaikuttavat pyöräilijöidemme terveyteen ja hyvinvointiin, he menettävät moraalisen korkeutensa, ja se on aika kauhistuttavaa", Ridgeon sanoi. "Surkea" teko 100 mailin (161 kilometrin) kisan aikana tiet suljettiin suurimmaksi osaksi päivää, ja jotkut asukkaat valittivat jääneensä loukkuun omiin koteihinsa. Tapahtumalla uskotaan kerätyn noin 2 miljoonaa puntaa hyväntekeväisyyteen. Andrew Jones, lentäjä, auttoi johtamaan kampanjaa, jonka tarkoituksena oli estää tapahtuman järjestäminen Herefordshireen. Hän sanoi: "Tämä on yksityinen yritys, joka kertoo teille, että joudutte loukkuun omassa kodissanne, ettekä voi tehdä asialle mitään. "Ymmärrän, että se saa ihmiset raivostumaan, mutta se, että reitille heitetään takkeja, on valitettavaa. Ei ole osallistujien vika, että kilpailu on huonosti suunniteltu."</w:t>
      </w:r>
    </w:p>
    <w:p>
      <w:r>
        <w:rPr>
          <w:b/>
        </w:rPr>
        <w:t xml:space="preserve">Yhteenveto</w:t>
      </w:r>
    </w:p>
    <w:p>
      <w:r>
        <w:t xml:space="preserve">Kiistellyn pyöräilykilpailun järjestäjien mukaan ajajien terveys oli vaarassa, kun reitille oli heitetty nauloja ja muita teräviä metalliesineitä.</w:t>
      </w:r>
    </w:p>
    <w:p>
      <w:r>
        <w:rPr>
          <w:b/>
          <w:u w:val="single"/>
        </w:rPr>
        <w:t xml:space="preserve">Asiakirjan numero 47533</w:t>
      </w:r>
    </w:p>
    <w:p>
      <w:r>
        <w:t xml:space="preserve">Juomarikollisuus vähentynyt Wind Streetillä, Swansea</w:t>
      </w:r>
    </w:p>
    <w:p>
      <w:r>
        <w:t xml:space="preserve">Etelä-Walesin poliisin mukaan Wind Streetin rikollisuus on vähentynyt merkittävästi sen jälkeen, kun se aloitti toimet. Poliisit ovat kartoittaneet kaupungin keskustan ongelmakohtia puuttuakseen mahdollisiin ongelmiin ennen kuin ne alkavat baarien ja klubien ympäristössä. Se tarkoittaa, että he puuttuvat vähäiseen juopotteluun ennen kuin käyttäytyminen voi muuttua väkivallaksi. "Oikeassa paikassa" Kolmen ensimmäisen kuukauden luvut osoittavat, että kaikki alkoholiin liittyvät rikokset ovat vähentyneet 37 prosenttia edellisvuoden vastaavaan ajanjaksoon verrattuna. Tähän sisältyvät väkivaltarikokset, pahoinpitelyt ja järjestyshäiriöt. Väkivaltarikollisuus on vähentynyt 12,8 prosenttia. Ylikomisario Jason Davies, joka vastaa poliisitoiminnasta kaupungin keskustassa, sanoi, että poliisit antavat ihmisille varoituksia tai jopa pyytävät heitä poistumaan kaupungin keskustasta. "Uusilla poliisimenetelmillä varmistetaan, että meillä on oikea määrä poliiseja oikeassa paikassa oikeaan aikaan", hän sanoi.</w:t>
      </w:r>
    </w:p>
    <w:p>
      <w:r>
        <w:rPr>
          <w:b/>
        </w:rPr>
        <w:t xml:space="preserve">Yhteenveto</w:t>
      </w:r>
    </w:p>
    <w:p>
      <w:r>
        <w:t xml:space="preserve">Juomarikollisuus Swansean tärkeimmällä yöelämän alueella on vähentynyt yli kolmanneksella.</w:t>
      </w:r>
    </w:p>
    <w:p>
      <w:r>
        <w:rPr>
          <w:b/>
          <w:u w:val="single"/>
        </w:rPr>
        <w:t xml:space="preserve">Asiakirjan numero 47534</w:t>
      </w:r>
    </w:p>
    <w:p>
      <w:r>
        <w:t xml:space="preserve">Saarikääpä: Forestry Commission Wales käynnistää tutkimuksen</w:t>
      </w:r>
    </w:p>
    <w:p>
      <w:r>
        <w:t xml:space="preserve">Tähän mennessä sienitauti on tuhonnut 100 000 puuta Englannissa ja Skotlannissa. Forestry Commission Walesin mukaan 100 työntekijää on tutkinut 258 10 kilometrin kokoista kohdetta viikonlopun ja maanantain aikana. Kaikki epäilyttävät kohteet tutkitaan 24 tunnin kuluessa. Jos tautia epäillään, näytteitä otetaan ja lähetetään kasvinsuojeluasiantuntijoiden analysoitavaksi. Tiedottaja lisäsi, että kaikki löydökset toivotaan koottavan yhteen tiistai-iltaan mennessä. Forestry Commission Walesin edustajat osallistuvat keskiviikkona Yhdistyneessä kuningaskunnassa järjestettävään "puiden terveyttä käsittelevään huippukokoukseen", jossa tutkimuksen tuloksia hyödynnetään heidän tiedotustilaisuudessaan. Tuhkakuoleman aiheuttaa Chalara fraxinea -niminen sieni. Tauti aiheuttaa lehtihäviöitä ja latvuksen kuolemista sairastuneissa puissa, ja se voi johtaa puun kuolemaan. Sieni on todettu 52 kohteessa Englannissa ja Skotlannissa. 100 000 saarniä on tuhoutunut, ja asiantuntijoiden mukaan taudin leviämisen pysäyttäminen voi olla jo liian myöhäistä. Vastikään tunnistetun taudinaiheuttajan saastuttamia tuhkapuita on löydetty laajalti eri puolilta Eurooppaa, ja joillakin Tanskan alueilla tauti on saastuttanut jopa 90 prosenttia tuhkapuista. Asiantuntijat ovat varoittaneet, että jos tuhkan tautitauti leviäisi laajalti Yhdistyneeseen kuningaskuntaan, sen vaikutukset voisivat olla yhtä vakavia kuin 1970-luvulla puhjenneen hollantilaisen jalavan taudin, joka tuhosi miljoonia puita.</w:t>
      </w:r>
    </w:p>
    <w:p>
      <w:r>
        <w:rPr>
          <w:b/>
        </w:rPr>
        <w:t xml:space="preserve">Yhteenveto</w:t>
      </w:r>
    </w:p>
    <w:p>
      <w:r>
        <w:t xml:space="preserve">Koko Walesissa tehdään parhaillaan intensiivistä tutkimusta, jossa etsitään merkkejä taudista, joka uhkaa tuhota Yhdistyneen kuningaskunnan saarni- ja tuhkapuut.</w:t>
      </w:r>
    </w:p>
    <w:p>
      <w:r>
        <w:rPr>
          <w:b/>
          <w:u w:val="single"/>
        </w:rPr>
        <w:t xml:space="preserve">Asiakirjan numero 47535</w:t>
      </w:r>
    </w:p>
    <w:p>
      <w:r>
        <w:t xml:space="preserve">Samia Shahid: Pakistanin parlamentin jäsen kirjoittaa Pakistanin pääministerille "kunniamurhasta".</w:t>
      </w:r>
    </w:p>
    <w:p>
      <w:r>
        <w:t xml:space="preserve">Bradfordista, West Yorkshiresta kotoisin oleva 28-vuotias Shahid kuoli vieraillessaan sukulaistensa luona maassa heinäkuussa 2016. Hänen ensimmäistä aviomiestään Chaudhry Muhammad Shakeelia syytetään hänen murhastaan, ja hän odottaa oikeudenkäyntiä Pakistanissa. Kansanedustaja Naz Shah on kirjoittanut Nawaz Sharifille ja pyytänyt oikeudenkäynnin nopeuttamista. Lisää juttuja BBC Yorkshiresta "Mielestäni prosessia on nopeutettava. On todella tärkeää, että uudistamme nämä ponnistelut", Bradford Westin työväenpuolueen kansanedustaja sanoi. "Olen kirjoittanut Pakistanin pääministerille vasta tällä viikolla korostaakseni, että tästä on kulunut jo vuosi, ja voisivatko he kertoa minulle edistymisestä ja kertoa heille, että tämä asia ei katoa. "En lepää ennen kuin saan oikeutta Samia Shahidille, sen voin luvata. "Oikeusasioissa voi kestää vuosia ja vuosia, mutta kyse on sinnikkyydestä ja siitä, että varmistamme, että saamme Samialle sen, mitä tarvitsemme." Aluksi sanottiin, että kosmetologi Shahid oli kuollut sydänkohtaukseen, mutta ruumiinavauksessa todettiin, että hänet oli kuristettu. Hänen isäänsä Chaudhry Muhammad Shahidia pidettiin epäiltynä avunannosta, ja hänet vapautettiin takuita vastaan. Kun järjestetty avioliitto hänen serkkunsa Shakeelin kanssa kariutui, hän meni naimisiin Syed Mukhtar Kazamin kanssa. Pariskunta meni naimisiin Leedsissä vuonna 2014 ja muutti Dubaihin. Kazam väitti, että hänen vaimonsa tapettiin, koska hänen perheensä ei hyväksynyt heidän avioliittoaan.</w:t>
      </w:r>
    </w:p>
    <w:p>
      <w:r>
        <w:rPr>
          <w:b/>
        </w:rPr>
        <w:t xml:space="preserve">Yhteenveto</w:t>
      </w:r>
    </w:p>
    <w:p>
      <w:r>
        <w:t xml:space="preserve">Eräs kansanedustaja on kirjoittanut Pakistanin pääministerille vuosi Samia Shahidin väitetyn "kunniamurhan" jälkeen ja vaatinut toimia asiassa.</w:t>
      </w:r>
    </w:p>
    <w:p>
      <w:r>
        <w:rPr>
          <w:b/>
          <w:u w:val="single"/>
        </w:rPr>
        <w:t xml:space="preserve">Asiakirjan numero 47536</w:t>
      </w:r>
    </w:p>
    <w:p>
      <w:r>
        <w:t xml:space="preserve">Viimeisen Vulcan-pommittajan faneja kehotetaan välttämään Doncasterin lentokenttää</w:t>
      </w:r>
    </w:p>
    <w:p>
      <w:r>
        <w:t xml:space="preserve">Robin Hoodin lentokentälle sijoitetun koneen on määrä jäädä lentokieltoon tässä kuussa sen jälkeen, kun tekniset tukijat, kuten Rolls-Royce, vetivät tukensa pois. Pommikone teki lauantaina ohilennon Yhdistyneen kuningaskunnan pohjoisosien yllä ja vierailee sunnuntaina eteläisillä alueilla. Etelä-Yorkshiren poliisin mukaan lentokenttä ei voi ottaa vastaan suurta ihmisvirtaa, joka toivoo voivansa nähdä Vulcanin. Poliisi sanoi: "Meidän on varoitettava, että mahdollisuudet nähdä XH558:n nousevan ja laskeutuvan ovat heikot. Suunnitelmissa ei ole mitään näytöksiä tai toistuvia kierroksia kentän yllä, ja lentokone laskeutuu suoraan palatessaan. "On olemassa suuri vaara, että lentotoiminnalle asetetaan vakavia rajoituksia, jos tilanne jatkuu. Meidän on minimoitava riski, että lentoja joudutaan peruuttamaan yleisen turvallisuuden vuoksi." Paikalliset viranomaiset ja pelastuspalvelut alkoivat poliisin mukaan olla "hukkua" väkijoukkoihin, jotka kerääntyivät lentokentälle nähdäkseen kuuluisan kylmän sodan aikaisen ydinsotakoneen. Ohilentokierrosten jälkeen XH558-pommikone tekee viimeisen lennon lokakuun lopulla, jonka yksityiskohtia ei ole vielä vahvistettu.</w:t>
      </w:r>
    </w:p>
    <w:p>
      <w:r>
        <w:rPr>
          <w:b/>
        </w:rPr>
        <w:t xml:space="preserve">Yhteenveto</w:t>
      </w:r>
    </w:p>
    <w:p>
      <w:r>
        <w:t xml:space="preserve">Poliisi on kehottanut viimeisen lentävän Vulcan-pommikoneen faneja välttämään sen katsomista Doncasterin lentokentällä.</w:t>
      </w:r>
    </w:p>
    <w:p>
      <w:r>
        <w:rPr>
          <w:b/>
          <w:u w:val="single"/>
        </w:rPr>
        <w:t xml:space="preserve">Asiakirjan numero 47537</w:t>
      </w:r>
    </w:p>
    <w:p>
      <w:r>
        <w:t xml:space="preserve">CairnGorm Mountain -hiihtokeskuksen osan ostamista ehdotetaan.</w:t>
      </w:r>
    </w:p>
    <w:p>
      <w:r>
        <w:t xml:space="preserve">Aviemore Business Association (ABA) haluaa, että entinen hiihtoalue Ciste otetaan uudelleen käyttöön. Alueelta ollaan poistamassa käyttämättömiä hiihtohissiä, betonialustoja ja lumiaitoja. Highlands and Islands Enterprise (HIE), joka on rahoittanut tätä työtä, sanoi kunnioittavansa ABA:n näkemyksiä, mutta olisi pettynyt, jos alue yritettäisiin ostaa. ABA, joka sanoo edustavansa 80:tä paikallista yritystä, on julkaissut suunnitelmistaan yksityiskohtaisia tietoja verkkosivustollaan, mutta kieltäytyi kommentoimasta niitä tarkemmin. HIE omistaa CairnGorm-vuoren, jota hallinnoi sen puolesta Natural Retreats -yritys. Yritysviraston tiedottaja sanoi: "Kunnioitamme täysin ABA:n oikeutta ryhtyä yhteisön ostotoimenpiteisiin, vaikka olemme pettyneitä siihen, että se pitää tätä tarpeellisena. "Viime kädessä kaikki osapuolet haluavat Cairngormille saman asian, nimittäin kukoistavan hiihtokohteen yhdistettynä ympärivuotiseen vierailukohteeseen, joka tukee Strathspeyn taloutta."</w:t>
      </w:r>
    </w:p>
    <w:p>
      <w:r>
        <w:rPr>
          <w:b/>
        </w:rPr>
        <w:t xml:space="preserve">Yhteenveto</w:t>
      </w:r>
    </w:p>
    <w:p>
      <w:r>
        <w:t xml:space="preserve">Yritysryhmä on ehdottanut, että yhteisö ostaisi osan CairnGorm Mountain -lumilajikeskuksesta.</w:t>
      </w:r>
    </w:p>
    <w:p>
      <w:r>
        <w:rPr>
          <w:b/>
          <w:u w:val="single"/>
        </w:rPr>
        <w:t xml:space="preserve">Asiakirjan numero 47538</w:t>
      </w:r>
    </w:p>
    <w:p>
      <w:r>
        <w:t xml:space="preserve">Kuolemaan johtanut tulipalo Derbyssä: Poliisi tutkii talosta löytyneet ajoneuvot</w:t>
      </w:r>
    </w:p>
    <w:p>
      <w:r>
        <w:t xml:space="preserve">Poliisit vahvistivat, että ajoneuvot oli viety Allentonissa sijaitsevasta kiinteistöstä rikosteknisiä tutkimuksia varten. Jade Philpott, 10, ja veljet John, 9, Jack, 8, Jessie, 6, ja Jayden, 5, kuolivat kaikki tulipalossa. Duwayne, 13, kuoli myöhemmin sairaalassa. Victory Road suljettiin hetkeksi, kun ajoneuvoja siirrettiin pois. Poliisi vahvisti aiemmin, että 11. toukokuuta syttynyt tulipalo oli sytytetty tahallaan. Apulaispoliisipäällikkö Steve Cotterill sanoi, että palo oli saanut alkunsa eteisessä olevan kirjelaatikon alla olleesta bensiinistä. 28-vuotias nainen ja 38-vuotias mies, jotka pidätettiin murhasta epäiltynä palon yhteydessä, vapautettiin myöhemmin ilman syytteitä. Poliisi kertoi myös, että Facebookissa julkaistua vetoomusta tulipaloa koskevista tiedoista oli katsottu yli 105 000 kertaa. Naapurien perustama rahasto lasten vanhempien, Mick ja Mairead Philpottin, auttamiseksi on nyt saavuttanut yli 4 000 puntaa.</w:t>
      </w:r>
    </w:p>
    <w:p>
      <w:r>
        <w:rPr>
          <w:b/>
        </w:rPr>
        <w:t xml:space="preserve">Yhteenveto</w:t>
      </w:r>
    </w:p>
    <w:p>
      <w:r>
        <w:t xml:space="preserve">Derbyssä kuuden lapsen kuolemaan johtanutta tulipaloa tutkiva poliisi on poistanut talosta minibussin ja asuntovaunun.</w:t>
      </w:r>
    </w:p>
    <w:p>
      <w:r>
        <w:rPr>
          <w:b/>
          <w:u w:val="single"/>
        </w:rPr>
        <w:t xml:space="preserve">Asiakirjan numero 47539</w:t>
      </w:r>
    </w:p>
    <w:p>
      <w:r>
        <w:t xml:space="preserve">Hallitseva puolue "tähtää JVP:hen".</w:t>
      </w:r>
    </w:p>
    <w:p>
      <w:r>
        <w:t xml:space="preserve">Vapaiden ja oikeudenmukaisten vaalien kampanja (CaFFE) sanoi, että on todisteita siitä, että hallitsevan koalition kannattajat ovat tarkoituksellisesti kohdistaneet hyökkäyksensä United Peoples Freedom Alliance (UPFA) -puolueeseen. Sabaragamuwan ja North Central PC:n vaalit on määrä järjestää 23. elokuuta. Sabaragamuwan maakunnassa näyttää olevan selvä suuntaus, jossa hallitseva UPFA hyökkää JVP:tä vastaan, Caffe sanoi lausunnossaan. Tuomioistuin varoittaa poliisia Sen mukaan Ratnapuran ja Kegallen piirikunnissa UPFA:n kannattajat ovat hyökänneet JVP:n kannattajia ja puolueen toimistoja vastaan. Tarkkailuvaltuuskunta on kirjannut 217 vaaleihin liittyvää välikohtausta molemmissa maakunnissa, joista 151 oli vaaliväkivaltaa. "JVP:n ja UPFA:n välisten yhteenottojen voimistuminen on osoitus jännitteiden lisääntymisestä kahden puolueen välisessä äänten tavoittelussa Sabaragamuwan maakunnassa", lausunnossa lisätään. Vaalitarkkailijat ovat kehottaneet vaalipäällikköä ja poliisia ryhtymään asianmukaisiin toimenpiteisiin, jotta vaalit olisivat vapaat ja oikeudenmukaiset. Aikaisemmin oikeuslaitos määräsi poliisin olemaan puolueeton vaaleja koskeviin väkivaltaisuuksiin liittyvissä tutkimuksissaan. Ratnapuran tuomari antoi määräyksen 10. elokuuta, kun poliisi pidätti vain JVP:n kannattajia, joista kolme loukkaantui UPFA:n ja JVP:n yhteenoton jälkeen Nivithigalassa. Viranomaiset pidättivät myös kuusi poliisia virantoimituksesta välikohtauksen vuoksi, jossa UPFA:n kannattajat pahoinpitelivät United National Party (UNP) -puolueen pääministeriehdokkaan Ranjan Ramanayakan. Sabaragamuwan apulaispoliisipäällikkö Upali Hewage, joka syytti JVP:tä väkivaltaisuuksiin yllyttämisestä, palautti viisi heistä seuraavana päivänä virkaansa.</w:t>
      </w:r>
    </w:p>
    <w:p>
      <w:r>
        <w:rPr>
          <w:b/>
        </w:rPr>
        <w:t xml:space="preserve">Yhteenveto</w:t>
      </w:r>
    </w:p>
    <w:p>
      <w:r>
        <w:t xml:space="preserve">Sri Lankan vaalitarkkailijat ovat syyttäneet viranomaisia väkivaltaisuuksista oppositiopuolueita vastaan muutama päivä ennen kahden maakuntaneuvoston (PCS) vaaleja.</w:t>
      </w:r>
    </w:p>
    <w:p>
      <w:r>
        <w:rPr>
          <w:b/>
          <w:u w:val="single"/>
        </w:rPr>
        <w:t xml:space="preserve">Asiakirjan numero 47540</w:t>
      </w:r>
    </w:p>
    <w:p>
      <w:r>
        <w:t xml:space="preserve">Covid Skotlannissa: RNLI:n uusi pelastusvene toimitetaan maanteitse</w:t>
      </w:r>
    </w:p>
    <w:p>
      <w:r>
        <w:t xml:space="preserve">Invergordonin Shannon-luokan pelastusvene vietiin sieltä, missä se rakennettiin Dorsetissa 640 mailia (1 029 km) pohjoiseen. RNLI oli huolissaan siitä, että sen perinteisempi meriteitse tapahtuva toimitus saattaisi houkutella katsojia ja aiheuttaa Covid-19-vaaran. 2,1 miljoonan punnan arvoinen vene vietiin Invernessiin ja sitten meriteitse Invergordoniin. Pelastusveneen rungossa on 9 500 ihmisen nimet. Veneen rakentamisen aikana RNLI tarjosi kannattajilleen mahdollisuuden saada pienen lahjoituksen vastineeksi rakkaidensa nimet kirjoitetuksi veneen rungossa olevien toimintanumeroiden sisälle, joita kutsutaan tarroiksi. Pelastusvene korvaa Invergordonin Trent-luokan pelastusveneen, jonka 25-vuotinen käyttöikä lähestyy loppuaan. Shannon-luokan veneen voimanlähteenä on kaksi valtavaa vesisuihkua perinteisten potkureiden sijasta, mikä RNLI:n mukaan lisää veneen ohjattavuutta ja kykyä toimia matalammilla rannikkovesillä. Sen huippunopeus on 25 solmua eli lähes 30 mailia tunnissa. Andrew Murray, RNLI:n Invergordonin pelastusveneaseman vahtimestari, sanoi: "On hyvin nöyryyttävää nähdä uuden Shannon-luokkamme erikoismerkki. "Invergordonin pelastusveneaseman vapaaehtoinen miehistö tuntee olevansa otettu saadessaan jotain, joka merkitsee niin paljon niin monille ihmisille ja joka kestää vuosia. "</w:t>
      </w:r>
    </w:p>
    <w:p>
      <w:r>
        <w:rPr>
          <w:b/>
        </w:rPr>
        <w:t xml:space="preserve">Yhteenveto</w:t>
      </w:r>
    </w:p>
    <w:p>
      <w:r>
        <w:t xml:space="preserve">Highlandsin pelastusveneaseman uusi vene on toimitettu kuorma-autolla maanteitse eikä meriteitse, jotta vältyttäisiin katsojien väkijoukkojen vaaralta.</w:t>
      </w:r>
    </w:p>
    <w:p>
      <w:r>
        <w:rPr>
          <w:b/>
          <w:u w:val="single"/>
        </w:rPr>
        <w:t xml:space="preserve">Asiakirjan numero 47541</w:t>
      </w:r>
    </w:p>
    <w:p>
      <w:r>
        <w:t xml:space="preserve">Pedofiili vangittiin seitsemänvuotiaan tytön raiskauksesta Cambridgessa</w:t>
      </w:r>
    </w:p>
    <w:p>
      <w:r>
        <w:t xml:space="preserve">Greg Kedienhon, 27, asui tilapäisesti Cambridgessä sijaitsevassa talossa, kun hän alkoi käyttää tyttöä hyväksi. Hänet pidätettiin vuonna 2017 sen jälkeen, kun sosiaaliviranomaiset olivat hälyttäneet asiasta ja lapsi ilmoittautui puhumaan poliisille. Kedienhon, jolla ei ole kiinteää osoitetta, kiisti yhden raiskauksen ja kaksi seksuaalista väkivaltaa. Peterborough Crown Courtin valamiehistö kuitenkin totesi hänet syylliseksi. Sosiaalipalvelut ja Cambridgeshiren poliisi saivat nimettömänä tiedon tytön tilanteesta vuonna 2015, mutta poliisien mukaan tyttö oli valmis puhumaan vasta seuraavana vuonna. Poliisi ei kertonut, milloin hyväksikäyttö tapahtui, mutta se alkoi lapsen ollessa seitsemänvuotias ja jatkui kahden vuoden ajan. Kedienhon laitettiin myös elinikäiseen seksuaalirikollisten rekisteriin ja hänelle annettiin seksuaalisen vahingon estämismääräys, jonka mukaan hän ei saa olla 15 vuoteen ilman valvontaa tekemisissä alle 18-vuotiaiden lasten kanssa. Konstaapeli Andrea Dollard kehui tytön rohkeutta paljastaa kärsimänsä hyväksikäytön koko laajuus. Se oli "traumaattinen ajanjakso hänen elämässään", ja Kedienhonin teoilla oli "valtava vaikutus" uhriin, hän lisäsi. Aiheeseen liittyvät Internet-linkit HM Courts Service</w:t>
      </w:r>
    </w:p>
    <w:p>
      <w:r>
        <w:rPr>
          <w:b/>
        </w:rPr>
        <w:t xml:space="preserve">Yhteenveto</w:t>
      </w:r>
    </w:p>
    <w:p>
      <w:r>
        <w:t xml:space="preserve">Pedofiili, joka raiskasi ja pahoinpiteli seksuaalisesti seitsemänvuotiasta tyttöä kahden vuoden ajan, on tuomittu 15 vuodeksi vankeuteen.</w:t>
      </w:r>
    </w:p>
    <w:p>
      <w:r>
        <w:rPr>
          <w:b/>
          <w:u w:val="single"/>
        </w:rPr>
        <w:t xml:space="preserve">Asiakirjan numero 47542</w:t>
      </w:r>
    </w:p>
    <w:p>
      <w:r>
        <w:t xml:space="preserve">Rachael Hamilton voitti Skotlannin parlamentin täytevaalit</w:t>
      </w:r>
    </w:p>
    <w:p>
      <w:r>
        <w:t xml:space="preserve">Rachael Hamilton - joka luopui listan kansanedustajan tehtävästä taistellakseen paikasta - voitti Ettrickin, Roxburghin ja Berwickshiren vaalipiirin yli 9000 jäsenen enemmistöllä. Hän piti vaalipiirin puolueen puolesta hallussaan lähimmältä kilpailijaltaan SNP:n Gail Hendryltä. Työväenpuolueen Sally Prentice oli kolmas ja liberaalidemokraattien Catriona Bhatia neljäs. Täydennysvaalit järjestettiin sen jälkeen, kun John Lamont luopui vaalipiiristään ja lähti taistelemaan Westminsteriin Berwickshiren, Roxburghin ja Selkirkin vaalipiiristä, jonka hän myös voitti. "Meillä oli pelkästään naisia, ja olin vain iloinen, että olin yksi heistä", Hamilton sanoi. "Olen iloinen päästessäni takaisin Skotlannin parlamenttiin - olen aivan haltioissaan. "Olen myös iloinen Johnin puolesta hänen Westminster-paikastaan. Se, kuinka monta paikkaa olemme voittamassa koko Skotlannissa Westminsterissä, on mielestäni todella rohkaisevaa - uskon, että konservatiivit ovat nousussa." Hän lisäsi, että uuden itsenäisyyskansanäänestyksen ajaminen on varmasti auttanut häntä "ovella". "Voimme asettua vastustamaan itsenäisyyttä, ja uskon, että Bordersin äänestäjät todella halusivat sitä", hän sanoi.</w:t>
      </w:r>
    </w:p>
    <w:p>
      <w:r>
        <w:rPr>
          <w:b/>
        </w:rPr>
        <w:t xml:space="preserve">Yhteenveto</w:t>
      </w:r>
    </w:p>
    <w:p>
      <w:r>
        <w:t xml:space="preserve">Konservatiivit ovat voittaneet Skotlannin parlamentin täydennysvaalit Bordersissa, jotka järjestettiin samana iltana kuin parlamenttivaalit.</w:t>
      </w:r>
    </w:p>
    <w:p>
      <w:r>
        <w:rPr>
          <w:b/>
          <w:u w:val="single"/>
        </w:rPr>
        <w:t xml:space="preserve">Asiakirjan numero 47543</w:t>
      </w:r>
    </w:p>
    <w:p>
      <w:r>
        <w:t xml:space="preserve">Sarah Mulenga kuoli ensihoitajaharjoittelijoiden "laiminlyöntien" jälkeen.</w:t>
      </w:r>
    </w:p>
    <w:p>
      <w:r>
        <w:t xml:space="preserve">Sarah Mulenga, 21, joka kärsi sirppisoluanemiasta, sairastui kotonaan Barkingissa 9. tammikuuta 2011. Walthamstow Coroner's Court kuuli, että hän kuoli sen jälkeen, kun kaksi Lontoon ambulanssipalvelun (London Ambulance Service, LAS) ensihoitoharjoittelijaa ei ollut suorittanut "perustarkastuksia". LAS:n tiedottaja sanoi: "Olemme erittäin pahoillamme." Kuolinsyyntutkijan päätöksen mukaan kaksi ensihoitoharjoittelijaa kieltäytyi viemästä häntä sairaalaan. 'Luonnolliset syyt' Oli kutsuttava muita ensihoitajia, jotka veivät hänet sairaalaan, jossa hän kuoli. Vaikka Mulengan kuolema johtui "luonnollisista syistä", siihen "vaikutti tämä laiminlyönti", kuolinsyyntutkijan raportissa sanottiin. Mulengan perheen asianajaja Caron Heyes sanoi: "Tämä on niin paha kuin vain voi olla, koska nuori tyttö kuoli, koska kaksi ensihoitajaa, jotka olivat harjoittelijoita ja jotka olivat reputtaneet aiemmat tenttinsä, menivät ulos ja jättivät tekemättä perustavanlaatuiset havainnot." LAS:n apulaisjohtaja Katy Millard sanoi: "Olemme erittäin pahoillamme siitä, että ensimmäisen ambulanssimiehistön Sarahin saama hoitotaso oli huomattavasti alhaisempi kuin mitä odotamme henkilökunnaltamme. "Pätevyydestään ja kokemuksestaan huolimatta miehistö ei toiminut koulutuksensa ja menettelyjemme mukaisesti, eivätkä he enää työskentele palvelussamme. "Heidän toimintansa ei kuvasta niitä satoja huolehtivia ja myötätuntoisia lääkintämiehiä, jotka tarjoavat korkeatasoista palvelua potilaillemme joka päivä."</w:t>
      </w:r>
    </w:p>
    <w:p>
      <w:r>
        <w:rPr>
          <w:b/>
        </w:rPr>
        <w:t xml:space="preserve">Yhteenveto</w:t>
      </w:r>
    </w:p>
    <w:p>
      <w:r>
        <w:t xml:space="preserve">Ensihoitajat tekivät "vakavia puutteita hoidossa" naiselle, joka kuoli sairastuttuaan itä-lontoolaisessa kodissaan, on todettu tutkinnassa.</w:t>
      </w:r>
    </w:p>
    <w:p>
      <w:r>
        <w:rPr>
          <w:b/>
          <w:u w:val="single"/>
        </w:rPr>
        <w:t xml:space="preserve">Asiakirjan numero 47544</w:t>
      </w:r>
    </w:p>
    <w:p>
      <w:r>
        <w:t xml:space="preserve">Gentleman Jack TV-puvut Anne Lister Halifaxin kotikaupungin näyttelyssä</w:t>
      </w:r>
    </w:p>
    <w:p>
      <w:r>
        <w:t xml:space="preserve">Bankfieldin museossa on esillä näyttelyssä käytettyjä asuja ja asusteita. Lister syntyi Länsi-Yorkshiren kaupungissa vuonna 1791, ja hänet tunnetaan hänen koodatuista päiväkirjoistaan, jotka kertoivat hänen elämästään ja lesbosuhteistaan. Museo on lähellä Shibden Hallia, jossa Lister asui ja jossa Gentleman Jack kuvattiin. Lainassa olevia pukuja käyttivät useat sarjan hahmot, kuten Lister, Ann Walker, piika Eugenie ja Tanskan kuningatar. Mukana on myös kuuluisa silinterihattu, jota Suranne Jones käytti esitellessään Listeriä, liikenaista ja matkailijaa, jota kuvailtiin "ensimmäiseksi moderniksi lesboksi". Pukusuunnittelija Tom Pye sanoi: "Olin onnekas, kun sain tietää sarjasta hyvissä ajoin, joten ostin kaikki kirjat, jotka löysin kyseisestä ajanjaksosta. "Halusin myös todella nähdä mahdollisimman monta alkuperäistä vaatekappaletta." Draaman vaikutus on kolminkertaistanut Shibden Hallin kävijämäärän sen jälkeen, kun sitä katsoi viikoittain lähes kuusi miljoonaa ihmistä. Kaupunginvaltuutettu Susan Press sanoi: "Vaikutus oli välitön, ja kävijät matkustivat jopa Amerikasta asti nähdäkseen historiallisen hallin, jossa Anne Lister asui." Ohjelman toinen sarja on vahvistettu. Näytös on Bankfieldin museossa 26. lokakuuta asti. Seuraa BBC Yorkshirea Facebookissa, Twitterissä ja Instagramissa. Lähetä juttuideoita osoitteeseen yorkslincs.news@bbc.co.uk.</w:t>
      </w:r>
    </w:p>
    <w:p>
      <w:r>
        <w:rPr>
          <w:b/>
        </w:rPr>
        <w:t xml:space="preserve">Yhteenveto</w:t>
      </w:r>
    </w:p>
    <w:p>
      <w:r>
        <w:t xml:space="preserve">Anne Listerin elämästä ja rakkauksista kertovassa menestyssarjassa Gentleman Jack käytetyt vaatteet ovat olleet esillä hänen kotikaupungissaan Halifaxissa.</w:t>
      </w:r>
    </w:p>
    <w:p>
      <w:r>
        <w:rPr>
          <w:b/>
          <w:u w:val="single"/>
        </w:rPr>
        <w:t xml:space="preserve">Asiakirjan numero 47545</w:t>
      </w:r>
    </w:p>
    <w:p>
      <w:r>
        <w:t xml:space="preserve">Yhdysvaltain talousarvion umpikuja sulkee Cambridgen ja Wokingin hautausmaat</w:t>
      </w:r>
    </w:p>
    <w:p>
      <w:r>
        <w:t xml:space="preserve">Yhdysvaltain hallitus on osittain sulkenut ovensa, ja monet valtion rahoittamat paikat ovat myös sulkeneet ovensa ongelman vuoksi. American Battle Monuments Commission (ABMC) on sulkenut kaikki muistomerkkinsä "rahoituksen puutteen vuoksi". ABMC:n ainoat Ison-Britannian hautausmaat Madingleyssä Cambridgessa ja Brookwoodissa Wokingissa Surreyssä ovat virallisesti suljettu. ABMC totesi verkkosivuillaan: "ABMC:n toiminnan rahoituksen puutteen vuoksi [Yhdysvaltain hallituksen toiminnan lopettaminen] ABMC:n hautausmaat ja muistomerkit ovat tilapäisesti suljettuina. "Pahoittelemme, että nämä väliaikaiset toimet voivat aiheuttaa haittaa. "ABMC jatkaa normaalia toimintaansa, kun Yhdysvaltain kongressi on hyväksynyt uuden rahoitustoimenpiteen ja Yhdysvaltain presidentti on allekirjoittanut sen." Järjestö ylläpitää 24 hautausmaata eri puolilla maailmaa, joista 11 sijaitsee Ranskassa. Tiedottaja vahvisti, että kaikki on virallisesti suljettu.</w:t>
      </w:r>
    </w:p>
    <w:p>
      <w:r>
        <w:rPr>
          <w:b/>
        </w:rPr>
        <w:t xml:space="preserve">Yhteenveto</w:t>
      </w:r>
    </w:p>
    <w:p>
      <w:r>
        <w:t xml:space="preserve">Cambridgessa sijaitsevalta amerikkalaiselta hautausmaalta on käännytetty kävijöitä sen jälkeen, kun se oli pakko sulkea Yhdysvaltain hallituksen budjettiriihen vuoksi.</w:t>
      </w:r>
    </w:p>
    <w:p>
      <w:r>
        <w:rPr>
          <w:b/>
          <w:u w:val="single"/>
        </w:rPr>
        <w:t xml:space="preserve">Asiakirjan numero 47546</w:t>
      </w:r>
    </w:p>
    <w:p>
      <w:r>
        <w:t xml:space="preserve">Uusi ilmapallosatelliittitutkimus keskellä Shetlandin avaruuskeskuksen suunnitelmia</w:t>
      </w:r>
    </w:p>
    <w:p>
      <w:r>
        <w:t xml:space="preserve">Shetland Space Centre on yhdistänyt voimansa bristolilaisen B2Space-yrityksen kanssa. Se kehittää pientä satelliittilaukaisulaitetta, jonka keskipisteenä on stratosfäärin ilmapallo eli rockoon. Kaasulla täytetty ilmapallo kuljettaa raketin yläilmakehään, minkä jälkeen se irrotetaan ja sytytetään. "Merkittävä uusi ala" B2Spacen toinen perustaja Valentin Canales sanoi: "Tutkimus osoittaa, että Shetland on kätevä laukaisupaikka napa- ja aurinkosynkronisille kiertoradoille, ja se osoittaa Shetlandin mahdollisuudet muille laukaisuoperaattoreille". SSC-hankkeen johtaja Scott Hammond sanoi: "Olemme iloisia saadessamme tehdä yhteistyötä Valentinin ja hänen tiiminsä kanssa ja odotamme innolla seuraavia askeleita tämän mahdollisesti merkittävän uuden Shetlandin talouden alan kehittämiseksi." Unst on Skotlannin pohjoisin saari. Skotlannissa on jo menestyvä avaruusteollisuus, joka rakentaa satelliitteja ja niiden komponentteja.</w:t>
      </w:r>
    </w:p>
    <w:p>
      <w:r>
        <w:rPr>
          <w:b/>
        </w:rPr>
        <w:t xml:space="preserve">Yhteenveto</w:t>
      </w:r>
    </w:p>
    <w:p>
      <w:r>
        <w:t xml:space="preserve">Suunnitelmat avaruuskeskuksen perustamisesta Shetlandille ovat edenneet jälleen askeleen eteenpäin, kun Unstin käyttöä uuden satelliittipallojärjestelmän laukaisupaikkana on tutkittu.</w:t>
      </w:r>
    </w:p>
    <w:p>
      <w:r>
        <w:rPr>
          <w:b/>
          <w:u w:val="single"/>
        </w:rPr>
        <w:t xml:space="preserve">Asiakirjan numero 47547</w:t>
      </w:r>
    </w:p>
    <w:p>
      <w:r>
        <w:t xml:space="preserve">Coronavirus: NI:n kierrätyskeskukset avautuvat uudelleen.</w:t>
      </w:r>
    </w:p>
    <w:p>
      <w:r>
        <w:t xml:space="preserve">Toimeenpaneva elin julkaisi tiistaina viisivaiheisen suunnitelman rajoitusten poistamiseksi, mutta se ei sisältänyt aikataulua. Mitä ihmiset voivat odottaa monilla alueilla viikkoja kestäneen odottelun jälkeen? Kaikki neuvostot ovat pyytäneet, että sosiaalista etäisyyttä koskevia ohjeita noudatetaan. Ne ovat myös sanoneet, että ajoneuvoja saa ajaa sisään vain rajoitettu määrä kerrallaan, eikä henkilökunta voi auttaa jätteiden purkamisessa. Lisäksi otetaan käyttöön liikenteenhallintajärjestelmiä. Belfastin kaupunginvaltuusto Derry City and Strabanen piirineuvosto Ards and North Down Borough Council Lisburn and Castlereaghin kaupunginvaltuusto Mid Ulsterin piirineuvosto Mid and East Antrimin piirineuvosto Antrim and Newtownabbeyn piirineuvosto Armaghin kaupungin, Banbridgen ja Craigavonin piirineuvosto Newryn, Mournen ja Downin piirineuvosto Causewayn rannikko- ja Glensin piirineuvosto Fermanaghin ja Omaghin piirineuvosto.</w:t>
      </w:r>
    </w:p>
    <w:p>
      <w:r>
        <w:rPr>
          <w:b/>
        </w:rPr>
        <w:t xml:space="preserve">Yhteenveto</w:t>
      </w:r>
    </w:p>
    <w:p>
      <w:r>
        <w:t xml:space="preserve">Kierrätyskeskukset Pohjois-Irlannissa voivat avata ovensa maanantaista alkaen osana ensimmäisiä toimenpiteitä, joilla lukitusta helpotetaan.</w:t>
      </w:r>
    </w:p>
    <w:p>
      <w:r>
        <w:rPr>
          <w:b/>
          <w:u w:val="single"/>
        </w:rPr>
        <w:t xml:space="preserve">Asiakirjan numero 47548</w:t>
      </w:r>
    </w:p>
    <w:p>
      <w:r>
        <w:t xml:space="preserve">Carlisle Lake District -lentokentän henkilöstöä uhkaavat työpaikkojen leikkaukset</w:t>
      </w:r>
    </w:p>
    <w:p>
      <w:r>
        <w:t xml:space="preserve">Ilmoitus, jonka mukaan 30 lentoaseman 50:stä työtehtävästä voidaan vähentää, tuli viikko sen jälkeen, kun ilmoitettiin, että matkustajalentoja ei jatketa. Carlislen kansanedustaja John Stevenson kuvaili asiaa "erittäin pettymykseksi". Lentoaseman ylläpitäjä Stobart Group sanoi, että Covid-19:llä on ollut "tuhoisa vaikutus ilmailualaan". Loganair, joka oli liikennöinyt Dubliniin, Belfastiin ja Lontoon Southendiin heinäkuusta 2019 lähtien, keskeytti lennot maaliskuussa ja antoi iskun, kun se ilmoitti, ettei se suunnittele lentojen uudelleen aloittamista. Kun matkustajaliikenne aloitettiin uudelleen viime vuonna neljännesvuosisadan jälkeen, yritys oli toivonut voivansa kuljettaa 500 ihmistä viikossa. Konservatiivien kansanedustaja Stevenson sanoi: "Mielestäni se ei ole valitettavasti odottamatonta. Se on seurausta Covid-19:stä. "Meillä oli suuria toiveita. Vuosi sitten kaikki oli valmista hyvin menestyksekkäälle lentoasemalle, koska Loganair oli aloittanut toimintansa ja investointeja oli tehty", hän sanoi. Stobart sanoi olevansa varma siitä, että lentoasemalla on tärkeä rooli alueellisessa taloudessa pitkällä aikavälillä, mutta myönsi, että sen nykytilanne oli "haastava". Yritys lisäsi, että se oli "vastentahtoisesti, mutta väistämättä, aloittanut neuvottelut tiimimme kanssa henkilöstömäärän vähentämisestä".</w:t>
      </w:r>
    </w:p>
    <w:p>
      <w:r>
        <w:rPr>
          <w:b/>
        </w:rPr>
        <w:t xml:space="preserve">Yhteenveto</w:t>
      </w:r>
    </w:p>
    <w:p>
      <w:r>
        <w:t xml:space="preserve">Yli puolet Carlisle Lake District -lentokentän työntekijöistä saattaa menettää työpaikkansa koronaviruspandemian vaikutuksesta.</w:t>
      </w:r>
    </w:p>
    <w:p>
      <w:r>
        <w:rPr>
          <w:b/>
          <w:u w:val="single"/>
        </w:rPr>
        <w:t xml:space="preserve">Asiakirjan numero 47549</w:t>
      </w:r>
    </w:p>
    <w:p>
      <w:r>
        <w:t xml:space="preserve">Angleseyn valtuusto joutuu maksamaan 800 000 punnan edestä vakuutusmaksuja.</w:t>
      </w:r>
    </w:p>
    <w:p>
      <w:r>
        <w:t xml:space="preserve">Anglesey Council maksoi vuosina 2010-11-2014-15 yhteensä 311 vakuutuskorvausta 793 234 puntaa. Eniten rahaa käytettiin ensimmäisenä näistä vuosista, 354 507 puntaa, ja määrä laski 32 805 puntaan vuosina 2014-15. Vuodelta 2010 on vielä 100 korvausvaatimusta käsittelemättä, ja niihin on varattu 1,2 miljoonaa puntaa mahdollisten kustannusten kattamiseksi. Vahingot Neuvoston raportin mukaan korvausvaatimukset ovat lisääntyneet merkittävästi vuodesta 2012 lähtien. "Kasvu johtuu pääasiassa maanteihin liittyvien korvausvaatimusten lisääntymisestä, kuten ajoneuvojen vaurioitumisesta kuoppiin", raportissa lisättiin. Vakuutuskorvaukset jakautuivat viiteen luokkaan: yleinen vastuu, työnantajan vastuu, moottoriajoneuvo, omaisuus ja muut. Vuosina 2010-2015 neuvosto ratkaisi 563 korvausvaatimusta ilman kustannuksia.</w:t>
      </w:r>
    </w:p>
    <w:p>
      <w:r>
        <w:rPr>
          <w:b/>
        </w:rPr>
        <w:t xml:space="preserve">Yhteenveto</w:t>
      </w:r>
    </w:p>
    <w:p>
      <w:r>
        <w:t xml:space="preserve">Erään Pohjois-Walesin valtuuston vakuutuskorvaukset ovat maksaneet viiden viime vuoden aikana lähes 800 000 puntaa.</w:t>
      </w:r>
    </w:p>
    <w:p>
      <w:r>
        <w:rPr>
          <w:b/>
          <w:u w:val="single"/>
        </w:rPr>
        <w:t xml:space="preserve">Asiakirjan numero 47550</w:t>
      </w:r>
    </w:p>
    <w:p>
      <w:r>
        <w:t xml:space="preserve">Intian lääkärit poistavat maailman "suurimman aivokasvaimen".</w:t>
      </w:r>
    </w:p>
    <w:p>
      <w:r>
        <w:t xml:space="preserve">Seitsemän tuntia kestänyt leikkaus tehtiin 14. helmikuuta Nairin sairaalassa Mumbain länsikaupungissa. Toimenpidettä ei kuitenkaan julkistettu, koska lääkärit eivät olleet vielä varmoja, oliko se onnistunut. "Nyt on kyse toipumisesta, mutta hän on poissa vaarasta", neurokirurgian ylilääkäri Trimurti Nadkarni kertoi BBC:lle. Santlal Pal, kauppias pohjoisesta Uttar Pradeshin osavaltiosta, oli elänyt kasvaimen kanssa kolme vuotta ennen leikkausta. Lääkärit kertoivat, että Pal oli menettänyt näkönsä kasvaimen vuoksi, mutta toivoi saavansa sen takaisin, kun hän jatkaa toipumistaan leikkauksesta. Palin vaimo kertoi Hindu-sanomalehdelle, että lääkärit kolmessa eri sairaalassa Uttar Pradeshissa olivat kertoneet heille, että kasvain oli leikkauskelvoton. "Tällaiset tapaukset ovat kriittisiä", sanoi tohtori Nadkarni ja lisäsi, että Pal tarvitsi 11 yksikköä verta leikkauksen aikana ja sen jälkeen hänet kytkettiin hengityskoneeseen muutamaksi päiväksi leikkauksen jälkeen.</w:t>
      </w:r>
    </w:p>
    <w:p>
      <w:r>
        <w:rPr>
          <w:b/>
        </w:rPr>
        <w:t xml:space="preserve">Yhteenveto</w:t>
      </w:r>
    </w:p>
    <w:p>
      <w:r>
        <w:t xml:space="preserve">Intiassa lääkärit, jotka ovat poistaneet 31-vuotiaalta mieheltä 1,8 kiloa painavan aivokasvaimen, sanovat, että se saattaa olla maailman suurin.</w:t>
      </w:r>
    </w:p>
    <w:p>
      <w:r>
        <w:rPr>
          <w:b/>
          <w:u w:val="single"/>
        </w:rPr>
        <w:t xml:space="preserve">Asiakirjan numero 47551</w:t>
      </w:r>
    </w:p>
    <w:p>
      <w:r>
        <w:t xml:space="preserve">Coventryn kunnallisveron jäädyttämistä ehdotetaan</w:t>
      </w:r>
    </w:p>
    <w:p>
      <w:r>
        <w:t xml:space="preserve">Viranomainen saisi sen sijaan hallitukselta 1,2 miljoonan punnan avustuksen, varajohtaja George Duggins sanoi. Lisäksi ehdotetaan 29 miljoonan punnan säästöjä vuoden aikana. Neuvoston budjetin laatimisraportti, josta valtuutetut keskustelevat myöhemmin tässä kuussa. Valtuutettu Duggins sanoi, että kunnallisveron jäädyttäminen oli "ei mitään järkeä". Hallitsevaa työväenpuoluetta edustava Duggins sanoi: "Vaikka alun perin ajattelimme, että meidän olisi ehkä ehdotettava kunnallisveron vaatimatonta korotusta, jotta voisimme vastata joihinkin edessä oleviin haasteisiin, valtion rahoituksen monimutkaisuus tarkoittaa, että kaupunki hyötyy enemmän kunnallisveron jäädyttämisestä - joten niin me teemme. "Nostamalla kunnallisveroa voisimme nostaa sitä vain 0,9 prosenttia ilman kansanäänestystä. "Avustuksen ansiosta voimme saada 1,2 miljoonaa puntaa tälle vuodelle." Yhteisön etulinjan palveluissa on todettu säästettävän 3 miljoonaa puntaa ja lisäksi 2 miljoonaa puntaa käyttämällä ulkopuolisia organisaatioita palvelujen tuottamiseen. Duggins lisäsi: "Joudumme tekemään joitakin erittäin kipeitä päätöksiä palveluistamme ja menettämään enemmän virkoja neuvostossa kuin alun perin odotimme. "Teemme kaikkemme suojellaksemme kaikkein haavoittuvimpia asukkaitamme ja auttaaksemme ihmisiä, jotka tarvitsevat apuamme eniten. "Samaan aikaan katsomme tulevaisuuteen ja siihen, miten voimme investoida uusien työpaikkojen luomiseen, elvytyshankkeiden toteuttamiseen ja tehdä rohkeita päätöksiä, jotka edistävät kasvua ja vaurautta."</w:t>
      </w:r>
    </w:p>
    <w:p>
      <w:r>
        <w:rPr>
          <w:b/>
        </w:rPr>
        <w:t xml:space="preserve">Yhteenveto</w:t>
      </w:r>
    </w:p>
    <w:p>
      <w:r>
        <w:t xml:space="preserve">Coventryn neuvoston johtajat ovat suositelleet, että kunnallisvero jäädytetään seuraavaksi varainhoitovuodeksi, vaikka alun perin oli suunniteltu 2 prosentin korotusta.</w:t>
      </w:r>
    </w:p>
    <w:p>
      <w:r>
        <w:rPr>
          <w:b/>
          <w:u w:val="single"/>
        </w:rPr>
        <w:t xml:space="preserve">Asiakirjan numero 47552</w:t>
      </w:r>
    </w:p>
    <w:p>
      <w:r>
        <w:t xml:space="preserve">Cornwallin neuvosto saa lisäaikaa jätteenpolttolaitoksen tiepäätöstä varten</w:t>
      </w:r>
    </w:p>
    <w:p>
      <w:r>
        <w:t xml:space="preserve">Sen oli määrä ostaa 117 miljoonan punnan arvoinen St Denisin jätteenpolttolaitoksen tie 28. kesäkuuta mennessä, koska optio sen ostamiseen olisi päättynyt. Nyt sillä on aikaa 31. heinäkuuta asti, kun maanomistaja Imerys suostui pidentämään osto-optiotaan. Se tarkoittaa, että sen ei tarvitse tehdä päätöstä ennen kuin muutoksenhakutuomioistuimen heinäkuussa antama päätös on annettu. Tuomioistuin käsittelee jätteenpolttolaitosta koskevia suunnitelmia uudelleen sen jälkeen, kun jätteenpolttolaitosta vastustavat kampanjoijat valittivat hallituksen päätöksestä hyväksyä se. Sita UK allekirjoitti vuonna 2006 Cornwallin silloisen kreivikunnanvaltuuston kanssa 30-vuotisen sopimuksen jätteiden käsittelystä. Se esitti suunnitelmat jätteenpolttolaitoksesta, joka sen mukaan tuottaisi sähköä 21 000 kodin tarpeisiin.</w:t>
      </w:r>
    </w:p>
    <w:p>
      <w:r>
        <w:rPr>
          <w:b/>
        </w:rPr>
        <w:t xml:space="preserve">Yhteenveto</w:t>
      </w:r>
    </w:p>
    <w:p>
      <w:r>
        <w:t xml:space="preserve">Cornwallin kaupunginvaltuustolle on annettu lisäaikaa päättää, käyttääkö se 3,5 miljoonaa puntaa suunnitellun jätteenpolttolaitoksen käyttöön.</w:t>
      </w:r>
    </w:p>
    <w:p>
      <w:r>
        <w:rPr>
          <w:b/>
          <w:u w:val="single"/>
        </w:rPr>
        <w:t xml:space="preserve">Asiakirjan numero 47553</w:t>
      </w:r>
    </w:p>
    <w:p>
      <w:r>
        <w:t xml:space="preserve">Mansaari poistaa seitsemän päivän eristämismahdollisuuden.</w:t>
      </w:r>
    </w:p>
    <w:p>
      <w:r>
        <w:t xml:space="preserve">Howard Quayle sanoi, että Yhdistyneen kuningaskunnan tilanne oli "huonontumassa" ja että päätös oli tehty saaren suojelemiseksi. Syyskuusta lähtien kotiin palaavat asukkaat ovat voineet maksaa testin seitsemän päivän kuluttua ja poistua kotimaasta tietyin rajoituksin, jos se on ollut negatiivinen. Saarella on ollut 345 Covid-19-tapausta. Ennen maanantaita 12. lokakuuta saarelle saapuvat asukkaat voivat edelleen pyytää testiä seitsemäntenä päivänä, jolloin he ovat eristyksissä. Ne, joiden testi on negatiivinen, voivat palata töihin edellyttäen, että heidän työnsä ei edellytä kontaktia yleisöön, ja käydä supermarketissa, mutta eivät voi käydä sisätiloissa, kuten pubeissa. Sen jälkeen, kun kahden viime viikon aikana pidätettiin kaksi ryhmää avainhenkilöitä, joista viisi vangittiin, on tehty muutoksia siihen, miten hallituksen rajoituksista tiedotetaan, Quayle sanoi. Lento- ja lauttaliikenteen kuulutusjärjestelmissä kuulutetaan asiasta, ja saapuvia avainhenkilöitä varten on perustettu erillinen turvakaista, jotta rajavirkailijat voivat selittää määräyksiä ja niiden rikkomisesta annettavia rangaistuksia. Lentokentälle ja meriterminaaliin on myös lisätty opasteita. Quayle sanoi, että "lain noudattamatta jättämiselle ei ole mitään tekosyitä" ja että kaikkien saarelle matkustavien on mentävä suoraan omalle paikalleen, jossa he voivat eristää itsensä." "Ei pysähdyksiä bensiinin, makkarasämpylöiden tai alkoholin ostoon", hän lisäsi. Seuraa BBC Isle of Mania Facebookissa ja Twitterissä. Voit myös lähettää juttuideoita osoitteeseen northwest.newsonline@bbc.co.uk</w:t>
      </w:r>
    </w:p>
    <w:p>
      <w:r>
        <w:rPr>
          <w:b/>
        </w:rPr>
        <w:t xml:space="preserve">Yhteenveto</w:t>
      </w:r>
    </w:p>
    <w:p>
      <w:r>
        <w:t xml:space="preserve">Mansaarelle maanantaista alkaen saapuvilla asukkailla ei ole enää mahdollisuutta eristää itseään seitsemäksi päiväksi, koska Covid-19-tapaukset ovat lisääntyneet Yhdistyneessä kuningaskunnassa, pääministeri sanoi.</w:t>
      </w:r>
    </w:p>
    <w:p>
      <w:r>
        <w:rPr>
          <w:b/>
          <w:u w:val="single"/>
        </w:rPr>
        <w:t xml:space="preserve">Asiakirjan numero 47554</w:t>
      </w:r>
    </w:p>
    <w:p>
      <w:r>
        <w:t xml:space="preserve">EuroMillions-voitto oli "lahja kuolleelta äidiltä".</w:t>
      </w:r>
    </w:p>
    <w:p>
      <w:r>
        <w:t xml:space="preserve">Lizbet Ramus Shorehamista Länsi-Sussexista sanoi voittaneensa, koska hänen edesmennyt äitinsä oli "ripotellut taikapölyä". 55-vuotias nainen sanoi: "Hyppelin ympäri keittiötä kuin pieni jänis, kun sain tietää. En pystynyt syömään, enkä nukkumaan." Hänen äitinsä Lavender, 83, kuoli aneurysmaan huhtikuussa 2019. "Luulen, että hän on ripotellut päälleni taikapölyä", Ramus sanoi. "Hän on tuolla ylhäällä huolehtimassa minusta." "Hän oli kaunis nainen, eikä mene päivääkään, etten ajattelisi häntä, se oli maailman vaikein asia." Ramus, jonka ensimmäinen ostos oli 70 punnan takki Nextistä, sanoi jatkavansa työskentelyä perheyrityksessä varastopäällikkönä. "Aion tietenkin pitää lomaa. Pidän työstäni, uskokaa tai älkää, se on hyvin maadoittava asia", yhden lapsen äiti sanoi. "Haluan ostaa itselleni mukavan pienen bungalowin Shoreham Beachilta, ja sitten aion sijoittaa loput, ja toivottavasti se pitää minusta huolta vanhuuteen asti. "Lottokupongin ostaa, mutta rehellisesti sanottuna ei odota voittavansa, joten se on suuri, kaunis yllätys."</w:t>
      </w:r>
    </w:p>
    <w:p>
      <w:r>
        <w:rPr>
          <w:b/>
        </w:rPr>
        <w:t xml:space="preserve">Yhteenveto</w:t>
      </w:r>
    </w:p>
    <w:p>
      <w:r>
        <w:t xml:space="preserve">Nainen, joka voitti jouluaattona EuroMillionsissa miljoonan punnan lottovoiton, sanoi, että se oli lahja hänen kuolleelta äidiltään.</w:t>
      </w:r>
    </w:p>
    <w:p>
      <w:r>
        <w:rPr>
          <w:b/>
          <w:u w:val="single"/>
        </w:rPr>
        <w:t xml:space="preserve">Asiakirjan numero 47555</w:t>
      </w:r>
    </w:p>
    <w:p>
      <w:r>
        <w:t xml:space="preserve">Coronavirus: Nostaminen ehkäisytoimenpiteet "kokeilu ja erehdys</w:t>
      </w:r>
    </w:p>
    <w:p>
      <w:r>
        <w:t xml:space="preserve">Frank Atherton sanoi, että sosiaalisen etäisyydenpidon lopettamisen ongelmana on riski viruksen palaamisesta. Hän odotti, että rajoitukset poistettaisiin "joillakin alueilla ja toisilla ei", mutta ne voitaisiin ottaa uudelleen käyttöön myöhemmin. "Ongelmana on, että heti kun sosiaalisia etäisyystoimenpiteitä aletaan poistaa, virus voi palata uudelleen", Atherton sanoi. "Kun virus on saatu kuriin, haasteena on selvittää, mitkä näistä toimenpiteistä voidaan poistaa ja missä järjestyksessä, ja rehellisesti sanottuna se tulee olemaan hieman kokeilua ja erehdystä." "Virusta on jahdattava, mikä ei ole nopea ratkaisu, vaan se vie kolmesta kuuteen kuukautta, mahdollisesti pidempäänkin", tohtori Atherton sanoi. "Virus leviää nyt kaikkialla Walesissa, mutta joillakin alueilla tapauksia on enemmän kuin toisilla."</w:t>
      </w:r>
    </w:p>
    <w:p>
      <w:r>
        <w:rPr>
          <w:b/>
        </w:rPr>
        <w:t xml:space="preserve">Yhteenveto</w:t>
      </w:r>
    </w:p>
    <w:p>
      <w:r>
        <w:t xml:space="preserve">Walesin ylilääkärin mukaan koronaviruksen torjuntatoimenpiteiden poistaminen on "kokeilun ja erehdyksen" asia.</w:t>
      </w:r>
    </w:p>
    <w:p>
      <w:r>
        <w:rPr>
          <w:b/>
          <w:u w:val="single"/>
        </w:rPr>
        <w:t xml:space="preserve">Asiakirjan numero 47556</w:t>
      </w:r>
    </w:p>
    <w:p>
      <w:r>
        <w:t xml:space="preserve">'Enemmistö tamileja' itäisessä väestönlaskennassa</w:t>
      </w:r>
    </w:p>
    <w:p>
      <w:r>
        <w:t xml:space="preserve">Hallitus on määrännyt tuhannet itäisistä Batticaloan, Trincomaleen ja Amparan piirikunnista Colomboon viimeisten viiden vuoden aikana paenneet ihmiset rekisteröitymään poliisille. Poliisin tiedottaja, vanhempi poliisiylijohtaja Ranjith Gunasekara kertoi BBC Sandesahayalle, että 4308 ihmistä 1310 perheestä oli rekisteröitynyt poliisille sunnuntai-iltaan mennessä. Heidän joukossaan on 985 ihmistä 326 perheestä, jotka ovat hiljattain saapuneet Colomboon, hän lisäsi. Itäisessä provinssissa on lähes yhtä paljon singaleja, tamileita ja muslimeja. Laskenta osoittaa, että monet ihmiset ovat jo lähteneet takaisin koteihinsa idässä, SSP Gunasekara lisäsi. Hallitus määräsi aiemmin väestönlaskennan tamiliväestöstä, joka on saapunut Colomboon pohjoisesta viimeisten viiden vuoden aikana. Hallituksen koalitiokumppanit ja kaikki suuret oppositiopuolueet vastustivat voimakkaasti tätä toimenpidettä.</w:t>
      </w:r>
    </w:p>
    <w:p>
      <w:r>
        <w:rPr>
          <w:b/>
        </w:rPr>
        <w:t xml:space="preserve">Yhteenveto</w:t>
      </w:r>
    </w:p>
    <w:p>
      <w:r>
        <w:t xml:space="preserve">Sri Lankan poliisin mukaan suurin osa itäisestä maakunnasta paenneista ihmisistä, jotka ilmoittautuivat poliisille Colombossa, oli tamilien kansalaisia.</w:t>
      </w:r>
    </w:p>
    <w:p>
      <w:r>
        <w:rPr>
          <w:b/>
          <w:u w:val="single"/>
        </w:rPr>
        <w:t xml:space="preserve">Asiakirjan numero 47557</w:t>
      </w:r>
    </w:p>
    <w:p>
      <w:r>
        <w:t xml:space="preserve">Leanne Wood sanoo, että parlamenttivaaleissa on kyse ideoista.</w:t>
      </w:r>
    </w:p>
    <w:p>
      <w:r>
        <w:t xml:space="preserve">Leanne Wood sanoi, että poliittiset puolueet ovat "liian usein" pyrkineet "sysäämään syyllisyyden kaikista ongelmistamme muille". Cardiffissa pitämässään puheessa Leanne Wood sanoi, että ihmiset ansaitsevat "kilpailua poliitikkojensa välillä siitä, mitä he tekevät, eivätkä siitä, mitä he eivät halua muiden tekevän". Työväenpuolue kuvaili puhetta "epäjohdonmukaiseksi ja suurelta osin politiikattomaksi". Wood sanoi kuitenkin, että Walesin työväenpuolueen hallitus oli "näännyttänyt itsensä kunnianhimosta, edistyksestä ja toivosta". Hän ilmoitti myös suunnitelmista ensi viikolla alkavalle Walesin-kampanjakiertueelle. Plaid Cymru aikoo keskittyä enemmän julkisiin palveluihin kuin perustuslaillisiin asioihin sen jälkeen, kun Plaid Cymru ei onnistunut kasvattamaan kansanedustajiensa määrää parlamenttivaaleissa huolimatta ennennäkemättömästä julkisuudesta johtajien televisiokeskusteluissa. Konservatiivit saivat kolme uutta paikkaa Walesissa sen jälkeen, kun he olivat kampanjassaan arvostelleet voimakkaasti työväenpuolueen hallintoa Walesin NHS:ssä. Työväenpuolueen tiedottajan mukaan walesilaiset ministerit olivat noudattaneet "keskeisiä lupauksia", jotka koskivat "työpaikkojen luomista nuorille, lukukausimaksuja ja yhteisön turvallisuutta", ja he olivat "investoineet terveydenhuoltoon ja sosiaalipalveluihin enemmän kuin koskaan aiemmin". Tiedottaja sanoi, että työväenpuolue taistelee mielellään saavutustensa puolesta, mutta se ei ole itsetyytyväinen, ja kutsui Woodin puhetta "epäjohdonmukaiseksi ja suurelta osin politiikattomaksi".</w:t>
      </w:r>
    </w:p>
    <w:p>
      <w:r>
        <w:rPr>
          <w:b/>
        </w:rPr>
        <w:t xml:space="preserve">Yhteenveto</w:t>
      </w:r>
    </w:p>
    <w:p>
      <w:r>
        <w:t xml:space="preserve">Ensi vuoden parlamenttivaalien pitäisi olla "ideakilpailu" julkisten palvelujen, yhteisöjen ja talouden parantamiseksi, sanoi Plaid Cymru -puolueen johtaja.</w:t>
      </w:r>
    </w:p>
    <w:p>
      <w:r>
        <w:rPr>
          <w:b/>
          <w:u w:val="single"/>
        </w:rPr>
        <w:t xml:space="preserve">Asiakirjan numero 47558</w:t>
      </w:r>
    </w:p>
    <w:p>
      <w:r>
        <w:t xml:space="preserve">Kiinan kaupunkisiirtolaisille tarjotaan oleskelulupaa</w:t>
      </w:r>
    </w:p>
    <w:p>
      <w:r>
        <w:t xml:space="preserve">Se tarkoittaa, että maahanmuuttajilla on oikeus käyttää julkisia palveluja, kuten terveydenhuolto- ja koulutuspalveluja, siellä, missä he asuvat, eikä kotikylissään. Maahanmuuttajat voivat hakea tukea, jos he voivat osoittaa, että he ovat työskennelleet, opiskelleet tai asuneet kaupungissa kuuden kuukauden ajan. Maailmanpankin ennusteen mukaan vuoteen 2030 mennessä jopa 70 prosenttia kiinalaisista asuu kaupungeissa. Arviolta 61 miljoonaa kiinalaislasta on jäänyt vanhempiensa luota maaseudulle. Maahanmuuttajat, jotka tuovat lapsensa mukanaan, voivat sijoittaa heidät vain rekisteröimättömiin kouluihin, joiden laatu on usein kyseenalainen. Uudet säännöt, jotka tulevat voimaan 1. tammikuuta, eivät koske päivätyöntekijöitä. Lue lisää: Yksittäiset kaupungit voivat vapaasti vahvistaa omat oleskelusääntönsä. Suurimmat kaupungit, kuten Peking ja Shanghai, asettavat todennäköisesti tiukemmat ehdot, jotta ne eivät kannustaisi muuttoliikkeen lisääntymiseen. Tämä Kiinan rekisteröintijärjestelmän viimeisin uudistus näyttää olevan suunniteltu vastaamaan maahanmuuttajien turhautumiseen ja vahvistamaan sosiaalista vakautta, sanoo BBC:n Aasia-analyytikko Jill McGivering.</w:t>
      </w:r>
    </w:p>
    <w:p>
      <w:r>
        <w:rPr>
          <w:b/>
        </w:rPr>
        <w:t xml:space="preserve">Yhteenveto</w:t>
      </w:r>
    </w:p>
    <w:p>
      <w:r>
        <w:t xml:space="preserve">Kiina aikoo tarjota oleskeluluvan joillekin niistä miljoonista siirtotyöläisistä, jotka ovat viime vuosikymmeninä muuttaneet maaseudulta kaupunkeihin.</w:t>
      </w:r>
    </w:p>
    <w:p>
      <w:r>
        <w:rPr>
          <w:b/>
          <w:u w:val="single"/>
        </w:rPr>
        <w:t xml:space="preserve">Asiakirjan numero 47559</w:t>
      </w:r>
    </w:p>
    <w:p>
      <w:r>
        <w:t xml:space="preserve">Kerala: Intian poliisia rangaistiin pariskuntia vastaan tehdystä hyökkäyksestä</w:t>
      </w:r>
    </w:p>
    <w:p>
      <w:r>
        <w:t xml:space="preserve">Silminnäkijöiden mukaan Shiv Sena -järjestön jäsenet pahoinpitelivät naimattomia pariskuntia kaupungin kävelykadulla poliisin seuratessa tilannetta. Välikohtaus on herättänyt raivoa ja saanut poliitikot protestoimaan osavaltion parlamentissa torstaina. Poliisitarkastaja on pidätetty virantoimituksesta ja kuusi muuta poliisia on siirretty pois Keralan osavaltiosta. Pääministeri Pinarayi Vijayan sanoi, että poliiseja on rangaistu virkavelvollisuuden laiminlyönnistä. Shiv Sena on aiemmin hyökännyt Intian ystävänpäiväjuhlia vastaan ja sanoo, että nuorten pariskuntien suhteensa "keuliminen" on "täysin vastoin intialaista kulttuuria". "Poliisi ei toiminut, kun se tapahtui. Se on vakava virhe. Tällä ryhmällä ei ole merkittävää läsnäoloa osavaltiossa", Vijayan sanoi. Hän lisäsi, että syylliset on tunnistettu ja heitä rangaistaan. Shiv Sena -järjestön kepillä varustetut jäsenet olivat saapuneet Marine Driven rantakadulle banderollin kanssa, jossa varoitettiin "rakkaudesta sateenvarjon alla" sen jälkeen, kun he olivat ilmoittaneet aikeistaan tiedotusvälineille.</w:t>
      </w:r>
    </w:p>
    <w:p>
      <w:r>
        <w:rPr>
          <w:b/>
        </w:rPr>
        <w:t xml:space="preserve">Yhteenveto</w:t>
      </w:r>
    </w:p>
    <w:p>
      <w:r>
        <w:t xml:space="preserve">Seitsemää intialaista poliisia on rangaistu siitä, että he antoivat äärioikeistolaisten hindunationalistien hyökätä nuorten pariskuntien kimppuun eteläisessä Cochinin kaupungissa.</w:t>
      </w:r>
    </w:p>
    <w:p>
      <w:r>
        <w:rPr>
          <w:b/>
          <w:u w:val="single"/>
        </w:rPr>
        <w:t xml:space="preserve">Asiakirjan numero 47560</w:t>
      </w:r>
    </w:p>
    <w:p>
      <w:r>
        <w:t xml:space="preserve">Liam Taylorin murha: Writtlen pubin kuolemantapauksesta syytetään toista miestä</w:t>
      </w:r>
    </w:p>
    <w:p>
      <w:r>
        <w:t xml:space="preserve">Liam Taylor kuoli ja toinen mies loukkaantui hyökkäyksessä Rose and Crown -ravintolan ulkopuolella Writtlessä, Essexissä, 31. tammikuuta. Daniel Daden, 18, Bramble Roadilta, Withamista, saapui perjantaina Chelmsford Magistrates' Courtiin. Ryan Filby, 20, Evelyn Place, Chelmsford, on aiemmin saanut syytteen taposta. Dadenia syytetään myös hätätyöntekijän pahoinpitelystä ja murhayrityksestä. Hän saapuu Chelmsfordin kruununoikeuteen myöhemmin. Etsi BBC News: East of England Facebookissa, Instagramissa ja Twitterissä. Jos sinulla on juttuehdotuksia, lähetä sähköpostia osoitteeseen eastofenglandnews@bbc.co.uk.</w:t>
      </w:r>
    </w:p>
    <w:p>
      <w:r>
        <w:rPr>
          <w:b/>
        </w:rPr>
        <w:t xml:space="preserve">Yhteenveto</w:t>
      </w:r>
    </w:p>
    <w:p>
      <w:r>
        <w:t xml:space="preserve">Toista miestä on syytetty 19-vuotiaan murhasta, joka puukotettiin kuoliaaksi kyläpubin ulkopuolella.</w:t>
      </w:r>
    </w:p>
    <w:p>
      <w:r>
        <w:rPr>
          <w:b/>
          <w:u w:val="single"/>
        </w:rPr>
        <w:t xml:space="preserve">Asiakirjan numero 47561</w:t>
      </w:r>
    </w:p>
    <w:p>
      <w:r>
        <w:t xml:space="preserve">Tupakointisuojan kutsu Morristonin sairaalaan Swanseassa</w:t>
      </w:r>
    </w:p>
    <w:p>
      <w:r>
        <w:t xml:space="preserve">Swansean terveyslautakunta kuuli, että 40 päivässä tupakoiva mies oli joutunut Morristonin sairaalaan moottoripyöräonnettomuuden jälkeen. Sairaalassa on tiukka tupakointikielto niin piha-alueilla kuin osastoilla, ja mies lähti sieltä kaksi päivää etuajassa. Sairaalan tiedottaja sanoi, ettei suunnitelmia tupakoitsijoiden suojasta ole. Abertawe Bro Morgannwg (ABM) -yhteisön terveysneuvoston jäsen Brendan Campbell sanoi, että miehen tapaus oli esimerkki siitä, kuinka potilaat, joilla oli tupakanhimo, kotiutuivat "päiviä etuajassa" tupakoidakseen kotona. Hän sanoi: "Tiedän yhden potilaan, joka kotiutui kaksi päivää ennen kuin hänen hoitonsa oli päättynyt, ja toisen, joka käveli ulos päivää ennen kuin hänen oli määrä kotiutua. "Toista hoidettiin moottoripyöräonnettomuuden jälkeen murtuneen jalan vuoksi, ja toisella oli MRSA jalkavamman vuoksi. "He olivat kovia tupakoitsijoita, jotka polttivat 40 tupakkaa päivässä, ja heidän odotettiin vieroittavan heti - se on niin stressaavaa ja epäreilua heidän kannaltaan." Hän lisäsi: "Meidän on tunnustettava, että tupakointi on riippuvuus, ja päiväkausia sairaalassa ilman tupakkaa voi olla hyvin stressaavaa." Morristonin sairaalan tiedottaja sanoi: "Meillä on tupakointikielto alueella". Toukokuun alusta lähtien tupakointi on kielletty sairaaloiden sisäänkäyntien ulkopuolella Cardiffissa ja Vale of Glamorganissa. Potilaat ja henkilökunta saavat tupakoida vain tietyillä alueilla, kunnes täydellinen kielto tulee voimaan marraskuussa.</w:t>
      </w:r>
    </w:p>
    <w:p>
      <w:r>
        <w:rPr>
          <w:b/>
        </w:rPr>
        <w:t xml:space="preserve">Yhteenveto</w:t>
      </w:r>
    </w:p>
    <w:p>
      <w:r>
        <w:t xml:space="preserve">Terveysvalvoja on vaatinut "tupakoitsijoiden suojaa" sairaalaan, jossa murtuneita jalkoja sairastava potilas kotiutui ennenaikaisesti, jotta hän voisi sytyttää tupakan.</w:t>
      </w:r>
    </w:p>
    <w:p>
      <w:r>
        <w:rPr>
          <w:b/>
          <w:u w:val="single"/>
        </w:rPr>
        <w:t xml:space="preserve">Asiakirjan numero 47562</w:t>
      </w:r>
    </w:p>
    <w:p>
      <w:r>
        <w:t xml:space="preserve">Ivor Bell: McConvillestä syytetty tasavaltalaisveteraani on dementoitunut.</w:t>
      </w:r>
    </w:p>
    <w:p>
      <w:r>
        <w:t xml:space="preserve">Ivor Bell, 79, kotoisin Ramoan Gardensista Länsi-Belfastista, kiistää kaksi syytettä, jotka liittyvät kymmenen lapsen äidin murhaan. IRA sieppasi rouva McConvillen kotoa Divis Flatsissa vuonna 1972. Hänet tunnettiin yhtenä "kadonneista". He olivat ihmisiä, jotka republikaanit sieppasivat, murhasivat ja hautasivat salaisiin paikkoihin Pohjois-Irlannin levottomuuksien aikana. Bell ei saapunut maanantaina Belfastin Crown Courtissa pidettyyn esitutkintaistuntoon. Hänen asianajajansa kertoi tuomarille: "Hän kärsii dementiasta, jonka syynä on sydän- ja verisuonitauti, eikä hän pystyisi seuraamaan asianmukaisesti oikeudenkäynnin kulkua." Syyttäjän asianajaja ehdotti, että hän tilaisi psykiatrin tutkimaan syytetyn. Hän pyysi myös täydellistä oikeutta tutustua Bellin sairauskertomuksiin. Jutun käsittelyä lykättiin 16. joulukuuta asti. Belliä syytetään kahdesta McConvillen murhaan yllyttämisestä, ja hän kiistää molemmat syytteet. Yleisö löysi rouva McConvillen jäännökset Shelling Hillin rannalta Louthin kreivikunnassa elokuussa 2003. Ketään ei ole tuomittu hänen murhastaan. Juttu Belliä vastaan perustuu nauhoihin, jotka poliisi on hankkinut Boston Collegen Yhdysvalloissa keräämästä suullisen historian arkistosta.</w:t>
      </w:r>
    </w:p>
    <w:p>
      <w:r>
        <w:rPr>
          <w:b/>
        </w:rPr>
        <w:t xml:space="preserve">Yhteenveto</w:t>
      </w:r>
    </w:p>
    <w:p>
      <w:r>
        <w:t xml:space="preserve">Jean McConvillen murhasta syytetty republikaaniveteraani kärsii dementiasta eikä pysty osallistumaan täysin omaan oikeudenkäyntiinsä, on kerrottu oikeudessa.</w:t>
      </w:r>
    </w:p>
    <w:p>
      <w:r>
        <w:rPr>
          <w:b/>
          <w:u w:val="single"/>
        </w:rPr>
        <w:t xml:space="preserve">Asiakirjan numero 47563</w:t>
      </w:r>
    </w:p>
    <w:p>
      <w:r>
        <w:t xml:space="preserve">Port Clarence puun tulipalo "maksoi veronmaksajille £ 750,000".</w:t>
      </w:r>
    </w:p>
    <w:p>
      <w:r>
        <w:t xml:space="preserve">Jigsaw-tehtaan 15 800 neliömetrin (170 000 neliöjalkaa) suuruinen tulipalo alkoi 10. maaliskuuta sen jälkeen, kun tehdas sytytettiin tahallisesti tuleen. Tulipaloon osallistui 24 palolaitosta, joiden miehistöt viettivät paikalla 2 808 tuntia, mikä vastaa 117 päivää. Viisi henkilöä pidätettiin myöhemmin, mutta kaikki vapautettiin ilman syytteitä. Phil Lancaster Clevelandin palokunnasta sanoi: "Tämä on rahaa ja aikaa, jonka käyttäisimme mieluummin palontorjuntaan, jotta voisimme ehkäistä loukkaantumisia ja pelastaa ihmishenkiä kaikkialla Clevelandissa. "Tuhopoltot tuhoavat ihmishenkiä, tuhoavat yhteisöjä ja tuhoavat paikallisia yrityksiä... Tahallista tulipalojen sytyttämistä ei suvaita eikä sitä pidä suvaita." Palon ollessa suurimmillaan paikalla oli 10 miehistöä, ja vettä pumpattiin suoraan Tees-joesta. Kukaan ei loukkaantunut.</w:t>
      </w:r>
    </w:p>
    <w:p>
      <w:r>
        <w:rPr>
          <w:b/>
        </w:rPr>
        <w:t xml:space="preserve">Yhteenveto</w:t>
      </w:r>
    </w:p>
    <w:p>
      <w:r>
        <w:t xml:space="preserve">Teessidessa sijaitsevan puun kierrätyslaitoksen tulipalo, joka kesti yhdeksän päivää, maksoi veronmaksajille noin 750 000 puntaa, palopäälliköt ovat paljastaneet.</w:t>
      </w:r>
    </w:p>
    <w:p>
      <w:r>
        <w:rPr>
          <w:b/>
          <w:u w:val="single"/>
        </w:rPr>
        <w:t xml:space="preserve">Asiakirjan numero 47564</w:t>
      </w:r>
    </w:p>
    <w:p>
      <w:r>
        <w:t xml:space="preserve">Mies pidätetty Derbyn poliisin takaa-ajon yhteydessä tapahtuneesta kuolemantapauksesta</w:t>
      </w:r>
    </w:p>
    <w:p>
      <w:r>
        <w:t xml:space="preserve">Vauxhall Corsa törmäsi seinään A6 London Roadilla Alvastonissa, Derbyssä, myöhään maanantaina. 25-vuotias pidätettiin epäiltynä kuoleman aiheuttamisesta vaarallisella ajotavalla. Kuollut mies on nimetty Jacob Mortoniksi, joka on 27-vuotias ja kotoisin Derbystä. Poliisin riippumaton valituslautakunta ilmoitti olevansa yhteydessä Mortonin perheeseen. IPCC kertoi saaneensa myös poliisiauton kuvamateriaalia ja poliisimiehen "alustavan kertomuksen". Törmäyksessä tuhoutui talon puutarhamuuri.</w:t>
      </w:r>
    </w:p>
    <w:p>
      <w:r>
        <w:rPr>
          <w:b/>
        </w:rPr>
        <w:t xml:space="preserve">Yhteenveto</w:t>
      </w:r>
    </w:p>
    <w:p>
      <w:r>
        <w:t xml:space="preserve">Mies on pidätetty sen jälkeen, kun poliisin seuraama auto kolaroi ja matkustaja kuoli.</w:t>
      </w:r>
    </w:p>
    <w:p>
      <w:r>
        <w:rPr>
          <w:b/>
          <w:u w:val="single"/>
        </w:rPr>
        <w:t xml:space="preserve">Asiakirjan numero 47565</w:t>
      </w:r>
    </w:p>
    <w:p>
      <w:r>
        <w:t xml:space="preserve">Karen Gillan tulee kotiin Invernessin elokuvafestivaaleille</w:t>
      </w:r>
    </w:p>
    <w:p>
      <w:r>
        <w:t xml:space="preserve">Avengers- ja Jumanji-elokuvien näyttelijä osallistuu elokuvan ennakkonäytökseen, jossa käsitellään itsemurhia Highlandsissa. Tapahtuma 8. marraskuuta on osa 16. Invernessin elokuvafestivaalia. Festivaali järjestetään 7.-11. marraskuuta kaupungin Eden Courtissa. Gillan opiskeli draamaa ja esiintyi Eden Courtissa ja oli myös sen nuorisotanssiryhmän ja seniorinuorisoteatterin jäsen. Hän on taidepaikan suurlähettiläs. Invernessin elokuvajuhlien järjestäjät twiittasivat olevansa "innoissaan" ilmoittaessaan Gillanin esiintymisestä ensi kuun esikatselussa. Näyttelijä, joka tuli tunnetuksi Amy Pondina, 11. Doctor Who -elokuvan Matt Smithin kumppanina, on näytellyt Hollywoodin menestyselokuvissa kuten Jumanji: Tervetuloa viidakkoon, Guardians of the Galaxy -elokuvissa ja Avengersissa: Infinity War. Hänen uusin elokuvansa All Creatures Here Below kertoo pakomatkalla olevasta nuoresta pariskunnasta, joka etsii turvaa Kansa Citystä. Gillan sai hiljattain roolin Jack Londonin kirjan Call of the Wild tulevassa adaptaatiossa. Hänen vastanäyttelijöihinsä kuuluu muun muassa Harrison Ford. The Party's Just Beginning on hänen pitkän elokuvan ohjaajadebyyttinsä. Sen näyttelijäkaartiin kuuluu Lee Pace, yksi Gillanin Guardians of the Galaxy -elokuvan näyttelijätovereista. Gillan on aiemmin kirjoittanut, ohjannut ja näytellyt lyhytelokuvassa Conventional.</w:t>
      </w:r>
    </w:p>
    <w:p>
      <w:r>
        <w:rPr>
          <w:b/>
        </w:rPr>
        <w:t xml:space="preserve">Yhteenveto</w:t>
      </w:r>
    </w:p>
    <w:p>
      <w:r>
        <w:t xml:space="preserve">Elokuvatähti Karen Gillan palaa kotikaupunkiinsa Invernessiin, jossa järjestetään hänen ohjaajadebyyttinsä The Party's Just Beginning -elokuvanäytös.</w:t>
      </w:r>
    </w:p>
    <w:p>
      <w:r>
        <w:rPr>
          <w:b/>
          <w:u w:val="single"/>
        </w:rPr>
        <w:t xml:space="preserve">Asiakirjan numero 47566</w:t>
      </w:r>
    </w:p>
    <w:p>
      <w:r>
        <w:t xml:space="preserve">Vasektomia-mokauksen tehnyt lääkäri Nanikram Vaswani myöntää väärinkäytöksensä</w:t>
      </w:r>
    </w:p>
    <w:p>
      <w:r>
        <w:t xml:space="preserve">Tohtori Nanikram Vaswanin olisi pitänyt poistaa arpikudosta potilaasta Broadgreenin sairaalassa Liverpoolissa, mutta hän suoritti sen sijaan vasektomian. Lääkäri on myöntänyt neljä väärinkäytöstä Medical Practitioners Tribunal Service -oikeudenkäynnissä. Lautakunta harkitsee, pitäisikö tohtori Vaswanin antaa jatkaa ammattiaan. Muiden syytteissä lueteltujen laiminlyöntien joukossa oli muun muassa se, että hän ei varmistanut potilaan henkilöllisyyttä eikä kertonut urologille ja NHS Trustille virheellisestä toimenpiteestä. Lääkäri myönsi myös suorittaneensa samalle potilaalle vasektomian peruutustoimenpiteen "epäasianmukaisesti". Kuulemistilaisuudessa kerrottiin, että tätä toimenpidettä ei rutiininomaisesti suoriteta sairaalassa, ja lääkäri myönsi, ettei hän ollut tehnyt sitä noin viiteen vuoteen. Kuulemisen mukaan hän suoritti peruuttamisen, kun potilas "oli fyysisesti ja emotionaalisesti traumatisoitunut ja/tai todennäköisesti traumatisoitunut ensimmäisen toimenpiteen jälkeen".</w:t>
      </w:r>
    </w:p>
    <w:p>
      <w:r>
        <w:rPr>
          <w:b/>
        </w:rPr>
        <w:t xml:space="preserve">Yhteenveto</w:t>
      </w:r>
    </w:p>
    <w:p>
      <w:r>
        <w:t xml:space="preserve">Sairaalalääkäri, joka teki potilaalle erehdyksessä vasektomian, on myöntänyt useita syytteitä väärinkäytöksistä.</w:t>
      </w:r>
    </w:p>
    <w:p>
      <w:r>
        <w:rPr>
          <w:b/>
          <w:u w:val="single"/>
        </w:rPr>
        <w:t xml:space="preserve">Asiakirjan numero 47567</w:t>
      </w:r>
    </w:p>
    <w:p>
      <w:r>
        <w:t xml:space="preserve">Pohjois-Korea ottaa 3G-palvelun käyttöön</w:t>
      </w:r>
    </w:p>
    <w:p>
      <w:r>
        <w:t xml:space="preserve">Luvun on vahvistanut 3G-palveluntarjoaja Koryolink, joka on egyptiläisen teleyrityksen Orascomin ja Pohjois-Korean hallituksen kumppanuus. Palvelua voi käyttää vain äänipuheluihin, ja kaikki ulkomaanpuhelut ovat kiellettyjä. Vuoden 2012 alussa Koryolink väitti, että sillä oli miljoona 3G-tilaajaa. Tammikuussa 2013 hallitus alkoi ensimmäistä kertaa sallia maahan tulevien vierailijoiden tuoda matkapuhelimensa maahan. Toisin kuin asukkaat, he voisivat nyt käyttää 3G-verkkoa myös mobiiliin internetiin ostamalla paikallisia SIM-kortteja, maa kertoi tuolloin. Viime kuussa Kiinassa toimiva Koryo Tours -niminen matkanjärjestäjä, joka on erikoistunut Pohjois-Koreaan suuntautuviin turistimatkoihin, kirjoitti kuitenkin verkkosivuilleen ilmoituksen, jonka mukaan 3G ei ole enää vierailijoiden käytettävissä. Pohjoiskorealaisilla on pääsy vain hyvin rajoitettuihin, valtion ylläpitämiin internet-sivuihin. Kun Googlen puheenjohtaja Eric Schmidt vieraili maassa vuoden alussa, hän kehotti hallitusta sallimaan kansalaisille pääsyn laajempaan internetiin ja sanoi, että 3G-verkkoon olisi "helppoa" sisällyttää datayhteys. "Kun maailmasta tulee yhä verkottuneempi, Pohjois-Korean päätös olla virtuaalisesti eristyksissä vaikuttaa suuresti heidän fyysiseen maailmaansa ja talouskasvuunsa", hän kirjoitti blogikirjoituksessaan.</w:t>
      </w:r>
    </w:p>
    <w:p>
      <w:r>
        <w:rPr>
          <w:b/>
        </w:rPr>
        <w:t xml:space="preserve">Yhteenveto</w:t>
      </w:r>
    </w:p>
    <w:p>
      <w:r>
        <w:t xml:space="preserve">Lähes kaksi miljoonaa pohjoiskorealaista käyttää nyt maan ainoaa 3G-verkkoa, kertoo Pohjois-Korean teknologiauutisia käsittelevä blogi.</w:t>
      </w:r>
    </w:p>
    <w:p>
      <w:r>
        <w:rPr>
          <w:b/>
          <w:u w:val="single"/>
        </w:rPr>
        <w:t xml:space="preserve">Asiakirjan numero 47568</w:t>
      </w:r>
    </w:p>
    <w:p>
      <w:r>
        <w:t xml:space="preserve">Israelilainen, 73, rikkoo maailman vanhimman jalkapalloilijan ennätyksensä</w:t>
      </w:r>
    </w:p>
    <w:p>
      <w:r>
        <w:t xml:space="preserve">Isaak Hayik teki ennätyksen pelaamalla israelilaisjoukkue Ironi Or Yehudan maalivahtina perjantaina iltapäivällä. Huolimatta korkeasta iästään Hayik sanoi olevansa "valmis toiseen peliin" pelattuaan täydet 90 minuuttia. Hän sai Guinnessin ennätykset -palkinnon ottelun jälkeisessä seremoniassa, vain muutama päivä ennen 74-vuotissyntymäpäiväänsä. Ironi Or Yehuda pelaa Liga Bet South A:ssa, Israelin liigan neljännellä sarjatasolla. Vaikka hänen joukkueensa hävisi Maccabi Ramat Ganille 5-1, irakilaissyntyisen Hayikin kerrotaan tehneen ottelun aikana useita vaikuttavia pelastuksia. "Tämä ei ole ylpeydenaihe vain minulle, vaan myös israelilaiselle urheilulle yleensä", Hayik sanoi uutistoimisto Reutersille. Yksi hänen pojistaan, 36-vuotias Moshe Hayik, kuvaili isänsä saavutusta "uskomattomaksi". Hän vitsaili, että hän "väsyi ennen häntä", kun he pelasivat yhdessä. Edellinen ennätysmies oli uruguaylainen Robert Carmona, joka 53-vuotiaana kuului Pan de Azucarin aloittavaan 11:een vuonna 2015. Japanilainen hyökkääjä Kazuyoshi Miura on vanhin ammattilaisjalkapalloilija, joka on tehnyt kilpailumaalin. Hän löi Sir Stanley Matthewsin 52 vuotta kestäneen ennätyksen vuonna 2017 iskemällä voittomaalin Yokohama FC:n 1-0-voitossa Thespa Kusatsua vastaan J-League 2:ssa.</w:t>
      </w:r>
    </w:p>
    <w:p>
      <w:r>
        <w:rPr>
          <w:b/>
        </w:rPr>
        <w:t xml:space="preserve">Yhteenveto</w:t>
      </w:r>
    </w:p>
    <w:p>
      <w:r>
        <w:t xml:space="preserve">Israelilainen jalkapalloilija on päässyt ennätysten kirjoihin, kun hänestä on tullut 73-vuotiaana maailman vanhin ammattilaisotteluun osallistunut pelaaja.</w:t>
      </w:r>
    </w:p>
    <w:p>
      <w:r>
        <w:rPr>
          <w:b/>
          <w:u w:val="single"/>
        </w:rPr>
        <w:t xml:space="preserve">Asiakirjan numero 47569</w:t>
      </w:r>
    </w:p>
    <w:p>
      <w:r>
        <w:t xml:space="preserve">Clare Moody Labourin Wiltshiren poliisikomissaariehdokkaaksi</w:t>
      </w:r>
    </w:p>
    <w:p>
      <w:r>
        <w:t xml:space="preserve">Clare Moody, joka on tällä hetkellä Uniten virkamies, on ensimmäinen maakunnan ehdokkaista, joka on ilmoittanut kiinnostuksensa. Moody sanoi, että hänen mielestään komissaarin pitäisi "työskennellä tiiviisti" eikä "vastakkain" Wiltshiren poliisin kanssa. Poliisi- ja rikoskomissaarit valitaan 15. marraskuuta 41 alueella eri puolilla Englantia ja Walesia. "Koska poliisivoimia on leikattu, on tärkeää, että mahdollisimman paljon rahaa käytetään poliisitoimintaan, joten ensisijaisena tavoitteenani olisi olla aktiivisesti yhteydessä Wiltshiren yhteisöihin säännöllisissä kokouksissa, yhteisöryhmissä ja paikallisissa tiedotusvälineissä", Moody lisäsi. Phil Gaskin, työväenpuolueen lounaisen alueen johtaja, sanoi: "Clare Moody on erinomainen ehdokas. Hän tulee olemaan vahva Wiltshiren asukkaiden puolestapuhuja ja varmistamaan, että paikallisen väestön poliisitoiminnan painopisteet otetaan huomioon." Moody oli aiemmin työväenpuolueen ehdokkaana Salisburyssa vuoden 2005 parlamenttivaaleissa.</w:t>
      </w:r>
    </w:p>
    <w:p>
      <w:r>
        <w:rPr>
          <w:b/>
        </w:rPr>
        <w:t xml:space="preserve">Yhteenveto</w:t>
      </w:r>
    </w:p>
    <w:p>
      <w:r>
        <w:t xml:space="preserve">Työväenpuolue on valinnut ehdokkaansa Wiltshiren poliisikomissaarin vaaleihin.</w:t>
      </w:r>
    </w:p>
    <w:p>
      <w:r>
        <w:rPr>
          <w:b/>
          <w:u w:val="single"/>
        </w:rPr>
        <w:t xml:space="preserve">Asiakirjan numero 47570</w:t>
      </w:r>
    </w:p>
    <w:p>
      <w:r>
        <w:t xml:space="preserve">"Kurvikas" orava Olivio pelastettiin Münchenin viemärikaivosta ja söi sitten paljon...</w:t>
      </w:r>
    </w:p>
    <w:p>
      <w:r>
        <w:t xml:space="preserve">Alkuperäiset yritykset vapauttaa eläin liottamalla sitä oliiviöljyllä epäonnistuivat, sillä sen valtava takamus esti sitä puristumasta ulos. Lopulta se saatiin vapautettua, kun eläinpelastuspalvelut nostivat kannen pois ja päästivät sen pään reiästä läpi. Paikalliset ovat antaneet oravalle lempinimen "Olivio" sen öljyisen kohtaamisen jälkeen. Perjantaina koettelemuksen jälkeen uupunut Olivio käärittiin lämpimään pyyhkeeseen ja hänelle syötettiin glukoosia, kertovat paikalliset tiedotusvälineet. Mies pelastettiin julkisen vessan sisältä Orava aiheuttaa suuren sähkökatkon Paikallisen eläinsuojan henkilökunnan mukaan Olivio toipuu hyvin ja on nyt siirtynyt joulupähkinöiden ruokavalioon. "Se oli melkein kuollut", Sabine Gallenberger Oravansuojeluyhdistyksestä kertoi saksalaisille tiedotusvälineille. "Nyt se syö paljon ja nukkuu koko ajan." BBC ei pystynyt varmistamaan Olivion takapuolen kokoa.</w:t>
      </w:r>
    </w:p>
    <w:p>
      <w:r>
        <w:rPr>
          <w:b/>
        </w:rPr>
        <w:t xml:space="preserve">Yhteenveto</w:t>
      </w:r>
    </w:p>
    <w:p>
      <w:r>
        <w:t xml:space="preserve">Punainen orava, joka jäi jumiin puoliväliin viemärin kannen läpi kaarevien lanteidensa ansiosta, on toipumassa Münchenissä suoritetun pitkän pelastusoperaation jälkeen.</w:t>
      </w:r>
    </w:p>
    <w:p>
      <w:r>
        <w:rPr>
          <w:b/>
          <w:u w:val="single"/>
        </w:rPr>
        <w:t xml:space="preserve">Asiakirjan numero 47571</w:t>
      </w:r>
    </w:p>
    <w:p>
      <w:r>
        <w:t xml:space="preserve">"Tamil Eelamilla ei ole tulevaisuutta"</w:t>
      </w:r>
    </w:p>
    <w:p>
      <w:r>
        <w:t xml:space="preserve">"Uudet diaspora-aloitteet pyrkivät jatkamaan taistelua itsenäisen valtion puolesta avoimemmilla ja demokraattisemmilla tavoilla, mutta niiden on torjuttava LTTE:n väkivaltaiset menetelmät", sanoo Crisis Groupin Aasian-ohjelman johtaja Robert Templer. "Niiden on myös tunnustettava, että LTTE:n separatistinen ohjelma ei vastaa Sri Lankan tamilisukuisten ihmisten toiveita ja tarpeita." Tuoreessa raportissaan "The Sri lankan diaspora after the LTTE" Crisis Group toteaa, että kuilu diasporan ja Sri Lankan tamilisukuisten välillä on kasvanut. Raportissa kehotetaan Sri Lankan hallitusta puuttumaan konfliktin taustalla oleviin oikeutettuihin epäkohtiin: useimpien Sri Lankan tamilisukuisten poliittiseen syrjäytymiseen ja fyysiseen turvattomuuteen. "Sri Lankan tamilisilla ei ole tällä hetkellä juurikaan halua palata aseelliseen taisteluun", sanoo Robert Templer. "Mutta jos Sri Lankan valtio ei edelleenkään pysty vastaamaan heidän kollektiivisiin toiveisiinsa, jotkut saattavat lopulta etsiä ratkaisua väkivallalla ja löytää halukkaita kumppaneita diasporasta."</w:t>
      </w:r>
    </w:p>
    <w:p>
      <w:r>
        <w:rPr>
          <w:b/>
        </w:rPr>
        <w:t xml:space="preserve">Yhteenveto</w:t>
      </w:r>
    </w:p>
    <w:p>
      <w:r>
        <w:t xml:space="preserve">Sri Lankan tamilien diasporaryhmien pitäisi lopullisesti luopua Tamil Eelamin vapautuksen tiikerien (LTTE) epäonnistuneesta agendasta, sanoo Internatinal Crisis Group.</w:t>
      </w:r>
    </w:p>
    <w:p>
      <w:r>
        <w:rPr>
          <w:b/>
          <w:u w:val="single"/>
        </w:rPr>
        <w:t xml:space="preserve">Asiakirjan numero 47572</w:t>
      </w:r>
    </w:p>
    <w:p>
      <w:r>
        <w:t xml:space="preserve">Cardiffin lentoaseman nimeäminen uudelleen prinsessa Dianan mukaan</w:t>
      </w:r>
    </w:p>
    <w:p>
      <w:r>
        <w:t xml:space="preserve">Mohammed Sarul Islam uskoo, että nimen muuttaminen toisi julkisuutta ja toimisi muistomerkkinä. Cardiffin entinen kaupunginvaltuutettu on esittänyt vetoomuksen, jossa hän kehottaa Walesin hallitusta muuttamaan nimen. Edustajakokouksen jäsenet käsittelevät vetoomusta, joka on kerännyt 16 allekirjoitusta, tiistaina. Vetoomuksen käsittelyyn edustajakokouksen vetoomusvaliokunnassa tarvitaan vähintään 10 allekirjoitusta, jotta vetoomus voidaan käsitellä edustajakokouksen nykyisten sääntöjen mukaan. Walesin kansainyhteisön liike-elämän ja investointien neuvoston puheenjohtaja Sarul Islam sanoi, että lentoaseman nimeäminen uudelleen näin tunnetuksi houkuttelisi kansainvälisiä asiakkaita. Kyseessä ei ole ensimmäinen kerta, kun kehotetaan nimeämään uudelleen lentoasema, jonka Walesin hallitus osti 52 miljoonalla punnalla vuonna 2013. Aiempien ehdotusten joukossa on ollut muun muassa Robert Owen International Airport of Wales - osuustoimintaliikkeen walesilaisen pioneerin mukaan - ja Dylan Thomas International Airport Cardiff.</w:t>
      </w:r>
    </w:p>
    <w:p>
      <w:r>
        <w:rPr>
          <w:b/>
        </w:rPr>
        <w:t xml:space="preserve">Yhteenveto</w:t>
      </w:r>
    </w:p>
    <w:p>
      <w:r>
        <w:t xml:space="preserve">Cardiffin lentoaseman nimeäminen uudelleen prinsessa Dianan muistoksi lisäisi kansainvälistä tunnettuutta, entinen kaupunginvaltuutettu on sanonut.</w:t>
      </w:r>
    </w:p>
    <w:p>
      <w:r>
        <w:rPr>
          <w:b/>
          <w:u w:val="single"/>
        </w:rPr>
        <w:t xml:space="preserve">Asiakirjan numero 47573</w:t>
      </w:r>
    </w:p>
    <w:p>
      <w:r>
        <w:t xml:space="preserve">Asemies hyökkäsi turkkilaisen toimittajan Can Dundarin kimppuun oikeuden ulkopuolella</w:t>
      </w:r>
    </w:p>
    <w:p>
      <w:r>
        <w:t xml:space="preserve">Silminnäkijöiden mukaan hyökkääjä ampui ainakin kolme laukausta tuomioistuimen ulkopuolella. Dundar selvisi vahingoittumattomana, mutta toimittajan kerrottiin loukkaantuneen. Poliisi sanoo pidättäneensä epäillyn ampujan. Erdem Gul, Dundarin entinen työtoveri, joka on myös syytteessä, sanoi hyökkääjän huutaneen "petturi" ampuessaan. Dundar, entinen sanomalehden päätoimittaja, tiedotti toimittajille oikeustalon ulkopuolella, kun välikohtaus sattui. Hän on Gulin ohella oikeudessa Cumhuriyet-sanomalehti Cumhuriyetissa julkaistujen raporttien vuoksi, joissa väitettiin Turkin tiedustelupalvelun agenttien kuljettavan aseita Syyriaan vuoden 2014 alussa. Molempia toimittajia uhkaa elinkautinen vankeusrangaistus, jos heidät tuomitaan. Turkin presidentti Recep Tayyip Erdogan on saanut osakseen kansainvälistä kritiikkiä päätöksestä nostaa syyte kahta toimittajaa vastaan. He ovat yksi monista toimittajista ja ihmisoikeusaktivisteista, jotka on pidätetty tai asetettu syytteeseen Turkissa viime kuukausina.</w:t>
      </w:r>
    </w:p>
    <w:p>
      <w:r>
        <w:rPr>
          <w:b/>
        </w:rPr>
        <w:t xml:space="preserve">Yhteenveto</w:t>
      </w:r>
    </w:p>
    <w:p>
      <w:r>
        <w:t xml:space="preserve">Asemies on avannut tulen turkkilaista toimittajaa Can Dundaria kohti, joka on Istanbulissa oikeudessa syytettynä valtiosalaisuuksien paljastamisesta .</w:t>
      </w:r>
    </w:p>
    <w:p>
      <w:r>
        <w:rPr>
          <w:b/>
          <w:u w:val="single"/>
        </w:rPr>
        <w:t xml:space="preserve">Asiakirjan numero 47574</w:t>
      </w:r>
    </w:p>
    <w:p>
      <w:r>
        <w:t xml:space="preserve">Pojan kadonnut kalastusmagneetti vedetään Leedsin kanavasta</w:t>
      </w:r>
    </w:p>
    <w:p>
      <w:r>
        <w:t xml:space="preserve">Sheffieldiläinen Harry Scott, 12, menetti magneetin kanavassa Woodlesfordissa, lähellä Leedsiä, torstaina, kun köysi liukui hänen käsistään. Sillä oli tunnearvoa, sillä hänen isänsä Mike oli kuollut lokakuussa. Leeds Magneteers näki vetoomuksen ja löysi sen seuraavana päivänä noin 90 minuutin kuluttua magneettien avulla. Harry kertoi olleensa pettynyt ja järkyttynyt, kun hän menetti magneetin, mutta tunsi itsensä "todella onnelliseksi ja erittäin hyvälle tuulelle" magneetin palautuksen jälkeen. Harry ja hänen paras ystävänsä James olivat 2. tammikuuta magneettikalastusretkellä Lemonroydin kanavassa. Kun magneetti liukastui veteen, Jamesin isä Kevin Harrison auttoi poikia etsimään sitä tuloksetta tunnin ajan. "Otin aluksi yhteyttä [ryhmään] saadakseni neuvoja sen löytämiseksi", Harrison sanoi. "Mutta ihmiset tarjoutuivat auttamaan minua." Lisää Yorkshiren tarinoita Harryn äiti Sharon Scott sanoi, että oli "sydäntä lämmittävää", että ihmiset tulivat auttamaan sen löytämisessä. Harryn isä kuoli äkillisesti aneurysmaan 58-vuotiaana. Mitä on magneettikalastus? Seuraa BBC Yorkshirea Facebookissa, Twitterissä ja Instagramissa. Lähetä juttuideoita osoitteeseen yorkslincs.news@bbc.co.uk. Aiheeseen liittyvät Internet-linkit Facebook: Yorkshire Magneteers: Yorkshire Magneteers</w:t>
      </w:r>
    </w:p>
    <w:p>
      <w:r>
        <w:rPr>
          <w:b/>
        </w:rPr>
        <w:t xml:space="preserve">Yhteenveto</w:t>
      </w:r>
    </w:p>
    <w:p>
      <w:r>
        <w:t xml:space="preserve">Poika, joka kadotti edesmenneen isänsä hänelle antaman kalastusmagneetin kanavaan, on saanut sen takaisin, kun se oli kalastettu vedestä.</w:t>
      </w:r>
    </w:p>
    <w:p>
      <w:r>
        <w:rPr>
          <w:b/>
          <w:u w:val="single"/>
        </w:rPr>
        <w:t xml:space="preserve">Asiakirjan numero 47575</w:t>
      </w:r>
    </w:p>
    <w:p>
      <w:r>
        <w:t xml:space="preserve">Mies loukkaantui tulipalossa UB40:n Digbethin Red Red Wine -pubissa</w:t>
      </w:r>
    </w:p>
    <w:p>
      <w:r>
        <w:t xml:space="preserve">Digbethissä New Canal Streetin ja Banbury Streetin kulmassa sijaitsevan The Eagle and Tun -ravintolan tulipalosta ilmoitettiin torstaina kello 20.50 GMT. Viisikymppinen uhri vietiin Queen Elizabeth -sairaalaan kärsimään palovammoista ja savuhengityksestä. Pubin Facebook-sivun mukaan se suljettiin aiemmin tässä kuussa. West Midlandsin poliisi kertoi, että sen virkamiehet työskentelevät palokunnan kanssa palon syyn selvittämiseksi. UB40 julkaisi kappaleen vuonna 1983, ja puhuessaan BBC:lle helmikuussa 2016 he sanoivat, että Eagle and Tun oli ollut heidän paikkakuntansa monien vuosien ajan. Red Red Wine myi lähes kaksi miljoonaa kappaletta ja nousi Britannian listaykköseksi vuonna 1983 ja teki saman tempun Yhdysvalloissa viisi vuotta myöhemmin. Seuraa BBC West Midlandsia Facebookissa ja Twitterissä ja tilaa paikalliset uutispäivitykset suoraan puhelimeesi. Aiheeseen liittyvät Internet-linkit West Midlandsin palokunta West Midlandsin poliisi West Midlandsin poliisi</w:t>
      </w:r>
    </w:p>
    <w:p>
      <w:r>
        <w:rPr>
          <w:b/>
        </w:rPr>
        <w:t xml:space="preserve">Yhteenveto</w:t>
      </w:r>
    </w:p>
    <w:p>
      <w:r>
        <w:t xml:space="preserve">Mies on loukkaantunut tulipalossa Birminghamin pubissa, jossa UB40 kuvasi Red Red Wine -videon.</w:t>
      </w:r>
    </w:p>
    <w:p>
      <w:r>
        <w:rPr>
          <w:b/>
          <w:u w:val="single"/>
        </w:rPr>
        <w:t xml:space="preserve">Asiakirjan numero 47576</w:t>
      </w:r>
    </w:p>
    <w:p>
      <w:r>
        <w:t xml:space="preserve">Network Rail toivoo sähköistävänsä East Midlandsin rautatiereitin.</w:t>
      </w:r>
    </w:p>
    <w:p>
      <w:r>
        <w:t xml:space="preserve">Se piti Midlandin pääradan parantamista ensisijaisena tavoitteena ja sanoi, että se toisi mukanaan puhtaampia ja nopeampia junia. Muihin suunnitelmiin kuuluu pidempien, jopa 11 vaunun junien käyttöönotto kasvaneen kysynnän tyydyttämiseksi. Derbystä, Nottinghamista ja Leicesteristä voitaisiin myös ottaa käyttöön suoria junia Birminghamin kansainväliseen lentoasemaan. Ehdotukset julkistettiin Network Railin julkaisemassa asiakirjassa. Russell Spink Network Railista sanoi, että lopullinen päätös radan sähköistämisestä ja sen toteuttamisajankohdasta on hallituksen tehtävä. Hän lisäsi, että Midland Mainlinen sähköistyshankkeita oli jo käynnissä ennen Midland Mainlinea. Spink sanoi: Spink sanoi: "Sisällyttämällä sen viisivuotissuunnitelmaamme osoitamme, että olemme ehdottomasti sitoutuneet tähän hankkeeseen." Tällä hetkellä junat kulkevat dieselillä koko East Midlandsin alueella.</w:t>
      </w:r>
    </w:p>
    <w:p>
      <w:r>
        <w:rPr>
          <w:b/>
        </w:rPr>
        <w:t xml:space="preserve">Yhteenveto</w:t>
      </w:r>
    </w:p>
    <w:p>
      <w:r>
        <w:t xml:space="preserve">Network Railin mukaan Lontoon ja East Midlandsin välisen päärautatieyhteyden sähköistäminen voisi tapahtua vuosikymmenen loppuun mennessä.</w:t>
      </w:r>
    </w:p>
    <w:p>
      <w:r>
        <w:rPr>
          <w:b/>
          <w:u w:val="single"/>
        </w:rPr>
        <w:t xml:space="preserve">Asiakirjan numero 47577</w:t>
      </w:r>
    </w:p>
    <w:p>
      <w:r>
        <w:t xml:space="preserve">Koronavirusrokotteet selitetään viidellä Etelä-Aasian kielellä</w:t>
      </w:r>
    </w:p>
    <w:p>
      <w:r>
        <w:t xml:space="preserve">Yhdistyneen kuningaskunnan hallituksen mukaan tietyt ryhmät saavat rokotteen ensimmäisinä, kuten ihmiset, joilla on perussairauksia, sairaaloissa työskentelevät ja iäkkäät ihmiset. Rokotteiden turvallisuudesta ja käyttöönoton nopeudesta on kuitenkin esitetty pelkoja. Brittiläiset aasialaislääkärit selittävät rokotteiden merkitystä koronaviruksen torjunnassa viidellä eteläaasialaisella kielellä: Sylheti, Gujarati, Tamil, Urdu ja Punjabi. Englanninkielistä lisätietoa on tässä selityksessä. Sylheti Tohtori Jahangir Alom keskustelee rokotteista Sylhetin kielellä. Gujarati Tohtori Komal Badiani keskustelee rokotteista gujaratiksi. Tamil Tohtori Venughanan Manikavasagar käsittelee rokotteita tamiliksi. Urdu Tohtori Nisa Aslam keskustelee rokotteista urdulla. Punjabi Tohtori Dilsher Singh keskustelee rokotteista kielellä Punjabi.</w:t>
      </w:r>
    </w:p>
    <w:p>
      <w:r>
        <w:rPr>
          <w:b/>
        </w:rPr>
        <w:t xml:space="preserve">Yhteenveto</w:t>
      </w:r>
    </w:p>
    <w:p>
      <w:r>
        <w:t xml:space="preserve">Ensimmäinen Covid-rokote on hyväksytty käytettäväksi Yhdistyneessä kuningaskunnassa, ja rokotukset voidaan aloittaa tässä kuussa.</w:t>
      </w:r>
    </w:p>
    <w:p>
      <w:r>
        <w:rPr>
          <w:b/>
          <w:u w:val="single"/>
        </w:rPr>
        <w:t xml:space="preserve">Asiakirjan numero 47578</w:t>
      </w:r>
    </w:p>
    <w:p>
      <w:r>
        <w:t xml:space="preserve">Jäämies Gerwyn Price saa vihreää valoa harjoitushuoneen rakentamiselle</w:t>
      </w:r>
    </w:p>
    <w:p>
      <w:r>
        <w:t xml:space="preserve">Jeffrey Smith väitti, että työt olivat aiheuttaneet "suuria häiriöitä" ja 5000 punnan vahingot tukimuurille, joka oli "vakavassa vaarassa romahtaa". Jäämiehenä tunnettu kaksinkertainen Grand Slam of Darts -voittaja torjui väitteet "roskana". Caerphillyn suunnittelukomitea hyväksyi suunnitelmat keskiviikkona. Smith, jonka 89-vuotias äiti asuu Pricen talon naapurissa Markhamissa, sanoi, että muurin korjaaminen maksaisi tuhansia euroja ja että se oli siirtynyt viisi senttiä. "Äitini on asunut kiinteistössä 60 vuotta, eikä hänellä ole koskaan ollut mitään ongelmia", hän sanoi. "Mutta sen jälkeen, kun tämä on tapahtunut, olen joutunut kestämään äitini itkua viikoittain." Hän syytti PDC:n tikanheiton maailmanmestaruuskilpailujen semifinalistia "täydellisestä piittaamattomuudesta" äitinsä omaisuutta ja rajamuuria kohtaan. Hän väitti myös, että äiti joutui sietämään "myöhäisillan juomista ja ihmisiä, jotka virtsasivat seinän yli". Paikallisen demokratian raportointipalvelun mukaan Price kuitenkin kiisti syytökset. "Koko tämä keskustelu ei koske ulkorakennusta, vaan seinää, jonka lupasin korvata", hän sanoi. "Mitä tulee melua koskeviin kysymyksiin, se ei pidä paikkaansa. Käytän tätä toimeentulooni harjoitushuoneena." Suunnitteluviranomaiset ilmoittivat valtuutetuille, että rajaseinää koskeva kiista oli siviiliasia, joka kuuluu erillisten lakien piiriin. He hyväksyivät suunnitelmat, joihin sisältyy 1,8 metriä korkea aita yksityisyyden suojaamiseksi.</w:t>
      </w:r>
    </w:p>
    <w:p>
      <w:r>
        <w:rPr>
          <w:b/>
        </w:rPr>
        <w:t xml:space="preserve">Yhteenveto</w:t>
      </w:r>
    </w:p>
    <w:p>
      <w:r>
        <w:t xml:space="preserve">Darts-pelaaja Gerwyn Price on saanut luvan jatkaa harjoitushuoneen rakentamista puutarhaansa naapurin vastustuksesta huolimatta.</w:t>
      </w:r>
    </w:p>
    <w:p>
      <w:r>
        <w:rPr>
          <w:b/>
          <w:u w:val="single"/>
        </w:rPr>
        <w:t xml:space="preserve">Asiakirjan numero 47579</w:t>
      </w:r>
    </w:p>
    <w:p>
      <w:r>
        <w:t xml:space="preserve">Gwyneddiin perustetaan liito-oravayhdyskunta, jonka tarkoituksena on lisätä liito-oravien määrää.</w:t>
      </w:r>
    </w:p>
    <w:p>
      <w:r>
        <w:t xml:space="preserve">Se on jatkoa Angleseyn oravakannan menestykselle, joka on kasvanut vuoden 1998 noin 40 oravasta yli 700:aan. Luonnonsuojelijat edistävät populaatioita Ogwen Valleyssa, joka sijaitsee viiden mailin päässä Bangorista. Paikka valittiin, koska vuoret auttavat suojaamaan niitä harmaaoravilta, jotka kantavat punaisille tappavaa tautia. Oravalaatikot Kymmenen Norfolkissa sijaitsevan East Anglian Red Squirrel Groupin kasvattamaa oravaa on yksi Walesiin tarkoitetuista oravista, jotka on sijoitettu erityisiin oravalaatikoihin. Pohjois-Norfolkin Pensthorpe Conservation Trustin lajinhoitopäällikkö Chrissie Kelley valvoo uudelleensijoittamista. Hän sanoi: "Kollegamme Walesissa tietävät, että kasvatamme hyviä oravia, ja meidän oraviemme rinnalle tulee jalostuskantaa muualta maasta, jotta varmistetaan mahdollisimman laaja geneettinen sekoitus." Amerikasta 1800-luvulla saapuneet kilpailevat harmaaoravat ovat lähes hävittäneet alkuperäiset punaiset oravat, lukuun ottamatta muutamia Skotlannissa ja raja-alueilla sijaitsevia linnakkeita.</w:t>
      </w:r>
    </w:p>
    <w:p>
      <w:r>
        <w:rPr>
          <w:b/>
        </w:rPr>
        <w:t xml:space="preserve">Yhteenveto</w:t>
      </w:r>
    </w:p>
    <w:p>
      <w:r>
        <w:t xml:space="preserve">Luonnonsuojelijat aikovat perustaa Gwyneddiin luonnonvaraisen oravayhdyskunnan, jolla pyritään lisäämään oravien määrää.</w:t>
      </w:r>
    </w:p>
    <w:p>
      <w:r>
        <w:rPr>
          <w:b/>
          <w:u w:val="single"/>
        </w:rPr>
        <w:t xml:space="preserve">Asiakirjan numero 47580</w:t>
      </w:r>
    </w:p>
    <w:p>
      <w:r>
        <w:t xml:space="preserve">Scottish Friendly raportoi ennätyksellisestä kuukausittaisesta verkkomyynnistä</w:t>
      </w:r>
    </w:p>
    <w:p>
      <w:r>
        <w:t xml:space="preserve">Keskinäinen yhtiö kertoi, että lokakuussa tulot olivat 524 000 puntaa, mikä on lähes kaksinkertainen määrä viime vuoden vastaavaan kuukauteen verrattuna. Tämä on ensimmäinen kerta, kun ryhmän verkkomyynti on ylittänyt 500 000 puntaa yhden kuukauden aikana. Scottish Friendlyn mukaan kasvu johtui osittain siitä, että monet ihmiset ostivat sijoituksia lapsille. Glasgow'ssa sijaitseva konserni avasi viime vuonna uuden verkkosivuston, jonka tarkoituksena on parantaa asiakkaiden mahdollisuuksia tutustua sen tuotevalikoimaan. Sähköisen kaupankäynnin markkinointipäällikkö Jim Gall sanoi: "Verkkomyynnin kasvu osoittaa, että epävakaasta taloustilanteesta huolimatta Scottish Friendlyn tarjoamille kuukausittaisille sijoitustuotteille on edelleen kysyntää. "Jatkuva panostuksemme sähköiseen kaupankäyntiin on selvästi tuottanut tulosta." Scottish Friendly juhlii parhaillaan 150-vuotisjuhlaansa. Sen juuret ulottuvat vuoteen 1862, jolloin se perustettiin alun perin nimellä City of Glasgow Friendly Society.</w:t>
      </w:r>
    </w:p>
    <w:p>
      <w:r>
        <w:rPr>
          <w:b/>
        </w:rPr>
        <w:t xml:space="preserve">Yhteenveto</w:t>
      </w:r>
    </w:p>
    <w:p>
      <w:r>
        <w:t xml:space="preserve">Rahoituspalvelukonserni Scottish Friendly on raportoinut ennätyksellisestä verkkomyynnistä yhden kuukauden aikana.</w:t>
      </w:r>
    </w:p>
    <w:p>
      <w:r>
        <w:rPr>
          <w:b/>
          <w:u w:val="single"/>
        </w:rPr>
        <w:t xml:space="preserve">Asiakirjan numero 47581</w:t>
      </w:r>
    </w:p>
    <w:p>
      <w:r>
        <w:t xml:space="preserve">Seitsemänvuotiaan maalaukset tuovat 150 000 puntaa Norfolkissa</w:t>
      </w:r>
    </w:p>
    <w:p>
      <w:r>
        <w:t xml:space="preserve">Holtissa asuvan Kieron Williamsonin teoksia on myyty faneille jopa Arizonasta Yhdysvalloista asti. Näyttely avattiin Picturecraft-galleriassa Holtissa. Gallerian omistaja Adrian Hill sanoi: "Kieronista on luultavasti tullut yksi keräilykelpoisimmista taiteilijoista, jotka ovat tällä hetkellä esillä maailmanlaajuisesti." Maisemia ja kaupunkikuvia sisältävistä maalauksista maksettiin 1 825-7 995 puntaa. 'Iso Norfolkin taivas' Kieron sanoi, että hän maalaa mielellään maisemia Norfolkissa. "Pidän niistä, koska niissä on suuri Norfolkin taivas eikä liikaa kukkuloita tai vuoria", hän sanoi. Kieron aloitti itsenäisen piirtämisen ensimmäisen kerran perheensä ensimmäisellä lomamatkalla Cornwalliin toukokuussa 2008. Läheisen sataman veneiden innoittamana Kieron pyysi vanhemmiltaan piirtoalustaa. Heti seuraavana päivänä hän piirsi kuvia veneistä, ja loman edetessä hän alkoi lisätä niihin taustoja, maisemia, kukkuloita ja taloja. Kuvissa: Williamsonin taideteokset LUE LISÄÄ: Vinkkejä loistavalta maalarilta</w:t>
      </w:r>
    </w:p>
    <w:p>
      <w:r>
        <w:rPr>
          <w:b/>
        </w:rPr>
        <w:t xml:space="preserve">Yhteenveto</w:t>
      </w:r>
    </w:p>
    <w:p>
      <w:r>
        <w:t xml:space="preserve">Norfolkin seitsemänvuotiaan taiteilijan maalausten näyttely on myyty loppuun, ja siitä on saatu puolessa tunnissa noin 150 000 puntaa.</w:t>
      </w:r>
    </w:p>
    <w:p>
      <w:r>
        <w:rPr>
          <w:b/>
          <w:u w:val="single"/>
        </w:rPr>
        <w:t xml:space="preserve">Asiakirjan numero 47582</w:t>
      </w:r>
    </w:p>
    <w:p>
      <w:r>
        <w:t xml:space="preserve">Wrexhamin kaupunginvaltuutettu sanoo, että Plas Madocin vapaa-ajankeskus voisi sulkea.</w:t>
      </w:r>
    </w:p>
    <w:p>
      <w:r>
        <w:t xml:space="preserve">Plas Madocin kunnanvaltuutettu Paul Blackwell kertoi Leader-lehdelle, että hänen paikallisen vapaa-ajankeskuksen henkilökunnalle on kerrottu, että se on mahdollisesti suljettava. Wrexhamin valtuusto ei kiistänyt väitteitä ja sanoi, että vapaa-ajan palveluja koskeva lausunto annettaisiin perjantaina. Se sanoi, että kaikista vapaa-ajanpalvelujen leikkausehdotuksista kuullaan. Laajempi kuuleminen on jo käynnissä suunnitelmista säästää rahaa ensi vuoden talousarviosta. Vapaa-aikapalveluja koskevat ehdotukset esitellään joulukuussa neuvoston tarkastuskomitealle, ja jos ne hyväksytään, niistä järjestetään julkinen kuuleminen. Plas Madocin vapaa-ajankeskuksessa, joka sijaitsee yhdellä Wrexhamin köyhimmistä asuinalueista, on uima-allas, kaksi squashkenttää, neljä sulkapallokenttää, monikäyttöinen ulkopelialue, sisäkiipeilyseinä ja trampoliinit. Siellä on myös kuntosali, saunaosasto ja kahvila. Se välttyi sulkemiselta vuonna 2007, kun neuvoston raportin mukaan sen "hyödyllinen käyttöikä" oli loppumassa.</w:t>
      </w:r>
    </w:p>
    <w:p>
      <w:r>
        <w:rPr>
          <w:b/>
        </w:rPr>
        <w:t xml:space="preserve">Yhteenveto</w:t>
      </w:r>
    </w:p>
    <w:p>
      <w:r>
        <w:t xml:space="preserve">Yksi Wrexhamin suurimmista vapaa-ajankeskuksista saatetaan sulkea, kun kunta yrittää säästää lähes 14 miljoonaa puntaa, on kerrottu.</w:t>
      </w:r>
    </w:p>
    <w:p>
      <w:r>
        <w:rPr>
          <w:b/>
          <w:u w:val="single"/>
        </w:rPr>
        <w:t xml:space="preserve">Asiakirjan numero 47583</w:t>
      </w:r>
    </w:p>
    <w:p>
      <w:r>
        <w:t xml:space="preserve">Nigerin siirtolaiset: Aavikon ylityksessä kuolee 52 ihmistä</w:t>
      </w:r>
    </w:p>
    <w:p>
      <w:r>
        <w:t xml:space="preserve">75 hengen ryhmä lähti liikkeelle kolmella ajoneuvolla, mutta ihmiskauppiaat hylkäsivät heidät, koska he pelkäsivät turvallisuusjoukkoja. Paikallinen virkamies kertoi BBC:lle, että kymmeniä ruumiita oli haudattu, ja 23 eloonjäänyttä vietiin kaupunkiin, mutta yksi heistä kuoli myöhemmin. Afrikkalaiset siirtolaiset kulkevat aavikon halki tavoitteenaan päästä Libyaan ja ylittää Välimeri Eurooppaan. Matka on kuitenkin vaarallinen, sillä siirtolaiset ahtautuvat pick-up-autoihin ja heillä on vain vähän tarvikkeita. Kaksi viikkoa sitten Nigerin joukot pelastivat 92 siirtolaista, jotka olivat kuoleman partaalla Saharan autiomaassa. Ryhmä, johon kuului naisia ja lapsia, oli hylätty ilman vettä ja ruokaa.</w:t>
      </w:r>
    </w:p>
    <w:p>
      <w:r>
        <w:rPr>
          <w:b/>
        </w:rPr>
        <w:t xml:space="preserve">Yhteenveto</w:t>
      </w:r>
    </w:p>
    <w:p>
      <w:r>
        <w:t xml:space="preserve">Viisikymmentäkaksi siirtolaista on löydetty kuolleena Nigerin keskiosien aavikoilta, Séguédinen läheltä.</w:t>
      </w:r>
    </w:p>
    <w:p>
      <w:r>
        <w:rPr>
          <w:b/>
          <w:u w:val="single"/>
        </w:rPr>
        <w:t xml:space="preserve">Asiakirjan numero 47584</w:t>
      </w:r>
    </w:p>
    <w:p>
      <w:r>
        <w:t xml:space="preserve">Guernseyn sairaalan osasto tulvii</w:t>
      </w:r>
    </w:p>
    <w:p>
      <w:r>
        <w:t xml:space="preserve">Terveysosaston tiedottajan mukaan kuumavesiputkiston eristysventtiili rikkoutui, mikä aiheutti tulvimisen osastolla ja joillakin liitännäisalueilla. Hänen mukaansa potilaat tai henkilökunta eivät loukkaantuneet tapahtuman aikana. Tiedottajan mukaan potilaiden hoito oli keskeytynyt, mutta se ei kuitenkaan vaikuttanut haitallisesti potilaiden hoitoon, ja he olivat alkaneet palata osastolle. Hän kiitti Guernseyn palo- ja pelastuspalvelua avusta ja sanoi, että venttiilirikon syy selvitetään perusteellisesti.</w:t>
      </w:r>
    </w:p>
    <w:p>
      <w:r>
        <w:rPr>
          <w:b/>
        </w:rPr>
        <w:t xml:space="preserve">Yhteenveto</w:t>
      </w:r>
    </w:p>
    <w:p>
      <w:r>
        <w:t xml:space="preserve">Guernseyn Princess Elizabeth Hospitalin Le Marchantin osasto on avattu uudelleen tulvan jälkeen.</w:t>
      </w:r>
    </w:p>
    <w:p>
      <w:r>
        <w:rPr>
          <w:b/>
          <w:u w:val="single"/>
        </w:rPr>
        <w:t xml:space="preserve">Asiakirjan numero 47585</w:t>
      </w:r>
    </w:p>
    <w:p>
      <w:r>
        <w:t xml:space="preserve">Etelä-Walesin poliisin Cardiffin veitseniskussa pidätettiin 101 henkilöä</w:t>
      </w:r>
    </w:p>
    <w:p>
      <w:r>
        <w:t xml:space="preserve">Huumeita ja käteistä on takavarikoitu lähes 90 000 punnan edestä, ja 46 asetta on otettu pois kaduilta sen jälkeen, kun operaatio Sceptre alkoi viime kesänä. Etelä-Walesin poliisin mukaan veitsirikokset ovat harvinaisia Walesin pääkaupungissa, mutta poliisin luvut ovat keskimäärin lähes 17 veitsirikoksen pidätystä kuukaudessa. Suurin osa veitsistä löytyi metsistä, puistoista ja pensaista, poliisi kertoi. Poliisien takavarikoimien veitsien joukossa oli muun muassa machete, lihakirves ja ase, jossa oli 10 tuuman terä. Poliisi kertoi, että Operation Spectre -ryhmä käytti usein siviilivaatteita ja merkitsemättömiä ajoneuvoja, jotta rikolliset saatiin kiinni huomaamatta. Sen käynnistämisen jälkeen se on tehnyt 101 pidätystä veitsirikoksista ja noin 350 "pysäytysetsintää". Etelä-Walesin poliisipäällikkö Matt Jukes sanoi: "Veitsirikoksen uhriksi joutumisen riski on suurempi, jos kantaa itse veistä".</w:t>
      </w:r>
    </w:p>
    <w:p>
      <w:r>
        <w:rPr>
          <w:b/>
        </w:rPr>
        <w:t xml:space="preserve">Yhteenveto</w:t>
      </w:r>
    </w:p>
    <w:p>
      <w:r>
        <w:t xml:space="preserve">Cardiffin poliisi on ottanut veitsirikoksia vastaan yli 100 kertaa kuuden kuukauden aikana.</w:t>
      </w:r>
    </w:p>
    <w:p>
      <w:r>
        <w:rPr>
          <w:b/>
          <w:u w:val="single"/>
        </w:rPr>
        <w:t xml:space="preserve">Asiakirjan numero 47586</w:t>
      </w:r>
    </w:p>
    <w:p>
      <w:r>
        <w:t xml:space="preserve">Coronavirus: Wakefieldin asukkaita kehotetaan "toimimaan nyt".</w:t>
      </w:r>
    </w:p>
    <w:p>
      <w:r>
        <w:t xml:space="preserve">Kansanterveysjohtaja Anna Hartley sanoi, että alueen tilanne oli saavuttanut "käännekohdan". Neuvoston johtaja Denise Jeffery sanoi, että ihmisten on "toimittava nyt" suojellakseen itseään ja muita virukselta. Viranomainen odottaa, että se nimetään myöhemmin huolenaihealueeksi. Neuvosto ilmoitti, että nykyiset tasot ovat noin 70 tapausta 100 000:ta ihmistä kohti, kun ne viime viikolla olivat 37,4. Jeffery sanoi: "On ratkaisevan tärkeää, että kaikki noudattavat voimassa olevia tärkeitä ohjeita", sanoi Jeffery. "Jos emme tee niin, karu todellisuus on, että se vaikuttaa muihin, aiheuttaa enemmän infektioita, enemmän sairaalahoitoa ja väistämättä ja valitettavasti enemmän kuolemantapauksia." Hän totesi, että "jos emme tee niin, se vaikuttaa muihin, aiheuttaa enemmän infektioita, enemmän sairaalahoitoa ja valitettavasti enemmän kuolemantapauksia." Hartley varoitti myös, että jos ihmiset eivät toimi, rajoituksia kiristetään, kuten naapurialueilla on nähty. Hän sanoi, että yhteisötestausta on tehostettu ja että lisähenkilöstöä on palkattu vastaamaan kasvaneeseen kysyntään. Aiemmin Pontefractissa sijaitseva St Wilfrids -koulu ilmoitti osittaisesta sulkemisesta sen jälkeen, kun kahdeksan henkilökunnan jäsentä ja yhdeksän lasta oli testattu positiivisesti. Hartley sanoi, että terveysviranomaiset työskentelevät koulun kanssa ja ryhtyvät kaikkiin tarvittaviin toimenpiteisiin ja varotoimiin, kuten tehostettuun siivoukseen. Wakefield mainittiin ensimmäisen kerran huolenaihealueena heinäkuussa, mutta se poistettiin luettelosta aiemmin tässä kuussa tapausten vähennyttyä. Seuraa BBC Yorkshirea Facebookissa, Twitterissä ja Instagramissa. Lähetä juttuideoita osoitteeseen yorkslincs.news@bbc.co.uk tai lähetä video täältä.</w:t>
      </w:r>
    </w:p>
    <w:p>
      <w:r>
        <w:rPr>
          <w:b/>
        </w:rPr>
        <w:t xml:space="preserve">Yhteenveto</w:t>
      </w:r>
    </w:p>
    <w:p>
      <w:r>
        <w:t xml:space="preserve">Wakefieldin viranomaiset kehottavat ihmisiä "ryhtymään välittömiin toimiin" koronavirustapausten ja sairaalahoitojen lisääntymisen jälkeen.</w:t>
      </w:r>
    </w:p>
    <w:p>
      <w:r>
        <w:rPr>
          <w:b/>
          <w:u w:val="single"/>
        </w:rPr>
        <w:t xml:space="preserve">Asiakirjan numero 47587</w:t>
      </w:r>
    </w:p>
    <w:p>
      <w:r>
        <w:t xml:space="preserve">RBS saa osingot takaisin hallintaansa</w:t>
      </w:r>
    </w:p>
    <w:p>
      <w:r>
        <w:t xml:space="preserve">RBS, joka on edelleen 73-prosenttisesti valtion omistuksessa, kertoi maksaneensa valtiovarainministeriölle 1,2 miljardia puntaa lopettaakseen järjestelyn, jonka mukaan valtio on etuoikeutettu osinkoihin nähden. Maksulla lopetetaan osingonjakojärjestelmä (Dividend Access Scheme, DAS), joka otettiin käyttöön vuonna 2009 RBS:n pelastamisen jälkeen. Hallitus aikoo myydä suurimman osan RBS:n osuudestaan seuraavien viiden vuoden aikana. Se osti 84 prosentin osuuden pelastaakseen pankin finanssikriisin huipulla vuonna 2008, mutta on sittemmin vähentänyt omistustaan. RBS:n konsernijohtaja Ross McEwan sanoi, että tämä toimenpide toteutetaan "pankin taseen vahvistamisessa viime vuosina saavutetun edistyksen perusteella". Pankki raportoi 1,98 miljardin punnan tappiosta vuonna 2015, mikä on kahdeksas vuosi, jolloin se teki tappiota. Pankki ilmoitti tuolloin, ettei se odota maksavansa osinkoa osakkeenomistajille vuonna 2016: "Pidämme nyt todennäköisempänä, että pääomanjakoa jatketaan myöhemmin kuin vuoden 2017 ensimmäisellä neljänneksellä."</w:t>
      </w:r>
    </w:p>
    <w:p>
      <w:r>
        <w:rPr>
          <w:b/>
        </w:rPr>
        <w:t xml:space="preserve">Yhteenveto</w:t>
      </w:r>
    </w:p>
    <w:p>
      <w:r>
        <w:t xml:space="preserve">Royal Bank of Scotland (RBS) on ottanut askeleen kohti paluuta yksityisomistukseen saamalla takaisin osingonmaksun valvonnan.</w:t>
      </w:r>
    </w:p>
    <w:p>
      <w:r>
        <w:rPr>
          <w:b/>
          <w:u w:val="single"/>
        </w:rPr>
        <w:t xml:space="preserve">Asiakirjan numero 47588</w:t>
      </w:r>
    </w:p>
    <w:p>
      <w:r>
        <w:t xml:space="preserve">PCC Sue Mountstevens teki "vakavan arviointivirheen".</w:t>
      </w:r>
    </w:p>
    <w:p>
      <w:r>
        <w:t xml:space="preserve">Toukokuussa Avon ja Somersetin poliisipäällikkö Nick Gargan hyllytettiin, koska hänen väitettiin lähentelevän naispuolisia työntekijöitä sopimattomalla tavalla. Poliisi- ja rikostutkintalautakunta katsoi, että Sue Mountstevens rikkoi omia käytännesääntöjään kertomalla Garganille, kuka oli esittänyt syytökset. Viime viikolla Mountstevens pyysi anteeksi. Lautakunta ilmoitti julkaisseensa havaintonsa "yleisen edun vuoksi" ja selventävänsä, että kyseessä oli vakava arviointivirhe eikä "virhe". "Vakava virhe" Rikospaneelin puheenjohtaja Nigel Ashton sanoi, että kantelija antoi PCC:lle "arkaluonteisia ja henkilökohtaisia tietoja". "Näin tehdessään [kantelijalla] oli kohtuullinen luottamus yksityisyyteen", Ashton sanoi. "Paneeli katsoi, että komissaari teki vakavan arviointivirheen, ei ainoastaan paljastaessaan henkilöllisyytensä, vaan myös tehdessään niin henkilölle, joka on syytösten keskipisteessä." "Paneeli totesi, että komissaari teki vakavan arviointivirheen. "Myönnämme, että komissaari on pyytänyt julkisesti ja yksityisesti anteeksi tekojaan, vaikka onkin valitettavaa, että komissaari päätti antaa julkisen lausunnon ennen prosessin päättymistä. "Vastauksena minun on korostettava, että suhtaudumme tähän asiaan hyvin vakavasti ja pidämme hänen arviointivirheensä vakavana." Gargan on edelleen pidätettynä virantoimituksesta, ja PCC:llä on lokakuun loppuun asti aikaa päättää, onko sisäinen kurinpitomenettely aloitettava.</w:t>
      </w:r>
    </w:p>
    <w:p>
      <w:r>
        <w:rPr>
          <w:b/>
        </w:rPr>
        <w:t xml:space="preserve">Yhteenveto</w:t>
      </w:r>
    </w:p>
    <w:p>
      <w:r>
        <w:t xml:space="preserve">Poliisi- ja rikoskomissaari teki "vakavan arviointivirheen" paljastaessaan ilmiantajan nimen, kuten tutkimuksessa on todettu.</w:t>
      </w:r>
    </w:p>
    <w:p>
      <w:r>
        <w:rPr>
          <w:b/>
          <w:u w:val="single"/>
        </w:rPr>
        <w:t xml:space="preserve">Asiakirjan numero 47589</w:t>
      </w:r>
    </w:p>
    <w:p>
      <w:r>
        <w:t xml:space="preserve">Gloucesterin katedraalin juustorullakuva paljastettiin</w:t>
      </w:r>
    </w:p>
    <w:p>
      <w:r>
        <w:t xml:space="preserve">Osana 900 vuotta vanhan rakennuksen 530 000 puntaa maksavaa restaurointia vesipatsas sijoitetaan korkealle rakennuksen pohjoispuolelle. Se on kuudes ja viimeinen asennettava vesipukki, johon kuuluu muun muassa rugby-pelaaja, jockey ja suffragetti. Muurarimestari Pascal Mychalysin suunnitteli kuulemma "hullunkurisen" juustokourun. Hän sanoi viime vuonna, että se oli "löyhästi inspiroitunut [feministikirjailija] Germaine Greerin riitelystä". Uudet kivipukit on asennettu suojaamaan yhtä rakennuksen vanhimmista osista, sillä ne ohjaavat katolta tulevan sadeveden pois rakennuksen sivulta. Uudet gargoylet on suunniteltu edustamaan Gloucestershiren kuutta piirikuntaa. Juustonpyörittäjä on Tewkesburyn variksenpoikanen, joka merkitsee kuolemaa uhmaavia juustorullauskilpailuja Cooper's Hillillä. Cheltenhamia edustaa kyynelehtivä jockey, joka tarttuu Gold Cupiin, ja Gloucesterin patsas on rugby-pelaaja, jolla on "murtunut nenä ja kukkakaalikorvat". Suffragetti Annie Kenneyn inspiroima vesipatsas kunnioittaa Stroudin tehtaiden unohdettuja naisia. Kaivostyöläinen Gargoyle puolestaan edustaa Forest of Deanin kaivostyöläisiä ja lampaanleikkaaja Cotswoldsia. Juustonpyörittäjän gargoyle asennetaan lokakuun lopussa.</w:t>
      </w:r>
    </w:p>
    <w:p>
      <w:r>
        <w:rPr>
          <w:b/>
        </w:rPr>
        <w:t xml:space="preserve">Yhteenveto</w:t>
      </w:r>
    </w:p>
    <w:p>
      <w:r>
        <w:t xml:space="preserve">Gloucesterin katedraaliin on paljastettu 1 metrin korkuinen vesipatsas, joka kuvaa alueen kuuluisaa vuosittaista juustojen pyörittelykilpailua.</w:t>
      </w:r>
    </w:p>
    <w:p>
      <w:r>
        <w:rPr>
          <w:b/>
          <w:u w:val="single"/>
        </w:rPr>
        <w:t xml:space="preserve">Asiakirjan numero 47590</w:t>
      </w:r>
    </w:p>
    <w:p>
      <w:r>
        <w:t xml:space="preserve">BBC Lisenssimaksu nousee 4 puntaa huhtikuussa</w:t>
      </w:r>
    </w:p>
    <w:p>
      <w:r>
        <w:t xml:space="preserve">Vuosittainen hinnannousu on inflaation mukainen. Kaikilla, jotka katsovat tai tallentavat televisio-ohjelmia televisiosta tai katsovat tai lataavat BBC:n ohjelmia iPlayeristä, on oltava lisenssi. Tämä koskee myös kannettavia tietokoneita, tabletteja ja puhelimia. Uusi lupamaksu maksaa 2,97 puntaa viikossa tai 12,87 puntaa kuukaudessa. Se kattaa yhdeksän televisiokanavaa, alueelliset ohjelmat, 10 kansallista radioasemaa, 40 paikallista radioasemaa, BBC:n verkkosivuston, BBC Soundsin ja BBC iPlayerin. BBC:n mukaan viime tilikaudella "94 prosenttia BBC:n valvottavissa olevista menoista käytettiin yleisölle suunnattuun sisältöön ja lähetyksiin ja vain 6 prosenttia organisaation johtamiseen". Seuraa meitä Facebookissa, Twitterissä @BBCNewsEnts tai Instagramissa bbcnewsents. Jos sinulla on juttuehdotus, lähetä sähköpostia osoitteeseen entertainment.news@bbc.co.uk.</w:t>
      </w:r>
    </w:p>
    <w:p>
      <w:r>
        <w:rPr>
          <w:b/>
        </w:rPr>
        <w:t xml:space="preserve">Yhteenveto</w:t>
      </w:r>
    </w:p>
    <w:p>
      <w:r>
        <w:t xml:space="preserve">Televisiolupamaksu nousee 150,50 punnasta 154,50 puntaan 1. huhtikuuta 2019, ilmoitti hallitus.</w:t>
      </w:r>
    </w:p>
    <w:p>
      <w:r>
        <w:rPr>
          <w:b/>
          <w:u w:val="single"/>
        </w:rPr>
        <w:t xml:space="preserve">Asiakirjan numero 47591</w:t>
      </w:r>
    </w:p>
    <w:p>
      <w:r>
        <w:t xml:space="preserve">Birdlipin rakennustyömaa on edelleen suljettu pommien löytymisen jälkeen</w:t>
      </w:r>
    </w:p>
    <w:p>
      <w:r>
        <w:t xml:space="preserve">Alkuperäinen esine, jonka uskotaan olevan kotivartioston sytytyslaite, löydettiin Birdlipin alueelta, joka on edelleen suljettu, hieman ennen kello 14.00 BST. Poliisit tyhjensivät alueen, ja paikalle kutsuttiin räjähdeasiantuntijoita. Pomminpurkutiimit odottavat ympäristöviraston neuvoja ennen muiden pommien saattamista turvaan. Ylikonstaapeli Andy Wood Gloucestershiren poliisista sanoi, ettei lähialuetta tarvitse evakuoida Hän lisäsi: "Vaara ei ole kovin suuri." Hän sanoi kuitenkin, että paikalla on raportoitu olevan "useita muita" laitteita. "Ymmärtääkseni ne upotetaan suuriin vesitynnyreihin ja avataan", hän sanoi. "Koska ne ovat vedessä, ne eivät syty." Ylikonstaapeli Wood sanoi, että ympäröivä maaperä saattaa olla saastunut, ja ympäristövirasto neuvoo, miten sen kanssa toimitaan. B4070-tietä, joka on lähellä paikkaa, avattiin uudelleen noin klo 1515 BST.</w:t>
      </w:r>
    </w:p>
    <w:p>
      <w:r>
        <w:rPr>
          <w:b/>
        </w:rPr>
        <w:t xml:space="preserve">Yhteenveto</w:t>
      </w:r>
    </w:p>
    <w:p>
      <w:r>
        <w:t xml:space="preserve">Poliisin mukaan rakennustyömaalle, jossa toisen maailmansodan aikainen kranaatti syttyi aiemmin tuleen, on haudattu lisää pommeja.</w:t>
      </w:r>
    </w:p>
    <w:p>
      <w:r>
        <w:rPr>
          <w:b/>
          <w:u w:val="single"/>
        </w:rPr>
        <w:t xml:space="preserve">Asiakirjan numero 47592</w:t>
      </w:r>
    </w:p>
    <w:p>
      <w:r>
        <w:t xml:space="preserve">Euroopan yhteisöjen tuomioistuimen ristiriitainen tuomio Venäjän Hodorkovski-tapauksessa</w:t>
      </w:r>
    </w:p>
    <w:p>
      <w:r>
        <w:t xml:space="preserve">Strasbourgin tuomio on samankaltainen kuin tuomioistuimen toukokuussa 2011 antama tuomio, joka koski Jukosin entistä öljypomoa, joka oli aikoinaan Venäjän rikkain mies. Tällä kertaa Venäjä määrättiin maksamaan hänelle 10 000 euron (8 600 punnan) vahingonkorvaukset. Tuomarit kuitenkin katsoivat, että häntä vastaan nostetussa jutussa oli "terve ydin". Hänen tapaustaan käsiteltiin yhdessä hänen liikekumppaninsa Platon Lebedevin tapauksen kanssa. Hodorkovski pidätettiin vuonna 2003 ja tuomittiin veropetoksesta vuonna 2005. Vuonna 2010 hänet tuomittiin toisessa tapauksessa öljyn varastamisesta omasta yrityksestään. Hänen 13 vuoden tuomionsa kulkee rinnakkain hänen ensimmäisen tuomionsa kanssa ja pitää hänet vankilassa vuoteen 2016 asti. Asianajajiensa välityksellä Hodorkovski on väittänyt, että häntä vastaan nostettu syyte oli keksitty, jotta estettäisiin hänen tukensa liberaaliryhmille, jotka vastustivat tuolloin ensimmäistä presidenttikauttaan istuvaa Vladimir Putinia. BBC:n Daniel Sandford Moskovasta sanoo, että molemmat osapuolet vaativat voittoa tässä tapauksessa. Tuomarien mukaan Hodorkovskin oikeuksia rikottiin, koska hänet lähetettiin rangaistussiirtolaan kauas Moskovasta ja koska puolustus ei muun muassa saanut tuoda omia asiantuntijoitaan todistajiksi. Tuomioistuin totesi kuitenkin, että käräjätuomari ei ollut puolueellinen ja että Hodorkovski saattoi hyvinkin olla syyllinen veronkiertoon. Tuomioistuin totesi, että "joillakin hallituksen virkamiehillä oli omat syynsä" ajaa hänen syytteeseen asettamistaan, mutta se ei tehnyt syytteestä laitonta "alusta loppuun", kuten Hodorkovski väitti. Euroopan ihmisoikeustuomioistuimen suuri jaosto Strasbourgissa voi vielä muuttaa tuomiota. Euroopan ihmisoikeustuomioistuimen vuonna 2011 antama tuomio koski oikeudenkäynnin aloittamista Hodorkovskia ja Lebedeviä vastaan, kun taas torstaina annettu tuomio koski heidän rikosoikeudenkäyntiään, joka johti siihen, että heidät todettiin syyllisiksi laajamittaiseen veronkiertoon ja petokseen vuonna 2005.</w:t>
      </w:r>
    </w:p>
    <w:p>
      <w:r>
        <w:rPr>
          <w:b/>
        </w:rPr>
        <w:t xml:space="preserve">Yhteenveto</w:t>
      </w:r>
    </w:p>
    <w:p>
      <w:r>
        <w:t xml:space="preserve">Euroopan ihmisoikeustuomioistuin on todennut, että venäläiset viranomaiset rikkoivat vangitun suurpäämiehen Mihail Hodorkovskin oikeuksia, mutta tuomioistuin hylkäsi Hodorkovskin väitteen, jonka mukaan oikeudenkäynti oli poliittinen.</w:t>
      </w:r>
    </w:p>
    <w:p>
      <w:r>
        <w:rPr>
          <w:b/>
          <w:u w:val="single"/>
        </w:rPr>
        <w:t xml:space="preserve">Asiakirjan numero 47593</w:t>
      </w:r>
    </w:p>
    <w:p>
      <w:r>
        <w:t xml:space="preserve">Epäonnistunut satelliitti ohjelmoitu "väärillä koordinaateilla".</w:t>
      </w:r>
    </w:p>
    <w:p>
      <w:r>
        <w:t xml:space="preserve">Dmitri Rogozin sanoi, että Meteor-M oli ohjelmoitu laukaistavaksi eri laukaisupaikalta. Venäjän valtiolliselle televisiolle puhuessaan hän syytti "inhimillisestä erehdyksestä". "Raketti oli ohjelmoitu niin kuin se olisi lähdössä Baikonurista", hän sanoi Rossyia 24 -televisiokanavalle. Tosiasiassa raketti lähti liikkeelle uudesta tukikohdasta Vostotšnista, maan itäosassa. Mukana oli kahdeksantoista pienempää satelliittia, jotka kuuluivat venäläisille, norjalaisille, ruotsalaisille, yhdysvaltalaisille, kanadalaisille, saksalaisille ja japanilaisille tutkimusyrityksille ja kaupallisille yrityksille. Venäjän avaruusjärjestö Roscosmos kertoi viime kuussa, että se oli menettänyt yhteyden sääsatelliittiin, jonka arvo oli 2,6 miljardia ruplaa (58 miljoonaa dollaria, 43 miljoonaa puntaa). Venäjä laukaisi ensimmäisen satelliittinsa Vostotšnista viime vuoden huhtikuussa viivästysten ja valtavien kustannusylitysten jälkeen. Laukaisu osoittautui myös kiusalliseksi, kun sitä jouduttiin viivästyttämään päivällä teknisen ongelman vuoksi presidentti Vladimir Putinin läsnä ollessa.</w:t>
      </w:r>
    </w:p>
    <w:p>
      <w:r>
        <w:rPr>
          <w:b/>
        </w:rPr>
        <w:t xml:space="preserve">Yhteenveto</w:t>
      </w:r>
    </w:p>
    <w:p>
      <w:r>
        <w:t xml:space="preserve">Venäjän varapääministerin mukaan miljoonien punnan arvoisen sääsatelliitin menetys marraskuussa johtui ohjelmointivirheestä.</w:t>
      </w:r>
    </w:p>
    <w:p>
      <w:r>
        <w:rPr>
          <w:b/>
          <w:u w:val="single"/>
        </w:rPr>
        <w:t xml:space="preserve">Asiakirjan numero 47594</w:t>
      </w:r>
    </w:p>
    <w:p>
      <w:r>
        <w:t xml:space="preserve">Ram hakkaa terassin ovet "taistellen omaa heijastustaan vastaan" Southwellissä</w:t>
      </w:r>
    </w:p>
    <w:p>
      <w:r>
        <w:t xml:space="preserve">Quentin Rayner kertoi löytäneensä shetlannin pässin "pureskelemassa ruukkukasveja" kotonaan Southwellissä, Nottinghamshiressä. Aluksi hän ajatteli, että syynä voisi olla pakkanen tai vandaalit, ja oli "järkyttynyt", kun hän huomasi kiharapäisen syyllisen. Poliisi kertoi, että eläin on sittemmin palautettu - oletettavasti lammasmaiselle - omistajalleen. BBC:n toimittajana työskentelevä Rayner kertoi, että hän huomasi vahingon avattuaan verhot keskiviikkoaamuna. "Olisi vähättelyä sanoa, että olin järkyttynyt", hän lisäsi. "Oinas vain makasi puutarhassa ja pureskeli ruukkukasveja. "Sen on täytynyt nähdä peilikuvansa ovista ja päättää taistella." Hän sanoi: "Se oli varmaan nähnyt peilikuvansa ovista ja päätti tapella. "Soitin vakuutusyhtiölle ja sanoin heille: 'Saatatte kuulla tätä paljonkin - mutta ette ikinä usko tätä'." Hän kertoi, että hän oli oikeassa. Hän sanoi sittemmin vakuuttaneensa vakuutusyhtiöt siitä, ettei hän yrittänyt huijata heitä. Seuraa BBC East Midlandsia Facebookissa, Twitterissä tai Instagramissa. Lähetä juttuideoita osoitteeseen eastmidsnews@bbc.co.uk.</w:t>
      </w:r>
    </w:p>
    <w:p>
      <w:r>
        <w:rPr>
          <w:b/>
        </w:rPr>
        <w:t xml:space="preserve">Yhteenveto</w:t>
      </w:r>
    </w:p>
    <w:p>
      <w:r>
        <w:t xml:space="preserve">Karannut pässi rikkoi terassin oven ikkunat päästyään takapihalle ja "yritettyään taistella omaa heijastustaan vastaan".</w:t>
      </w:r>
    </w:p>
    <w:p>
      <w:r>
        <w:rPr>
          <w:b/>
          <w:u w:val="single"/>
        </w:rPr>
        <w:t xml:space="preserve">Asiakirjan numero 47595</w:t>
      </w:r>
    </w:p>
    <w:p>
      <w:r>
        <w:t xml:space="preserve">Kanaalisaarten merenalainen sähkökaapeli poistetaan käytöstä</w:t>
      </w:r>
    </w:p>
    <w:p>
      <w:r>
        <w:t xml:space="preserve">Saarten sähköyhtiöt tuottavat kaiken sähkön paikallisesti, kunnes yhteys Ranskaan palautetaan. Guernsey Electricityn mukaan asiantuntijat selvittävät parhaillaan vian syytä, joka oli johtanut kaapelin suojausjärjestelmän kytkeytymiseen pois päältä. Sen mukaan Guernseyn ja Jerseyn Ranskaan yhdistävä merikaapeli voi olla poissa käytöstä useita viikkoja. Guernsey kärsi sunnuntaina 29. huhtikuuta sähkökatkoksesta, jonka aikana paikalliset generaattorit kytkettiin päälle kaapeliyhteyden katkeamisen korvaamiseksi. Kaapelin valmistajaan oli otettu yhteyttä.</w:t>
      </w:r>
    </w:p>
    <w:p>
      <w:r>
        <w:rPr>
          <w:b/>
        </w:rPr>
        <w:t xml:space="preserve">Yhteenveto</w:t>
      </w:r>
    </w:p>
    <w:p>
      <w:r>
        <w:t xml:space="preserve">Guernseyta ja Jerseytä palveleva merenalainen sähkökaapeli on poistettu käytöstä sähkökatkoksen vuoksi.</w:t>
      </w:r>
    </w:p>
    <w:p>
      <w:r>
        <w:rPr>
          <w:b/>
          <w:u w:val="single"/>
        </w:rPr>
        <w:t xml:space="preserve">Asiakirjan numero 47596</w:t>
      </w:r>
    </w:p>
    <w:p>
      <w:r>
        <w:t xml:space="preserve">Murhasyytteet miehen puukotettua kuolettavasti Lozellsissa</w:t>
      </w:r>
    </w:p>
    <w:p>
      <w:r>
        <w:t xml:space="preserve">Poliisi löysi Mazammal Mahmood Buttin, 27, vakavasti loukkaantuneena Lozells Streetiltä Lozellsista sunnuntaina iltapäivällä. Mobeen Shahzad, 27, Osborne Grovesta, Lozellsista, ja Sheridan Fitzsimmons, 28, Conybere Streetiltä, Highgatesta, Birminghamista, määrättiin vangittaviksi kaupungin tuomaristuomioistuimessa. Heidän on määrä saapua Birminghamin kruununoikeuteen torstaina. Butt kuoli ruumiinavauksessa yhteen puukoniskuun. Hänen kuolemansa vahvistettiin ennen sairaalaan saapumista.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Mies ja nainen ovat saapuneet oikeuteen syytettyinä Birminghamissa kuolettavasti puukotetun miehen murhasta.</w:t>
      </w:r>
    </w:p>
    <w:p>
      <w:r>
        <w:rPr>
          <w:b/>
          <w:u w:val="single"/>
        </w:rPr>
        <w:t xml:space="preserve">Asiakirjan numero 47597</w:t>
      </w:r>
    </w:p>
    <w:p>
      <w:r>
        <w:t xml:space="preserve">Guardians of the Galaxy tähdittää Avengers 3:ssa</w:t>
      </w:r>
    </w:p>
    <w:p>
      <w:r>
        <w:t xml:space="preserve">Hollywood-tähti, joka ääninäyttelee puhuvaa puuta Grootia Guardians-elokuvassa, paljasti uutisen Facebook Live -videolla perjantaina. Vin Diesel kutsui suunniteltua Avengers-mash-upia "uskomattoman jännittäväksi". Guardiansin pääosissa nähdään myös Chris Pratt, Zoe Saldana ja Bradley Cooper. Avengers: Infinity Warin odotetaan sisältävän Marvelin hahmoja kaikista 18 elokuvasta. Elokuva julkaistaan toukokuussa 2018. Disneyn tiedottaja ei heti vastannut Dieselin kommentteihin. Guardians of the Galaxy Vol. 2:n on määrä saapua elokuvateattereihin ensi toukokuussa, ja se kokoaa alkuperäisen ensemble-roolin uudelleen yhteen Michael Rookerin, Glenn Closen ja Karen Gillanin kanssa. Pom Klementieff liittyy mukaan muukalaissankari Mantiksen rooliin yhdessä Kurt Russellin, Sylvester Stallonen ja Sharon Stonen kanssa. Kun elokuva valmistui kesäkuussa, Pratt sanoi: "Tästä tulee kaikkien aikojen suurin spektaakkele-elokuva". Ensimmäinen elokuva on yksi Marvelin menestyneimmistä elokuvista, sillä se tuotti maailmanlaajuisesti yli 771 miljoonaa dollaria (540 miljoonaa puntaa) lipputuloja. Seuraa meitä Twitterissä @BBCNewsEnts, Instagramissa tai jos sinulla on juttuehdotus, lähetä sähköpostia osoitteeseen entertainment.news@bbc.co.uk.</w:t>
      </w:r>
    </w:p>
    <w:p>
      <w:r>
        <w:rPr>
          <w:b/>
        </w:rPr>
        <w:t xml:space="preserve">Yhteenveto</w:t>
      </w:r>
    </w:p>
    <w:p>
      <w:r>
        <w:t xml:space="preserve">Kolmannessa Avengers-elokuvassa nähdään Guardians of the Galaxyn supersankareita, näyttelijä Vin Diesel on paljastanut.</w:t>
      </w:r>
    </w:p>
    <w:p>
      <w:r>
        <w:rPr>
          <w:b/>
          <w:u w:val="single"/>
        </w:rPr>
        <w:t xml:space="preserve">Asiakirjan numero 47598</w:t>
      </w:r>
    </w:p>
    <w:p>
      <w:r>
        <w:t xml:space="preserve">First Hull Trains -junayhteys Lontooseen keskeytetty</w:t>
      </w:r>
    </w:p>
    <w:p>
      <w:r>
        <w:t xml:space="preserve">First Hull Trains ilmoitti, että pääkaupunkiin suuntautuvat vuorot on lakkautettu tältä päivältä ja että se liikennöi vain Hullin ja Doncasterin välillä. Matkustajia kehotetaan ilmoittautumaan lähtöasemille, joissa järjestetään vaihtoehtoisia junakuljetuksia. Tämä tapahtuu sen jälkeen, kun operaattori oli tutkimuksessa sijoittunut maan ensimmäiselle sijalle asiakastyytyväisyydessä. Liikenteenharjoittaja sanoi lausunnossaan: "Liikkuvan kaluston ongelmien vuoksi First Hull Trains liikennöi rajoitetusti 5. heinäkuuta." "Matkustajien, joiden on määrä matkustaa tänään, on ilmoittauduttava lähtöasemille suunnitelmien mukaisesti, joissa järjestetään vaihtoehtoinen junakuljetus. "Pahoittelemme matkalle aiheutuvaa haittaa."</w:t>
      </w:r>
    </w:p>
    <w:p>
      <w:r>
        <w:rPr>
          <w:b/>
        </w:rPr>
        <w:t xml:space="preserve">Yhteenveto</w:t>
      </w:r>
    </w:p>
    <w:p>
      <w:r>
        <w:t xml:space="preserve">Junayhtiö on peruuttanut kaikki Hullista Lontooseen kulkevat vuorot vaunuihin liittyvien ongelmien vuoksi.</w:t>
      </w:r>
    </w:p>
    <w:p>
      <w:r>
        <w:rPr>
          <w:b/>
          <w:u w:val="single"/>
        </w:rPr>
        <w:t xml:space="preserve">Asiakirjan numero 47599</w:t>
      </w:r>
    </w:p>
    <w:p>
      <w:r>
        <w:t xml:space="preserve">Blackpoolin aasin kyydit ottavat vastaan siru- ja pin-maksut</w:t>
      </w:r>
    </w:p>
    <w:p>
      <w:r>
        <w:t xml:space="preserve">Asiakkaat voivat maksaa käyttämällä satulaa, joka on suunniteltu ottamaan vastaan siru- ja pin-maksuja tai kontaktittomia maksuja. Mark Ineson, joka tarjoaa aasikyydityksiä lomakeskuksen Golden Mile -alueella, sanoi: "Tämä ei ole ainoa vaihtoehto: Ineson sanoi: "Olemme liikeyritys, ja meidän on pysyttävä ajan hermolla." Roy Maycock, joka vei pojanpoikansa ratsastamaan aasi Dillonin kyydissä, sanoi, että se oli "loistava idea". "Pojanpoikani kysyi, voisiko hän päästä kyytiin, ja koska minulla ei ollut käteistä, otin muovin esiin", hän sanoi. "Muistan, kun se maksoi ennen kuusi penniä, mutta Blackpool on nykyaikaistunut." Uutta järjestelmää kokeillaan loppukesän ajan, ja jos se onnistuu, se saatetaan ottaa käyttöön useammassa 17 aasissa.</w:t>
      </w:r>
    </w:p>
    <w:p>
      <w:r>
        <w:rPr>
          <w:b/>
        </w:rPr>
        <w:t xml:space="preserve">Yhteenveto</w:t>
      </w:r>
    </w:p>
    <w:p>
      <w:r>
        <w:t xml:space="preserve">Blackpoolin rannan perinteiset aasinajelut voi maksaa uudella käteismaksujärjestelmällä.</w:t>
      </w:r>
    </w:p>
    <w:p>
      <w:r>
        <w:rPr>
          <w:b/>
          <w:u w:val="single"/>
        </w:rPr>
        <w:t xml:space="preserve">Asiakirjan numero 47600</w:t>
      </w:r>
    </w:p>
    <w:p>
      <w:r>
        <w:t xml:space="preserve">Nainen, 81, Parista, Cornwallista, "murhattiin" katuhyökkäyksessä</w:t>
      </w:r>
    </w:p>
    <w:p>
      <w:r>
        <w:t xml:space="preserve">Lesley Daviesin kimppuun hyökättiin hänen kotikaupungissaan Parissa Cornwallissa 19. heinäkuuta, ja poliisi ilmoitti käsittelevänsä hänen kuolemaansa murhana. Hän sai hengenvaarallisia päävammoja ja kuoli varhain lauantaina Derrifordin sairaalassa Plymouthissa. 69-vuotias mies pidätettiin murhayrityksestä epäiltynä. Hänet määrättiin mielenterveyslain nojalla osastolle. Lisää Cornwallin tarinoita Devonin ja Cornwallin poliisin komisario Ian Ringrose kehotti kaikkia, joilla on tietoja, ilmoittautumaan. Hän sanoi: "Jos joku haluaa ilmoittaa asiasta, hän voi kertoa: "Alueella oli useita ihmisiä tämän tapahtuman aikaan. "Pyydän kaikkia, jotka näkivät tapauksen tai tapahtumia ennen ja jälkeen, ottamaan yhteyttä poliisiin, jos he eivät ole vielä puhuneet meille."</w:t>
      </w:r>
    </w:p>
    <w:p>
      <w:r>
        <w:rPr>
          <w:b/>
        </w:rPr>
        <w:t xml:space="preserve">Yhteenveto</w:t>
      </w:r>
    </w:p>
    <w:p>
      <w:r>
        <w:t xml:space="preserve">81-vuotias nainen on kuollut viikkoja sen jälkeen, kun hänen kimppuunsa hyökättiin kadulla.</w:t>
      </w:r>
    </w:p>
    <w:p>
      <w:r>
        <w:rPr>
          <w:b/>
          <w:u w:val="single"/>
        </w:rPr>
        <w:t xml:space="preserve">Asiakirjan numero 47601</w:t>
      </w:r>
    </w:p>
    <w:p>
      <w:r>
        <w:t xml:space="preserve">Sheffield Wednesdayn Fernando Forestieri "ei ole tietoinen oikeusjutusta</w:t>
      </w:r>
    </w:p>
    <w:p>
      <w:r>
        <w:t xml:space="preserve">Fernando Forestierista annettiin pidätysmääräys sen jälkeen, kun hän ei ollut saapunut Mansfieldin käräjäoikeuteen perjantaina. Etelä-Yorkshiren seuran mukaan "pidätysmääräystä, joka koskee hänen laiminlyöntiään saapua oikeuteen, ei nyt jatketa". 28-vuotiasta hyökkääjää vastaan oli nostettu syytteet ottelun jälkeisestä tappelusta. Häntä syytetään uhkaavien sanojen ja käyttäytymisen käyttämisestä sekä rasistisesta häirinnästä 24. heinäkuuta, oikeus kertoi. Uusi oikeustapaaminen Rikosten väitetään tapahtuneen Wednesdayn ja Mansfieldin välisen kauteen valmistavan ystävyysottelun päätteeksi. Sheffield Wednesday sanoi lausunnossaan: "Seuran tietoon on tullut, että eilen käytiin oikeuskäsittely, jossa oli osallisena Fernando Forestieri. "Voimme vahvistaa, että seura, Forestieri tai hänen lakimiesryhmänsä eivät olleet tietoisia tästä oikeustapaamisesta, joten pidätysmääräystä, joka koskee hänen laiminlyöntiään saapua oikeuteen, ei nyt jatketa ja uusi oikeustapaaminen järjestetään." Entinen Italian alle 21-vuotiaiden maajoukkuemies ei ole pelannut seurassa sitten 1. joulukuuta, eikä häntä ollut mukana joukkueessa, joka kohtaa West Bromwich Albionin lauantaina. Nottinghamshiren poliisin tiedottaja sanoi: "Toimintatavasta on sovittu, ja 28-vuotias mies saapuu oikeuteen ennalta sovittuna päivänä."</w:t>
      </w:r>
    </w:p>
    <w:p>
      <w:r>
        <w:rPr>
          <w:b/>
        </w:rPr>
        <w:t xml:space="preserve">Yhteenveto</w:t>
      </w:r>
    </w:p>
    <w:p>
      <w:r>
        <w:t xml:space="preserve">Sheffield Wednesday FC on väittänyt, että yksi sen pelaajista ei osallistunut oikeuskäsittelyyn, koska hän ei tiennyt oikeudenkäynnistä.</w:t>
      </w:r>
    </w:p>
    <w:p>
      <w:r>
        <w:rPr>
          <w:b/>
          <w:u w:val="single"/>
        </w:rPr>
        <w:t xml:space="preserve">Asiakirjan numero 47602</w:t>
      </w:r>
    </w:p>
    <w:p>
      <w:r>
        <w:t xml:space="preserve">Lintujen isku pakottaa Southamptonin lentokoneen hätälaskuun</w:t>
      </w:r>
    </w:p>
    <w:p>
      <w:r>
        <w:t xml:space="preserve">Flyben lento Southamptonin lentoasemalta Alicanteen oli juuri noussut ilmaan kello 10.00 GMT, kun siihen osui lintu. Lentäjä teki hätälaskun pian kello 10.30 jälkeen. Lentoaseman tiedottajan mukaan moottori jatkoi toimintaansa koneen palatessa takaisin, eikä kukaan 79 matkustajasta tai nelihenkisestä miehistöstä loukkaantunut. Flyben tiedottaja sanoi: "Lentokone laskeutui turvallisesti ilman muita vaaratilanteita Southamptonin lentokentälle, ja kuten tällaisissa tilanteissa on tapana, lentokenttä laittoi varotoimenpiteenä hätäajoneuvot valmiustilaan. "Kaikki matkustajat poistuivat koneesta normaalisti, kun kone saapui seisontapaikalle. "Flybe majoittaa matkustajia uudelleen vaihtoehtoisella lentokoneella. "Matkustajien ja miehistön turvallisuus on lentoyhtiön ykkösprioriteetti, ja Flybe pyytää matkustajiltaan anteeksi tapahtumasta aiheutuneita haittoja."</w:t>
      </w:r>
    </w:p>
    <w:p>
      <w:r>
        <w:rPr>
          <w:b/>
        </w:rPr>
        <w:t xml:space="preserve">Yhteenveto</w:t>
      </w:r>
    </w:p>
    <w:p>
      <w:r>
        <w:t xml:space="preserve">Espanjaan matkalla ollut matkustajia täynnä ollut lentokone joutui kääntymään ympäri, kun lintu vaurioitti yhtä sen moottoreista.</w:t>
      </w:r>
    </w:p>
    <w:p>
      <w:r>
        <w:rPr>
          <w:b/>
          <w:u w:val="single"/>
        </w:rPr>
        <w:t xml:space="preserve">Asiakirjan numero 47603</w:t>
      </w:r>
    </w:p>
    <w:p>
      <w:r>
        <w:t xml:space="preserve">Liverpoolin murhasta pidätys naisen "selittämättömän" kuoleman vuoksi</w:t>
      </w:r>
    </w:p>
    <w:p>
      <w:r>
        <w:t xml:space="preserve">Merseysiden poliisi kutsuttiin sunnuntaina noin kello 09.05 GMT osoitteeseen Walton Roadilla, Liverpoolissa, 37-vuotiaan naisen turvallisuuden vuoksi. Poliisin mukaan nainen todettiin kuolleeksi paikan päällä, ja hänen lähiomaisilleen on ilmoitettu. Tiedottajan mukaan pidätetyn 34-vuotiaan liverpoolilaisen miehen ja naisen uskotaan "tuntevan toisensa". Hän pyysi tietoja ja lisäsi, että "kuolemansyyn selvittämiseksi tehdään parhaillaan tutkimuksia".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 on pidätetty murhasta epäiltynä naisen "selittämättömän" kuoleman vuoksi, poliisi on kertonut.</w:t>
      </w:r>
    </w:p>
    <w:p>
      <w:r>
        <w:rPr>
          <w:b/>
          <w:u w:val="single"/>
        </w:rPr>
        <w:t xml:space="preserve">Asiakirjan numero 47604</w:t>
      </w:r>
    </w:p>
    <w:p>
      <w:r>
        <w:t xml:space="preserve">Ed Sheeran perustaa säätiön auttamaan nuoria Suffolkin muusikoita</w:t>
      </w:r>
    </w:p>
    <w:p>
      <w:r>
        <w:t xml:space="preserve">28-vuotias muusikko kertoi, että Ed Sheeran Suffolk Music Foundation (ESSMF) auttaa alle 18-vuotiaita taiteilijoita "pienillä mutta toivottavasti hyödyllisillä apurahoilla". Hänen mukaansa apurahoja voi käyttää mihin tahansa instrumentin ostamisesta musiikkiopintojen rahoittamiseen. Laulaja, jonka sanotaan olevan noin 170 miljoonan punnan arvoinen, sanoi haluavansa "antaa jotain takaisin". Sheeran, joka asuu edelleen Framlinghamin lähellä, sanoi perustaneensa hyväntekeväisyysmusiikkisäätiön Suffolkiin, koska siellä hän kasvoi ja oppi soittamaan musiikkia. "Minusta tuntuu, että olen saanut paljon tukea tältä alueelta, ja minusta tuntuu, että haluan antaa jotain takaisin", hän sanoi sosiaalisessa mediassa. "Musiikkisäätiö ei pysty auttamaan kaikkia, mutta se pystyy tekemään hyvää työtä." ESSMF:n verkkosivujen mukaan hakemukset ovat avoinna keväästä 2020 alkaen, mutta ihmiset voivat ilmoittaa kiinnostuksensa jo sitä ennen. Sen mukaan vain Suffolkissa asuvat ja hakemuksen jättöhetkellä alle 18-vuotiaat muusikot voivat hakea. Sheeran nimettiin äskettäin Yhdistyneen kuningaskunnan vuosikymmenen artistiksi Official Charts Companyn toimesta. Kesällä hän päätti ennätyksiä rikkoneen Divide-kiertueensa neljään kotikeikkaan Suffolkissa.</w:t>
      </w:r>
    </w:p>
    <w:p>
      <w:r>
        <w:rPr>
          <w:b/>
        </w:rPr>
        <w:t xml:space="preserve">Yhteenveto</w:t>
      </w:r>
    </w:p>
    <w:p>
      <w:r>
        <w:t xml:space="preserve">Pop-tähti Ed Sheeran on päättänyt käyttää osan tienaamastaan rahasta kotikuntansa nuorten muusikoiden auttamiseen.</w:t>
      </w:r>
    </w:p>
    <w:p>
      <w:r>
        <w:rPr>
          <w:b/>
          <w:u w:val="single"/>
        </w:rPr>
        <w:t xml:space="preserve">Asiakirjan numero 47605</w:t>
      </w:r>
    </w:p>
    <w:p>
      <w:r>
        <w:t xml:space="preserve">Liverpoolin yliopisto £ 13.8m union päivittää suunnitelmat julkaistiin</w:t>
      </w:r>
    </w:p>
    <w:p>
      <w:r>
        <w:t xml:space="preserve">Liverpool Guild of Students -ylioppilaskunnan rakennustyöt, joiden on määrä valmistua vuonna 2014, tarjoavat yliopiston 20 000 opiskelijalle "21. vuosisadan tilan". Suunnitelmissa on muun muassa uusi baari, kahvila ja kokoustila 160 yhdistyksen jäsenille. Vuodesta 1911 Mount Pleasantissa toiminut liitto sai investoinnin vuonna 2012 Liverpoolin yliopistolta. Suunnitelmien mukaan myös Mountford Hall, yliopistoliiton 3 000-paikkainen elävän musiikin tapahtumapaikka, kunnostetaan. Sam Butler, Liverpool Guild of Studentsin puheenjohtaja, sanoi: "Olen aivan innoissani, että olemme nyt rakennushankkeen suuressa kunnostuksessa. "Olemme käyttäneet paljon aikaa jäsentemme kuulemiseen siitä, mitä he haluavat tilojen tarjoavan, ja työskennelleet yliopiston kanssa näiden ideoiden toteuttamiseksi." Työn aikana ammattiliiton tilapäinen toimipiste on käytössä läheisellä Abercromby Squarella, ja osa palveluista on edelleen auki Mount Pleasantissa.</w:t>
      </w:r>
    </w:p>
    <w:p>
      <w:r>
        <w:rPr>
          <w:b/>
        </w:rPr>
        <w:t xml:space="preserve">Yhteenveto</w:t>
      </w:r>
    </w:p>
    <w:p>
      <w:r>
        <w:t xml:space="preserve">Suunnitelmat Liverpoolin yliopiston ylioppilaskunnan 13,8 miljoonan punnan kunnostuksesta on julkaistu.</w:t>
      </w:r>
    </w:p>
    <w:p>
      <w:r>
        <w:rPr>
          <w:b/>
          <w:u w:val="single"/>
        </w:rPr>
        <w:t xml:space="preserve">Asiakirjan numero 47606</w:t>
      </w:r>
    </w:p>
    <w:p>
      <w:r>
        <w:t xml:space="preserve">Ranil "ylitti" toimivaltansa</w:t>
      </w:r>
    </w:p>
    <w:p>
      <w:r>
        <w:t xml:space="preserve">Colombon ylimääräinen tuomari antoi ilmoituksen, koska hänen entiset kollegansa United National Party (UNP) -puolueesta olivat esittäneet tuomioistuimelle vetoomuksen. Ilmoituksessa Ranil Wickramasinghea pyydettiin antamaan lausunto tuomioistuimelle 21. elokuuta mennessä, jotta häntä vastaan ei annettaisi väliaikaista lykkäysmääräystä. Entisen UNP:n parlamentin jäsenen Anura Bastianin ja maakuntaneuvoston jäsenen Anil Kumara Wijesinghen oikeuteen toimittamassa vetoomuksessa kyseenalaistetaan UNP:n johtajan valtuudet allekirjoittaa yhteisymmärryspöytäkirja Sri Lankan vapauspuolueen Mahajana-ryhmän kanssa. Sen mukaan johtaja oli ylittänyt toimivaltansa ja toiminut puolueen perussäännön vastaisesti. Vetoomuksen esittäjät pyytävät tuomioistuinta estämään Ranil Wickramasinghen ja entisen ulkoministerin Mangala Samaraweeran 19. heinäkuuta allekirjoittaman yhteisymmärryspöytäkirjan täytäntöönpanon. UNP:n kapinallisryhmän 12 jäsentä, mukaan lukien ministeri Karu Jayasuriya, oli antanut tuomioistuimelle vetoomusta tukevat valaehtoiset lausunnot.</w:t>
      </w:r>
    </w:p>
    <w:p>
      <w:r>
        <w:rPr>
          <w:b/>
        </w:rPr>
        <w:t xml:space="preserve">Yhteenveto</w:t>
      </w:r>
    </w:p>
    <w:p>
      <w:r>
        <w:t xml:space="preserve">Sri Lankan oikeuslaitos on antanut oppositiojohtajaa vastaan väliaikaisen pidätysmääräyksen.</w:t>
      </w:r>
    </w:p>
    <w:p>
      <w:r>
        <w:rPr>
          <w:b/>
          <w:u w:val="single"/>
        </w:rPr>
        <w:t xml:space="preserve">Asiakirjan numero 47607</w:t>
      </w:r>
    </w:p>
    <w:p>
      <w:r>
        <w:t xml:space="preserve">Puolustusministeriön 1,1 miljardin punnan investoinnit turvaavat Angleseyn RAF Valleyn tulevaisuuden.</w:t>
      </w:r>
    </w:p>
    <w:p>
      <w:r>
        <w:t xml:space="preserve">Puolustusministeriö ilmoitti tehneensä sopimuksen Ascent Flight Trainingin kanssa, joka tarjoaa lentäjien peruskoulutusta asevoimille. Angleseyn tukikohtaan, jossa annetaan nopeiden suihkukoneiden koulutusta, hankitaan investoinnin myötä 10 uutta lentokonetta. Puolustusministeriön tiedottaja sanoi, että investointi "turvaa tukikohdan tulevaisuuden". Valley on yksi monista tukikohdista, jotka hyötyvät investoinnista, mutta puolustusministeriö ei vahvistanut, minkä osan summasta se saa. Konsortion on määrä hankkia 10 amerikkalaisvalmisteista Beechcraft T-6C Texan -turboprop-konetta, joiden odotetaan olevan käytössä vuoteen 2019 mennessä. Kaikki nopea suihkukoneiden peruskoulutus tapahtuu RAF Valleyssa Hawk T2 -koneilla. "Tämä sopimus on loistava uutinen sotilaslentäjiemme tulevaisuuden kannalta, sillä se tarjoaa heille nykyaikaisen koulutusjärjestelmän, joka antaa heille valmiudet toimia etulinjassa", puolustusministeriön tiedottaja sanoi. "RAF Valleyssa jo toteutettu nopeiden suihkukoneiden lentokoulutus, josta on tehty sopimus UKMFTS:n (UK Military Flying Training System) puitteissa vuodesta 2008 lähtien, jatkuu ainakin vuoteen 2033 asti, mikä turvaa tukikohdan tulevaisuuden."</w:t>
      </w:r>
    </w:p>
    <w:p>
      <w:r>
        <w:rPr>
          <w:b/>
        </w:rPr>
        <w:t xml:space="preserve">Yhteenveto</w:t>
      </w:r>
    </w:p>
    <w:p>
      <w:r>
        <w:t xml:space="preserve">RAF Valley pysyy nopeiden suihkukoneiden koulutustukikohtana "ainakin vuoteen 2033 asti" osana 1,1 miljardin punnan investointeja useisiin eri kohteisiin, kuten on vahvistettu.</w:t>
      </w:r>
    </w:p>
    <w:p>
      <w:r>
        <w:rPr>
          <w:b/>
          <w:u w:val="single"/>
        </w:rPr>
        <w:t xml:space="preserve">Asiakirjan numero 47608</w:t>
      </w:r>
    </w:p>
    <w:p>
      <w:r>
        <w:t xml:space="preserve">Koira ja omistaja pelastettiin "äärimmäisen vaarallisesta" sulkuportista</w:t>
      </w:r>
    </w:p>
    <w:p>
      <w:r>
        <w:t xml:space="preserve">Nainen käytti tunteja etsiessään lemmikkiään Prickwillow'n lähellä tiistai-iltana, kun se oli karannut ja kiivennyt porttiin, johon se oli juuttunut, Cambridgeshiren palokunta kertoi. Jos vedenpinta olisi noussut edelleen, pari olisi voinut joutua portin mekanismeihin, palomiehet kertoivat. Naisen ja hänen colliensa pelastaminen kesti lähes kolme tuntia. "Ymmärrämme, miten arvokkaita eläimet ovat, mutta omistaja oli saattanut itsensä äärimmäiseen vaaraan", sanoi aseman komentaja Paul Clarke. "Sulkuporteista ei tiedä, milloin ne aktivoituvat. "Meidän on korostettava omistajille, miten vaarallista on yrittää pelastaa eläimiään. Jos lemmikkisi ovat vaarassa, soita palokunnalle."</w:t>
      </w:r>
    </w:p>
    <w:p>
      <w:r>
        <w:rPr>
          <w:b/>
        </w:rPr>
        <w:t xml:space="preserve">Yhteenveto</w:t>
      </w:r>
    </w:p>
    <w:p>
      <w:r>
        <w:t xml:space="preserve">Koira ja sen omistaja on pelastettu jäätyään loukkuun yli neljän metrin syvyiseen veteen sulkuportissa.</w:t>
      </w:r>
    </w:p>
    <w:p>
      <w:r>
        <w:rPr>
          <w:b/>
          <w:u w:val="single"/>
        </w:rPr>
        <w:t xml:space="preserve">Asiakirjan numero 47609</w:t>
      </w:r>
    </w:p>
    <w:p>
      <w:r>
        <w:t xml:space="preserve">South Tynesiden valtuusto mainosti koronaviruksen aiheuttamien kuolemantapausten muistomerkkiä.</w:t>
      </w:r>
    </w:p>
    <w:p>
      <w:r>
        <w:t xml:space="preserve">South Tynesiden neuvosto harkitsee myös, että "keskeisten palvelujen" avaintyöntekijät saisivat kiitokseksi työstään nauttia kaupunginosan vapaudesta. Viimeisimpien lukujen mukaan 325 ihmistä on kuollut virukseen South Tyneside and Sunderland NHS Foundation Trustin alueella. Mahdollisen muistomerkin "muodosta ja muodosta" päätetään kuulemisen jälkeen. "Jokainen yksittäinen kuolema on todellinen tragedia sairastuneiden perheille ja ystäville ja koko kaupunginosalle", South Tynesiden neuvoston johtaja Iain Malcolm sanoi. Kaupunginosan kunnian vapauden odotetaan tulevan hyväksytyksi tulevassa valtuuston kokouksessa, kertoi Local Democracy Reporting Service. Seuraa BBC North East &amp; Cumbriaa Twitterissä, Facebookissa ja Instagramissa. Lähetä juttuideoita osoitteeseen northeastandcumbria@bbc.co.uk.</w:t>
      </w:r>
    </w:p>
    <w:p>
      <w:r>
        <w:rPr>
          <w:b/>
        </w:rPr>
        <w:t xml:space="preserve">Yhteenveto</w:t>
      </w:r>
    </w:p>
    <w:p>
      <w:r>
        <w:t xml:space="preserve">Neuvosto on esittänyt suunnitelmia koronaviruksen tappamien muistomerkistä.</w:t>
      </w:r>
    </w:p>
    <w:p>
      <w:r>
        <w:rPr>
          <w:b/>
          <w:u w:val="single"/>
        </w:rPr>
        <w:t xml:space="preserve">Asiakirjan numero 47610</w:t>
      </w:r>
    </w:p>
    <w:p>
      <w:r>
        <w:t xml:space="preserve">Kaivaukset Caithnessin "muinaisen wagin" löytöpaikalla</w:t>
      </w:r>
    </w:p>
    <w:p>
      <w:r>
        <w:t xml:space="preserve">Vuonna 2015 tehtiin pienimuotoisia kaivauksia Burn of Swartigillissa Wickin eteläpuolella Caithnessissä. Kaksi vuotta sitten tehtyjen löytöjen joukossa oli kupariseoksen katkelma, jonka uskottiin kuuluneen mahdollisesti korkean aseman henkilön rintaneulaan. Viimeisimpiä kaivauksia johtaa Highlands and Islandsin yliopiston Orkney Research Centre for Archaeology. Keskus tekee yhteistyötä Yarrows Heritage Trustin ja paikallisten vapaaehtoisten kanssa. Tähän mennessä tehtyihin löytöihin kuuluu muun muassa keramiikan katkelma. Kaivauksissa on myös alettu paljastaa kivirakennetta. Raskas lumisade johti kaivausalueen töiden keskeyttämiseen maanantaina, mutta niiden odotetaan jatkuvan jälleen tällä viikolla. Wagit ovat rautakautisia rakennuksia, joita on löydetty muualta Caithnessista ja naapurimaasta Sutherlandista. Niiden rakentaminen alkoi brochien rakentamisen jälkeen. Brochit olivat suuria kivitorneja, ja niiden jäänteitä löytyy eri puolilta Ylämaata ja Pohjoissaaria. Aiheeseen liittyvät Internet-linkit Orca UHI</w:t>
      </w:r>
    </w:p>
    <w:p>
      <w:r>
        <w:rPr>
          <w:b/>
        </w:rPr>
        <w:t xml:space="preserve">Yhteenveto</w:t>
      </w:r>
    </w:p>
    <w:p>
      <w:r>
        <w:t xml:space="preserve">Arkeologit kaivavat paikkaa, jonka uskotaan olevan rautakautinen koti, joka tunnetaan nimellä wag.</w:t>
      </w:r>
    </w:p>
    <w:p>
      <w:r>
        <w:rPr>
          <w:b/>
          <w:u w:val="single"/>
        </w:rPr>
        <w:t xml:space="preserve">Asiakirjan numero 47611</w:t>
      </w:r>
    </w:p>
    <w:p>
      <w:r>
        <w:t xml:space="preserve">Apple poistaa haittaohjelmien torjuntasovellukset, jotka keräsivät selaimen tietoja</w:t>
      </w:r>
    </w:p>
    <w:p>
      <w:r>
        <w:t xml:space="preserve">Tietoturvayhtiö on sittemmin päivittänyt useita Trend Micron tekemiä haittaohjelmien torjuntasovelluksia. Trend Micro kuitenkin kiisti jyrkästi väitteet, joiden mukaan sovellukset olisivat "varastaneet käyttäjätietoja" ja lähettäneet ne Kiinassa sijaitsevalle palvelimelle. Tietoturvatutkija huomasi sovellusten toiminnan viime viikolla. Kolme Trend Micron tekemää sovellusta, Dr Cleaner, Dr Antivirus ja App Uninstall, poistettiin Applen Mac-sovelluskaupasta, vaikka teknologiajätti ei ole julkisesti vahvistanut syytä. "Raportit, joiden mukaan Trend Micro 'varastaa käyttäjätietoja' ja lähettää ne tuntemattomalle palvelimelle Kiinaan, ovat täysin vääriä", Trend Micro sanoi lausunnossaan. Se lisäsi, että se oli saanut päätökseen alustavan tutkimuksen, joka oli vahvistanut, että useat sovellukset, kuten Dr Cleaner ja Dr Antivirus, olivat keränneet ja ladanneet "pienen tilannekuvan selainhistoriasta kertaluonteisesti" asennuksen yhteydessä. Yrityksen mukaan tämä tehtiin "turvallisuussyistä", jotta voitiin analysoida, oliko käyttäjä äskettäin törmännyt mainosohjelmiin tai muihin uhkiin. Se lisäsi kuitenkin, että se oli päättänyt poistaa tämän toiminnon sovelluksista. Päivitetyssä lausunnossa Trend Micro sanoi: "Pyydämme yhteisöltämme anteeksi heidän mahdollisesti tuntemaansa huolta ja voimme vakuuttaa kaikille, että heidän tietonsa ovat turvassa eikä niitä ole missään vaiheessa vaarannettu." Käyttäjien selainhistorian lokit, joita säilytettiin aiemmin kolme kuukautta, on nyt poistettu. BBC on ottanut yhteyttä Appleen kommenttia varten.</w:t>
      </w:r>
    </w:p>
    <w:p>
      <w:r>
        <w:rPr>
          <w:b/>
        </w:rPr>
        <w:t xml:space="preserve">Yhteenveto</w:t>
      </w:r>
    </w:p>
    <w:p>
      <w:r>
        <w:t xml:space="preserve">Apple poisti tunnetun tietoturvayhtiön sovellukset Mac-sovelluskaupasta, kun niiden havaittiin vievän käyttäjien selainhistoriaa.</w:t>
      </w:r>
    </w:p>
    <w:p>
      <w:r>
        <w:rPr>
          <w:b/>
          <w:u w:val="single"/>
        </w:rPr>
        <w:t xml:space="preserve">Asiakirjan numero 47612</w:t>
      </w:r>
    </w:p>
    <w:p>
      <w:r>
        <w:t xml:space="preserve">Hallitus myy lisää Lloyds Banking Groupin osakkeita</w:t>
      </w:r>
    </w:p>
    <w:p>
      <w:r>
        <w:t xml:space="preserve">Se tarkoittaa, että veronmaksajat omistavat nyt 7,99 prosenttia pankista, kun niiden osuus oli 43 prosenttia sen jälkeen, kun lainanantaja pelastettiin finanssikriisin huipulla. Myynti keskeytettiin tammikuussa markkinoiden epävakauden vuoksi. UK Financial Investments (UKFI), joka hallinnoi valtion osuutta, ilmoitti viime kuussa, että myyntiä jatketaan. Se kuitenkin luopui suunnitelmista myydä osakkeita yleisölle, koska markkinoiden nykyisen epävakauden vuoksi se ei ollut järkevää. Sen sijaan hallitus jatkaa nyt omistuksen myymistä institutionaalisille sijoittajille. UKFI myi vielä yhden prosenttiyksikön verran pankin osakkeita. "Tämänpäiväinen ilmoitus osoittaa, että Lloyds Banking Groupin palauttamisessa täysin yksityiseen omistukseen on edistytty edelleen ja että veronmaksajat saavat rahansa takaisin", Lloyds sanoi lausunnossaan. Pankki sai hallitukselta finanssikriisin aikana yhteensä 20,5 miljardia puntaa. Hallitus on saanut näistä rahoista takaisin yli 17 miljardia puntaa sen jälkeen, kun UKFI alkoi myydä osuuttaan vuonna 2013.</w:t>
      </w:r>
    </w:p>
    <w:p>
      <w:r>
        <w:rPr>
          <w:b/>
        </w:rPr>
        <w:t xml:space="preserve">Yhteenveto</w:t>
      </w:r>
    </w:p>
    <w:p>
      <w:r>
        <w:t xml:space="preserve">Hallitus on pienentänyt omistusosuuttaan Lloyds Banking Groupista hieman alle 8 prosenttiin, kun se jatkaa pyrkimyksiään palauttaa lainanantaja kokonaan yksityisomistukseen.</w:t>
      </w:r>
    </w:p>
    <w:p>
      <w:r>
        <w:rPr>
          <w:b/>
          <w:u w:val="single"/>
        </w:rPr>
        <w:t xml:space="preserve">Asiakirjan numero 47613</w:t>
      </w:r>
    </w:p>
    <w:p>
      <w:r>
        <w:t xml:space="preserve">Chuckling Goat gut "immuniteettia lisäävä" terveysmainos kielletty</w:t>
      </w:r>
    </w:p>
    <w:p>
      <w:r>
        <w:t xml:space="preserve">Llandysulissa, Ceredigionissa toimiva The Chuckling Goat Ltd rikkoi mainonnan sääntöjä, kun se antoi ymmärtää, että sen "suoliston terveyttä edistävät" tuotteet ehkäisevät, hoitavat tai parantavat sairauksia. Yorkshiren ja Readingin busseissa huhtikuussa olleissa mainoksissa mainostettiin sen verkkosivustoa, jolla oli flunssan ja virusten torjuntaa käsitteleviä sivuja, joilla oli linkkejä sen tuotteisiin. Yritys on nyt poistanut sivut. Se sanoi, että myös sen mainoskampanja oli päättynyt, mutta se "ei tahallaan rikkonut mitään normeja". Bussin kyljessä olleessa julisteessa luki: "Mikä on paras puolustuskeinosi kaikkia viruksia vastaan? Boost your immune system", ja sivulla luki teksti: "Nopeasti ja ilmaiseksi - elävää suolistoterveysneuvontaa". Advertising Standards Authority (ASA) totesi päätöksessään seuraavaa: "Katsoimme, että koska nämä väittämät esiintyivät asiayhteydessä, nimittäin "virukset" ja "flunssa" -verkkosivuilla, esiteltyjen elintarvikkeiden rinnalla, kuluttajat ymmärtäisivät, että kyseiset luetellut tuotteet voivat auttaa torjumaan viruksia ja flunssaa vahvistamalla vastustuskykyä ja parantamalla suoliston terveyttä.". "Päättelimme, että väitteet antoivat ymmärtää, että niiden elintarviketuotteet ehkäisevät, hoitavat tai parantavat ihmisten sairauksia", mikä oli kiellettyä säännöstön mukaan. ASA ilmoitti saaneensa kolme valitusta mainoksesta ja "nopeuttaneensa" tapauksen käsittelyä, koska se on keskittynyt "priorisoimaan ja puuttumaan mainoksiin, jotka hyödyntävät terveyteen liittyviä ahdistuksia kriisin aikana".</w:t>
      </w:r>
    </w:p>
    <w:p>
      <w:r>
        <w:rPr>
          <w:b/>
        </w:rPr>
        <w:t xml:space="preserve">Yhteenveto</w:t>
      </w:r>
    </w:p>
    <w:p>
      <w:r>
        <w:t xml:space="preserve">Mainonnan valvontaviranomainen on kieltänyt erään yrityksen terveystuotemainoksen, jossa väitettiin, että sillä on "immuniteettia vahvistavia" etuja virusten torjumiseksi.</w:t>
      </w:r>
    </w:p>
    <w:p>
      <w:r>
        <w:rPr>
          <w:b/>
          <w:u w:val="single"/>
        </w:rPr>
        <w:t xml:space="preserve">Asiakirjan numero 47614</w:t>
      </w:r>
    </w:p>
    <w:p>
      <w:r>
        <w:t xml:space="preserve">Betty Campbell: Betty Campbell: Vaatii ikonisen opettajan patsasta.</w:t>
      </w:r>
    </w:p>
    <w:p>
      <w:r>
        <w:t xml:space="preserve">Perjantaina kuolleesta 82-vuotiaasta Betty Campbellista tuli Mount Stuartin ala-asteen rehtori, vaikka hänelle sanottiin koulussa, että tämä unelma oli "ylitsepääsemätön". Uzo Iwobi kertoi BBC Radio Walesin Sunday Supplementille: "Hän oli meille ikoni mustan historian liikkeessä. "Kun tapasi hänet, tunsi koskettavansa historiaa." Iwobi sanoi, että hänen ystävänsä oli "inspiroinut sukupolvia", ja lisäsi: "Kampanjoimme sen puolesta, että Bettylle pystytettäisiin patsas jonnekin Wales Millennium Centren läheisyyteen... "Jos joku ansaitsee sen tunnustuksen, niin Betty Campbell. Meillä ei ole epäilystäkään. Hän on meidän ikonimme, legenda, jonka muisto ei koskaan katoa." Naisia esittävien julkisten patsaiden puutteesta Walesissa on valitettu. Rakennuttaja Rightacres on ilmoittanut rahoittavansa merkittävän walesilaisen naisen patsaan osana Cardiffin Central Squaren miljoonien punnan saneerausta. Suunnitelmista voidaan järjestää julkinen kuuleminen, ja vielä ei ole päätetty, mikä historiallinen naishenkilö tulisi kuvata.</w:t>
      </w:r>
    </w:p>
    <w:p>
      <w:r>
        <w:rPr>
          <w:b/>
        </w:rPr>
        <w:t xml:space="preserve">Yhteenveto</w:t>
      </w:r>
    </w:p>
    <w:p>
      <w:r>
        <w:t xml:space="preserve">Walesin ensimmäiselle mustalle rehtorille pitäisi pystyttää patsas Cardiffiin, Race Council Cymru -järjestön pääjohtaja on sanonut.</w:t>
      </w:r>
    </w:p>
    <w:p>
      <w:r>
        <w:rPr>
          <w:b/>
          <w:u w:val="single"/>
        </w:rPr>
        <w:t xml:space="preserve">Asiakirjan numero 47615</w:t>
      </w:r>
    </w:p>
    <w:p>
      <w:r>
        <w:t xml:space="preserve">Didcotin voimalaitoksen purkuajankohtaa arvostellaan.</w:t>
      </w:r>
    </w:p>
    <w:p>
      <w:r>
        <w:t xml:space="preserve">RWE NPowerin on määrä räjäyttää kolme eteläistä jäähdytystornia 27. heinäkuuta kello 03.00 ja 05.00 BST välisenä aikana. Etelä-Oxfordshiren ja Vale of White Horsen piirineuvostot sanoivat, että oli pettymys, että ihmiset jäisivät paitsi "historiallisesta tapahtumasta". Yhtiö sanoi, että ajoitus päätettiin häiriöiden minimoimiseksi. RWE NPower sulki hiilivoimalan maaliskuussa 2013 43 vuoden käytön jälkeen. "Valtava merkitys" Jäähdytystornien purkamisen odotetaan vievän alle minuutin, ja muun alueen raivaaminen kestää jopa kolme vuotta. Molempien neuvostojen pääjohtaja David Buckle vaati aikataulun tarkistamista ja kutsui voimalaa "valtavan tärkeäksi maamerkiksi". "Lapset ja monet aikuiset, jotka ovat tunteneet Didcotin vain tornien avulla, eivät pääse todistamaan tätä historiallista tapahtumaa", hän lisäsi. Yhtiö sanoi, että töiden päivämäärästä ja ajankohdasta oli "neuvoteltu huolellisesti" poliisin, Health and Safety Executiven ja Network Railin kanssa. RWE Npower myi osan Didcot A -voimalaitoksen alueesta Clowes Developmentsille huhtikuussa kaupalliseen ja asuinkäyttöön.</w:t>
      </w:r>
    </w:p>
    <w:p>
      <w:r>
        <w:rPr>
          <w:b/>
        </w:rPr>
        <w:t xml:space="preserve">Yhteenveto</w:t>
      </w:r>
    </w:p>
    <w:p>
      <w:r>
        <w:t xml:space="preserve">Paikallisviranomaiset ovat arvostelleet suunnitelmia purkaa Oxfordshiren Didcot A -voimala varhain aamulla.</w:t>
      </w:r>
    </w:p>
    <w:p>
      <w:r>
        <w:rPr>
          <w:b/>
          <w:u w:val="single"/>
        </w:rPr>
        <w:t xml:space="preserve">Asiakirjan numero 47616</w:t>
      </w:r>
    </w:p>
    <w:p>
      <w:r>
        <w:t xml:space="preserve">Derek Coates myöntää, että Healthspanin myynti on mahdollinen.</w:t>
      </w:r>
    </w:p>
    <w:p>
      <w:r>
        <w:t xml:space="preserve">Derek Coates, joka omistaa myös lentoyhtiön, hotelleja ja kiinteistöjä saarella, sanoi, että viime vuosina on ollut useita yhteydenottoja. Vitamiinien ja ravintolisien liiketoiminnan arvoksi on arvioitu yli 150 miljoonaa puntaa. Coates perusti saarella toimivan yrityksen vuonna 1996. Hän sanoi: "Henkilökohtaisesti olen mukana useissa eri yrityksissä, ja vuosien mittaan minusta tuntuu, että työmääräni vähentäminen olisi viisasta, ja tämä on tärkein syy siihen, että olen mielelläni valmis etenemään mahdollisessa tulevassa myynnissä. "Jos myynti etenee, mikä ei ole mitenkään varmaa, se ei muuta nykyistä johtoa tai yrityksen toimintaa eikä vaikuta henkilöstön työllisyyteen tai Healthspanin suhteeseen asiakkaisiin."</w:t>
      </w:r>
    </w:p>
    <w:p>
      <w:r>
        <w:rPr>
          <w:b/>
        </w:rPr>
        <w:t xml:space="preserve">Yhteenveto</w:t>
      </w:r>
    </w:p>
    <w:p>
      <w:r>
        <w:t xml:space="preserve">Guernseyllä sijaitsevan ravitsemusalan yrityksen Healthspanin toimitusjohtaja ja omistaja on vahvistanut sen mahdollisuuden myydä se.</w:t>
      </w:r>
    </w:p>
    <w:p>
      <w:r>
        <w:rPr>
          <w:b/>
          <w:u w:val="single"/>
        </w:rPr>
        <w:t xml:space="preserve">Asiakirjan numero 47617</w:t>
      </w:r>
    </w:p>
    <w:p>
      <w:r>
        <w:t xml:space="preserve">Nainen kuoli sairaalassa Pontefractin taksiturmassa</w:t>
      </w:r>
    </w:p>
    <w:p>
      <w:r>
        <w:t xml:space="preserve">Caroline Greatorex, 55, kuoli sairaalassa 21. joulukuuta kolme viikkoa sen jälkeen, kun Honda Accord -mönkijä oli 1. joulukuuta ajanut hänen ylitseen ja loukannut häntä. Onnettomuus tapahtui noin kello 06.45 GMT Friarwood Lanella Pontefractissa Southgaten risteyksessä. West Yorkshiren poliisi on vedonnut silminnäkijöihin, erityisesti niihin, joilla saattaa olla kojelautakameran kuvaa törmäyksestä. 38-vuotias mies, joka pidätettiin aiemmin tässä kuussa epäiltynä vakavan vamman aiheuttamisesta vaarallisella ajotavalla, vapautettiin myöhemmin tutkinnan ajaksi. Lisää uutisia ja tarinoita Yorkshiresta</w:t>
      </w:r>
    </w:p>
    <w:p>
      <w:r>
        <w:rPr>
          <w:b/>
        </w:rPr>
        <w:t xml:space="preserve">Yhteenveto</w:t>
      </w:r>
    </w:p>
    <w:p>
      <w:r>
        <w:t xml:space="preserve">Poliisi on nimennyt naisen, joka kuoli jäätyään taksin alle.</w:t>
      </w:r>
    </w:p>
    <w:p>
      <w:r>
        <w:rPr>
          <w:b/>
          <w:u w:val="single"/>
        </w:rPr>
        <w:t xml:space="preserve">Asiakirjan numero 47618</w:t>
      </w:r>
    </w:p>
    <w:p>
      <w:r>
        <w:t xml:space="preserve">Mies lennätettiin sairaalaan Skyen kelkkailuonnettomuuden jälkeen</w:t>
      </w:r>
    </w:p>
    <w:p>
      <w:r>
        <w:t xml:space="preserve">Pelastuspalvelut hälytettiin onnettomuuteen Trotternishin niemimaalla sijaitsevan Old Man of Storrin kalliomuodostelman lähelle sunnuntaina iltapäivällä. Skye Mountain Rescue Team ja Stornowayn rannikkovartioston helikopteri kutsuttiin paikalle. Merenkulku- ja rannikkovartiovirasto kertoi, että mies lennätettiin sairaalaan Glasgow'hun. Rannikkovartioston edustaja sanoi: "Hieman ennen kello 14.00 Stornowayn rannikkovartioston etsintä- ja pelastushelikopteri lähetettiin Skotlannin poliisin pyynnöstä auttamaan Skyen vuoristopelastusryhmää loukkaantuneen onnettomuuden kanssa Skyen saarella. "Helikopteri ja Skye MRT työskentelivät yhdessä löytääkseen ja poistaakseen loukkaantuneen, ennen kuin he veivät hänet Glasgow'n Queen Elizabeth University Hospitaliin."</w:t>
      </w:r>
    </w:p>
    <w:p>
      <w:r>
        <w:rPr>
          <w:b/>
        </w:rPr>
        <w:t xml:space="preserve">Yhteenveto</w:t>
      </w:r>
    </w:p>
    <w:p>
      <w:r>
        <w:t xml:space="preserve">Mies lennätettiin sairaalaan loukkaannuttuaan kelkkaonnettomuudessa Isle of Skyellä.</w:t>
      </w:r>
    </w:p>
    <w:p>
      <w:r>
        <w:rPr>
          <w:b/>
          <w:u w:val="single"/>
        </w:rPr>
        <w:t xml:space="preserve">Asiakirjan numero 47619</w:t>
      </w:r>
    </w:p>
    <w:p>
      <w:r>
        <w:t xml:space="preserve">Hadrianuksen muuri saa mandariinikiinankielisen ilmeen</w:t>
      </w:r>
    </w:p>
    <w:p>
      <w:r>
        <w:t xml:space="preserve">Hadrianuksen muuri rakennettiin roomalaisten aikana, ja se ulottuu Tynesiden ja Bowness on Solwayn välillä Cumbriassa. VisitBritain esitti osana matkailutoimintaa kolme nimiehdotusta, joista äänestettiin Kiinassa. Voittajaehdotus oli 永恒之脊, joka kääntyy "ikuisuuden muuriksi", ja Housesteadsin linnakkeessa paljastettiin mandariininkielinen kyltti, joka toivottaa ihmiset tervetulleiksi. Muut merkinnät on käännetty "Great Wall of Britain" ja "Ancient Wall with Everlasting Charm". English Heritage -järjestön Liz Page sanoi, että voittajanimi oli "kaunis kuvaus, joka tekee oikeutta yhdelle Englannin tärkeimmistä historiallisista maamerkeistä". Hadrianuksen muuri on 117 kilometrin (73 mailia) pituinen, ja se jää Kiinan muurin rinnalle, jonka pituus on 8 812 kilometriä (5 476 mailia). Yleisesti vallalla oleva käsitys, että Kiinan rakennelma näkyy avaruudesta, on kuitenkin pelkkä myytti. Aiheeseen liittyvät Internet-linkit English Heritage Visit Britain National Trust</w:t>
      </w:r>
    </w:p>
    <w:p>
      <w:r>
        <w:rPr>
          <w:b/>
        </w:rPr>
        <w:t xml:space="preserve">Yhteenveto</w:t>
      </w:r>
    </w:p>
    <w:p>
      <w:r>
        <w:t xml:space="preserve">Maamerkki nähtävyys on saanut mandariinikiinankielisen ulkoasun, jotta se houkuttelisi lisää kiinalaisia kävijöitä.</w:t>
      </w:r>
    </w:p>
    <w:p>
      <w:r>
        <w:rPr>
          <w:b/>
          <w:u w:val="single"/>
        </w:rPr>
        <w:t xml:space="preserve">Asiakirjan numero 47620</w:t>
      </w:r>
    </w:p>
    <w:p>
      <w:r>
        <w:t xml:space="preserve">Pohjois-Irlannissa lunta ja jäätä ennen säävaroitusta</w:t>
      </w:r>
    </w:p>
    <w:p>
      <w:r>
        <w:t xml:space="preserve">Barra BestBBC News NI:n sääjuontaja Arktinen ilma on siirtynyt etelään Irlannin ja Yhdistyneen kuningaskunnan ylle ja pitää lämpötilat alhaisina ensi viikkoon asti. Met Office on antanut uuden jäävaroituksen Antrimin, Londonderryn ja Tyronen kreivikunnille torstai-iltana. Odotettavissa on myös talvisateita - pääasiassa korkeilla alueilla lännessä. Joitakin voi kuitenkin sataa jonkin aikaa myös alempana. Varoitus tulee voimaan torstaina kello 17.00 GMT ja päättyy perjantaina kello 10.00 GMT. Varoituksen yksityiskohtiin sisältyy matkojen keskeytymisvaara sekä mahdolliset loukkaantumiset liukastumisten ja putoamisten vuoksi. Lämpötilan odotetaan laskevan torstai-iltana pakkaselle ja sen alle melko laajalti, ja joillakin maaseutualueilla lämpötila laskee todennäköisesti -4 celsiusasteeseen. Irlannin sääpalvelu Met Éireann on myös antanut varoituksen lumesta ja jäästä torstaina Donegalin, Galwayn, Leitrimin, Mayon ja Sligon kreivikunnissa. Vaikka perjantaina lämpötilan ennustetaan nousevan muutaman asteen, tuntuisi todennäköisesti paljon kylmemmältä, kun pohjoisesta puhaltaa voimakas ja kirpeän kylmä tuuli. Idästä tulevia sadejaksoja seuraa myös jonkin verran lunta kukkuloilla ja vuorilla. Pohjoisrannikon puuskat yltävät perjantaina todennäköisesti yli 100 kilometriin tunnissa (60 mailia tunnissa) alttiilla alueilla. Met Éireann on antanut lisävaroituksia Irlannin länsirannikon voimakkaista tuulista perjantaina.</w:t>
      </w:r>
    </w:p>
    <w:p>
      <w:r>
        <w:rPr>
          <w:b/>
        </w:rPr>
        <w:t xml:space="preserve">Yhteenveto</w:t>
      </w:r>
    </w:p>
    <w:p>
      <w:r>
        <w:t xml:space="preserve">Pohjois-Irlannissa on torstaina havaittu lunta ja jäätä korkeilla alueilla sen jälkeen, kun lämpötila oli yöllä laskenut lähelle pakkasta useimmilla alueilla.</w:t>
      </w:r>
    </w:p>
    <w:p>
      <w:r>
        <w:rPr>
          <w:b/>
          <w:u w:val="single"/>
        </w:rPr>
        <w:t xml:space="preserve">Asiakirjan numero 47621</w:t>
      </w:r>
    </w:p>
    <w:p>
      <w:r>
        <w:t xml:space="preserve">Guernseyn ilkivalta "ei ratkea uudelleentarkastelulla".</w:t>
      </w:r>
    </w:p>
    <w:p>
      <w:r>
        <w:t xml:space="preserve">Rikollinen vahingonteko oli vuonna 2009 eniten raportoitu rikos, ja tarkastusvaliokunta yritti saada sen loppumaan. Puheenjohtaja Barry Brehaut sanoi, että noin 70 prosenttia komitean 24 suosituksesta oli pantu täytäntöön, mutta ilkivalta oli edelleen ongelma. Hän sanoi, että valtioiden yksiköiden oli tehtävä yhteistyötä sen lopettamiseksi. Varapuheenjohtaja Brehaut sanoi: "Kunhan kaikki osastot ovat tietoisia siitä, että on asioita, joita ne voivat tehdä vaikutusten vähentämiseksi, se on tärkeintä." Hän sanoi, että vaikka komitean ideat, kuten valvontakameroiden lisääminen ja alkoholittomat alueet, oli hyväksytty, komitea toivoi edelleen, että esimerkiksi liikkuvia valvontakameroita ja graffitiseinää ehdotetun uuden skeittipaikan kohdalla tutkittaisiin. Varapuheenjohtaja Brehaut sanoi: Brehaut sanoi: "Ihmiset ymmärtävät pohjimmiltaan joidenkin näiden tutkimusten hyödyn, mutta käytännön soveltaminen on henkilöstöresurssi- tai rahoituskysymys." Hän sanoi: "Se ei ole mahdollista." Marraskuussa valtiot keskustelevat siitä, miten hyvin kukin suosituksista on pantu täytäntöön.</w:t>
      </w:r>
    </w:p>
    <w:p>
      <w:r>
        <w:rPr>
          <w:b/>
        </w:rPr>
        <w:t xml:space="preserve">Yhteenveto</w:t>
      </w:r>
    </w:p>
    <w:p>
      <w:r>
        <w:t xml:space="preserve">Guernseyn vandalismiin puuttumista koskeva selvitys ei koskaan yksinään parantaisi ongelmaa, on selvitystä johtanut poliitikko todennut.</w:t>
      </w:r>
    </w:p>
    <w:p>
      <w:r>
        <w:rPr>
          <w:b/>
          <w:u w:val="single"/>
        </w:rPr>
        <w:t xml:space="preserve">Asiakirjan numero 47622</w:t>
      </w:r>
    </w:p>
    <w:p>
      <w:r>
        <w:t xml:space="preserve">Kameran havaitsema SOS pelastaa kadonneen australialaisen retkeilijän</w:t>
      </w:r>
    </w:p>
    <w:p>
      <w:r>
        <w:t xml:space="preserve">Deborah Pilgrim, 55, eksyi sunnuntaina erottuaan leiriryhmästään Etelä-Australiassa. Jossain vaiheessa myöhemmin hän löysi itsensä tyhjältä tontilta ja kirjoitti "SOS" multaan, poliisi kertoi. Kiinteistön omistaja, joka asuu 70 kilometrin päässä, huomasi viestin videokameralla ja hälytti poliisin. Pilgrim löydettiin viranomaisten mukaan tiistai-iltana paikallista aikaa "hyvässä kunnossa" Sedanin kaupungin läheltä. Poliisin mukaan mies, Neil Marriot, oli tarkistanut kiinteistönsä kamerat "ajoittain" saatuaan tietää Pilgrimin etsinnöistä. "Maahan oli kirjoitettu SOS, jota ei ollut edellisenä päivänä", hän kertoi Australian Broadcasting Corporationille. "Joten yhdistin kaksi ja kaksi ja soitin poliisille." Hän kertoi asentaneensa valvontakamerat vasta hiljattain kiinteistöönsä tehtyjen murtojen jälkeen. Saatat olla myös kiinnostunut: Hänen soittonsa poliisille sai aikaan uuden etsinnän alueella. Poliisin mukaan neiti Pilgrim löydettiin tuntien kuluessa naapurikiinteistöstä, josta hän oli löytänyt juomavettä. Hänet vietiin varotoimena sairaalaan, poliisi kertoi. "On fantastista, että yhteisö pystyi käyttämään teknologian hienoja ominaisuuksia Deborahin löytämiseksi", sanoi ylikomisario James Blandford. Viranomaiset olivat etsineet Pilgrimiä laajasti ilmasta ja maasta ennen kuin hänet löydettiin.</w:t>
      </w:r>
    </w:p>
    <w:p>
      <w:r>
        <w:rPr>
          <w:b/>
        </w:rPr>
        <w:t xml:space="preserve">Yhteenveto</w:t>
      </w:r>
    </w:p>
    <w:p>
      <w:r>
        <w:t xml:space="preserve">Australian pusikossa kolme päivää kateissa ollut nainen on pelastettu sen jälkeen, kun hän oli raapustanut SOS-viestin, joka näkyi valvontakamerasta.</w:t>
      </w:r>
    </w:p>
    <w:p>
      <w:r>
        <w:rPr>
          <w:b/>
          <w:u w:val="single"/>
        </w:rPr>
        <w:t xml:space="preserve">Asiakirjan numero 47623</w:t>
      </w:r>
    </w:p>
    <w:p>
      <w:r>
        <w:t xml:space="preserve">Bug aiheuttaa Thatchamin kolarin "vältettävissä olevalla" automatkalla</w:t>
      </w:r>
    </w:p>
    <w:p>
      <w:r>
        <w:t xml:space="preserve">Thames Valleyn poliisi twiittasi kuvan tuhoutuneesta Vauxhall Corsasta ja hyönteisestä, joka kaatui B4009-tiellä Thatchamissa Berkshiren osavaltiossa sunnuntaina. Poliisien mukaan autossa olleet kolme ystävää olivat ajaneet 16 kilometrin (10 mailin) päähän ulkoiluttamaan koiraa - vastoin hallituksen sääntöjä Covid-19:n leviämisen estämiseksi. Ensihoitajat tutkivat kaikki kolme ja päästivät heidät pois paikalta. Muita ajoneuvoja ei ollut osallisena. Poliisin mukaan viikonloppuna pysäytettiin myös muita ihmisiä, jotka tekivät "muita kuin välttämättömiä matkoja", kuten mies, joka ajoi pesemään äitinsä terassia, ja toinen, joka ajoi 50 mailin edestakaisen matkan "ostoksille". Aiheeseen liittyvät Internet-linkit Thames Valleyn poliisi</w:t>
      </w:r>
    </w:p>
    <w:p>
      <w:r>
        <w:rPr>
          <w:b/>
        </w:rPr>
        <w:t xml:space="preserve">Yhteenveto</w:t>
      </w:r>
    </w:p>
    <w:p>
      <w:r>
        <w:t xml:space="preserve">Poliisin mukaan "vältettävissä olevalla matkalla" oli auto, joka kaatui, kun sen sisällä lensi ötökkä, joka häiritsi kuljettajaa.</w:t>
      </w:r>
    </w:p>
    <w:p>
      <w:r>
        <w:rPr>
          <w:b/>
          <w:u w:val="single"/>
        </w:rPr>
        <w:t xml:space="preserve">Asiakirjan numero 47624</w:t>
      </w:r>
    </w:p>
    <w:p>
      <w:r>
        <w:t xml:space="preserve">Pelätään Concorde-nähtävyyden sulkemista Bristolissa.</w:t>
      </w:r>
    </w:p>
    <w:p>
      <w:r>
        <w:t xml:space="preserve">Oliver Dearden Bristol Aero Collectionista, joka hallinnoi Airbusin julkisia kierroksia, sanoi olevansa huolissaan epävarmuudesta. Hän sanoi: Dearden sanoi: "Emme tiedä, kuinka kauan se on poissa. Emme tiedä, onko meidän suljettava." Airbusin mukaan kone siirtyy halliin toistaiseksi. "Henkilökunta irtisanottu" Dearden sanoi: "Meille kerrottiin helmikuussa, että Concorde todennäköisesti suljettaisiin yleisöltä syksyllä, jotta koneessa tehtäisiin joitakin välttämättömiä huoltotöitä, ja tämä edellyttäisi koneen siirtämistä halliin. "Ongelmamme on, että meillä on kaksi palkattua työntekijää, ja minun on päätettävä parin seuraavan viikon aikana, ryhdynkö toimiin heidän irtisanomisensa vuoksi. "Kun Concorde palasi [Bristoliin] vuonna 2003, teimme Airbusin kanssa sopimuksen, jonka mukaan järjestäisimme yleisökierroksia vapaaehtoisvoimin, ja olemme toivottavasti toimineet siinä menestyksekkäästi kuuden vuoden ajan. "Airbus huoltaa konetta, ja joka maanantai heidän insinööriryhmänsä saa koneen käyttöönsä päiväksi. Sen jälkeen me näytämme yleisölle kierroksia - viitenä tai kuutena päivänä viikossa." Airbusin tiedottaja sanoi: "Kone suljetaan syksyllä huolto- ja tarkastustöiden vuoksi, joita edellytetään osana sopimusta. "Avaamispäivää ei ole vielä tiedossa, koska meidän on nähtävä, mitä huoltotöitä on tehtävä - ennen kuin tiedämme, emme voi antaa mitään varmuutta."</w:t>
      </w:r>
    </w:p>
    <w:p>
      <w:r>
        <w:rPr>
          <w:b/>
        </w:rPr>
        <w:t xml:space="preserve">Yhteenveto</w:t>
      </w:r>
    </w:p>
    <w:p>
      <w:r>
        <w:t xml:space="preserve">Bristolissa sijaitseva Concorde-nähtävyys suljetaan lokakuussa huoltotöiden vuoksi, mikä herättää pelkoa, että se suljetaan pysyvästi.</w:t>
      </w:r>
    </w:p>
    <w:p>
      <w:r>
        <w:rPr>
          <w:b/>
          <w:u w:val="single"/>
        </w:rPr>
        <w:t xml:space="preserve">Asiakirjan numero 47625</w:t>
      </w:r>
    </w:p>
    <w:p>
      <w:r>
        <w:t xml:space="preserve">EastEnders ennakkoon joulun kierre</w:t>
      </w:r>
    </w:p>
    <w:p>
      <w:r>
        <w:t xml:space="preserve">St Clement on näytellyt Pat Evansia - aiemmin Butcheria - vuodesta 1986 lähtien, vuosi sen jälkeen, kun BBC One -sarja alkoi. Hänen päätöksensä jättää saippuasarja paljastettiin heinäkuussa, mutta hänen lähtönsä tapa on pidetty tarkoin varjeltuna salaisuutena. Kolme erilaista loppuratkaisua on kuvattu, jotta katsojat saisivat arvuutella. Spoilerihälytys: Mahdolliset juonitiedot paljastuvat alla "Olen nauttinut 25 ja puoli ihanaa vuotta EastEndersissä luoden Patin hahmoa, mutta minusta tuntuu, että on aika ripustaa korvakorut naulakkoon", St Clement sanoi aiemmin tänä vuonna. "EastEnders-perheen jättäminen muistuttaa surua. Mutta odotan innolla muita työ- ja elämänmahdollisuuksia, joita minulla on jatkossa aikaa toteuttaa." Patin lähtö on todennäköisesti rajallinen. Kuolinsyiksi on huhuttu muun muassa sydänkohtausta, tulipaloa ja kuolemaan johtavaa syöpää. Televisioarvostelujen mukaan luvassa on myös vakava yhteenotto Walfordin pahiksen Derek Branningin (Jamie Foreman) kanssa. Myös Holby Cityn Michael Frenchin esittämän Patin pojan Davidin paluu voi olla tärkeä tekijä. EastEnders saa kovaa kilpailua ITV1:n menestysdraamasta Downton Abbey, joka esittää jouluspesiaalinsa sunnuntaina samaan aikaan.</w:t>
      </w:r>
    </w:p>
    <w:p>
      <w:r>
        <w:rPr>
          <w:b/>
        </w:rPr>
        <w:t xml:space="preserve">Yhteenveto</w:t>
      </w:r>
    </w:p>
    <w:p>
      <w:r>
        <w:t xml:space="preserve">EastEnders toivoo, että katsojaluvut nousevat joulun aikana, kun Albert Squaren vakiokasvo Pam St Clement jättää sarjan 25 vuoden jälkeen.</w:t>
      </w:r>
    </w:p>
    <w:p>
      <w:r>
        <w:rPr>
          <w:b/>
          <w:u w:val="single"/>
        </w:rPr>
        <w:t xml:space="preserve">Asiakirjan numero 47626</w:t>
      </w:r>
    </w:p>
    <w:p>
      <w:r>
        <w:t xml:space="preserve">Reading Abbeyn restaurointi: Rauniot avataan kesällä</w:t>
      </w:r>
    </w:p>
    <w:p>
      <w:r>
        <w:t xml:space="preserve">Readingin luostarin rauniot avataan kesäkuussa, yhdeksän vuotta sen sulkemisen jälkeen. Turvallisuusongelmat, kuten "huonot ja nopeasti rappeutuvat seinät", johtivat siihen, että neuvosto sulki kaupungin keskustan rakennuksen vuonna 2009. Kesäkuun 16. päivänä järjestettävä avajaisseremonia on tämän vuoden Water Fest -tapahtuman keskipisteessä, joka on Readingin vuosittainen kaupungin vesiväylien juhla. Kolmivuotisen suojeluhankkeen rahoittivat Reading Borough Council ja Heritage Lottery Fund. Readingin museossa aiemmin paljastetussa näyttelyssä esitellään luostarin historiaa ennen sen sulkemista vuonna 1539.</w:t>
      </w:r>
    </w:p>
    <w:p>
      <w:r>
        <w:rPr>
          <w:b/>
        </w:rPr>
        <w:t xml:space="preserve">Yhteenveto</w:t>
      </w:r>
    </w:p>
    <w:p>
      <w:r>
        <w:t xml:space="preserve">900 vuotta vanha raunio avataan yleisölle uudelleen tänä kesänä 3,15 miljoonan punnan restaurointihankkeen jälkeen.</w:t>
      </w:r>
    </w:p>
    <w:p>
      <w:r>
        <w:rPr>
          <w:b/>
          <w:u w:val="single"/>
        </w:rPr>
        <w:t xml:space="preserve">Asiakirjan numero 47627</w:t>
      </w:r>
    </w:p>
    <w:p>
      <w:r>
        <w:t xml:space="preserve">Juoksija Ben Blowes juoksee 31 maratonia kuukaudessa ja kerää 138 000 puntaa.</w:t>
      </w:r>
    </w:p>
    <w:p>
      <w:r>
        <w:t xml:space="preserve">Ben Blowes, 48, Gazeleysta, Suffolkista, lähti 812,2 mailin (1 307 km) matkalle kerätäkseen rahaa lasten aivokasvainjärjestö Tom's Trustille. Jokainen maraton oli omistettu lapselle, jota hyväntekeväisyysjärjestö oli auttanut. Hän kertoi: "En ole koskaan nähnyt, että tämä maraton olisi ollut niin suuri, että olisin voinut tehdä sen: Hän sanoi: "Olen hyvin helpottunut maaliin pääsemisestä. Kuukausi on ollut pitkä. Olemme keränneet paljon rahaa." Viimeinen maraton 31. joulukuuta vei hänet Cambridgeshiren ja Suffolkin rajamaille Newmarketin, Exningin, Fordhamin ja Chippenhamin kautta. Haasteen 15. päivänä Blowes sanoi olevansa "väsynyt" ja "uupunut", mutta myös "nauttivansa siitä". "Jokainen tuskallinen askel, jonka otan, ei ole mitään verrattuna siihen, mitä jotkut näistä lapsista käyvät läpi juuri nyt", hän sanoi. Hän oli harjoitellut South Downs Way 50 -juoksua varten, joka on ultrajuoksukilpailu Worthingista Eastbourneen Sussexissa ja joka peruttiin kuukausi sitten. "Puutarhassani juokseminen osoittautui paljon rankemmaksi kuin tajusin", hän sanoi. "En päässyt rytmiin, eikä olohuoneen ikkunan ohittaminen 30 sekunnin välein ollut helppoa. Se oli pitkä ja raskas urakka." Vuonna 2017 Blowes teki Guinnessin maailmanennätyksen nopeimman maratonin juoksemisesta kodinkonetta kantaen, kun hän juoksi Lontoon radan viidessä tunnissa, 58 minuutissa ja 37 sekunnissa. Etsi BBC News: East of England Facebookissa, Instagramissa ja Twitterissä. Jos sinulla on juttuehdotus, lähetä sähköpostia osoitteeseen eastofenglandnews@bbc.co.uk.</w:t>
      </w:r>
    </w:p>
    <w:p>
      <w:r>
        <w:rPr>
          <w:b/>
        </w:rPr>
        <w:t xml:space="preserve">Yhteenveto</w:t>
      </w:r>
    </w:p>
    <w:p>
      <w:r>
        <w:t xml:space="preserve">Mies, joka juoksi Lontoon maratonin kuivausrumpu selässään, on kerännyt yli 138 000 puntaa juoksemalla 31 maratonia kuukaudessa.</w:t>
      </w:r>
    </w:p>
    <w:p>
      <w:r>
        <w:rPr>
          <w:b/>
          <w:u w:val="single"/>
        </w:rPr>
        <w:t xml:space="preserve">Asiakirjan numero 47628</w:t>
      </w:r>
    </w:p>
    <w:p>
      <w:r>
        <w:t xml:space="preserve">Risso-delfiinejä havaittu Manxin vesillä.</w:t>
      </w:r>
    </w:p>
    <w:p>
      <w:r>
        <w:t xml:space="preserve">Harvinaiset delfiinit havaittiin noin 500 metrin päässä Soundista kello 13.40 BST, ja ne viipyivät siellä noin 20 minuuttia ennen kuin siirtyivät eteenpäin. Tom Felce ryhmästä sanoi: "On aina uskomattoman jännittävää nähdä näitä olentoja, ja ne tarjosivat meille näytöksen." Delfiinien ruokavalioon kuuluu mustekaloja, kalmareita ja kaloja. Luonnonsuojelijat ovat kirjanneet havaintojen määrää vuodesta 2006 lähtien, jotta niiden elintapoja ja käyttäytymistä voitaisiin ymmärtää paremmin. "Hitaasti laskussa", Felce sanoi: "Olemme kirjanneet havaintoja Manxin vesillä joka vuosi siitä lähtien, kun ryhmä perustettiin. "Ensimmäisinä vuosina havaintoja oli 70-80, mutta määrä on hitaasti laskenut viime vuonna noin 20:een. Se voi johtua monista tekijöistä, kuten ravinnosta ja säästä." Ryhmälle tulisi ilmoittaa kaikista Risso-delfiinihavainnoista tai hyvistä valokuvista, sillä ryhmän tavoitteena on saada yksityiskohtainen kuva delfiinien, valaiden ja pyöriäisten määrästä Manxin vesillä. Felce vahvisti myös, että viime viikkoina Mansaaren etelärannikolla on tehty viisi havaintoa pyöriäisistä ja että viime kuussa Castletownin lahdella nähtiin neljä aikuista haita.</w:t>
      </w:r>
    </w:p>
    <w:p>
      <w:r>
        <w:rPr>
          <w:b/>
        </w:rPr>
        <w:t xml:space="preserve">Yhteenveto</w:t>
      </w:r>
    </w:p>
    <w:p>
      <w:r>
        <w:t xml:space="preserve">Mansaaren etelärannikon edustalla on Manx Whale and Dolphin Watch -järjestön mukaan havaittu 10 aikuisen Risso-delfiinin lauma.</w:t>
      </w:r>
    </w:p>
    <w:p>
      <w:r>
        <w:rPr>
          <w:b/>
          <w:u w:val="single"/>
        </w:rPr>
        <w:t xml:space="preserve">Asiakirjan numero 47629</w:t>
      </w:r>
    </w:p>
    <w:p>
      <w:r>
        <w:t xml:space="preserve">Lentokadetit esittelevät D-Dayn maihinnousumallin Swanseassa</w:t>
      </w:r>
    </w:p>
    <w:p>
      <w:r>
        <w:t xml:space="preserve">14 neliöjalan (1,3 neliömetrin) kokoinen kuva oli esillä kaupungin ja Royal British Legionin järjestämässä jumalanpalveluksessa St Mary's Churchissa. Lentokadetit 215 City of Swansea Squadronista rakensivat 3 000 punnan arvoisen mallin kunnianosoituksena D-päivänä taistelleille. Se on julkisesti esillä 12. marraskuuta asti. Toisen maailmansodan D-Day- maihinnousun walesilaiset veteraanit palasivat perjantaina Pohjois-Ranskaan juhlistamaan 70-vuotispäivää maihinnoususta, joka lopulta johti voittoon natsi-Saksasta. He olivat yksi noin 2 000 elossa olevasta veteraanista, jotka osallistuivat tapahtumiin, joissa kunnioitettiin osallistujien rohkeutta. Swanseassa sunnuntaina pidettyyn jumalanpalvelukseen osallistuivat kaupungin lordiluutnantti, korkein sheriffi, pormestari, toisen maailmansodan veteraanit ja yleisö. Maihinnousun pienoismalli on saanut jo yli 1 500 katselukertaa Kuninkaallisten ilmavoimien Facebook-sivulla niinkin kaukaa kuin Ranskasta ja Yhdysvalloista.</w:t>
      </w:r>
    </w:p>
    <w:p>
      <w:r>
        <w:rPr>
          <w:b/>
        </w:rPr>
        <w:t xml:space="preserve">Yhteenveto</w:t>
      </w:r>
    </w:p>
    <w:p>
      <w:r>
        <w:t xml:space="preserve">D-Dayn maihinnousun pienoismalli, jonka rakentaminen kesti kolme vuotta, on paljastettu Swanseassa järjestetyssä jumalanpalveluksessa operaation 70-vuotispäivän kunniaksi.</w:t>
      </w:r>
    </w:p>
    <w:p>
      <w:r>
        <w:rPr>
          <w:b/>
          <w:u w:val="single"/>
        </w:rPr>
        <w:t xml:space="preserve">Asiakirjan numero 47630</w:t>
      </w:r>
    </w:p>
    <w:p>
      <w:r>
        <w:t xml:space="preserve">Weston General Hospitalin haltuunotosta sovittu</w:t>
      </w:r>
    </w:p>
    <w:p>
      <w:r>
        <w:t xml:space="preserve">Taunton and Somerset NHS Foundation Trust etenee seuraavaan vaiheeseen Weston-super-Maressa sijaitsevaa Weston General Hospitalia ylläpitävän trustin kumppanina. Vaikka kaksi muuta säätiötä esitti virallisen kiinnostuksenilmaisun, muita tarjouksia Weston NHS Trustin haltuunotosta ei tullut. Weston General on tehnyt 5 miljoonan punnan vuotuiset tappiot jo useiden vuosien ajan. NHS Trust Development Authority avustaa Somersetin ja Westonin NHS Trustia sopimusneuvotteluissa, ja tämän vaiheen odotetaan valmistuvan keväällä. Weston NHS Trustin toimitusjohtaja Nick Wood sanoi olevansa tyytyväinen, että hän on löytänyt kumppanin, jonka kanssa voimme työskennellä tulevaisuuden turvaamiseksi. NHS Trust Development Authority sanoi, että Weston NHS Trust oli ottanut "merkittäviä askeleita" parantaakseen potilaiden saaman hoidon laatua, mutta se oli "nykymuodossaan kestämätön". Onnistuneiden sopimusneuvottelujen jälkeen kumppanuusprosessin odotetaan olevan valmis ensi kesään mennessä.</w:t>
      </w:r>
    </w:p>
    <w:p>
      <w:r>
        <w:rPr>
          <w:b/>
        </w:rPr>
        <w:t xml:space="preserve">Yhteenveto</w:t>
      </w:r>
    </w:p>
    <w:p>
      <w:r>
        <w:t xml:space="preserve">Taloudellisissa vaikeuksissa olevan sairaalan odotetaan siirtyvän viereisen säätiön haltuun.</w:t>
      </w:r>
    </w:p>
    <w:p>
      <w:r>
        <w:rPr>
          <w:b/>
          <w:u w:val="single"/>
        </w:rPr>
        <w:t xml:space="preserve">Asiakirjan numero 47631</w:t>
      </w:r>
    </w:p>
    <w:p>
      <w:r>
        <w:t xml:space="preserve">Venäjä Golunovin tapaus: Putin erottaa Moskovan poliisin huippuvirkamiehet</w:t>
      </w:r>
    </w:p>
    <w:p>
      <w:r>
        <w:t xml:space="preserve">Sisäministeri oli vaatinut Länsi-Moskovan poliisipäällikön kenraalimajuri Andrei Puchkovin ja huumevalvontapäällikön kenraalimajuri Juri Devjatkinin erottamista. Golunov vapautettiin sen jälkeen, kun lakimiehet olivat todenneet, että hänelle oli istutettu huumeita. Lisäksi kävi ilmi, että poliisin valokuvia huumelaboratoriosta ei ollut otettu hänen asunnossaan. Golunov, 36, joka oli työskennellyt latvialaiselle riippumattomalle Meduza-uutissivustolle, väitti, että häntä oli hakattu pidätettynä. Myöhemmin hänet vapautettiin kotiarestissa, kunnes hänet vapautettiin myöhään tiistaina, päivä sen jälkeen kun kolme arvostettua sanomalehteä oli julkaissut saman etusivun otsikon: "Minä/me olemme Golunov". Keskiviikkona Moskovan keskustassa järjestetyssä Golunovin kannattajien mielenosoituksessa pidätettiin satoja ihmisiä, joista monilla oli sama iskulause kuin sanomalehdillä. Sisäministeri Vladimir Kolokoltsev ilmoitti tiistaina tapaukseen osallistuneiden virkamiesten pidättämisestä virantoimituksesta ja totesi, että toimittajan syyllisyyttä "ei ole todistettu". Presidentti Putin on välttänyt kommentoimasta tapausta, vaikka hänen tiedottajansa sanoi aiemmin tällä viikolla, että Kreml on pitänyt tapausta tarkasti silmällä. Putin esiintyy venäläisyleisön edessä 20. kesäkuuta järjestettävässä vuotuisessa "Suora linja" -puhelussa, jossa venäläisillä on mahdollisuus puhua presidentille. Venäläiset kommentaattorit ovat esittäneet, että Kreml haluaa jutun katoavan ennen tilaisuutta. Golunov pysäytettiin viime viikolla, kun hän oli matkalla tapaamaan toista toimittajaa Moskovassa. Poliisit kertoivat löytäneensä hänen laukustaan mefedronihuumetta ja kotietsinnässä lisää huumeita ja vaakoja. Toimittajan asianajajien ja lehdistönvapausaktivistien mukaan huumeet oli sijoitettu tutkivan toimittajan hiljentämiseksi. Kannattajat väittivät välittömästi, että hän oli syytön ja Venäjän valtion oppositio- ja ihmisoikeusaktivisteja vastaan käyttämien väärien huumesyytösten uhri.</w:t>
      </w:r>
    </w:p>
    <w:p>
      <w:r>
        <w:rPr>
          <w:b/>
        </w:rPr>
        <w:t xml:space="preserve">Yhteenveto</w:t>
      </w:r>
    </w:p>
    <w:p>
      <w:r>
        <w:t xml:space="preserve">Päiviä sen jälkeen, kun korruptionvastainen toimittaja Ivan Golunov vapautettiin keksityn huumejutun aiheuttaman kohun keskellä, Venäjän presidentti Vladimir Putin on erottanut kaksi korkea-arvoista moskovalaista poliisiviranomaista.</w:t>
      </w:r>
    </w:p>
    <w:p>
      <w:r>
        <w:rPr>
          <w:b/>
          <w:u w:val="single"/>
        </w:rPr>
        <w:t xml:space="preserve">Asiakirjan numero 47632</w:t>
      </w:r>
    </w:p>
    <w:p>
      <w:r>
        <w:t xml:space="preserve">Coronavirus: Abergavenny Food Festival peruttu</w:t>
      </w:r>
    </w:p>
    <w:p>
      <w:r>
        <w:t xml:space="preserve">Abergavennyn ruokafestivaalin järjestäjät kertoivat, että he etsivät tapoja järjestää tapahtuma turvallisesti, mutta eivät löytäneet ratkaisua. Monmouthshiren kaupungissa vuosittain järjestettävä tapahtuma houkuttelee yleensä jopa 30 000 kävijää ja joitakin elintarviketeollisuuden suurimpia nimiä. Se oli määrä järjestää 19. ja 20. syyskuuta. Järjestäjät ilmoittivat verkkosivustollaan julkaistussa lausunnossaan "suurella surulla", että "vuosittainen ruokajuhla ei toteudu". Sen mukaan "monia jännittäviä asioita oli suunniteltu", ja se kehotti kävijöitä ajattelemaan, että tapahtumat "marinoituvat, jotta ne maistuvat vielä paremmilta, kun tapaamme kaikki yhdessä vuonna 2021". Aiheeseen liittyvät Internet-linkit Abergavenny Food Festival</w:t>
      </w:r>
    </w:p>
    <w:p>
      <w:r>
        <w:rPr>
          <w:b/>
        </w:rPr>
        <w:t xml:space="preserve">Yhteenveto</w:t>
      </w:r>
    </w:p>
    <w:p>
      <w:r>
        <w:t xml:space="preserve">Walesin suurin ruoka- ja juomafestivaali on peruttu koronaviruspandemian vuoksi.</w:t>
      </w:r>
    </w:p>
    <w:p>
      <w:r>
        <w:rPr>
          <w:b/>
          <w:u w:val="single"/>
        </w:rPr>
        <w:t xml:space="preserve">Asiakirjan numero 47633</w:t>
      </w:r>
    </w:p>
    <w:p>
      <w:r>
        <w:t xml:space="preserve">Warwickshiren poliisi kirjoittaa Shipston-on-Stourin ja Wellesbournen väärin.</w:t>
      </w:r>
    </w:p>
    <w:p>
      <w:r>
        <w:t xml:space="preserve">North Warwickshiren poliisi julkaisi kuvan uudesta "liikkuvasta asemastaan", jossa on poliisivoimien alueen kartta. Kaksi alueen kaupunkia - Shipston-on-Stour ja Wellesbourne - oli kuitenkin kirjoitettu väärin. Poliisi ilmoitti, että se pyrkii korjaamaan virheen "mahdollisimman nopeasti ja kustannustehokkaasti". Lisää tästä jutusta ja päivityksiä Coventry &amp; Warwickshiresta Kirjoitusvirheet - Shipstone-on-Stour ja Wellsbourne - poimi paikallinen ryhmä toisesta kaupungista. Shipston Safer Neighbourhood Team huomautti virheistä ja twiittasi: "Luulen, että teidän täytyy pyytää hyvitystä." Policing North Warwickshire vastasi: "Myytävänä 2016 liikkuva poliisiasema, 187 mailia, pieni taideteos kysymys...."</w:t>
      </w:r>
    </w:p>
    <w:p>
      <w:r>
        <w:rPr>
          <w:b/>
        </w:rPr>
        <w:t xml:space="preserve">Yhteenveto</w:t>
      </w:r>
    </w:p>
    <w:p>
      <w:r>
        <w:t xml:space="preserve">Eräs poliisi on twiitannut valokuvia uudesta pakettiautostaan - kirjoitusvirheineen.</w:t>
      </w:r>
    </w:p>
    <w:p>
      <w:r>
        <w:rPr>
          <w:b/>
          <w:u w:val="single"/>
        </w:rPr>
        <w:t xml:space="preserve">Asiakirjan numero 47634</w:t>
      </w:r>
    </w:p>
    <w:p>
      <w:r>
        <w:t xml:space="preserve">Poliisiauto vaurioitui, kun "kilpa-ajajat" hajaantuivat Birminghamissa</w:t>
      </w:r>
    </w:p>
    <w:p>
      <w:r>
        <w:t xml:space="preserve">Poliisi reagoi sunnuntai-iltana Heartlands Parkwaylla, Nechellsissä, tehtyihin "ilmoituksiin kilpapojista". West Midlandsin poliisin mukaan paikalle oli kerääntynyt "satoja katsojia ja ajoneuvoja", ja ihmiset hajaantuivat "hälytysautomme kustannuksella". Välipäätös kieltää autojen, moottoripyörien ja mönkijöiden kilpa-ajot kaupungin kaduilla. Poliisin vastatyöryhmä twiittasi: "Toivottavasti se, joka heitti tiilen autoomme, ei tarvitse poliisia tänä iltana!". [sic]". Viimeisimmät uutiset West Midlandsista Birminghamissa kieltomääräys on voimassa lokakuuhun asti, ja se tarkoittaa, että kuljettajat ja "street cruising" -tapahtumien järjestäjät tai niihin osallistujat voidaan asettaa syytteeseen. Määräykset ovat voimassa myös Solihullissa ja Black Countryssä, kun kaupungit olivat hakeneet samanlaisia määräyksiä korkeimmalta oikeudelta. Seuraa BBC West Midlandsia Facebookissa ja Twitterissä ja tilaa paikalliset uutispäivitykset suoraan puhelimeesi.</w:t>
      </w:r>
    </w:p>
    <w:p>
      <w:r>
        <w:rPr>
          <w:b/>
        </w:rPr>
        <w:t xml:space="preserve">Yhteenveto</w:t>
      </w:r>
    </w:p>
    <w:p>
      <w:r>
        <w:t xml:space="preserve">Poliisiauto vaurioitui tiiliskivellä, kun poliisit hajottivat satoja ihmisiä Birminghamissa järjestetyssä kielletyksi epäillyssä kilpaurheilutapahtumassa.</w:t>
      </w:r>
    </w:p>
    <w:p>
      <w:r>
        <w:rPr>
          <w:b/>
          <w:u w:val="single"/>
        </w:rPr>
        <w:t xml:space="preserve">Asiakirjan numero 47635</w:t>
      </w:r>
    </w:p>
    <w:p>
      <w:r>
        <w:t xml:space="preserve">Julie Clarkin kuolema: Poika syyllistyi Herefordin puukotusmurhaan</w:t>
      </w:r>
    </w:p>
    <w:p>
      <w:r>
        <w:t xml:space="preserve">Julie Clark, 59, löydettiin kuolleena talosta Highmore Streetillä, Herefordissa, 9. tammikuuta. Birminghamin kruununoikeudessa Jason Nellist todettiin syylliseksi murhaan sen jälkeen, kun hänet todettiin mielenterveytensä vuoksi kykenemättömäksi puolustautumaan. Herefordissa Nicholson Courtissa asuva 41-vuotias mies jäi murhan jälkeen pakettiauton alle Roman Roadilla. Hänet tuomitaan torstaina. Tuomioistuin vahvisti, että hänet todettiin "yksimielisesti kykenemättömäksi", mikä tarkoittaa, että hän oli syyllinen murhaan, mutta hänellä oli mielenterveysongelma siinä määrin, että se luokitellaan kykenemättömyydeksi. Aiheeseen liittyvät Internet-linkit West Mercian poliisi</w:t>
      </w:r>
    </w:p>
    <w:p>
      <w:r>
        <w:rPr>
          <w:b/>
        </w:rPr>
        <w:t xml:space="preserve">Yhteenveto</w:t>
      </w:r>
    </w:p>
    <w:p>
      <w:r>
        <w:t xml:space="preserve">Mies on tuomittu äitinsä murhasta, jonka hän puukotti kuoliaaksi kotonaan.</w:t>
      </w:r>
    </w:p>
    <w:p>
      <w:r>
        <w:rPr>
          <w:b/>
          <w:u w:val="single"/>
        </w:rPr>
        <w:t xml:space="preserve">Asiakirjan numero 47636</w:t>
      </w:r>
    </w:p>
    <w:p>
      <w:r>
        <w:t xml:space="preserve">Neljä vangittiin 1,3 miljoonan punnan huumekätköstä Derbyn uunissa</w:t>
      </w:r>
    </w:p>
    <w:p>
      <w:r>
        <w:t xml:space="preserve">Tyhjät pussit ja pakkaukset viittasivat poliisien mukaan 35 miljoonan punnan salaliittoon kahden vuoden aikana. Kaikki neljä miestä tuomittiin Derby Crown Courtissa salaliitosta kokaiinin toimittamiseksi. Poliisin mukaan miesten tarkoituksena oli "tulvia kokaiinilla Derbyshireen". Alvydas Giedraitis, 42, joka asui Silver Streetillä Enfieldissä Lontoossa, todettiin syylliseksi ja sai 20 vuoden vankeusrangaistuksen. Liuturas Streckis, 36, Littleportista, Cambridgeshirestä, jota syytettiin myös rikollisen omaisuuden hallussapidosta, todettiin syylliseksi ja tuomittiin 19 vuodeksi vankilaan. Benjamin Mousley, 35, Friar Gatesta Derbystä, jota syytettiin myös osallisuudesta kokaiinin toimittamiseen, myönsi rikokset ja sai 12 vuoden vankeusrangaistuksen. John Devine, 32, Worcester Crescentistä Chaddestonista, Derbystä, myönsi salaliiton kokaiinin toimittamiseksi ja sai 10 vuoden vankeusrangaistuksen. Ivan Graham, 35, Whetstone Drive, Rugby, vangittiin lokakuussa 2018 24 vuodeksi vankeuteen samasta löydöstä viime vuoden toukokuussa. Kun Mousley ja Streckis pidätettiin, poliisin mukaan talteen otettiin myös noin 5 kiloa kokaiinia. Devinen pidätyksen yhteydessä takavarikoitiin noin 5 000 puntaa käteistä. Seuraa BBC East Midlandsia Facebookissa, Twitterissä tai Instagramissa. Lähetä juttuideoita osoitteeseen eastmidsnews@bbc.co.uk.</w:t>
      </w:r>
    </w:p>
    <w:p>
      <w:r>
        <w:rPr>
          <w:b/>
        </w:rPr>
        <w:t xml:space="preserve">Yhteenveto</w:t>
      </w:r>
    </w:p>
    <w:p>
      <w:r>
        <w:t xml:space="preserve">Neljä miestä on vangittu sen jälkeen, kun Derbyssä sijaitsevan talon uunista ja kaapeista löytyi 1,3 miljoonan punnan arvosta heroiinia, kokaiinia ja kannabista, kolme tuliasetta ja 500 000 puntaa.</w:t>
      </w:r>
    </w:p>
    <w:p>
      <w:r>
        <w:rPr>
          <w:b/>
          <w:u w:val="single"/>
        </w:rPr>
        <w:t xml:space="preserve">Asiakirjan numero 47637</w:t>
      </w:r>
    </w:p>
    <w:p>
      <w:r>
        <w:t xml:space="preserve">Entiset raakamatkustajat Lontoon avustusohjelmassa</w:t>
      </w:r>
    </w:p>
    <w:p>
      <w:r>
        <w:t xml:space="preserve">Entisiä lontoolaisia raakamatkustajia on koulutettu käsittelemään päihteidenkäyttöön ja mielenterveyteen liittyviä kysymyksiä. Mariusz, entinen raakamatkustaja, sanoi: "Haluan olla yhteydessä näihin ihmisiin ja kertoa heille, että on olemassa vaihtoehto." Runkosyöjät alkavat työskennellä avustavina työntekijöinä myöhemmin tässä kuussa osana Street Buddies -hanketta. Mariusz, joka ei halunnut kertoa sukunimeään, alkoi nukkua ulkona sen jälkeen, kun hänen elämänsä oli riistäytynyt käsistä avioliittonsa päättymisen jälkeen. "Koska olemme kaikki olleet siellä, osaamme suhtautua ihmisiin kadulla", hän sanoi. Street Buddies -koordinaattori Natalie Lodge sanoi: "Hyödynnämme sitä asiantuntemusta ja tietoa, jota kadulla jo on", sanoi Lodge. Street Buddies -hanketta, jota hallinnoivat asumisen ja hoidon tarjoava Riverside English Churches Housing Group (Riverside ECHG) ja Westminster Council, rahoittaa Homeless Transition Fund.</w:t>
      </w:r>
    </w:p>
    <w:p>
      <w:r>
        <w:rPr>
          <w:b/>
        </w:rPr>
        <w:t xml:space="preserve">Yhteenveto</w:t>
      </w:r>
    </w:p>
    <w:p>
      <w:r>
        <w:t xml:space="preserve">Ryhmä entisiä kodittomia on saanut koulutuksen, jonka avulla he voivat auttaa kaduilla nukkuvia ihmisiä löytämään tien pois kadulla nukkumisesta.</w:t>
      </w:r>
    </w:p>
    <w:p>
      <w:r>
        <w:rPr>
          <w:b/>
          <w:u w:val="single"/>
        </w:rPr>
        <w:t xml:space="preserve">Asiakirjan numero 47638</w:t>
      </w:r>
    </w:p>
    <w:p>
      <w:r>
        <w:t xml:space="preserve">Edinburghin drive-in-keskukset auttavat influenssarokotteen jakelussa</w:t>
      </w:r>
    </w:p>
    <w:p>
      <w:r>
        <w:t xml:space="preserve">Keskukset on avattu suorana vastauksena Covid-19-kriisiin. Ne, joilla ei ole autoa, voivat tulla vastaanotolle. Niiden pitäisi pystyä rokottamaan jopa 500 ihmistä päivässä. Ne toimivat joka viikonloppu joulukuuhun asti. Väliaikainen apulaisylilääkäri Nicola Steedman on kehottanut ihmisiä varmistamaan, että he saavat influenssarokotuksen. Hänen mukaansa näin voidaan välttää riski sairastua samanaikaisesti koronavirukseen ja influenssaan, jota hän pitää "erittäin vakavana". Edinburghin keskukset on perustanut Edinburghin terveys- ja sosiaalihuoltokumppanuus (EHSCP). Sen johtaja Judith Proctor sanoi: "Tämä on ensimmäinen kerta, kun Skotlannissa on käytetty rokotusten läpivientimallia, ja se voi tarjota mallin siitä, miten rokotusohjelmia voidaan toteuttaa menestyksekkäästi tulevaisuudessa." Tämä on ensimmäinen kerta, kun Skotlannissa on käytetty rokotusten läpivientimallia. "Yksityiskohtaiset tiedot siitä, mihin ihmiset voivat mennä ottamaan influenssarokotteen, ovat saatavilla NHS Inform -sivustolla."</w:t>
      </w:r>
    </w:p>
    <w:p>
      <w:r>
        <w:rPr>
          <w:b/>
        </w:rPr>
        <w:t xml:space="preserve">Yhteenveto</w:t>
      </w:r>
    </w:p>
    <w:p>
      <w:r>
        <w:t xml:space="preserve">Influenssarokotukseen oikeutetuille henkilöille tarjotaan tapaamisia uusissa Edinburghin drive-through-keskuksissa.</w:t>
      </w:r>
    </w:p>
    <w:p>
      <w:r>
        <w:rPr>
          <w:b/>
          <w:u w:val="single"/>
        </w:rPr>
        <w:t xml:space="preserve">Asiakirjan numero 47639</w:t>
      </w:r>
    </w:p>
    <w:p>
      <w:r>
        <w:t xml:space="preserve">Caerphillyn valtuuston johtaja Harry Andrews eroaa tehtävästään</w:t>
      </w:r>
    </w:p>
    <w:p>
      <w:r>
        <w:t xml:space="preserve">Työväenpuolueen johtaja sanoi eroavansa virallisesti viranomaisen vuosikokouksessa 8. toukokuuta. Hän sanoi haluavansa jatkaa henkilökohtaisia etujaan, mutta pysyy Gilfachin piirin jäsenenä. Andrews selviytyi viime vuonna epäluottamuslauseäänestyksestä, joka järjestettiin sen jälkeen, kun oli syntynyt riita viranomaisen ylimmän virkamiehen 25 400 punnan palkankorotuksesta. Hän sanoi: Andrews sanoi: "Minulle on kunnia saada johtaa valtuustoa kahden viime vuoden ajan ja edellisen työväenpuolueen johtaman hallintokauden 2004-2008 aikana. "Toivotan seuraajalleni hyvää jatkoa, ja he voivat luottaa täyteen tukeeni tulevaisuudessa." Hän sanoi, että hän on nyt neuvoston puheenjohtaja. Andrews on ollut kaupunginvaltuutettu vuodesta 1967, jolloin hänet valittiin Gilfachin ja Bargoedin edustajaksi silloiseen Gelligaerin kaupunkialueen neuvostoon. Entinen insinööri ja tuomari on ollut viranomaisen jäsen sen perustamisesta vuonna 1996 lähtien.</w:t>
      </w:r>
    </w:p>
    <w:p>
      <w:r>
        <w:rPr>
          <w:b/>
        </w:rPr>
        <w:t xml:space="preserve">Yhteenveto</w:t>
      </w:r>
    </w:p>
    <w:p>
      <w:r>
        <w:t xml:space="preserve">Caerphillyn valtuuston johtaja Harry Andrews on ilmoittanut luopuvansa tehtävästään, jotta hän voisi viettää enemmän aikaa perheensä kanssa.</w:t>
      </w:r>
    </w:p>
    <w:p>
      <w:r>
        <w:rPr>
          <w:b/>
          <w:u w:val="single"/>
        </w:rPr>
        <w:t xml:space="preserve">Asiakirjan numero 47640</w:t>
      </w:r>
    </w:p>
    <w:p>
      <w:r>
        <w:t xml:space="preserve">Oxfordin yliopistoa pilkataan opiskelijoiden sähköpostiviestissä esitetystä asunnottomien väitteestä</w:t>
      </w:r>
    </w:p>
    <w:p>
      <w:r>
        <w:t xml:space="preserve">Se kirjoitti opiskelijoille, jotta nämä eivät ryhtyisi "roskaamaan" eli peittelemään toisiaan vaahdolla, konfetilla, samppanjalla ja kananmunilla. Naoise Dolan, joka jakoi osan sähköpostista verkossa, kutsui sen sävyä "epäviisaaksi". Yliopiston mukaan se oli yritys vedota opiskelijoiden omantuntoon. Dolan kirjoitti Twitterissä: "Yliopiston johtavat virkamiehet ajattelevat, että kaupungin korkea kodittomien osuus johtuu siitä, että he parveilevat täällä tarkoituksella saadakseen pikkurahaa opiskelijavasemmistolaisilta. "En liioittele, se on heidän näkemyksensä." Sähköpostin lähettivät vanhempi proktori Mark Edwards ja nuorempi proktori Cecile Fabre - proktorit käsittelevät opiskelijoiden kurinpitoa ja valituksia. Siinä sanottiin: "Oxfordin opiskelijoilla on erittäin kehittynyt sosiaalinen omatunto, mikä näkyy kodittomien määrässä, jotka tulevat hakemaan apua tästä kaupungista. "Ruoan tarpeeton tuhlaaminen pahentaa heidän ahdinkoaan." Se sanoi myös, että roskaaminen, jota tapahtuu, kun opiskelijat juhlivat tenttien päättymistä, antaa vaikutelman, että "koko Oxford on yksi jättimäinen Bullingdon Club", ja että sillä "ei todennäköisesti ole myönteistä vaikutusta vähäosaisten vähemmistöjen hakemuksiin". Eräs entinen opiskelija, joka valmistui viime kesänä ja joka ei halunnut tulla mainituksi, sanoi, että kritiikki trashingia kohtaan kuulosti ontolta. Hän lisäsi: "On erittäin vilpillistä väittää, että Oxfordin asunnottomuus johtuu opiskelijoiden sosiaalisesta omastatunnosta eikä äärimmäisen korkeista elinkustannuksista, asuntojen puutteesta ja Oxfordin asunnottomien tukeen tehdyistä leikkauksista". Yliopisto sanoi lausunnossaan: "Protorien yleinen tarkoitus oli vedota Oxfordin opiskelijoiden sosiaaliseen ja ympäristölliseen omatuntoon ja kehottaa heitä pohtimaan roskaamisen aiheuttaman jätteen ja haittojen vaikutusta."</w:t>
      </w:r>
    </w:p>
    <w:p>
      <w:r>
        <w:rPr>
          <w:b/>
        </w:rPr>
        <w:t xml:space="preserve">Yhteenveto</w:t>
      </w:r>
    </w:p>
    <w:p>
      <w:r>
        <w:t xml:space="preserve">Oxfordin yliopistoa on pilkattu sosiaalisessa mediassa sen jälkeen, kun eräässä sähköpostiviestissä annettiin ymmärtää, että opiskelijoiden "erittäin kehittynyt sosiaalinen omatunto" houkuttelee kodittomia kaupunkiin.</w:t>
      </w:r>
    </w:p>
    <w:p>
      <w:r>
        <w:rPr>
          <w:b/>
          <w:u w:val="single"/>
        </w:rPr>
        <w:t xml:space="preserve">Asiakirjan numero 47641</w:t>
      </w:r>
    </w:p>
    <w:p>
      <w:r>
        <w:t xml:space="preserve">M4-onnettomuuden uhriksi joutuneen Suzanne Reganin tytär "murtui" hänen kuolemastaan</w:t>
      </w:r>
    </w:p>
    <w:p>
      <w:r>
        <w:t xml:space="preserve">Neathista kotoisin oleva Suzanne Regan, 51, kuoli, kun hänen kuljettamansa auto törmäsi esteeseen länteen menevän ajoradan risteyksessä 44 noin kello 05.00 GMT lauantaina. Etelä-Walesin poliisi on vedonnut silminnäkijöihin, jotka ovat nähneet tapauksen tai auton ajotavan. Hänen tyttärensä Amy Preddy sanoi: "En voi kuvitella elämää ilman häntä". Hän sanoi äitinsä olleen hänen paras ystävänsä ja lisäsi: "Sydämeni on täysin särkynyt." "Olen niin iloinen, että äidilläni oli tilaisuus tavata tyttäreni Ivy-Rose, ja ne ovat muistoja, joita tulen vaalimaan ikuisesti - annan sinulle lupaukseni, äiti, että pidän aina huolta Ivy-Rosesta ja annan hänelle tarpeeksi rakkautta meiltä molemmilta", hän sanoi. Toisessa kunnianosoituksessa Reganin kumppani Lyndsey Rees ja Reganin vanhemmat sanoivat: "Emme tiedä, miten aiomme jatkaa elämäämme ilman näin kaunista, huolehtivaa ja rakastavaa naista, mutta perheenä tulemme yhteen ja muistelemme kaikkia hyviä aikoja ja vaalimme niitä muistoja ikuisesti." Aiheeseen liittyvät Internet-linkit Etelä-Walesin poliisi</w:t>
      </w:r>
    </w:p>
    <w:p>
      <w:r>
        <w:rPr>
          <w:b/>
        </w:rPr>
        <w:t xml:space="preserve">Yhteenveto</w:t>
      </w:r>
    </w:p>
    <w:p>
      <w:r>
        <w:t xml:space="preserve">M4-tiellä sattuneessa auto-onnettomuudessa kuolleen naisen tytär sanoo, että hänen sydämensä on "särkynyt" menetyksestä.</w:t>
      </w:r>
    </w:p>
    <w:p>
      <w:r>
        <w:rPr>
          <w:b/>
          <w:u w:val="single"/>
        </w:rPr>
        <w:t xml:space="preserve">Asiakirjan numero 47642</w:t>
      </w:r>
    </w:p>
    <w:p>
      <w:r>
        <w:t xml:space="preserve">Jerseyn senaattori vaatii lisää GST-apua</w:t>
      </w:r>
    </w:p>
    <w:p>
      <w:r>
        <w:t xml:space="preserve">Valtiovarainministeri Philip Ozouf haluaa korottaa GST:n 3 prosentista 5 prosenttiin vuodesta 2011 alkaen. Senaattori Francis Le Gresley, Jerseyn Citizens Advice Bureaun entinen johtaja, sanoi kuitenkin, että tämä iskisi eniten pienituloisiin ja eläkeläisiin. Toimeentulotukea saavien etuuksia korotetaan korotuksen kompensoimiseksi. Senaattori Le Gresley sanoi, että se ei riitä ja että valtioilla on velvollisuus huolehtia ikääntyneistä ja pienituloisista perheistä. Hän haluaa, että tuloveron vapautusrajaa nostetaan ensi vuonna yli 3 prosenttia. Jos hänen ehdotuksensa hyväksytään, se tarkoittaa, että yksinelävä voi ansaita hieman yli 13 000 puntaa ennen veronmaksua ja aviopari lähes 21 000 puntaa.</w:t>
      </w:r>
    </w:p>
    <w:p>
      <w:r>
        <w:rPr>
          <w:b/>
        </w:rPr>
        <w:t xml:space="preserve">Yhteenveto</w:t>
      </w:r>
    </w:p>
    <w:p>
      <w:r>
        <w:t xml:space="preserve">Jerseyn poliitikko haluaa, että pienituloisten auttamiseksi tehdään enemmän, jos tavara- ja palveluveroa korotetaan.</w:t>
      </w:r>
    </w:p>
    <w:p>
      <w:r>
        <w:rPr>
          <w:b/>
          <w:u w:val="single"/>
        </w:rPr>
        <w:t xml:space="preserve">Asiakirjan numero 47643</w:t>
      </w:r>
    </w:p>
    <w:p>
      <w:r>
        <w:t xml:space="preserve">Kenian hakemus homoseksikiellon kumoamiseksi jätetty korkeimpaan oikeuteen</w:t>
      </w:r>
    </w:p>
    <w:p>
      <w:r>
        <w:t xml:space="preserve">Homoseksuaaliset teot ovat Keniassa laittomia, ja niistä voi saada jopa 14 vuoden vankeusrangaistuksen. Homojen ja lesbojen ihmisoikeuskomission mukaan laki loukkaa perustuslaillisia oikeuksia tasa-arvoon, ihmisarvoon ja yksityisyyteen. Viime vuonna Kenian varapresidentti William Ruto sanoi, ettei maassa ole tilaa homoille. Useimmat uskonnolliset ryhmät Keniassa ja muissa Afrikan maissa vastustavat voimakkaasti homoseksuaalisuutta, koska se on epäafrikkalaista. Useita ihmisiä on viime vuosina asetettu syytteeseen Kenian homovastaisen rikoslain nojalla. "Nämä lait alentavat asianomaisten henkilöiden luontaista ihmisarvoa kieltämällä heidän yksityisimmät ja intiimimmät keinonsa ilmaista itseään", ryhmä totesi vetoomuksessaan. Korjaus 18. huhtikuuta 2016: Juttua on korjattu siten, että siitä on poistettu viittaus siihen, että Keniassa satoja ihmisiä on asetettu syytteeseen homoseksin harrastamisesta.</w:t>
      </w:r>
    </w:p>
    <w:p>
      <w:r>
        <w:rPr>
          <w:b/>
        </w:rPr>
        <w:t xml:space="preserve">Yhteenveto</w:t>
      </w:r>
    </w:p>
    <w:p>
      <w:r>
        <w:t xml:space="preserve">Homoseksuaalien oikeuksia ajava kampanjaryhmä on nostanut kanteen Kenian korkeimmassa oikeudessa vaatien homoseksin dekriminalisointia.</w:t>
      </w:r>
    </w:p>
    <w:p>
      <w:r>
        <w:rPr>
          <w:b/>
          <w:u w:val="single"/>
        </w:rPr>
        <w:t xml:space="preserve">Asiakirjan numero 47644</w:t>
      </w:r>
    </w:p>
    <w:p>
      <w:r>
        <w:t xml:space="preserve">Kristityt hotellinomistajat vievät homoristiriidan korkeimpaan oikeuteen</w:t>
      </w:r>
    </w:p>
    <w:p>
      <w:r>
        <w:t xml:space="preserve">Tuomarit ovat kahdesti todenneet, että cornwallilaiset Peter ja Hazelmary Bull rikkoivat tasa-arvolakeja vuonna 2008. Pariskunta oli kieltäytynyt antamasta avopuolisoille Steven Preddylle ja Martyn Hallille Bristolista kahden hengen huonetta Chymorvah Housessa Marazionissa. Pariskunta Bull pitää kaikkea avioliiton ulkopuolista seksiä "syntinä". He kiistivät suoran tai epäsuoran syrjinnän. Valitus hylättiin He väittivät, että heidän politiikkansa, jonka mukaan heidän uskonnollisten vakaumustensa mukaisesti kahden hengen vuodepaikat rajoitetaan aviopareille, ei koskenut seksuaalista suuntautumista vaan seksuaalisia käytäntöjä. Helmikuussa 72-vuotias herra Bull ja 60-luvun lopulla täyttänyt rouva Bull veivät tapauksensa muutoksenhakutuomioistuimeen ja hävisivät valituksensa, joka koski päätöstä, jonka mukaan he olivat toimineet lainvastaisesti. He olivat valittaneet Bristolin lääninoikeuden tuomarin päätelmästä, jonka mukaan he olivat toimineet lainvastaisesti käännyttäessään pariskunnan pois. Lady Justice Rafferty hylkäsi heidän valituksensa ja totesi, että homoseksuaalinen pari "ei voi noudattaa rajoitusta, koska kumpikin osapuoli on samaa sukupuolta eikä voi sen vuoksi mennä naimisiin". Hän sanoi: "Rajoituksen keskeinen kriteeri, eli se, että pariskunnan on oltava naimisissa, liittyy välttämättä heteroseksuaalisen suuntautumisen ominaisuuteen." Korkeimman oikeuden käsittelylle ei ole vielä vahvistettu päivämäärää.</w:t>
      </w:r>
    </w:p>
    <w:p>
      <w:r>
        <w:rPr>
          <w:b/>
        </w:rPr>
        <w:t xml:space="preserve">Yhteenveto</w:t>
      </w:r>
    </w:p>
    <w:p>
      <w:r>
        <w:t xml:space="preserve">Homoparin käännyttäneen majatalon kristityt omistajat ovat saaneet luvan viedä tapauksensa korkeimpaan oikeuteen.</w:t>
      </w:r>
    </w:p>
    <w:p>
      <w:r>
        <w:rPr>
          <w:b/>
          <w:u w:val="single"/>
        </w:rPr>
        <w:t xml:space="preserve">Asiakirjan numero 47645</w:t>
      </w:r>
    </w:p>
    <w:p>
      <w:r>
        <w:t xml:space="preserve">Mansaaren Suuri Laxey-pyörä pyörii jälleen.</w:t>
      </w:r>
    </w:p>
    <w:p>
      <w:r>
        <w:t xml:space="preserve">Manx National Heritage kertoi, että pyörä voitiin käynnistää uudelleen turvallisuustarkastusten suorittamisen ja vedenpinnan nousun jälkeen. Vuonna 1854 rakennettu, halkaisijaltaan 22 metrin (72 jalan) pyörä on maailman suurin toimiva vesipyörä. MNH:n tiedottaja sanoi, että ryhmä oli "aivan haltioissaan" nähdessään pyörän pyörivän jälleen "sulavasti". Pyörä pysäytettiin viime vuoden elokuussa, kun insinöörit havaitsivat rutiinitarkastusten yhteydessä ongelman pääkampaan yhdistävässä suuressa puutangossa. Viktoriaaninen pyörä, jota alun perin käytettiin kaivostoiminnassa, käynnistettiin uudelleen lauantaiaamuna ilman tankoa. Testeissä mitattiin, kuinka paljon vettä tarvitaan pyörän pyörimiseen, kun koko mekanismi ei ole paikallaan. Lady Isabellana tunnettu pyörä on tällä hetkellä avoinna yleisölle lauantaista keskiviikkoon. Seuraa BBC:n Isle of Mania Facebookissa ja Twitterissä. Voit myös lähettää juttuideoita osoitteeseen northwest.newsonline@bbc.co.uk</w:t>
      </w:r>
    </w:p>
    <w:p>
      <w:r>
        <w:rPr>
          <w:b/>
        </w:rPr>
        <w:t xml:space="preserve">Yhteenveto</w:t>
      </w:r>
    </w:p>
    <w:p>
      <w:r>
        <w:t xml:space="preserve">Suuri Laxey-pyörä on alkanut pyöriä uudelleen lähes vuosi sen jälkeen, kun se pysäytettiin rakenteellisten vaurioiden vuoksi.</w:t>
      </w:r>
    </w:p>
    <w:p>
      <w:r>
        <w:rPr>
          <w:b/>
          <w:u w:val="single"/>
        </w:rPr>
        <w:t xml:space="preserve">Asiakirjan numero 47646</w:t>
      </w:r>
    </w:p>
    <w:p>
      <w:r>
        <w:t xml:space="preserve">Rakenteelliset ongelmat sulkevat Deernessin sillan</w:t>
      </w:r>
    </w:p>
    <w:p>
      <w:r>
        <w:t xml:space="preserve">Liikenne ja jalankulkijat on kielletty Deernessin sillalta Ushaw Moorin ja New Brancepethin välillä. Durhamin kreivikunnanvaltuusto ilmoitti, että sulkeminen kestää vähintään kuukauden ja että käytössä on merkittyjä kiertoteitä. Linja-autoille on tehty vaihtoehtoisia järjestelyjä, muun muassa Durham Community Business Collegeen ja St Leonard's Schooliin. John Reed, neuvoston teknisten palvelujen johtaja, sanoi: "Arvioimme nyt, voimmeko ryhtyä väliaikaisiin toimenpiteisiin näiden ongelmien ratkaisemiseksi ja tien avaamiseksi uudelleen. "Tässä vaiheessa arvioimme, että silta on suljettuna vähintään kuukauden, mutta saamme tarkemmat tiedot aikataulusta, kun arviointi on saatu päätökseen." Aiheeseen liittyvät Internet-linkit Durham County Council</w:t>
      </w:r>
    </w:p>
    <w:p>
      <w:r>
        <w:rPr>
          <w:b/>
        </w:rPr>
        <w:t xml:space="preserve">Yhteenveto</w:t>
      </w:r>
    </w:p>
    <w:p>
      <w:r>
        <w:t xml:space="preserve">Durhamin kreivikunnassa sijaitseva silta on suljettu tarkastajien havaittua "ongelmia sen rakenteellisessa eheydessä".</w:t>
      </w:r>
    </w:p>
    <w:p>
      <w:r>
        <w:rPr>
          <w:b/>
          <w:u w:val="single"/>
        </w:rPr>
        <w:t xml:space="preserve">Asiakirjan numero 47647</w:t>
      </w:r>
    </w:p>
    <w:p>
      <w:r>
        <w:t xml:space="preserve">Toiveet A83:n avaamisesta uudelleen Lepää ja ole kiitollinen (Rest and Be Thankful)</w:t>
      </w:r>
    </w:p>
    <w:p>
      <w:r>
        <w:t xml:space="preserve">Bear Scotlandin mukaan tien raivaustöitä jatkettiin torstaina kello 07.00, ja he toivovat, että tie saadaan avattua myöhemmin. Operaatiossa keskitytään rinteiden rinteiden vakauttamiseen ja vaaraa aiheuttavien suurten lohkareiden poistamiseen. Old Military Roadin kiertotietä on käytetty liikenteen kiertotienä sen jälkeen, kun A83 suljettiin tiistaina. Tämä lisää matka-aikaa Tarbetin ja Inverarayn välillä 15-45 minuuttia. A83 suljettiin Rest and Be Thankful -tien kohdalla, kun rankkasateet olivat irrottaneet kiviä ja maata. Yli 2 000 tonnia roskia irtosi. Erikoisaita pidätti onnistuneesti yli 1 200 tonnia, mukaan lukien auton kokoiset lohkareet. Urakoitsija Bear Scotland sanoi: "Tie pyritään avaamaan uudelleen myöhään iltapäivällä, ja turvakaiteet on asetettu paikalleen ja liikennemerkkien ohjauksen alaisuuteen varotoimenpiteenä". "Turva-aidat ja väliaikaiset liikennemerkit on asennettu yön aikana myös A83 Glen Kinglas -tielle, Rest and be Thankful -tien länsipuolelle, jossa on tapahtunut toinenkin maanvyörymä", totesi hän. "Tämä on tällä hetkellä varotoimenpide, kun otetaan huomioon rinteen kyllästyneet olosuhteet ja uusien romuvirtojen riski."</w:t>
      </w:r>
    </w:p>
    <w:p>
      <w:r>
        <w:rPr>
          <w:b/>
        </w:rPr>
        <w:t xml:space="preserve">Yhteenveto</w:t>
      </w:r>
    </w:p>
    <w:p>
      <w:r>
        <w:t xml:space="preserve">Urakoitsijat toivovat saavansa raivattua loputkin roskat A83-tien 2 000 tonnin maanvyörymästä ja avattavansa tien uudelleen Rest and Be Thankfulin kohdalla Argyllissa.</w:t>
      </w:r>
    </w:p>
    <w:p>
      <w:r>
        <w:rPr>
          <w:b/>
          <w:u w:val="single"/>
        </w:rPr>
        <w:t xml:space="preserve">Asiakirjan numero 47648</w:t>
      </w:r>
    </w:p>
    <w:p>
      <w:r>
        <w:t xml:space="preserve">YK:n raportissa kehotetaan toimimaan hiilidioksidipäästöjen lisääntymisen vuoksi</w:t>
      </w:r>
    </w:p>
    <w:p>
      <w:r>
        <w:t xml:space="preserve">Hallitustenvälisen ilmastonmuutospaneelin raportissa todetaan, että jos nykyinen tilanne jatkuu, tarvitaan erittäin kallista teknologiaa. Sen mukaan hiilidioksidikaasujen määrä kasvoi vuosina 2000-2010 keskimäärin 2,2 prosenttia vuodessa eli lähes kaksi kertaa enemmän kuin vuosina 1970-2000. YK:n mukaan huhtikuussa julkaistava raportti on keskeneräinen. Tärkeimmät tekijät IPCC:n vuotaneessa raporttiluonnoksessa kehotetaan maailman yhteisöä toimimaan viipymättä päästöjen vähentämiseksi ja puhtaaseen energiaan siirtymiseksi. Jos hiilidioksidipäästöjen annetaan kasvaa nykyistä vauhtia, säästötoimien ja tehokkuuden lisääminen ei riitä torjumaan niiden vaikutuksia, asiakirjassa sanotaan. Siinä syytetään hallituksia siitä, että ne käyttävät paljon enemmän rahaa fossiilisten polttoaineiden tukemiseen kuin puhtaampaan energiaan siirtymiseen. Asiakirjassa todetaan, että talouskasvu ja väestönkasvu ovat kaksi tärkeintä kasvihuonepäästöjen kasvun aiheuttajaa. Vuonna 2009 poliitikot ympäri maailmaa päättivät Kööpenhaminan ilmastokokouksessa yrittää rajoittaa maapallon keskilämpötilan pitkän aikavälin nousun 2 celsiusasteeseen. Sanottiin, että tämä on raja, jonka ylittyessä maapallolla tapahtuisi vaarallisia muutoksia.</w:t>
      </w:r>
    </w:p>
    <w:p>
      <w:r>
        <w:rPr>
          <w:b/>
        </w:rPr>
        <w:t xml:space="preserve">Yhteenveto</w:t>
      </w:r>
    </w:p>
    <w:p>
      <w:r>
        <w:t xml:space="preserve">Kasvihuonekaasujen määrä kasvaa nopeasti, ja ongelman ratkaisemiseksi tarvitaan paljon suurempia maailmanlaajuisia ponnisteluja, varoitetaan YK:n vuotaneessa raportissa.</w:t>
      </w:r>
    </w:p>
    <w:p>
      <w:r>
        <w:rPr>
          <w:b/>
          <w:u w:val="single"/>
        </w:rPr>
        <w:t xml:space="preserve">Asiakirjan numero 47649</w:t>
      </w:r>
    </w:p>
    <w:p>
      <w:r>
        <w:t xml:space="preserve">Cliftonin sininen muistolaatta kunnioittaa Florence Davenport Hilliä</w:t>
      </w:r>
    </w:p>
    <w:p>
      <w:r>
        <w:t xml:space="preserve">Laatta on Florence Davenport Hillin entisen kodin edustalla. Hän perusti Bristolin ja Länsi-Englannin naisten äänioikeusyhdistyksen (Bristol and West of England Society for Women's Suffrage) vuonna 1868. Bristolin länsipuolen kansanedustaja Thangam Debbonaire johti seremoniaa osoitteessa 3 West Mall Cliftonin kaupunginosassa. Hän antoi tunnustusta edustusoikeuden puolesta taistelleiden naisten "kamppailulle ja omistautumiselle". "Naisäänestäjänä ja naiskansanedustajana tiedän, kuinka pitkä matka meillä on vielä edessämme ennen kuin meillä on todellinen tasa-arvo kaikilla elämän osa-alueilla", hän sanoi. Muistolaatan järjesti kirjailija Lucienne Boyce, jonka mukaan enemmän bristolilaisia naisia kuin miehiä äänesti 14. joulukuuta 1918 - päivänä, jolloin naiset saivat ensimmäisen kerran äänestää parlamenttivaaleissa. Tietojen mukaan osa ensimmäistä kertaa äänestävistä naisista oli yhdeksänkymppisiä.</w:t>
      </w:r>
    </w:p>
    <w:p>
      <w:r>
        <w:rPr>
          <w:b/>
        </w:rPr>
        <w:t xml:space="preserve">Yhteenveto</w:t>
      </w:r>
    </w:p>
    <w:p>
      <w:r>
        <w:t xml:space="preserve">Bristolilaisille äänioikeuskampanjaan osallistuneille naisille on paljastettu sininen muistolaatta.</w:t>
      </w:r>
    </w:p>
    <w:p>
      <w:r>
        <w:rPr>
          <w:b/>
          <w:u w:val="single"/>
        </w:rPr>
        <w:t xml:space="preserve">Asiakirjan numero 47650</w:t>
      </w:r>
    </w:p>
    <w:p>
      <w:r>
        <w:t xml:space="preserve">Myöhästyneet Mansaaren eläke-etuudet maksetaan jouluaattona</w:t>
      </w:r>
    </w:p>
    <w:p>
      <w:r>
        <w:t xml:space="preserve">Monet olivat odottaneet voivansa kerätä kaksinkertaiset maksut perjantaina joululomien vuoksi. MiCard-järjestelmää käyttävät voivat nyt noutaa käteistä vasta 24. joulukuuta aamulla. Hallituksen mukaan "tekniset ongelmat" olivat johtaneet siihen, että maksuja ei voitu maksaa. Useimmat postitoimistot sulkeutuvat jouluaattona klo 12.00 GMT. Hallituksen tiedottaja pahoitteli viivästystä ja sanoi, että tämä oli ensimmäinen kerta, kun MiCard-järjestelmää käyttävien maksujen maksua oli tarkoitus aikaistaa viikolla. Viivästys on vaikuttanut vain tämän järjestelmän käyttäjiin, sillä sen avulla etuudet voidaan noutaa käteisenä postitoimistoista ympäri saarta. Seuraa BBC Isle of Mania Facebookissa ja Twitterissä. Voit myös lähettää juttuideoita osoitteeseen northwest.newsonline@bbc.co.uk. Aiheeseen liittyvät Internet-linkit Isle of Man Government - The Treasury (Valtiovarainministeriö)</w:t>
      </w:r>
    </w:p>
    <w:p>
      <w:r>
        <w:rPr>
          <w:b/>
        </w:rPr>
        <w:t xml:space="preserve">Yhteenveto</w:t>
      </w:r>
    </w:p>
    <w:p>
      <w:r>
        <w:t xml:space="preserve">Mansaarella asuville 1 715 henkilölle maksettavat varhaiseläkkeet, jotka oli määrä maksaa viime viikolla, maksetaan vasta jouluaattona, kuten hallitus on ilmoittanut.</w:t>
      </w:r>
    </w:p>
    <w:p>
      <w:r>
        <w:rPr>
          <w:b/>
          <w:u w:val="single"/>
        </w:rPr>
        <w:t xml:space="preserve">Asiakirjan numero 47651</w:t>
      </w:r>
    </w:p>
    <w:p>
      <w:r>
        <w:t xml:space="preserve">Skotlannin vuorikiipeilyryhmä antoi punkkivaroituksen</w:t>
      </w:r>
    </w:p>
    <w:p>
      <w:r>
        <w:t xml:space="preserve">MCofS:n jäsenkehitysvastaava Mike Dales kertoi löytäneensä vuoden ensimmäisen rastin lauantaina. Vuoden 2010 ensimmäisen hän kirjasi 29. huhtikuuta. Lymen tauti, infektio, joka voi hoitamattomana aiheuttaa niveltulehduksen, voi tarttua ihmisiin punkin pureman välityksellä. Dalesin mukaan loinen oli hänen oikeassa jalassaan. Hän on saattanut saada sen Perthshiren kotinsa puutarhasta tai matkallaan Highlandsissa, jossa hän osallistui Newtonmoren 10 mailin maantiejuoksukilpailuun ja käveli myös Meall na h-Aisre -vuorelle. Hän varoitti muita kävelijöitä: "Se siitä teoriasta, jonka mukaan kova talvi on iskenyt Skotlannin punkkikantaan. "Eilen oli kuitenkin leutoa. "Vaikka tuuli teki olon hieman viileämmäksi, sääasemamme mittasi eilen iltapäivällä korkeimmillaan 12,9 celsiusastetta." Hän lisäsi: "Tuo lämmin lämpötila oli epäilemättä vastuussa siitä, että jalkaani kiinnittynyt punkki tuli esiin aluskasvillisuudesta."</w:t>
      </w:r>
    </w:p>
    <w:p>
      <w:r>
        <w:rPr>
          <w:b/>
        </w:rPr>
        <w:t xml:space="preserve">Yhteenveto</w:t>
      </w:r>
    </w:p>
    <w:p>
      <w:r>
        <w:t xml:space="preserve">Lämmin sää näyttää kannustaneen loispunkkeja nousemaan esiin aikaisemmin kuin viime vuonna, Skotlannin vuorikiipeilyneuvosto (MCofS) on todennut.</w:t>
      </w:r>
    </w:p>
    <w:p>
      <w:r>
        <w:rPr>
          <w:b/>
          <w:u w:val="single"/>
        </w:rPr>
        <w:t xml:space="preserve">Asiakirjan numero 47652</w:t>
      </w:r>
    </w:p>
    <w:p>
      <w:r>
        <w:t xml:space="preserve">Brexit-kysymystä etsittiin eniten Googlessa EU-kansanäänestyksestä</w:t>
      </w:r>
    </w:p>
    <w:p>
      <w:r>
        <w:t xml:space="preserve">Tähän mennessä eniten haettu kysymys vuonna 2016 on: Mikä on "Brexit"? Muita suosittuja etsittyjä kysymyksiä olivat muun muassa Kuinka paljon Wales menettäisi Brexitin seurauksena? Mitä lakeja EU voi säätää? ja Mitä EU-kansanäänestys merkitsee Walesille? Äänestäjät käyvät 23. kesäkuuta äänestämässä siitä, pysyykö Britannia EU:ssa vai ei. Kansanäänestyksen valmistelun jatkuessa BBC Wales pyysi Googlea antamaan 10 eniten haettua kysymystä EU-kansanäänestyksestä vuonna 2016. Ne olivat seuraavat: "Mitä kysyttiin? Google kertoi myös, että 10 eniten haettua kysymystä 20. toukokuuta päättyneellä viikolla olivat seuraavat:</w:t>
      </w:r>
    </w:p>
    <w:p>
      <w:r>
        <w:rPr>
          <w:b/>
        </w:rPr>
        <w:t xml:space="preserve">Yhteenveto</w:t>
      </w:r>
    </w:p>
    <w:p>
      <w:r>
        <w:t xml:space="preserve">Google on paljastanut 10 suosituinta hakua, joita Walesin asukkaat ovat tehneet EU-kansanäänestyksestä.</w:t>
      </w:r>
    </w:p>
    <w:p>
      <w:r>
        <w:rPr>
          <w:b/>
          <w:u w:val="single"/>
        </w:rPr>
        <w:t xml:space="preserve">Asiakirjan numero 47653</w:t>
      </w:r>
    </w:p>
    <w:p>
      <w:r>
        <w:t xml:space="preserve">Harry Dunn: Dunn: Perhe "pettynyt" Yhdysvaltain luovutusasenteeseen</w:t>
      </w:r>
    </w:p>
    <w:p>
      <w:r>
        <w:t xml:space="preserve">Dunn kuoli RAF Croughtonin ulkopuolella tapahtuneen onnettomuuden jälkeen, jonka jälkeen epäilty Anne Sacoolas lähti Yhdysvaltoihin diplomaattiseen koskemattomuuteen vedoten. Hänen vanhempansa olivat kirjoittaneet Donald Trumpille ja pyytäneet häntä tarkistamaan päätöstä kieltäytyä luovuttamasta rouva Sacoolasia. Charlotte Charles sanoi olevansa "pettynyt" vastaukseen. Torstaina Yhdysvaltain ulkoministeriön tiedottaja toisti kantansa, jonka mukaan rouva Sacoolasilla oli onnettomuushetkellä ja Yhdistyneessä kuningaskunnassa oleskelunsa ajan rikosoikeudellinen koskemattomuus. Rouva Sacoolas, 42, joka on Croughtonin lentotukikohdassa työskentelevän yhdysvaltalaisen tiedustelupalvelun virkamiehen vaimo, vaati diplomaattista koskemattomuutta ja palasi Amerikkaan elokuussa tapahtuneen onnettomuuden jälkeen. Häntä syytettiin kuoleman aiheuttamisesta vaarallisella ajotavalla joulukuussa, mutta luovutuspyyntö hylättiin tammikuussa. Rouva Charles sanoi: "Vaikka olemme pettyneitä vastaukseen, minusta vaikuttaa siltä, että ovi on jätetty hieman raolleen." Hän lisäsi, että perhe "haluaa keskustella presidentti Trumpin ja ministeri Pompeon kanssa tämän asian käsittelemiseksi ystävällisesti". "He tietävät, että tein pojalleni lupauksen saada hänelle oikeutta, emmekä lopeta ennen kuin se tapahtuu." Dunnin perheen tiedottaja Radd Seiger sanoi, että Amerikan vastaus kirjeeseen oli "järkyttävän huono" vastaus "lämminhenkiseen ja aitoon kirjeeseen".</w:t>
      </w:r>
    </w:p>
    <w:p>
      <w:r>
        <w:rPr>
          <w:b/>
        </w:rPr>
        <w:t xml:space="preserve">Yhteenveto</w:t>
      </w:r>
    </w:p>
    <w:p>
      <w:r>
        <w:t xml:space="preserve">Harry Dunnin äiti sanoi, että "ovi on hieman raollaan", vaikka Yhdysvaltain hallitus kieltäytyy harkitsemasta uudelleen poikansa väitetyn murhaajan luovuttamista.</w:t>
      </w:r>
    </w:p>
    <w:p>
      <w:r>
        <w:rPr>
          <w:b/>
          <w:u w:val="single"/>
        </w:rPr>
        <w:t xml:space="preserve">Asiakirjan numero 47654</w:t>
      </w:r>
    </w:p>
    <w:p>
      <w:r>
        <w:t xml:space="preserve">Radio 1 Big Weekend: Dua Lipa, Harry Styles esiintyvät Dundeessa</w:t>
      </w:r>
    </w:p>
    <w:p>
      <w:r>
        <w:t xml:space="preserve">He ovat ensimmäiset nimet, jotka on vahvistettu vuoden 2020 tapahtumaan, joka järjestetään Dundeessa. Tapahtuma järjestetään Camperdown Parkissa perjantaista 22. toukokuuta 2020 sunnuntaihin 24. toukokuuta 2020, ja siihen odotetaan 70 000 osallistujaa. Kyseessä on Big Weekendin 17. vuosi, sillä se järjestetään Stewart Parkissa Middlesbroughissa vuonna 2019. "Enemmän kuin innoissaan" Dua Lipa on luvannut faneilleen, että he kuulevat uutta musiikkia toiselta albumiltaan, kun hän esiintyy Big Weekendissä. "En malta odottaa, että pääsen esittämään teille kappaleita uudelta albumilta - toivottavasti olette kaikki valmiita", hän sanoi lausunnossaan. Myös Camila Cabello odottaa innolla Skotlannin matkaansa. "Olen enemmän kuin innoissani päästäkseni takaisin Big Weekendiin! Tulee olemaan superhauskaa esiintyä teille Skotlannissa", laulaja sanoo. Harry Styles sanoi olevansa "aivan innoissaan" päästessään takaisin Big Weekendiin. "Se on kesän alku ja Skotlannissa on aina mielettömät yleisömäärät. Nähdään pian Dundeessa", hän lisäsi. Dundeen toinen Big Weekend Tämä ei ole ensimmäinen kerta, kun Big Weekend järjestetään Dundeessa - se järjestettiin aiemmin Camperdown Parkissa vuonna 2006. Pink, Sugababes, The Streets, Snow Patrol, Paolo Nutini ja Muse olivat tuona vuonna esiintyneiden suurten nimien joukossa. Seuraa Newsbeatia Instagramissa, Facebookissa, Twitterissä ja YouTubessa. Kuuntele Newsbeatia suorana arkisin klo 12:45 ja 17:45 - tai kuuntele takaisin täällä.</w:t>
      </w:r>
    </w:p>
    <w:p>
      <w:r>
        <w:rPr>
          <w:b/>
        </w:rPr>
        <w:t xml:space="preserve">Yhteenveto</w:t>
      </w:r>
    </w:p>
    <w:p>
      <w:r>
        <w:t xml:space="preserve">Dua Lipa, Harry Styles, Camila Cabello, Calvin Harris, AJ Tracey ja Biffy Clyro on julkistettu tämän vuoden Radio 1 Big Weekendiin.</w:t>
      </w:r>
    </w:p>
    <w:p>
      <w:r>
        <w:rPr>
          <w:b/>
          <w:u w:val="single"/>
        </w:rPr>
        <w:t xml:space="preserve">Asiakirjan numero 47655</w:t>
      </w:r>
    </w:p>
    <w:p>
      <w:r>
        <w:t xml:space="preserve">Lopulliset Pohjois-Irlannin superneuvoston suositukset</w:t>
      </w:r>
    </w:p>
    <w:p>
      <w:r>
        <w:t xml:space="preserve">Ne korvaavat nykyiset 26 piirineuvostoa, ja niillä on vastuu paikallissuunnittelusta, asuntojen korjauksista ja purkamisesta. Viranomaiset toivovat, että paikallishallintoa koskeva lakiesitys läpäisee kaikki vaiheet ensi vuoden helmi- tai maaliskuuhun mennessä. Vaalit uusiin neuvostoihin on määrä järjestää toukokuussa. Uudet valtuustot ovat Antrim ja Newtownabbey, Armagh, Banbridge ja Craigavon, Belfast, Causeway Coast ja Glens, Derry ja Strabane, Fermanagh ja Omagh, Lisburn ja Castlereagh, Mid ja East Antrim, Mid Ulster, Newry, Mourne ja Down sekä North Down ja Ards. Uusien järjestelyjen myötä valtuutettujen määrä vähenisi 582:sta 462:een. Heidät valitaan kuten ennenkin suhteellisella vaalitavalla. Seuraavassa esitetään ehdotetut 11 uuden neuvoston vaalipiirit. Antrim ja Newtownabbey</w:t>
      </w:r>
    </w:p>
    <w:p>
      <w:r>
        <w:rPr>
          <w:b/>
        </w:rPr>
        <w:t xml:space="preserve">Yhteenveto</w:t>
      </w:r>
    </w:p>
    <w:p>
      <w:r>
        <w:t xml:space="preserve">Lopulliset suositukset Pohjois-Irlannin 11 uuden niin sanotun superneuvoston kokoonpanosta on julkaistu.</w:t>
      </w:r>
    </w:p>
    <w:p>
      <w:r>
        <w:rPr>
          <w:b/>
          <w:u w:val="single"/>
        </w:rPr>
        <w:t xml:space="preserve">Asiakirjan numero 47656</w:t>
      </w:r>
    </w:p>
    <w:p>
      <w:r>
        <w:t xml:space="preserve">RSPCA varoittaa omistajia, kun kissoja "raadetaan" Swanseassa.</w:t>
      </w:r>
    </w:p>
    <w:p>
      <w:r>
        <w:t xml:space="preserve">Etelä-Walesin poliisi on kehottanut yhteisöllisen tuen virkamiehiään olemaan tietoisia "laittomien" kissahyökkäysten sarjasta Gorseinonin ympäristössä. Tigger on viimeisin uhri, ja sen tassu on saanut tartunnan, mikä on suututtanut omistaja Nicola Lewisin. "En voi uskoa, että joku tekisi jotain tällaista", 33-vuotias nainen sanoi. "Olen raivona." RSPCA tutkii "syvästi huolestuttavia ja häiritseviä raportteja" ja on esittänyt julkisen vetoomuksen lisätietojen saamiseksi. "Kissan kynsien poistaminen on laiton teko, joka luokitellaan silpomiseksi", sanoi eläinrääkkäysjärjestön tarkastaja Keith Hogben. Lewis tajusi, että Tigger oli joutunut hyökkääjän uhriksi vasta luettuaan Facebookista varoituksen, jossa alueen omistajia kehotettiin tarkistamaan kissojensa tassut. "Ajattelin, että minun on parasta tarkistaa kissani, ja huomasin, että yksi sen kynsistä puuttui", hän sanoi. "Sitten muutamaa päivää myöhemmin lattialla oli verta, ja näyttää siltä, että tassu on saanut tulehduksen. "Ystäväni sanoi, että sama oli tapahtunut hänen kissalleen."</w:t>
      </w:r>
    </w:p>
    <w:p>
      <w:r>
        <w:rPr>
          <w:b/>
        </w:rPr>
        <w:t xml:space="preserve">Yhteenveto</w:t>
      </w:r>
    </w:p>
    <w:p>
      <w:r>
        <w:t xml:space="preserve">RSPCA on antanut Swansean kissanomistajille "huolestuttavan" varoituksen siitä, että heidän alueellaan eläimiltä poistetaan kynnet.</w:t>
      </w:r>
    </w:p>
    <w:p>
      <w:r>
        <w:rPr>
          <w:b/>
          <w:u w:val="single"/>
        </w:rPr>
        <w:t xml:space="preserve">Asiakirjan numero 47657</w:t>
      </w:r>
    </w:p>
    <w:p>
      <w:r>
        <w:t xml:space="preserve">Guernseyn liikennestrategia "kyselytutkimuksen perusteella</w:t>
      </w:r>
    </w:p>
    <w:p>
      <w:r>
        <w:t xml:space="preserve">Keskustelua edellisestä strategiasta lykättiin, koska saaren linja-autopalveluja hoitava taho oli jäänyt epäselväksi. Ympäristöministeri Roger Domaille, joka aloitti tehtävässään toukokuussa, on sanonut, että strategian kehittäminen on ensisijainen tavoite. Ympäristöministeriö on palkannut tilapäistä henkilöstöä selvityksen tekemistä varten. Valitut kotitaloudet saavat kirjeen, jossa niitä pyydetään osallistumaan, ja jos asukkaat suostuvat, kyselyt tehdään henkilökohtaisesti. Osaston tiedottaja sanoi, että kartoittajilla on mukanaan henkilöllisyystodistus, mutta kaikkien, joilla on epäilyksiä tai huolenaiheita, on otettava yhteyttä osastoon tarkistusta varten.</w:t>
      </w:r>
    </w:p>
    <w:p>
      <w:r>
        <w:rPr>
          <w:b/>
        </w:rPr>
        <w:t xml:space="preserve">Yhteenveto</w:t>
      </w:r>
    </w:p>
    <w:p>
      <w:r>
        <w:t xml:space="preserve">Guernseyn uuden liikennestrategian perustana on kyselytutkimus, joka tehdään satunnaisesti saaren kotitalouksille.</w:t>
      </w:r>
    </w:p>
    <w:p>
      <w:r>
        <w:rPr>
          <w:b/>
          <w:u w:val="single"/>
        </w:rPr>
        <w:t xml:space="preserve">Asiakirjan numero 47658</w:t>
      </w:r>
    </w:p>
    <w:p>
      <w:r>
        <w:t xml:space="preserve">Harworthin mies oikeudessa naisen murhasta</w:t>
      </w:r>
    </w:p>
    <w:p>
      <w:r>
        <w:t xml:space="preserve">Nottinghamshiren poliisi kertoi, että poliisit kutsuttiin Harworthissa sijaitsevaan taloon maanantaina noin kello 19.45 BST, ja he löysivät naisen ruumiin, joka todettiin kuolleeksi pian sen jälkeen. Stuart Hall, kotoisin Bracken Waysta, Harworthista, saapui Mansfieldin käräjäoikeuteen keskiviikkona. 47-vuotiaan on määrä saapua Nottinghamin kruununoikeuteen torstaina. Seuraa BBC East Midlandsia Facebookissa, Twitterissä tai Instagramissa. Lähetä juttuideoita osoitteeseen eastmidsnews@bbc.co.uk.</w:t>
      </w:r>
    </w:p>
    <w:p>
      <w:r>
        <w:rPr>
          <w:b/>
        </w:rPr>
        <w:t xml:space="preserve">Yhteenveto</w:t>
      </w:r>
    </w:p>
    <w:p>
      <w:r>
        <w:t xml:space="preserve">Mies on saapunut oikeuteen syytettynä naisen murhasta Nottinghamshiressä.</w:t>
      </w:r>
    </w:p>
    <w:p>
      <w:r>
        <w:rPr>
          <w:b/>
          <w:u w:val="single"/>
        </w:rPr>
        <w:t xml:space="preserve">Asiakirjan numero 47659</w:t>
      </w:r>
    </w:p>
    <w:p>
      <w:r>
        <w:t xml:space="preserve">Stephen Crabb väittää, että Walesissa ei keskustella koulutuksesta.</w:t>
      </w:r>
    </w:p>
    <w:p>
      <w:r>
        <w:t xml:space="preserve">Hän sanoi olevansa Walesin osalta yksinkertaisesti "kunnianhimoinen" halutessaan parantaa koulujen standardeja. Opetusministeri Huw Lewis syytti häntä siitä, että hän yritti "pelotella herkkäuskoisia äänestäjiä" tarinoilla Walesin "toimimattomista" julkisista palveluista. Työväenpuolue ja konservatiivit ovat aiemmin kiistelleet katkerasti terveydenhuollosta. "Stephen Crabbin on tarkoitus olla Walesin ääni kabinettipöydässä... kun Walesilla on tuollaisia ystäviä, se ei tarvitse vihollisia", Lewis sanoi BBC Walesille maanantaina. "Se on häpeällistä, epäkunnioittavaa, ja walesilaiset näkevät tämän jutun läpi." Vastauksena Crabb sanoi: "Walesin koulutusta pidettiin ennen huippuosaamisen majakkana. "Meidän on oltava kunnianhimoisia oppimisen ja koulutuksen suhteen, ja meidän on oltava kunnianhimoisia myös taloutemme suhteen." Hän totesi, että Walesin on oltava kunnianhimoinen.</w:t>
      </w:r>
    </w:p>
    <w:p>
      <w:r>
        <w:rPr>
          <w:b/>
        </w:rPr>
        <w:t xml:space="preserve">Yhteenveto</w:t>
      </w:r>
    </w:p>
    <w:p>
      <w:r>
        <w:t xml:space="preserve">Walesin ministeri Stephen Crabb on puolustanut Walesin kouluja kohtaan esittämäänsä kritiikkiä ja väittänyt, että koulutusasioista käytävä keskustelu on "suljettu".</w:t>
      </w:r>
    </w:p>
    <w:p>
      <w:r>
        <w:rPr>
          <w:b/>
          <w:u w:val="single"/>
        </w:rPr>
        <w:t xml:space="preserve">Asiakirjan numero 47660</w:t>
      </w:r>
    </w:p>
    <w:p>
      <w:r>
        <w:t xml:space="preserve">Alkoholitietoisuutta tarjotaan Leicesterissä sakkojen tilalle</w:t>
      </w:r>
    </w:p>
    <w:p>
      <w:r>
        <w:t xml:space="preserve">Tällä hetkellä poliisit jakavat 80 punnan sakkoja ihmisille vähäisestä epäsosiaalisesta käyttäytymisestä. Pilottihankkeessa ihmisille tarjotaan mahdollisuus välttää sakko osallistumalla istuntoihin, joissa korostetaan liiallisen alkoholinkäytön vaaroja. Järjestelmä on samanlainen kuin se, jota jo käytetään ylinopeutta ajavien autoilijoiden torjumiseksi. "Haitalliset tasot" Järjestelmän toteuttaa Safer Leicester Partnership yhteistyössä Leicestershire Constabularyn, Leicestershire and Rutland Probation Trustin ja NHS Leicester Cityn kanssa, ja se tulee voimaan 22. marraskuuta. Poliisin mukaan kaupungissa annetaan vuosittain yli 1 000 kiinteää rangaistusvaatimusta alkoholirikkomuksista. Kaupungin operatiivinen komentaja, ylikomisario Phil Whiteley sanoi: "Ainoa tarkoituksemme on varmistaa, että Leicester on elinvoimainen ja turvallinen paikka viettää iltaa ulkona. "Myönnämme kuitenkin myös, että jotkut hyötyisivät tämänkaltaisesta järjestelmästä, jonka seurauksena alkoholin väärinkäyttö ja alkoholirikokset vähenisivät." Luvut osoittavat, että joka viides Leicestershiren kansalainen juo alkoholia haitallisessa määrin, ja alkoholiin liittyvien rikosten osuus kaupungin rikollisuudesta on 65 prosenttia.</w:t>
      </w:r>
    </w:p>
    <w:p>
      <w:r>
        <w:rPr>
          <w:b/>
        </w:rPr>
        <w:t xml:space="preserve">Yhteenveto</w:t>
      </w:r>
    </w:p>
    <w:p>
      <w:r>
        <w:t xml:space="preserve">Leicesterissä humalassa ja järjestyshäiriöissä kiinni jääneille henkilöille voitaisiin tarjota alkoholitietoisuuskursseja paikan päällä annettavien sakkojen sijasta.</w:t>
      </w:r>
    </w:p>
    <w:p>
      <w:r>
        <w:rPr>
          <w:b/>
          <w:u w:val="single"/>
        </w:rPr>
        <w:t xml:space="preserve">Asiakirjan numero 47661</w:t>
      </w:r>
    </w:p>
    <w:p>
      <w:r>
        <w:t xml:space="preserve">Taifuuni Haiyan: Ennen ja jälkeen myrskyn</w:t>
      </w:r>
    </w:p>
    <w:p>
      <w:r>
        <w:t xml:space="preserve">Satelliitti- ja ilmakuvat ennen ja jälkeen myrskyn osoittavat tuhojen laajuuden maan matalilla alueilla, kuten Taclobanissa Leyten saarella ja Guiuanissa Itä-Samarin maakunnassa. Satelliittikuvien diaesitys Tacloban ja ympäröivä alue yksityiskohtaisesti Neljä päivää taifuuni Haiyanin iskun jälkeen Taclobanin tuhoutuneessa kaupungissa eloonjääneet kaipaavat yhä epätoivoisesti apua. Kaupungin lentokenttä, joka on keskeinen alueellinen liikenteen solmukohta, on vaurioitunut pahoin, minkä vuoksi avustuskoneiden saapuminen on viivästynyt. Kaupungin lentokentän rakennukset hajosivat, puut kaatuivat ja ajoneuvot kaatuivat rajuissa tuulissa. Rajoitettu määrä lentokoneita laskeutuu nyt kuitenkin ja tuo kipeästi kaivattuja tarvikkeita. Taclobanissa, Leyten saaren suurimmassa kaupungissa, arvellaan kuolleen tuhansia ihmisiä. Eloonjääneet ovat seuloneet kotiensa raunioita etsiessään epätoivoisesti elintarvikkeita ja tavaroita. Anibongin kaupunki lähellä Taclobanin kaupunkia Taclobanista kauempana rannikkoa pitkin rahtilaivat syöksyivät Anibongin kaupungin rannikkoon. YK:n mukaan ihmiset kaipaavat nyt epätoivoisesti apua. Guiuanin kaupunki ja rannikkoalueet Guiuan oli ensimmäisten taifuunin koettelemien alueiden joukossa. Monet alueen rakennuksista ovat raunioituneet romukasoiksi, ja paikallisten mukaan suuri osa kaupungista on tuhoutunut. Jonkin verran apua on alkanut saapua, ja Guiuanin edustalla sijaitsevan Victory Islandin asukkaat ovat saaneet elintarvikkeita armeijan helikopterista. Laajamittainen apu ei kuitenkaan ole vielä saapunut 40 000 asukkaan Guiuanin kaupunkiin. Asukkaat ovat joutuneet etsimään tarvitsemaansa ruokaa, vettä ja lääkkeitä.</w:t>
      </w:r>
    </w:p>
    <w:p>
      <w:r>
        <w:rPr>
          <w:b/>
        </w:rPr>
        <w:t xml:space="preserve">Yhteenveto</w:t>
      </w:r>
    </w:p>
    <w:p>
      <w:r>
        <w:t xml:space="preserve">Filippiinien keskiosissa sijaitsevia rannikkokaupunkeja on tuhonnut taifuuni Haiyan, joka toi mukanaan jopa 275 km/h tuulenpuuskia ja jopa 15 metrin korkuisia aaltoja.</w:t>
      </w:r>
    </w:p>
    <w:p>
      <w:r>
        <w:rPr>
          <w:b/>
          <w:u w:val="single"/>
        </w:rPr>
        <w:t xml:space="preserve">Asiakirjan numero 47662</w:t>
      </w:r>
    </w:p>
    <w:p>
      <w:r>
        <w:t xml:space="preserve">Durhamin yliopiston itämaisen museon aarteita löydetty takaisin</w:t>
      </w:r>
    </w:p>
    <w:p>
      <w:r>
        <w:t xml:space="preserve">Varkaat leikkasivat kolmen jalan levyisen reiän yliopiston itämaisen museon seinään ja varastivat kulhon ja figuurin. Durhamin poliisin mukaan kyseessä oli lähes varmasti hyvin suunniteltu operaatio. Poliisin tiedottajan mukaan molemmat esineet on nyt saatu takaisin. Poliisit ovat pidättäneet viisi henkilöä varkauteen liittyen. Kahta miestä etsitään edelleen. Kaikki viisi pidätettyä ovat kotoisin Walsallista, West Midlandsista. Durhamin yliopiston mukaan museo avataan uudelleen maanantaina. Varastettu kulho on peräisin vuodelta 1769, ja sen sisälle on kirjoitettu kiinalainen runo, kun taas noin 30 senttimetriä korkea figuuri esittää seitsemää keijua veneessä. Molemmat ovat peräisin Qing-dynastian ajalta, joka oli Kiinan viimeinen keisarillinen dynastia. Museon turvallisuutta tarkistetaan parhaillaan.</w:t>
      </w:r>
    </w:p>
    <w:p>
      <w:r>
        <w:rPr>
          <w:b/>
        </w:rPr>
        <w:t xml:space="preserve">Yhteenveto</w:t>
      </w:r>
    </w:p>
    <w:p>
      <w:r>
        <w:t xml:space="preserve">Poliisi on saanut takaisin Durhamin yliopiston museosta varastettuja lähes kahden miljoonan punnan arvoisia kiinalaisia esineitä.</w:t>
      </w:r>
    </w:p>
    <w:p>
      <w:r>
        <w:rPr>
          <w:b/>
          <w:u w:val="single"/>
        </w:rPr>
        <w:t xml:space="preserve">Asiakirjan numero 47663</w:t>
      </w:r>
    </w:p>
    <w:p>
      <w:r>
        <w:t xml:space="preserve">Traffordin tulipalo: Tuhopolttoepäilyn kohteeksi joutuneet kodit: Lapset nukkuvat unissaan</w:t>
      </w:r>
    </w:p>
    <w:p>
      <w:r>
        <w:t xml:space="preserve">Poliisin mukaan tulipalo, jonka uskotaan olleen tahallisesti sytytetty, syttyi Devon Roadilla Partingtonissa, Traffordissa, hieman ennen 04:00 GMT lauantaina. Kukaan ei loukkaantunut, mutta kolme kotia vaurioitui poliisin "holtittomaksi hyökkäykseksi" kuvaamassa tapahtumassa. Kahta 47- ja 49-vuotiasta miestä pidetään vangittuina epäiltynä tuhopoltosta, jonka tarkoituksena on vaarantaa henki. Greater Manchesterin poliisin mukaan tulipalon uskotaan alkaneen yhden kiinteistön takaosasta ja levinneen sitten ullakkotilaan. "Lapset olivat paikalla ja nukkuivat sängyissään tuolloin", ylikonstaapeli John Seaton sanoi. "Onneksi kukaan ei loukkaantunut tässä holtittomassa hyökkäyksessä. Seuraukset olisivat kuitenkin voineet olla katastrofaaliset. "Vaikka olemme tehneet kaksi pidätystä, tutkimuksemme jatkuu edelleen, ja vetoan kaikkiin, jotka ovat saattaneet nähdä tämän hyökkäyksen tai joilla on mitään tietoja tähän paloon liittyen, ottamaan yhteyttä poliisiin." Seuraa BBC North West -kanavaa Facebookissa, Twitterissä ja Instagramissa. Voit myös lähettää juttuideoita osoitteeseen northwest.newsonline@bbc.co.uk</w:t>
      </w:r>
    </w:p>
    <w:p>
      <w:r>
        <w:rPr>
          <w:b/>
        </w:rPr>
        <w:t xml:space="preserve">Yhteenveto</w:t>
      </w:r>
    </w:p>
    <w:p>
      <w:r>
        <w:t xml:space="preserve">Kaksi miestä on pidätetty epäiltynä tuhopoltosta sen jälkeen, kun tulipalo levisi kolmeen taloon, joissa lapset nukkuivat.</w:t>
      </w:r>
    </w:p>
    <w:p>
      <w:r>
        <w:rPr>
          <w:b/>
          <w:u w:val="single"/>
        </w:rPr>
        <w:t xml:space="preserve">Asiakirjan numero 47664</w:t>
      </w:r>
    </w:p>
    <w:p>
      <w:r>
        <w:t xml:space="preserve">Casablanca-piano myydään huutokaupassa</w:t>
      </w:r>
    </w:p>
    <w:p>
      <w:r>
        <w:t xml:space="preserve">Pystypiano esiintyy yhdessä elokuvan ikonisimmista kohtauksista, jossa Humphrey Bogartin hahmo Rick lausuu lauseen: "Täältä katson sinua, poika." Se myytiin tuntemattomalle ostajalle Sotheby'sissa New Yorkissa. Japanilainen keräilijä oli tarjonnut pianon myyntiin elokuvan 70-vuotispäivän kunniaksi. Sen odotettiin menevän kaupaksi jopa 1,2 miljoonalla dollarilla. Omistaja maksoi pianosta alun perin noin 154 000 dollaria huutokaupassa 1980-luvun lopulla. Dooley Wilsonin esittämä pianisti Sam käyttää sitä elokuvassa soittaessaan kappaleen As Time Goes By keskeisessä takaumakohtauksessa, joka sijoittuu pariisilaisbaariin. Humphrey Bogartin esittämä Rick Blaine lausuu kuuluisan repliikin, kun hän ja Ingrid Bergmanin hahmo Ilsa Lund nojaavat pianoon ja kohottavat maljan samppanjalasien kanssa. Pianon myynnillä juhlistetaan toisen maailmansodan Oscar-palkitun klassikon 70-vuotispäivää. Elokuva sijoittuu suurelta osin marokkolaiseen satamakaupunkiin Casablancaan, joka oli tuolloin osa miehittämätöntä Ranskan Pohjois-Afrikkaa.</w:t>
      </w:r>
    </w:p>
    <w:p>
      <w:r>
        <w:rPr>
          <w:b/>
        </w:rPr>
        <w:t xml:space="preserve">Yhteenveto</w:t>
      </w:r>
    </w:p>
    <w:p>
      <w:r>
        <w:t xml:space="preserve">1940-luvun klassikkoelokuvassa Casablanca esiintyvä piano on myyty yli 600 000 dollarilla (370 000 punnalla) New Yorkissa järjestetyssä huutokaupassa.</w:t>
      </w:r>
    </w:p>
    <w:p>
      <w:r>
        <w:rPr>
          <w:b/>
          <w:u w:val="single"/>
        </w:rPr>
        <w:t xml:space="preserve">Asiakirjan numero 47665</w:t>
      </w:r>
    </w:p>
    <w:p>
      <w:r>
        <w:t xml:space="preserve">Ulkoministeriö kiistää FMM:n syytökset</w:t>
      </w:r>
    </w:p>
    <w:p>
      <w:r>
        <w:t xml:space="preserve">Perjantaina antamassaan lausunnossa, jossa viitattiin Free Media Movement (FMM) -järjestön julkaisemaan tiedotteeseen, jonka mukaan kanadalaiselta toimittajalta on pyydetty "suostumuskirjettä Sri Lankan viisumin edellytyksenä", ministeriö totesi, että "ulkomaiset tiedotusvälineiden työntekijät ovat tervetulleita Sri Lankaan milloin tahansa". Ministeriö lisäsi kuitenkin, että ulkomaisten dokumenttielokuvien tekijöiden "on saatava ennakkolupa kansallisen elokuvayhtiön (National Film Corporation) vahvistaman menettelyn mukaisesti". Lausunnossa korostettiin, että viranomaiset eivät ole ottaneet käyttöön uusia menettelyjä. Free Media Movement (FMM) vaatii kuitenkin, että vain elokuvantekijöiltä on tähän asti vaadittu ennakkohyväksyntää, ei dokumenttielokuvien tekijöiltä. FMM:n koollekutsuja Sunanda Deshapriya kertoi bbcsinhala.com-sivustolle, että yritykset asettaa rajoituksia kanadalaiselle dokumenttielokuvantekijälle Steve Schmitille vaikuttavat kielteisesti tsunamin jälkeisten jälleenrakennustoimien avoimuuteen ja vastuullisuuteen. FMM:n mukaan Sri Lankan Ottawan suurlähetystö on pyytänyt Kanadan Global TV:n toimittajaa allekirjoittamaan tiettyjä rajoituksia sisältävän sopimuskirjeen ennen viisumin myöntämistä.</w:t>
      </w:r>
    </w:p>
    <w:p>
      <w:r>
        <w:rPr>
          <w:b/>
        </w:rPr>
        <w:t xml:space="preserve">Yhteenveto</w:t>
      </w:r>
    </w:p>
    <w:p>
      <w:r>
        <w:t xml:space="preserve">Maassa vierailevat ulkomaiset toimittajat voivat saada viisumin "ilman minkäänlaisia ehtoja tai sopimuksia", Sri Lankan ulkoministeriö sanoi.</w:t>
      </w:r>
    </w:p>
    <w:p>
      <w:r>
        <w:rPr>
          <w:b/>
          <w:u w:val="single"/>
        </w:rPr>
        <w:t xml:space="preserve">Asiakirjan numero 47666</w:t>
      </w:r>
    </w:p>
    <w:p>
      <w:r>
        <w:t xml:space="preserve">Great Yarmouthin Louis Tussaudsin vahakabinetti on sulkemiskohteena.</w:t>
      </w:r>
    </w:p>
    <w:p>
      <w:r>
        <w:t xml:space="preserve">Great Yarmouthissa sijaitsevaa Louis Tussaudsin vahakabinettia johtavat Jane ja Peter Hayes kertoivat, että he aikovat jäädä eläkkeelle nyt, kun he ovat molemmat 80-vuotiaita. He ovat jättäneet suunnitteluhakemuksen kaupunginhallitukselle. Vuonna 2008 museon kerrottiin olevan "maailman huonoimpia vahakabinetteja", mutta se on saavuttanut kulttimaineen. Museo työllistää Hayesin lisäksi kolme kokopäiväistä työntekijää. Regent Roadin museo, joka on nimetty Madame Tussaudin lapsenlapsenlapsen mukaan, mainostaa itseään "erilaisena", sillä se muistaa "tähdet ja kuuluisat ihmiset sellaisina kuin he olivat kuuluisuutensa huipulla". Rouva Hayes sanoi, että hän ja hänen miehensä tutkivat useita vaihtoehtoja, kuten museon sulkemista tai uusien omistajien etsimistä. Hän sanoi: Hayes sanoi: "Olemme hakeneet rakennuksen muuttamista asuintiloiksi, jotta voimme jatkaa täällä asumista, koska emme halua luopua kiinteistöstä. Meillä ei ole vielä lopullisia suunnitelmia, ennen kuin neuvosto tekee päätöksensä marraskuun lopussa, mutta harkitsisimme järkevää tarjousta liiketoiminnasta." Hän sanoi, että hän ei halua luopua museosta. "Olen asunut Great Yarmouthissa vuodesta 1954. Olisin kovasti halunnut jatkaa yrityksen pyörittämistä, mutta terveys on päättänyt toisin." Museo sulkeutuu kauden 2012 ajaksi maanantaina.</w:t>
      </w:r>
    </w:p>
    <w:p>
      <w:r>
        <w:rPr>
          <w:b/>
        </w:rPr>
        <w:t xml:space="preserve">Yhteenveto</w:t>
      </w:r>
    </w:p>
    <w:p>
      <w:r>
        <w:t xml:space="preserve">Norfolkissa sijaitseva vahakabinettimuseo on sulkemassa ovensa yli 50 vuoden jälkeen, koska sen omistajat sanovat aikovansa muuttaa rakennuksen asunnoiksi.</w:t>
      </w:r>
    </w:p>
    <w:p>
      <w:r>
        <w:rPr>
          <w:b/>
          <w:u w:val="single"/>
        </w:rPr>
        <w:t xml:space="preserve">Asiakirjan numero 47667</w:t>
      </w:r>
    </w:p>
    <w:p>
      <w:r>
        <w:t xml:space="preserve">Snoop Dogg pidätettiin vähäisestä huumesyytteestä Texasissa</w:t>
      </w:r>
    </w:p>
    <w:p>
      <w:r>
        <w:t xml:space="preserve">Räppäri pidätettiin moottoritien tarkastuspisteellä ja häntä syytettiin huumausaineiden hallussapidosta. Paikallisen sheriffin toimiston mukaan rajavartija haistoi bussista tulevan marihuanasavun. Nuuskukoiran suorittama etsintä paljasti roskiksesta reseptipullon, jossa oli useita marihuanasavukkeita. Kahdesta muusta astiasta löytyi useita muita pieniä määriä kannabista. 40-vuotias mies, jonka oikea nimi on Calvin Broadus, myönsi huumeet olevan hänen, ja hänet vapautettiin. Räppäri on aiemmin kertonut toimittajille, että hänellä on lupa käyttää lääkemarihuanaa kotiosavaltiossaan Kaliforniassa, koska hän kärsii migreenistä ja näön hämärtymisestä. Kantrilaulaja Willie Nelson pidätettiin marraskuussa 2010 marihuanan hallussapidosta samalla tarkastuspisteellä.</w:t>
      </w:r>
    </w:p>
    <w:p>
      <w:r>
        <w:rPr>
          <w:b/>
        </w:rPr>
        <w:t xml:space="preserve">Yhteenveto</w:t>
      </w:r>
    </w:p>
    <w:p>
      <w:r>
        <w:t xml:space="preserve">Snoop Doggia uhkaa pieni huumesyyte Yhdysvaltain Teksasin osavaltiossa sen jälkeen, kun raja-agentit kertoivat löytäneensä useita jointteja hänen kiertuebussistaan.</w:t>
      </w:r>
    </w:p>
    <w:p>
      <w:r>
        <w:rPr>
          <w:b/>
          <w:u w:val="single"/>
        </w:rPr>
        <w:t xml:space="preserve">Asiakirjan numero 47668</w:t>
      </w:r>
    </w:p>
    <w:p>
      <w:r>
        <w:t xml:space="preserve">Vakuutusyhtiö maksaa Ballaterin tulvasta aiheutuneet vahingot</w:t>
      </w:r>
    </w:p>
    <w:p>
      <w:r>
        <w:t xml:space="preserve">Integraa oli arvosteltu siitä, että se oli mitätöinyt joitakin vakuutuksia sen jälkeen, kun Frank-myrsky oli tuhonnut osia Deesiden kaupungista. Useat kotitalouksien omistajat kertoivat, että heidän vakuutuksensa oli mitätöity, koska heidän kiinteistöjensä etäisyys Dee-joesta oli ollut kiistanalainen. Integra sanoi ottavansa yhteyttä kaikkiin asiakkaisiin, joita asia koskee, tarjotakseen apua. Yritys totesi lausunnossaan, että maksut suoritetaan ex gratia -periaatteella eli hyvän tahdon maksuna eikä lakisääteisenä vaatimuksena. Integra lisäsi, että yhtiö oli "erittäin tietoinen viimeaikaisista tulvista aiheutuneista traumoista ja vaikeuksista". Lausunto jatkui: "Pienelle määrälle asiakkaitamme on ilmoitettu, että heidän Integran kotivakuutuksensa on mitätöity. "On hyvin harvinaista, että mitätöimme vakuutuksia, sillä näin tapahtuu vain tilanteissa, joissa asiakkaan tarjouksen tekovaiheessa ja uusimisvaiheessa antamat tiedot poikkeavat olennaisesti tosiseikoista. "Jos olisimme tienneet näistä seikoista, Integra ei olisi antanut tarjousta tai vakuutusturvaa." On epäselvää, kuinka paljon rahaa yhtiö maksaa asianomaisille kotitalouksille. Viime kuussa kävi ilmi, että myrsky Frankin jälkeisten Aberdeenshiren raivaustöiden kustannusten odotettiin nousevan 7,6 miljoonaan puntaan. Suuri osa rahoista käytetään 22 tulvan vaurioittaman kunnantalon korjaamiseen ja kunnostamiseen Ballaterin alueella.</w:t>
      </w:r>
    </w:p>
    <w:p>
      <w:r>
        <w:rPr>
          <w:b/>
        </w:rPr>
        <w:t xml:space="preserve">Yhteenveto</w:t>
      </w:r>
    </w:p>
    <w:p>
      <w:r>
        <w:t xml:space="preserve">Vakuutusyhtiö, joka on joutunut riitaan tulvista kärsineiden asunnonomistajien kanssa, on ilmoittanut suorittavansa hyväntahtoisia maksuja Ballaterin kotitalouksille.</w:t>
      </w:r>
    </w:p>
    <w:p>
      <w:r>
        <w:rPr>
          <w:b/>
          <w:u w:val="single"/>
        </w:rPr>
        <w:t xml:space="preserve">Asiakirjan numero 47669</w:t>
      </w:r>
    </w:p>
    <w:p>
      <w:r>
        <w:t xml:space="preserve">Richard Okorogheye: Oogheye: Sukeltajat auttavat kadonneen opiskelijan etsinnöissä</w:t>
      </w:r>
    </w:p>
    <w:p>
      <w:r>
        <w:t xml:space="preserve">Perhe ei ole nähnyt Richard Okorogheyeä 22. maaliskuuta jälkeen, jolloin hän lähti kotoaan Ladbroke Groven alueelta Länsi-Lontoosta. Sirppisolusairautta sairastava 19-vuotias otti taksin Loughtoniin, Essexiin. Hänet nähtiin viimeksi valvontakameran tallenteella Epping Forestin lähellä. Poliisit ja poliisikoirat ovat etsineet metsää neljän päivän ajan. Mitään tutkinnan kannalta merkityksellistä ei kuitenkaan ole löytynyt, Met Police kertoo. Okorogheyen nähtiin nousevan etelään menevään bussiin numero 23 Ladbroke Grovessa, Kensingtonissa, noin kello 20.45 GMT 22. maaliskuuta. Hän ei ottanut lääkkeitään eikä rahaa mukaansa lähtiessään kotoa. Valvontakameran kuvamateriaalin mukaan Oxford Brookesin opiskelija käveli yksin Smarts Lanella kohti Epping Forestia 23. maaliskuuta kello 00.39 GMT otettuaan taksin Länsi-Lontoosta Loughtoniin. Hän oli pukeutunut kokonaan mustiin vaatteisiin, ja hänen alaselässään oli valkoinen Adidas-logo, ja hänellä oli musta laukku. Poliisi vetosi suoraan kadonneeseen opiskelijaan, jotta hän ottaisi yhteyttä ja "kertoisi meille, että olet turvassa" lauantaina. Aiheeseen liittyvät Internet-linkit Met Police</w:t>
      </w:r>
    </w:p>
    <w:p>
      <w:r>
        <w:rPr>
          <w:b/>
        </w:rPr>
        <w:t xml:space="preserve">Yhteenveto</w:t>
      </w:r>
    </w:p>
    <w:p>
      <w:r>
        <w:t xml:space="preserve">Poliisin erikoissukeltajat ovat mukana etsimässä lähes kaksi viikkoa kadoksissa ollutta opiskelijaa.</w:t>
      </w:r>
    </w:p>
    <w:p>
      <w:r>
        <w:rPr>
          <w:b/>
          <w:u w:val="single"/>
        </w:rPr>
        <w:t xml:space="preserve">Asiakirjan numero 47670</w:t>
      </w:r>
    </w:p>
    <w:p>
      <w:r>
        <w:t xml:space="preserve">Mies maksoi takuut väärennettyjen Winston Churchill -esineiden takia</w:t>
      </w:r>
    </w:p>
    <w:p>
      <w:r>
        <w:t xml:space="preserve">Hampshiren Lymingtonista kotoisin oleva 65-vuotias pidätettiin torstaina Metropolitan Police Servicen taide- ja antiikkiyksikön poliisien toimesta. Heille oli ilmoitettu useista tarjotuista kirjoista ja muistoesineistä, joissa väitettiin olevan entisen pääministerin allekirjoitus. Mies pidätettiin epäiltynä petoksesta vääränlaisen esityksen avulla, ja hän pääsi takuita vastaan vapaaksi. Poliisit takavarikoivat myös kalligrafiakyniä, mustetta ja noin 30 kirjaa, joiden joukossa oli myös muiden kirjailijoiden, kuten Tolkienin, TS Eliotin ja Robert Louis Stevensonin kirjoja. Poliisin mukaan joitakin esineitä oli tarjottu eBayssa. Aiheeseen liittyvät Internet-linkit Met Police - taide ja antiikki</w:t>
      </w:r>
    </w:p>
    <w:p>
      <w:r>
        <w:rPr>
          <w:b/>
        </w:rPr>
        <w:t xml:space="preserve">Yhteenveto</w:t>
      </w:r>
    </w:p>
    <w:p>
      <w:r>
        <w:t xml:space="preserve">Winston Churchillin väärennetyillä allekirjoituksilla varustettujen muistoesineiden myynnistä pidätetty mies on vapautettu takuita vastaan.</w:t>
      </w:r>
    </w:p>
    <w:p>
      <w:r>
        <w:rPr>
          <w:b/>
          <w:u w:val="single"/>
        </w:rPr>
        <w:t xml:space="preserve">Asiakirjan numero 47671</w:t>
      </w:r>
    </w:p>
    <w:p>
      <w:r>
        <w:t xml:space="preserve">Ranska kieltää delfiinien ja miekkavalaiden kasvatuksen vankeudessa.</w:t>
      </w:r>
    </w:p>
    <w:p>
      <w:r>
        <w:t xml:space="preserve">Hallitus kielsi myös kaikkien valaiden, delfiinien ja pyöriäisten pitämisen vankeudessa, lukuun ottamatta jo pidettyjä valaita ja pullonokkadelfiinejä. Ranskan eläintarhojen yhdistys valitti, ettei sitä ollut kuultu kiellosta. Eläinoikeusaktivistit sanoivat kuitenkin, että kyseessä on "historiallinen edistysaskel Ranskassa". Viiden luonnonsuojeluryhmän, muun muassa Sea Shepherdin, yhteisessä julkilausumassa todetaan, että vankeudessa tapahtuvan kasvatuksen kieltäminen johtaisi lopulta "merisirkusten" lopettamiseen maassa. Ympäristöministeri Segolene Royal allekirjoitti keskiviikkona version lainsäädännöstä, mutta päätti tiukentaa sääntöjä entisestään ja kieltää vankeudessa kasvattamisen kokonaan saatuaan selville, että "joitakin eläimiä huumattiin" akvaarioissa, ministeriö kertoi uutistoimisto AFP:lle. Ranskan Rivieralla sijaitsevaa Marineland Antibes -puistoa johtava Jon Kershaw sanoi paikallisille tiedotusvälineille, että hallituksen päätös oli "pommi". Uusissa säännöissä kielletään myös suora kontakti eläinten ja yleisön välillä, mukaan lukien delfiinien kanssa uiminen, ja vaaditaan, että eläimiä pitävien altaiden on oltava huomattavasti suurempia. Laitoksilla on kuusi kuukautta aikaa noudattaa joitakin sääntöjä, ja niiden on laajennettava altaitaan kolmen vuoden kuluessa.</w:t>
      </w:r>
    </w:p>
    <w:p>
      <w:r>
        <w:rPr>
          <w:b/>
        </w:rPr>
        <w:t xml:space="preserve">Yhteenveto</w:t>
      </w:r>
    </w:p>
    <w:p>
      <w:r>
        <w:t xml:space="preserve">Ranska on kieltänyt delfiinien ja miekkavalaiden kasvatuksen vankeudessa, mitä kampanjoijat pitävät merkittävänä voittona.</w:t>
      </w:r>
    </w:p>
    <w:p>
      <w:r>
        <w:rPr>
          <w:b/>
          <w:u w:val="single"/>
        </w:rPr>
        <w:t xml:space="preserve">Asiakirjan numero 47672</w:t>
      </w:r>
    </w:p>
    <w:p>
      <w:r>
        <w:t xml:space="preserve">Atlantis luopuu vuorovesienergiahankkeesta Kylerheassa Skyellä.</w:t>
      </w:r>
    </w:p>
    <w:p>
      <w:r>
        <w:t xml:space="preserve">Yhtiö kertoi palauttaneensa merenpohjan aluetta koskevan vuokrasopimuksen Crown Estatelle salkkunsa tarkastelun jälkeen. Se on myös palauttanut AFL-sopimuksen Anglesey Skerriesin alueesta Walesissa. Crown Estate hallinnoi merenpohjan alueita ympäri Yhdistynyttä kuningaskuntaa. Atlantis sanoi haluavansa keskittyä "kehittyneimpiin" alueisiinsa. Se on edistänyt toisen Skotlannissa sijaitsevan hankkeensa, MeyGenin, toteuttamista. Viime vuoden lopulla laskettiin neljä merenalaista kaapelia tätä vuorovesienergiahanketta varten Pentland Firthin Inner Soundissa. Kaapeleita laskettiin yhteensä noin 11 kilometriä, jotta neljän vuorovesiturbiinin tuottama sähkö pääsisi läheiselle rannikolle. Atlantis, hankkeen enemmistöomistaja, suunnittelee lopulta jopa 269 turbiinin sijoittamista merenpohjaan. Pentland Firth on Caithnessin pohjoisrannikon ja Orkneysaarten välinen vesialue.</w:t>
      </w:r>
    </w:p>
    <w:p>
      <w:r>
        <w:rPr>
          <w:b/>
        </w:rPr>
        <w:t xml:space="preserve">Yhteenveto</w:t>
      </w:r>
    </w:p>
    <w:p>
      <w:r>
        <w:t xml:space="preserve">Uusiutuvan energian kehittäjä Atlantis on luopunut suunnitelmastaan kehittää vuorovesihanke Kylerhean lähelle Skyelle.</w:t>
      </w:r>
    </w:p>
    <w:p>
      <w:r>
        <w:rPr>
          <w:b/>
          <w:u w:val="single"/>
        </w:rPr>
        <w:t xml:space="preserve">Asiakirjan numero 47673</w:t>
      </w:r>
    </w:p>
    <w:p>
      <w:r>
        <w:t xml:space="preserve">Portsmouthin marssi BAE:n telakan työpaikkojen vähentämisen vuoksi</w:t>
      </w:r>
    </w:p>
    <w:p>
      <w:r>
        <w:t xml:space="preserve">BAE Systems vähentää 940 työpaikkaa kaupungissa sijaitsevalta telakaltaan, mikä lopettaa laivanrakennuksen Portsmouthissa. Aiemmin tällä viikolla pidetyissä kokouksissa vahvistettiin, että työpaikkojen vähentäminen toteutetaan vaiheittain vuoteen 2016 mennessä. Noin 300 mielenosoittajaa, joista osalla oli mukanaan lappuja, joissa luki "taistele jokaisen työpaikan puolesta", marssi kaupungin läpi Trafalgar Gatelta. "Valtava vaikutus" Portsmouthin kauppaneuvosto totesi lausunnossaan: "Kärsijöinä eivät ole vain työntekijät ja heidän perheensä. "Paikalliseen talouteen kohdistuvat vaikutukset ovat valtavat, ja ne aiheuttavat vielä enemmän työpaikkojen menetyksiä." BAE on ilmoittanut myös 835 työpaikan menettämisestä Glasgow'n, Rosythin ja Filtonin tehtailla. Skotlannin ja Hampshiren toimipaikkojen työntekijöille kerrottiin torstaina, että vapaaehtoisten irtisanomisten haku alkaa maanantaina.</w:t>
      </w:r>
    </w:p>
    <w:p>
      <w:r>
        <w:rPr>
          <w:b/>
        </w:rPr>
        <w:t xml:space="preserve">Yhteenveto</w:t>
      </w:r>
    </w:p>
    <w:p>
      <w:r>
        <w:t xml:space="preserve">Irtisanomisuhan alla olevat laivatyöntekijät ovat järjestäneet mielenosoitusmarssin Portsmouthin läpi.</w:t>
      </w:r>
    </w:p>
    <w:p>
      <w:r>
        <w:rPr>
          <w:b/>
          <w:u w:val="single"/>
        </w:rPr>
        <w:t xml:space="preserve">Asiakirjan numero 47674</w:t>
      </w:r>
    </w:p>
    <w:p>
      <w:r>
        <w:t xml:space="preserve">Skotlannin homemovers kohtaavat "vaikeimmat markkinat".</w:t>
      </w:r>
    </w:p>
    <w:p>
      <w:r>
        <w:t xml:space="preserve">Viimeisimmässä Bank of Scotlandin Homemovers Review -katsauksessa todettiin, että asunnot ovat nyt vähemmän edullisia "toisen askeleen ostajille" kuin ensiasunnon ostajille. Tänä vuonna asunnonostajien keskimääräinen talletus on ollut 46 804 puntaa, mikä on nelinkertainen nousu vuoden 2002 keskimääräiseen 10 000 punnan talletukseen verrattuna. Pankin mukaan toisen askeleen ostajat ovat kärsineet oman pääoman ja asuntojen hintojen laskusta. Heidän oman pääoman osuutensa on nyt vain 6 prosenttia tyypillisen toisen asunnon oston hinnasta, kun se vuonna 2007 oli 40 prosenttia. Pankin mukaan asunnon kohtuuhintaisuus on nyt samanlainen kuin 1990-luvulla, jolloin asuntojen hintojen heikko kasvu lähes koko vuosikymmenen ajan vaikutti kielteisesti oman pääoman määrään. Tämän vuoksi tyypillisen asunnonostajan oli vaikeampi siirtyä asuntotikkaiden toiselle portaalle kuin ensiasunnon ostajien oli vaikeampi päästä markkinoille suurimman osan vuosikymmenestä. "Vakavia seurauksia", totesi Bank of Scotlandin asuntotalouden ekonomisti Nitesh Patel: "On selvästi hyvin huolestuttavaa, että Skotlannissa asunnon hankkimista yrittävien haasteet ovat vaikeimmat yli sukupolveen. "Tämä on seurausta asuntojen hintojen merkittävästä laskusta viime vuosina ja siitä seuranneesta oman pääoman vähenemisestä niiden keskuudessa, jotka ostivat ensimmäisen kerran lähes markkinoiden huipulla." Hän lisäsi: "Toisen askeleen ostajien nykyisillä ongelmilla on vakavia vaikutuksia laajemmille asuntomarkkinoille, sillä ne aiheuttavat pullonkaulan, joka rajoittaa merkittävästi ensiasunnon ostajille tarjolla olevien asuntojen määrää ja estää monia sellaisia asunnonomistajia muuttamasta, jotka joutuvat muuttamaan mahdollisesti perhesyistä."</w:t>
      </w:r>
    </w:p>
    <w:p>
      <w:r>
        <w:rPr>
          <w:b/>
        </w:rPr>
        <w:t xml:space="preserve">Yhteenveto</w:t>
      </w:r>
    </w:p>
    <w:p>
      <w:r>
        <w:t xml:space="preserve">Tutkimuksen mukaan asuntojen omistajat, jotka haluavat ottaa toisen askeleen kiinteistötikkailla, kohtaavat vaikeimmat markkinaolosuhteet yli sukupolveen.</w:t>
      </w:r>
    </w:p>
    <w:p>
      <w:r>
        <w:rPr>
          <w:b/>
          <w:u w:val="single"/>
        </w:rPr>
        <w:t xml:space="preserve">Asiakirjan numero 47675</w:t>
      </w:r>
    </w:p>
    <w:p>
      <w:r>
        <w:t xml:space="preserve">Belfastin Titanic Quarter saa kolmannen hotellin, kun suunnitelmat on hyväksytty.</w:t>
      </w:r>
    </w:p>
    <w:p>
      <w:r>
        <w:t xml:space="preserve">Päätös tehtiin Belfastin kaupunginvaltuuston suunnittelukomiteassa torstai-iltana. Hanke, joka sijaitsee Hamilton Dockissa Titanic Belfastin vierailukeskuksen vieressä, on JMK Groupin ensimmäinen hanke Pohjois-Irlannissa. Heidän mukaansa rakentamisen odotetaan alkavan keväällä 2020, ja avajaiset ovat kesällä 2021. Queen's Roadin varrella sijaitseva hotelli on kolmas Titanic Quarterissa avattava hotelli. Premier Inn rakennettiin osittain osana alueen kehittämisen ensimmäistä vaihetta, ja boutique Titanic Hotel avattiin vuonna 2017. John Kajani JMK Groupista sanoi: "Odotamme innolla, että voimme esitellä valitsemamme hotellin brändin aikanaan ja aloittaa tämän Titanic Quarterin uuden maamerkin rakentamisen."</w:t>
      </w:r>
    </w:p>
    <w:p>
      <w:r>
        <w:rPr>
          <w:b/>
        </w:rPr>
        <w:t xml:space="preserve">Yhteenveto</w:t>
      </w:r>
    </w:p>
    <w:p>
      <w:r>
        <w:t xml:space="preserve">Belfastin Titanic-kortteliin on hyväksytty uuden 276 vuodepaikan hotellin suunnittelu.</w:t>
      </w:r>
    </w:p>
    <w:p>
      <w:r>
        <w:rPr>
          <w:b/>
          <w:u w:val="single"/>
        </w:rPr>
        <w:t xml:space="preserve">Asiakirjan numero 47676</w:t>
      </w:r>
    </w:p>
    <w:p>
      <w:r>
        <w:t xml:space="preserve">Woman in Blackin jatko-osassa Jeremy Irvine pääroolissa</w:t>
      </w:r>
    </w:p>
    <w:p>
      <w:r>
        <w:t xml:space="preserve">Brittinäyttelijä Phoebe Fox näyttelee hänen rinnallaan Daniel Radcliffen tähdittämän, vuonna 2012 valmistuneen elokuvan jatko-osassa, joka oli brittiläinen kassamenestys. Neljä vuosikymmentä myöhemmin sijoittuvassa jatko-osassa nähdään kummitusmainen Eel Marsh House, jota hallitus käyttää evakuoitujen lasten suojana toisen maailmansodan aikana. Ohjaaja Tom Harper sanoi Irvinen ja Foxin olevan "fantastisia näyttelijöitä". "Odotan innolla työskentelyä heidän kanssaan elokuvan parissa enkä malta odottaa kuvausten aloittamista", sanoi vuonna 2009 ilmestyneen The Scouting Book for Boys -elokuvan takana ollut mies. Irvine näytteli maanviljelijästä sotilaaksi muuttunutta Albertia Steven Spielbergin War Horse -elokuvassa ja Pipiä Charles Dickensin Suuria odotuksia -teoksen elokuvaversiossa vuonna 2012. Seuraavaksi hänet nähdään The Railway Man -elokuvassa Eric Lomaxina, sotavankina, joka työskenteli niin sanotulla "kuoleman rautatiellä", jonka japanilaiset rakensivat Thaimaahan toisen maailmansodan aikana. Fox, joka nimettiin yhdeksi Screen Dailyn huomisen tähdistä vuonna 2011, on nähty Channel 4:n satiirissa Black Mirror ja ITV2:n draamassa Switch.</w:t>
      </w:r>
    </w:p>
    <w:p>
      <w:r>
        <w:rPr>
          <w:b/>
        </w:rPr>
        <w:t xml:space="preserve">Yhteenveto</w:t>
      </w:r>
    </w:p>
    <w:p>
      <w:r>
        <w:t xml:space="preserve">War Horse -näyttelijä Jeremy Irvine näyttelee yhtä päähenkilöistä Angel of Deathissa, Hammerin jatko-osassa The Woman in Blackille.</w:t>
      </w:r>
    </w:p>
    <w:p>
      <w:r>
        <w:rPr>
          <w:b/>
          <w:u w:val="single"/>
        </w:rPr>
        <w:t xml:space="preserve">Asiakirjan numero 47677</w:t>
      </w:r>
    </w:p>
    <w:p>
      <w:r>
        <w:t xml:space="preserve">Wiltshiren ja Dorsetin palolaitosten yhdistyminen: Kuuleminen alkaa</w:t>
      </w:r>
    </w:p>
    <w:p>
      <w:r>
        <w:t xml:space="preserve">Wiltshiren palo- ja pelastuspalvelu ja Dorsetin paloviranomainen ilmoittivat ehdotuksista joulukuussa. Molemmat viranomaiset sanoivat, että siirto voisi auttaa torjumaan valtion rahoituksen vähenemistä. Molemmissa kreivikunnissa järjestettävässä kuulemisessa pyydetään kommentteja 20. lokakuuta asti. "Tärkeä kysymys" Verkkokyselylomakkeen lisäksi 12 000 satunnaisesti valittua kotitaloutta Wiltshiressä ja Dorsetissa saa kyselylomakkeen suoraan. Wiltshiren palo- ja pelastuspalvelun palopäällikkö Simon Routh-Jones sanoi, että molemmat elimet haluavat tietää, mitä paikalliset ihmiset ajattelevat tästä "tärkeästä asiasta". Dorsetin palo- ja pelastuspalvelun palopäällikkö Darran Gunter sanoi, että organisaatiolla on edessään "haastava taloudellinen tulevaisuus". Suunnitelmien mukaan molemmat palokunnat voisivat myös siirtyä yhteiseen johtokeskukseen Potterneen, Wiltshireen, vuonna 2015. Viranomaisten mukaan vuoteen 2017 mennessä Wiltshiren yksikön odotetaan olevan 4,2 miljoonaa puntaa alijäämäinen ja Dorsetin 3,7 miljoonaa puntaa alijäämäinen. Jos fuusio toteutuu, uudesta organisaatiosta tulisi Englannin neljänneksi suurin yhdistetty paloviranomainen Lontoon ulkopuolella.</w:t>
      </w:r>
    </w:p>
    <w:p>
      <w:r>
        <w:rPr>
          <w:b/>
        </w:rPr>
        <w:t xml:space="preserve">Yhteenveto</w:t>
      </w:r>
    </w:p>
    <w:p>
      <w:r>
        <w:t xml:space="preserve">Wiltshiren ja Dorsetin palo- ja pelastuspalvelut ovat aloittaneet kuulemismenettelyn suunnitelmista, joiden mukaan nämä kaksi viranomaista voisivat yhdistyä.</w:t>
      </w:r>
    </w:p>
    <w:p>
      <w:r>
        <w:rPr>
          <w:b/>
          <w:u w:val="single"/>
        </w:rPr>
        <w:t xml:space="preserve">Asiakirjan numero 47678</w:t>
      </w:r>
    </w:p>
    <w:p>
      <w:r>
        <w:t xml:space="preserve">Applen osakkeet "aliarvostettuja" sanoo miljardööri Icahnin mukaan</w:t>
      </w:r>
    </w:p>
    <w:p>
      <w:r>
        <w:t xml:space="preserve">Howard MustoeLiiketoimittaja, New York Ichan sanoo uskovansa, että osakkeiden arvo on 240 dollaria (153 puntaa) eli lähes kaksinkertainen niiden nykyiseen 130 dollarin hintaan verrattuna. Viime lokakuussa Icahn väitti Applen osakkeen hinnan olevan keinotekoisen alhainen ja oikeasti 203 dollarin kappalehinnan arvoinen. Osakkeet ovat sen jälkeen nousseet yli 25 prosenttia. "Uskomme, että suuret institutionaaliset sijoittajat, Wall Streetin analyytikot ja uutismedia ymmärtävät Applen edelleen väärin", Icahn kirjoitti kirjeessä. Icahnin mukaan Apple on valmis "hallitsemaan" kahta uutta markkinaa, televisiota ja autoja. Tämä on tekijä, jonka muut sijoittajat näyttävät hänen mukaansa jättävän huomiotta. Osakkeiden takaisinostot Icahn olettaa yhtiön tekevän 12 dollarin osakekohtaisen voiton vuonna 2016 ja katsoo, että yhtiön arvon pitäisi olla 18-kertainen tulokseen nähden. Hän arvioi, että jokaisesta osakkeesta voi saada 24,44 dollaria käteistä. Icahn omistaa noin 53 miljoonaa Applen osaketta eli alle 1 % yrityksestä. Hän on lobannut Applea palauttamaan osan käteisvaroistaan osakkeenomistajille osakkeiden takaisinostojen muodossa, jolloin yhtiö ostaa omia osakkeitaan markkinoilta ja vähentää osakkeiden tarjontaa, jotta kunkin jäljellä olevan osakkeen arvo nousisi. Apple ilmoitti viime kuussa, että se aikoo lisätä osakkeiden osto-ohjelmaansa ja palauttaa sijoittajille 200 miljardia dollaria, kun se aiemmin oli maksanut 130 miljardia dollaria. Yritys raportoi 13,6 miljardin dollarin voitosta vuoden 2015 kolmelta ensimmäiseltä kuukaudelta, mikä on 33 prosenttia enemmän, ja liikevaihto kasvoi 27 prosenttia 58 miljardiin dollariin. Myynti suur-Kiinassa kasvoi 71 prosenttia 16,8 miljardiin dollariin, mikä ylitti ensimmäistä kertaa Yhdysvaltojen myynnin ja auttoi osaltaan kasvattamaan voittoa.</w:t>
      </w:r>
    </w:p>
    <w:p>
      <w:r>
        <w:rPr>
          <w:b/>
        </w:rPr>
        <w:t xml:space="preserve">Yhteenveto</w:t>
      </w:r>
    </w:p>
    <w:p>
      <w:r>
        <w:t xml:space="preserve">Miljardöörisijoittaja ja aktivisti Carl Icahn on lähettänyt Applen toimitusjohtajalle Tim Cookille uuden avoimen kirjeen, jossa hän sanoo, että osakkeet ovat "edelleen dramaattisesti aliarvostettuja".</w:t>
      </w:r>
    </w:p>
    <w:p>
      <w:r>
        <w:rPr>
          <w:b/>
          <w:u w:val="single"/>
        </w:rPr>
        <w:t xml:space="preserve">Asiakirjan numero 47679</w:t>
      </w:r>
    </w:p>
    <w:p>
      <w:r>
        <w:t xml:space="preserve">Etelä-Afrikan "auringonkukkamurhan" viljelijät vangittuina</w:t>
      </w:r>
    </w:p>
    <w:p>
      <w:r>
        <w:t xml:space="preserve">Pieter Doorewaard, 28, ja Phillip Schutte, 35, tuomittiin 18 ja 23 vuoden vankeusrangaistuksiin murhasta ja muista rikoksista. Kaksikko oli syyttänyt 16-vuotiasta Matlhomola Mosweuta 5 dollarin (3 punnan) arvoisten auringonkukkien varastamisesta. Murha aiheutti jännitystä Colignyn kaupungissa Luoteisprovinssissa. Doorewaard ja Schutte olivat sanoneet, että he saivat Matlhomolan kiinni varastamisesta ja että 16-vuotias hyppäsi ulos heidän pakettiautostaan, kun he olivat viemässä häntä poliisiasemalle huhtikuussa 2017. Heidät tuomittiin oikeudenkäynnissä lokakuussa. Luoteisen korkeimman oikeuden tuomari Ronnie Hendricks sanoi, että vaikka murha ei ollut harkittu, miesten on täytynyt aavistaa, että pojan heittäminen liikkuvasta kuorma-autosta voisi johtaa kuolemaan. Tuomari kutsui kaksikon tekoja häpeällisiksi ja kauhistuttaviksi, kertoo BBC:n Nomsa Maseko. Toimittajamme kertoo, että tappo aiheutti väkivaltaisuuksia Colignyssä. Mustat asukkaat sytyttivät tuleen useita valkoisten omistamia yrityksiä ja koteja. Poliiseja oli sijoitettu oikeustalon sisälle tuomion antamista varten.</w:t>
      </w:r>
    </w:p>
    <w:p>
      <w:r>
        <w:rPr>
          <w:b/>
        </w:rPr>
        <w:t xml:space="preserve">Yhteenveto</w:t>
      </w:r>
    </w:p>
    <w:p>
      <w:r>
        <w:t xml:space="preserve">Etelä-Afrikassa on tuomittu kaksi valkoista maanviljelijää, jotka syyttivät mustaa teiniä auringonkukkien varastamisesta ja heittivät hänet ulos liikkuvasta pakettiautosta.</w:t>
      </w:r>
    </w:p>
    <w:p>
      <w:r>
        <w:rPr>
          <w:b/>
          <w:u w:val="single"/>
        </w:rPr>
        <w:t xml:space="preserve">Asiakirjan numero 47680</w:t>
      </w:r>
    </w:p>
    <w:p>
      <w:r>
        <w:t xml:space="preserve">Euro 2016: FAW:n päällikkö: Turvallisuus "erittäin tiukka".</w:t>
      </w:r>
    </w:p>
    <w:p>
      <w:r>
        <w:t xml:space="preserve">Turnauksen alkamiseen on 100 päivää, ja toimitusjohtaja Jonathan Ford sanoi, että turvallisuus on "äärimmäisen tärkeää". Tuhannet fanit matkustavat katsomaan Walesin peliä ensimmäisessä suuressa turnauksessaan sitten vuoden 1958. Wales kohtaa Slovakian Bordeaux'ssa, Englannin Lensissä ja Venäjän Toulousessa. Jos Wales selviytyy B-lohkosta, se pääsee pudotuspeleihin. Turvatoimia odotetaan lisättävän viime marraskuussa Pariisissa tehtyjen iskujen jälkeen, joihin kuului kolme räjähdystä Stade de Francen ulkopuolella. "Se varmistaa, että asianmukaiset suunnitelmat otetaan käyttöön", Ford sanoi BBC Walesille. "Olen varma, että pelaajien, henkilökunnan ja tietenkin kaikkien fanien turvallisuus on äärimmäisen tärkeää. "He varmistavat, että ihmiset saapuvat stadioneille ajoissa, ja he varmistavat, että liput on tarkastettu etukäteen, jotta kaikki stadionin tai fanialueen lähelle pääsevät ihmiset ovat asianmukaisia ja turvassa ja voivat nauttia festivaalitunnelmasta."</w:t>
      </w:r>
    </w:p>
    <w:p>
      <w:r>
        <w:rPr>
          <w:b/>
        </w:rPr>
        <w:t xml:space="preserve">Yhteenveto</w:t>
      </w:r>
    </w:p>
    <w:p>
      <w:r>
        <w:t xml:space="preserve">Walesin jalkapalloliiton johtaja on sanonut, että turvatoimet Euro 2016 -kisoissa ovat "erittäin tiukat", kun Walesin fanit lähtevät Ranskaan kesäkuussa.</w:t>
      </w:r>
    </w:p>
    <w:p>
      <w:r>
        <w:rPr>
          <w:b/>
          <w:u w:val="single"/>
        </w:rPr>
        <w:t xml:space="preserve">Asiakirjan numero 47681</w:t>
      </w:r>
    </w:p>
    <w:p>
      <w:r>
        <w:t xml:space="preserve">Yhdysvallat käyttää Google Translatea pakolaisten tarkastamiseen</w:t>
      </w:r>
    </w:p>
    <w:p>
      <w:r>
        <w:t xml:space="preserve">Henkilöstön käsikirjan mukaan tekstin liittäminen Google Translaten ja Bingin kaltaisiin työkaluihin oli "tehokkain lähestymistapa". Uutissivusto ProPublican mukaan verkkotyökalut käänsivät usein lauseita väärin ja tulkitsivat vivahteita ja slangia väärin. USCIS kuitenkin kertoi uutissivustolle, että sosiaalisen median viestien tarkistaminen oli "tervejärkinen toimenpide". Viraston mukaan "sosiaalisesta mediasta kerätyt tiedot eivät sinänsä ole peruste evätä pakolaisten uudelleensijoittamista". Yhdysvallat vaatii nyt lähes kaikilta Yhdysvaltain viisuminhakijoilta tietoja sosiaalisen median tileistään. Henkilöstön käsikirjassa selitetään menettelyt, joita on käytettävä tarkastettaessa henkilöitä, joiden puolisolle tai vanhemmille on jo myönnetty pakolaisasema Yhdysvalloissa. Sen sai haltuunsa International Refugee Assistance Project -järjestö, ja se jaettiin ProPublican kanssa. Siinä myönnetään, että "toisinaan" verkkokäännöspalvelut eivät välttämättä ymmärrä täysin murretta tai puhekielistä kieltä. Siinä todetaan, että yksittäiset virkamiehet voivat päättää, pyytävätkö he asiantuntijakäännöspalveluja.</w:t>
      </w:r>
    </w:p>
    <w:p>
      <w:r>
        <w:rPr>
          <w:b/>
        </w:rPr>
        <w:t xml:space="preserve">Yhteenveto</w:t>
      </w:r>
    </w:p>
    <w:p>
      <w:r>
        <w:t xml:space="preserve">Yhdysvaltain kansalaisuus- ja maahanmuuttovirastoa (USCIS) on arvosteltu siitä, että se on käyttänyt verkkokäännöstyökaluja maahanmuuttajien sosiaalisen median julkaisujen tarkastamiseen.</w:t>
      </w:r>
    </w:p>
    <w:p>
      <w:r>
        <w:rPr>
          <w:b/>
          <w:u w:val="single"/>
        </w:rPr>
        <w:t xml:space="preserve">Asiakirjan numero 47682</w:t>
      </w:r>
    </w:p>
    <w:p>
      <w:r>
        <w:t xml:space="preserve">Jaguar Land Rover vetäytyy Silverstonen myyntineuvotteluista</w:t>
      </w:r>
    </w:p>
    <w:p>
      <w:r>
        <w:t xml:space="preserve">Jaguar Land Rover (JLR) ilmoitti lopettaneensa keskustelut radan omistajan kanssa "lähitulevaisuudessa". The Telegraph -lehti on myös kertonut, että yrittäjä Laurence Tomlinson on myös luopunut investointisopimuksen tekemisestä. Radan omistaja British Racing Drivers' Club (BRDC) sanoi, ettei se kommentoi asiaa. JLR:n uskottiin tarjonneen 33 miljoonaa puntaa brittiläisen moottoriurheilun kotipaikalle vastineeksi 249 vuoden vuokrasopimuksesta. Yhtiö sanoi kuitenkin lausunnossaan: "Jaguar Land Rover on lopettanut keskustelut British Racing Drivers' Clubin kanssa lähitulevaisuudessa, eikä se jatka tällä hetkellä suunnitelmia Silverstonen vuokraamisesta tai ostamisesta." Ensimmäinen Grand Prix (GP) ajettiin Silverstonessa vuonna 1950, ja radalla on järjestetty säännöllisesti GP-kilpailuja siitä lähtien, kun F1-mestaruuskilpailut alkoivat samana vuonna.</w:t>
      </w:r>
    </w:p>
    <w:p>
      <w:r>
        <w:rPr>
          <w:b/>
        </w:rPr>
        <w:t xml:space="preserve">Yhteenveto</w:t>
      </w:r>
    </w:p>
    <w:p>
      <w:r>
        <w:t xml:space="preserve">Northamptonshiressä sijaitsevan Silverstonen kilparadan tulevaisuus on asetettu kyseenalaiseksi, kun mahdollinen ostaja vetäytyi myyntineuvotteluista.</w:t>
      </w:r>
    </w:p>
    <w:p>
      <w:r>
        <w:rPr>
          <w:b/>
          <w:u w:val="single"/>
        </w:rPr>
        <w:t xml:space="preserve">Asiakirjan numero 47683</w:t>
      </w:r>
    </w:p>
    <w:p>
      <w:r>
        <w:t xml:space="preserve">'Holtiton' kuljettaja vangittiin West Bromwichin kuolemantapauksen vuoksi</w:t>
      </w:r>
    </w:p>
    <w:p>
      <w:r>
        <w:t xml:space="preserve">Richard Cheshire, 37, törmäsi Trinity Waylla West Bromwichissa 3. elokuuta ja heittäytyi kaksikaistaisen tien toiselle puolelle. Nayyib Mohammed, 24, myönsi kuoleman aiheuttamisen vaarallisella ajotavalla, ajamisen ilman vakuutusta ja ajamisen ajokortitta. Hänet tuomittiin aiemmin Wolverhampton Crown Courtissa. West Midlandsin poliisin mukaan sen vakavien onnettomuuksien tutkintayksikkö (SCIU) totesi, että Mohammed oli ajanut nopeudella 72 km/h 40mph-alueella vain 25 metriä ennen törmäyspaikkaa. "Richard oli yksinkertaisesti väärässä paikassa väärään aikaan, ja se maksoi hänelle valitettavasti hänen henkensä", sanoi ylikonstaapeli Paul Hughes. "Mohammedin holtiton ja vaarallinen ajotapa oli syynä siihen, että Richardin perhe menetti rakkaansa ikuisesti." Smethwickin Marshall Streetillä asuva Mohammed on määrätty 13 vuoden ajokieltoon. Seuraa BBC West Midlandsia Facebookissa ja Twitterissä ja tilaa paikalliset uutispäivitykset suoraan puhelimeesi. Aiheeseen liittyvät Internet-linkit West Midlandsin poliisi HM Courts &amp; Tribunals Service (HM Courts &amp; Tribunals Service).</w:t>
      </w:r>
    </w:p>
    <w:p>
      <w:r>
        <w:rPr>
          <w:b/>
        </w:rPr>
        <w:t xml:space="preserve">Yhteenveto</w:t>
      </w:r>
    </w:p>
    <w:p>
      <w:r>
        <w:t xml:space="preserve">"Holtiton" kuljettaja, joka ajoi ylinopeutta 70 mailia tunnissa tappaessaan jalankulkijan, on tuomittu seitsemäksi vuodeksi vankeuteen.</w:t>
      </w:r>
    </w:p>
    <w:p>
      <w:r>
        <w:rPr>
          <w:b/>
          <w:u w:val="single"/>
        </w:rPr>
        <w:t xml:space="preserve">Asiakirjan numero 47684</w:t>
      </w:r>
    </w:p>
    <w:p>
      <w:r>
        <w:t xml:space="preserve">Essexin streptokokki A:n taudinpurkauksen kuolleisuus tarkistettu 12:een.</w:t>
      </w:r>
    </w:p>
    <w:p>
      <w:r>
        <w:t xml:space="preserve">Mid Essex Clinical Commissioning Group (CCG) sanoi, että testit olivat osoittaneet, että Basildonissa ja Southendissä esiintyneet tapaukset eivät olleet osa Mid Essexin taudinpurkausta. Koko genomin sekvensointia käytettiin sen määrittämiseksi, olivatko bakteerikannat samoja. Infektio havaittiin Braintreessä, ja tapauksia on löydetty Chelmsfordissa ja Maldonissa. CCG:n mukaan tartunnan saaneet olivat iäkkäitä ihmisiä, ja suurin osa heistä sai hoitoa haavoihinsa, osa hoitokodeissa mutta suurin osa omissa kodeissaan. CCG:n mukaan 30 vahvistettua tapausta ja kaksi todennäköistä tapausta. Se tekee yhteistyötä Public Health Englandin (PHE), Provide Community Interest Companyn, joka toimittaa suurimman osan Mid Essexin kunnallisista terveyspalveluista, NHS Englandin ja NHS Improvementin kanssa tilanteen hallitsemiseksi. Tartunnan leviämisen rajoittamiseksi se on toteuttanut toimenpiteitä, joihin kuuluu muun muassa lähihoitajien ennaltaehkäisevä antibioottiohjelma ja kaikkien lähihoitajien tukikohtien syväpuhdistus. PHE East sanoi suorittavansa täydellisen tutkimuksen.</w:t>
      </w:r>
    </w:p>
    <w:p>
      <w:r>
        <w:rPr>
          <w:b/>
        </w:rPr>
        <w:t xml:space="preserve">Yhteenveto</w:t>
      </w:r>
    </w:p>
    <w:p>
      <w:r>
        <w:t xml:space="preserve">Ryhmä A -streptokokki-infektion puhkeamisen aiheuttama kuolonuhrien määrä on laskenut 12:een, kertoivat terveysviranomaiset.</w:t>
      </w:r>
    </w:p>
    <w:p>
      <w:r>
        <w:rPr>
          <w:b/>
          <w:u w:val="single"/>
        </w:rPr>
        <w:t xml:space="preserve">Asiakirjan numero 47685</w:t>
      </w:r>
    </w:p>
    <w:p>
      <w:r>
        <w:t xml:space="preserve">Kenia kieltää yöhäät Mombasassa ryöstöjen jälkeen</w:t>
      </w:r>
    </w:p>
    <w:p>
      <w:r>
        <w:t xml:space="preserve">Piirikunnan komissaarin mukaan päätös tehtiin sen jälkeen, kun veitsijengien hyökkäykset olivat lisääntyneet. Hääseremoniat Mombasassa voivat kestää jopa viisi päivää, ja niihin liittyy juhlia, jotka jatkuvat myöhään yöhön. Kielto tuli voimaan välittömästi, ja juhlien oli loputtava kello 22:00 paikallista aikaa mennessä, komissaari sanoi. Perheiden, jotka halusivat jatkaa häitä tämän jälkeen, oli hankittava poliisin lupa ja maksettava maksu aseistetuista poliiseista, piirikunnan komissaari Maalim Mohamed sanoi. Toimenpide on seurausta siitä, että joukko naisia joutui hyökkäyksen kohteeksi ja heidän arvoesineensä varastettiin sen jälkeen, kun he olivat lähteneet yöllisistä häistä, kertoo Kenian Citizen-sanomalehti. BBC:n Ferdinand Omondi Mombasasta kertoo, että poliisi on viime aikoina toteuttanut turvallisuusoperaatioita ja useita epäiltyjä gangstereita on ammuttu. Eräs direktiivin kriitikko kutsui sitä "arkaaiseksi". "Hallitus ei voi kieltää yöhäitä, jotka ovat kulttuuria tällä alueella", sanoi Julius Ogogoh, joka johtaa kansalaisjärjestö Commission for Human Rights and Justice -järjestöä, Daily Nation -lehdelle. "Sen sijaan turvallisuusviranomaisten on puututtava jengeihin. Elämme 2000-luvulla, ja tällaiset määräykset ovat vanhanaikaisia."</w:t>
      </w:r>
    </w:p>
    <w:p>
      <w:r>
        <w:rPr>
          <w:b/>
        </w:rPr>
        <w:t xml:space="preserve">Yhteenveto</w:t>
      </w:r>
    </w:p>
    <w:p>
      <w:r>
        <w:t xml:space="preserve">Yöhäät on kielletty Kenian rannikkoalueella Mombasassa, sillä viranomaisten mukaan niistä on tullut rikollisten kohde.</w:t>
      </w:r>
    </w:p>
    <w:p>
      <w:r>
        <w:rPr>
          <w:b/>
          <w:u w:val="single"/>
        </w:rPr>
        <w:t xml:space="preserve">Asiakirjan numero 47686</w:t>
      </w:r>
    </w:p>
    <w:p>
      <w:r>
        <w:t xml:space="preserve">Essexin palomiehet nostavat juuttuneen sonnin ulos ojasta</w:t>
      </w:r>
    </w:p>
    <w:p>
      <w:r>
        <w:t xml:space="preserve">Tuhat kiloa painava (157-kivinen) eläin jouduttiin pelastamaan jäätyään jumiin ojaan Hatfield Broad Oakissa Essexissä. Great Dunmow'n palokunta suoritti pelastustoimet perjantaina. Vartiopäällikkö Gary Wain sanoi: "Sonni oli ilmeisesti ollut jumissa yli vuorokauden ennen kuin meidät kutsuttiin paikalle, ja oli selvää, ettei se pystyisi pääsemään ulos." Myös Chelmsfordin eläinpelastusyksikkö kutsuttiin paikalle Collier Streetille klo 15:52 BST. Eläinlääkäri rauhoitti sonnin ennen pelastustoimia. Wainin mukaan eläin ei ollut päässyt pakenemaan, koska se oli "jumissa aivan pienen sillan vieressä". "Onneksi sonni näytti olevan kunnossa, kun saimme sen ulos, ja se alkoi iloisesti syödä ruohoa jo ennen kuin miehistö oli saanut kaikki hihnat irti siitä", hän lisäsi.</w:t>
      </w:r>
    </w:p>
    <w:p>
      <w:r>
        <w:rPr>
          <w:b/>
        </w:rPr>
        <w:t xml:space="preserve">Yhteenveto</w:t>
      </w:r>
    </w:p>
    <w:p>
      <w:r>
        <w:t xml:space="preserve">Palomiesten oli nostettava ojaan yli vuorokauden jumissa ollut sonni turvaan.</w:t>
      </w:r>
    </w:p>
    <w:p>
      <w:r>
        <w:rPr>
          <w:b/>
          <w:u w:val="single"/>
        </w:rPr>
        <w:t xml:space="preserve">Asiakirjan numero 47687</w:t>
      </w:r>
    </w:p>
    <w:p>
      <w:r>
        <w:t xml:space="preserve">Redbridgen tuomioistuimen virkailija Munir Patel syytetään "lahjuksen" vuoksi.</w:t>
      </w:r>
    </w:p>
    <w:p>
      <w:r>
        <w:t xml:space="preserve">Munir Patelia, 21, syytetään Ilfordissa sijaitsevassa Redbridge Magistrates' Court -oikeudessa myös virkavirheestä ja oikeuden vääristämisestä. Dagenhamin Green Lanella asuvasta Patelista on tullut ensimmäinen henkilö, jota vastaan on nostettu syytteet lahjontalain nojalla. Hänet pidätettiin sen jälkeen, kun The Sun -lehti kuvasi miehen, joka ilmeisesti hyväksyi 500 puntaa liikennerangaistuksen jättämiseksi pois oikeudellisesta tietokannasta. Hänet kuullaan Southwark Crown Courtissa Etelä-Lontoossa 14. lokakuuta. "Olen vakuuttunut siitä, että on olemassa riittävät todisteet Munir Patelin syyttämiseksi lahjuksen pyytämisestä ja vastaanottamisesta 1. elokuuta tarkoituksenaan hoitaa tehtäviään epäasianmukaisesti", sanoi Crown Prosecution Servicen asianajaja Gaon Hart. "Patelia vastaan on jo nostettu syyte virkavelvollisuuden rikkomisesta ja oikeuden kulun vääristämisestä. "Häntä vastaan nostetaan edelleen nämä syytteet, jotka liittyvät muihin väitetyistä väärinkäytöksistä hänen työsuhteensa aikana." Heinäkuun 1. päivänä voimaan tulleen lahjuslain mukaan lahjusten tarjoaminen tai vastaanottaminen sekä lahjonnan estämättä jättäminen on laitonta.</w:t>
      </w:r>
    </w:p>
    <w:p>
      <w:r>
        <w:rPr>
          <w:b/>
        </w:rPr>
        <w:t xml:space="preserve">Yhteenveto</w:t>
      </w:r>
    </w:p>
    <w:p>
      <w:r>
        <w:t xml:space="preserve">Virkailijaa on syytetty lahjuksen ottamisesta vastaajalta hänen työskennellessään itälontoolaisessa tuomioistuimessa.</w:t>
      </w:r>
    </w:p>
    <w:p>
      <w:r>
        <w:rPr>
          <w:b/>
          <w:u w:val="single"/>
        </w:rPr>
        <w:t xml:space="preserve">Asiakirjan numero 47688</w:t>
      </w:r>
    </w:p>
    <w:p>
      <w:r>
        <w:t xml:space="preserve">Ehdonalaisvalvojien liitto hyökkää yksityisiä toimeksisaajia vastaan</w:t>
      </w:r>
    </w:p>
    <w:p>
      <w:r>
        <w:t xml:space="preserve">Napo on jo neljättä vuotta peräkkäin laatinut asiakirjan, joka sisältää valituksia kahden ehdonalaisvalvontatoimistoja ylläpitävän yksityisen yrityksen tekemästä työstä. Niihin kuuluu muun muassa se, että henkilökunta on matkustanut yli 100 mailin päähän vessojen tukosten poistamiseksi. Oikeusministeriön mukaan kaikki yksityiset sopimukset tutkitaan sen varmistamiseksi, että ne ovat kustannustehokkaita. Valitukset ovat kahden yksityisen toimeksisaajan asiakkaiden tekemiä. Napon keräämien esimerkkien joukossa oli mm: Harry Fletcher, Napon apulaispääsihteeri, sanoi: "Ruokahuollon, siivouksen ja kunnossapidon yksityistäminen oli valtava virhe." Sen lisäksi, että urakoitsijat tekevät pitkiä matkoja pienempien töiden ja korjausten vuoksi, merkittäviin suurempiin korjauksiin on Napon mukaan liittynyt kohtuuttomia viivästyksiä. Oikeusministeriön tiedottaja sanoi: "Kaikki yksityisen sektorin kanssa tehtävät sopimukset käyvät läpi tiukan kilpailuttamisprosessin, ja ne tutkitaan tarkkaan kustannustehokkuuden varmistamiseksi. "Ne auttavat meitä tehostamaan toimintaa ja saamaan parhaan mahdollisen vastineen veronmaksajille - kaikki väitteet siitä, että tätä ei ole saavutettu, tutkitaan." "Osana sitoumustamme uudistaa ehdonalaispalveluja tarkistamme näitä sopimuksia, jotta veronmaksajat saisivat parhaan vastineen rahoilleen."</w:t>
      </w:r>
    </w:p>
    <w:p>
      <w:r>
        <w:rPr>
          <w:b/>
        </w:rPr>
        <w:t xml:space="preserve">Yhteenveto</w:t>
      </w:r>
    </w:p>
    <w:p>
      <w:r>
        <w:t xml:space="preserve">National Association of Probation Officersin mukaan "puutteellinen" ehdonalaisvalvontatoimistojen sopimus on herättänyt lukuisia valituksia.</w:t>
      </w:r>
    </w:p>
    <w:p>
      <w:r>
        <w:rPr>
          <w:b/>
          <w:u w:val="single"/>
        </w:rPr>
        <w:t xml:space="preserve">Asiakirjan numero 47689</w:t>
      </w:r>
    </w:p>
    <w:p>
      <w:r>
        <w:t xml:space="preserve">Pääministerin puolue "syntiseen tekoon" - JVP</w:t>
      </w:r>
    </w:p>
    <w:p>
      <w:r>
        <w:t xml:space="preserve">JVP:n parlamenttiryhmän johtaja Wimal Weerawansa hyökkäsi yhteistä mekanismia vastaan, joka koskee tsunami-avun jakamista Tamilitiikerien kanssa, ja sanoi, että vaikka pääministeri ei ollut ilmaissut mielipidettään, hän oli myös osallisena "syntisessä teossa". JVP:n johtaja Somawansa Amerasinghe kertoi Colombossa pidetyssä lehdistötilaisuudessa, että JM oli "paljon vaarallisempi" kuin tulitaukosopimus (CFA). Ranil Wickramesinghen johtama United National Party (UNP) -puolueen hallitus allekirjoitti CFA-sopimuksen Tamilitiikerien kanssa vuoden 2002 alussa. JVP varoitti, että tamilitiikerit saavat tehdä mitä haluavat rannikkoalueilla koillisessa. JVP:n johtaja sanoi, että muslimipuolueet ja Mahajana Eksath Peramuna (MEP) ovat myös syyllisiä, koska ne ovat JM:n hyväksyneen hallituksen kumppaneita. JVP erosi 16. kesäkuuta UPFA:n (United Peoples Freedom Alliance) hallituksesta vastalauseena tsunami-avun jakamista koskevalle sopimukselle. JVP muodosti kuitenkin "koehallituksen" läntisessä maakuntaneuvostossa (Western Provincial Council, WPC) Kansanliiton (Peoples Alliance, PA) kanssa estääkseen "pääoppositiopuolue United National Party (UNP) pääsyn valtaan". Hallitus ja LTTE allekirjoittivat perjantaina yhteisymmärryspöytäkirjan, joka on nimetty uudelleen tsunamin jälkeiseksi operatiiviseksi hallintorakenteeksi (Post Tsunami Operational Management structure, P-TOMS). Sopimus sai kansainvälistä kiitosta. YK:n pääsihteeri Kofi Annan sanoi, että se oli "tärkeä päivä" tsunamin runtelemalle maalle.</w:t>
      </w:r>
    </w:p>
    <w:p>
      <w:r>
        <w:rPr>
          <w:b/>
        </w:rPr>
        <w:t xml:space="preserve">Yhteenveto</w:t>
      </w:r>
    </w:p>
    <w:p>
      <w:r>
        <w:t xml:space="preserve">Pääministeri Mahinda Rajapaksa joutui sunnuntaina entisen koalitiokumppaninsa, singaleen kansallismielisen Janatha Vimukthi Peramunan (JVP) voimakkaan tulituksen kohteeksi.</w:t>
      </w:r>
    </w:p>
    <w:p>
      <w:r>
        <w:rPr>
          <w:b/>
          <w:u w:val="single"/>
        </w:rPr>
        <w:t xml:space="preserve">Asiakirjan numero 47690</w:t>
      </w:r>
    </w:p>
    <w:p>
      <w:r>
        <w:t xml:space="preserve">Kelvingroven taidegalleria juhlistaa uudelleen avaamisen vuosipäivää</w:t>
      </w:r>
    </w:p>
    <w:p>
      <w:r>
        <w:t xml:space="preserve">Museo avattiin uudelleen 11. heinäkuuta 2006 kolmen vuoden sulkemisen jälkeen. Urkutaiteilija Chris Nickol esiintyi tilaisuuden kunniaksi järjestetyssä konsertissa. Nickol soitti oman versionsa David Bowien Life on Mars -kappaleesta, joka toi urkutaiteilijalle internetmaineeseen laulajan kuoltua tammikuussa. Myös musiikin kunniatohtori Jim Hunter osallistui erityiseen konserttiin ja esitti 10 yleisön valitsemaa musiikkikappaletta. Uudelleen avaamisensa jälkeen museossa on käynyt 14 miljoonaa ihmistä. Museossa järjestetään päivittäin ilmainen urkukonsertti. Valtuutettu Archie Graham sanoi: "Kelvingrove on upea ja rakastettu rakennus, joka on herättänyt taiteen, historian ja luonnonhistorian maailman eloon kävijöille yli 100 vuoden ajan. "Tänään 10 vuotta sitten suurten suosionosoitusten saattelemana paljastettu erinomainen kunnostus säilytti rakennuksen ja kokoelman - ja kaiken sen mukanaan tuoman ilon ja löytämisen - tuleville sukupolville."</w:t>
      </w:r>
    </w:p>
    <w:p>
      <w:r>
        <w:rPr>
          <w:b/>
        </w:rPr>
        <w:t xml:space="preserve">Yhteenveto</w:t>
      </w:r>
    </w:p>
    <w:p>
      <w:r>
        <w:t xml:space="preserve">Glasgow'ssa sijaitseva Kelvingrove Art Gallery ja museo on juhlistanut 10-vuotispäiväänsä, jolloin se avattiin uudelleen merkittävän remontin jälkeen.</w:t>
      </w:r>
    </w:p>
    <w:p>
      <w:r>
        <w:rPr>
          <w:b/>
          <w:u w:val="single"/>
        </w:rPr>
        <w:t xml:space="preserve">Asiakirjan numero 47691</w:t>
      </w:r>
    </w:p>
    <w:p>
      <w:r>
        <w:t xml:space="preserve">Mies pidätetty naisen kuoleman jälkeen Nottinghamissa</w:t>
      </w:r>
    </w:p>
    <w:p>
      <w:r>
        <w:t xml:space="preserve">21-vuotias uhri kuoli sairaalassa lyhyen ajan kuluttua siitä, kun hänet löydettiin loukkaantuneena Springfield Streetillä sijaitsevasta kiinteistöstä New Basfordin alueella sunnuntaina. Häntä ei ole vielä virallisesti tunnistettu, ja alue oli maanantaina edelleen eristetty, ja poliisit tekivät talokohtaisia tutkimuksia. Poliisi ei ole vielä julkaissut ruumiinavauksen tuloksia. Poliisi kutsuttiin Springfield Streetillä sijaitsevaan taloon hieman kello 07.00 BST:n jälkeen sunnuntaina, jolloin nainen löydettiin tajuttomana. Hänet vietiin Queen's Medical Centreen, jossa hän myöhemmin kuoli. Tutkijat tutkivat taloa ja toista taloa Brooklyn Roadilla Bulwellissa.</w:t>
      </w:r>
    </w:p>
    <w:p>
      <w:r>
        <w:rPr>
          <w:b/>
        </w:rPr>
        <w:t xml:space="preserve">Yhteenveto</w:t>
      </w:r>
    </w:p>
    <w:p>
      <w:r>
        <w:t xml:space="preserve">Nottinghamissa pahoinpidellyn naisen kuolemaa tutkivat rikostutkijat ovat pidättäneet 26-vuotiaan miehen.</w:t>
      </w:r>
    </w:p>
    <w:p>
      <w:r>
        <w:rPr>
          <w:b/>
          <w:u w:val="single"/>
        </w:rPr>
        <w:t xml:space="preserve">Asiakirjan numero 47692</w:t>
      </w:r>
    </w:p>
    <w:p>
      <w:r>
        <w:t xml:space="preserve">East Midlandsin lentoasema varoittaa kiinalaisten lyhtyjen vaarasta</w:t>
      </w:r>
    </w:p>
    <w:p>
      <w:r>
        <w:t xml:space="preserve">Pehmopaperilyhdyt voivat leijua jopa kilometrin korkeuteen ilmassa, kun ne on sytytetty, ja ne on usein rakennettu metallilangasta. Varoitus annetaan kiinalaisen uudenvuoden juhlallisuuksien aikana, jolloin sytytetään suuria määriä lyhtyjä. Lentoaseman tiedottaja pyysi ihmisiä, jotka sytyttävät suuria lyhtyjä lentoreitin alle, ottamaan yhteyttä heihin. Itävalta ja Saksa ovat kieltäneet lyhdyt, mutta Britanniassa ei ole voimassa rajoituksia, vaikka siviili-ilmailuviranomainen (CAA) on antanut ohjeita niiden käytöstä. Vaikka yhtään lentokonetta ei ole pudonnut, CAA:n mukaan lyhdyt saattavat joutua lentokoneen moottoreihin ja pudota lentokenttien kiitoteille. Russell Craig East Midlandsin lentoasemalta sanoi: "Emme halua olla huvipoliisi, mutta riskejä on hallittava. Emme vaadi niiden kieltämistä, mutta jos asut lentoreitin varrella, mieti kahdesti, ennen kuin päästät kiinalaislyhdyt ilmaan", sanoo hän. "Jos teillä on suuri näytös, puhukaa meille ja kertokaa meille, niin teemme parhaamme auttaaksemme teitä nauttimaan siitä."</w:t>
      </w:r>
    </w:p>
    <w:p>
      <w:r>
        <w:rPr>
          <w:b/>
        </w:rPr>
        <w:t xml:space="preserve">Yhteenveto</w:t>
      </w:r>
    </w:p>
    <w:p>
      <w:r>
        <w:t xml:space="preserve">East Midlandsin lentoasema on varoittanut kiinalaisten lyhtyjen laukaisemisesta lentoreittiensä alle, koska ne voivat imeytyä lentokoneen moottoreihin.</w:t>
      </w:r>
    </w:p>
    <w:p>
      <w:r>
        <w:rPr>
          <w:b/>
          <w:u w:val="single"/>
        </w:rPr>
        <w:t xml:space="preserve">Asiakirjan numero 47693</w:t>
      </w:r>
    </w:p>
    <w:p>
      <w:r>
        <w:t xml:space="preserve">Mies etsintäkuulutettu Birminghamissa tehdyistä "ilkeistä" kotihyökkäyksistä</w:t>
      </w:r>
    </w:p>
    <w:p>
      <w:r>
        <w:t xml:space="preserve">Reuben Hylton, 27, jolla ei ole kiinteää osoitetta, on poliisin mukaan etsintäkuulutettu kolmesta Birminghamissa sijaitsevaan entiseen kumppaniin kohdistuneesta pahoinpitelystä. Poliisipäällikkö Jim Munro sanoi, että häntä etsitään "useiden ilkeiden hyökkäysten vuoksi" ja että hänen uskotaan olevan vaaraksi naisille ja suurelle yleisölle. Miehen näkeviä pyydetään olemaan lähestymättä häntä ja soittamaan hätänumeroon 999. Hyltonia etsitään myös rikosoikeudellisesta vahingonteosta kumppaniensa kodeissa ja tuomioistuimen lähestymiskiellon rikkomisesta, jonka tarkoituksena on suojella naisia, joita hänen väitetään hyväksikäyttäneen, West Midlandsin poliisi kertoi. Herra Munro sanoi: "Hylton on etsintäkuulutettu useista ilkeistä hyökkäyksistä naisia vastaan, pelottelusta ja hyökkäyksistä heidän omaisuuteensa."</w:t>
      </w:r>
    </w:p>
    <w:p>
      <w:r>
        <w:rPr>
          <w:b/>
        </w:rPr>
        <w:t xml:space="preserve">Yhteenveto</w:t>
      </w:r>
    </w:p>
    <w:p>
      <w:r>
        <w:t xml:space="preserve">Poliisi etsii kiireellisesti miestä, joka on etsintäkuulutettu useista perheväkivaltarikoksista, muun muassa naisen tappamisella uhkaamisesta.</w:t>
      </w:r>
    </w:p>
    <w:p>
      <w:r>
        <w:rPr>
          <w:b/>
          <w:u w:val="single"/>
        </w:rPr>
        <w:t xml:space="preserve">Asiakirjan numero 47694</w:t>
      </w:r>
    </w:p>
    <w:p>
      <w:r>
        <w:t xml:space="preserve">Rokotukset Ruthinin koulussa, kun oppilas on saanut hepatiitti A:n</w:t>
      </w:r>
    </w:p>
    <w:p>
      <w:r>
        <w:t xml:space="preserve">Denbighshiren Ruthinissa sijaitsevan Ysgol Brynhyfrydin koulun 7. luokan oppilaille sekä opetus- ja siivoushenkilökunnalle tarjotaan rokotetta maanantaina varotoimenpiteenä. Tämä viimeisin tapaus on seurannut muita A-hepatiittitapauksia Pohjois-Walesissa vuoden 2017 alusta lähtien. Tartuntalähdettä tutkitaan parhaillaan. Public Health Walesin mukaan hepatiitti A leviää helposti lasten ja nuorten välillä, joilla ei useinkaan ole oireita, mutta jotka voivat silti välittää tartunnan muille. Tohtori Christopher Johnson, Public Health Walesin terveydensuojelukonsultti, sanoi: "Oireita voivat olla flunssan kaltaiset sairaudet, kuten väsymys, yleiset säryt ja kivut, päänsärky ja kuume, sekä ruokahaluttomuus, pahoinvointi tai oksentelu, vatsakivut, keltaisuus, hyvin tumma virtsa ja kutiava iho". Viimeisin tapaus on seurausta viime vuonna Denbighshiressä ja Etelä-Gwyneddissä puhjenneesta taudista. Viruksen leviämisen voi parhaiten estää pesemällä kätensä perusteellisesti WC-käynnin jälkeen ja ennen ruoan valmistusta tai syömistä. Ihmisiä kehotetaan ottamaan yhteyttä omaan yleislääkäriin tai NHS Direct Walesiin, jos heillä on huolia. A-hepatiittirokotetta ei tarjota rutiininomaisesti NHS:ssä, koska se on Yhdistyneessä kuningaskunnassa suhteellisen harvinainen.</w:t>
      </w:r>
    </w:p>
    <w:p>
      <w:r>
        <w:rPr>
          <w:b/>
        </w:rPr>
        <w:t xml:space="preserve">Yhteenveto</w:t>
      </w:r>
    </w:p>
    <w:p>
      <w:r>
        <w:t xml:space="preserve">Noin 180 lukiolaiselle tarjotaan hepatiitti A -rokotusta sen jälkeen, kun yksi oppilaista sairastui virukseen.</w:t>
      </w:r>
    </w:p>
    <w:p>
      <w:r>
        <w:rPr>
          <w:b/>
          <w:u w:val="single"/>
        </w:rPr>
        <w:t xml:space="preserve">Asiakirjan numero 47695</w:t>
      </w:r>
    </w:p>
    <w:p>
      <w:r>
        <w:t xml:space="preserve">Venetsian kanavat lähes kuivia, kaksi kuukautta vakavien tulvien jälkeen</w:t>
      </w:r>
    </w:p>
    <w:p>
      <w:r>
        <w:t xml:space="preserve">Veneitä on nähty melkein rantautuneina, kun vedenpinta on laskenut jyrkästi. Kanavat näyttävät enemmänkin mutakuopilta, ja liikkumisesta on tullut monille kaupunkilaisille ongelma. Marraskuussa Venetsian vedenpinta oli korkeimmillaan yli 50 vuoteen, minkä jotkut sanoivat olevan suora seuraus ilmastonmuutoksesta. Yli kaksi kolmasosaa kaupungista oli tuolloin veden alla, ja pormestari arvioi vahinkojen määräksi yli miljardi euroa (1,1 miljardia dollaria; 850 miljoonaa puntaa). Pyhän Markuksen aukion kaltaiset maamerkit tulvivat, ja kauppoja ja yrityksiä jouduttiin sulkemaan. Viimeisin laskuvesi ei ole aivan yhtä poikkeuksellinen, vaikka se onkin poikkeuksellinen. Vuorovesien vuoksi vedenpinta voi vaihdella täällä noin puoli metriä tai joskus jopa enemmän.</w:t>
      </w:r>
    </w:p>
    <w:p>
      <w:r>
        <w:rPr>
          <w:b/>
        </w:rPr>
        <w:t xml:space="preserve">Yhteenveto</w:t>
      </w:r>
    </w:p>
    <w:p>
      <w:r>
        <w:t xml:space="preserve">Matalat vedet ovat jättäneet Venetsian kanavat lähes kuiviksi vain kaksi kuukautta sen jälkeen, kun vakavat tulvat jättivät suuren osan Italian kaupungista veden alle.</w:t>
      </w:r>
    </w:p>
    <w:p>
      <w:r>
        <w:rPr>
          <w:b/>
          <w:u w:val="single"/>
        </w:rPr>
        <w:t xml:space="preserve">Asiakirjan numero 47696</w:t>
      </w:r>
    </w:p>
    <w:p>
      <w:r>
        <w:t xml:space="preserve">Etelä-Afrikan DA valitsi Steenhuisenin parlamenttivaalien johtajaksi</w:t>
      </w:r>
    </w:p>
    <w:p>
      <w:r>
        <w:t xml:space="preserve">DA:n entinen pääjohtaja valittiin Mmusi Maimanen eron jälkeen sekä parlamentin että puolueen johtajan tehtävästä. Mustaihoinen Maimane oli sanonut, että perinteisesti valkoinen puolue ei ole "paras väline" yhtenäisen Etelä-Afrikan luomiseen. Seitsemän viime päivän aikana kaksi muuta johtavaa jäsentä erosi puolueesta. Johannesburgin mustaihoinen pormestari Herman Mashaba erosi maanantaina ja ilmoitti eronsa syyksi muun muassa huolensa siitä, miten puolue käsitteli rotua. Keskiviikkona Maimanesta erosi nopeasti puolueen liittovaltion puheenjohtaja Athol Trollip, valkoinen poliitikko, joka on Maimanelle uskollinen. Steenhuisen oli ainoa ehdokas parlamentin johtoon, DA:n virkamies Annelie Lotriet sanoi sunnuntaina. 43-vuotiaan valinnasta on tullut Etelä-Afrikan Twitterissä puheenaihe, ja käyttäjät ovat huomauttaneet, että DA:n johto on nyt kokonaan valkoista, ja kyseenalaistaneet sellaisen johtajan valinnan, jolla ei ole yliopistollista koulutusta. Puolue ei ole vielä valinnut Maimanelle seuraajaa puoluejohtajaksi.</w:t>
      </w:r>
    </w:p>
    <w:p>
      <w:r>
        <w:rPr>
          <w:b/>
        </w:rPr>
        <w:t xml:space="preserve">Yhteenveto</w:t>
      </w:r>
    </w:p>
    <w:p>
      <w:r>
        <w:t xml:space="preserve">John Steenhuisen on valittu Etelä-Afrikan suurimman oppositiopuolueen, Demokraattisen liiton (DA), parlamenttivaalien johtajaksi.</w:t>
      </w:r>
    </w:p>
    <w:p>
      <w:r>
        <w:rPr>
          <w:b/>
          <w:u w:val="single"/>
        </w:rPr>
        <w:t xml:space="preserve">Asiakirjan numero 47697</w:t>
      </w:r>
    </w:p>
    <w:p>
      <w:r>
        <w:t xml:space="preserve">Edinburghin herttua avaa virallisesti sydänkeskuksen Lutonissa</w:t>
      </w:r>
    </w:p>
    <w:p>
      <w:r>
        <w:t xml:space="preserve">Prinssi Philip, 91, vieraili viime vuonna avatussa 5,5 miljoonan punnan suuruisessa keskuksessa, jossa voidaan hoitaa vuosittain noin 700 ihmistä. Herttua, jota hoidettiin tukkeutuneen sepelvaltimon vuoksi Papworthin sairaalassa Cambridgeshiressä vuonna 2011, kävi opastetulla kierroksella uudessa yksikössä ja tapasi henkilökuntaa. NHS Foundation Trustin puheenjohtaja Spencer Colvin sanoi, että sairaala oli "ilahtunut" vierailusta. "Tämä hanke on edellyttänyt alkuperäisen sairaalarakennuksen haastavaa ja mielikuvituksellista uudelleensuunnittelua, jotta saamme korkealaatuisen laitoksen ja palvelun, joka hyödyttää monia paikallisia ihmisiä", hän sanoi. Aiheeseen liittyvät Internet-linkit Britannian monarkia</w:t>
      </w:r>
    </w:p>
    <w:p>
      <w:r>
        <w:rPr>
          <w:b/>
        </w:rPr>
        <w:t xml:space="preserve">Yhteenveto</w:t>
      </w:r>
    </w:p>
    <w:p>
      <w:r>
        <w:t xml:space="preserve">Edinburghin herttua on avannut virallisesti uuden sydänkeskuksen Luton and Dunstable Hospitalissa.</w:t>
      </w:r>
    </w:p>
    <w:p>
      <w:r>
        <w:rPr>
          <w:b/>
          <w:u w:val="single"/>
        </w:rPr>
        <w:t xml:space="preserve">Asiakirjan numero 47698</w:t>
      </w:r>
    </w:p>
    <w:p>
      <w:r>
        <w:t xml:space="preserve">National Savings leikkaa Direct ISA -korkoa</w:t>
      </w:r>
    </w:p>
    <w:p>
      <w:r>
        <w:t xml:space="preserve">Syyskuun 24. päivästä alkaen NS&amp;I laskee Direct ISA -sijoituksensa korkoa 1,00 prosentista 0,75 prosenttiin. Tämän vuoden maaliskuussa noin 387 000 henkilöllä oli Direct ISA -tiliä, ja heidän hallussaan oli yhteensä 4,6 miljardia puntaa. NS&amp;I:n mukaan päätös koron alentamisesta tehtiin, jotta "veronmaksajille saataisiin positiivista lisäarvoa". Valtiovarainministeriö asettaa säästölaitokselle vuosittain tietyn varainhankintatavoitteen. NS&amp;I:n vähittäisjohtajan Jill Watersin mukaan: "Olemme päättäneet alentaa Direct ISA -vakuusvakuusvakuutuksen korkoa tuottaaksemme veronmaksajille positiivista arvoa. "Toimintakehyksemme puitteissa meidän on varmistettava, että löydämme jatkossakin tasapainon säästäjiemme, veronmaksajien ja laajemman rahoituspalvelualan vakauden tarpeiden välillä." Tämän vuoden maaliskuussa NS&amp;I leikkasi Guaranteed Growth and Income Bonds -tuotteista maksamaansa korkoa, koska tuotteet olivat osoittautuneet liian suosituiksi sen jälkeen, kun ne lanseerattiin joulukuussa. Hallituksen sääntöjen mukaan NS&amp;I ei saa houkutella liikaa käteistä, jotta veronmaksajat eivät joutuisi oikeudenmukaisiksi ja säästömarkkinat eivät horjuisi. NS&amp;I esitteli Direct ISA -tuotteen huhtikuussa 2008 5,3 prosentin korolla, mutta korkoa on sittemmin alennettu. ISA:n tuotto on yleisesti ottaen laskenut jyrkästi viime vuosikymmenen aikana, jolloin korkotaso on ollut alhainen, mikä on saanut monet ihmiset luopumaan rahan sijoittamisesta.</w:t>
      </w:r>
    </w:p>
    <w:p>
      <w:r>
        <w:rPr>
          <w:b/>
        </w:rPr>
        <w:t xml:space="preserve">Yhteenveto</w:t>
      </w:r>
    </w:p>
    <w:p>
      <w:r>
        <w:t xml:space="preserve">National Savings and Investments (NS&amp;I) leikkaa ISA-tililleen maksamaansa korkoa, mikä vaikuttaa lähes 400 000 säästäjään.</w:t>
      </w:r>
    </w:p>
    <w:p>
      <w:r>
        <w:rPr>
          <w:b/>
          <w:u w:val="single"/>
        </w:rPr>
        <w:t xml:space="preserve">Asiakirjan numero 47699</w:t>
      </w:r>
    </w:p>
    <w:p>
      <w:r>
        <w:t xml:space="preserve">Barbra Streisand laulaa Oscar-gaalassa</w:t>
      </w:r>
    </w:p>
    <w:p>
      <w:r>
        <w:t xml:space="preserve">70-vuotias lauloi Oscar-gaalassa viimeksi vuonna 1977, jolloin hän esitti Evergreenin elokuvasta A Star is Born, joka sai tuona vuonna parhaan alkuperäisen kappaleen palkinnon. Lähetyksen tuottajat Craig Zadan ja Neil Meron sanoivat olevansa "otettu", että hän suostui tekemään "erityisen" esityksen. Myös Adele ja Norah Jones ovat tulossa laulamaan 24. helmikuuta järjestettävään tapahtumaan. Ensin mainittu laulaa James Bondin tunnusmusiikin Skyfall, ja jälkimmäinen laulaa komediasta Ted kappaleen Everybody Needs a Best Friend. Molemmat ovat ehdolla tämän vuoden omaperäisen laulun palkinnon saajiksi Les Miserablesin, Life of Pi -elokuvan ja Chasing Ice -dokumenttielokuvan kappaleiden ohella. Streisand sai ensimmäisen Oscarinsa vuonna 1969 debyyttinäyttelijän roolistaan musikaalissa Funny Girl. Hän jakoi palkinnon Katharine Hepburnin kanssa, joka sai samana vuonna tunnustuksen elokuvasta The Lion in Winter. Viisi vuotta myöhemmin hänen edesmenneen Marvin Hamlischin säveltämä tunnusmusiikkinsa elokuvaan The Way We Were voitti parhaan laulun Oscarin. Hamlischia muistetaan varmasti tämän vuoden seremoniassa, ja Streisandille tarjoutuu ihanteellinen tilaisuus toistaa heidän juhlituin yhteistyönsä. "Illassa, joka juhlistaa elokuvien ja musiikin taiteellisuutta, miten televisiointi voisi olla täydellinen ilman Barbra Streisandia?" Zadan ja Meron sanoivat lausunnossaan.</w:t>
      </w:r>
    </w:p>
    <w:p>
      <w:r>
        <w:rPr>
          <w:b/>
        </w:rPr>
        <w:t xml:space="preserve">Yhteenveto</w:t>
      </w:r>
    </w:p>
    <w:p>
      <w:r>
        <w:t xml:space="preserve">Laulaja, näyttelijä ja kaksinkertainen Oscar-voittaja Barbra Streisand esiintyy Oscar-gaalassa ensimmäistä kertaa 36 vuoteen, järjestäjät ovat ilmoittaneet.</w:t>
      </w:r>
    </w:p>
    <w:p>
      <w:r>
        <w:rPr>
          <w:b/>
          <w:u w:val="single"/>
        </w:rPr>
        <w:t xml:space="preserve">Asiakirjan numero 47700</w:t>
      </w:r>
    </w:p>
    <w:p>
      <w:r>
        <w:t xml:space="preserve">Extinction Rebellion: Banksy-epäilyjä suojellaan</w:t>
      </w:r>
    </w:p>
    <w:p>
      <w:r>
        <w:t xml:space="preserve">Graffiti ilmestyi Marble Archin seinälle torstaina järjestetyn ilmastoaktivistien "päätöstilaisuuden" jälkeen. Westminsterin kaupunginvaltuusto sanoi uskovansa, että teos oli aito, ja "pyrkii pitämään sen julkisella paikalla". Banksy ei ole vahvistanut, oliko hän teoksen takana. Kaupunginvaltuusto on asettanut seinämaalauksen tilapäisen suojan, kun taidekonservoinnin asiantuntijat auttavat sen säilyttämisessä, kertoo Local Democracy Reporting Service. Neuvoston johtaja Nickie Aiken sanoi, että "se toimii päivittäisenä muistutuksena siitä, että meidän kaikkien on tehtävä yhteistyötä planeettamme suojelemiseksi". Westminsterin kaupunginvaltuusto on aiemmin suhtautunut epämääräiseen taiteilijaan varauksellisesti, sillä se määräsi poistamaan kaksi hänen teoksistaan, jotka ilmestyivät kaupunginosaan vuonna 2008. One Nation Under CCTV -niminen teos poistettiin Tottenham Court Roadin lähellä sijaitsevasta rakennuksesta, ja myös toinen teos nimeltä What Are You Looking At? poistettiin. Valtuuston tiedottaja sanoi, että se oli muuttunut Banksyn suhteen "katu-uskottavammaksi".</w:t>
      </w:r>
    </w:p>
    <w:p>
      <w:r>
        <w:rPr>
          <w:b/>
        </w:rPr>
        <w:t xml:space="preserve">Yhteenveto</w:t>
      </w:r>
    </w:p>
    <w:p>
      <w:r>
        <w:t xml:space="preserve">Katumuuraus, jonka Banksyn uskotaan tehneen Lontoossa kaksi viikkoa kestäneiden Extinction Rebellion -mielenosoitusten jälkeen, on tarkoitus suojella.</w:t>
      </w:r>
    </w:p>
    <w:p>
      <w:r>
        <w:rPr>
          <w:b/>
          <w:u w:val="single"/>
        </w:rPr>
        <w:t xml:space="preserve">Asiakirjan numero 47701</w:t>
      </w:r>
    </w:p>
    <w:p>
      <w:r>
        <w:t xml:space="preserve">Yhdistyneen kuningaskunnan ja Ranskan välisen sähköyhteyden rakentamissuunnitelmat paljastuivat</w:t>
      </w:r>
    </w:p>
    <w:p>
      <w:r>
        <w:t xml:space="preserve">National Grid haluaa rakentaa 22 metriä korkean rakennuksen Daedaluksen lentokentälle, jotta se voisi liittyä kahden maan väliseen 120 mailin (200 km) mittaiseen merenpohjan kaapeliin. IFA2 on 500 miljoonan punnan suuruinen National Grid -hanke, jonka tavoitteena on turvata Yhdistyneen kuningaskunnan sähkötoimitukset. Jos hanke etenee, työt voivat alkaa vuoden 2017 lopulla. National Gridin mukaan sähköyhteys voisi olla toiminnassa vuoteen 2020 mennessä. Fareham Borough Council sanoi, että se oli periaatteessa sopinut maan vuokraamisesta National Gridille. Suunnitelmat ovat nähtävillä 20. maaliskuuta asti. Ranskassa verkkoyhteysrakennus tulee Tourbeen Normandiassa. IFA2 on ranskalaisen sähkönsiirtoyhtiön Réseau de Transport d'Electricité (RTE) ja National Grid International Limitedin (NGIL), National Gridin tytäryhtiön, yhteinen hanke.</w:t>
      </w:r>
    </w:p>
    <w:p>
      <w:r>
        <w:rPr>
          <w:b/>
        </w:rPr>
        <w:t xml:space="preserve">Yhteenveto</w:t>
      </w:r>
    </w:p>
    <w:p>
      <w:r>
        <w:t xml:space="preserve">Farehamissa sijaitsevalle lentokentälle suunnitellaan sähkönmuunninasemaa, joka yhdistää Yhdistyneen kuningaskunnan ja Ranskan sähköverkot.</w:t>
      </w:r>
    </w:p>
    <w:p>
      <w:r>
        <w:rPr>
          <w:b/>
          <w:u w:val="single"/>
        </w:rPr>
        <w:t xml:space="preserve">Asiakirjan numero 47702</w:t>
      </w:r>
    </w:p>
    <w:p>
      <w:r>
        <w:t xml:space="preserve">Hallinnon muutos Avon and Wiltshire Health Partnership -yhtiössä</w:t>
      </w:r>
    </w:p>
    <w:p>
      <w:r>
        <w:t xml:space="preserve">Felicity Longshaw'n paikan ottaa varapuheenjohtaja Anthony Gallagher, kun hänen työpaikkansa julistetaan haettavaksi. Paul Miller, joka toimii tällä hetkellä talousjohtajana, on nimitetty vt. toimitusjohtajaksi Laura McMurtrien tilalle. Tämä tapahtuu samaan aikaan, kun trusti pyrkii saavuttamaan säätiön statuksen. Longshaw, joka on ollut tehtävässä viisi vuotta, sanoi lähtevänsä, koska hän uskoi, että aika oli oikea uuden puheenjohtajan vaihtamiselle. Avon and Wiltshire Mental Health Trust tarjoaa mielenterveyspalveluja Bathin ja Koillis-Somersetin, Bristolin, Pohjois-Somersetin, Etelä-Gloucestershiren, Swindonin ja Wiltshiren alueilla.</w:t>
      </w:r>
    </w:p>
    <w:p>
      <w:r>
        <w:rPr>
          <w:b/>
        </w:rPr>
        <w:t xml:space="preserve">Yhteenveto</w:t>
      </w:r>
    </w:p>
    <w:p>
      <w:r>
        <w:t xml:space="preserve">Avon ja Wiltshiren mielenterveyskumppanuuden puheenjohtaja on eronnut, ja sen toimitusjohtaja on jäämässä virkavapaalle.</w:t>
      </w:r>
    </w:p>
    <w:p>
      <w:r>
        <w:rPr>
          <w:b/>
          <w:u w:val="single"/>
        </w:rPr>
        <w:t xml:space="preserve">Asiakirjan numero 47703</w:t>
      </w:r>
    </w:p>
    <w:p>
      <w:r>
        <w:t xml:space="preserve">Vietnamin bloggaajat: Nguyen Huu Vinh ja Minh Thuy vangittiin.</w:t>
      </w:r>
    </w:p>
    <w:p>
      <w:r>
        <w:t xml:space="preserve">Nguyen Huu Vinhillä, entisellä poliisilla, oli yhteyksiä hallitsevaan kommunistisen puolueen eliittiin. Hänen avustajansa sai kolme vuotta. Molemmat kiistivät syytteet. Heidät pidätettiin vuonna 2014. "Ba Sam" -blogit, joiden julkaisemisesta heitä syytettiin, keräsivät useita miljoonia sivukatselukertoja. Aiemmin poliisi hajotti oikeuden ulkopuolella mielenosoitukset, joissa vaadittiin heidän vapauttamistaan. Oikeusryhmät kritisoivat yksipuoluevaltiota usein siitä, että se ei suvaitse toisinajattelijoita. Vietnamin valtamedia on valtion johtamaa ja tiukasti säänneltyä. Internetistä on kuitenkin tullut foorumi, jossa viranomaisia arvostellaan. Nguyen Huu Vinhin tapaus eroaa muista viime vuosina vangituista toisinajattelijabloggaajista hänen perhetaustansa vuoksi - hänen edesmennyt isänsä oli hallituksen ministeri ja entinen suurlähettiläs Neuvostoliitossa. BBC:n vietnaminkielisen uutistoimiston Quynh Le sanoo, että vuonna 2007 alkanut blogi oli sekoitus uutisia ja kommentteja, joita kirjoitti joukko arvostettuja kirjoittajia. "Olen täysin syytön", Vinh sanoi oikeudelle. Hänen avustajansa Minh Thuy Thuy sanoi, ettei hän tiennyt, kuka oli kirjoittanut artikkelit tai julkaissut ne, Associated Press kertoo. Viranomaisten mukaan nämä kaksi olivat heikentäneet ihmisten luottamusta hallitsevaan puolueeseen. Puheenjohtajana toiminut tuomari Nguyen Van Pho sanoi, että artikkelit "vääristävät puolueen linjaa ja politiikkaa sekä valtion lakia ja mustamaalaavat henkilöitä".</w:t>
      </w:r>
    </w:p>
    <w:p>
      <w:r>
        <w:rPr>
          <w:b/>
        </w:rPr>
        <w:t xml:space="preserve">Yhteenveto</w:t>
      </w:r>
    </w:p>
    <w:p>
      <w:r>
        <w:t xml:space="preserve">Hanoissa toimiva tuomioistuin on tuominnut tunnetun vietnamilaisen bloggaajan viideksi vuodeksi vankeuteen todettuaan hänet syylliseksi valtionvastaisten artikkelien julkaisemiseen.</w:t>
      </w:r>
    </w:p>
    <w:p>
      <w:r>
        <w:rPr>
          <w:b/>
          <w:u w:val="single"/>
        </w:rPr>
        <w:t xml:space="preserve">Asiakirjan numero 47704</w:t>
      </w:r>
    </w:p>
    <w:p>
      <w:r>
        <w:t xml:space="preserve">Frozen Planet kohtaa Celebrity Juicen Baftassa</w:t>
      </w:r>
    </w:p>
    <w:p>
      <w:r>
        <w:t xml:space="preserve">BBC:n dokumentti ja ITV2:n tietovisailu ovat ehdolla yleisöpalkinnon saajiksi, jotka brittiyleisö äänestää. Ehdolla ovat myös Channel 4:n dokumenttisarja Educating Essex ja opiskelijakomedia Fresh Meat, BBC 2:n kokkiohjelma The Great British Bake Off ja BBC 1:n dekkari Sherlock. Voittaja julkistetaan Royal Festival Hallissa 27. toukokuuta. Tämänvuotisen tapahtuman isäntänä toimii koomikko ja Mock The Week -ohjelman juontaja Dara O'Briain. Viime vuonna ITV2:n käsikirjoitettu tosi-tv-sarja The Only Way is Essex oli kategorian shokkivoittaja, kun se voitti ITV1:n kausidraaman Downton Abbey, Sherlockin ja BBC:n komedian Miranda. Aiemmin tällä viikolla BBC One -kanavalla esitetty Charles Dickensin Suuria odotuksia -elokuva oli ehdolla seitsemään Bafta TV Craft Award -palkintoon, joilla palkitaan kulissien takana työskenteleviä ohjelmantekijöitä.</w:t>
      </w:r>
    </w:p>
    <w:p>
      <w:r>
        <w:rPr>
          <w:b/>
        </w:rPr>
        <w:t xml:space="preserve">Yhteenveto</w:t>
      </w:r>
    </w:p>
    <w:p>
      <w:r>
        <w:t xml:space="preserve">Sir David Attenborough'n Frozen Planet kohtaa Keith Lemon's Celebrity Juice -ohjelman ensi kuun TV Baftas -gaalassa.</w:t>
      </w:r>
    </w:p>
    <w:p>
      <w:r>
        <w:rPr>
          <w:b/>
          <w:u w:val="single"/>
        </w:rPr>
        <w:t xml:space="preserve">Asiakirjan numero 47705</w:t>
      </w:r>
    </w:p>
    <w:p>
      <w:r>
        <w:t xml:space="preserve">Australian poliiseille kurinpitoseuraamus terrorisminvastaisen veneen käyttämisestä surffausmatkalla</w:t>
      </w:r>
    </w:p>
    <w:p>
      <w:r>
        <w:t xml:space="preserve">Kaksikko osallistui viime viikolla harjoitukseen Swan Islandilla, Kaakkois-Australiassa. He käyttivät alusta päästäkseen Corsair Rockille, joka on surffaajien suosima syrjäinen paikka. Upseereita ei ole tunnistettu. Kurinpitotoimista ei ole kerrottu tarkemmin. Point Nepeanin kansallispuiston edustalla sijaitseva alue tunnetaan Victorian osavaltion parhaista aalloista. Paikkaan on vaikea päästä, ja surffaajat matkustavat sinne usein veneellä. Saatat myös pitää tästä: "Olemme tietoisia tapauksesta, jossa kaksi vesipoliisin jäsentä käytti venettä omaan käyttöönsä harjoituksen jälkeen", Victoria-poliisin tiedottaja Natalie Webster sanoi Herald Sun -lehden mukaan. "Jäsenten kanssa on puhuttu asiasta, ja kurinpitotoimet on suoritettu."</w:t>
      </w:r>
    </w:p>
    <w:p>
      <w:r>
        <w:rPr>
          <w:b/>
        </w:rPr>
        <w:t xml:space="preserve">Yhteenveto</w:t>
      </w:r>
    </w:p>
    <w:p>
      <w:r>
        <w:t xml:space="preserve">Kaksi australialaista poliisia on saanut kurinpitoseuraamuksen sen jälkeen, kun he käyttivät terrorismin vastaista venettä surffausretkellä, kerrotaan.</w:t>
      </w:r>
    </w:p>
    <w:p>
      <w:r>
        <w:rPr>
          <w:b/>
          <w:u w:val="single"/>
        </w:rPr>
        <w:t xml:space="preserve">Asiakirjan numero 47706</w:t>
      </w:r>
    </w:p>
    <w:p>
      <w:r>
        <w:t xml:space="preserve">Coronavirus: RAF-veteraani ei pääse vaimonsa hautajaisiin</w:t>
      </w:r>
    </w:p>
    <w:p>
      <w:r>
        <w:t xml:space="preserve">Devonista kotoisin oleva 85-vuotias David ja hänen 62 vuotta täyttänyt vaimonsa Ileana vietiin molemmat Derrifordin sairaalaan maaliskuun lopussa. David kotiutettiin pian sen jälkeen, mutta Ileanan Covid-19-testi oli positiivinen ja hän kuoli 10 päivää myöhemmin. "Se oli viimeinen kerta, kun näin hänet", RAF-veteraani David sanoi. Sairaalassa ollessaan pariskunnalla oli vuoteet vierekkäisellä osastolla. "Sisäsyntyinen ystävällisyys" "Yritän olla mahdollisimman vahva vaimoni, kallioni, muistoksi", hän sanoi. "Olimme naimisissa 62 vuotta, ja ajattelin, että jatkaisimme yhdessä, mutta tämä asia erotti meidät." David tapasi Ileanan Maltalla vuonna 1956, ja pari meni naimisiin kaksi vuotta myöhemmin. "Tiedän, että se kuulostaa hölmöltä, mutta koska en voinut mennä [hautajaisiin], minulla oli vaimoni kuva ja pidin pienen jumalanpalveluksen yksin", hän sanoi. David, joka työskenteli British Aerospacen palveluksessa Bristolissa ennen kuin muutti Devoniin 1980-luvulla, sanoi olevansa erittäin kiitollinen ystävilleen tuesta, jota he olivat osoittaneet hänen vaimonsa kuoleman jälkeen. Hän sanoi, että häntä kosketti erityisesti eräs ystävä, joka lähetti hänelle 22. huhtikuuta - päivänä, jolloin hänen vaimonsa olisi täyttänyt 85 vuotta - ruusun istutettavaksi hänen muistokseen. "En usko, että tämä hätätilanne on tuonut sen [ystävällisyyden] esiin", hän sanoi. "Luulen, että tämä luontainen ystävällisyys on olemassa koko ajan, ehkä tämä pahentaa sitä, en tiedä. "Mutta heidän anteliaisuutensa ja ystävällisyytensä on koskettanut minua todella paljon."</w:t>
      </w:r>
    </w:p>
    <w:p>
      <w:r>
        <w:rPr>
          <w:b/>
        </w:rPr>
        <w:t xml:space="preserve">Yhteenveto</w:t>
      </w:r>
    </w:p>
    <w:p>
      <w:r>
        <w:t xml:space="preserve">Mies, joka järjesti oman hautajaistilaisuuden kotona, kun hän ei voinut osallistua vaimonsa hautajaisiin tämän kuoltua coronavirukseen, on kiittänyt perhettä ja ystäviä hänen tukemisestaan.</w:t>
      </w:r>
    </w:p>
    <w:p>
      <w:r>
        <w:rPr>
          <w:b/>
          <w:u w:val="single"/>
        </w:rPr>
        <w:t xml:space="preserve">Asiakirjan numero 47707</w:t>
      </w:r>
    </w:p>
    <w:p>
      <w:r>
        <w:t xml:space="preserve">Euroalueen työttömyysluvut laskivat maaliskuussa</w:t>
      </w:r>
    </w:p>
    <w:p>
      <w:r>
        <w:t xml:space="preserve">Alueen työttömyys on laskenut helmikuun 19,84 miljoonasta. Työttömyysaste on pysynyt tasaisesti 11,8 prosentissa joulukuusta 2013 lähtien, mutta alueen työttömien määrä on vähitellen laskenut tammikuusta lähtien. Luvut vahvistavat Euroopan keskuspankin (EKP) ennusteita valuutta-alueen vakaasta talouskasvusta, ekonomistit sanoivat. RBC Capital Marketsin Euroopan ekonomisti Timo del Carpio sanoi, että luvut "antavat lisää painoarvoa näkemykselle, jonka mukaan euroalueen työttömyys saavutti huippunsa viime vuoden lopulla, mikä tarjoaa jonkinlaista rauhoittavaa tietoa poliittisille päättäjille siitä, että elpyminen on hitaasti saamassa vetoapua". Maaliskuun työttömyysluvut ovat euroalueen 18 maan keskiarvo. Maiden välillä on suuria eroja työllisyydessä. Itävallassa työttömyysaste oli alhaisin, 4,9 prosenttia, kun taas maaliskuun korkein työttömyysaste oli Espanjassa, jossa työttömyysaste oli 25,3 prosenttia. Kreikan viimeisimpien saatavilla olevien lukujen mukaan tammikuun työttömyysaste oli kuitenkin 26,7 prosenttia.</w:t>
      </w:r>
    </w:p>
    <w:p>
      <w:r>
        <w:rPr>
          <w:b/>
        </w:rPr>
        <w:t xml:space="preserve">Yhteenveto</w:t>
      </w:r>
    </w:p>
    <w:p>
      <w:r>
        <w:t xml:space="preserve">Euroalueen työttömyysluvut ovat EU:n maaliskuun lukujen mukaan laskeneet hieman 19,81 miljoonaan.</w:t>
      </w:r>
    </w:p>
    <w:p>
      <w:r>
        <w:rPr>
          <w:b/>
          <w:u w:val="single"/>
        </w:rPr>
        <w:t xml:space="preserve">Asiakirjan numero 47708</w:t>
      </w:r>
    </w:p>
    <w:p>
      <w:r>
        <w:t xml:space="preserve">Derbyshiren huumekauppiaan vajaksi naamioitu kartano takavarikoitu</w:t>
      </w:r>
    </w:p>
    <w:p>
      <w:r>
        <w:t xml:space="preserve">Alan Yeomans rakensi Shedley Manorin, kuuden makuuhuoneen luksuskiinteistön, lähelle Yeaveleytä Derbyshireen. Hän sai kuusi ja puoli vuotta vankeutta useista huume- ja rahanpesurikoksista vuonna 2016. Maksukyvyttömyyspalvelu on vahvistanut, että Yeomansin omaisuus ja tavarat on takavarikoitu. Vuonna 2016 käydyn oikeudenkäynnin aikana Derby Crown Court kuuli, että poliisi löysi Shedleyn kartanoon tehdyssä ratsiassa 83 000 punnan arvosta taidetta, merkkikenkiä ja kannabista. Tuomari Nirmal Shant kuvaili tuomiota antaessaan vastaajaa "valehtelijaksi, rahanpesijäksi ja huumeiden tuotantoon osallistuvaksi". Maksukyvyttömyyspalvelun mukaan Yeomansin on maksettava 650 000 punnan takavarikointimääräys tai hänet tuomitaan viideksi ja puoleksi vuodeksi vankilaan. Tutkintaa johtanut Glenn Wicks sanoi: "Olemme nyt ryhtyneet toimiin varmistaaksemme, ettei hän ole hyötynyt rikoksistaan." Seuraa BBC East Midlandsia Facebookissa, Twitterissä tai Instagramissa. Lähetä juttuideoita osoitteeseen eastmidsnews@bbc.co.uk. Aiheeseen liittyvät Internet-linkit Insolvency Service</w:t>
      </w:r>
    </w:p>
    <w:p>
      <w:r>
        <w:rPr>
          <w:b/>
        </w:rPr>
        <w:t xml:space="preserve">Yhteenveto</w:t>
      </w:r>
    </w:p>
    <w:p>
      <w:r>
        <w:t xml:space="preserve">Hallitus takavarikoi huumekauppiaan, joka rakensi 1,2 miljoonan punnan arvoisen, vajaksi naamioidun kartanon.</w:t>
      </w:r>
    </w:p>
    <w:p>
      <w:r>
        <w:rPr>
          <w:b/>
          <w:u w:val="single"/>
        </w:rPr>
        <w:t xml:space="preserve">Asiakirjan numero 47709</w:t>
      </w:r>
    </w:p>
    <w:p>
      <w:r>
        <w:t xml:space="preserve">Yritykset tunnustavat syyllisyytensä Pembroken öljynjalostamon kuolemantapauksiin</w:t>
      </w:r>
    </w:p>
    <w:p>
      <w:r>
        <w:t xml:space="preserve">Dennis Riley, 52, Robert Broome, 48, Andrew Jenkins, 33, ja Julie Jones, 54, kuolivat kesäkuussa 2011, kun varastosäiliö räjähti Pembroken jalostamolla. Valero Energy UK Ltd ja B&amp;A Contracts myönsivät syyllisyytensä Haverfordwest Magistrates' Courtissa. Heidän on määrä saada tuomionsa Swansea Crown Courtissa 2. marraskuuta. Jalostamon omisti tapahtumahetkellä Chevron, mutta sittemmin Valero on ostanut sen. Toinen työntekijä, Andrew Phillips, sai räjähdyksen jälkeen vakavia, elämää muuttavia vammoja. Health and Safety Executiven (HSE) syyttäjä James Bennett kertoi oikeudelle, että B&amp;A Contracts oli saanut tehtäväkseen tyhjentää varastosäiliön osana rutiinihuoltotöitä, kun säiliön sisällä oleva ilmakehä syttyi tuleen. Valero Energy UK Ltd:tä ja B&amp;A Contractsia syytettiin kahdesta syytekohdasta, jotka koskivat työntekijöiden ja muiden kuin työntekijöiden terveyden ja turvallisuuden varmistamatta jättämistä varastosäiliön syttyvässä ilmakehässä tehdyistä valmistelutöistä aiheutuvien riskien osalta. Neljän kuolleen perheenjäsenet olivat läsnä oikeudessa, mutta kieltäytyivät antamasta haastatteluja tai reagoimasta syyllisyystodistuksiin. Käräjätuomari Christopher James sanoi, että syytteiden luonne ja vakavuus sekä rikosten seuraukset merkitsevät sitä, että asia on nyt käsiteltävä kruununoikeudessa.</w:t>
      </w:r>
    </w:p>
    <w:p>
      <w:r>
        <w:rPr>
          <w:b/>
        </w:rPr>
        <w:t xml:space="preserve">Yhteenveto</w:t>
      </w:r>
    </w:p>
    <w:p>
      <w:r>
        <w:t xml:space="preserve">Kaksi yritystä on tunnustanut syyllisyytensä terveys- ja turvallisuussyytteisiin öljynjalostamolla tapahtuneen räjähdyksen jälkeen, jossa neljä ihmistä kuoli.</w:t>
      </w:r>
    </w:p>
    <w:p>
      <w:r>
        <w:rPr>
          <w:b/>
          <w:u w:val="single"/>
        </w:rPr>
        <w:t xml:space="preserve">Asiakirjan numero 47710</w:t>
      </w:r>
    </w:p>
    <w:p>
      <w:r>
        <w:t xml:space="preserve">Kasabian solmii jalkapallosopimuksen Valioliigan kanssa</w:t>
      </w:r>
    </w:p>
    <w:p>
      <w:r>
        <w:t xml:space="preserve">Greg CochraneNewsbeat-musiikkitoimittaja Sopimuksen mukaan Leicester-yhtyeen kappaletta käytetään ennen otteluita ja niiden jälkeen suorana lähetyksenä yli 200 maassa, joissa Englannin ykkösliigaa lähetetään. Britanniassa ja Irlannissa kappaletta ei kuitenkaan käytetä. Valioliigaa katsoo arviolta miljardi ihmistä maailmanlaajuisesti. Fire, joka nousi kesäkuussa 2009 ilmestyessään Britannian singlelistalla korkeimmillaan kolmannelle sijalle, löytyy yhtyeen viimeisimmältä albumilta West Ryder Pauper Lunatic Asylum. Lisenssi on bändin levy-yhtiö Sonyn ja Valioliigan välisten neuvottelujen tulos. Aiemmin tänä vuonna laulaja Tom Meighan auttoi Umbron virallisen Englannin paidan lanseeraamisessa MM-kisojen alla.</w:t>
      </w:r>
    </w:p>
    <w:p>
      <w:r>
        <w:rPr>
          <w:b/>
        </w:rPr>
        <w:t xml:space="preserve">Yhteenveto</w:t>
      </w:r>
    </w:p>
    <w:p>
      <w:r>
        <w:t xml:space="preserve">Kasabian on tehnyt sopimuksen jalkapallon Valioliigan kanssa bändin Fire-hitin käytöstä seuraavien kolmen vuoden ajan.</w:t>
      </w:r>
    </w:p>
    <w:p>
      <w:r>
        <w:rPr>
          <w:b/>
          <w:u w:val="single"/>
        </w:rPr>
        <w:t xml:space="preserve">Asiakirjan numero 47711</w:t>
      </w:r>
    </w:p>
    <w:p>
      <w:r>
        <w:t xml:space="preserve">Black Eyed Peas soittaa Michael Jacksonin tribuuttikonsertin</w:t>
      </w:r>
    </w:p>
    <w:p>
      <w:r>
        <w:t xml:space="preserve">Järjestäjien mukaan yhdysvaltalainen yhtye esiintyy Michael Forever -tribuutissa 8. lokakuuta. Muita esiintymään varattuja tähtiä ovat Christina Aguilera ja Cee Lo Green. Michael Jacksonin vanhin veli Jermaine Jackson vastustaa konserttia, koska se on ristiriidassa Conrad Murrayn oikeudenkäynnin kanssa, jota syytetään tahattomasta taposta. Syyttäjät väittävät, että Conrad Murray aiheutti poptähden kuoleman antamalla hänelle vahvaa nukutusainetta, propofolia, joka auttoi häntä nukkumaan. Tohtori Murray on tunnustanut syyttömyytensä syytteisiin. Lääkärin asianajajien mukaan tähti oli humalassa ja tajuton juuri ennen lehdistötilaisuutta Lontoossa, jossa ilmoitettiin hänen paluukeikastaan O2-tapahtumassa. He halusivat näyttää videon valamiehille, kun Conrad Murray joutuu tällä viikolla oikeuteen Kaliforniassa, mutta tuomarin mukaan se ei ole merkityksellinen. Seitsemän miehen ja viiden naisen valamiehistö on valittu lähes 400 henkilön joukosta.</w:t>
      </w:r>
    </w:p>
    <w:p>
      <w:r>
        <w:rPr>
          <w:b/>
        </w:rPr>
        <w:t xml:space="preserve">Yhteenveto</w:t>
      </w:r>
    </w:p>
    <w:p>
      <w:r>
        <w:t xml:space="preserve">Black Eyed Peas on liittynyt Cardiffissa järjestettävän Michael Jacksonin tribuuttikonsertin kokoonpanoon.</w:t>
      </w:r>
    </w:p>
    <w:p>
      <w:r>
        <w:rPr>
          <w:b/>
          <w:u w:val="single"/>
        </w:rPr>
        <w:t xml:space="preserve">Asiakirjan numero 47712</w:t>
      </w:r>
    </w:p>
    <w:p>
      <w:r>
        <w:t xml:space="preserve">Laaksojen päämiehet: Four people taken to hospital as crash shuts major road</w:t>
      </w:r>
    </w:p>
    <w:p>
      <w:r>
        <w:t xml:space="preserve">Swansean ja Merthyr Tydfilin välinen tie on suljettu molempiin suuntiin, ja autoilijoita kehotetaan välttämään aluetta. Pelastuspalvelut ovat paikalla Cefn Coedin ja Hirwaunin välillä, ja Etelä-Walesin poliisi ilmoitti, että tie ei todennäköisesti avaudu uudelleen vähään aikaan. Kahden ajoneuvon kolari tapahtui Hirwaunin ja Llwydcoedin välillä Rhondda Cynon Tafissa noin klo 11.00 BST. Lentoambulanssi ja viisi ambulanssia lähetettiin tapahtumapaikalle A465-tien Baverstocksin liittymän lähelle. "Neljä potilasta kuljetettiin maanteitse Cardiffin Walesin yliopistolliseen sairaalaan", Welsh Ambulance Servicen edustaja sanoi. Stagecoach on myös kertonut, että alueen bussiliikenteeseen on ollut vaikutuksia.</w:t>
      </w:r>
    </w:p>
    <w:p>
      <w:r>
        <w:rPr>
          <w:b/>
        </w:rPr>
        <w:t xml:space="preserve">Yhteenveto</w:t>
      </w:r>
    </w:p>
    <w:p>
      <w:r>
        <w:t xml:space="preserve">Neljä ihmistä on viety sairaalaan sen jälkeen, kun onnettomuus on sulkenut päätien A465 Heads of the Valleys lähellä Merthyriä.</w:t>
      </w:r>
    </w:p>
    <w:p>
      <w:r>
        <w:rPr>
          <w:b/>
          <w:u w:val="single"/>
        </w:rPr>
        <w:t xml:space="preserve">Asiakirjan numero 47713</w:t>
      </w:r>
    </w:p>
    <w:p>
      <w:r>
        <w:t xml:space="preserve">Euro 2016: Wales jää pois UEFA:n virallisesta sovelluksesta.</w:t>
      </w:r>
    </w:p>
    <w:p>
      <w:r>
        <w:t xml:space="preserve">Kirjautuvilta kysytään, mitä joukkuetta he haluavat seurata saadakseen viimeisimmät uutiset turnauksen aikana. Kaikki kilpailuun osallistuvat maat lueteltiin Walesia, Turkkia, Sveitsiä ja Ukrainaa lukuun ottamatta. Sovellusta ylläpitävä jalkapalloliitto UEFA syytti joissakin laitteissa ilmenneestä "teknisestä ongelmasta", joka on nyt korjattu. Walesin fani Tim Hartley sanoi olevansa "hyvin pettynyt" siihen, että hänen joukkuettaan ei näkynyt sovelluksessa sen julkaisun jälkeen. "On yllättävää, että olen saanut liput, joilla voin seurata joukkuettani finaaliin asti, ja silti UEFA on jättänyt Walesin pois sovelluksesta", hän sanoi. "Mutta sanottuani sen, fanit seisovat yhdessä Ranskassa ensi kuussa riippumatta siitä, oliko sovellusta vai ei." Kun BBC Wales otti yhteyttä UEFA:han, se sanoi, että se korjasi häiriön ja puuttuvat maat ovat nyt fanien saatavilla. Tiedottajan mukaan yhtään joukkuetta ei ollut jätetty pois, mutta teknisen ongelman vuoksi osallistuvien joukkueiden viimeistä riviä ei voinut nähdä.</w:t>
      </w:r>
    </w:p>
    <w:p>
      <w:r>
        <w:rPr>
          <w:b/>
        </w:rPr>
        <w:t xml:space="preserve">Yhteenveto</w:t>
      </w:r>
    </w:p>
    <w:p>
      <w:r>
        <w:t xml:space="preserve">Walesin fanit, jotka toivoivat voivansa seurata joukkuettaan virallisessa Euro 2016 -sovelluksessa, joutuivat pettymään, kun maa ei ollut mukana.</w:t>
      </w:r>
    </w:p>
    <w:p>
      <w:r>
        <w:rPr>
          <w:b/>
          <w:u w:val="single"/>
        </w:rPr>
        <w:t xml:space="preserve">Asiakirjan numero 47714</w:t>
      </w:r>
    </w:p>
    <w:p>
      <w:r>
        <w:t xml:space="preserve">Cullodenin taistelukentän läheisyyteen suunnitellut asunnot hyväksytään</w:t>
      </w:r>
    </w:p>
    <w:p>
      <w:r>
        <w:t xml:space="preserve">Inverness Properties aikoo rakentaa 16 asuntoa Viewhilliin, joka on noin puolen kilometrin päässä taistelupaikasta. Highlandin kaupunginvaltuutetut eväsivät rakennuttajalta rakennusluvan. Inverness Propertiesin valituksen jälkeen Skotlannin hallituksen nimittämä kaavoitusviranomainen on kuitenkin myöntänyt luvan tietyin ehdoin. Huhtikuun 16. päivänä 1746 Invernessin lähellä käydyssä taistelussa prinssi Charles Edward Stuart ja hänen jakobiittijoukkonsa hävisivät Cullodenissa Cumberlandin herttuan johtamalle hallituksen armeijalle. Taistelut käytiin laajemmalla alueella kuin niillä taistelukentän osilla, jotka ovat Skotlannin kansallisen säätiön (National Trust for Scotland, NTS) hoidossa. Culloden on Historic Scotlandin laatimassa taistelukenttäinventaariossa. Skotlannin hallituksen nimittämä raportoija on päättänyt, että rakennuslupa voidaan myöntää sillä edellytyksellä, että sovitaan rakennuttajan osallistumisesta kohtuuhintaisten asuntojen ja jalankulkureittien rahoitukseen. Hallituksen edustaja sanoi: "Kun tämä sopimus on tehty, raportoija antaa lopullisen päätöksensä valituksesta. "Toimittaja on ollut Historic Scotlandin kanssa samaa mieltä siitä, että on epätodennäköistä, että ehdotuksella olisi vaikutusta taistelukentän luonteeseen ja tunnelmaan."</w:t>
      </w:r>
    </w:p>
    <w:p>
      <w:r>
        <w:rPr>
          <w:b/>
        </w:rPr>
        <w:t xml:space="preserve">Yhteenveto</w:t>
      </w:r>
    </w:p>
    <w:p>
      <w:r>
        <w:t xml:space="preserve">National Trust for Scotland -järjestön vastustama asuntorakentamisehdotus on hyväksytty, koska alue sijaitsee lähellä Cullodenin taistelukenttää.</w:t>
      </w:r>
    </w:p>
    <w:p>
      <w:r>
        <w:rPr>
          <w:b/>
          <w:u w:val="single"/>
        </w:rPr>
        <w:t xml:space="preserve">Asiakirjan numero 47715</w:t>
      </w:r>
    </w:p>
    <w:p>
      <w:r>
        <w:t xml:space="preserve">Yksitoista vankia kuoli Papua-Uuden-Guinean vankilapakossa</w:t>
      </w:r>
    </w:p>
    <w:p>
      <w:r>
        <w:t xml:space="preserve">Yli 90 miestä oli torstaina rynnäköinyt pääportille ja kukistanut Buimon vankilan vartijat Laen, toiseksi suurimman kaupungin, Buimon vankilassa. Useimmat heistä ovat edelleen pakosalla, ja viranomaiset varoittavat rikollisen toiminnan lisääntymisestä tulevina viikkoina. Vankilapako on Buimossa toinen yhtä monen vuoden aikana. Viime vuonna yli 50 vankia pakeni vastaavassa tapauksessa. Laen pääkaupunkiseudun ylikomisario Anthony Wagambie kertoi paikallisille tiedotusvälineille, että kuolleiden lisäksi ainakin 17 muuta vankia haavoittui ja otettiin perjantaina takaisin kiinni. "Varoitan kansalaisia olemaan varovaisia liikkeissään ja ryhtymään tarvittaviin varotoimiin. Odotan rikollisen toiminnan lisääntyvän kaupungissa, koska suuri määrä karkureita on paossa", hän sanoi toimittajille. Köyhtynyt Papua-Uusi-Guinea kamppailee edelleen laittomuuden kanssa, joka Maailmanpankin mukaan on haitannut sen kehitystä.</w:t>
      </w:r>
    </w:p>
    <w:p>
      <w:r>
        <w:rPr>
          <w:b/>
        </w:rPr>
        <w:t xml:space="preserve">Yhteenveto</w:t>
      </w:r>
    </w:p>
    <w:p>
      <w:r>
        <w:t xml:space="preserve">Papua-Uudessa-Guineassa poliisi on ampunut ainakin 11 vankia vankilapakoilun jälkeen, kertovat viranomaiset.</w:t>
      </w:r>
    </w:p>
    <w:p>
      <w:r>
        <w:rPr>
          <w:b/>
          <w:u w:val="single"/>
        </w:rPr>
        <w:t xml:space="preserve">Asiakirjan numero 47716</w:t>
      </w:r>
    </w:p>
    <w:p>
      <w:r>
        <w:t xml:space="preserve">Yorkin joki etsii kadonnutta opiskelijaa Ethan Petersiä</w:t>
      </w:r>
    </w:p>
    <w:p>
      <w:r>
        <w:t xml:space="preserve">Ethan Peters, 20, nähtiin viimeksi sunnuntaina klo 23.55 BST Coney Streetillä. North Yorkshiren poliisi ilmoitti, että se tutkii parhaillaan valvontakameran kuvamateriaalia, ja vedenalainen ryhmä aikoo tutkia Foss-joen. Hull Roadin alueella asuvaa Petersiä kuvataan hoikaksi, 1,75 metriä pitkäksi ja tummanruskeat hiukset omaavaksi. Lue lisää tästä ja muista Yorkin ja Pohjois-Yorkshiren tarinoista Komisario Martin Metcalfe sanoi: "Ethania ei ole nähty sunnuntain jälkeen, ja hänen katoamisensa on täysin epätavallista. "Teemme tiivistä yhteistyötä hänen perheensä kanssa ja tuemme heitä tänä vaikeana aikana."</w:t>
      </w:r>
    </w:p>
    <w:p>
      <w:r>
        <w:rPr>
          <w:b/>
        </w:rPr>
        <w:t xml:space="preserve">Yhteenveto</w:t>
      </w:r>
    </w:p>
    <w:p>
      <w:r>
        <w:t xml:space="preserve">Vedenalaisen etsintäryhmän avulla etsitään Yorkissa yön jälkeen kadonnutta opiskelijaa.</w:t>
      </w:r>
    </w:p>
    <w:p>
      <w:r>
        <w:rPr>
          <w:b/>
          <w:u w:val="single"/>
        </w:rPr>
        <w:t xml:space="preserve">Asiakirjan numero 47717</w:t>
      </w:r>
    </w:p>
    <w:p>
      <w:r>
        <w:t xml:space="preserve">Toinen murhasyyte Coventryn autotallin puukotuksen jälkeen</w:t>
      </w:r>
    </w:p>
    <w:p>
      <w:r>
        <w:t xml:space="preserve">Pavandeep Daudher, 19, kuoli 31. maaliskuuta reiteen saamaansa puukoniskuun Lockhurst Lanella, Coventryssä. Jason Cornwallia, 33, Arundel Roadilta syytettiin murhasta ja ryöstöstä torstaina, ja hänen on määrä saapua myöhemmin oikeuden eteen. Ethan Lilley, 23, sai huhtikuussa syytteen murhasta, ja hänet määrättiin tutkintavankeuteen syyskuussa pidettävää oikeudenkäyntiä varten. Kaksi muuta epäiltyä, 29- ja 17-vuotiaat, ovat ehdollisella takuita vastaan vapaalla jalalla odottamassa lisätutkimuksia. Komisario Stuart Mobberley sanoi: "Pyydämme edelleen tietoja ja kehotamme kaikkia, jotka eivät ole vielä puhuneet meille, ottamaan yhteyttä mahdollisimman pian." Seuraa BBC West Midlandsia Facebookissa, Twitterissä ja Instagramissa. Lähetä juttuideasi osoitteeseen: newsonline.westmidlands@bbc.co.uk</w:t>
      </w:r>
    </w:p>
    <w:p>
      <w:r>
        <w:rPr>
          <w:b/>
        </w:rPr>
        <w:t xml:space="preserve">Yhteenveto</w:t>
      </w:r>
    </w:p>
    <w:p>
      <w:r>
        <w:t xml:space="preserve">Toinen mies on saanut syytteen korjaamon pihalla puukotetun miehen murhasta.</w:t>
      </w:r>
    </w:p>
    <w:p>
      <w:r>
        <w:rPr>
          <w:b/>
          <w:u w:val="single"/>
        </w:rPr>
        <w:t xml:space="preserve">Asiakirjan numero 47718</w:t>
      </w:r>
    </w:p>
    <w:p>
      <w:r>
        <w:t xml:space="preserve">Staithesin tulva- ja eroosiosuojaussuunnitelmat laaditaan.</w:t>
      </w:r>
    </w:p>
    <w:p>
      <w:r>
        <w:t xml:space="preserve">Harriet Forster kuoli putoavaan lohkareeseen Staithesin rannalla perhevierailun aikana 8. elokuuta. Scarborough Council tutkii Pohjois-Yorkshiren kylän rannikkopuolustuksia ja kallion epävakautta. Se oli kukoistava kalasatama, mutta on nykyään lähinnä matkailukohde. Pohjanmeren rannikolla noin 16 kilometriä Whitbystä pohjoiseen sijaitseva kylä oli aikoinaan myös 1700-luvun tutkimusmatkailija James Cookin koti. Scarborough Town Hallissa marraskuussa järjestetyssä tutkinnassa kuultiin, että Oxfordista kotoisin oleva Harriet oli käymässä tätinsä mökillä lomakohteessa, kun hän oli lähtenyt testaamaan uutta kameraansa "kiviä" ennen onnettomuutta. Kuolinsyyntutkija Michael Oakley tuomitsi hänet tapaturmaiseen kuolemaan ja kuvaili tapausta "yhdeksi traagisimmista tapauksista". Hän suositteli, että paikalle asennetaan selkeämpi merkki, ja ehdotti pysyvää estettä, joka estää turisteja menemästä paikan lähelle. Scarborough Borough Council on saanut ympäristövirastolta 100 000 puntaa rannikkopuolustusstrategian laatimiseen, kertoi Local Democracy Reporting Service. Siitä keskustellaan neuvoston kabinetissa 12. helmikuuta, ja lopullinen strategia esitellään vuonna 2020. Raportin mukaan mahdollinen työ auttaa suojelemaan kylää seuraavien 100 vuoden ajan.</w:t>
      </w:r>
    </w:p>
    <w:p>
      <w:r>
        <w:rPr>
          <w:b/>
        </w:rPr>
        <w:t xml:space="preserve">Yhteenveto</w:t>
      </w:r>
    </w:p>
    <w:p>
      <w:r>
        <w:t xml:space="preserve">Kylään, jossa yhdeksänvuotias tyttö sai surmansa putoavan kiven takia, laaditaan tulvan ja rannikkoeroosion torjuntasuunnitelma.</w:t>
      </w:r>
    </w:p>
    <w:p>
      <w:r>
        <w:rPr>
          <w:b/>
          <w:u w:val="single"/>
        </w:rPr>
        <w:t xml:space="preserve">Asiakirjan numero 47719</w:t>
      </w:r>
    </w:p>
    <w:p>
      <w:r>
        <w:t xml:space="preserve">Naisen, 100, niska murtui Derbyn laukkuvarkaudessa</w:t>
      </w:r>
    </w:p>
    <w:p>
      <w:r>
        <w:t xml:space="preserve">Hänen kimppuunsa hyökättiin takaapäin ja hänet työnnettiin lattialle lähellä St Chad's Roadin ja Empress Roadin risteystä Normantonissa, Derbyssä, kello 08:30 BST. Varastettu vihreä tekonahkalaukku löytyi lähistöltä. Poliisin mukaan nainen, jota hoidetaan sairaalassa, sai myös mustelmia kasvoihinsa, mutta hänen vammojensa ei uskota olevan hengenvaarallisia. Ylikonstaapeli Laura Kershaw sanoi: "Tämä on erityisen ilkeä tapaus, joka kohdistui hyvin haavoittuvaan iäkkääseen naiseen, joka ei kyennyt puolustautumaan." Nainen ei ole pystynyt antamaan tuntomerkkejä hyökkääjästään, hän sanoi. Laukku löytyi muutaman sadan metrin päästä Normanton Roadin ja Moore Streetin risteyksestä. Poliisi vetoaa kaikkiin, joilla saattaa olla valvontakameran tai kojelautakameran kuvaa hyökkäyksestä tai laukkua kantavasta henkilöstä, jotta he ottaisivat yhteyttä poliisiin. Seuraa BBC East Midlandsia Facebookissa, Twitterissä tai Instagramissa. Lähetä juttuideoita osoitteeseen eastmidsnews@bbc.co.uk.</w:t>
      </w:r>
    </w:p>
    <w:p>
      <w:r>
        <w:rPr>
          <w:b/>
        </w:rPr>
        <w:t xml:space="preserve">Yhteenveto</w:t>
      </w:r>
    </w:p>
    <w:p>
      <w:r>
        <w:t xml:space="preserve">100-vuotiaalla naisella on murtunut niska sen jälkeen, kun käsilaukkuvaras oli kaatanut hänet.</w:t>
      </w:r>
    </w:p>
    <w:p>
      <w:r>
        <w:rPr>
          <w:b/>
          <w:u w:val="single"/>
        </w:rPr>
        <w:t xml:space="preserve">Asiakirjan numero 47720</w:t>
      </w:r>
    </w:p>
    <w:p>
      <w:r>
        <w:t xml:space="preserve">Covid Skotlannissa: Sanquharin ja Kelloholmin testaustarjousta laajennettu</w:t>
      </w:r>
    </w:p>
    <w:p>
      <w:r>
        <w:t xml:space="preserve">NHS Dumfries and Galloway raportoi positiivisten testien lisääntymisestä Sanquharin ja Kelloholmin alueilla viime viikolla. Väliaikainen kansanterveysjohtaja Valerie White sanoi, että ylimääräiset testit olivat saaneet "erinomaisen suuren suosion". Liikkuva yksikkö pysyy nyt Kelloholmin Mill Hill -keskuksessa perjantaihin asti. White sanoi, että testit olivat jo auttaneet tunnistamaan useita tapauksia - myös sellaisia, joissa ihmisillä ei ollut mitään oireita tai ne olivat vain hyvin lieviä. "Olemme pystyneet jäljittämään tartuntaketjuja, mutta kehottaisimme kaikkia Sanquharissa, Kelloholmissa ja lähiympäristössä asuvia ihmisiä käyttämään täysimääräisesti hyväkseen testausta, joka on käynnissä viikon loppuun asti", hän sanoi. "Kehotamme myös kaikkia noudattamaan varovaisuutta ja hyvää harkintakykyä, kun lukitus hellittää, noudattamaan edelleen FACTS-ohjeita ja eristämään itsensä välittömästi ja järjestämään testit, jos heillä on Covid-oireita." Dumfries and Gallowayn neuvoston alueella esiintyvyysluvut ovat nousseet hieman sen jälkeen, kun Upper Nithsdalen tapausten lisääntymisestä ilmoitettiin ensimmäisen kerran. Skotlannin hallituksen luvut osoittavat 26 uutta tapausta alueella viime viikolla.</w:t>
      </w:r>
    </w:p>
    <w:p>
      <w:r>
        <w:rPr>
          <w:b/>
        </w:rPr>
        <w:t xml:space="preserve">Yhteenveto</w:t>
      </w:r>
    </w:p>
    <w:p>
      <w:r>
        <w:t xml:space="preserve">Covid-tapausten lisääntymisen vuoksi lisätestausta tarjotaan Skotlannin eteläosassa sijaitsevalle yhteisölle viikon loppuun asti.</w:t>
      </w:r>
    </w:p>
    <w:p>
      <w:r>
        <w:rPr>
          <w:b/>
          <w:u w:val="single"/>
        </w:rPr>
        <w:t xml:space="preserve">Asiakirjan numero 47721</w:t>
      </w:r>
    </w:p>
    <w:p>
      <w:r>
        <w:t xml:space="preserve">Eastbournen laiturin työntekijät saavat rahastosta rahaa tulipalon jälkeen</w:t>
      </w:r>
    </w:p>
    <w:p>
      <w:r>
        <w:t xml:space="preserve">Laiturin hyväntekeväisyysrahasto perustettiin sen jälkeen, kun viktoriaanisen rakennuksen etummainen kaarihuone tuhoutui tulipalossa 31. heinäkuuta. Tähän mennessä avustusta on hakenut 20 elinkeinonharjoittajaa, joilla on myymälöitä laiturilla tai jotka työskentelevät laiturilla. Heidän saamansa summa vaihtelee 400 ja 5000 punnan välillä. Tim Cobb laiturikomiteasta sanoi: "Hyväntekeväisyysrahasto on työskennellyt ahkerasti tarkastellakseen jokaista saapunutta rahoituspyyntöä. Korjaustyöt "He ovat käyneet läpi hieman yli 20 avustuspyyntöä, ja he ovat jo maksaneet suuren osan niistä ihmisille." Rahastoa hallinnoi Eastbourne District Chamber of Commerce paikallisten ihmisten ja yritysten lahjoittamalla rahalla. Hakemusten jättämisen määräaika on 18. syyskuuta. Laiturin korjaustyöt aloitettiin jälleen maanantaina, ja omistaja Cuerden Leisure sanoi toivovansa, että laituri voidaan avata uudelleen vuoden 2014 loppuun mennessä. Laituri on ollut suljettuna, kun poliisi ja HSE tutkivat korjaustöiden aikana kaatuneen työmiehen kuolemaa. Laiturikomitea koostuu kauppakamarista, Eastbourne Borough Councilista, vapaaehtoispalveluryhmästä 3VA:sta ja Citizens Advicesta.</w:t>
      </w:r>
    </w:p>
    <w:p>
      <w:r>
        <w:rPr>
          <w:b/>
        </w:rPr>
        <w:t xml:space="preserve">Yhteenveto</w:t>
      </w:r>
    </w:p>
    <w:p>
      <w:r>
        <w:t xml:space="preserve">Ainakin 11 ihmistä, joille Eastbournen laituripalo on aiheuttanut taloudellisia vahinkoja, on saanut rahaa rahastosta, joka on perustettu heidän auttamisekseen.</w:t>
      </w:r>
    </w:p>
    <w:p>
      <w:r>
        <w:rPr>
          <w:b/>
          <w:u w:val="single"/>
        </w:rPr>
        <w:t xml:space="preserve">Asiakirjan numero 47722</w:t>
      </w:r>
    </w:p>
    <w:p>
      <w:r>
        <w:t xml:space="preserve">Thanetin kaupunginvaltuutettu Mike Harrison hyllytettiin Facebook-viestin vuoksi.</w:t>
      </w:r>
    </w:p>
    <w:p>
      <w:r>
        <w:t xml:space="preserve">Thanetin alueneuvoston toryjohtajan Bob Bayford oli syyttänyt työväenpuolueen valtuutettua Mike Harrisonia törkeästä käytösrikkomuksesta. Huomautusten sanotaan sisältäneen loukkaavia kommentteja valiokunnan tulevasta puheenjohtajasta. Harrison on erotettu Thanetin työväenpuolueen ryhmästä kuukaudeksi. Valtuuston työväenpuolueen johtaja Clive Heart sanoi: "Viimeaikaisia tapahtumia koskevan perusteellisen sisäisen tutkinnan jälkeen, joka johti siihen, että hän sai poliisilta neuvoa-antavan kirjeen, valtuutettu Mike Harrison on erotettu Thanetin työväenpuolueen ryhmästä yhdeksi kalenterikuukaudeksi." Huomautukset, jotka aiheuttivat valituksen, tehtiin julkisella foorumilla Facebookissa. Harrisonin mukaan hänen Facebook-tililleen oli murtauduttu, jotta hänet saataisiin mustamaalattua. Harrisonin myöhemmässä viestissä hän arveli, että häntä oli ehkä "huijattu" - termi, jolla tarkoitetaan sitä, kun joku muokkaa Facebookia ilman lupaa. Postauksessa sanottiin: "Olen nähnyt kopion siitä, mikä väitetään olevan osa minun ja ystäväni välistä keskustelua täällä. "Keskustelemme kalastuksesta (mitä muuta) bar-b-q'sista ja tulevasta lomastani, miksi ihmeessä lisäsin yhtäkkiä tuohon keskusteluun joitakin melko epämiellyttäviä huomautuksia?"</w:t>
      </w:r>
    </w:p>
    <w:p>
      <w:r>
        <w:rPr>
          <w:b/>
        </w:rPr>
        <w:t xml:space="preserve">Yhteenveto</w:t>
      </w:r>
    </w:p>
    <w:p>
      <w:r>
        <w:t xml:space="preserve">Kentin kaupunginvaltuutettu, jota syytetään loukkaavan ja homofobisen kielenkäytön käytöstä sosiaalisessa verkostossa Facebookissa, on erotettu virasta.</w:t>
      </w:r>
    </w:p>
    <w:p>
      <w:r>
        <w:rPr>
          <w:b/>
          <w:u w:val="single"/>
        </w:rPr>
        <w:t xml:space="preserve">Asiakirjan numero 47723</w:t>
      </w:r>
    </w:p>
    <w:p>
      <w:r>
        <w:t xml:space="preserve">Kalifornian koulun kielto Yhdysvaltain lipun T-paidoista sallittu</w:t>
      </w:r>
    </w:p>
    <w:p>
      <w:r>
        <w:t xml:space="preserve">Yhdysvaltain yhdeksännen piirin vetoomustuomioistuin katsoi, että San Josen lähellä sijaitseva Live Oak High School käytti kieltoa väkivallan välttämiseksi. Koulussa on ollut aiemmin ongelmia latino- ja valkoihoisten oppilaiden välillä Cinco de Mayona. Oppilaiden asianajaja on sanonut aikovansa valittaa tuomiosta. "Koulun virkamiesten oli järkevää toimia niin, että mahdollisen väkivaltaisen häiriön uhka oli todellinen", tuomari Margaret McKeown kirjoitti torstaina yksimielisesti antamassaan lausunnossa. "Surullinen päivä" Koulun henkilökunnan kerrottiin 5. toukokuuta 2010 järjestetyssä tapahtumassa käskeneen oppilaita, joilla oli päällään Yhdysvaltain lippua kantavia T-paitoja, kääntämään ne nurinpäin, riisumaan ne tai menemään kotiin. Neljä oppilasta päätti lähteä kotiin, ja kolmen nuoren vanhemmat nostivat myöhemmin kanteen, jossa he väittivät koulun rikkoneen liittovaltion ja osavaltion perustuslaillisia oikeuksia sananvapauteen. Poikien asianajajat ilmoittivat pyytävänsä 11 tuomarin kokoonpanoa vetoomustuomioistuimessa käsittelemään tapauksen uudelleen ja valittamaan tarvittaessa Yhdysvaltain korkeimpaan oikeuteen asti. Robert Muise, asianajaja, joka puolusti tapausta yhdeksännessä piirissä, sanoi: "On todella surullinen päivä, kun valtion virkamiehet saavat kieltää Amerikan lipun julkisella lukion kampuksella mistä tahansa syystä." Cinco de Mayo juhlistaa Pueblan taistelua 5. toukokuuta 1862, jolloin meksikolaiset joukot kukistivat Napoleon III:n Ranskan armeijan.</w:t>
      </w:r>
    </w:p>
    <w:p>
      <w:r>
        <w:rPr>
          <w:b/>
        </w:rPr>
        <w:t xml:space="preserve">Yhteenveto</w:t>
      </w:r>
    </w:p>
    <w:p>
      <w:r>
        <w:t xml:space="preserve">Kalifornialainen lukio, joka kielsi oppilaita käyttämästä Amerikan lipun T-paitoja Meksikon juhlapäivänä, ei loukannut heidän oikeuksiaan, liittovaltion vetoomustuomioistuin on todennut.</w:t>
      </w:r>
    </w:p>
    <w:p>
      <w:r>
        <w:rPr>
          <w:b/>
          <w:u w:val="single"/>
        </w:rPr>
        <w:t xml:space="preserve">Asiakirjan numero 47724</w:t>
      </w:r>
    </w:p>
    <w:p>
      <w:r>
        <w:t xml:space="preserve">Mansaaren yli 75-vuotiaiden "pitäisi saada tv-lupamaksut samalle tasolle Yhdistyneen kuningaskunnan kanssa".</w:t>
      </w:r>
    </w:p>
    <w:p>
      <w:r>
        <w:t xml:space="preserve">Politiikka- ja uudistusministeri Chris Thomas sanoi, että asia on "käsillä" ja että kyse on siitä, miten se voidaan rahoittaa. BBC on ilmoittanut, että kesäkuusta 2020 alkaen vain eläkehyvityksiä saavat henkilöt saavat ilmaisen lisenssin. Samaa sääntöä ei kuitenkaan sovelleta saarella, jossa etuusjärjestelmä on erilainen kuin Yhdistyneessä kuningaskunnassa. Huhtikuusta 2018 lähtien BBC on osallistunut kolmannekseen yli 75-vuotiaiden lisenssien kustannuksista, kun taas Mansaaren hallitus maksaa loput. BBC:n tiedottaja sanoi, että se tutkii muutosten "vaikutuksia" kruununriippuvuuksiin, joihin kuuluvat myös Jersey ja Guernsey. Hän lisäsi: "Yli 75-vuotiaiden maksuttomat lisenssit on taattu toukokuun 2020 loppuun asti, ja keskustelemme sen jälkeen tapahtuvista muutoksista kyseisten maiden hallitusten kanssa." Thomas sanoi tiistaina House of Keys -huoneessa, että Yhdistyneen kuningaskunnan lainsäädännön muutokset on "hyväksytty", mutta niiden eteneminen on viivästynyt tulevia parlamenttivaaleja koskevien suunnitelmien vuoksi. Hän lisäsi, että BBC järjestäisi julkisen kuulemisen vuonna 2020, vaikka yhtiö ei vahvistanut tätä.</w:t>
      </w:r>
    </w:p>
    <w:p>
      <w:r>
        <w:rPr>
          <w:b/>
        </w:rPr>
        <w:t xml:space="preserve">Yhteenveto</w:t>
      </w:r>
    </w:p>
    <w:p>
      <w:r>
        <w:t xml:space="preserve">Mansaaren yli 75-vuotiaiden asukkaiden pitäisi olla "tasavertaisia" Yhdistyneen kuningaskunnan kanssa ilmaisten televisiolupien suhteen, on ministeri sanonut.</w:t>
      </w:r>
    </w:p>
    <w:p>
      <w:r>
        <w:rPr>
          <w:b/>
          <w:u w:val="single"/>
        </w:rPr>
        <w:t xml:space="preserve">Asiakirjan numero 47725</w:t>
      </w:r>
    </w:p>
    <w:p>
      <w:r>
        <w:t xml:space="preserve">Angleseyn tappajaoravan virus "erittäin tarttuva".</w:t>
      </w:r>
    </w:p>
    <w:p>
      <w:r>
        <w:t xml:space="preserve">Testit suoritettiin sen jälkeen, kun Beaumarisin lähellä sijaitsevista metsistä löydettiin joukko kuolleita oravia. Asiantuntijat ovat nyt vahvistaneet, että nisäkkäiden adenovirusnäyte oli positiivinen. Tohtori Craig Shuttleworth Bangorin yliopistosta sanoi, että virus voi olla "erittäin tarttuva" ja "melko tuhoisa" tartunnan saaneille oraville. "Meillä on valitettava ensitapaus. Löysimme sen ensimmäistä kertaa Gwyneddissä eläimestä, joka löydettiin kuolleena Bangorin läheltä", hän lisäsi. Tohtori Shuttleworth sanoi, että tautia voivat levittää muut eläimet, kuten metsähiiret, jotka saattavat levittää sitä oravakantaan. "Jotkut eläimet kantavat tautia eivätkä oireile, eikä se välttämättä vaikuta niihin, mutta ne levittävät sitä muihin eläimiin, jotka sitten kuolevat siihen", hän selitti. Hänen mukaansa tautia esiintyy kuitenkin yleensä yksittäisinä ryhminä. "Toivomme, ettei se leviä erityisen laajalle ja vaikuta kaikkialle." Angleseyn oravakanta on kasvanut noin 40 oravasta vuonna 1998 yli 700:aan, ja naapurimaahan Gwyneddiin on tarkoitus perustaa luonnonvarainen siirtokunta, jotta sen määrää voitaisiin lisätä.</w:t>
      </w:r>
    </w:p>
    <w:p>
      <w:r>
        <w:rPr>
          <w:b/>
        </w:rPr>
        <w:t xml:space="preserve">Yhteenveto</w:t>
      </w:r>
    </w:p>
    <w:p>
      <w:r>
        <w:t xml:space="preserve">Tutkijat ovat tunnistaneet tappavan taudin Angleseyn punaisilla oravilla - ja se on levinnyt Gwyneddin mantereella oleviin eläimiin.</w:t>
      </w:r>
    </w:p>
    <w:p>
      <w:r>
        <w:rPr>
          <w:b/>
          <w:u w:val="single"/>
        </w:rPr>
        <w:t xml:space="preserve">Asiakirjan numero 47726</w:t>
      </w:r>
    </w:p>
    <w:p>
      <w:r>
        <w:t xml:space="preserve">Dumfries ja Galloway tähtää 70 miljoonan punnan matkailun kasvuun</w:t>
      </w:r>
    </w:p>
    <w:p>
      <w:r>
        <w:t xml:space="preserve">Sen arvoksi alueelle on jo arvioitu noin 270 miljoonaa puntaa, mutta nyt on laadittu viisivuotissuunnitelma, jonka tavoitteena on nostaa tämä luku 340 miljoonaan puntaan. Asiakirjan ovat laatineet useat virastot, muun muassa Destination Dumfries and Galloway. Järjestön puheenjohtajana toimiva Wilma Finlay sanoi, että strategian onnistuminen riippuu monista tekijöistä. Hänen mukaansa se perustuu siihen, että sekä myynninedistäminen että teollisuus tekevät yhteistyötä tarjotakseen paketteja alueella vieraileville ihmisille. Cream O' Galloway -jäätelöyritystä johtava Finlay sanoi, että matkailuyritysten on varmistettava, että ne onnistuvat "tekemään sen oikein". "Se on kunnianhimoista, mutta ala haluaa olla kunnianhimoinen", hän sanoi. Hän sanoi, että ensimmäisten merkkien mukaan yhä useammat ihmiset viipyisivät Yhdistyneessä kuningaskunnassa tänä kesänä, ja hän uskoi, että Dumfries ja Gallowaylla oli hyvät mahdollisuudet hyödyntää tätä. "Haluamme lisätä osuuttamme siitä, mitä olemme saaneet tähän mennessä, ja todella ponnistella saavuttaaksemme joitakin näistä tavoitteista", hän lisäsi. Aiheeseen liittyvät Internet-linkit Cream O' Galloway</w:t>
      </w:r>
    </w:p>
    <w:p>
      <w:r>
        <w:rPr>
          <w:b/>
        </w:rPr>
        <w:t xml:space="preserve">Yhteenveto</w:t>
      </w:r>
    </w:p>
    <w:p>
      <w:r>
        <w:t xml:space="preserve">Dumfriesin ja Gallowayn matkailualan arvon nostamiseksi on laadittu uusi strategia.</w:t>
      </w:r>
    </w:p>
    <w:p>
      <w:r>
        <w:rPr>
          <w:b/>
          <w:u w:val="single"/>
        </w:rPr>
        <w:t xml:space="preserve">Asiakirjan numero 47727</w:t>
      </w:r>
    </w:p>
    <w:p>
      <w:r>
        <w:t xml:space="preserve">Mäkikävijä kuvailee Glen Coe -vuorella esiintyvää 'brocken spectre' -ilmiötä.</w:t>
      </w:r>
    </w:p>
    <w:p>
      <w:r>
        <w:t xml:space="preserve">Vaikutus syntyy, kun henkilö seisoo pilven yläpinnan yläpuolella auringon ollessa hänen takanaan. Aikaisemmin ilmiötä pidettiin yliluonnollisena olentona, jota kutsuttiin Ben Macduin isoksi harmaaksi mieheksi. Edinburghilainen Carol Purcell sanoi kokemuksen olleen "poikkeuksellinen". Hän kuvaili nähneensä varjonsa, josta auringonvalo heijastui takaisin pyöreänä, sateenkaaren kaltaisena "loistona". Hän sanoi nähneensä aiemmilla vaelluksillaan vihjeitä sateenkaaren väreistä, mutta ei täysin muodostunutta efektiä. "En ollut koskaan ennen nähnyt mitään vastaavaa", hän sanoi. "Se oli maaginen kokemus pilvien yläpuolella, kun sumu vyöryi mukana. Siinä oli jotain toiseutta." Mäkikävijä kertoi, että hän ja muu ryhmä, jonka mukana hän oli, viettivät useita minuutteja "leikkimällä" brockenin haamun kanssa. Brocken-haamu voi usein näyttää suuremmalta kuin sitä tarkkaileva henkilö, ja se antaa vaikutelman jonkinlaisesta jättiläismäisestä harmaasta olennosta. Termi brocken spectre on peräisin Saksasta. Brocken on Harz-vuoriston korkein huippu, ja se on usein pilvien tai sumun peitossa. Huipulla oli kuunteluasema kylmän sodan aikana, kun vuori oli osa Itä-Saksaa.</w:t>
      </w:r>
    </w:p>
    <w:p>
      <w:r>
        <w:rPr>
          <w:b/>
        </w:rPr>
        <w:t xml:space="preserve">Yhteenveto</w:t>
      </w:r>
    </w:p>
    <w:p>
      <w:r>
        <w:t xml:space="preserve">Eräs vuorikävijä on kuvannut kokemaansa sääilmiötä, joka tunnetaan nimellä brocken spectre, pilvien yläpuolella Bidean nam Bianilla Glen Coessa.</w:t>
      </w:r>
    </w:p>
    <w:p>
      <w:r>
        <w:rPr>
          <w:b/>
          <w:u w:val="single"/>
        </w:rPr>
        <w:t xml:space="preserve">Asiakirjan numero 47728</w:t>
      </w:r>
    </w:p>
    <w:p>
      <w:r>
        <w:t xml:space="preserve">Woman's Hour -ohjelman juontaja saa Dame-kunniamaininnan</w:t>
      </w:r>
    </w:p>
    <w:p>
      <w:r>
        <w:t xml:space="preserve">Etelä-Yorkshiren Barnsleysta kotoisin oleva juontaja nimitettiin Dame Commanderiksi radiolähetystoiminnan hyväksi tehdyistä ansioista. Hänestä on tullut synonyymi BBC Radio 4:n arkipäiväiselle Woman's Hour -ohjelmalle, jota hän on juontanut vuodesta 1987. Kun hänet nimettiin kuningattaren syntymäpäivän kunniamainintaluetteloon, Dame Jenni sanoi: Eikö se olekin vähän äkkipikainen?", sanoi Jenni Jenni. Olen innoissani, iloinen ja imarreltu." Hän lisäsi: "Poikieni mielestä se on hulvatonta". Hän aloitti lähetystoiminnan vuonna 1973 Bristolin paikallisradiossa ja juonsi sitten BBC:n South Today -ohjelmaa vuosina 1978-1983. Dame Jenni työskenteli BBC Two:n Newsnight-ohjelmassa ja Radio 4:n Today-ohjelmassa ennen kuin hän otti Sue MacGregorin paikan Woman's Hourissa. Ohjelma lähetetään nyt arkisin kello 1000 ja lauantaisin kello 1600.</w:t>
      </w:r>
    </w:p>
    <w:p>
      <w:r>
        <w:rPr>
          <w:b/>
        </w:rPr>
        <w:t xml:space="preserve">Yhteenveto</w:t>
      </w:r>
    </w:p>
    <w:p>
      <w:r>
        <w:t xml:space="preserve">Woman's Hour -ohjelman juontaja Jenni Murray, josta tehtiin aiemmin tänä vuonna Dame, on saanut kunnianosoituksensa kuningattarelta.</w:t>
      </w:r>
    </w:p>
    <w:p>
      <w:r>
        <w:rPr>
          <w:b/>
          <w:u w:val="single"/>
        </w:rPr>
        <w:t xml:space="preserve">Asiakirjan numero 47729</w:t>
      </w:r>
    </w:p>
    <w:p>
      <w:r>
        <w:t xml:space="preserve">Shrewsburyn Wakemanin koulussa järjestetään julkinen kokous</w:t>
      </w:r>
    </w:p>
    <w:p>
      <w:r>
        <w:t xml:space="preserve">Shrewsburyn Wakemanin koulu hyväksyttiin suljettavaksi 7. syyskuuta Shropshiren neuvostossa koulun lukumäärän laskun vuoksi. Koulujen tuomari on kutsunut koolle julkisen kokouksen perjantaina kello 18.30 GMT koulun käynnistettyä virallisen valituksen. Tuomarin odotetaan tekevän päätöksensä ensi kuussa. Tuloksesta riippumatta koulun johto ilmoitti, että koulu pyrkii myös akatemiaksi, mikä poistaisi koulun paikallisviranomaisten valvonnasta. Koulu on ainoa lukio kuuden koulun luettelossa, jonka sulkemista on kannatettu. Kaupungin keskustassa sijaitsevassa koulussa on tänä lukuvuonna vain 240 oppilasta, kun koulun kapasiteetti on 675. Aiheeseen liittyvät Internet-linkit Wakemanin koulu Shropshiren neuvosto (Shropshire Council)</w:t>
      </w:r>
    </w:p>
    <w:p>
      <w:r>
        <w:rPr>
          <w:b/>
        </w:rPr>
        <w:t xml:space="preserve">Yhteenveto</w:t>
      </w:r>
    </w:p>
    <w:p>
      <w:r>
        <w:t xml:space="preserve">Sulkemisuhan alla olevan koulun johto on kehottanut paikallisia ihmisiä ottamaan kantaa julkisessa kokouksessa.</w:t>
      </w:r>
    </w:p>
    <w:p>
      <w:r>
        <w:rPr>
          <w:b/>
          <w:u w:val="single"/>
        </w:rPr>
        <w:t xml:space="preserve">Asiakirjan numero 47730</w:t>
      </w:r>
    </w:p>
    <w:p>
      <w:r>
        <w:t xml:space="preserve">South Downsin kansallispuisto saa 608 000 puntaa luonnon hyväksi</w:t>
      </w:r>
    </w:p>
    <w:p>
      <w:r>
        <w:t xml:space="preserve">South Downs Way Ahead -hanke on nimetty yhdeksi hallituksen uusista luonnonparannusalueista. Rahoilla autetaan suojelemaan harvinaisia perhosia ja parantamaan veden laatua alueella. Puistoviranomainen on liittoutunut 26 muun South Downsin alueella toimivan organisaation kanssa kerätäkseen 3 miljoonaa puntaa hanketta varten. South Downsin kansallispuistoviranomaisen puheenjohtaja Margaret Paren sanoi: "South Downsin kalkkialtaat ovat elintärkeitä harvinaisten ja uhanalaisten luonnonvaraisten eläinten ja kasvien selviytymiselle, ja miljoonat ihmiset luottavat niihin, koska ne tarjoavat puhdasta juomavettä ja arvokasta viheraluetta. "Teemme yhteistyötä 26 organisaation kanssa eri puolilla kansallispuistoa suojellaksemme tätä arvokasta maisemaa ja kannustaaksemme ihmisiä auttamaan näiden etujen turvaamisessa nyt ja tuleville sukupolville." South Downsissa asuva maanviljelijä William Wolmer sanoi: "Nykyisessä kaupallisessa toimintaympäristössä on kuitenkin tärkeää tukea tällaista työtä kohdennetulla rahoituksella." Viranomaisen mukaan 1,2 miljoonaa ihmistä on riippuvainen South Downsin kalkkialtaan läpi suodattuneesta ja sinne varastoituneesta vedestä.</w:t>
      </w:r>
    </w:p>
    <w:p>
      <w:r>
        <w:rPr>
          <w:b/>
        </w:rPr>
        <w:t xml:space="preserve">Yhteenveto</w:t>
      </w:r>
    </w:p>
    <w:p>
      <w:r>
        <w:t xml:space="preserve">Hallitus on myöntänyt 608 000 puntaa tukea hankkeelle, jonka tarkoituksena on suojella South Downsin kansallispuiston uhanalaisia kalkkialueita.</w:t>
      </w:r>
    </w:p>
    <w:p>
      <w:r>
        <w:rPr>
          <w:b/>
          <w:u w:val="single"/>
        </w:rPr>
        <w:t xml:space="preserve">Asiakirjan numero 47731</w:t>
      </w:r>
    </w:p>
    <w:p>
      <w:r>
        <w:t xml:space="preserve">Isles of Scillyn helikopterilinkki "tarvitsee valtion tukea".</w:t>
      </w:r>
    </w:p>
    <w:p>
      <w:r>
        <w:t xml:space="preserve">Sir Peter Rigbyn Rigby Group omistaa British International Helicoptersin, joka lopetti palvelun viime lokakuussa. Sir Peter sanoi, että reitti voitaisiin aloittaa uudelleen, mutta vain hallituksen tuella. Viimeinen lento Penzancesta saarille päätti yli 48 vuotta kestäneen helikopteripalvelun. Rigby Group osti Exeterin lentoaseman, jonka matkustajamäärät ovat laskeneet, tuntemattomalla summalla. "Perifeerisiä asioita" Helikopteriyhteyden lopettamisen yhteydessä BIH vetosi kustannusten nousuun ja matkustajamäärien laskuun. Sir Peter sanoi: "Mielestäni helikopterilinkki Scilliesille on perusteltu asia. Uskon kuitenkin, että se tarvitsee hallituksen tukea. "Kaupallisena yksikkönä se ei mielestäni ole itsessään elinkelpoinen. "Jos valtio tukisi sitä, harkitsisin yhteyden palauttamista." Sillä välin hän sanoi keskittyvänsä BIH:n nykyisiin sopimuksiin puolustusministeriön kanssa. Hän sanoi: Hän sanoi: "Haluamme liittää tämän liiketoiminnan osaksi konserniamme ennen kuin alamme rynnätä ja tehdä oheistoimintoja." Hän lisäsi: "Emme voi tehdä mitään."</w:t>
      </w:r>
    </w:p>
    <w:p>
      <w:r>
        <w:rPr>
          <w:b/>
        </w:rPr>
        <w:t xml:space="preserve">Yhteenveto</w:t>
      </w:r>
    </w:p>
    <w:p>
      <w:r>
        <w:t xml:space="preserve">Exeterin lentoaseman uusi omistaja on ilmoittanut haluavansa aloittaa helikopterilennot Scillyn saarille.</w:t>
      </w:r>
    </w:p>
    <w:p>
      <w:r>
        <w:rPr>
          <w:b/>
          <w:u w:val="single"/>
        </w:rPr>
        <w:t xml:space="preserve">Asiakirjan numero 47732</w:t>
      </w:r>
    </w:p>
    <w:p>
      <w:r>
        <w:t xml:space="preserve">Egypti avaa Lähi-idän suurimman katedraalin lähellä Kairoa</w:t>
      </w:r>
    </w:p>
    <w:p>
      <w:r>
        <w:t xml:space="preserve">Vastarakennetussa syntymäkatedraalissa pidettiin sunnuntaina, koptilaisten joulun aattona, ensimmäinen messu raskaiden turvatoimien alla. Lauantaina poliisi kuoli yrittäessään purkaa katolle kätkettyä räjähdettä Nasr Cityssä Kairon ulkopuolella. Koptit muodostavat noin 10 prosenttia Egyptin muslimienemmistöisestä väestöstä. Monet sanovat, että valtio syrjii heitä eikä tarjoa heille riittävästi suojelua. Sisi, joka julistautuu kristittyjen puolustajaksi ääriaineksia vastaan, kertoi uskoville, että katedraalin ja suuren Al-Fattah Al-Aleem -moskeijan samanaikainen avaaminen oli viesti yhtenäisyydestä. "Olemme yhtä ja pysymme yhtenä", Sisi sanoi katedraalia avatessaan ja viittasi Egyptin kristittyihin ja muslimeihin. Paavi Franciscus lähetti terveisiä Aleksandrian paavi Tawadros II:lle, koptikirkon johtajalle, joka johti myöhemmin keskiyön messua. Vastarakennettuun Al-Fattah Al-Aleem -moskeijaan mahtuu lähes kaksi kertaa enemmän kuin katedraaliin, jotka molemmat sijaitsevat uuden hallinnollisen pääkaupungin suuressa rakennuskohteessa. Kaikki valokuvat kuuluvat merkityille tekijänoikeuksien haltijoille.</w:t>
      </w:r>
    </w:p>
    <w:p>
      <w:r>
        <w:rPr>
          <w:b/>
        </w:rPr>
        <w:t xml:space="preserve">Yhteenveto</w:t>
      </w:r>
    </w:p>
    <w:p>
      <w:r>
        <w:t xml:space="preserve">Presidentti Abdul Fattah al-Sisi on vihkinyt käyttöön Egyptin suurimman katedraalin uudessa hallinnollisessa pääkaupungissa Kairon itäpuolella, päivä koptikirkon lähellä tapahtuneen kuolettavan pommi-iskun jälkeen.</w:t>
      </w:r>
    </w:p>
    <w:p>
      <w:r>
        <w:rPr>
          <w:b/>
          <w:u w:val="single"/>
        </w:rPr>
        <w:t xml:space="preserve">Asiakirjan numero 47733</w:t>
      </w:r>
    </w:p>
    <w:p>
      <w:r>
        <w:t xml:space="preserve">Aberdeenin kouluveitsistrategia on tarkoitus hyväksyä.</w:t>
      </w:r>
    </w:p>
    <w:p>
      <w:r>
        <w:t xml:space="preserve">Se on laadittu sen jälkeen, kun 16-vuotias Bailey Gwynne kuoli. Häntä puukotettiin tappelun aikana oppilastoverinsa kanssa Cults-akatemiassa. Neuvoston strategialla on useita tavoitteita, kuten tietoisuuden lisääminen aseiden vaaroista. Oppilaille, myös alakouluikäisille, kerrottaisiin aseiden kantamisen seurauksista. Henkilökunnalle annettaisiin selkeä ohjeistus siitä, miten ja milloin lapsia pitäisi tutkia. Strategia, joka on määrä hyväksyä lähipäivinä, saattaa myös johtaa siihen, että katutyöntekijöitä lähetetään niin sanottuihin epäsosiaalisen käyttäytymisen "kriisipesäkkeisiin", jotta lapset saataisiin mukaan toimintaan. Baileyn viime vuoden lokakuussa tapahtunutta kuolemaa koskevassa riippumattomassa tutkimuksessa todettiin, että hänen kuolemansa olisi voitu välttää, jos opettajat olisivat tienneet, että hyökkääjällä oli veitsi. Lastensuojelun asiantuntija Andrew Lowen laatimassa arvioinnissa annettiin 21 suositusta. Koulupojan tappaja istuu yhdeksän vuotta vankeutta syyllisestä henkirikoksesta.</w:t>
      </w:r>
    </w:p>
    <w:p>
      <w:r>
        <w:rPr>
          <w:b/>
        </w:rPr>
        <w:t xml:space="preserve">Yhteenveto</w:t>
      </w:r>
    </w:p>
    <w:p>
      <w:r>
        <w:t xml:space="preserve">Pian hyväksytään strategia, jolla pyritään estämään veitsien ja aseiden pääsy Aberdeenin kouluihin.</w:t>
      </w:r>
    </w:p>
    <w:p>
      <w:r>
        <w:rPr>
          <w:b/>
          <w:u w:val="single"/>
        </w:rPr>
        <w:t xml:space="preserve">Asiakirjan numero 47734</w:t>
      </w:r>
    </w:p>
    <w:p>
      <w:r>
        <w:t xml:space="preserve">Mersey Gateway -sillan tiemaksut selvitetty oikeustapauksen jälkeen</w:t>
      </w:r>
    </w:p>
    <w:p>
      <w:r>
        <w:t xml:space="preserve">Traffic Penalty Tribunal (TPT) katsoi, että kuljettaja ei ollut velvollinen maksamaan tietullia, koska Haltonin neuvosto ei ollut määritellyt maksua oikein. Neuvoston todettiin myös jättäneen ilmoittamatta oikein Runcornin ja Widnesin risteyksen maksuista. Haltonin neuvosto hyväksyi keskiviikkona muutoksia tiemaksuihin, jotka selventävät sillan ylittävän auton kustannuksia. Tiedottajan mukaan muutokset tulevat voimaan välittömästi. TPT on lykännyt 450 siltaa koskevaa sakkovalitusta 8. toukokuuta pidettävään tapauksen uudelleentarkasteluun asti. Viranomainen kiistää TPT:n havainnot ja on hakenut päätöksen tarkistamista. Se on kuitenkin päivittänyt maksuja koskevaa määräystään selkeyttääkseen maksuja ja erityisesti osoittanut, että autoista peritään 2 puntaa ylitystä kohti. Uudessa määräyksessä laajennetaan Haltonin asukkaiden alennusjärjestelmä koskemaan myös opiskelijoita ja oppisopimuskoulutuksessa olevia henkilöitä, ja useammat ambulanssipalvelun ajoneuvot voivat käyttää risteystä ilmaiseksi. Haltonin neuvoston mukaan noin 10 miljoonaa ajoneuvoa on ylittänyt sillan sen jälkeen, kun se avattiin lokakuussa, ja 250 000 sakkomaksukehotusta on annettu tietullien maksamatta jättämisestä. Operaattorit arvioivat, että ensimmäisen kuukauden aikana sakkomaksuja oli annettu miljoona puntaa.</w:t>
      </w:r>
    </w:p>
    <w:p>
      <w:r>
        <w:rPr>
          <w:b/>
        </w:rPr>
        <w:t xml:space="preserve">Yhteenveto</w:t>
      </w:r>
    </w:p>
    <w:p>
      <w:r>
        <w:t xml:space="preserve">Mersey Gatewayn sillan tietulleja on selvennetty tuomioistuimen todettua, että maksut ovat laillisia.</w:t>
      </w:r>
    </w:p>
    <w:p>
      <w:r>
        <w:rPr>
          <w:b/>
          <w:u w:val="single"/>
        </w:rPr>
        <w:t xml:space="preserve">Asiakirjan numero 47735</w:t>
      </w:r>
    </w:p>
    <w:p>
      <w:r>
        <w:t xml:space="preserve">Tour de Yorkshire -pyöräilykilpailu on vahvistettu</w:t>
      </w:r>
    </w:p>
    <w:p>
      <w:r>
        <w:t xml:space="preserve">Tour de Yorkshiren kiertueen järjestävät Welcome to Yorkshire ja Amaury Sport Organisation, joka järjestää Tour de Francen. Järjestäjät toivovat, että uusi 2.1 UCI Europe Tour -tapahtuma, joka järjestetään 1.-3. toukokuuta 2015, houkuttelee maailman johtavia pyöräilijöitä. Kilpailun kolmen etapin reitti vahvistetaan ensi vuoden alussa. Welcome to Yorkshire toivoi, että kilpailu sisältäisi Yorkshiren osia, joiden kautta Tour de France ei kulkenut, kun se järjestettiin maakunnassa heinäkuussa. Matkailuorganisaation toimitusjohtaja Gary Verity sanoi: "Yorkshire Grand Depart -kilpailu herätti jo nyt valtavasti kiinnostusta, sillä se herätti miljoonien ihmisten mielikuvituksen maailmanlaajuisesti, ja Tour de Yorkshire on sopiva perintö." "Yorkshiren ympäriajo on jo nyt erittäin kiinnostava tapahtuma." British Cycling tukee uutta kilpailua, johon kuuluu myös naisten kilpailu.</w:t>
      </w:r>
    </w:p>
    <w:p>
      <w:r>
        <w:rPr>
          <w:b/>
        </w:rPr>
        <w:t xml:space="preserve">Yhteenveto</w:t>
      </w:r>
    </w:p>
    <w:p>
      <w:r>
        <w:t xml:space="preserve">Yorkshiressä järjestetään uusi ammattilaispyöräilykilpailu vuonna 2015, vahvistaa lajin kattojärjestö UCI.</w:t>
      </w:r>
    </w:p>
    <w:p>
      <w:r>
        <w:rPr>
          <w:b/>
          <w:u w:val="single"/>
        </w:rPr>
        <w:t xml:space="preserve">Asiakirjan numero 47736</w:t>
      </w:r>
    </w:p>
    <w:p>
      <w:r>
        <w:t xml:space="preserve">Italia: Firenzessä alkaa Mona Lisan mallin metsästys</w:t>
      </w:r>
    </w:p>
    <w:p>
      <w:r>
        <w:t xml:space="preserve">Ryhmä käyttää erityistä tutkalaitetta Firenzen kaupungissa sijaitsevassa luostarissa, jonne se uskoo Lisa Gherardinin ruumiin olevan haudattu. Se toivoo löytävänsä kallonpalasia ja yrittävänsä luoda kasvojen rekonstruktiota. Arvoituksellisen Mona Lisan henkilöllisyys on edelleen yksi taidemaailman suurista mysteereistä. BBC:n Roomassa työskentelevä Duncan Kennedy sanoo, että vaikka Monalla on yksi tunnistettavimmista kasvoista ja arvoituksellisin hymy, kukaan ei ole viiteen vuosisataan tiennyt, kuka hän on. Gherardinin on pitkään ajateltu olevan malli, joka poseerasi kuvaa varten, vaikka jotkut asiantuntijat sanovat, että lopullinen muotokuva saattaa olla kooste muista kasvoista. Tutkimustyö jatkuu St Orsolan luostarissa Firenzen keskustassa. Äskettäin löydetyn kuolintodistuksen mukaan Gherardini kuoli siellä vuonna 1542. Hän oli Francesco del Giocondo -nimisen rikkaan silkkikauppiaan vaimo. Kirjeenvaihtajamme kertoo, että Italiassa maalaus on aina tunnettu nimellä La Gioconda. On epäselvää, ovatko luut sellaisessa kunnossa, että niistä olisi hyötyä, mutta ryhmä toivoo voivansa tehdä niistä hiiliajoituksen ja ottaa DNA-näytteitä testattavaksi Gherardinin jälkeläisten kanssa.</w:t>
      </w:r>
    </w:p>
    <w:p>
      <w:r>
        <w:rPr>
          <w:b/>
        </w:rPr>
        <w:t xml:space="preserve">Yhteenveto</w:t>
      </w:r>
    </w:p>
    <w:p>
      <w:r>
        <w:t xml:space="preserve">Italiassa tutkijaryhmä on aloittanut sen naisen haudan etsinnät, joka on saattanut toimia mallina Leonardo Da Vincin Mona Lisa -maalaukselle.</w:t>
      </w:r>
    </w:p>
    <w:p>
      <w:r>
        <w:rPr>
          <w:b/>
          <w:u w:val="single"/>
        </w:rPr>
        <w:t xml:space="preserve">Asiakirjan numero 47737</w:t>
      </w:r>
    </w:p>
    <w:p>
      <w:r>
        <w:t xml:space="preserve">Rudy Giuliani johtaa Trumpin kyberturvallisuustiimiä</w:t>
      </w:r>
    </w:p>
    <w:p>
      <w:r>
        <w:t xml:space="preserve">Giuliani, joka oli aikoinaan johtava ehdokas ulkoministeriksi, sanoi, että Trump tapaisi tiimiä säännöllisesti. Hänet valittiin yksityisen sektorin kyberturvallisuusasiantuntemuksensa vuoksi, Trumpin siirtymäkauden tiimin lausunnossa sanottiin. Trump on sanonut, että hän aikoo perustaa kyberturvallisuustiimin 90 ensimmäisen virkapäivänsä aikana. Giulianin nimitys on seurausta venäläisten hakkerien ilmeisestä yrityksestä sekaantua Yhdysvaltain marraskuun vaaleihin. Trump myönsi keskiviikkona pitämässään lehdistötilaisuudessa ensimmäistä kertaa, että venäläiset olivat verkkomurron takana. Torstaina valitun presidentin antamassa ilmoituksessa verkkomurtoa kutsuttiin "nopeimmin kasvavaksi rikollisuudeksi Yhdysvalloissa ja suuressa osassa maailmaa" ja sanottiin, että se on "suuri uhka" kansalliselle turvallisuudelle. Siinä ei kuitenkaan annettu virallista titteliä kansainvälistä turvallisuuskonsulttiyritystä johtavalle Giulianille, 72, vaan pidättäydyttiin antamasta virallista titteliä. Hän oli Trumpin äänekäs kannattaja kampanjan aikana, mutta viime kuussa hän sanoi vetäytyvänsä kabinettitehtävistä sen jälkeen, kun hänen liiketoimensa joutuivat tiedotusvälineiden tarkastelun kohteeksi. Giuliani oli sanonut, että Yhdysvaltain ylimmän diplomaatin tehtävä "oli ainoa, josta olin todella kiinnostunut". Trump kuitenkin valitsi tehtävään Exxon Mobilin entisen toimitusjohtajan Rex Tillersonin.</w:t>
      </w:r>
    </w:p>
    <w:p>
      <w:r>
        <w:rPr>
          <w:b/>
        </w:rPr>
        <w:t xml:space="preserve">Yhteenveto</w:t>
      </w:r>
    </w:p>
    <w:p>
      <w:r>
        <w:t xml:space="preserve">Presidentiksi valittu Donald Trump on valinnut New Yorkin entisen pormestarin Rudy Giulianin muodostamaan yksityisen sektorin kyberturvallisuusasiantuntijoista koostuvan ryhmän.</w:t>
      </w:r>
    </w:p>
    <w:p>
      <w:r>
        <w:rPr>
          <w:b/>
          <w:u w:val="single"/>
        </w:rPr>
        <w:t xml:space="preserve">Asiakirjan numero 47738</w:t>
      </w:r>
    </w:p>
    <w:p>
      <w:r>
        <w:t xml:space="preserve">Prestonin tulipalo: Preston: Autot liekeissä kierrätyslaitoksen palossa</w:t>
      </w:r>
    </w:p>
    <w:p>
      <w:r>
        <w:t xml:space="preserve">Hätäpalvelut kutsuttiin klo 01:06 GMT Longridge Roadille, Prestoniin. Paikalle lähetettiin kaksitoista paloautoa. Lähistöllä asuvia Recycling Livesin asukkaita kehotettiin pitämään ikkunansa kiinni, kun savu nousi paikalta. Lancashire Fire and Recue, joka sai tulipalon hallintaan kello 04:00, sanoi, että uhreja ei ollut, ja palon syytä tutkitaan. Se sanoi, että Longridge Road oli avattu uudelleen. Palokunnan tiedottaja sanoi: "Työmaan urakoitsijat... avustivat mekaanisten kaivinkoneiden avulla palokatkojen luomisessa. "Tulipalon sammuttamiseen käytetty vesi on pidetty työmaalla, mikä estää vesistöjen ja pintavesiviemäröinnin pilaantumisen."</w:t>
      </w:r>
    </w:p>
    <w:p>
      <w:r>
        <w:rPr>
          <w:b/>
        </w:rPr>
        <w:t xml:space="preserve">Yhteenveto</w:t>
      </w:r>
    </w:p>
    <w:p>
      <w:r>
        <w:t xml:space="preserve">Noin 100 autoa syttyi liekkeihin kierrätyslaitoksen suuressa tulipalossa.</w:t>
      </w:r>
    </w:p>
    <w:p>
      <w:r>
        <w:rPr>
          <w:b/>
          <w:u w:val="single"/>
        </w:rPr>
        <w:t xml:space="preserve">Asiakirjan numero 47739</w:t>
      </w:r>
    </w:p>
    <w:p>
      <w:r>
        <w:t xml:space="preserve">Dublin: Dublin: Mies ja nainen loukkaantuivat vakavasti ammuskelussa</w:t>
      </w:r>
    </w:p>
    <w:p>
      <w:r>
        <w:t xml:space="preserve">Ampuminen tapahtui noin kello 13:00 paikallista aikaa Bernard Curtis Housessa Bluebellissä kaupungin eteläosassa. 30-vuotias nainen vietiin sairaalaan, ja hänen tilansa on kriittinen. Myös kolmekymppinen mies ilmoittautui St Jamesin sairaalaan ampumahaavojen kanssa ja on vakavassa tilassa. Gardan (Irlannin poliisi) tutkijat tutkivat tapahtumapaikkaa ja ovat vedonneet kaikkiin, joilla on tietoja, ottamaan yhteyttä heihin.</w:t>
      </w:r>
    </w:p>
    <w:p>
      <w:r>
        <w:rPr>
          <w:b/>
        </w:rPr>
        <w:t xml:space="preserve">Yhteenveto</w:t>
      </w:r>
    </w:p>
    <w:p>
      <w:r>
        <w:t xml:space="preserve">Kaksi ihmistä on loukkaantunut vakavasti Dublinissa lauantaina tapahtuneen ammuskelun jälkeen.</w:t>
      </w:r>
    </w:p>
    <w:p>
      <w:r>
        <w:rPr>
          <w:b/>
          <w:u w:val="single"/>
        </w:rPr>
        <w:t xml:space="preserve">Asiakirjan numero 47740</w:t>
      </w:r>
    </w:p>
    <w:p>
      <w:r>
        <w:t xml:space="preserve">Teessiden syöpäkeskuksen työt "aikataulussa</w:t>
      </w:r>
    </w:p>
    <w:p>
      <w:r>
        <w:t xml:space="preserve">James Cookin yliopistollisessa sairaalassa sijaitsevasta 35 miljoonan punnan suuruisesta keskuksesta ennustetaan tulevan yksi Euroopan parhaista laatuaan. Siihen tulee avohoitoklinikka, uusi tietokonetomografiakeskus ja sädehoitokeskus. South Tees NHS Foundation Trustin mukaan keskuksen on määrä valmistua heinäkuussa 2012. Hankkeen suunnittelujohtaja Jill Moulton sanoi: "Se on vielä suhteellisen alkuvaiheessa. Suuri ero tulee olemaan se, että siitä tulee hyvin moderni, hyvin valoisa ja hyvin tilava. Siitä tulee todellinen 21. vuosisadan rakennus, joka on suuri parannus joihinkin nykyisiin tiloihimme verrattuna." Hän jatkaa: "Siitä tulee todellinen 21. vuosisadan rakennus.</w:t>
      </w:r>
    </w:p>
    <w:p>
      <w:r>
        <w:rPr>
          <w:b/>
        </w:rPr>
        <w:t xml:space="preserve">Yhteenveto</w:t>
      </w:r>
    </w:p>
    <w:p>
      <w:r>
        <w:t xml:space="preserve">NHS:n johtajat ovat sanoneet, että Teessiden syöpäpalvelukeskuksen laajentamiseen tähtäävät rakennustyöt ovat "aikataulussa".</w:t>
      </w:r>
    </w:p>
    <w:p>
      <w:r>
        <w:rPr>
          <w:b/>
          <w:u w:val="single"/>
        </w:rPr>
        <w:t xml:space="preserve">Asiakirjan numero 47741</w:t>
      </w:r>
    </w:p>
    <w:p>
      <w:r>
        <w:t xml:space="preserve">Sunderland hakee Yhdistyneen kuningaskunnan kulttuurikaupungin titteliä</w:t>
      </w:r>
    </w:p>
    <w:p>
      <w:r>
        <w:t xml:space="preserve">Musiikki-, taide- ja kulttuurialan hyväntekeväisyysjärjestö MAC Trustin vetämän tarjouksen käynnistämistä juhlistetaan esitys- ja tapahtumakokonaisuudella. Järjestäjät toivovat, että sellaiset paikat kuin Glass Centre, Museum and Winter Gardens ja Empire Theatre auttavat sitä saamaan tittelin. Kulttuuri-, media- ja urheiluministeriön myöntämä status antaa merkittävän sysäyksen taloudelle. Se oli Pohjois-Irlannin Derry-Londonderryllä vuonna 2013, ja Hull on seuraava vuonna 2017.</w:t>
      </w:r>
    </w:p>
    <w:p>
      <w:r>
        <w:rPr>
          <w:b/>
        </w:rPr>
        <w:t xml:space="preserve">Yhteenveto</w:t>
      </w:r>
    </w:p>
    <w:p>
      <w:r>
        <w:t xml:space="preserve">Sunderland on ilmoittanut aikovansa hakea Yhdistyneen kuningaskunnan kulttuurikaupungiksi vuonna 2021.</w:t>
      </w:r>
    </w:p>
    <w:p>
      <w:r>
        <w:rPr>
          <w:b/>
          <w:u w:val="single"/>
        </w:rPr>
        <w:t xml:space="preserve">Asiakirjan numero 47742</w:t>
      </w:r>
    </w:p>
    <w:p>
      <w:r>
        <w:t xml:space="preserve">Beshenivskin murhaaja Mustaf Jama aloittaa muutoksenhaun</w:t>
      </w:r>
    </w:p>
    <w:p>
      <w:r>
        <w:t xml:space="preserve">Mustaf Jama kuului jengiin, joka ampui poliisi Sharon Beshenovskyn Bradfordissa 18. marraskuuta 2005. Jama, joka pakeni murhan jälkeen kotimaahansa Somaliaan, tuotiin viime vuonna takaisin Yhdistyneeseen kuningaskuntaan, ja hänet tuomittiin elinkautiseen vankeuteen, jonka vähimmäiskesto on 35 vuotta. Hänen valituksensa alkoi keskiviikkona Lontoon vetoomustuomioistuimessa. Poliisimies Beshenivsky, 38, oli ollut poliisina yhdeksän kuukautta, kun hänet tapettiin hänen vastattuaan hälytyspuheluun Morley Streetillä sijaitsevassa matkatoimistossa. Hän jätti jälkeensä aviomiehensä Paulin, kolme lasta ja kaksi ottolasta. Jengi haavoitti Beshenovskyn kollegaa Teresa Milburnia, joka pääsi pakenemaan hieman yli 5 000 punnan kanssa. Jama, joka oli kiistänyt murhan, tuomittiin Newcastle Crown Courtin uusintakäsittelyn jälkeen. Hän ei ampunut kuolettavaa laukausta, mutta syyttäjä sanoi oikeudenkäynnissä, että hän oli "yhtä syyllinen murhaan" kuin ampuja. Myös viisi muuta miestä on tuomittu poliisin kuolemaan liittyen. Heihin kuuluvat Jaman nuorempi veli Yusuf ja jengipomo Muzzaker Shah, jonka uskotaan ampuneen laukauksen, joka tappoi poliisi Beshenovskyn.</w:t>
      </w:r>
    </w:p>
    <w:p>
      <w:r>
        <w:rPr>
          <w:b/>
        </w:rPr>
        <w:t xml:space="preserve">Yhteenveto</w:t>
      </w:r>
    </w:p>
    <w:p>
      <w:r>
        <w:t xml:space="preserve">Mies, joka murhasi poliisinaisen epäonnistuneen ryöstön yhteydessä, on aloittanut muutoksenhaun tuomiostaan tämän kuoleman viidennen vuosipäivän aattona.</w:t>
      </w:r>
    </w:p>
    <w:p>
      <w:r>
        <w:rPr>
          <w:b/>
          <w:u w:val="single"/>
        </w:rPr>
        <w:t xml:space="preserve">Asiakirjan numero 47743</w:t>
      </w:r>
    </w:p>
    <w:p>
      <w:r>
        <w:t xml:space="preserve">Mobiilikamerat nappaavat 65 000 ylinopeutta ajavaa kuljettajaa neljässä vuodessa</w:t>
      </w:r>
    </w:p>
    <w:p>
      <w:r>
        <w:t xml:space="preserve">Dyfed-Powysin poliisin luvut osoittavat, että mobiilikamerat saivat huhtikuun 2010 ja maaliskuun 2014 välisenä aikana kiinni 65 543 kuljettajaa ylinopeudesta. Llanwrtyd Wellsissä sijaitseva A483 oli pahin tie, jolla 890 autoilijaa jäi kiinni ylinopeudesta. GoSafen tiedottaja sanoi: "Viesti on yksinkertainen: kamerat ovat olemassa ihmishenkien pelastamiseksi." Neljän vuoden aikana eniten kuljettajia - 18 958 - jäi kiinni huhtikuun 2010 ja maaliskuun 2011 välisenä aikana. Vuosina 2013/14 jäi kiinni 17 246 kuljettajaa.</w:t>
      </w:r>
    </w:p>
    <w:p>
      <w:r>
        <w:rPr>
          <w:b/>
        </w:rPr>
        <w:t xml:space="preserve">Yhteenveto</w:t>
      </w:r>
    </w:p>
    <w:p>
      <w:r>
        <w:t xml:space="preserve">Yli 65 000 autoilijaa jäi kiinni ylinopeudesta neljän vuoden aikana Keski-Walesissa.</w:t>
      </w:r>
    </w:p>
    <w:p>
      <w:r>
        <w:rPr>
          <w:b/>
          <w:u w:val="single"/>
        </w:rPr>
        <w:t xml:space="preserve">Asiakirjan numero 47744</w:t>
      </w:r>
    </w:p>
    <w:p>
      <w:r>
        <w:t xml:space="preserve">Tanssiva FBI-agentti pudottaa aseensa voltin aikana ja ampuu miestä jalkaan</w:t>
      </w:r>
    </w:p>
    <w:p>
      <w:r>
        <w:t xml:space="preserve">Twitterissä laajalti jaetulla videolla näkyy, kuinka agentti porskuttaa ja tekee sitten voltin taaksepäin. Ase putoaa lattialle, ja kun agentti yrittää tarttua siihen, hän ampuu. Luotiin osunut asiakaskollega vietiin sairaalaan ei-hengenvaarallisen vamman saaneena. On epäselvää, joutuuko agentti, jota ei ole nimetty, syytteeseen tai kurinpitotoimiin. Videolla näkyy, että hänen hurjat liikkeensä tanssilattialla olivat houkutelleet arvostavaa yleisöä Mile High Spirits and Distillery -baarissa lauantai-iltana. Tunnelma kuitenkin muuttui nopeasti, kun ase laukesi. Järkyttyneiden asiakkaiden katsellessa agentti ottaa aseensa takaisin, nostaa kätensä ylös ja poistuu lattialta. Denverin poliisilaitoksen mukaan agentti "oli tanssimassa yökerhossa, kun hänen ampuma-aseensa irtosi vyötärökotelostaan ja putosi lattialle. Kun agentti haki käsiaseensa takaisin, tapahtui tahaton laukeaminen". Lausunnossa, jossa ei mainittu agentin nimeä, lisättiin: "Uhri kuljetettiin sairaalaan, ja hänen ennusteensa on hyvä." Poliisi pyytää silminnäkijöitä ilmoittautumaan auttaakseen tutkijoita, jotka odottavat laboratoriotestien tuloksia selvittääkseen, "oliko alkoholilla osuutta asiaan". Poliisin tiedottaja Marika Putnam sanoi, että agentti vietiin poliisiasemalle ja luovutettiin myöhemmin FBI:n valvojalle. Denverin syyttäjänviraston mukaan Denverin poliisin murharyhmä tutkii tapausta edelleen. Piirisyyttäjä päättää, pitäisikö agenttia syyttää rikoksesta. Saatat myös pitää tästä:</w:t>
      </w:r>
    </w:p>
    <w:p>
      <w:r>
        <w:rPr>
          <w:b/>
        </w:rPr>
        <w:t xml:space="preserve">Yhteenveto</w:t>
      </w:r>
    </w:p>
    <w:p>
      <w:r>
        <w:t xml:space="preserve">Virka-ajan ulkopuolella ollut FBI-agentti ampui vahingossa sivullista jalkaan, kun hänen aseensa putosi kotelosta hänen hurvittelun aikana baarin tanssilattialla Denverissä, Coloradossa, kertoi poliisi.</w:t>
      </w:r>
    </w:p>
    <w:p>
      <w:r>
        <w:rPr>
          <w:b/>
          <w:u w:val="single"/>
        </w:rPr>
        <w:t xml:space="preserve">Asiakirjan numero 47745</w:t>
      </w:r>
    </w:p>
    <w:p>
      <w:r>
        <w:t xml:space="preserve">Disneyn alkuperäinen Snow White -elokuvakela myydään huutokaupassa 16 000 punnalla.</w:t>
      </w:r>
    </w:p>
    <w:p>
      <w:r>
        <w:t xml:space="preserve">Vuonna 1937 ilmestyneestä elokuvasta Lumikki ja seitsemän kääpiötä peräisin olevat kiteet tuotiin Leicestershiressä järjestettyyn arvostuspäivään. Yksi kuva kuvaa hetkeä, jolloin paha kuningatar ojentaa Lumikille myrkytetyn omenan. Huutokaupanpitäjä Charles Hanson sanoi, että pelkästään se myytiin 10 500 punnalla. Toinen kuva, joka esittää Lumikin eläinten kanssa, myytiin 5 600 punnalla, kun se meni vasaran alle Etwallissa, Derbyshiressä. Hanson sanoi, että sellit myytiin internetissä samalle ostajalle. "Saimme tarjouksia kaikkialta maailmasta: Amerikasta, Italiasta... teatteri ja draama myyntisalissa tuntui kuin maaginen elokuvahetki", hän sanoi. Lumikki julkaistiin vuonna 1937, ja se oli hetken aikaa kaikkien aikojen eniten tuottanut elokuva, ennen kuin Tuulen viemää -elokuva ohitti sen. Lumikki ja seitsemän kääpiötä Lähde: IMDB Uskotaan, että kuvat myytiin ensimmäisen kerran vuonna 1938 Lontoossa järjestetyssä Lumikki ja seitsemän kääpiötä -elokuvan alkuperäisten maalausten näyttelyssä. Charles Hanson, Hansons Auctioneers and Valuersin huutokauppiaalta, sanoi: "Walt Disneyn Lumikki ja seitsemän kääpiötä on elokuva, joka on tuottanut niin paljon iloa monille ihmisille sukupolvien ajan. "Niin tutut ja kuuluisat hahmot ovat täällä aivan tämän menestyksen alkupuolella. "Kaikista kohtauksista, jotka voitaisiin vangita celiin, kuuluisa myrkytetty omena vie voiton - se on elokuvan sydämen syke."</w:t>
      </w:r>
    </w:p>
    <w:p>
      <w:r>
        <w:rPr>
          <w:b/>
        </w:rPr>
        <w:t xml:space="preserve">Yhteenveto</w:t>
      </w:r>
    </w:p>
    <w:p>
      <w:r>
        <w:t xml:space="preserve">Walt Disneyn ensimmäisestä pitkästä animaatioelokuvasta peräisin oleva pari alkuperäistä elokuvakelaa on myyty huutokaupassa yli 16 000 punnalla.</w:t>
      </w:r>
    </w:p>
    <w:p>
      <w:r>
        <w:rPr>
          <w:b/>
          <w:u w:val="single"/>
        </w:rPr>
        <w:t xml:space="preserve">Asiakirjan numero 47746</w:t>
      </w:r>
    </w:p>
    <w:p>
      <w:r>
        <w:t xml:space="preserve">Capstone Hillin Britannian kiertueen pyörä muuttui penikseksi</w:t>
      </w:r>
    </w:p>
    <w:p>
      <w:r>
        <w:t xml:space="preserve">Devonissa sijaitsevan Ilfracomben asukkaat saivat "tylyn herätyksen", kun he huomasivat tiistaiaamuna Capstone Hillin kyljessä olevan tuhman taideteoksen. Pahvista ja kierrätysmuovista tehty pyörä oli paikallisen ympäristöaloitteen tilaama. Se ilmestyi Cranbrookista Barnstapleen järjestetyn pyöräilykilpailun toisen etapin aikana. Projektin takana oleva tiimi onnistui näkemään hauskan puolen. Hankkeen koordinaattori Seth Conway sanoi: "Ilfracombe sai tänä aamuna tylyn herätyksen. "Jotkut ihmiset ilmeisesti ajattelivat, että olisi hauskaa järjestää pyörät ja pyörät uudelleen." Hän lisäsi: "Se on aiheuttanut melkoista hälinää ja kiinnittänyt hieman enemmän huomiota siihen, mitä varten pyörä oli olemassa." Hän lisäsi: "Pyörä on ollut olemassa." Tour of Britain päättyy Lontoon keskustassa sunnuntaina. Saatat myös pitää tästä:</w:t>
      </w:r>
    </w:p>
    <w:p>
      <w:r>
        <w:rPr>
          <w:b/>
        </w:rPr>
        <w:t xml:space="preserve">Yhteenveto</w:t>
      </w:r>
    </w:p>
    <w:p>
      <w:r>
        <w:t xml:space="preserve">Pilailijat ovat muuttaneet Britannian ympäriajon kunniaksi luodun jättimäisen polkupyörän jättimäiseksi penikseksi.</w:t>
      </w:r>
    </w:p>
    <w:p>
      <w:r>
        <w:rPr>
          <w:b/>
          <w:u w:val="single"/>
        </w:rPr>
        <w:t xml:space="preserve">Asiakirjan numero 47747</w:t>
      </w:r>
    </w:p>
    <w:p>
      <w:r>
        <w:t xml:space="preserve">Googlen, Facebookin, Amazonin, Applen kuuleminen viivästyy</w:t>
      </w:r>
    </w:p>
    <w:p>
      <w:r>
        <w:t xml:space="preserve">Kuulemisessa oli tarkoitus kyseenalaistaa yritysten määräävä asema verkkokaupan, älypuhelinohjelmistojen, sosiaalisen median ja hakujen aloilla. Kuulemista odotetaan lykättävän, jotta poliitikot voivat osallistua edesmenneen kansalaisoikeusaktivistin ja kongressiedustajan John Lewisin muistotilaisuuteen. Uutta päivämäärää ei ole vielä vahvistettu. Kehityksestä kertoivat ensin Protocol ja Reuters, ja FT vahvisti sen. Facebookin Mark Zuckerbergin, Googlen Sundar Pichain, Amazonin Jeff Bezosin ja Applen Tim Cookin oli määrä esiintyä videoyhteyden välityksellä edustajainhuoneen oikeuskomitean kilpailupaneelissa. Tapaaminen olisi ollut huipentuma yhtiöitä koskevalle vuoden kestäneelle tutkimukselle. Paneelin on määrä julkaista sen jälkeen raportti, jossa se suosittelee, tarvitaanko lainsäädäntöä, jolla lopetetaan yritysten määräävä asema omilla aloillaan.</w:t>
      </w:r>
    </w:p>
    <w:p>
      <w:r>
        <w:rPr>
          <w:b/>
        </w:rPr>
        <w:t xml:space="preserve">Yhteenveto</w:t>
      </w:r>
    </w:p>
    <w:p>
      <w:r>
        <w:t xml:space="preserve">Yhdysvaltain hallituksen ja neljän suuren teknologiajätin - Amazonin, Applen, Facebookin ja Googlen - välistä välienselvittelyä lykätään.</w:t>
      </w:r>
    </w:p>
    <w:p>
      <w:r>
        <w:rPr>
          <w:b/>
          <w:u w:val="single"/>
        </w:rPr>
        <w:t xml:space="preserve">Asiakirjan numero 47748</w:t>
      </w:r>
    </w:p>
    <w:p>
      <w:r>
        <w:t xml:space="preserve">Mäyräkoirien teurastusta laajennetaan Englannissa 40 alueelle.</w:t>
      </w:r>
    </w:p>
    <w:p>
      <w:r>
        <w:t xml:space="preserve">Natural England on myös antanut luvan luvanhaltijoille jatkaa toimintaa 29 nykyisellä alueella. Pyyntiä jatketaan uusilla alueilla Bristolin, Cheshiren, Devonin, Cornwallin, Staffordshiren, Dorsetin, Herefordshiren ja Wiltshiren alueella. Tappamista vastustavat sanovat, että käytäntö on "tehoton ja epäinhimillinen". Maatalousministeri George Eustice sanoi: "Se maksaa veronmaksajille vuosittain yli 100 miljoonaa puntaa ja aiheuttaa tuhoa ja kärsimystä ahkerille maanviljelijöille ja maaseutuyhteisöille. "Mikään yksittäinen toimenpide ei riitä ratkaisuksi tämän taudin voittamiseen. "Siksi olemme aina olleet sitoutuneita monitahoiseen lähestymistapaan, johon kuuluu ennakoiva mäyräntorjunta sekä muita keinoja, kuten tiukempi karjan valvonta, parempi bioturvallisuus ja mäyränrokotukset." Aiemmin tällä viikolla hallituksen entinen neuvonantaja professori Ranald Munr sanoi, että jopa 9 000 mäyrää on todennäköisesti kärsinyt "valtavaa tuskaa" teurastuksissa. Professori Munr on entinen puheenjohtaja riippumattomassa asiantuntijaryhmässä, jonka hallitus nimitti arvioimaan teurastuskokeita. Hän on kirjoittanut Natural Englandille, että politiikka aiheuttaa "valtavaa kärsimystä". Hän lisäsi, että teurastukset eivät vähennä karjan tuberkuloosia, ja yhdellä alueella taudin esiintyvyys on lisääntynyt.</w:t>
      </w:r>
    </w:p>
    <w:p>
      <w:r>
        <w:rPr>
          <w:b/>
        </w:rPr>
        <w:t xml:space="preserve">Yhteenveto</w:t>
      </w:r>
    </w:p>
    <w:p>
      <w:r>
        <w:t xml:space="preserve">Natural England on hyväksynyt yksitoista uutta mäyräkoirien teurastusaluetta osana hallituksen toimia karjan tuberkuloosin torjumiseksi,</w:t>
      </w:r>
    </w:p>
    <w:p>
      <w:r>
        <w:rPr>
          <w:b/>
          <w:u w:val="single"/>
        </w:rPr>
        <w:t xml:space="preserve">Asiakirjan numero 47749</w:t>
      </w:r>
    </w:p>
    <w:p>
      <w:r>
        <w:t xml:space="preserve">Sijoittajaviisumijärjestelmää "ei keskeytetä".</w:t>
      </w:r>
    </w:p>
    <w:p>
      <w:r>
        <w:t xml:space="preserve">Ministerit olivat ilmoittaneet, että pääsy Tier 1 -viisumeihin, joilla houkutellaan EU:n ulkopuolelta tulevia rikkaita ihmisiä sijoittamaan vähintään 2 miljoonaa puntaa Yhdistyneeseen kuningaskuntaan, lopetetaan 7. joulukuuta. Ministerit ilmoittivat, että käyttöön otettaisiin tarkastusmenettely, koska on esitetty epäilyjä siitä, että järjestelmää käytettäisiin rahanpesuun. Sisäministeriö totesi kuitenkin tiistaina, että järjestelmää ei ole "tällä hetkellä keskeytetty". "Olemme edelleen sitoutuneet uudistamaan reittiä", tiedottaja sanoi. "Asiasta ilmoitetaan myöhemmin." Syyskuuhun mennessä myönnettiin yli 1 000 Tier 1 -viisumia eri kansallisuuksia edustaville henkilöille. Aiempina vuosina eniten viisumeita on myönnetty kiinalaisille ja venäläisille sijoittajille. Vuonna 2008 käyttöön otetussa järjestelmässä ulkomaan kansalaiset voivat saada viisumin 2 miljoonan punnan investointia vastaan ja hakea viisumin myöntämistä, jotta he voivat asettua Yhdistyneeseen kuningaskuntaan toistaiseksi viiden vuoden kuluttua. Vuonna 2011 hallitus toivoi houkuttelevansa "älykkäimpiä ja parhaita" antamalla sijoittajille mahdollisuuden lyhentää odotusaikaa vain kahteen vuoteen sijoittamalla 10 miljoonaa puntaa. Ilmoittaessaan alun perin järjestelmän lakkauttamisesta maahanmuuttoministeri Caroline Nokes sanoi, että hallitus ei siedä ihmisiä, jotka "pyrkivät käyttämään järjestelmää väärin". Sisäministeriö on nyt ilmoittanut, että ensi vuodesta alkaen riippumattomat, säännellyt tilintarkastajat arvioivat hakijoiden taloudelliset ja liiketoiminnalliset intressit ja varmistavat, että he ovat pitäneet varoja hallinnassaan vähintään kahden vuoden ajan,</w:t>
      </w:r>
    </w:p>
    <w:p>
      <w:r>
        <w:rPr>
          <w:b/>
        </w:rPr>
        <w:t xml:space="preserve">Yhteenveto</w:t>
      </w:r>
    </w:p>
    <w:p>
      <w:r>
        <w:t xml:space="preserve">Ulkomaalaisille sijoittajille nopean asettautumisen Britanniaan mahdollistava viisumijärjestelmä on edelleen avoinna, on sisäministeriö selventänyt.</w:t>
      </w:r>
    </w:p>
    <w:p>
      <w:r>
        <w:rPr>
          <w:b/>
          <w:u w:val="single"/>
        </w:rPr>
        <w:t xml:space="preserve">Asiakirjan numero 47750</w:t>
      </w:r>
    </w:p>
    <w:p>
      <w:r>
        <w:t xml:space="preserve">Deepcutin tutkinta: Siviiliupseeri "heitti solvauksia" sotilaita kohtaan</w:t>
      </w:r>
    </w:p>
    <w:p>
      <w:r>
        <w:t xml:space="preserve">Kersantti Geoff Gray, 17, löydettiin Surreyn tukikohdasta 17. syyskuuta 2001 kaksi ampumahaavaa päähänsä saaneena. Billy Murphy, tuolloin tukikohdassa asunut paloupseeri, myönsi olleensa edellisenä päivänä humalassa katsottuaan jalkapalloa pubissa. Tutkinnassa kuultiin, että naispuolinen upseeri ei päästänyt häntä sisään, ja hänestä tuli väkivaltainen. Durhamin kreivikunnassa syntynyt ja Lontoon Hackneyssä varttunut sotamies Gray oli myös palveluksessa portilla. Woking Coroner's Court kuuli, että Murphyn siviilihenkilötodistuksen pätevyys kyseenalaistettiin, ja poliisien oli puututtava asiaan. Herra Murphy, silloin 41-vuotias, sanoi, että hänen "litania loukkauksensa oli sopimatonta". Grayn perheen asianajaja John Cooper QC kysyi, oliko Murphy uhkaillut väkivallalla, ja Murphy vastasi: "Ei, sir, en ole väkivaltainen ihminen". Hän sanoi, ettei voinut tunnistaa asianomaisia yksityishenkilöitä, koska hänen silmiinsä paistoi valo. Cooper kertoi tutkinnassa, että Murphyn vei huoneeseensa siviiliupseeri Thomas McSeveney, jonka oman lausunnon mukaan hän joutui kahdesti "huomauttamaan" Murphylle. Murphy sanoi, ettei hänellä ollut "mitään käsitystä" siitä, mitä sotamies Graylle tapahtui, ja hän huomasi poliisin läsnäolon, kun hän lähti huoneestaan aamiaiselle. Puolustusministeriön asianajaja Nicholas Moss lisäsi, että toinen upseeri, silloinen majuri Paul Duncan, kertoi tarkistaneensa Murphyn huoneen samana iltana laukausten jälkeen ja havainneensa hänet huoneessaan. Myös sotilaat Sean Benton, 20, Cheryl James, 18, ja James Collinson, 17, kuolivat ampumahaavoihin tukikohdassa vuosina 1995-2002. Tutkinta jatkuu.</w:t>
      </w:r>
    </w:p>
    <w:p>
      <w:r>
        <w:rPr>
          <w:b/>
        </w:rPr>
        <w:t xml:space="preserve">Yhteenveto</w:t>
      </w:r>
    </w:p>
    <w:p>
      <w:r>
        <w:t xml:space="preserve">Siviiliupseeri heitti "litaniaa solvauksia" nuorille Deepcutin alokkaille yönä ennen kuin teini löydettiin kuolleena kasarmilta, kuultiin tutkinnassa.</w:t>
      </w:r>
    </w:p>
    <w:p>
      <w:r>
        <w:rPr>
          <w:b/>
          <w:u w:val="single"/>
        </w:rPr>
        <w:t xml:space="preserve">Asiakirjan numero 47751</w:t>
      </w:r>
    </w:p>
    <w:p>
      <w:r>
        <w:t xml:space="preserve">Hullin Pyhän kolminaisuuden kirkosta tulee Minster 13. toukokuuta.</w:t>
      </w:r>
    </w:p>
    <w:p>
      <w:r>
        <w:t xml:space="preserve">Kaksi vuotta sitten tohtori John Sentamu paljasti, että siitä tulisi Hull Minster, jos kirkon 4,5 miljoonan punnan uudistaminen onnistuisi. Kirkon sisätiloja kunnostetaan ja muokataan suuria tapahtumia varten Hullin kulttuurikaupunkivuoteen 2017 mennessä. Tohtori Sentamu ilmoitti päivämäärän vieraillessaan katsomassa työn edistymistä. Hän sanoi, että Holy Trinity "tekee hienoja asioita tavoittaakseen paikallisen yhteisön". "Kaksi vuotta sitten tulin tänne ja kehotin ihmisiä unelmoimaan suurista mahdollisuuksista Holy Trinityn ja koko Hullin kaupungin kannalta ja antamaan kaikkensa vision toteuttamiseksi", hän sanoi. "On upeaa nähdä, että niin monet ihmiset ja järjestöt ovat tukeneet kehityshanketta ja antaneet varoja sen edistämiseksi." Hullin piispa, pastori Alison White, sanoi, että kyseessä on "suuri lahja kaupungille, erityisesti kulttuurikaupunkivuoden aikana". Pyhän kolminaisuuden kirkkoherra, rovasti Canon Dr. Neal Barnes sanoi: "Olemme hyvin kiitollisia saamastamme valtavan anteliaasta tuesta, ja arkkipiispan ilmoitus toimii lisämotivaationa sille, että voimme toteuttaa täysimääräisesti sen, minkä uskomme olevan todella mullistava muutos Holy Trinitylle ja Hullin kaupungille." Hullin Pyhän kolminaisuuden tiedot</w:t>
      </w:r>
    </w:p>
    <w:p>
      <w:r>
        <w:rPr>
          <w:b/>
        </w:rPr>
        <w:t xml:space="preserve">Yhteenveto</w:t>
      </w:r>
    </w:p>
    <w:p>
      <w:r>
        <w:t xml:space="preserve">Yorkin arkkipiispa on ilmoittanut, että Hullin Pyhän kolminaisuuden kirkko saa ensi vuoden toukokuun 13. päivänä järjestettävässä seremoniassa minsterin arvon.</w:t>
      </w:r>
    </w:p>
    <w:p>
      <w:r>
        <w:rPr>
          <w:b/>
          <w:u w:val="single"/>
        </w:rPr>
        <w:t xml:space="preserve">Asiakirjan numero 47752</w:t>
      </w:r>
    </w:p>
    <w:p>
      <w:r>
        <w:t xml:space="preserve">Poliisia puukotettiin Wetherbyn nuorten rikoksentekijöiden laitoksessa</w:t>
      </w:r>
    </w:p>
    <w:p>
      <w:r>
        <w:t xml:space="preserve">Vankilaviranomaisen mukaan HMYOI Wetherbyn vankilasta kotoisin olevaa upseeria hoidettiin ja hänet kotiutettiin sairaalasta torstaina sattuneen välikohtauksen jälkeen. Vankilaviranomainen totesi lausunnossaan, että "ahkeraan henkilökuntaan kohdistuvaa väkivaltaa ei suvaita". Helmikuussa laitos suljettiin hetkeksi useiden henkilökuntaan kohdistuneiden hyökkäysten jälkeen. Lukituksen jälkeen The Prison Officers Association (POA) kertoi, että henkilökunta oli vetäytynyt turvaan, koska tuntui siltä, että johto ei tarjonnut riittävää suojelua. HM Inspectorate of Prisons -viraston Wetherbystä vuosi sitten laatimassa raportissa todettiin, että vankien ja vankilahenkilökunnan välisten pahoinpitelyjen määrän vähentämisen olisi oltava ensisijainen tavoite.</w:t>
      </w:r>
    </w:p>
    <w:p>
      <w:r>
        <w:rPr>
          <w:b/>
        </w:rPr>
        <w:t xml:space="preserve">Yhteenveto</w:t>
      </w:r>
    </w:p>
    <w:p>
      <w:r>
        <w:t xml:space="preserve">Vanginvartijaa puukotettiin Länsi-Yorkshiren nuorisorikollislaitoksessa tapahtuneessa välikohtauksessa, johon osallistui vanki.</w:t>
      </w:r>
    </w:p>
    <w:p>
      <w:r>
        <w:rPr>
          <w:b/>
          <w:u w:val="single"/>
        </w:rPr>
        <w:t xml:space="preserve">Asiakirjan numero 47753</w:t>
      </w:r>
    </w:p>
    <w:p>
      <w:r>
        <w:t xml:space="preserve">Mohammed Jibreel: Leicesterin puukotuksen vuoksi oikeudessa.</w:t>
      </w:r>
    </w:p>
    <w:p>
      <w:r>
        <w:t xml:space="preserve">Mohammed Jibreeliä puukotettiin St Matthewsin alueella 21. syyskuuta. Ali Mohamed, 19, saapui maanantaina Leicester Crown Court -oikeuteen murhasyytteen nostamisen jälkeen, ja hänen on määrä saapua oikeuteen seuraavan kerran 11. marraskuuta. Leicestershiren poliisi kertoi pidättäneensä 18-vuotiaan miehen murhasta epäiltynä maanantaina. Poliisivoimien tiedottajan mukaan murhasta epäiltynä pidätetty 17-vuotias leicesteriläinen mies on vapautettu tutkinnan alaisena, ja rikoksentekijän avustamisesta epäiltynä pidätetty 19-vuotias mies on vapautettu takuita vastaan. Myös 48-vuotias mies ja 42-vuotias nainen, molemmat Leicesteristä, jotka pidätettiin epäiltynä rikoksentekijän avustamisesta, on vapautettu takuita vastaan. Seuraa BBC East Midlandsia Facebookissa, Twitterissä tai Instagramissa. Lähetä juttuideoita osoitteeseen eastmidsnews@bbc.co.uk.</w:t>
      </w:r>
    </w:p>
    <w:p>
      <w:r>
        <w:rPr>
          <w:b/>
        </w:rPr>
        <w:t xml:space="preserve">Yhteenveto</w:t>
      </w:r>
    </w:p>
    <w:p>
      <w:r>
        <w:t xml:space="preserve">Mies on saapunut oikeuteen liittyen 21-vuotiaan miehen kuolemaan Leicesterissä.</w:t>
      </w:r>
    </w:p>
    <w:p>
      <w:r>
        <w:rPr>
          <w:b/>
          <w:u w:val="single"/>
        </w:rPr>
        <w:t xml:space="preserve">Asiakirjan numero 47754</w:t>
      </w:r>
    </w:p>
    <w:p>
      <w:r>
        <w:t xml:space="preserve">Metrolinkin raitiovaunulinja Oldhamiin avataan uudelleen 60 vuoden jälkeen.</w:t>
      </w:r>
    </w:p>
    <w:p>
      <w:r>
        <w:t xml:space="preserve">Ensimmäinen vuoro Oldham Mumpsiin lähti Manchester Victoriasta klo 05:24 BST, ja se pysähtyi linjan kahdeksalla pysäkillä. Tämän jälkeen raitiovaunu teki paluumatkan, joka lähti Oldhamista klo 06:00 BST, ja sen matka Manchesterin keskustaan kesti noin 25 minuuttia. Linjan odotetaan jatkuvan Rochdaleen vuoden loppuun mennessä. Transport for Greater Manchesterin mukaan raitiovaunu kulkee 12 minuutin välein, ja matkustajamäärien kasvaessa otetaan käyttöön kuuden minuutin vuoroväli. Pysäkit Monsallissa, Central Parkissa, Freeholdissa ja South Chaddertonissa ovat kaikki uusia, kun taas pysäkit Mumpsissa, Hollinwoodissa, Failsworthissa, Newton Heathissa ja Mostonissa olivat Oldham Loopin käytössä, kunnes se suljettiin lokakuussa 2009, ja ne on nyt rakennettu kokonaan uudelleen. Oldhamin neuvoston johtaja Jim McMahon sanoi: "Tässä on kyse siitä, että Oldhamin, Rochdalen ja koko Koillis-Manchesterin asukkaat saavat tasa-arvoa, jotta heillä olisi mahdollisuus työllistyä koko kaupungin alueella." Ian Yearsley National Tramway Museumista sanoi, että 1930-luvulla radan uusimisen kustannukset ja huoli siitä, että laman vuoksi matkustajia ei riittäisi, olivat johtaneet entisen raitiovaunujärjestelmän sulkemiseen 3. elokuuta 1946.</w:t>
      </w:r>
    </w:p>
    <w:p>
      <w:r>
        <w:rPr>
          <w:b/>
        </w:rPr>
        <w:t xml:space="preserve">Yhteenveto</w:t>
      </w:r>
    </w:p>
    <w:p>
      <w:r>
        <w:t xml:space="preserve">Raitiovaunuliikenne Manchesterin ja Oldhamin välillä on palannut - ensimmäistä kertaa sen jälkeen, kun raitiovaunuliikenne lopetettiin Oldhamissa vuonna 1946.</w:t>
      </w:r>
    </w:p>
    <w:p>
      <w:r>
        <w:rPr>
          <w:b/>
          <w:u w:val="single"/>
        </w:rPr>
        <w:t xml:space="preserve">Asiakirjan numero 47755</w:t>
      </w:r>
    </w:p>
    <w:p>
      <w:r>
        <w:t xml:space="preserve">Lukuvankila: Tyhjä vankila on maksanut 1,6 miljoonaa puntaa ylläpidosta.</w:t>
      </w:r>
    </w:p>
    <w:p>
      <w:r>
        <w:t xml:space="preserve">Tietojen vapautta koskeva pyyntö on paljastanut, että oikeusministeriö maksaa edelleen sähköstä, kaasusta ja turvallisuudesta vankila Readingin vankilassa. Oikeusministeriö on ilmoittanut, että vankila asetetaan myyntiin myöhemmin tänä vuonna. Kampanjoijat haluavat, että vankila muutetaan teatteri- ja taidekeskukseksi. Tyhjän rakennuksen ylläpito maksaa jopa 250 000 puntaa vuodessa, ja pelkästään kolmen viime vuoden aikana oikeusministeriö paljasti käyttäneensä lähes 700 000 puntaa turvallisuuteen ja 200 000 puntaa kaasuun ja sähköön. Oikeusministeriö on sanonut, että se tekee yhteistyötä neuvoston kanssa tutkiakseen vaihtoehtoisia käyttötarkoituksia, kuten asuntoja, mutta hallitus halusi "saada veronmaksajille vastinetta rahoille". Vankila ikuistettiin Wilden runossa The Ballad of Reading Gaol, jonka hän kirjoitti vapauduttuaan vankilasta vuonna 1897 kärsittyään kahden vuoden tuomion törkeästä siveettömyydestä. Reading Borough Council on sanonut, että vankila on "Mekka" LGBT-ihmisille kaikkialla maailmassa.</w:t>
      </w:r>
    </w:p>
    <w:p>
      <w:r>
        <w:rPr>
          <w:b/>
        </w:rPr>
        <w:t xml:space="preserve">Yhteenveto</w:t>
      </w:r>
    </w:p>
    <w:p>
      <w:r>
        <w:t xml:space="preserve">Ränsistynyt vankila, joka on kuuluisa Oscar Wilden vankilasta, on maksanut veronmaksajille lähes 1,6 miljoonaa puntaa sen jälkeen, kun se suljettiin kuusi vuotta sitten, BBC on saanut tietää.</w:t>
      </w:r>
    </w:p>
    <w:p>
      <w:r>
        <w:rPr>
          <w:b/>
          <w:u w:val="single"/>
        </w:rPr>
        <w:t xml:space="preserve">Asiakirjan numero 47756</w:t>
      </w:r>
    </w:p>
    <w:p>
      <w:r>
        <w:t xml:space="preserve">Valentino Rossin koira pelastettu Redditchin mäyräkoirien pesästä</w:t>
      </w:r>
    </w:p>
    <w:p>
      <w:r>
        <w:t xml:space="preserve">Parsonsrussellinterrieri Rossi jäi loukkuun, kun se käveli omistajansa kanssa metsässä. Palomiehet kutsuttiin sunnuntai-iltana Redditchissä sijaitsevalle Nine Days Lanelle. He käyttivät erikoiskameraa, joka oli kiinnitetty vaijeriin, löytääkseen Rossin ja houkutellakseen sen ulos kuopasta herkkujen avulla. Se oli vahingoittumaton, kun se vapautettiin kahden ja puolen tunnin kuluttua. Palomies Robert Sproat sanoi: "Siihen meni paljon odotettua kauemmin sijainnin ja valon puutteen vuoksi, mutta tulos oli hyvä. "Hänellä oli ilmeisesti muutama oma uhkarohkea temppunsa." Voit lukea lisää tarinoita jumiin jääneiden eläinten onnekkaista paoista Pinterest-laudaltamme.</w:t>
      </w:r>
    </w:p>
    <w:p>
      <w:r>
        <w:rPr>
          <w:b/>
        </w:rPr>
        <w:t xml:space="preserve">Yhteenveto</w:t>
      </w:r>
    </w:p>
    <w:p>
      <w:r>
        <w:t xml:space="preserve">Moottoripyöräilijä Valentino Rossin mukaan nimetty koira koki oman jännittävän kokemuksensa, kun se jäi jumiin mäyräkoiran pesään.</w:t>
      </w:r>
    </w:p>
    <w:p>
      <w:r>
        <w:rPr>
          <w:b/>
          <w:u w:val="single"/>
        </w:rPr>
        <w:t xml:space="preserve">Asiakirjan numero 47757</w:t>
      </w:r>
    </w:p>
    <w:p>
      <w:r>
        <w:t xml:space="preserve">Chichesterin uuden A27-jalkasillan työt alkavat</w:t>
      </w:r>
    </w:p>
    <w:p>
      <w:r>
        <w:t xml:space="preserve">Työt aloitetaan myöhemmin sillalla lähellä Whyken liikenneympyrää Chichesterissä. A27 suljetaan molempiin suuntiin kello 20:00 GMT:stä sunnuntaihin kello 06:00 asti. Peter Phillips Highways Agencysta sanoi, että silta on "loistava uutinen autoilijoille ja jalankulkijoille". Kaksi koditonta miestä, jotka kuolivat paikalla joulukuussa 2011, olivat ylittämässä A27-tietä päästäkseen St Joseph's -majataloon. Kolmas mies kuoli tammikuussa 2012 jäätyään auton alle. Phillips sanoi: "Asentamalla tämän kävelysillan tarjoamme jalankulkijoille turvallisen tavan ylittää vilkasliikenteinen A27-tien ylityspaikka. Työn aikana otetaan käyttöön kapeat kaistat ja nopeusrajoitus 50mph. Joitakin jalkakäytäviä saatetaan väliaikaisesti kiertää.</w:t>
      </w:r>
    </w:p>
    <w:p>
      <w:r>
        <w:rPr>
          <w:b/>
        </w:rPr>
        <w:t xml:space="preserve">Yhteenveto</w:t>
      </w:r>
    </w:p>
    <w:p>
      <w:r>
        <w:t xml:space="preserve">A27-tien yli asennetaan uusi kävelysilta paikalle, jossa kolme jalankulkijaa kuoli kahden kuukauden aikana.</w:t>
      </w:r>
    </w:p>
    <w:p>
      <w:r>
        <w:rPr>
          <w:b/>
          <w:u w:val="single"/>
        </w:rPr>
        <w:t xml:space="preserve">Asiakirjan numero 47758</w:t>
      </w:r>
    </w:p>
    <w:p>
      <w:r>
        <w:t xml:space="preserve">Uusi 10 miljoonan punnan innovaatiorahasto luo työpaikkoja Jerseyyn</w:t>
      </w:r>
    </w:p>
    <w:p>
      <w:r>
        <w:t xml:space="preserve">Innovaatiorahaston varat tulevat valtiovarainministeriöltä, ja ne auttavat luomaan työpaikkoja saarelle. Se on suunnattu niin sanotuille korkean arvon yrityksille kaikilla aloilla, ja lisäksi pyritään entistä enemmän kannustamaan yrityksiä perustamaan yrityksiä saarelle. Jerseyn talouskehitysministeri, senaattori Alan Maclean sanoi: "Jerseyn on mentävä ulos ja myytävä itseään." Hän lisäsi: "Kun otetaan huomioon saaren erittäin hyvät ja vahvat valtuudet rahoitus- ja asiantuntijapalveluiden alalla, maantieteellinen sijainti, pääsy kaupunkiin ja pääomamarkkinoille, meidän on mentävä kertomaan ihmisille, mitä meillä on tarjottavana".</w:t>
      </w:r>
    </w:p>
    <w:p>
      <w:r>
        <w:rPr>
          <w:b/>
        </w:rPr>
        <w:t xml:space="preserve">Yhteenveto</w:t>
      </w:r>
    </w:p>
    <w:p>
      <w:r>
        <w:t xml:space="preserve">Jerseyn talouden kasvua luoville yrityksille on perustettu 10 miljoonan punnan rahasto.</w:t>
      </w:r>
    </w:p>
    <w:p>
      <w:r>
        <w:rPr>
          <w:b/>
          <w:u w:val="single"/>
        </w:rPr>
        <w:t xml:space="preserve">Asiakirjan numero 47759</w:t>
      </w:r>
    </w:p>
    <w:p>
      <w:r>
        <w:t xml:space="preserve">Lisburn: Mies sai murtumia kasvoihinsa hyökkäyksen aikana.</w:t>
      </w:r>
    </w:p>
    <w:p>
      <w:r>
        <w:t xml:space="preserve">Hän oli kävelemässä Belfast Roadilla lähellä Llewellyn Avenuen liikenneympyrää, kun mies nousi pienestä mustasta autosta ja hyökkäsi hänen kimppuunsa torstaina noin kello 14.20 GMT. Uhria potkittiin ja lyötiin maahan, ennen kuin hyökkääjä palasi ajoneuvoon ja ajoi pois. 32-vuotias mies pidätettiin Lisburnissa vähän myöhemmin. Erillisessä tapauksessa torstaina iltapäivällä kolmekymppistä miestä puukotettiin Pohjois-Belfastissa. Antrim Roadin alueella tapahtuneesta hyökkäyksestä ilmoitettiin poliisille noin kello 14.15 GMT, ja loukkaantunut mies vietiin sairaalaan. 40-vuotias mies pidätettiin epäiltynä vahingoittamistarkoituksessa tehdystä haavoittamisesta.</w:t>
      </w:r>
    </w:p>
    <w:p>
      <w:r>
        <w:rPr>
          <w:b/>
        </w:rPr>
        <w:t xml:space="preserve">Yhteenveto</w:t>
      </w:r>
    </w:p>
    <w:p>
      <w:r>
        <w:t xml:space="preserve">41-vuotias mies on saanut luunmurtumia kasvoihinsa jouduttuaan hyökkäyksen kohteeksi Lisburnissa.</w:t>
      </w:r>
    </w:p>
    <w:p>
      <w:r>
        <w:rPr>
          <w:b/>
          <w:u w:val="single"/>
        </w:rPr>
        <w:t xml:space="preserve">Asiakirjan numero 47760</w:t>
      </w:r>
    </w:p>
    <w:p>
      <w:r>
        <w:t xml:space="preserve">NI:n yritystoiminta laskee kymmenettä kuukautta peräkkäin</w:t>
      </w:r>
    </w:p>
    <w:p>
      <w:r>
        <w:t xml:space="preserve">Richard MorganBBC NI:n toimittaja Viime vuosi oli heikoin yksityisen sektorin tuotannon, tilausten ja työllisyyden kasvun osalta seitsemään vuoteen. Tutkimuksen mukaan tuotanto ja uudet tilaukset vähenivät, mutta yritykset lisäsivät henkilöstömäärää. Asiakkaiden haluttomuus kuluttaa ja Brexitiin liittyvä epävarmuus vaikuttivat edelleen kielteisesti yritystoimintaan. Ulster Bankin pääekonomisti Richard Ramsey sanoi kuitenkin, että Pohjois-Irlannin laskusuhdanteen helpottumisesta on merkkejä. "Brexitin aiheuttama epävarmuus koetteli yksityisen sektorin suorituskykyä koko vuoden 2019 ajan, mutta tunnelmat ovat parantuneet huomattavasti", Ramsey sanoi. "Suurempi selkeys Brexitin ja poliittisen suunnan suhteen parlamenttivaalien jälkeen on yksi tekijä. "Kaikki alat ovat muuttuneet optimistisemmiksi tulevan vuoden suhteen, ja vähittäiskauppa on ainoa ala, joka ei ennakoi kasvua seuraavan kahdentoista kuukauden aikana." Rakennusyritysten sanotaan odottavan toiminnan lisääntyvän ensi vuoden aikana ensimmäistä kertaa 18 kuukauteen.</w:t>
      </w:r>
    </w:p>
    <w:p>
      <w:r>
        <w:rPr>
          <w:b/>
        </w:rPr>
        <w:t xml:space="preserve">Yhteenveto</w:t>
      </w:r>
    </w:p>
    <w:p>
      <w:r>
        <w:t xml:space="preserve">Ulster Bankin tekemän tutkimuksen mukaan yritystoiminta on vähentynyt Pohjois-Irlannissa jo kymmenettä kuukautta peräkkäin.</w:t>
      </w:r>
    </w:p>
    <w:p>
      <w:r>
        <w:rPr>
          <w:b/>
          <w:u w:val="single"/>
        </w:rPr>
        <w:t xml:space="preserve">Asiakirjan numero 47761</w:t>
      </w:r>
    </w:p>
    <w:p>
      <w:r>
        <w:t xml:space="preserve">Meksiko: Veracruzissa kidnapattu rikostoimittaja.</w:t>
      </w:r>
    </w:p>
    <w:p>
      <w:r>
        <w:t xml:space="preserve">Miehet veivät Anabel Flores Salazarin maanantaiaamuna kotoaan lähellä Orizaban kaupunkia, jossa hän työskenteli useille sanomalehdille. Veracruzissa on tapettu ainakin 15 toimittajaa vuoden 2010 jälkeen. Veracruzin kuvernöörin ja tiedotusvälineiden välit ovat olleet kireät. Osavaltion kuvernööri Javier Duarte on syyttänyt joitakin toimittajia rikollisista yhteyksistä. Hän varoitti heitä "käyttäytymään" ja väitti, että jos heille tapahtuisi jotain, hänet ristiinnaulittaisiin. Jotkin paikalliset toimittajat pitivät tätä heihin kohdistuvana verhottuna uhkauksena. Anabel Flores Salazarin tapauksessa syyttäjät sanovat tutkivansa kaikkia hänen "mahdollisia yhteyksiään". Viraston mukaan hänet oli nähty kaksi vuotta sitten Zetas-huumekartellin paikallisen haaran johtajan seurassa. Veracruz on Meksikon vaarallisin paikka toimia toimittajana, ja Meksikoa itsessään pidetään yhtenä toimittajien kannalta vaarallisimmista maista. Sananvapausjärjestö Article 19:n mukaan koko maassa on murhattu 88 toimittajaa vuoden 2000 jälkeen. Pelkästään Veracruzin osavaltiossa on kuollut 14 toimittajaa sen jälkeen, kun kuvernööri Duarte astui virkaan vuonna 2010.</w:t>
      </w:r>
    </w:p>
    <w:p>
      <w:r>
        <w:rPr>
          <w:b/>
        </w:rPr>
        <w:t xml:space="preserve">Yhteenveto</w:t>
      </w:r>
    </w:p>
    <w:p>
      <w:r>
        <w:t xml:space="preserve">Meksikon viranomaiset Veracruzin lahden rannikon osavaltiossa kertovat etsivänsä toimittajaa, jonka aseistautuneet miehet raahasivat kotoaan eikä häntä ole nähty sen jälkeen.</w:t>
      </w:r>
    </w:p>
    <w:p>
      <w:r>
        <w:rPr>
          <w:b/>
          <w:u w:val="single"/>
        </w:rPr>
        <w:t xml:space="preserve">Asiakirjan numero 47762</w:t>
      </w:r>
    </w:p>
    <w:p>
      <w:r>
        <w:t xml:space="preserve">Glen Parvan puukotuskuolema: Mies löytyi kuolleena talosta</w:t>
      </w:r>
    </w:p>
    <w:p>
      <w:r>
        <w:t xml:space="preserve">Poliisi kutsuttiin Glen Parvan Greendale Roadilla sijaitsevaan kiinteistöön noin kello 16:00 BST ja löysi miehen ruumiin. Kiinteistössä oli tuolloin iäkäs nainen, mutta hän ei loukkaantunut, Leicestershiren poliisi kertoi. Nelikymppinen mies pidätettiin epäiltynä murhasta pian tämän jälkeen, ja hän on edelleen pidätettynä. Poliisi sanoi, ettei se usko kenenkään muun olleen osallisena murhaan. Seuraa BBC East Midlandsia Facebookissa, Twitterissä tai Instagramissa. Lähetä juttuideoita osoitteeseen eastmidsnews@bbc.co.uk.</w:t>
      </w:r>
    </w:p>
    <w:p>
      <w:r>
        <w:rPr>
          <w:b/>
        </w:rPr>
        <w:t xml:space="preserve">Yhteenveto</w:t>
      </w:r>
    </w:p>
    <w:p>
      <w:r>
        <w:t xml:space="preserve">Yli 90-vuotias mies on puukotettu kuoliaaksi talossa Leicestershiressä.</w:t>
      </w:r>
    </w:p>
    <w:p>
      <w:r>
        <w:rPr>
          <w:b/>
          <w:u w:val="single"/>
        </w:rPr>
        <w:t xml:space="preserve">Asiakirjan numero 47763</w:t>
      </w:r>
    </w:p>
    <w:p>
      <w:r>
        <w:t xml:space="preserve">Israel tutkii Tonavaa holokaustin jäänteitä etsiessään</w:t>
      </w:r>
    </w:p>
    <w:p>
      <w:r>
        <w:t xml:space="preserve">Budapestissa vieraillut Israelin sisäministeri Aryeh Deri sanoi, että jäännökset lähetetään Israeliin juutalaisten hautaamista varten. Vuoden 1944 lopulla natsimyönteiset Nuoliristin fasistit murhasivat tuhansia juutalaisia Budapestissa ja ampuivat monia Tonavan rannalla. He olivat yksi noin 565 000:sta holokaustissa kuolleesta Unkarin juutalaisesta. Israelilainen uhrien tunnistamiseen erikoistunut Zaka-ryhmä aloittaa etsinnät myöhemmin tällä viikolla. Se kertoo, että sen sukeltajat käyttävät kaikuluotainlaitetta, joka voi päästä 150 metrin syvyyteen ja skannata 130 metrin säteellä kohteiden tunnistamiseksi. Deri, joka on myös ultraortodoksirabbi, keskusteli suunnitelmasta Unkarin sisäministerin Sandor Pinterin kanssa. Vuonna 2005 Unkari paljasti joen rannalla sijaitsevan muistomerkin nimeltä The Shoes on the Danube Promenade. Kuusikymmentä paria valuraudasta valmistettuja vanhanaikaisia kenkiä reunustaa Pestin rantakatua murhattujen juutalaisten muistoksi. Israelin holokaustin muistomerkki Yad Vashem kuvaa, kuinka natsien tukemat unkarilaiset fasistit teurastivat juutalaisia miehiä, naisia ja lapsia sitoen usein uhrien kädet kengännauhoilla. He ampuivat heidät ja heittivät ruumiit jokeen. Suurin osa Unkarin holokaustin uhreista kuoli natsi-Saksan Auschwitzin kuolemanleirillä Etelä-Puolassa.</w:t>
      </w:r>
    </w:p>
    <w:p>
      <w:r>
        <w:rPr>
          <w:b/>
        </w:rPr>
        <w:t xml:space="preserve">Yhteenveto</w:t>
      </w:r>
    </w:p>
    <w:p>
      <w:r>
        <w:t xml:space="preserve">Israelilaiset sukeltajat etsivät unkarilaisten avustuksella Tonavasta Budapestissa holokaustin aikana murhattujen juutalaisten jäänteitä.</w:t>
      </w:r>
    </w:p>
    <w:p>
      <w:r>
        <w:rPr>
          <w:b/>
          <w:u w:val="single"/>
        </w:rPr>
        <w:t xml:space="preserve">Asiakirjan numero 47764</w:t>
      </w:r>
    </w:p>
    <w:p>
      <w:r>
        <w:t xml:space="preserve">Cardiff House of Fraser -myymälän liukuportaiden putoaminen nainen kuolee</w:t>
      </w:r>
    </w:p>
    <w:p>
      <w:r>
        <w:t xml:space="preserve">Tapaus sattui House of Fraser -tavaratalossa St Mary Streetillä kaupungissa hieman ennen lounasaikaa. Toinen nainen kaatui ja putosi kahden muun asiakkaan päälle, joiden joukossa oli myös kuollut nainen. Myymälän edustaja sanoi, että sen ajatukset ovat kuolleen naisen perheen ja ystävien luona. Perheen tuki "Olemme hyvin surullisesti saaneet tietää Cardiffin myymälässämme jouluaattona sattuneessa välikohtauksessa osallisena olleen naisen kuolemasta", sanoi myymälän edustaja. "Haluamme kiittää henkilökuntaamme ensiaputoimista ja asiakkaalle annetusta ensiavusta sekä ensihoitajia nopeasta reagoinnista joulusesongista huolimatta." Welsh Ambulance Service kertoi, että se kutsuttiin paikalle noin klo 11.00 GMT 24. joulukuuta sen jälkeen, kun kolme ihmistä oli kaatunut liukuportaissa. Kaksi ihmistä vietiin sairaalaan. House of Fraserin mukaan insinöörit olivat tarkastaneet liukuportaat tapahtumapäivänä, ja ne toimivat normaalisti. Kaupan tiedottaja sanoi, että se oli myös ollut tiiviissä yhteydessä kuolleen naisen perheeseen ja tarjosi edelleen tukea.</w:t>
      </w:r>
    </w:p>
    <w:p>
      <w:r>
        <w:rPr>
          <w:b/>
        </w:rPr>
        <w:t xml:space="preserve">Yhteenveto</w:t>
      </w:r>
    </w:p>
    <w:p>
      <w:r>
        <w:t xml:space="preserve">Cardiffilaisen tavaratalon liukuportaissa jouluaattona pudonnut nainen on kuollut, kuten on vahvistettu.</w:t>
      </w:r>
    </w:p>
    <w:p>
      <w:r>
        <w:rPr>
          <w:b/>
          <w:u w:val="single"/>
        </w:rPr>
        <w:t xml:space="preserve">Asiakirjan numero 47765</w:t>
      </w:r>
    </w:p>
    <w:p>
      <w:r>
        <w:t xml:space="preserve">Palomiehet puuttuvat metsä- ja nummipaloihin</w:t>
      </w:r>
    </w:p>
    <w:p>
      <w:r>
        <w:t xml:space="preserve">Palokunnan mukaan se syttyi torstaina iltapäivällä lähellä Mossdalen kylää. Suurimmillaan palossa oli mukana yhdeksän palolaitosta ja helikopteri sekä metsä- ja kiinteistötyöntekijöitä. Palomiehet pysyivät paikalla perjantaina, kun palon saaminen hallintaan jatkui. Skotlannin palo- ja pelastuspalvelun tiedottaja sanoi, että uhreista ei ole raportoitu ja että palomiehet todennäköisesti pysyvät paikalla vielä jonkin aikaa. Bill Tyre, Scottish Woodlandsin vanhempi puunkorjuupäällikkö, sanoi: "Helikopteri tuotiin paikalle viime yönä, ja hän levitti vettä, kunnes pimeys laskeutui." Hän lisäsi: "Onnistuimme saamaan lauttapumput ja letkut palomiesten luo yhdellä metsäkoneellamme, joka oli paikalla ja jota käytettiin tukkien poisviennissä. Olemme tehneet sitä myös tänä aamuna." Tapaus on viimeisin eri puolilla maata syttyneistä maastopaloista.</w:t>
      </w:r>
    </w:p>
    <w:p>
      <w:r>
        <w:rPr>
          <w:b/>
        </w:rPr>
        <w:t xml:space="preserve">Yhteenveto</w:t>
      </w:r>
    </w:p>
    <w:p>
      <w:r>
        <w:t xml:space="preserve">Kymmenet palomiehet ja metsätyöntekijät ovat taistelleet metsä- ja nummipaloa vastaan Dumfriesin ja Gallowayn alueella.</w:t>
      </w:r>
    </w:p>
    <w:p>
      <w:r>
        <w:rPr>
          <w:b/>
          <w:u w:val="single"/>
        </w:rPr>
        <w:t xml:space="preserve">Asiakirjan numero 47766</w:t>
      </w:r>
    </w:p>
    <w:p>
      <w:r>
        <w:t xml:space="preserve">Pembrokeshiren edustalla havaittu delfiini "superpod".</w:t>
      </w:r>
    </w:p>
    <w:p>
      <w:r>
        <w:t xml:space="preserve">Sea Trustin vapaaehtoisten mukaan kyseessä on "näyttävin" havainto 10 vuoden aikana, jolloin he ovat tarkkailleet Walesin vesiä, vaikka kolme muuta "superpodia" on havaittu aiemmin. Delfiinit nähtiin 48 kilometrin (30 mailin) matkalla Milford Havenin ja Lundyn välillä Bristolin kanaalissa. "Lauma toisensa jälkeen tuli koko ajan", sanoi luonnonsuojeluryhmän edustaja. "Varovainen arviomme oli yli 1 000 eläintä, mutta määrä oli luultavasti kaksinkertainen, koska niiden seuraaminen oli lähes mahdotonta". "Olemme nähneet Pembrokeshiren vesillä kolme kertaa superparvia delfiinejä, mutta tämä oli näyttävin tapaaminen, jossa delfiinejä oli seinästä seinään." Laumat koostuivat emoryhmistä, jotka koostuivat emoista vasikoiden ja nuorten delfiinien kanssa.</w:t>
      </w:r>
    </w:p>
    <w:p>
      <w:r>
        <w:rPr>
          <w:b/>
        </w:rPr>
        <w:t xml:space="preserve">Yhteenveto</w:t>
      </w:r>
    </w:p>
    <w:p>
      <w:r>
        <w:t xml:space="preserve">Pembrokeshiren rannikon edustalla on kuvattu delfiinien "superluoti", jonka uskotaan olevan yli 1000 yksilöä.</w:t>
      </w:r>
    </w:p>
    <w:p>
      <w:r>
        <w:rPr>
          <w:b/>
          <w:u w:val="single"/>
        </w:rPr>
        <w:t xml:space="preserve">Asiakirjan numero 47767</w:t>
      </w:r>
    </w:p>
    <w:p>
      <w:r>
        <w:t xml:space="preserve">Yleisöä kehotetaan osallistumaan Rhylin uusien rannikkopuolustussuunnitelmien laatimiseen.</w:t>
      </w:r>
    </w:p>
    <w:p>
      <w:r>
        <w:t xml:space="preserve">Denbighshiren ja Conwyn valtuustoille on toimitettu suunnitelmat kaupungin länsipuolella sijaitsevien suojausten parantamisesta. Viranomaisten mukaan nykyiset suojaukset ovat rakenteeltaan erilaisia ja niissä on väsymisen merkkejä. Suunnitelmat ovat yleisön nähtävillä Rhylin kirjastossa tammikuun 2011 loppuun asti. Niihin voi tutustua myös Denbighshiren Caledfrynin toimistossa Denbighissä virka-aikana. Denbighshiren valtuuston mukaan Forydin sillan itäpuolella oleva nykyinen rantakadun tukimuuri ja Clwyd-joen kanavan itäpuolella oleva muuri osoittavat väsymisen merkkejä. On pelättävissä, että tämä voi johtaa murtumiseen ja aiheuttaa laajoja tulvia Rhylissä. Tammikuussa 2009 hyväksyttiin neuvoston hakemus rahoituksesta Euroopan rannikkopuolustusohjelmasta.</w:t>
      </w:r>
    </w:p>
    <w:p>
      <w:r>
        <w:rPr>
          <w:b/>
        </w:rPr>
        <w:t xml:space="preserve">Yhteenveto</w:t>
      </w:r>
    </w:p>
    <w:p>
      <w:r>
        <w:t xml:space="preserve">Asukkailta kysytään mielipidettä ehdotuksista, jotka koskevat 10,6 miljoonan punnan rannikkopuolustusjärjestelmää Rhylin rannikolla.</w:t>
      </w:r>
    </w:p>
    <w:p>
      <w:r>
        <w:rPr>
          <w:b/>
          <w:u w:val="single"/>
        </w:rPr>
        <w:t xml:space="preserve">Asiakirjan numero 47768</w:t>
      </w:r>
    </w:p>
    <w:p>
      <w:r>
        <w:t xml:space="preserve">Wainwright Society julkistaa vuoden 2015 hyväntekeväisyyskohteet</w:t>
      </w:r>
    </w:p>
    <w:p>
      <w:r>
        <w:t xml:space="preserve">Yhdistyksen keräämät varat annetaan kahdelle eläinjärjestölle, joita Wainwright tuki. Vuonna 1991 kuollut Wainwright oli merkittävä henkilö Cumbriassa, ja hän laati 10 vuoden aikana 214 tunturikeskuksen piirustuksia. Wainwright Society perustettiin hänen kuolemansa jälkeen pitämään yllä asioita, joita hän edisti opaskirjojensa avulla. Varat jaetaan Animal Rescue Cumbrian (Arc) ja Lake District Mountain Rescue Search Dogs Associationin (LDMRSDA) kesken. Arc, joka perustettiin vuonna 1972, värväsi myöhemmin Wainwrightin ja hänen vaimonsa Bettyn. Yhdistys tukee myös LDMRSDA:ta auttamalla koiranohjaajien käyttämien harjoitusradiopuhelimien uusimisessa.</w:t>
      </w:r>
    </w:p>
    <w:p>
      <w:r>
        <w:rPr>
          <w:b/>
        </w:rPr>
        <w:t xml:space="preserve">Yhteenveto</w:t>
      </w:r>
    </w:p>
    <w:p>
      <w:r>
        <w:t xml:space="preserve">Yhdistys, joka pitää yllä kaatuneen kävelijä Alfred Wainwrightin muistoa, on ilmoittanut vuoden 2015 edunsaajat.</w:t>
      </w:r>
    </w:p>
    <w:p>
      <w:r>
        <w:rPr>
          <w:b/>
          <w:u w:val="single"/>
        </w:rPr>
        <w:t xml:space="preserve">Asiakirjan numero 47769</w:t>
      </w:r>
    </w:p>
    <w:p>
      <w:r>
        <w:t xml:space="preserve">Kansanedustaja MSP esittää elämiseen perustuvaa palkkaa koskevan lakiehdotuksen matalapalkkaisten sopimussuhteisten työntekijöiden auttamiseksi.</w:t>
      </w:r>
    </w:p>
    <w:p>
      <w:r>
        <w:t xml:space="preserve">John Parkin mukaan muutos auttaisi satoja tuhansia perheitä. Suoraan Skotlannin hallitukselle työskentelevälle henkilöstölle on viime vuodesta lähtien maksettu vähintään 7,20 punnan tuntipalkkaa. Park haluaa, että tämä takuu ulotetaan koskemaan myös niitä, jotka työskentelevät hallituksen kanssa sopimussuhteessa olevissa yksityisissä yrityksissä. Skotlannin keskiosien ja Fifen kansanedustaja, joka käynnistää kuulemisen Skotlannin elämiseen oikeuttavaa palkkaa koskevasta lakiehdotuksestaan, sanoi, että hänellä on ammattiliittojen ja lapsiköyhyyden puolesta taistelevien tuki. Hänen mukaansa Skotlannin julkinen sektori käyttää vuosittain yli 9 miljardia puntaa hankkiessaan tavaroita ja palveluja yksityiseltä sektorilta, mutta vuonna 2011 28 prosenttia yksityisen sektorin työntekijöistä sai palkkaa alle 7,20 puntaa tunnissa. Park sanoi: "Kuusi kymmenestä skotlantilaislapsesta elää perheissä, jotka kärsivät työssäkäyvien köyhyydestä. "Useat julkisen sektorin elimet ovat sitoutuneet maksamaan työntekijöilleen elämiseen oikeuttavaa palkkaa, mutta mielestäni meidän on mentävä pidemmälle. "Uskon, että jos emme ryhdy toimiin tässä asiassa, petämme tuhannet matalapalkkaiset, ahkerasti työskentelevät skotlantilaiset." Kysymys on kuitenkin siitä, onko laillista pakottaa elämiseen riittävä palkka julkisten sopimusten ehdoksi. Ministereille on ilmoitettu, että se rikkoisi Euroopan unionin lainsäädäntöä. Park sanoi kuitenkin, että hänellä on oikeudellisia neuvoja, joiden mukaan näin ei olisi. Kuuleminen hänen ehdotuksistaan jatkuu joulukuuhun asti.</w:t>
      </w:r>
    </w:p>
    <w:p>
      <w:r>
        <w:rPr>
          <w:b/>
        </w:rPr>
        <w:t xml:space="preserve">Yhteenveto</w:t>
      </w:r>
    </w:p>
    <w:p>
      <w:r>
        <w:t xml:space="preserve">Työväenpuolueen kansanedustaja yrittää muuttaa lakia, jotta julkisille organisaatioille töitä tekevien yksityisten yritysten olisi maksettava henkilöstölleen niin sanottua "elämiseen riittävää palkkaa".</w:t>
      </w:r>
    </w:p>
    <w:p>
      <w:r>
        <w:rPr>
          <w:b/>
          <w:u w:val="single"/>
        </w:rPr>
        <w:t xml:space="preserve">Asiakirjan numero 47770</w:t>
      </w:r>
    </w:p>
    <w:p>
      <w:r>
        <w:t xml:space="preserve">Pariisi pystyttää lasiseinän Eiffel-tornin suojelemiseksi</w:t>
      </w:r>
    </w:p>
    <w:p>
      <w:r>
        <w:t xml:space="preserve">Pariisin pormestarin mukaan muuri korvaa Euro 2016 -jalkapalloturnauksen ajaksi pystytetyt metalliaidat. Jos hanke hyväksytään, sen odotetaan maksavan noin 20 miljoonaa euroa (17 miljoonaa puntaa, 21 miljoonaa dollaria), ja töiden pitäisi alkaa myöhemmin tänä vuonna. Ranskan pääkaupunki on ollut korkeassa hälytystilassa sen jälkeen, kun jihadistien marraskuussa 2015 tekemät iskut vaativat 130 ihmisen hengen. Viime heinäkuussa 86 ihmistä sai surmansa, kun kuorma-auto ajoi Bastiljipäivää juhlineen väkijoukon läpi eteläisessä Nizzan kaupungissa. Eiffel-tornilla, joka on yksi Ranskan tunnetuimmista maamerkeistä, käy vuosittain yli kuusi miljoonaa kävijää, ja muurin tarkoituksena on estää henkilöitä tai ajoneuvoja rynnimästä sinne, sanoi matkailusta vastaava apulaispormestari Jean-Francois Martins. "Terrorismin uhka on edelleen suuri Pariisissa, ja kaikkein haavoittuvimpien kohteiden, kuten Eiffel-tornin, on oltava erityisten turvatoimien kohteena", hän sanoi. "Korvaamme pohjois- ja eteläpuolella olevat metalliritilät lasipaneeleilla, jotka antavat pariisilaisille ja vierailijoille erittäin miellyttävän näkymän monumenttiin." Martins lisäsi: "Meillä on kolme tavoitetta - parantaa ulkoasua, helpottaa sisäänpääsyä ja vahvistaa vierailijoiden ja henkilökunnan suojelua." Hankkeeseen kuuluu myös tornin ympärillä kulkevien polkujen uudelleenjärjestely. Aiemmin tässä kuussa mies, jolla oli kaksi veitsiä, hyökkäsi sotilaiden kimppuun Pariisin Louvre-museossa. Presidentti Francois Hollande sanoi, ettei ollut epäilystäkään siitä, etteikö kyseessä olisi ollut terroriteko.</w:t>
      </w:r>
    </w:p>
    <w:p>
      <w:r>
        <w:rPr>
          <w:b/>
        </w:rPr>
        <w:t xml:space="preserve">Yhteenveto</w:t>
      </w:r>
    </w:p>
    <w:p>
      <w:r>
        <w:t xml:space="preserve">Pariisissa sijaitsevan Eiffel-tornin ympärille rakennetaan 2,5 metriä korkea vahvistettu lasiseinä suojaamaan sitä terrori-iskuilta, kertovat viranomaiset.</w:t>
      </w:r>
    </w:p>
    <w:p>
      <w:r>
        <w:rPr>
          <w:b/>
          <w:u w:val="single"/>
        </w:rPr>
        <w:t xml:space="preserve">Asiakirjan numero 47771</w:t>
      </w:r>
    </w:p>
    <w:p>
      <w:r>
        <w:t xml:space="preserve">Lontoon pyöräilijäkuolemat: 150 sakkoa liikenneturvallisuusohjelmassa</w:t>
      </w:r>
    </w:p>
    <w:p>
      <w:r>
        <w:t xml:space="preserve">Operaatio Safewayn yhteydessä Met Police -poliisi lähettää poliiseja 166 tärkeimpään risteykseen ruuhka-aikaan varoittamaan tienkäyttäjiä, jotka rikkovat tieliikennelakeja. Operaation taustalla on kuusi pyöräilijän kuolemaa Lontoon teillä 14 päivän aikana. Poliisin mukaan sakot annettiin pääasiassa matkapuhelimen käytöstä ajon aikana tai punaisen valon ohittamisesta. Maanantaina poliiseja oli noin 650 60 kohteessa eri puolilla Lontoota. Järjestelmään osallistuvat kuitenkin kaikki 2 500 liikenneviranomaista. Sen on määrä kestää jouluun asti, jolloin sitä tarkistetaan. Järjestelmän aikana poliisit jakavat neuvoja kaikille, jotka vaarantavat itsensä tai muut tienkäyttäjät, kuten jalankulkijat, pyöräilijät, moottoripyöräilijät ja muut autoilijat. Kuusi 5. ja 18. marraskuuta välisenä aikana kuollutta pyöräilijää ovat: Brian Holt, 62, Francis Golding, 69, Roger William De Klerk, 43, Venera Minakhmetova, 24, 21-vuotias St John's Woodista kotoisin oleva mies ja kuusikymppiseksi arvioitu mies. Poliisi ei ole vielä virallisesti julkistanut kahden uhrin nimiä. Lontoossa on tänä vuonna kuollut tähän mennessä yhtä monta pyöräilijää kuin koko vuonna 2012.</w:t>
      </w:r>
    </w:p>
    <w:p>
      <w:r>
        <w:rPr>
          <w:b/>
        </w:rPr>
        <w:t xml:space="preserve">Yhteenveto</w:t>
      </w:r>
    </w:p>
    <w:p>
      <w:r>
        <w:t xml:space="preserve">Liikennepoliisit antoivat maanantaina noin 150 rangaistusmääräystä osana liikenneturvallisuustietoisuuden lisäämiseen tähtääviä toimenpiteitä.</w:t>
      </w:r>
    </w:p>
    <w:p>
      <w:r>
        <w:rPr>
          <w:b/>
          <w:u w:val="single"/>
        </w:rPr>
        <w:t xml:space="preserve">Asiakirjan numero 47772</w:t>
      </w:r>
    </w:p>
    <w:p>
      <w:r>
        <w:t xml:space="preserve">Kirjailijat yhdistävät voimansa kerätäkseen varoja Syyrian pakolaisille</w:t>
      </w:r>
    </w:p>
    <w:p>
      <w:r>
        <w:t xml:space="preserve">Ness tarjoutui vastaamaan ensimmäiseen 10 000 punnan lahjoitukseen, ja kirjailijakollegat John Green, Derek Landy ja Jojo Moyes vastasivat tarjoukseen. Myös muut kirjailijat liittyivät mukaan ja kehottivat lukijoitaan lahjoittamaan. "Se, mikä alkoi pienestä, on räjähtänyt käsiin", Ness kirjoitti perjantaina virallisella varainkeruusivullaan. Kun lahja-apu ja muut lupaukset lasketaan mukaan, palkittu kirjailija arvioi, että Pelastakaa lapset -järjestölle oli kerätty lähes 200 000 puntaa. Alkuperäisessä viestissään Ness - jonka teoksiin kuuluvat muun muassa A Monster Calls ja Chaos Walking -trilogia - sanoi olevansa "kyllästynyt vain twiittaamaan [epätoivostaan] nykyisestä pakolaiskriisistä". Hän toivoi alun perin keräävänsä 20 000 puntaa ja sanoi olleensa "hämmästynyt siitä, miten ihmiset ovat vastanneet". "Luulen, että sattumalta satuin ilmaisemaan turhautumiseni juuri oikealla hetkellä", kirjailija kertoi The Booksellerille. Vaatimukset siitä, että Yhdistynyt kuningaskunta ottaisi vastaan lisää pakolaisia, ovat voimistuneet sen jälkeen, kun kuva hukkuneen kolmevuotiaan syyrialaispojan Alan Kurdin ruumiista julkaistiin Turkin rannalla. Pääministeri David Cameronin odotetaan myöhemmin ilmoittavan suunnitelmista lisätä Yhdistyneeseen kuningaskuntaan päästettävien pakolaisten määrää.</w:t>
      </w:r>
    </w:p>
    <w:p>
      <w:r>
        <w:rPr>
          <w:b/>
        </w:rPr>
        <w:t xml:space="preserve">Yhteenveto</w:t>
      </w:r>
    </w:p>
    <w:p>
      <w:r>
        <w:t xml:space="preserve">Lastenkirjailija Patrick Nessin perustama kampanja, jolla kerätään varoja Syyrian pakolaisille, on kerännyt yli 150 000 puntaa 24 tunnissa.</w:t>
      </w:r>
    </w:p>
    <w:p>
      <w:r>
        <w:rPr>
          <w:b/>
          <w:u w:val="single"/>
        </w:rPr>
        <w:t xml:space="preserve">Asiakirjan numero 47773</w:t>
      </w:r>
    </w:p>
    <w:p>
      <w:r>
        <w:t xml:space="preserve">Hylätty Imberin kirkko pitää jumalanpalveluksen</w:t>
      </w:r>
    </w:p>
    <w:p>
      <w:r>
        <w:t xml:space="preserve">Armeija otti Imberin kylän haltuunsa toisen maailmansodan aikana ja käytti aluetta koulutukseen. Asukkaat joutuivat muuttamaan pois, eikä heitä päästetty koskaan takaisin. Armeija on käyttänyt aluetta siitä lähtien. He sallivat pääsyn kylään muutamaan otteeseen vuodessa. Noin 70 ihmistä osallistui St Gilestiden jumalanpalvelukseen, joka pidetään joka syyskuu Pyhän Gilesin juhlan kunniaksi. Palveluksen toimittanut Brattonin kirkkoherra Mark Jones sanoi: "Aina kun Imberissä järjestetään jumalanpalveluksia, kirkko on aivan täynnä. "Jopa silloin, kun tarvitaan saattue, jotta ihmiset saadaan tänne, jumalanpalvelukseen osallistutaan hyvin. On mukavaa nähdä kirkko näin täynnä."</w:t>
      </w:r>
    </w:p>
    <w:p>
      <w:r>
        <w:rPr>
          <w:b/>
        </w:rPr>
        <w:t xml:space="preserve">Yhteenveto</w:t>
      </w:r>
    </w:p>
    <w:p>
      <w:r>
        <w:t xml:space="preserve">Salisbury Plainin hylätyssä kylässä on pidetty vuosittainen jumalanpalvelus hylätyssä kirkossa.</w:t>
      </w:r>
    </w:p>
    <w:p>
      <w:r>
        <w:rPr>
          <w:b/>
          <w:u w:val="single"/>
        </w:rPr>
        <w:t xml:space="preserve">Asiakirjan numero 47774</w:t>
      </w:r>
    </w:p>
    <w:p>
      <w:r>
        <w:t xml:space="preserve">"£1m" driveway-huijari Allan John Coutts vangittiin petoksesta</w:t>
      </w:r>
    </w:p>
    <w:p>
      <w:r>
        <w:t xml:space="preserve">Tuomari Richard Twomlow sanoi, että Allan Coutts teki kaikkensa "kohdistaakseen häikäilemättömästi haavoittuvassa asemassa olevat ja vanhukset". Merthyr Crown Courtissa käsitellyn tapauksen nosti Powysin neuvosto, vaikka Berkshiresta kotoisin oleva Coutts teki töitä eri puolilla Yhdistynyttä kuningaskuntaa vuosina 2015-16. Syyttäjien mukaan hän tienasi yli miljoona puntaa. Coutts tuomittiin torstaina sen jälkeen, kun hänet oli aiemmin tässä kuussa pidetyssä istunnossa todettu syylliseksi petokseen. Hän osti Highways Authorityn teiden päällystyskuorma-auton ja säilytti sen logon, ennen kuin hän otti kotitalouksia kohteekseen ja lupasi viiden vuoden takuun töilleen, jotka usein hajosivat muutamassa viikossa. Hän kertoi ihmisille, että kuorma-autossa oli asfalttia jäljellä ja että hän voisi tehdä tarjouksen pihatöistä ennen kuin se kovettuu. National Trading Standardsin tutkimuksen mukaan käteisellä ja kortilla oli maksettu 600 000 puntaa reilun vuoden aikana. Tuomari Twomlow sanoi, että "petollista liiketoimintaa" harjoitettiin pitkään ja että sillä oli "suuri määrä uhreja".</w:t>
      </w:r>
    </w:p>
    <w:p>
      <w:r>
        <w:rPr>
          <w:b/>
        </w:rPr>
        <w:t xml:space="preserve">Yhteenveto</w:t>
      </w:r>
    </w:p>
    <w:p>
      <w:r>
        <w:t xml:space="preserve">Huijari, joka huijasi satoja vanhuksia maksamaan 600-7 000 puntaa huonosta pihatyön pinnoituksesta, on tuomittu viideksi ja puoleksi vuodeksi vankilaan.</w:t>
      </w:r>
    </w:p>
    <w:p>
      <w:r>
        <w:rPr>
          <w:b/>
          <w:u w:val="single"/>
        </w:rPr>
        <w:t xml:space="preserve">Asiakirjan numero 47775</w:t>
      </w:r>
    </w:p>
    <w:p>
      <w:r>
        <w:t xml:space="preserve">Harlesdenin asunnossa olevia "räjähteitä" koskeva terrorismiselvitys</w:t>
      </w:r>
    </w:p>
    <w:p>
      <w:r>
        <w:t xml:space="preserve">Kaksi laitetta löydettiin Harlesdenin Craven Parkissa sijaitsevasta kunnostettavasta kiinteistöstä klo 09:30 GMT. Läheiset asunnot evakuoitiin ja tiet suljettiin sen jälkeen, kun erikoisvirkailijat arvioivat, että ne olivat epäiltyjä improvisoituja räjähteitä. Metin mukaan pidätyksiä ei ole tehty. Molemmat esineet vietiin rikostekniseen tutkimukseen, kun lisätutkimuksia tehtiin, ennen kuin alue katsottiin turvalliseksi noin kello 18:00. Ylikomisario Simon Rose sanoi, että Metin terrorismin vastainen osasto johtaa tutkintaa. "Yleisön turvallisuus on etusijalla, ja haluan antaa tunnustusta niille asiantuntijoille, jotka osallistuivat tapaamiseen ja pystyivät ottamaan laitteet turvallisesti talteen. "Haluan myös vakuuttaa paikallisväestölle, että olemme suorittaneet varotoimenpiteitä ympäröivällä alueella varmistaaksemme, ettei lähistöllä ole mitään muuta vastaavaa."</w:t>
      </w:r>
    </w:p>
    <w:p>
      <w:r>
        <w:rPr>
          <w:b/>
        </w:rPr>
        <w:t xml:space="preserve">Yhteenveto</w:t>
      </w:r>
    </w:p>
    <w:p>
      <w:r>
        <w:t xml:space="preserve">Terrorisminvastaiset etsivät tutkivat asiaa sen jälkeen, kun Luoteis-Lontoossa sijaitsevasta tyhjästä asunnosta löytyi kaksi epäiltyä pommia.</w:t>
      </w:r>
    </w:p>
    <w:p>
      <w:r>
        <w:rPr>
          <w:b/>
          <w:u w:val="single"/>
        </w:rPr>
        <w:t xml:space="preserve">Asiakirjan numero 47776</w:t>
      </w:r>
    </w:p>
    <w:p>
      <w:r>
        <w:t xml:space="preserve">Ipswichin taidekeskuksen suunnitelma saa tukea kaupunginhallitukselta</w:t>
      </w:r>
    </w:p>
    <w:p>
      <w:r>
        <w:t xml:space="preserve">Star Lanella sijaitseva St Clement's Church on ollut suljettuna vuodesta 1979, mutta kaksi vuotta sitten käynnistettiin kampanja sen muuttamiseksi taidepaikaksi. Rakennuksen omistava Ipswich Borough Council on hyväksynyt käyttötarkoituksen muutoksen. Simon Hallsworth, joka on mukana hankkeessa, sanoi: "Se on yksi alueen kauneimmista tiloista, ja aiomme herättää sen henkiin". Hallsworth sanoi, että 250-400 hengen keskus, jota valvoo yhteisöllinen eturyhmä, täyttäisi aukon kaupungissa. "Vastaamme tarpeeseen", hän sanoi. "Ipswichissä on jo lähes 30 vuoden ajan vaadittu keskikokoisen tapahtumapaikan perustamista. "Aiomme tehdä siitä hyvin joustavan tilan. Yritämme sovittaa yhteen kaksi tavoitetta: tuoda Ipswichiin sellaisia esiintyjiä, jotka eivät käy Ipswichissä, ja antaa sille myös mahdollisuuden toimia kotina monille muille taiteellisille tapahtumille. "Emme halua kiinnittää itseämme yhteen väestöryhmään tai taidemuotoon." Neuvosto sanoi, että Ipswich Arts Centre voisi toimia "pop-up-tapahtumapaikkana", kun varainhankintaa jatketaan ennen pysyvämpiä rakennustöitä.</w:t>
      </w:r>
    </w:p>
    <w:p>
      <w:r>
        <w:rPr>
          <w:b/>
        </w:rPr>
        <w:t xml:space="preserve">Yhteenveto</w:t>
      </w:r>
    </w:p>
    <w:p>
      <w:r>
        <w:t xml:space="preserve">Ipswichin käytöstä poistettu, 1400-luvulta peräisin oleva kirkko voisi saada uuden elämän taidekeskuksena.</w:t>
      </w:r>
    </w:p>
    <w:p>
      <w:r>
        <w:rPr>
          <w:b/>
          <w:u w:val="single"/>
        </w:rPr>
        <w:t xml:space="preserve">Asiakirjan numero 47777</w:t>
      </w:r>
    </w:p>
    <w:p>
      <w:r>
        <w:t xml:space="preserve">Clevelandin apulaispoliisipäällikön väärinkäytöskäsittely alkaa</w:t>
      </w:r>
    </w:p>
    <w:p>
      <w:r>
        <w:t xml:space="preserve">Derek Bonnardia syytetään seitsemästä törkeästä väärinkäytöksestä riippumattoman poliisin valituslautakunnan tutkimuksen perusteella. Bonnard pidätettiin yhdessä poliisivoimien entisen poliisipäällikön Sean Pricen kanssa elokuussa 2011. Price erotettiin, kun hänet todettiin erillisessä kuulemisessa syylliseksi törkeään virkavirheeseen. Hän on edelleen takuita vastaan vapaalla jalalla, kun operaatio Sacristy - Clevelandin poliisin väitettyä korruptiota koskeva laaja tutkimus - jatkuu. Bonnard on vapautettu takuita vastaan, ja hänelle on kerrottu, ettei häntä vastaan nosteta rikossyytteitä. Hän on edelleen pidätetty virantoimituksesta, ja hänen kuulemisensa odotetaan kestävän jopa neljä viikkoa.</w:t>
      </w:r>
    </w:p>
    <w:p>
      <w:r>
        <w:rPr>
          <w:b/>
        </w:rPr>
        <w:t xml:space="preserve">Yhteenveto</w:t>
      </w:r>
    </w:p>
    <w:p>
      <w:r>
        <w:t xml:space="preserve">Clevelandin poliisin virantoimituksesta pidätetyn apulaispoliisipäällikön väärinkäytöskuuleminen on alkanut suljetuin ovin.</w:t>
      </w:r>
    </w:p>
    <w:p>
      <w:r>
        <w:rPr>
          <w:b/>
          <w:u w:val="single"/>
        </w:rPr>
        <w:t xml:space="preserve">Asiakirjan numero 47778</w:t>
      </w:r>
    </w:p>
    <w:p>
      <w:r>
        <w:t xml:space="preserve">Kentin asunnottomien "kriisi", sanoo Porchlight</w:t>
      </w:r>
    </w:p>
    <w:p>
      <w:r>
        <w:t xml:space="preserve">Porchlightin mukaan maakunta oli ajautumassa "erittäin huolestuttavaan asunnottomuuskriisiin". Hyväntekeväisyysjärjestön mukaan 2284 ihmistä pyysi apua varainhoitovuonna 2010-2011, mikä on 40 prosenttia enemmän kuin edellisenä vuonna. "Olemme nähneet tämän tulevan jo muutaman vuoden ajan", sanoi toimitusjohtaja Mike Barrett. Canterburyssa sijaitseva Porchlight tarjoaa tukea, neuvontaa ja majoitusta Kentin asunnottomille. Sen mukaan majoituspyynnöt kasvoivat 22 prosenttia vuosina 2010-2011 eli 1 224:stä 1 497:ään ja puhelut, jotka tulivat karkeasti nukkuvien palveluun, 408:sta 787:ään, mikä merkitsee 93 prosentin kasvua. "Yhä useammat ihmiset ottavat yhteyttä maksuttomaan puhelinpalveluumme", Barrett sanoi. "He menettävät työpaikkansa ja kotinsa, heidän ihmissuhteensa ovat hajoamassa, eivätkä he pääse päihde- ja alkoholihoitopalveluihin." Hyväntekeväisyysjärjestön mukaan asumistukeen tulevat muutokset ja hallituksen paikallisuuslakiesitys lisäävät paineita sen palveluihin. Se oli myös huolissaan Kent County Councilin (KCC) avustuksiin ensi vuonna ehdotetuista leikkauksista, joihin kuuluu karkeasti nukkuvien avustusten leikkaus 500 000 punnasta 136 000 puntaan marraskuusta alkaen. KCC:n mukaan leikkauksista huolimatta autettavien ihmisten todellinen määrä vähenee vain 6 prosenttia. Sen sijaan se aikoi vähentää kullekin palvelun käyttäjälle tarjottavien tuntien määrää.</w:t>
      </w:r>
    </w:p>
    <w:p>
      <w:r>
        <w:rPr>
          <w:b/>
        </w:rPr>
        <w:t xml:space="preserve">Yhteenveto</w:t>
      </w:r>
    </w:p>
    <w:p>
      <w:r>
        <w:t xml:space="preserve">Asunnottomia auttavan hyväntekeväisyysjärjestön mukaan apua ja neuvontaa asunnon hankkimisessa tarvitsevien ihmisten määrä Kentissä on lähes kaksinkertaistunut vuodessa.</w:t>
      </w:r>
    </w:p>
    <w:p>
      <w:r>
        <w:rPr>
          <w:b/>
          <w:u w:val="single"/>
        </w:rPr>
        <w:t xml:space="preserve">Asiakirjan numero 47779</w:t>
      </w:r>
    </w:p>
    <w:p>
      <w:r>
        <w:t xml:space="preserve">Readingin lyöntikuoleman murhatutkintaa alennettiin</w:t>
      </w:r>
    </w:p>
    <w:p>
      <w:r>
        <w:t xml:space="preserve">Poliisit kutsuttiin paikalle kahden miehen väliseen riitaan Friar Streetillä Readingissä noin klo 23:30 BST perjantaina. Poliisin mukaan 48-vuotias uhri kuoli sairaalassa lyötyään päänsä maahan. Crowthornesta kotoisin oleva 18-vuotias mies on asetettu takuita vastaan 10. toukokuuta asti, kun poliisi jatkaa kuolemantuottamuksen tutkintaa. Aiemmin teini pidätettiin murhasta epäiltynä. Komisario Sally Spencer sanoi: "Haluan vakuuttaa yhteisölle, että kyseessä oli yksittäinen tapaus kahden toisilleen tutun ihmisen välillä. "Haluan käyttää tilaisuutta hyväkseni ja vedota silminnäkijöihin tai kaikkiin, joilla on tietoa, jotta he ilmoittaisivat asiasta. "Kaupungissa oli perjantai-iltana vilkasta, joten olen varma, että on ihmisiä, jotka ovat silminnäkijöitä, mutta eivät ehkä olleet tietoisia tilanteen vakavuudesta." Ruumiinavauksen on määrä tapahtua myöhemmin.</w:t>
      </w:r>
    </w:p>
    <w:p>
      <w:r>
        <w:rPr>
          <w:b/>
        </w:rPr>
        <w:t xml:space="preserve">Yhteenveto</w:t>
      </w:r>
    </w:p>
    <w:p>
      <w:r>
        <w:t xml:space="preserve">Kadulla lyödyn miehen kuolemaa ei enää käsitellä murhana, poliisi on ilmoittanut.</w:t>
      </w:r>
    </w:p>
    <w:p>
      <w:r>
        <w:rPr>
          <w:b/>
          <w:u w:val="single"/>
        </w:rPr>
        <w:t xml:space="preserve">Asiakirjan numero 47780</w:t>
      </w:r>
    </w:p>
    <w:p>
      <w:r>
        <w:t xml:space="preserve">Brittimies hukkuu itävaltalaiseen järveen saatuaan krampin jalkaansa</w:t>
      </w:r>
    </w:p>
    <w:p>
      <w:r>
        <w:t xml:space="preserve">33-vuotias hukkui Schwarzindienin ranta-alueella Mondseessa keskiviikkona. Hän oli 36-vuotiaan, niin ikään Yhdistyneestä kuningaskunnasta kotoisin olevan naisen kanssa, kun hän katosi pinnan alle sanottuaan, että hänellä on kipuja. Poliisien mukaan nainen huusi apua, kun mies ei tullut takaisin ylös. Muut uimarit yrittivät auttaa, mutta hänen ruumiinsa löydettiin noin kello 16.30 paikallista aikaa. Mikä on kramppi? Kramppi on tahaton lihassupistus, joka voi olla äkillinen ja hyvin kivulias - se liittyy liikuntaan ja nestehukkaan. Kramppi voi kestää muutamasta sekunnista 10 minuuttiin, ja sen vuoksi liikkuminen voi olla vaikeaa. Useimmat krampit menevät ohi itsestään, mutta NHS neuvoo venyttelemään ja hieromaan lihasta, jos voit.</w:t>
      </w:r>
    </w:p>
    <w:p>
      <w:r>
        <w:rPr>
          <w:b/>
        </w:rPr>
        <w:t xml:space="preserve">Yhteenveto</w:t>
      </w:r>
    </w:p>
    <w:p>
      <w:r>
        <w:t xml:space="preserve">Brittimies on kuollut Itävallassa saatuaan krampin jalkaansa uidessaan järvessä, kertoo poliisi.</w:t>
      </w:r>
    </w:p>
    <w:p>
      <w:r>
        <w:rPr>
          <w:b/>
          <w:u w:val="single"/>
        </w:rPr>
        <w:t xml:space="preserve">Asiakirjan numero 47781</w:t>
      </w:r>
    </w:p>
    <w:p>
      <w:r>
        <w:t xml:space="preserve">Pooh Sticksin maailmanmestaruuskilpailut löytävät uuden pelipaikan</w:t>
      </w:r>
    </w:p>
    <w:p>
      <w:r>
        <w:t xml:space="preserve">Tapahtuma järjestetään Langel Commonissa, lähellä Witneyä Oxfordshiressä, koska sen edellisessä paikassa, jossa se järjestettiin 31 vuotta sitten, oli logistisia ongelmia, kertoi Oxford Spiresin rotaryklubi. Windrush-joen ylittävä silta yhdistää Witneyn Cogges Manor Farmiin, joka on Downton Abbeyn kuvauspaikka. Klubin tiedottaja sanoi, että he ovat "innoissaan" uudesta paikasta. Tilan kävijämäärät ovat kasvaneet sen jälkeen, kun sitä käytettiin ITV:n draamasarjan kuvauspaikkana, ja se aikoo järjestää "Stick Day" -tapahtuman, joka liittyy mestaruuskilpailuihin. Tapahtuma, joka perustuu AA Milnen Nalle Puh -tarinoiden leikkiin, järjestettiin aiemmin Thamesilla Day's Lockissa Little Wittenhamissa. Järjestäjät olivat pyytäneet apua vaihtoehtoisen tapahtumapaikan löytämiseksi, koska Thamesilla oli paljon veneliikennettä ja koska vuoden 2013 tapahtuma peruttiin talvitulvien vuoksi. Ensimmäiset mestaruuskilpailut uudessa paikassa on määrä järjestää 7. kesäkuuta.</w:t>
      </w:r>
    </w:p>
    <w:p>
      <w:r>
        <w:rPr>
          <w:b/>
        </w:rPr>
        <w:t xml:space="preserve">Yhteenveto</w:t>
      </w:r>
    </w:p>
    <w:p>
      <w:r>
        <w:t xml:space="preserve">Järjestäjät ovat ilmoittaneet, että Puh-kepin maailmanmestaruuskilpailut siirtyvät uuteen paikkaan.</w:t>
      </w:r>
    </w:p>
    <w:p>
      <w:r>
        <w:rPr>
          <w:b/>
          <w:u w:val="single"/>
        </w:rPr>
        <w:t xml:space="preserve">Asiakirjan numero 47782</w:t>
      </w:r>
    </w:p>
    <w:p>
      <w:r>
        <w:t xml:space="preserve">Italia takavarikoi ennätyksellisen paljon mafian varoja</w:t>
      </w:r>
    </w:p>
    <w:p>
      <w:r>
        <w:t xml:space="preserve">Viranomaisten mukaan kyseessä oli tähän mennessä suurin mafian vastaisten lakien nojalla tehty takavarikko. Liikemies Vito Nicastri oli investoinut voimakkaasti uusiutuvaan energiaan, jota pidetään rikollisryhmien nousevana keinona pestä rahaa. Epäillyn uskotaan olevan lähellä Matteo Messina Denaroa, jota pidetään mafian nykyisenä "pomojen pomona". Takavarikoitujen varojen joukossa oli 43 tuuli- ja aurinkovoimayhtiötä, jotka oli rekisteröity Sisiliassa ja Calabriassa, joka on Etelä-Italian alueella, jossa toimii järjestäytynyt rikollisryhmä 'Ndrangheta. Lisäksi takavarikoitiin rakennuksia, tontteja sekä käyttötilien ja muiden talletusten sisältöä. Nicastrin, 54, kotipaikka oli Luoteis-Sisilian Alcamon kaupunki. Viranomaiset pidättivät hänet yhdessä kolmen muun henkilön kanssa vuonna 2009 osana tiistain ratsioihin johtanutta tutkintaa, kertoi sisäministeriö.</w:t>
      </w:r>
    </w:p>
    <w:p>
      <w:r>
        <w:rPr>
          <w:b/>
        </w:rPr>
        <w:t xml:space="preserve">Yhteenveto</w:t>
      </w:r>
    </w:p>
    <w:p>
      <w:r>
        <w:t xml:space="preserve">Italian viranomaiset ovat takavarikoineet 1,5 miljardin euron (1,25 miljardin punnan) arvosta varoja sisilialaiselta liikemieheltä, jota syytetään yhteistyöstä mafian kanssa.</w:t>
      </w:r>
    </w:p>
    <w:p>
      <w:r>
        <w:rPr>
          <w:b/>
          <w:u w:val="single"/>
        </w:rPr>
        <w:t xml:space="preserve">Asiakirjan numero 47783</w:t>
      </w:r>
    </w:p>
    <w:p>
      <w:r>
        <w:t xml:space="preserve">Viimeiset sata päivää on Walesin vuoden englanninkielinen kirja.</w:t>
      </w:r>
    </w:p>
    <w:p>
      <w:r>
        <w:t xml:space="preserve">Patrick McGuinnessin The Last Hundred Days kertoo kaupungista, joka kamppailee selviytyäkseen historiansa kiihkeästä hetkestä. Vuoden walesinkielisen kirjan voittaja on Jon Gower romaanillaan Y Storiwr (The Story Teller). Runouden, kaunokirjallisuuden ja luovan tietokirjallisuuden kategoriat otettiin käyttöön ensimmäistä kertaa tänä vuonna. Kussakin kategoriassa valittiin kolme kirjaa sekä walesiksi että englanniksi. Parhaan luovan tietokirjallisuuden voitti Richard Gwyn teoksellaan The Vagabond's Breakfast, ja Gwyneth Lewis voitti Roland Mathias -runopalkinnon. Philip Gross, entinen Vuoden kirja -voittaja, voitti kansan valitseman luokan runokirjallaan Deep Field. Voittajat julkistettiin Cardiffissa torstai-iltana. Tapahtuman järjestävän Literature Walesin toimitusjohtaja Lleucu Siencyn sanoi, että tänä vuonna oli ollut hienoa palkita laajempi valikoima kirjailijoita, koska eri kategoriat oli otettu käyttöön. "Haluan onnitella myös kaikkia muita kirjailijoita", hän sanoi. "Ehdokaslistalle pääseminen on melkoinen saavutus, ja listalla olevat erinomaiset teokset heijastavat walesilaisen kustannusmaailman korkeaa tasoa nykyään." Ensi vuoden osallistujien lukeminen on jo alkanut. Vuoden 2013 kirjan tuomareiden nimet julkistetaan lokakuussa.</w:t>
      </w:r>
    </w:p>
    <w:p>
      <w:r>
        <w:rPr>
          <w:b/>
        </w:rPr>
        <w:t xml:space="preserve">Yhteenveto</w:t>
      </w:r>
    </w:p>
    <w:p>
      <w:r>
        <w:t xml:space="preserve">Romaani, joka sijoittuu Romaniassa vuonna 1989 tapahtuviin valtaviin muutoksiin, on julistettu Walesin vuoden englanninkielisen kirjan voittajaksi.</w:t>
      </w:r>
    </w:p>
    <w:p>
      <w:r>
        <w:rPr>
          <w:b/>
          <w:u w:val="single"/>
        </w:rPr>
        <w:t xml:space="preserve">Asiakirjan numero 47784</w:t>
      </w:r>
    </w:p>
    <w:p>
      <w:r>
        <w:t xml:space="preserve">Kaksikymmentä loukkaantui, kun S-Afrikasta HK:hon matkalla oleva lentokone joutui turbulenssiin</w:t>
      </w:r>
    </w:p>
    <w:p>
      <w:r>
        <w:t xml:space="preserve">Kaksi ihmistä loukkaantui vakavasti, ja heidät vietiin välittömästi sairaalaan laskeutumisen jälkeen. Lento SA286 lähti Johannesburgista tiistaina ja laskeutui Hongkongiin keskiviikkona. Lentoyhtiön mukaan koneessa oli 165 matkustajaa, kun turbulenssi iski Malesian yllä. Lennolla olleet silminnäkijät kertoivat hongkongilaiselle South China Morning Post -lehdelle, että monet matkustajat osuivat matkustamon kattoon, mikä aiheutti pään ja niskan vammoja. Paikallisen television kuvissa näkyi, kuinka ambulanssit veivät loukkaantuneita pois Hongkongin lentokentän asematasolta koneen laskeuduttua noin kello 12.30 paikallista aikaa (0430 GMT). South African Airwaysin tiedottajan mukaan 17 matkustajaa ja kolme miehistön jäsentä loukkaantui, mutta vammojen yksityiskohtia ei ole vielä kerrottu. Hongkongin palolaitoksen edustaja sanoi paikallislehdille, että paikalle lähetettiin 14 ambulanssia, neljä paloautoa, liikkuva loukkaantuneiden hoitokeskus ja liikkuva komentoyksikkö.</w:t>
      </w:r>
    </w:p>
    <w:p>
      <w:r>
        <w:rPr>
          <w:b/>
        </w:rPr>
        <w:t xml:space="preserve">Yhteenveto</w:t>
      </w:r>
    </w:p>
    <w:p>
      <w:r>
        <w:t xml:space="preserve">Ainakin 20 ihmistä on loukkaantunut, kun Hongkongiin matkalla ollut eteläafrikkalainen lentokone joutui kovaan turbulenssiin.</w:t>
      </w:r>
    </w:p>
    <w:p>
      <w:r>
        <w:rPr>
          <w:b/>
          <w:u w:val="single"/>
        </w:rPr>
        <w:t xml:space="preserve">Asiakirjan numero 47785</w:t>
      </w:r>
    </w:p>
    <w:p>
      <w:r>
        <w:t xml:space="preserve">Long Itchingtonin kylä saa muistomerkin ensimmäisen maailmansodan sotilaille</w:t>
      </w:r>
    </w:p>
    <w:p>
      <w:r>
        <w:t xml:space="preserve">Tähän päivään asti Warwickshiren Long Itchingtonissa ei ollut "pysyvää ja näkyvää" sotamuistomerkkiä. Kylä keräsi lähes 40 000 puntaa muistomerkkiä varten, jossa on 54 pronssista lehteä, jotka edustavat kaatuneita kyläläisiä. "Toivottavasti he ajattelevat, että kylä välittää", järjestäjä David Berry sanoi. Aiemmin kylässä ei ollut muuta sodan muistoa kuin puinen muistolaatta kirkon sisällä. "Jos et käynyt kirkossa, et luultavasti tiennyt, että se oli siellä", Berry sanoi. "Meillä ei ollut pysyvää, näkyvää sotamuistomerkkiä." Suunnittelija Peter Hyde sanoi: Hyry sanoi: "Useimmissa kylissä on sotamuistomerkki, mutta meillä ei ollut". "On jo aikakin, että meillä on sellainen." "Kova hinta" Tutkija Russ Mansfield sanoi, että uuteen muistomerkkiin oli lisätty nimiä, kun uusia kaatuneita sotilaita oli löydetty. Uudessa muistomerkissä muistetaan 54 miestä, kun taas edellisessä muistolaatassa oli vain 43 miestä. "Tämä kylä maksoi erittäin kovan hinnan", Mansfield sanoi. "Se menetti 4 prosenttia miespuolisesta väestöstään, mikä on kaksinkertainen määrä kansalliseen keskiarvoon verrattuna."</w:t>
      </w:r>
    </w:p>
    <w:p>
      <w:r>
        <w:rPr>
          <w:b/>
        </w:rPr>
        <w:t xml:space="preserve">Yhteenveto</w:t>
      </w:r>
    </w:p>
    <w:p>
      <w:r>
        <w:t xml:space="preserve">Kylä, joka menetti 4 prosenttia miespuolisesta väestöstään ensimmäisen maailmansodan aikana, on vihdoin paljastanut muistomerkin kaatuneille sotilailleen.</w:t>
      </w:r>
    </w:p>
    <w:p>
      <w:r>
        <w:rPr>
          <w:b/>
          <w:u w:val="single"/>
        </w:rPr>
        <w:t xml:space="preserve">Asiakirjan numero 47786</w:t>
      </w:r>
    </w:p>
    <w:p>
      <w:r>
        <w:t xml:space="preserve">Toisen maailmansodan aikainen sukellusvene löytyi yhdessä upottamansa aluksen kanssa Pohjois-Carolinan edustalla.</w:t>
      </w:r>
    </w:p>
    <w:p>
      <w:r>
        <w:t xml:space="preserve">Kansallisen valtameri- ja ilmakehäviraston johtamat tutkijat löysivät U-576:n 240 jaardin (220 m) etäisyydeltä yhdysvaltalaisesta Bluefields-rahtilaivasta 70 vuoden kuluttua. Se on "harvinainen ikkuna historialliseen sotilaalliseen taisteluun", NOAA sanoi. Alukset kohtasivat 15. heinäkuuta 1942, kun saksalainen sukellusvene hyökkäsi Floridaan matkalla olleeseen kauppalaivasaattueeseen. U-576 upotti Bluefieldsin ja vaurioitti vakavasti kahta muuta alusta. Yhdysvaltain laivaston Kingfisher-kone puolestaan pommitti saksalaisalusta samaan aikaan, kun kauppalaiva Unicoi hyökkäsi sitä vastaan. Bluefields ja U-576 menetettiin muutamassa minuutissa, NOAA:n selostus taistelusta kertoo. "Useimmat ihmiset yhdistävät Atlantin taistelun Pohjois-Atlantin kylmiin ja jäisiin vesiin, mutta harva ymmärtää, miten lähellä Amerikan rannikoita sota oikeastaan oli", sanoo David Alberg, NOAA:n Monitor National Marine Sanctuaryn superintendentti. "Kun opimme lisää vedenalaisesta taistelukentästä, Bluefields ja U-576 tarjoavat lisätietoa suhteellisen vähän tunnetusta luvusta Amerikan historiassa." Bluefields ei kärsinyt uhreja uppoamisen aikana, mutta U-576:lla menetettiin 45 miehistön jäsentä. Saksan ulkoministeriö vetosi sen puolesta, että hylkypaikkaa kohdeltaisiin sotahautana, jotta "kuolleet saisivat levätä rauhassa".</w:t>
      </w:r>
    </w:p>
    <w:p>
      <w:r>
        <w:rPr>
          <w:b/>
        </w:rPr>
        <w:t xml:space="preserve">Yhteenveto</w:t>
      </w:r>
    </w:p>
    <w:p>
      <w:r>
        <w:t xml:space="preserve">Saksalaisen sukellusveneen ja sen Atlantin taistelussa upottaman kauppa-aluksen hylyt on löydetty 30 mailin (48 km) päässä Pohjois-Carolinasta.</w:t>
      </w:r>
    </w:p>
    <w:p>
      <w:r>
        <w:rPr>
          <w:b/>
          <w:u w:val="single"/>
        </w:rPr>
        <w:t xml:space="preserve">Asiakirjan numero 47787</w:t>
      </w:r>
    </w:p>
    <w:p>
      <w:r>
        <w:t xml:space="preserve">Humbersiden poliisi menettää 139 poliisia</w:t>
      </w:r>
    </w:p>
    <w:p>
      <w:r>
        <w:t xml:space="preserve">On todennäköistä, että leikkaukset tehdään pikemminkin siten, että lähtevien virkamiesten tilalle ei palkata uusia virkamiehiä kuin irtisanomisilla. Poliisien määrä väheni 70:llä 1 961:een syyskuuhun 2010 päättyneen vuoden aikana. Viranomainen tekee päätöksen ehdotuksista 15. helmikuuta. Huoli nopeudesta Apulaispoliisipäällikkö Alan Leaver sanoi: "Poliisivoimat ja viranomainen ovat tehneet kovasti töitä kehittääkseen suunnitelman, joka vähentää vaikutuksia operatiiviseen poliisitoimintaan ja antaa meille samalla mahdollisuuden saavuttaa valtionhallinnon säästötavoitteet." Hull Northin työväenpuolueen kansanedustaja Diana Johnson ilmaisi huolensa leikkausten nopeudesta ja laajuudesta. Hän sanoi: "Humbersidessa poliisien määrä on jo vähentynyt viime kuukausina. Hallituksen raskaimmat leikkaukset ovat kuitenkin vielä toteuttamatta, ja tämä on vasta alkusoittoa." Hän totesi, että poliisivoimien määrä on laskenut. Seuraavina vuosina on odotettavissa lisää leikkauksia, alkaen 11,1 miljoonan punnan lisäleikkauksista vuonna 2012/13.</w:t>
      </w:r>
    </w:p>
    <w:p>
      <w:r>
        <w:rPr>
          <w:b/>
        </w:rPr>
        <w:t xml:space="preserve">Yhteenveto</w:t>
      </w:r>
    </w:p>
    <w:p>
      <w:r>
        <w:t xml:space="preserve">Humbershiren poliisi menettää ensi vuonna 139 poliisia 10,2 miljoonan punnan rahoitusleikkausten vuoksi poliisiviranomaisen julkistamien uusien talousarvioehdotusten mukaan.</w:t>
      </w:r>
    </w:p>
    <w:p>
      <w:r>
        <w:rPr>
          <w:b/>
          <w:u w:val="single"/>
        </w:rPr>
        <w:t xml:space="preserve">Asiakirjan numero 47788</w:t>
      </w:r>
    </w:p>
    <w:p>
      <w:r>
        <w:t xml:space="preserve">Sheffieldin ammuskelu: Mies ammuttiin "kohdennetussa hyökkäyksessä</w:t>
      </w:r>
    </w:p>
    <w:p>
      <w:r>
        <w:t xml:space="preserve">21-vuotias jäi kriittiseen tilaan torstaina Sheffieldin Grimethorpessa tapahtuneen ampumisen jälkeen. Hänet löydettiin Grimsethorpe Roadilta noin klo 14:30 BST ja vietiin sairaalaan. Seitsemän miestä pidätettiin tapahtumapaikalla, mutta heidät vapautettiin ilman syytteitä. South Yorkshiren poliisi kehottaa kaikkia, joilla on tietoja, ilmoittautumaan, ja se tekee lisää partioita. Lisää tarinoita Yorkshiren alueelta Det Inspehtori Ben Wood sanoi: "Nämä poliisit ovat paikalla rauhoittamassa teitä ja tukemassa yhteisöä järkyttävän tapauksen jälkeen." Seuraa BBC Yorkshirea Facebookissa, Twitterissä ja Instagramissa. Lähetä juttuideoita osoitteeseen yorkslincs.news@bbc.co.uk.</w:t>
      </w:r>
    </w:p>
    <w:p>
      <w:r>
        <w:rPr>
          <w:b/>
        </w:rPr>
        <w:t xml:space="preserve">Yhteenveto</w:t>
      </w:r>
    </w:p>
    <w:p>
      <w:r>
        <w:t xml:space="preserve">Miestä on ammuttu rintaan poliisin kuvaamassa kohdennetussa hyökkäyksessä.</w:t>
      </w:r>
    </w:p>
    <w:p>
      <w:r>
        <w:rPr>
          <w:b/>
          <w:u w:val="single"/>
        </w:rPr>
        <w:t xml:space="preserve">Asiakirjan numero 47789</w:t>
      </w:r>
    </w:p>
    <w:p>
      <w:r>
        <w:t xml:space="preserve">"Flirttaileva sihteeri" -älykäs avustaja otettu offline-tilaan Kiinassa</w:t>
      </w:r>
    </w:p>
    <w:p>
      <w:r>
        <w:t xml:space="preserve">Vivi-niminen avatar on suunniteltu asennettavaksi uuteen virtuaalitodellisuuskuulokkeeseen, jota myy hakujätti Baidun omistama videoalusta iQiyi. Ääniohjattu avustaja voisi suositella elokuvia ja videopelejä, mutta sen voisi myös saada flirttailemaan ja tanssimaan. Vivi on nyt otettu pois käytöstä "muokkausta" varten, iQiyi sanoi. 'Beta-testiversio' Virtuaalitodellisuuskuulokkeet julkistettiin ensimmäisen kerran maaliskuussa, ja Viviä mainostettiin sisäänrakennettuna "tyttöystävänä". Vivi esiintyi toimistomaisessa ympäristössä yllään pusero ja lyhyt hame, ja sanoi lauseita kuten "Olen tyttöystäväsi. Sinun täytyy rakastaa ja palvoa minua". Erään arvostelijan mukaan avatar saattoi "esittää seksikkäitä tansseja lumoavalla vartalollaan". Yhdysvaltalainen Wall Street Journal -lehti kysyi iQiyiltä, rohkaiseeko Vivi "näkemystä naisista seksiobjekteina työpaikalla". Vastauksessaan iQiyi sanoi, että tuote oli "beta-testiversio, jonka tarkoituksena oli kerätä käyttäjien palautetta". Se lisäsi: "iQiyi on huomannut tiedotusvälineiden esiin nostaman ongelman ja on jo poistanut tuotteen käytöstä, jotta sitä voidaan muokata edelleen". Haluamme pyytää anteeksi sen mahdollisesti aiheuttamia huolia."</w:t>
      </w:r>
    </w:p>
    <w:p>
      <w:r>
        <w:rPr>
          <w:b/>
        </w:rPr>
        <w:t xml:space="preserve">Yhteenveto</w:t>
      </w:r>
    </w:p>
    <w:p>
      <w:r>
        <w:t xml:space="preserve">Yksi Kiinan suurimmista teknologiayrityksistä on poistanut "flirttaileva sihteeri" -virtuaaliavustajansa käytöstä, koska sen väitettiin esineellistävän naisia.</w:t>
      </w:r>
    </w:p>
    <w:p>
      <w:r>
        <w:rPr>
          <w:b/>
          <w:u w:val="single"/>
        </w:rPr>
        <w:t xml:space="preserve">Asiakirjan numero 47790</w:t>
      </w:r>
    </w:p>
    <w:p>
      <w:r>
        <w:t xml:space="preserve">Sam Barks saa unelmaroolin Nancyn roolissa Oliver!</w:t>
      </w:r>
    </w:p>
    <w:p>
      <w:r>
        <w:t xml:space="preserve">Mansaarelta kotoisin oleva 21-vuotias nainen on paljastettu Oliverin seuraavan brittikiertueen Nancy-naiseksi! Barks esiintyy Neil Morrisseyn ja Brian Conleyn rinnalla, jotka molemmat esittävät Faginin roolia eri paikkakunnilla. Kiertue alkaa Walesin Millennium Centrestä Cardiffissa 20. joulukuuta. Laxeystä kotoisin oleva Barks sijoittui kolmanneksi I'd Do Anything -kilpailussa vuonna 2008 ja hävisi Nancyn roolin Blackpoolin Jodie Prengerille. "Elämän unelma" 21-vuotias sanoi: "Olen aivan haltioissaan. Se on kaikkein ylivoimaisin ja uskomattomin tunne. "Pettymys siitä, etten voittanut show'ta, sai minut tuntemaan, ettei se koskaan tapahtuisi; on niin jännittävää, että voin nyt elää elämäni unelmaa." Hänen ollessaan mukana kykyjenetsintäkilpailussa Mansaari nimettiin uudelleen "Isle of Samiksi" hallituksen tuen osoituksena. Sir Cameron Mackintoshin ohjaaman Lionel Bartin menestysmusikaalin Oliver! kansallisen kiertueen koko näyttelijäkaarti julkistettiin aiemmin. Barks lisäsi: "Työskentely idolieni kanssa on uskomatonta. Lopuksi olen niin innoissani saadessani esittää roolia, jonka eteen olen tehnyt niin kovasti töitä. "Minulla on hieman etumatkaa, sillä tunnen jo kaikki kappaleet. "En malta odottaa, että pääsen pukeutumaan kuuluisaan Nancyn mekkoon."</w:t>
      </w:r>
    </w:p>
    <w:p>
      <w:r>
        <w:rPr>
          <w:b/>
        </w:rPr>
        <w:t xml:space="preserve">Yhteenveto</w:t>
      </w:r>
    </w:p>
    <w:p>
      <w:r>
        <w:t xml:space="preserve">Musikaalitähti Sam Barks on saanut roolin, jonka hän on "aina halunnut", kolme vuotta sen jälkeen, kun hän nousi kuuluisuuteen BBC One -ohjelmassa I'd Do Anything.</w:t>
      </w:r>
    </w:p>
    <w:p>
      <w:r>
        <w:rPr>
          <w:b/>
          <w:u w:val="single"/>
        </w:rPr>
        <w:t xml:space="preserve">Asiakirjan numero 47791</w:t>
      </w:r>
    </w:p>
    <w:p>
      <w:r>
        <w:t xml:space="preserve">Mies hukkuu hypättyään parvekkeelta Ouse-jokeen</w:t>
      </w:r>
    </w:p>
    <w:p>
      <w:r>
        <w:t xml:space="preserve">Pohjois-Yorkshiren poliisin mukaan Richard Horrocks Stanley Streetiltä Yorkista hyppäsi ilmeisesti Ouse-jokeen Coney Streetin parvekkeelta. Silminnäkijät kertoivat nähneensä miehen kamppailevan vedessä kello 06:35 BST ennen kuin hän katosi näkyvistä. Toinen mies yritti pelastusyritystä, mutta joutui kiipeämään turvaan. Poliisi löysi Horrocksin ruumiin joesta sunnuntaina iltapäivällä sukeltajien ja palokunnan veneen suorittamien etsintöjen jälkeen. "Sydämenmurtuma ja suru" Länsi-Yorkshiren poliisin vedenalainen etsintäyksikkö antoi erityistukea ruumiin löytämiseksi. Komisario Mark Henderson sanoi: "York on ollut tänään hyvin synkkä paikka, kun tiedämme, että nuori mies, jolla oli kaikki elämisen arvoinen, on maksanut lopullisen hinnan hetkellisestä vääränlaisesta riemusta. "Hänen vanhempiensa, perheensä ja ystäviensä on vaikea hyväksyä tätä tragediaa. "En henkilökohtaisesti halua vähentää heidän sydäntään ja suruaan tänä kauheana aikana. "Ihmisten on kuitenkin havahduttava siihen, että joet yleensä ovat äärimmäisen vaarallisia, ja Ouse on erityisen petollinen vesistö." "Ouse on myös erittäin vaarallinen."</w:t>
      </w:r>
    </w:p>
    <w:p>
      <w:r>
        <w:rPr>
          <w:b/>
        </w:rPr>
        <w:t xml:space="preserve">Yhteenveto</w:t>
      </w:r>
    </w:p>
    <w:p>
      <w:r>
        <w:t xml:space="preserve">21-vuotias mies on hukkunut hypättyään jokeen parvekkeelta Yorkin keskustassa "vääränlaisen riemun vallassa", kertoo poliisi.</w:t>
      </w:r>
    </w:p>
    <w:p>
      <w:r>
        <w:rPr>
          <w:b/>
          <w:u w:val="single"/>
        </w:rPr>
        <w:t xml:space="preserve">Asiakirjan numero 47792</w:t>
      </w:r>
    </w:p>
    <w:p>
      <w:r>
        <w:t xml:space="preserve">Japani: "Kissaihminen" pyrkii kissojen tasa-arvoon</w:t>
      </w:r>
    </w:p>
    <w:p>
      <w:r>
        <w:t xml:space="preserve">News from Elsewhere...... tiedotusvälineiden raportteja ympäri maailmaa, BBC:n seuranta Masahiko Suga, 53, on tullut tunnetuksi siitä, että hän kuljettaa yhdeksää kissaansa lastenvaunuissa Kitakyushussa, Etelä-Japanissa, kertoo Asahi Shimbun -sivusto. Hän tekee sen rohkaistakseen kissanomistajia ulkoiluttamaan lemmikkejään samaan tapaan kuin koiria. "Haluan, että yhä useammat ihmiset tuntevat kiintymystä kissoihin ja oppivat olemaan vuorovaikutuksessa niiden kanssa", hän kertoo lehdelle ja lisää, että hän on myös iloinen, jos kissojen ystävät, jotka eivät voi pitää kissoja lemmikkeinä, "tuntevat olonsa lohdulliseksi" leikkimällä eläinten kanssa. Eläkkeelle jäänyt entinen elektroniikkayhtiön työntekijä Suga sanoo, että kissojen ulkoiluttamisesta on muitakin hyötyjä - nimittäin se, että ne ovat lakanneet repimästä huonekaluja hänen kotonaan. "Toivon, että yhteiskunta antaa lopulta kissoille samanlaisen aseman kuin koirille", hän sanoo. Suga on kotikaupungissaan pieni julkkis, mutta hän on myös vienyt hyvin hoidetun joukkonsa tien päälle ja matkustanut pääkaupunkiin Tokioon matkailuautolla, kertoo verkkosivusto. Japani on kuuluisa kissakahviloistaan, mutta vuonna 2009 julkaistut luvut osoittivat, että koirat olivat lemmikinomistajien keskuudessa suositumpi valinta. Käytä #NewsfromElsewhere -nimeä pysyäksesi ajan tasalla Twitterin kautta.</w:t>
      </w:r>
    </w:p>
    <w:p>
      <w:r>
        <w:rPr>
          <w:b/>
        </w:rPr>
        <w:t xml:space="preserve">Yhteenveto</w:t>
      </w:r>
    </w:p>
    <w:p>
      <w:r>
        <w:t xml:space="preserve">Japanilaismies, joka vaeltaa ympäri kaupunkien keskustoja kissoja täynnä olevien lastenvaunujensa kanssa, sanoo tekevänsä niin, jotta ihmiset kohtelisivat niitä koirien kanssa tasavertaisina.</w:t>
      </w:r>
    </w:p>
    <w:p>
      <w:r>
        <w:rPr>
          <w:b/>
          <w:u w:val="single"/>
        </w:rPr>
        <w:t xml:space="preserve">Asiakirjan numero 47793</w:t>
      </w:r>
    </w:p>
    <w:p>
      <w:r>
        <w:t xml:space="preserve">Scapa Flow'n ensimmäisen maailmansodan pelastustoimet muistetaan</w:t>
      </w:r>
    </w:p>
    <w:p>
      <w:r>
        <w:t xml:space="preserve">Ernest Cox johti ensimmäisen maailmansodan lopussa Scapa Flow'n vesillä miehistöineen uponnut Saksan laivaston 34 aluksen pelastamista. Hänen työnsä on nyt lähes unohdettu, vaikka tiedotusvälineet ylistivätkin sitä. Sukulaiset paljastivat muistoksi erityisen muistolaatan Lynessissä, jossa pelastustoiminta tapahtui. Vuoteen 1924 mennessä Saksan laivasto oli ollut Scapa Flow'n kuninkaallisen laivaston ankkuripaikalla veden alla viisi vuotta, ja yleinen käsitys oli, että se jäisi sinne. Cox oli kuitenkin päättänyt nostaa mahdollisimman paljon arvokasta metallia merenpohjasta ja osti oikeudet laivaston pelastamiseen. Hän kehitti laivojen kelluttamista helpottavia menetelmiä, joista monia käytetään meripelastuksessa vielä tänäkin päivänä. Cox osti massiivisen kelluvan kuivatelakan, jota hän muokkasi ja varusti vinttuririveillä. Hän käytti myös paineilmaa alusten nostamiseen. Jäljellä olevat hylyt houkuttelevat nykyään sukeltajia kaikkialta maailmasta.</w:t>
      </w:r>
    </w:p>
    <w:p>
      <w:r>
        <w:rPr>
          <w:b/>
        </w:rPr>
        <w:t xml:space="preserve">Yhteenveto</w:t>
      </w:r>
    </w:p>
    <w:p>
      <w:r>
        <w:t xml:space="preserve">Orkneysaarilla on järjestetty seremonia, jolla muistetaan yhtä kaikkien aikojen merkittävimmistä meripelastustöistä.</w:t>
      </w:r>
    </w:p>
    <w:p>
      <w:r>
        <w:rPr>
          <w:b/>
          <w:u w:val="single"/>
        </w:rPr>
        <w:t xml:space="preserve">Asiakirjan numero 47794</w:t>
      </w:r>
    </w:p>
    <w:p>
      <w:r>
        <w:t xml:space="preserve">Strabane häviää hallituksen osastonsa vihaisena</w:t>
      </w:r>
    </w:p>
    <w:p>
      <w:r>
        <w:t xml:space="preserve">Sinn Feinin ministeri Michelle O'Neill ilmoitti kuitenkin, että se sijoitettaisiin Ballykellyyn Londonderryn kreivikuntaan. Strabanen SDLP:n MLA Joe Byrne kyseenalaisti päätöksentekoprosessin, jonka perusteella tähän päätökseen päädyttiin. West Tyronen Sinn Feinin kansanedustaja Pat Doherty sanoi, että Ballykelly oli taloudellisesti parempi vaihtoehto. Byrne sanoi, että hän on kirjoittanut ministeriölle ja pyytänyt vastauksia, mutta sanoi, että ministeriön vastaus oli epätyydyttävä. "Olen saanut takaisin kirjalliset vastaukset, ja minun on sanottava, että ne olivat erittäin pettymys. Minulla on vielä paljon avoimia kysymyksiä, esimerkiksi sitä, että päätöstä ei ole tehty liiketoimintasuunnitelman perusteella.", sanoi Byrne. "Mielestäni olisi kauhea julkisen vastuun loukkaus, jos emme nostaisi tätä tapausta esiin." Sinn Feinin West Tyronen kansanedustaja Pat Doherty toimi maatalousministeri Michelle O'Neillin parlamentaarisena sihteerinä päätöksentekoprosessin aikana. "Nähdessäni asiakirjoja ymmärsin selvästi, että Limavady oli ykkönen ja Strabane kakkonen. "Olisin tietenkin halunnut, että uusi päämaja tulisi Strabaneen, koska se on vaalipiirissäni. "Kaksi tekijää, jotka muuttivat päätöstä Limavadyn hyväksi, olivat se, että toimeenpaneva elin omisti Limavadyn kasarmialueen ja että kasarmialueen rakennukset olivat käyttökelpoisia. "Se ei ollut kuin West Tyronen perimä kasarmialue, jonka rakennukset olisi pitänyt purkaa."</w:t>
      </w:r>
    </w:p>
    <w:p>
      <w:r>
        <w:rPr>
          <w:b/>
        </w:rPr>
        <w:t xml:space="preserve">Yhteenveto</w:t>
      </w:r>
    </w:p>
    <w:p>
      <w:r>
        <w:t xml:space="preserve">Maatalous- ja maaseudun kehittämisministeriön vuotaneesta muistiosta käy ilmi, että Strabane oli uuden pääkonttorin sijaintipaikkojen listan kärjessä.</w:t>
      </w:r>
    </w:p>
    <w:p>
      <w:r>
        <w:rPr>
          <w:b/>
          <w:u w:val="single"/>
        </w:rPr>
        <w:t xml:space="preserve">Asiakirjan numero 47795</w:t>
      </w:r>
    </w:p>
    <w:p>
      <w:r>
        <w:t xml:space="preserve">Sulkemisuhka lisää Wall Streetin murhetta</w:t>
      </w:r>
    </w:p>
    <w:p>
      <w:r>
        <w:t xml:space="preserve">Tappiot kiihtyivät puolenpäivän aikaan, kun republikaanit sanoivat, ettei presidentti Donald Trump allekirjoita nykyistä lakiesitystä hallituksen rahoittamiseksi. Osakkeet elpyivät hieman, mutta laskivat jälleen, kun Trump kertoi päätöksestään. Sinisirujen Dow Jones -indeksi vajosi 2 prosenttia, kun taas S&amp;P 500 ja teknologiarikas Nasdaq päätyivät noin 1,6 prosenttia alemmas. Kolme tärkeintä indeksiä ovat nyt laskeneet 6 % tai enemmän vuoden 2018 alusta lähtien. Trumpin torstaina antama lausunto, jonka mukaan hän ei allekirjoita rahoituslakiesitystä ilman lisää rahaa rajaturvallisuuteen, lisäsi markkinoita viime viikkoina ravistelleita huolia globaalista kasvusta, korkojen noususta ja kaupasta. Vaikka uhkaava hallituksen sulkeminen vaikuttaisi vain pieneen osaan toiminnoista, se voisi S&amp;P Global Ratingsin analyytikoiden mukaan silti vähentää bruttokansantuotetta noin 1,2 miljardia dollaria jokaista viikkoa kohden, jonka hallitus on suljettuna. "Tämä ei ole sopiva tapa aloittaa jouluaikaa ja uutta vuotta", he sanoivat. Torstain laskua johti energiasektori, joka kärsi öljyn hinnan 5 prosentin laskusta. Dow-listan suurin häviäjä oli Walgreens Boots Alliance, joka romahti yli 4 % raportoituaan odotettua heikommasta neljännesvuosituloksesta, mikä johtui osittain kysynnän heikkenemisestä Yhdistyneessä kuningaskunnassa. Keskiviikkona Yhdysvaltain keskuspankki Federal Reserve nosti ohjauskorkoaan 0,25 prosenttia, mikä oli neljäs korotus tänä vuonna. Päätös sai aikaan myynnin Yhdysvaltojen markkinoilla, ja torstaina Aasiassa ja Euroopassa seurasi tappioita.</w:t>
      </w:r>
    </w:p>
    <w:p>
      <w:r>
        <w:rPr>
          <w:b/>
        </w:rPr>
        <w:t xml:space="preserve">Yhteenveto</w:t>
      </w:r>
    </w:p>
    <w:p>
      <w:r>
        <w:t xml:space="preserve">Wall Streetin osakkeet sulkeutuivat torstaina alimmille tasoilleen noin 14 kuukauteen, kun uhka hallituksen työnseisauksesta lisäsi sijoittajien ahdistusta.</w:t>
      </w:r>
    </w:p>
    <w:p>
      <w:r>
        <w:rPr>
          <w:b/>
          <w:u w:val="single"/>
        </w:rPr>
        <w:t xml:space="preserve">Asiakirjan numero 47796</w:t>
      </w:r>
    </w:p>
    <w:p>
      <w:r>
        <w:t xml:space="preserve">Walesin työttömyys lisääntyy, kun taas koko Yhdistyneessä kuningaskunnassa työttömyys vähenee.</w:t>
      </w:r>
    </w:p>
    <w:p>
      <w:r>
        <w:t xml:space="preserve">Walesissa 93 000 ihmistä oli vailla työtä, kun se huhti-kesäkuussa oli 90 000. Walesin työttömyysaste nousi 6,1 prosenttiin, mikä on korkeampi kuin Yhdistyneen kuningaskunnan 5,3 prosentin työttömyysaste. Työssäkäyvien määrä väheni Walesissa 6 000:lla viimeisten kolmen kuukauden aikana, mutta se on 44 000 enemmän kuin vuosi sitten. Koko Yhdistyneessä kuningaskunnassa on enemmän ihmisiä töissä kuin kertaakaan sen jälkeen, kun tietojen kirjaaminen aloitettiin vuonna 1971. Walesin työministeri Stephen Crabb sanoi, että luvut ovat "pettymys Walesin kannalta, varsinkin kun koko muu Yhdistynyt kuningaskunta kehittyy oikeaan suuntaan". Hän lisäsi kuitenkin: "Tämänpäiväiset luvut osoittavat selvästi, että on tarpeen pitää kiinni Yhdistyneen kuningaskunnan hallituksen pitkän aikavälin strategiasta ja visiosta, jotta Walesin talous pysyy oikealla tiellä. "Olen päättänyt, ettemme jää jälkeen." Walesin hallituksen edustaja sanoi: "Welsh Government on tehnyt päätöksensä: "Politiikkamme onnistuu saamaan lisää ihmisiä työelämään Walesissa. "Työllisyysaste on noussut Walesissa vuosi vuodelta voimakkaasti ja on lähes historiallisen korkealla tasolla, kun taas taloudellinen toimettomuus on vähentynyt Walesissa jyrkemmin kuin missään muualla Yhdistyneessä kuningaskunnassa, ja se on lähellä ennätysalhaa."</w:t>
      </w:r>
    </w:p>
    <w:p>
      <w:r>
        <w:rPr>
          <w:b/>
        </w:rPr>
        <w:t xml:space="preserve">Yhteenveto</w:t>
      </w:r>
    </w:p>
    <w:p>
      <w:r>
        <w:t xml:space="preserve">Työttömyys lisääntyi hieman Walesissa heinäkuun ja syyskuun välisenä aikana edelliseen kolmeen kuukauteen verrattuna, kun taas koko Yhdistyneessä kuningaskunnassa se väheni.</w:t>
      </w:r>
    </w:p>
    <w:p>
      <w:r>
        <w:rPr>
          <w:b/>
          <w:u w:val="single"/>
        </w:rPr>
        <w:t xml:space="preserve">Asiakirjan numero 47797</w:t>
      </w:r>
    </w:p>
    <w:p>
      <w:r>
        <w:t xml:space="preserve">Stockbridge Village nainen kuolee tulipalossa 'savukkeen aiheuttama'</w:t>
      </w:r>
    </w:p>
    <w:p>
      <w:r>
        <w:t xml:space="preserve">Nainen julistettiin kuolleeksi paikalle Marled Heyssä Stockbridge Villagessa tiistaiaamuna. Alustavien tutkimusten mukaan tulipalo oli vahinko ja savukkeen aiheuttama, palokunta kertoi. Mark Thomas Merseysiden palo- ja pelastuspalvelusta sanoi: "Tämä tekee tapauksesta entistäkin surullisemman, koska se oli vältettävissä." Palvelu on sittemmin muistuttanut tupakoitsijoita siitä, että heidän tulisi olla tietoisia vaaroista, joita tupakointi kotona voi aiheuttaa. "Tupakointi on edelleen suurin tapaturmaisten tulipalojen aiheuttaja kotona. Jos tupakoit, varmista, että teet sen turvallisesti", Thomas lisäsi. Naisen lähiomaisille on ilmoitettu. Thomas kehui myös naapurin "nopeaa toimintaa", kun hän soitti hätänumeroon 999 kuultuaan savuhälyttimet. Seuraa BBC North West -kanavaa Facebookissa, Twitterissä ja Instagramissa. Voit myös lähettää juttuideoita osoitteeseen northwest.newsonline@bbc.co.uk Aiheeseen liittyvät Internet-linkit Merseyside Fire &amp; Rescue Service (palo- ja pelastuspalvelu)</w:t>
      </w:r>
    </w:p>
    <w:p>
      <w:r>
        <w:rPr>
          <w:b/>
        </w:rPr>
        <w:t xml:space="preserve">Yhteenveto</w:t>
      </w:r>
    </w:p>
    <w:p>
      <w:r>
        <w:t xml:space="preserve">Nainen on kuollut tulipalossa, jonka uskotaan johtuneen hylätystä savukkeesta Merseysidessa sijaitsevassa talossa.</w:t>
      </w:r>
    </w:p>
    <w:p>
      <w:r>
        <w:rPr>
          <w:b/>
          <w:u w:val="single"/>
        </w:rPr>
        <w:t xml:space="preserve">Asiakirjan numero 47798</w:t>
      </w:r>
    </w:p>
    <w:p>
      <w:r>
        <w:t xml:space="preserve">Guernseyn koulutusleikkaukset eivät vaikuta musiikin tukeen.</w:t>
      </w:r>
    </w:p>
    <w:p>
      <w:r>
        <w:t xml:space="preserve">Bob Beebe sanoi: Bob Beebe: "Jos muutos tapahtuisi, uskon edelleen, että musiikkipalvelu saisi erittäin vahvan kannatuksen." Opetusministeri Robert Sillars on vahvistanut, että koulujen musiikkipalvelua tarkastellaan uudelleen, koska hänen ministeriönsä pyrkii tekemään 7 miljoonan punnan säästöt lokakuuhun 2014 mennessä. Budjettileikkaukset ovat osa osavaltioiden talouden muutosohjelmaa. Viisivuotinen ohjelma on suunniteltu löytämään yhteensä 31,8 miljoonan punnan toistuvat säästöt, jotta saaren vuotuinen budjettivaje saataisiin poistettua. Beebe korosti yleisön innostusta, joka näkyi hiljattain avoimena aamuna Guernseyn musiikkikeskuksessa Grammar Schoolissa, jossa esiintyi "lähes 1 000" nuorta muusikkoa. "Se oli upea esitys siitä, millaista musiikkia saarella on tällä hetkellä", hän sanoi. Beebe sanoi, että Friends-hyväntekeväisyysjärjestö tukee musiikkipalvelua vuosittain 10 000-20 000 punnalla, ja hän uskoi, että yhteisöllä on riittävästi hyvää tahtoa sen jatkumisen varmistamiseksi. Palvelu tarjoaa musiikkitunteja oppilaille ja käyttää apurahajärjestelmää, jolla maksetaan soittimien vuokraus.</w:t>
      </w:r>
    </w:p>
    <w:p>
      <w:r>
        <w:rPr>
          <w:b/>
        </w:rPr>
        <w:t xml:space="preserve">Yhteenveto</w:t>
      </w:r>
    </w:p>
    <w:p>
      <w:r>
        <w:t xml:space="preserve">Guernseyn musiikkikeskuksen ystävien puheenjohtaja on sanonut, että saaren nuorten muusikoiden tukeminen jatkuu koulutusleikkauksista huolimatta.</w:t>
      </w:r>
    </w:p>
    <w:p>
      <w:r>
        <w:rPr>
          <w:b/>
          <w:u w:val="single"/>
        </w:rPr>
        <w:t xml:space="preserve">Asiakirjan numero 47799</w:t>
      </w:r>
    </w:p>
    <w:p>
      <w:r>
        <w:t xml:space="preserve">Union Terrace Gardens -suunnitelma hyväksyttiin paikan päällä käynnin jälkeen</w:t>
      </w:r>
    </w:p>
    <w:p>
      <w:r>
        <w:t xml:space="preserve">25 miljoonan punnan ehdotukset sisältävät uusia kävelyteitä, amfiteatterin, leikkialueen, kahvilan ja kunnostetut käymälät. Virkamiehet suosittelivat, että kaupunginvaltuutetut hyväksyisivät hakemuksen, mutta päätöstä lykättiin. Tämä tehtiin, jotta kehityshallintokomitea voisi tutustua kohteeseen keskiviikkoaamuna, ja hakemus hyväksyttiin sitten yksimielisesti. Glasgow'ssa toimivalla LDA Designsilla oli jo suunnittelulupa upotettujen puutarhojen uudistamistyölle. Suunnittelun hallintakomitean puheenjohtaja Marie Boulton sanoi: "Suunnitelmassa luvataan muuttaa puutarhat käyttökelpoiseksi, osallistavaksi ja dynaamiseksi tilaksi, joka palvelee tulevia sukupolvia. "Union Terrace Gardensin uudistaminen voi edistää koko kaupungin muutosta." Seuraavaksi on tarkoitus nimittää urakoitsija, ja töiden odotetaan alkavan syksyllä. Tavoitteena on, että työt valmistuvat kesään 2020 mennessä.</w:t>
      </w:r>
    </w:p>
    <w:p>
      <w:r>
        <w:rPr>
          <w:b/>
        </w:rPr>
        <w:t xml:space="preserve">Yhteenveto</w:t>
      </w:r>
    </w:p>
    <w:p>
      <w:r>
        <w:t xml:space="preserve">Kaupunginvaltuutetut ovat hyväksyneet Aberdeenin Union Terrace Gardens -puiston merkittävän saneerauksen paikan päällä tehdyn vierailun jälkeen.</w:t>
      </w:r>
    </w:p>
    <w:p>
      <w:r>
        <w:rPr>
          <w:b/>
          <w:u w:val="single"/>
        </w:rPr>
        <w:t xml:space="preserve">Asiakirjan numero 47800</w:t>
      </w:r>
    </w:p>
    <w:p>
      <w:r>
        <w:t xml:space="preserve">Entisen kansanedustajan Eric Joycen hyökkäys teini-ikäisten kimppuun ei ollut provosoitu, oikeus kuulee asiasta.</w:t>
      </w:r>
    </w:p>
    <w:p>
      <w:r>
        <w:t xml:space="preserve">54-vuotiaan väitetään pahoinpidelleen 14- ja 15-vuotiaita poikia ruokakaupassa Pohjois-Lontoossa lokakuussa 2014. Westminster Magistrates' Courtille kerrottiin, että se tapahtui, kun toinen pojista yritti ohittaa hänet kapealla käytävällä, minkä seurauksena poika kaatui lattialle. Joyce kiistää kaksi yleistä pahoinpitelyä. Syyttäjä Jon Swain sanoi, että "sananvaihdon" jälkeen Joyce löi teinin lattialle. "Joycen toimet olivat perusteeton ja provosoimaton hyökkäys molempia poikia kohtaan", Swain sanoi. Hän kertoi oikeudelle, että Joyce pyysi myyjää soittamaan poliisille ja piti jossain vaiheessa poikaa kaulasta kiinni. Swain sanoi, että toinen poika yritti auttaa ystäväänsä, mutta Joyce iski häntä kyynärpäällään ja sai tuulta alleen. CCTV Väitettyjen hyökkäysten jälkeen pojat juoksivat ulos kaupasta. Syyttäjän mukaan Joyce kertoi Camdenissa sijaitsevaan kauppaan saapuneille poliiseille, että yksi pojista oli ollut aggressiivinen ja iskenyt häntä päähän. Pahoinpitely tallentui valvontakameraan. Joyce edusti aiemmin Falkirkia työväenpuolueen jäsenenä ja myöhemmin riippumattomana, mutta ilmoitti vuonna 2012, ettei hän aio pyrkiä uudelleen vaaleihin toukokuussa. Juttu jatkuu.</w:t>
      </w:r>
    </w:p>
    <w:p>
      <w:r>
        <w:rPr>
          <w:b/>
        </w:rPr>
        <w:t xml:space="preserve">Yhteenveto</w:t>
      </w:r>
    </w:p>
    <w:p>
      <w:r>
        <w:t xml:space="preserve">Falkirkin entinen kansanedustaja Eric Joyce hyökkäsi kahden teini-ikäisen kimppuun "perusteettomasti ja provosoimatta" kaupassa, on kuultu oikeudessa.</w:t>
      </w:r>
    </w:p>
    <w:p>
      <w:r>
        <w:rPr>
          <w:b/>
          <w:u w:val="single"/>
        </w:rPr>
        <w:t xml:space="preserve">Asiakirjan numero 47801</w:t>
      </w:r>
    </w:p>
    <w:p>
      <w:r>
        <w:t xml:space="preserve">Ebrington: 5,5 miljoonan punnan hanke valmistui Derryssä</w:t>
      </w:r>
    </w:p>
    <w:p>
      <w:r>
        <w:t xml:space="preserve">Ebringtonin ohjelmaan sisältyi uuden pysäköintialueen, kulkuväylien ja uusien investointien "kehitysalustan" rakentaminen. Hanke on osa Ebrington Square -aluetta, joka avattiin vuonna 2012. Peter Robinson sanoi, että hankkeen loppuunsaattaminen on osoitus toimeenpanovallan "sitoutumisesta investointeihin ja työllistämismahdollisuuksien luomiseen". Martin McGuinness sanoi: "Tämä paikka on katalysaattori työpaikkojen luomiselle, ja se perustuu hiljattain ilmoitettuun käsityöläispanimoon ja kahvilaan, jotka molemmat on tarkoitus avata keväällä 2015. "On välttämätöntä, että oikea infrastruktuuri on olemassa, jotta voimme tukea pyrkimyksiämme houkutella investointeja ja luoda työpaikkoja ihmisille."</w:t>
      </w:r>
    </w:p>
    <w:p>
      <w:r>
        <w:rPr>
          <w:b/>
        </w:rPr>
        <w:t xml:space="preserve">Yhteenveto</w:t>
      </w:r>
    </w:p>
    <w:p>
      <w:r>
        <w:t xml:space="preserve">Pääministeri ja varapääministeri ovat ilmoittaneet, että Londonderryssä on saatu päätökseen 5,5 miljoonan punnan suuruinen investointihanke.</w:t>
      </w:r>
    </w:p>
    <w:p>
      <w:r>
        <w:rPr>
          <w:b/>
          <w:u w:val="single"/>
        </w:rPr>
        <w:t xml:space="preserve">Asiakirjan numero 47802</w:t>
      </w:r>
    </w:p>
    <w:p>
      <w:r>
        <w:t xml:space="preserve">Highland käynnistää paikallisen viranomaisen asuntolainajärjestelmän</w:t>
      </w:r>
    </w:p>
    <w:p>
      <w:r>
        <w:t xml:space="preserve">Se käyttää miljoona puntaa käteisvarannostaan takaamaan lainoja, joiden osuus on enintään 20 prosenttia asuntolainasta ja joilla autetaan ensiasunnon ostajia. Järjestelmä auttaa ostajia, joilla on vaikeuksia saada lainanantajien edellyttämä täysi talletus. Invernessin, Nairnin, Badenochin ja Strathspeyn alueen liberaalidemokraattinen kansanedustaja Danny Alexander on kehunut Highland Councilia ohjelman käynnistämisestä. LAMS on Yhdistyneen kuningaskunnan laajuinen aloite. Jo 33 englantilaista paikallisviranomaista on ottanut käyttöön järjestelmiä. Alexander sanoi: "Highlandin neuvostoa on syytä onnitella tästä myönteisestä toimenpiteestä, jolla autetaan ihmisiä pääsemään asuntotikkaille. "Se tekee kodeista kohtuuhintaisia perheille ja auttaa pohjoisen rakennusalaa." Highland Councilin liberaalidemokraattien ryhmänjohtaja David Alston sanoi, että viranomainen on sitoutunut auttamaan asuntojen saamisessa alueelle.</w:t>
      </w:r>
    </w:p>
    <w:p>
      <w:r>
        <w:rPr>
          <w:b/>
        </w:rPr>
        <w:t xml:space="preserve">Yhteenveto</w:t>
      </w:r>
    </w:p>
    <w:p>
      <w:r>
        <w:t xml:space="preserve">Highland Council on ensimmäinen Skotlannissa, joka on ottanut käyttöön paikallisen viranomaisen asuntolainajärjestelmän (Local Authority Mortgage Scheme, LAMS).</w:t>
      </w:r>
    </w:p>
    <w:p>
      <w:r>
        <w:rPr>
          <w:b/>
          <w:u w:val="single"/>
        </w:rPr>
        <w:t xml:space="preserve">Asiakirjan numero 47803</w:t>
      </w:r>
    </w:p>
    <w:p>
      <w:r>
        <w:t xml:space="preserve">Sotahaudat murskattu ennen D-Dayn muistotilaisuuksia korvattu</w:t>
      </w:r>
    </w:p>
    <w:p>
      <w:r>
        <w:t xml:space="preserve">Shipleyssä, Länsi-Yorkshiren osavaltiossa sijaitsevan Hirst Wood Burial Groundin hautakivet vahingoittuivat muutama päivä ennen vuosipäivää. Kansainyhteisön sotahautakomissio (Commonwealth War Graves Commission, CWGC) kaiverrutti uudet Portland-hautakivet keskukseensa Beaurainsissa, Ranskassa. Andy Stillman CWGC:stä sanoi, että vandaalit "osoittivat täydellistä epäkunnioitusta". West Yorkshiren poliisi ilmoitti, ettei ketään ole toistaiseksi pidätetty hautakiviin kohdistuneiden hyökkäysten yhteydessä. Kaikkiaan kesäkuun alussa vahingoitettiin kuutta ensimmäisen ja toisen maailmansodan aikaista sotahautaa. Haudat olivat seuraaville: "Kun vandaalit rikkoivat näitä sotahautoja, he eivät vain tuhonneet kiveä, vaan osoittivat täydellistä epäkunnioitusta niihin haudattuja ihmisiä ja sitä kohtaan, mitä he tekivät maansa hyväksi", Stillman sanoi. Julie Watson, kersantti Peter Bilsborough'n veljentytär, sanoi: "Olin kauhuissani nähdessäni, mitä setäni haudalle oli tehty, ja ajatellessani, että joku tuhoaisi sodassa kuolleen ihmisen hautakiven. "Mutta kaiken negatiivisuuden keskellä olen ollut vaikuttunut siitä ammattitaidosta ja kunnioituksesta, jota kaikki ovat osoittaneet yrittäessään korjata tämän asian." Seuraa BBC Yorkshirea Facebookissa, Twitterissä ja Instagramissa. Lähetä juttuideoita osoitteeseen yorkslincs.news@bbc.co.uk.</w:t>
      </w:r>
    </w:p>
    <w:p>
      <w:r>
        <w:rPr>
          <w:b/>
        </w:rPr>
        <w:t xml:space="preserve">Yhteenveto</w:t>
      </w:r>
    </w:p>
    <w:p>
      <w:r>
        <w:t xml:space="preserve">Kuuden maailmansodan uhrin vandalisoidut hautakivet on korvattu sen jälkeen, kun niiden kimppuun hyökättiin ennen D-Dayn maihinnousun 75-vuotispäivää.</w:t>
      </w:r>
    </w:p>
    <w:p>
      <w:r>
        <w:rPr>
          <w:b/>
          <w:u w:val="single"/>
        </w:rPr>
        <w:t xml:space="preserve">Asiakirjan numero 47804</w:t>
      </w:r>
    </w:p>
    <w:p>
      <w:r>
        <w:t xml:space="preserve">Brintons Carpets: Brintons Brintons: Vetoomus ehdotettujen työpaikkojen vähentämisestä</w:t>
      </w:r>
    </w:p>
    <w:p>
      <w:r>
        <w:t xml:space="preserve">Viime kuussa Kidderminsterissä sijaitseva Brintons Carpets ilmoitti, että se neuvotteli 150 työpaikan vähentämisestä Yhdistyneessä kuningaskunnassa ja Kiinassa sijaitsevissa toimipaikoissa. Yrityksen mukaan leikkaukset olivat "valitettavia mutta välttämättömiä", jotta se voisi kilpailla muiden yritysten kanssa. Kidderminster Harriersin faneja, jotka osallistuvat lauantain kotiotteluun Darlingtonia vastaan, pyydetään allekirjoittamaan vetoomus. Community Trade Union on järjestänyt lauantain vetoomuksen Kidderminsterissä. Tiedottajan mukaan kyse on "Brintonsin irtisanomisten vastustamisesta kaupungissa ja protestimme rekisteröimisestä". Brintons työllistää maailmanlaajuisesti noin 1 700 ihmistä, joista 630 Yhdistyneessä kuningaskunnassa, mukaan lukien toimipaikat Kidderminsterissä ja Shropshiressä.</w:t>
      </w:r>
    </w:p>
    <w:p>
      <w:r>
        <w:rPr>
          <w:b/>
        </w:rPr>
        <w:t xml:space="preserve">Yhteenveto</w:t>
      </w:r>
    </w:p>
    <w:p>
      <w:r>
        <w:t xml:space="preserve">Worcestershiren jalkapallo-ottelussa on käynnistetty vetoomus, joka koskee työpaikkojen vähentämistä mattofirmassa.</w:t>
      </w:r>
    </w:p>
    <w:p>
      <w:r>
        <w:rPr>
          <w:b/>
          <w:u w:val="single"/>
        </w:rPr>
        <w:t xml:space="preserve">Asiakirjan numero 47805</w:t>
      </w:r>
    </w:p>
    <w:p>
      <w:r>
        <w:t xml:space="preserve">Mansaaren vaalialueet muuttuvat</w:t>
      </w:r>
    </w:p>
    <w:p>
      <w:r>
        <w:t xml:space="preserve">Saaren rajojen tarkistuskomissio on esittänyt joukon suosituksia julkista tarkastelua varten. Muutokset merkitsisivät loppua järjestelmälle, jossa jotkut Manxin asukkaat saavat kolme ääntä ja toiset vain yhden. Komissio suosittelee, että 24 poliittista paikkaa jaetaan tasaisemmin 12 eri vaalipiiriin. Uusien ehdotusten mukaan kutakin 12 aluetta edustaisi kaksi jäsentä House of Keysissä. Yhteisön edut Nykyinen järjestelmä perustuu 15 vaalipiiriin, joista joissakin on kolme poliittista jäsentä (Rushen ja Onchan), joissakin kaksi (neljä Douglasin vaalipiiriä ja Ramsey) ja useimmissa vain yksi (Ayre, Castletown, Garff, Glenfaba, Michael, Peel, Malew ja Santon sekä Middle). Rajausten tarkistuskomission puheenjohtaja Sally Bolton sanoi: "Annamme nyt ihmisille mahdollisuuden tehdä ehdotuksia. "[Ehdotettu] kartta on työasiakirja, mutta toivomme, että sitä ei tarvitse muuttaa liikaa, koska siinä otetaan huomioon kunkin yhteisön edut." Julkinen kuuleminen kestää 9. tammikuuta ja 20. helmikuuta välisenä aikana, ja vastaukset on toimitettava pääsihteerin kansliaan. Komitean lopullisen raportin toivotaan menevän Tynwaldiin kesäkuussa.</w:t>
      </w:r>
    </w:p>
    <w:p>
      <w:r>
        <w:rPr>
          <w:b/>
        </w:rPr>
        <w:t xml:space="preserve">Yhteenveto</w:t>
      </w:r>
    </w:p>
    <w:p>
      <w:r>
        <w:t xml:space="preserve">Mansaaren vaalipiirirajojen tarkistaminen voisi uuden raportin mukaan tuoda lisää poliittista tasa-arvoa saaren äänestysprosessiin.</w:t>
      </w:r>
    </w:p>
    <w:p>
      <w:r>
        <w:rPr>
          <w:b/>
          <w:u w:val="single"/>
        </w:rPr>
        <w:t xml:space="preserve">Asiakirjan numero 47806</w:t>
      </w:r>
    </w:p>
    <w:p>
      <w:r>
        <w:t xml:space="preserve">Standard Life raportoi "joustavasta" vuoden 2012 alusta.</w:t>
      </w:r>
    </w:p>
    <w:p>
      <w:r>
        <w:t xml:space="preserve">Kolmansien osapuolten hallinnoimat varat nousivat myös ennätykselliseen 76,1 miljardiin puntaan, kun ne edellisellä neljänneksellä olivat 71,8 miljardia puntaa. Uuden liiketoiminnan myynti kuitenkin laski 5,8 miljardista punnasta 5 miljardiin puntaan. Edinburghissa sijaitsevan yhtiön mukaan Yhdistyneessä kuningaskunnassa toteutettu vankka eläkemyynti auttoi sitä selviytymään säästämisen ja sijoittamisen yleisestä laskusuhdanteesta vuosineljänneksen aikana. Toimitusjohtaja David Nish sanoi: "Standard Life on aloittanut vuoden 2012 joustavasti huolimatta epävarmasta taloudellisesta tilanteesta ja kuluttajien epävarmasta luottamuksesta, joka on vaikuttanut uuden liiketoiminnan volyymiin ensimmäisellä vuosineljänneksellä verrattuna viime vuoden vahvaan alkuun. "Tätä taustaa vasten tuloksemme on ollut hyvä." Hän lisäsi: "Pitkän aikavälin säästöliiketoimintamme ja Standard Life Investmentsin vahva tulos ovat auttaneet kasvattamaan sekä konsernin hallinnoitavat varat että Standard Life Investmentsin kolmannen osapuolen varat ennätystasolle, mikä on lisännyt palkkioperusteisten tulojen kasvua samalla kun jatkamme liiketoimintamme tehostamista."</w:t>
      </w:r>
    </w:p>
    <w:p>
      <w:r>
        <w:rPr>
          <w:b/>
        </w:rPr>
        <w:t xml:space="preserve">Yhteenveto</w:t>
      </w:r>
    </w:p>
    <w:p>
      <w:r>
        <w:t xml:space="preserve">Standard Lifen hallinnoimat varat nousivat viimeisellä neljänneksellä ennätykselliseen 206,8 miljardiin puntaan, kun vakuutuksenantaja raportoi "joustavasta" alkuvuodesta 2012.</w:t>
      </w:r>
    </w:p>
    <w:p>
      <w:r>
        <w:rPr>
          <w:b/>
          <w:u w:val="single"/>
        </w:rPr>
        <w:t xml:space="preserve">Asiakirjan numero 47807</w:t>
      </w:r>
    </w:p>
    <w:p>
      <w:r>
        <w:t xml:space="preserve">Robbie Williams pääesiintyjäksi Help For Heroes -konserttiin</w:t>
      </w:r>
    </w:p>
    <w:p>
      <w:r>
        <w:t xml:space="preserve">Konsertti järjestetään 12. syyskuuta, ja se näytetään BBC One -kanavalla. Mukana on myös koomikkoja, kuten Bruce Forsyth ja Jack Dee. Tapahtumaan odotetaan noin 60 000 fania ja sotilasta. Konsertin tuotto menee Help For Heroes -hyväntekeväisyysjärjestölle, joka kerää varoja haavoittuneille sotilashenkilöille ja heidän perheilleen. Muita jo vahvistettuja musiikkiesiintyjiä ovat muun muassa räppäri Plan B, The Saturdays ja James Blunt. Myös tv-koomikot Michael McIntyre ja Jason Manford osallistuvat keikalle. Williams, joka ilmoitti hiljattain paluustaan Take Thatiin, sanoi olevansa "otettu", kun häntä pyydettiin osallistumaan, ja osoitti kunnioitusta Afganistanissa toimiville brittiläisille sotilashenkilöille. "Heidän omistautumisensa maamme hyväksi on ilmiömäistä, ja me kaikki olemme heistä niin ylpeitä", hän sanoi. Help For Heroes -järjestön johtaja Bryn Parry sanoi: "Poikamme ja tyttömme, sekä kaukaisissa partiotukikohdissa toimivat että elämänmuutosvammoista toipuvat, kuulevat tämän konsertin ja tietävät, että he ovat mielessämme. "Heitä ei ole unohdettu, missä tahansa he ovatkin." Noin 150 taisteluissa loukkaantunutta henkilöä osallistuu konserttiin ilmaiseksi. Konsertin liput tulevat yleiseen myyntiin keskiviikkona 4. elokuuta kello 0900 BST.</w:t>
      </w:r>
    </w:p>
    <w:p>
      <w:r>
        <w:rPr>
          <w:b/>
        </w:rPr>
        <w:t xml:space="preserve">Yhteenveto</w:t>
      </w:r>
    </w:p>
    <w:p>
      <w:r>
        <w:t xml:space="preserve">Robbie Williams ja Alexandra Burke ovat yksi niistä tähdistä, jotka esiintyvät Twickenham-stadionilla järjestettävässä hyväntekeväisyyskonsertissa sotilaiden hyväksi.</w:t>
      </w:r>
    </w:p>
    <w:p>
      <w:r>
        <w:rPr>
          <w:b/>
          <w:u w:val="single"/>
        </w:rPr>
        <w:t xml:space="preserve">Asiakirjan numero 47808</w:t>
      </w:r>
    </w:p>
    <w:p>
      <w:r>
        <w:t xml:space="preserve">SAS:n valintakuolemat: Ensihoitajille ei kerrottu tarkkaa sijaintia</w:t>
      </w:r>
    </w:p>
    <w:p>
      <w:r>
        <w:t xml:space="preserve">Kersantti Craig Roberts, joka oli kotoisin Penrhyn Baysta, Conwyn kreivikunnasta, mutta asui Lontoossa, kuoli kurssilla "kiehuvan kuumana" päivänä Brecon Beaconsissa heinäkuussa 2013. Hänen kollegansa kersantti Edward Maher ja kersantti James Dunsby kuolivat sairaalassa. Ambulanssimiehistö sanoi, ettei heille annettu tarkkaa paikkaa, johon heidän piti mennä. Tuona päivänä palveluksessa ollut armeijan lääkintämies sanoi, ettei hän tiennyt, että kaikki toiminta olisi pitänyt lopettaa, kun toinen sotilas oli jo sairastunut kuumuuteen. West Midlandsissa pidetyssä tutkinnassa kerrottiin, että ambulanssimiehistö löysi armeijan kuorma-auton noin 10 minuuttia sen jälkeen, kun heidät oli lähetetty paikalle, ja käveli sitten puoli tuntia päästäkseen kersantti Robertsin, 24, luo. Ambulanssiteknikko Wayne Thomas kertoi, kuinka kaikki "yrittivät parhaansa ja parhaansa" hänen pelastamisekseen, ja selitti, kuinka elvytystä käytettiin ja lääkkeitä annettiin. Ensihoitaja Geraint Tuckerin lausunnossa luki: "Ympäristö oli kiehuvan kuuma - ensimmäinen asia, jonka tein, oli pyytää vettä, jota sain, mutta en voi kommentoida, kuinka paljon vettä oli saatavilla." Lausunnossa sanottiin myös, että ennen häntä paikalla olleilla lääkintämiehillä oli "enemmän kuin riittävät välineet ja tiedot". Kuulemistilaisuudessa on aiemmin kerrottu, että harjoitus järjestettiin yhtenä vuoden kuumimmista päivistä 13. heinäkuuta 2013, jolloin lämpötilan odotettiin nousevan 27 celsiusasteeseen. Tutkinta jatkuu.</w:t>
      </w:r>
    </w:p>
    <w:p>
      <w:r>
        <w:rPr>
          <w:b/>
        </w:rPr>
        <w:t xml:space="preserve">Yhteenveto</w:t>
      </w:r>
    </w:p>
    <w:p>
      <w:r>
        <w:t xml:space="preserve">Tutkinta on kuullut, että saattoi kestää 45 minuuttia, ennen kuin hätänumeroon soitettiin sen jälkeen, kun armeijan reserviläinen romahti SAS:n koeharjoituksessa, joka johti kolmeen kuolemaan.</w:t>
      </w:r>
    </w:p>
    <w:p>
      <w:r>
        <w:rPr>
          <w:b/>
          <w:u w:val="single"/>
        </w:rPr>
        <w:t xml:space="preserve">Asiakirjan numero 47809</w:t>
      </w:r>
    </w:p>
    <w:p>
      <w:r>
        <w:t xml:space="preserve">Nainen pidätettiin kahden miehen kuoltua talossa Itä-Lontoossa</w:t>
      </w:r>
    </w:p>
    <w:p>
      <w:r>
        <w:t xml:space="preserve">Poliisi kutsuttiin Ilfordin Tavistock Gardensissa sijaitsevaan osoitteeseen kello 04:24 GMT, kun ilmoitettiin häiriöstä. Kaksi miestä löydettiin vakavasti loukkaantuneina kiinteistöstä, ja molemmat kuolivat tapahtumapaikalla. Nainen, jota tainnutettiin pidätyksen aikana, sai myös muita kuin hengenvaarallisia vammoja. Hänet on viety sairaalaan, kertoi Met Police. Vähän matkaa kadun varrella asuva mies kertoi heränneensä naisen huutoon. Kuddus Miah, 44, sanoi: "Hän huusi 'apua, apua, soittakaa poliisi'. "Poliisi ja ambulanssit olivat paikalla hyvin nopeasti." "Vaihdoin pyjamat ja menin ulos ja kysyin yhdeltä vastapäiseltä naapurilta, mitä tapahtui. "Hän sanoi, että nainen tuli ja meni talosta huutaen apua. "Ilmeisesti he olivat uusia vuokralaisia. Olemme asuneet täällä noin 15 vuotta, ja se on hyvin rauhallinen naapurusto, se on järkyttävää." Talon ulkopuolella nähtiin useita rikostutkintaviranomaisia, ja poliisi on eristänyt talon. Aiheeseen liittyvät Internet-linkit Met Police</w:t>
      </w:r>
    </w:p>
    <w:p>
      <w:r>
        <w:rPr>
          <w:b/>
        </w:rPr>
        <w:t xml:space="preserve">Yhteenveto</w:t>
      </w:r>
    </w:p>
    <w:p>
      <w:r>
        <w:t xml:space="preserve">28-vuotias nainen on pidätetty murhasta epäiltynä sen jälkeen, kun kaksi miestä kuoli kiinteistössä Itä-Lontoossa.</w:t>
      </w:r>
    </w:p>
    <w:p>
      <w:r>
        <w:rPr>
          <w:b/>
          <w:u w:val="single"/>
        </w:rPr>
        <w:t xml:space="preserve">Asiakirjan numero 47810</w:t>
      </w:r>
    </w:p>
    <w:p>
      <w:r>
        <w:t xml:space="preserve">Grand Canyonin helikopteriturmassa kuoli kolme ihmistä</w:t>
      </w:r>
    </w:p>
    <w:p>
      <w:r>
        <w:t xml:space="preserve">Lentokone kärsi "huomattavia vaurioita", kertoi ilmailuhallinnon tiedottaja. Kone oli Grand Canyon Westin alueella, kun se putosi noin klo 17.20 paikallista aikaa (00.20 GMT) lauantaina. Helikopteria operoi matkanjärjestäjä Papillon Airways. On epäselvää, mikä aiheutti onnettomuuden. Papillon kutsuu itseään nettisivuillaan "maailman suurimmaksi ilmasta käsin tapahtuvaan kiertoajeluun erikoistuneeksi yritykseksi" ja sanoo lentävänsä vuosittain yli 600 000 lentoa. Ympäröivän Hualapai-intiaanireservaatin poliisipäällikkö Francis Bradley kertoi aiemmin yhdysvaltalaisille tiedotusvälineille, että paikalliset maasto-olosuhteet olivat vaikeuttaneet pelastustoimia yön aikana. "Meillä on vaikeuksia saada neljä ihmistä pois onnettomuuspaikan alueelta sairaalaan", CNN siteerasi häntä. "On liian tuulista ja pimeää, ja alue on hyvin karua." On tullut esiin kuvia, joissa näkyy liekkejä ja paksua savua nousemassa lohkareiden peittämästä onnettomuuspaikasta. Paikallisten tiedotusvälineiden mukaan helikopteri oli Airbus Eurocopter EC130, jossa oli kuusi matkustajaa ja lentäjä. Yli 1,6 kilometriä syvä Grand Canyon on yksi Yhdysvaltain suosituimmista matkailukohteista.</w:t>
      </w:r>
    </w:p>
    <w:p>
      <w:r>
        <w:rPr>
          <w:b/>
        </w:rPr>
        <w:t xml:space="preserve">Yhteenveto</w:t>
      </w:r>
    </w:p>
    <w:p>
      <w:r>
        <w:t xml:space="preserve">Turistihelikopteri on pudonnut Grand Canyonissa Yhdysvaltain Arizonan osavaltiossa, ja kolme ihmistä on kuollut ja neljä loukkaantunut.</w:t>
      </w:r>
    </w:p>
    <w:p>
      <w:r>
        <w:rPr>
          <w:b/>
          <w:u w:val="single"/>
        </w:rPr>
        <w:t xml:space="preserve">Asiakirjan numero 47811</w:t>
      </w:r>
    </w:p>
    <w:p>
      <w:r>
        <w:t xml:space="preserve">Bournemouthin säkkipillien tarjousta kodittomien pelottelemiseksi vastustetaan.</w:t>
      </w:r>
    </w:p>
    <w:p>
      <w:r>
        <w:t xml:space="preserve">Lähes 4 000 ihmistä on allekirjoittanut vetoomuksen toimenpidettä vastaan, jonka neuvosto otti käyttöön viime kuussa Bournemouthin matkakeskuksessa. Vetoomuksen esittäjän Carla Johnsonin mukaan se ei ole "millään tavalla ratkaisu" ja sanoi, että kodittomille pitäisi tarjota apua. Kaupunginvaltuusto sanoi, että musiikin tarkoituksena on puuttua epäsosiaaliseen käyttäytymiseen. "Inhottavaa", Johnson sanoi: "Bournemouthin neuvoston pitäisi löytää ratkaisu, jolla autetaan kaupunkimme kodittomia, eikä karkottaa heitä pois. "Kovaäänisen musiikin soittaminen risteysalueella ei ole millään tavalla ratkaisu, sillä se vain siirtää kodittomat toiselle alueelle kaupungissa." Hän sanoi, että Bournemouthin asunnottomien asunnottomuus ei ole mikään ratkaisu. Useat allekirjoittajat ovat leimanneet musiikin, jota soitetaan puolen yön ja 06:30 välillä, "ällöttäväksi". John Weaving Blandford Forumista Dorsetista sanoi: "Allekirjoitan, koska saatan joutua nukkumaan siellä jonain päivänä, kuka tietää?" "En tiedä." David Smith Bournemouthin kaupunginvaltuustosta sanoi, että musiikki on "yksi pieni osa laajempaa lähestymistapaa", johon kuuluu myös yhteistyö poliisin kaltaisten virastojen kanssa. Hän sanoi, että viranomainen tarjoaa "monenlaisia erikoistuneita tukipalveluja", mukaan lukien "karkeasti nukkuvien tiimi", jonka ansiosta 61 ihmistä saatiin siirrettyä kaduilta majoitukseen sekä paikallisesti että muualla viimeisen vuosineljänneksen aikana. Smith lisäsi, että valtuusto työskentelee myös muiden tarpeiden, kuten huume- ja alkoholiongelmien tai mielenterveysongelmien, ratkaisemiseksi.</w:t>
      </w:r>
    </w:p>
    <w:p>
      <w:r>
        <w:rPr>
          <w:b/>
        </w:rPr>
        <w:t xml:space="preserve">Yhteenveto</w:t>
      </w:r>
    </w:p>
    <w:p>
      <w:r>
        <w:t xml:space="preserve">Pyrkimys estää kodittomia nukkumasta yön yli rautatie- ja linja-autoasemalla puhaltamalla säkkipillimusiikkia läpi yön on joutunut tulituksen kohteeksi.</w:t>
      </w:r>
    </w:p>
    <w:p>
      <w:r>
        <w:rPr>
          <w:b/>
          <w:u w:val="single"/>
        </w:rPr>
        <w:t xml:space="preserve">Asiakirjan numero 47812</w:t>
      </w:r>
    </w:p>
    <w:p>
      <w:r>
        <w:t xml:space="preserve">Bathin Lansdownin parkkipaikkaa laajennetaan 390 autopaikalla.</w:t>
      </w:r>
    </w:p>
    <w:p>
      <w:r>
        <w:t xml:space="preserve">Lansdownin pysäköintialueen laajennus on osa paikallisviranomaisten suunnitelmia luoda 870 uutta pysäköintipaikkaa kaupungin kolmeen pysäköintialueeseen. Bath and North East Somerset Council on laajentanut Odd Downin pysäköintialuetta 230 autopaikalla, ja Newbridgen pysäköintialueelle lisätään 250 autopaikkaa myöhemmin tänä vuonna. Työ on osa 27 miljoonan punnan liikenneinfrastruktuurin parannuspakettia. Ian Bell Bathin kauppakamarista sanoi: "Parempi liikenneinfrastruktuuri on välttämätön, jos neuvosto aikoo auttaa yrityksiä luomaan oikeat edellytykset uusille työpaikoille ja hyvinvoinnin lisäämiselle alueella. "Yhdessä muiden Bathin liikennepakettiin kuuluvien parannusten kanssa Lansdownin laajennus on jälleen yksi tervetullut askel oikeaan suuntaan." Bathiin saapuu arviolta noin 50 000 autoa joka arkipäivä.</w:t>
      </w:r>
    </w:p>
    <w:p>
      <w:r>
        <w:rPr>
          <w:b/>
        </w:rPr>
        <w:t xml:space="preserve">Yhteenveto</w:t>
      </w:r>
    </w:p>
    <w:p>
      <w:r>
        <w:t xml:space="preserve">Bathissa sijaitsevan pysäköinti- ja kyytipaikan laajennustyö on saatu päätökseen, ja se tarjoaa 390 lisäpaikkaa.</w:t>
      </w:r>
    </w:p>
    <w:p>
      <w:r>
        <w:rPr>
          <w:b/>
          <w:u w:val="single"/>
        </w:rPr>
        <w:t xml:space="preserve">Asiakirjan numero 47813</w:t>
      </w:r>
    </w:p>
    <w:p>
      <w:r>
        <w:t xml:space="preserve">Brasilian vankilakonfliktit tappoivat 25 vankia.</w:t>
      </w:r>
    </w:p>
    <w:p>
      <w:r>
        <w:t xml:space="preserve">Seitsemän kuolleista mestattiin ja kuusi muuta poltettiin kuoliaaksi, kertoi poliisiviranomainen. Välikohtaus Boa Vistassa, Roraiman osavaltion pääkaupungissa, tapahtui vierailuaikana. Noin 100 panttivangiksi joutunutta vierailijaa on vapautettu ja mellakka on päättynyt, raportit lisäsivät. Osavaltion hallitus sanoi odottavansa vankilaskentaa vahvistaakseen kuolonuhrien määrän. Väkivaltaisuudet alkoivat, kun vangit tunkeutuivat vankilan toiseen osastoon, jossa pidettiin vangittuna eri ryhmittymän jäseniä, kertoi kapteeni Falkner Ferreira G1-sivuston mukaan (portugaliksi). Vangit olivat aseistautuneet veitsillä ja puukepeillä, kertoi silminnäkijä. Raporttien mukaan vankilassa on tällä hetkellä 1 400 vankia, ja sen kapasiteetti on 740 vankia. Brasiliassa on maailman neljänneksi eniten vankeja, noin 600 000 vankia. Kirjeenvaihtajien mukaan monet huonosti resursoidut ja ylikansoitetut vankilat eri puolilla maata ovat käytännössä vaikutusvaltaisten rikollisjengien johtamia.</w:t>
      </w:r>
    </w:p>
    <w:p>
      <w:r>
        <w:rPr>
          <w:b/>
        </w:rPr>
        <w:t xml:space="preserve">Yhteenveto</w:t>
      </w:r>
    </w:p>
    <w:p>
      <w:r>
        <w:t xml:space="preserve">Ainakin 25 vankia on saanut surmansa kahden kilpailevan ryhmittymän välisissä yhteenotoissa ylikansoitetussa vankilassa Pohjois-Brasiliassa, kertovat paikalliset tiedotusvälineet.</w:t>
      </w:r>
    </w:p>
    <w:p>
      <w:r>
        <w:rPr>
          <w:b/>
          <w:u w:val="single"/>
        </w:rPr>
        <w:t xml:space="preserve">Asiakirjan numero 47814</w:t>
      </w:r>
    </w:p>
    <w:p>
      <w:r>
        <w:t xml:space="preserve">Ella-Rose Clove kuolema: Mum says family 'broken beyond words'</w:t>
      </w:r>
    </w:p>
    <w:p>
      <w:r>
        <w:t xml:space="preserve">Poliisin mukaan 22-kuukautinen Ella-Rose Clover kärsi sunnuntaina iltapäivällä "sairauskohtauksesta" Somerton Avenuella Wythenshawessa, Suur-Manchesterissa. Hän kuoli myöhemmin sairaalassa. Rikostutkijat pidättävät edelleen kahta henkilöä murhasta epäiltynä. Ella-Rosen äiti Pagan Clover sanoi, että pikkulapsi oli "kaikkein rakastettavin pieni tyttö". Suur-Manchesterin poliisin julkaisemassa lausunnossa hän sanoi: "Minun, perheeni ja ystävieni maailma on hajonnut kappaleiksi kauniin Ella-Rosen menettämisen vuoksi. "Ella oli hauskin, röyhkein ja rakastettavin pikkutyttö, eikä kenenkään elämämme tule olemaan enää koskaan samanlainen." Nainen, 34, ja mies, 28, pidätettiin murhasta epäiltynä keskiviikkona, ja he ovat edelleen pidätettyinä kuulusteluja varten.</w:t>
      </w:r>
    </w:p>
    <w:p>
      <w:r>
        <w:rPr>
          <w:b/>
        </w:rPr>
        <w:t xml:space="preserve">Yhteenveto</w:t>
      </w:r>
    </w:p>
    <w:p>
      <w:r>
        <w:t xml:space="preserve">Selittämättömiin vammoihin kuolleen pikkulapsen äiti sanoo, että perhe on "sanoinkuvaamattoman murtunut".</w:t>
      </w:r>
    </w:p>
    <w:p>
      <w:r>
        <w:rPr>
          <w:b/>
          <w:u w:val="single"/>
        </w:rPr>
        <w:t xml:space="preserve">Asiakirjan numero 47815</w:t>
      </w:r>
    </w:p>
    <w:p>
      <w:r>
        <w:t xml:space="preserve">Christopher Le Brunista tulee Royal Academyn presidentti</w:t>
      </w:r>
    </w:p>
    <w:p>
      <w:r>
        <w:t xml:space="preserve">Slade School of Fine Artista ja Chelsea School of Artista valmistunut taiteilija sanoi nauttivansa haasteista, jotka liittyvät Royal Academyn johtamiseen tulevaisuuteen ja sen menneiden menestysten jatkamiseen. Arkkitehti Sir Nicholas toimi tehtävässä seitsemän vuotta. Vuonna 1768 perustetun akatemian jäsenet valitsevat kollegansa. Nykyisiä jäseniä ovat muun muassa Tracey Emin, David Hockney, Sir Peter Blake ja Antony Gormley. Le Brun, 59, sanoi olevansa kiitollinen akatemiatovereidensa tuesta. "Royal Academy on yksi maailman johtavista taideorganisaatioista, ja se on ainutlaatuinen, koska sitä johtavat taiteilijat", hän sanoi. Nykytaide Le Brun on ensimmäinen taidemaalari, joka on valittu akatemian puheenjohtajaksi lähes 20 vuoteen. Hän kertoi toimittajille haluavansa olla "maalari-puheenjohtaja" ja jatkaa työskentelyä virassaan, mutta se vaatisi "itsekuria". Hän lisäsi haluavansa rohkaista nuoria taiteilijoita ja haluavansa, että akatemia olisi "merkittävä voima nykytaiteen alalla". "Saatamme tehdä virheitä, ja saatatte nähdä helminäyttelyn, mutta mieluummin niin", hän sanoi. Le Brun, jonka töitä on ollut esillä ympäri maailmaa, valittiin Royal Academyyn vuonna 1996. Vuonna 2000 hänestä tuli akatemian ensimmäinen piirustuksen professori. Le Brun, joka on naimisissa taidemaalari Charlotte Verityn kanssa, sai Lontoon taideyliopiston kunniatohtorin arvonimen vuonna 2010.</w:t>
      </w:r>
    </w:p>
    <w:p>
      <w:r>
        <w:rPr>
          <w:b/>
        </w:rPr>
        <w:t xml:space="preserve">Yhteenveto</w:t>
      </w:r>
    </w:p>
    <w:p>
      <w:r>
        <w:t xml:space="preserve">Taidemaalari, painaja ja kuvanveistäjä Christopher Le Brunista on tullut Kuninkaallisen taideakatemian 26. presidentti Sir Nicholas Grimshaw'n seuraajana.</w:t>
      </w:r>
    </w:p>
    <w:p>
      <w:r>
        <w:rPr>
          <w:b/>
          <w:u w:val="single"/>
        </w:rPr>
        <w:t xml:space="preserve">Asiakirjan numero 47816</w:t>
      </w:r>
    </w:p>
    <w:p>
      <w:r>
        <w:t xml:space="preserve">"Vakava huoli" EU:n parlamentin äänestyksen yhteentörmäyksestä</w:t>
      </w:r>
    </w:p>
    <w:p>
      <w:r>
        <w:t xml:space="preserve">On spekuloitu, että Downing Street saattaa päättää järjestää äänestyksen toukokuussa 2016. Dame Rosemary Butler on kirjoittanut walesilaiselle ministerille Stephen Crabbille ja pelkää, että parlamenttivaaleihin liittyvät kysymykset "hukkuvat koko Yhdistyneen kuningaskunnan laajuiseen keskusteluun". Walesin toimiston mukaan EU-kansanäänestys järjestettäisiin vuoden 2017 loppuun mennessä, mutta ajankohtaa ei ole vielä päätetty. Crabb ehdotti kuitenkin BBC Walesin haastattelussa toukokuussa, että kansanäänestyksen ja edustajakokousvaalien järjestäminen samana päivänä ei olisi "ihanteellista". "Haitallista" Dame Rosemary sanoi Crabbille lähettämässään kirjeessä: "Olen hyvin huolissani siitä, että EU-kansanäänestyksen järjestäminen samana päivänä kuin edustajistovaalit vahingoittaa äänestäjiä." Hän totesi, että "kansanäänestyksen järjestäminen samana päivänä edustajistovaalien kanssa on haitaksi äänestäjille". Hän lisäsi: "Pelkäänpä, että keskustelu tärkeimmistä parlamenttivaaleihin liittyvistä kysymyksistä ja niiden merkityksestä walesilaisille häviäisi Yhdistyneen kuningaskunnan laajuisessa, äänekkäämmässä keskustelussa." Hänen edeltäjänsä puheenjohtajana, lordi Elis-Thomas, on kannattanut ajatusta äänestysten järjestämisestä samana päivänä. Muut, kuten pääministeri Carwyn Jones ja vaalilautakunta, ovat kuitenkin vastustaneet sitä. Poliisi- ja rikoskomissaarien vaalit järjestetään jo nyt samana päivänä kuin parlamenttivaalit. Walesin toimiston tiedottaja sanoi: "Hallitus valittiin vahvalla valtuutuksella järjestää kansanäänestys EU:n jäsenyydestämme. "Pääministeri on asettanut kansanäänestyksen järjestämisen määräajaksi vuoden 2017 lopun, mutta tarkasta ajankohdasta ei ole vielä tehty päätöksiä."</w:t>
      </w:r>
    </w:p>
    <w:p>
      <w:r>
        <w:rPr>
          <w:b/>
        </w:rPr>
        <w:t xml:space="preserve">Yhteenveto</w:t>
      </w:r>
    </w:p>
    <w:p>
      <w:r>
        <w:t xml:space="preserve">Puheenjohtaja on sanonut olevansa "hyvin huolissaan" siitä, että Yhdistyneen kuningaskunnan EU-jäsenyyttä koskeva kansanäänestys järjestetään edustajakokousvaalien yhteydessä.</w:t>
      </w:r>
    </w:p>
    <w:p>
      <w:r>
        <w:rPr>
          <w:b/>
          <w:u w:val="single"/>
        </w:rPr>
        <w:t xml:space="preserve">Asiakirjan numero 47817</w:t>
      </w:r>
    </w:p>
    <w:p>
      <w:r>
        <w:t xml:space="preserve">Uudet nosturit saapuvat Felixstowen terminaaliin</w:t>
      </w:r>
    </w:p>
    <w:p>
      <w:r>
        <w:t xml:space="preserve">Kiinassa rakennetut nosturit ovat maailman suurimpia nostureita, ja ne pystyvät käsittelemään valtavia aluksia, joissa on 24 kontin levyisiä kansia. Uusi terminaali, Felixstowe South, on yksi harvoista Yhdistyneessä kuningaskunnassa rakenteilla olevista syvänmeren konttiterminaaleista. Se alkaa ottaa vastaan koelaivoja myöhemmin tänä vuonna, ja se avataan virallisesti vuonna 2011. Felixstowen sataman omistavan Hutchison Ports (UK) Limitedin toimitusjohtaja David Gledhill totesi, että suuret kauppareitit ovat tärkeitä: "Ensimmäisen laiturinnosturin ollessa paikoillaan Felixstowe South on nopeasti toteutumassa. "Vain muutama vuosi sitten näimme ensimmäisen 10 000 kontin kuljettamiseen kykenevän laivan saapuvan liikenteeseen, mutta muutaman seuraavan vuoden aikana näitä massiivisia aluksia on yli sata tärkeimmillä kauppareiteillä. "Yhdistyneen kuningaskunnan rahdinantajille ja vastaanottajille on tärkeää, että meillä on tilat näiden megalaivojen kuljettamiseen, ja Felixstowe South tarjoaa meille nämä tilat." Kukin nosturi painaa noin 2 000 tonnia, ja se pystyy nostamaan samanaikaisesti kaksi konttia, jotka painavat yhteensä jopa 70 tonnia.</w:t>
      </w:r>
    </w:p>
    <w:p>
      <w:r>
        <w:rPr>
          <w:b/>
        </w:rPr>
        <w:t xml:space="preserve">Yhteenveto</w:t>
      </w:r>
    </w:p>
    <w:p>
      <w:r>
        <w:t xml:space="preserve">Suffolkissa sijaitsevan sataman uuteen syvänmeren konttiterminaaliin on toimitettu kolme laivalta maihin -porttanosturia.</w:t>
      </w:r>
    </w:p>
    <w:p>
      <w:r>
        <w:rPr>
          <w:b/>
          <w:u w:val="single"/>
        </w:rPr>
        <w:t xml:space="preserve">Asiakirjan numero 47818</w:t>
      </w:r>
    </w:p>
    <w:p>
      <w:r>
        <w:t xml:space="preserve">No 10 hakee brexit-tukea yrityksiltä</w:t>
      </w:r>
    </w:p>
    <w:p>
      <w:r>
        <w:t xml:space="preserve">Yritysjohtajia pyydetään allekirjoittamaan kirje, jossa ilmaistaan tuki, ja BBC:n yritystoimittaja Simon Jack on nähnyt kopion kirjeestä. Jotkut johtajat sanoivat kuitenkin olevansa haluttomia tukemaan strategiaa, josta puuttuu selkeys. Numero 10 on kieltäytynyt kommentoimasta kirjeen olemassaoloa. Kirjeessä vakuutetaan, että nyt on oikea aika työnantajille tehdä yhteistyötä hallituksen kanssa, jotta strategia onnistuisi. Kirjeessä todetaan myös, että allekirjoittajat pitävät myönteisenä hallituksen sitoumusta neuvotella siirtymäkaudesta virallisen eropäivän jälkeen ja että he hyödyntäisivät kansainvälisen kaupan asiantuntemustaan hallituksen pyrkimyksissä luoda tulevia suhteita EU:n ulkopuolelle. Useat mahdolliset allekirjoittajat, joihin BBC otti yhteyttä, sanoivat, että vaikka ne tukevat ajatusta hallituksen ja yritysten lähentämisestä, ne ilmaisivat haluttomuutensa antaa ehdotonta tukea hallituksen neuvottelustrategialle, joka ei heidän mielestään ole selkeä. Kuten eräs FTSE:n hallituksen puheenjohtaja sanoi yritystoimittajallemme, on vaarallista esittää kysymys, kun ei ole varma, mitä siihen vastataan. Kirjeestä uutisoitiin samana päivänä, kun monet yritysryhmät ilmaisivat vakavan huolensa hallituksen vuotaneista ehdotuksista, joilla rajoitetaan Yhdistyneen kuningaskunnan yritysten mahdollisuuksia palkata työntekijöitä EU:sta.</w:t>
      </w:r>
    </w:p>
    <w:p>
      <w:r>
        <w:rPr>
          <w:b/>
        </w:rPr>
        <w:t xml:space="preserve">Yhteenveto</w:t>
      </w:r>
    </w:p>
    <w:p>
      <w:r>
        <w:t xml:space="preserve">Downing Street on lähestynyt joitakin Yhdistyneen kuningaskunnan suurimpia yrityksiä ja pyytänyt niitä antamaan julkisen tuen hallituksen Brexit-lähestymistavalle.</w:t>
      </w:r>
    </w:p>
    <w:p>
      <w:r>
        <w:rPr>
          <w:b/>
          <w:u w:val="single"/>
        </w:rPr>
        <w:t xml:space="preserve">Asiakirjan numero 47819</w:t>
      </w:r>
    </w:p>
    <w:p>
      <w:r>
        <w:t xml:space="preserve">Ilkivaltainen Elginin sotamuistomerkkiveistos poistettu</w:t>
      </w:r>
    </w:p>
    <w:p>
      <w:r>
        <w:t xml:space="preserve">New Elginin muistomerkin sotilaan metallinen siluetti oli vääntynyt muodottomaksi. Morayn neuvosto on poistanut veistoksen ja ilmoittanut ilkivallasta Skotlannin poliisille. Paikallisviranomaiset toivovat, että taideteos saadaan korjattua ajoissa ennen kaupungin muistotilaisuuksia marraskuussa. Morayn neuvoston johtaja Graham Leadbitter kuvaili vandalismia "mielettömäksi" ja sanoi, että toisen tapauksen vahinkoja olisi vaikeampi korjata. Hän sanoi: "Kehotan kaikkia, jotka ovat nähneet alueella jotain epäilyttävää, ilmoittamaan siitä Skotlannin poliisille. "Toivon vilpittömästi, että syylliset jäävät kiinni, ja ehkä suurin vaikutus heihin olisi koulutus sodan kauheudesta - mitä sotilaana oleminen merkitsi ensimmäisessä ja toisessa maailmansodassa ja se vaikutus, joka niin monien, enimmäkseen nuorten miesten menetyksellä oli yhteisöihin koko Morayn alueella ja koko maassa." Hän sanoi, että hänellä on ollut paljon kokemusta sodan kauheudesta.</w:t>
      </w:r>
    </w:p>
    <w:p>
      <w:r>
        <w:rPr>
          <w:b/>
        </w:rPr>
        <w:t xml:space="preserve">Yhteenveto</w:t>
      </w:r>
    </w:p>
    <w:p>
      <w:r>
        <w:t xml:space="preserve">Elginissä sijaitsevaan sotamuistomerkkiin asennettu taideteos on poistettu sen jälkeen, kun sitä oli vandalisoitu kahdesti kahden viikon sisällä.</w:t>
      </w:r>
    </w:p>
    <w:p>
      <w:r>
        <w:rPr>
          <w:b/>
          <w:u w:val="single"/>
        </w:rPr>
        <w:t xml:space="preserve">Asiakirjan numero 47820</w:t>
      </w:r>
    </w:p>
    <w:p>
      <w:r>
        <w:t xml:space="preserve">JT-valittaja perustaa Facebook-ryhmän</w:t>
      </w:r>
    </w:p>
    <w:p>
      <w:r>
        <w:t xml:space="preserve">Marc Mitchell perusti Facebook-sivun sen jälkeen, kun JT oli veloittanut häneltä 250 puntaa kolmen kuukauden aikana, koska hän oli ylittänyt sovitun internet-hinnan. Hän sanoi haluavansa nähdä, kuinka monella ihmisellä oli sama ongelma. JT:n mukaan ei ollut asianmukaista aloittaa vuoropuhelua asiakkaiden kanssa sosiaalisen median sivustojen kautta. JT:n tiedottaja sanoi: "Emme halua kommentoida julkisesti yksittäisen henkilön valitusta. "Kun JT mainitaan sosiaalisessa verkostossa tai julkisessa ympäristössä, lähestymme asiakkaita yksilöllisesti, jotta voimme laatia heille parhaan mahdollisen ratkaisun." "Huonot puolet" Sivulla on yli 1 500 jäsentä, mikä on Mitchellin mukaan enemmän kuin JT:n sivut sosiaalisessa verkostossa olivat saaneet jäseniä. Hän sanoi: "En tiedä, mitä se tarkoittaa: "Teemme Facebook-ryhmän ja yhtäkkiä he soittavat minulle. "Eikä vain sitä, vaan he järjestävät minulle yksityisiä aikoja, jolloin voin tavata heidät yksityisessä huoneessa ilman, että minun tarvitsee odottaa jonossa ongelmani ratkaisemiseksi." Sosiaalisen median markkinoinnin asiantuntija Andrew Lewis sanoi: "On erittäin tärkeää, että kaikki yritykset omaksuvat sosiaalisen median, ja useimmat tekevät juuri niin. "Mutta kääntöpuolena on tietysti se, että voit mainostaa yritystäsi, mutta saat joskus myös kritiikkiä, jos teet väärin."</w:t>
      </w:r>
    </w:p>
    <w:p>
      <w:r>
        <w:rPr>
          <w:b/>
        </w:rPr>
        <w:t xml:space="preserve">Yhteenveto</w:t>
      </w:r>
    </w:p>
    <w:p>
      <w:r>
        <w:t xml:space="preserve">Internet-maksuistaan suuttunut jerseyläinen mies on sanonut, että sosiaalisen median käyttäminen valituksen tekemiseen sai yritykset "heräämään ja huomaamaan".</w:t>
      </w:r>
    </w:p>
    <w:p>
      <w:r>
        <w:rPr>
          <w:b/>
          <w:u w:val="single"/>
        </w:rPr>
        <w:t xml:space="preserve">Asiakirjan numero 47821</w:t>
      </w:r>
    </w:p>
    <w:p>
      <w:r>
        <w:t xml:space="preserve">Tšekit järjestävät valtavan hallituksen vastaisen mielenosoituksen Prahassa</w:t>
      </w:r>
    </w:p>
    <w:p>
      <w:r>
        <w:t xml:space="preserve">Heidän mukaansa 120 000 ihmistä kerääntyi pääkaupunki Prahaan osoittamaan mieltään säästötoimia ja korruptiota vastaan. Poliisi arvioi määrän olevan 90 000. Vuoden 1989 tapaan ihmiset heiluttivat avaimiaan - merkki keskusta-oikeistolaiselle koalitiokabinetille, että sen pitäisi sulkea ovet ja lähteä. Hallitus on viime aikoina kärsinyt erimielisyyksistä ja loikkauksista. Ei ole enää selvää, onko pääministeri Petr Necasin johtamalla koalitiolla enemmistö parlamentissa, kertoo BBC:n Rob Cameron Prahasta. Lauantaina mielenosoittajat, joiden joukossa oli paljon eläkeläisiä ja opiskelijoita, marssivat Prahan halki ja kokoontuivat pääkaupungin sydämeen, Venceslauksen aukiolle. He lauloivat ja vihelsivät ja kantoivat banderolleja, joissa luki "Pysäyttäkää varkaat!" ja "Pois hallitus!". Rene Koncilova, yksi marssijoista, sanoi kamppailevansa selviytyäkseen kuukausittaisella 350 dollarin (217 punnan) työkyvyttömyyseläkkeellään. "Vaclav Klaus (nykyinen presidentti) sanoi meille vuonna 1989, että meidän on kiristettävä vyötä, ja maasta tuli anorektinen", hän sanoi BBC:lle. "Onneksi lääkärit onnistuivat parantamaan sen, mutta nyt he pyytävät meitä kiristämään vyötä uudelleen. Luulen, että meistä kaikista tulee pian anorektikkoja." Hallituksen mukaan julkisten menojen leikkauksille ja veronkorotuksille ei ole vaihtoehtoa, jos maa haluaa välttää velkaantuneen Kreikan kohtalon.</w:t>
      </w:r>
    </w:p>
    <w:p>
      <w:r>
        <w:rPr>
          <w:b/>
        </w:rPr>
        <w:t xml:space="preserve">Yhteenveto</w:t>
      </w:r>
    </w:p>
    <w:p>
      <w:r>
        <w:t xml:space="preserve">Hallituksen vastaiset mielenosoittajat ovat järjestäneet Tšekin tasavallassa suurimman mielenosoituksen sitten kommunismin kaatumisen vuonna 1989.</w:t>
      </w:r>
    </w:p>
    <w:p>
      <w:r>
        <w:rPr>
          <w:b/>
          <w:u w:val="single"/>
        </w:rPr>
        <w:t xml:space="preserve">Asiakirjan numero 47822</w:t>
      </w:r>
    </w:p>
    <w:p>
      <w:r>
        <w:t xml:space="preserve">Birminghamin supermarketin parkkipaikan tulipalo vahingoittaa 10 ajoneuvoa</w:t>
      </w:r>
    </w:p>
    <w:p>
      <w:r>
        <w:t xml:space="preserve">West Midlandsin palokunta lähetti miehistöjä Morrisonsille, Hagley Roadilla, hieman 15: 30 GMT: n jälkeen lauantaina. Myymälä evakuoitiin kokonaan. Palon syttymissyytä tutkitaan, mutta sen uskotaan olleen vahinko. Erästä miestä, 25, hoidettiin savun hengittämisen vaikutusten vuoksi, palvelu lisäsi. Se kertoi, että palo oli saatu hallintaan kello 16.35 mennessä ja myymälä avattiin uudelleen kokonaan, vaikka osa pysäköintialueesta oli eristetty. Palokunnan mukaan vaurioituneiden ajoneuvojen joukossa oli muun muassa BMW X5, VW Golf, Mercedes E-Class ja Honda Civic. Seuraa BBC West Midlandsia Facebookissa ja Twitterissä ja tilaa paikalliset uutispäivitykset suoraan puhelimeesi.</w:t>
      </w:r>
    </w:p>
    <w:p>
      <w:r>
        <w:rPr>
          <w:b/>
        </w:rPr>
        <w:t xml:space="preserve">Yhteenveto</w:t>
      </w:r>
    </w:p>
    <w:p>
      <w:r>
        <w:t xml:space="preserve">Palomiesten mukaan kymmenen autoa vaurioitui tulipalossa supermarketin parkkipaikalla Birminghamissa.</w:t>
      </w:r>
    </w:p>
    <w:p>
      <w:r>
        <w:rPr>
          <w:b/>
          <w:u w:val="single"/>
        </w:rPr>
        <w:t xml:space="preserve">Asiakirjan numero 47823</w:t>
      </w:r>
    </w:p>
    <w:p>
      <w:r>
        <w:t xml:space="preserve">Belgiassa vuosi ilman täysivaltaista hallitusta</w:t>
      </w:r>
    </w:p>
    <w:p>
      <w:r>
        <w:t xml:space="preserve">Belgian entinen pääministeri sanoi De Standaard -sanomalehdelle, että maa tarvitsee pian täysivaltaisen hallituksen päättämään talouspolitiikasta. Jäsenmaiden edellytetään laittavan pitkän aikavälin taloussuunnittelun EU:n ohi. Väliaikainen pääministeri Yves Leterme on sanonut, että hallituskoalition muodostaminen saattaa kestää vielä kolme kuukautta. Leterme seurasi Van Rompuyta pääministerinä marraskuussa 2009, mutta erosi huhtikuussa 2010 hallituksen hajottua. Hän toimi virkaatekevänä ministerinä kesäkuussa pidettäviin ennenaikaisiin vaaleihin asti. Separatistinen Uusi flaamilainen liittouma (NVA) nousi suurimmaksi yksittäiseksi ryhmittymäksi. Ranskalaiset ja flaaminkieliset sosialistit saivat yhteensä enemmän paikkoja. NVA:n johtaja Bart De Wever ei ole sen jälkeen kyennyt muodostamaan koalitiohallitusta, mikä on paljon enemmän kuin Irakin hiljattain tekemä maailmanennätys. "Tietenkin se, mitä näemme tänään, on säälittävää", Van Rompuy sanoi De Standaardille tiistaina. "Olen viimeinen, joka kieltää sen. "Taloutemme perustekijät ovat kuitenkin terveet, ja liittovaltion hallitus tekee sitä, mitä sen pitäisi tehdä", hän lisäsi. Belgian talous kasvoi viime vuoden lopussa 1,6 prosentin vuosivauhtia, minkä ansiosta Belgian julkisen talouden alijäämä laski alle 5 prosenttiin. Maata on myös kiitetty siitä, että se hoiti EU:n kiertävää puheenjohtajuutta viime vuonna. Leterme kertoi toimittajille tiistaina: "Maamme asema on hyvä, ja teemme kaikkemme pitääkksemme sen sellaisena."</w:t>
      </w:r>
    </w:p>
    <w:p>
      <w:r>
        <w:rPr>
          <w:b/>
        </w:rPr>
        <w:t xml:space="preserve">Yhteenveto</w:t>
      </w:r>
    </w:p>
    <w:p>
      <w:r>
        <w:t xml:space="preserve">Eurooppa-neuvoston puheenjohtaja Herman Van Rompuy on kutsunut poliittista umpikujaa "äärimmäisen säälittäväksi", kun Belgiassa on kulunut vuosi ilman hallitusta.</w:t>
      </w:r>
    </w:p>
    <w:p>
      <w:r>
        <w:rPr>
          <w:b/>
          <w:u w:val="single"/>
        </w:rPr>
        <w:t xml:space="preserve">Asiakirjan numero 47824</w:t>
      </w:r>
    </w:p>
    <w:p>
      <w:r>
        <w:t xml:space="preserve">Angleseyn Wylfa Newyddin ydinvoimaa koskeva kuuleminen alkaa pian.</w:t>
      </w:r>
    </w:p>
    <w:p>
      <w:r>
        <w:t xml:space="preserve">Wylfa Newyddin 8 miljardin punnan voimalaitoksen takana olevat pomot sanovat, että nyt on ensimmäinen kerta, kun ihmiset voivat tutustua yksityiskohtaisesti Wylfa Newyddiä koskeviin ehdotuksiin. Nykyinen Wylfan voimalaitos suljetaan viimeistään vuonna 2015, kun se aloitti toimintansa vuonna 1971. Horizon Nuclear Powerin mukaan yhteisön kuuleminen on tärkeä askel suunnitteluprosessissa. Ihmiset voivat saada tietoa verkossa, yleisönäyttelyissä ja kirjastoissa eri puolilla Pohjois-Walesia maanantaista 29. syyskuuta alkaen. Horizonin toiminnanjohtaja Alan Raymant sanoi: Haluamme rohkaista ihmisiä osallistumaan ja ymmärtämään, mitä hanke merkitsee heille itselleen, paikalliselle alueelle sekä Walesille ja Yhdistyneelle kuningaskunnalle laajemminkin." "Wylfa Newydd on merkittävä investointi alueelle, ja se tuo mukanaan monenlaisia hyötyjä taloudesta koulutukseen.</w:t>
      </w:r>
    </w:p>
    <w:p>
      <w:r>
        <w:rPr>
          <w:b/>
        </w:rPr>
        <w:t xml:space="preserve">Yhteenveto</w:t>
      </w:r>
    </w:p>
    <w:p>
      <w:r>
        <w:t xml:space="preserve">Angleseyn uutta ydinvoimalaa koskevista suunnitelmista on tarkoitus järjestää kuuleminen.</w:t>
      </w:r>
    </w:p>
    <w:p>
      <w:r>
        <w:rPr>
          <w:b/>
          <w:u w:val="single"/>
        </w:rPr>
        <w:t xml:space="preserve">Asiakirjan numero 47825</w:t>
      </w:r>
    </w:p>
    <w:p>
      <w:r>
        <w:t xml:space="preserve">Unstin avaruuskeskuksen testipallon laukaisu onnistui hyvin</w:t>
      </w:r>
    </w:p>
    <w:p>
      <w:r>
        <w:t xml:space="preserve">Shetland Space Centre yhdisti voimansa bristolilaisen B2Space-yrityksen kanssa, joka on kehittänyt rockoonina tunnetun stratosfäärisen ilmapallon laukaisujärjestelmän. Laukaisu - jota kuvaillaan Yhdistyneen kuningaskunnan ensimmäiseksi kaupalliseen avaruuslentoon liittyväksi toiminnaksi - tapahtui Unstissa sunnuntaina. Ilmapallo nousi 37 kilometrin (23 mailin) korkeuteen maan ilmakehän reunalle. Avaruuskeskuksen toivotaan voivan toimia siellä kahden vuoden kuluessa. "Paras sijainti" B2Spacen perustaja Valentin Canales sanoi: "Olemme erittäin tyytyväisiä siihen, miten testilaukaisu sujui. Meillä on vielä paljon analysoitavaa, mutta sen perusteella, mitä tiedämme jo nyt, voimme vahvistaa, että aiomme perustaa Unstiin tukikohdan tulevia laukaisuja varten", sanoi hän. "Tiedämme, että teknologia toimii, ja tämä laukaisu oli ensimmäinen askel, ja monia muita on vielä tulossa." Shetland Space Centre (SSC) -hankkeen johtaja Scott Hammond sanoi: "Ilmapallon laukaisu on ollut suuri menestys, joka osoittaa, että Unst on paras paikka avaruuteen laukaisemiseen." Hän sanoi, että Unstin etuihin kuuluu muun muassa vapaa ilmatila ja kirkas meri laukaistavan kohteen lentoradalle. Unst on Skotlannin pohjoisin saari. Skotlannissa on jo menestyvä avaruusteollisuus, joka rakentaa satelliitteja ja niiden komponentteja.</w:t>
      </w:r>
    </w:p>
    <w:p>
      <w:r>
        <w:rPr>
          <w:b/>
        </w:rPr>
        <w:t xml:space="preserve">Yhteenveto</w:t>
      </w:r>
    </w:p>
    <w:p>
      <w:r>
        <w:t xml:space="preserve">Shetlandin saarilla on pidetty onnistuneena piensatelliitteja kiertoradalle vievän järjestelmän testilaukaisua.</w:t>
      </w:r>
    </w:p>
    <w:p>
      <w:r>
        <w:rPr>
          <w:b/>
          <w:u w:val="single"/>
        </w:rPr>
        <w:t xml:space="preserve">Asiakirjan numero 47826</w:t>
      </w:r>
    </w:p>
    <w:p>
      <w:r>
        <w:t xml:space="preserve">Normanbyn ryöstäjä "piti veistä vauvan kurkulla</w:t>
      </w:r>
    </w:p>
    <w:p>
      <w:r>
        <w:t xml:space="preserve">Nelikymppinen nainen oli pojan kanssa metsäpolulla Ormesby Roadin varrella Normanbyssä, Middlesbroughissa, hieman kello 17:00 BST jälkeen perjantaina. Mies ilmestyi pensaista ja vaati naisen käsilaukkua. Nainen kieltäytyi aluksi, mutta luovutti sen, kun mies painoi terän lapsensa kurkkuun. Lastenrattaissa ollut lapsi tai nainen eivät loukkaantuneet. "Huonot hampaat" Clevelandin poliisin tiedottaja sanoi: "Tämä oli selvästi kauhistuttava tapaus uhrille ja hyvin ahdistava, koska siihen liittyi väkivallan uhka hänen lapsenlapseensa." Hän sanoi, että uhri kuvaili epäiltyä, joka pakeni paikalta pian ryöstön jälkeen, "aasialaiseksi mieheksi", jolla oli "erittäin huonot hampaat" ja "ulkomaalainen aksentti". Häntä kuvataan lisäksi noin 25-vuotiaaksi, 180-senttiseksi, keskivartaloiseksi ja lyhyet mustat hiukset omaavaksi. Hänellä oli yllään musta verryttelypuku, jossa oli yksi punainen raita sivulla, ja musta nahkavyö, jossa oli pussi vyötäröllä. Hänellä oli myös mustat ja kultaiset Nike-merkkiset tennarit.</w:t>
      </w:r>
    </w:p>
    <w:p>
      <w:r>
        <w:rPr>
          <w:b/>
        </w:rPr>
        <w:t xml:space="preserve">Yhteenveto</w:t>
      </w:r>
    </w:p>
    <w:p>
      <w:r>
        <w:t xml:space="preserve">"Kauhistunut" nainen antoi käsilaukkunsa ryöstäjälle, joka painoi veitsen hänen 19 kuukauden ikäisen pojanpoikansa kurkulle, kertoo poliisi.</w:t>
      </w:r>
    </w:p>
    <w:p>
      <w:r>
        <w:rPr>
          <w:b/>
          <w:u w:val="single"/>
        </w:rPr>
        <w:t xml:space="preserve">Asiakirjan numero 47827</w:t>
      </w:r>
    </w:p>
    <w:p>
      <w:r>
        <w:t xml:space="preserve">Koira ammuttiin kuoliaaksi sen jälkeen, kun sitä oli luultu ketutukseksi.</w:t>
      </w:r>
    </w:p>
    <w:p>
      <w:r>
        <w:t xml:space="preserve">Dom Brown kertoi, että hänen veljensä oli kävelyttämässä koiraansa Rubya kotinsa lähellä Sherwood Drivessa, Crichissä, Derbyshiressä, keskiviikkona. Hän sanoi, että "nuori poika", jolla oli haulikko ja musta labradorinnoutaja, "ampui Rubyn kuoliaaksi" väittäen, että hän luuli koiraa ketutukseksi. 18 kuukauden ikäinen koira vietiin eläinlääkäriin, mutta se kuoli myöhemmin. Derbyshiren poliisi ilmoitti tutkivansa asiaa, mutta pidätyksiä ei ole tehty. Poliisi ilmoitti saaneensa hälytyksen kello 20.25 BST. Brown sanoi, että Ruby, kultainen cockerspanieli, oli "vain tavallinen itsensä, nuuskimassa pensaissa" ennen ampumista yleisellä kävelytiellä. "Olen todella murtunut, kun joku on vienyt parhaan ystäväni", hän sanoi. Seuraa BBC East Midlandsia Facebookissa, Twitterissä tai Instagramissa. Lähetä juttuideoita osoitteeseen eastmidsnews@bbc.co.uk.</w:t>
      </w:r>
    </w:p>
    <w:p>
      <w:r>
        <w:rPr>
          <w:b/>
        </w:rPr>
        <w:t xml:space="preserve">Yhteenveto</w:t>
      </w:r>
    </w:p>
    <w:p>
      <w:r>
        <w:t xml:space="preserve">Koiran ampui kuoliaaksi mies, joka sanoi "luulleensa koiraa ketutukseksi", omistaja on kertonut.</w:t>
      </w:r>
    </w:p>
    <w:p>
      <w:r>
        <w:rPr>
          <w:b/>
          <w:u w:val="single"/>
        </w:rPr>
        <w:t xml:space="preserve">Asiakirjan numero 47828</w:t>
      </w:r>
    </w:p>
    <w:p>
      <w:r>
        <w:t xml:space="preserve">Boleskine House: Crowleyn entisen kodin kunnostamiseen haetaan lupaa</w:t>
      </w:r>
    </w:p>
    <w:p>
      <w:r>
        <w:t xml:space="preserve">Boleskine House, josta on näkymät Loch Nessille, kärsi pahoja vahinkoja tulipalossa vuonna 2015, ja toinen tulipalo syttyi viime vuoden heinäkuussa. Crowleyn sanotaan suorittaneen kiinteistössä okkultistisia rituaaleja asuessaan siellä vuosina 1899-1913. Myöhemmin kiinteistön omisti Led Zeppelinin muusikko Jimmy Page. Boleskine House -säätiö on hakenut rakennuslupaa jälleenrakennustyölle, B-luokan luettelon palauttamiselle ja 10 loma-asunnon rakentamiselle. Puuverhoilluissa, ruohokatolla varustetuissa yksiköissä olisi sekä yhden että kahden makuuhuoneen majoitus. Brittipropagandaa vastustavat Highland Councilin kaavoitusviranomaiset ovat suositelleet, että ensi viikolla kokoontuva eteläinen kaavoituskomitea hyväksyy suunnitelmat. Vuonna 1947 kuollut Crowley oli 1800-luvun lopulla ja 1900-luvun alussa pahamaineinen okkultismin edistämisestä. Ensimmäisen maailmansodan aikana hän kirjoitti Britannian vastaista propagandaa. Hän oli myös kokenut vuorikiipeilijä ja osallistui vuonna 1902 epäonnistuneeseen yritykseen kiivetä K2-kukkulalle nykyisessä Pakistanissa. Page osti Boleskine Housen 1970-luvulla Crowley-yhteyksien vuoksi ja myi sen myöhemmin.</w:t>
      </w:r>
    </w:p>
    <w:p>
      <w:r>
        <w:rPr>
          <w:b/>
        </w:rPr>
        <w:t xml:space="preserve">Yhteenveto</w:t>
      </w:r>
    </w:p>
    <w:p>
      <w:r>
        <w:t xml:space="preserve">Highlandin kaupunginvaltuutetut näyttävät hyväksyvän suunnitelmat pahamaineisen okkultistin Aleister Crowleyn entisen kodin restauroimiseksi.</w:t>
      </w:r>
    </w:p>
    <w:p>
      <w:r>
        <w:rPr>
          <w:b/>
          <w:u w:val="single"/>
        </w:rPr>
        <w:t xml:space="preserve">Asiakirjan numero 47829</w:t>
      </w:r>
    </w:p>
    <w:p>
      <w:r>
        <w:t xml:space="preserve">Lompakko mysteeri, kun mies hukkui Yorkin Foss-jokeen.</w:t>
      </w:r>
    </w:p>
    <w:p>
      <w:r>
        <w:t xml:space="preserve">Rutlandista kotoisin oleva Sonny Ferry katosi Yorkin Foss-joessa varhain 13. huhtikuuta. Hänen ruumiinsa löydettiin 14. huhtikuuta noin kello 12.00. Myöhemmin kävi ilmi, että hänen pankkikorttiaan oli käytetty useita kertoja löytöpäivänä. Kuolema ei ollut epäilyttävä, mutta hänen perheensä halusi vastauksia, poliisi sanoi. Vanhemmat järkyttyneitä Poliisin mukaan ei tiedetä, oliko teini-ikäisen lompakko kadonnut tai varastettu ennen kuin hän putosi jokeen vai oliko joku kalastanut sen myöhemmin. Joku yritti käyttää pankkikorttia Tesco-supermarketissa, kahdella huoltoasemalla ja kahdessa McDonald'sin toimipisteessä kaupungissa 14. huhtikuuta kello 04.22 ja 06.10 BST välisenä aikana, mutta jotkut maksutapahtumat hylättiin. Komisario Lee Partridge vetosi kaikkiin, joilla on tietoa tummanvärisen, tarranauhalla kiinnitetyn lompakon olinpaikasta, ottamaan yhteyttä poliisiin. Hän sanoi: "Jos joku meistä ei ole saanut tietoa, hän voi ilmoittaa asiasta: "Tietonne voivat osoittautua elintärkeiksi, jotta voimme auttaa tutkimuksissamme ja antaa hänen perheelleen vastauksia, joita he kipeästi tarvitsevat." Teini-ikäisen vanhemmat Kate ja Steve Ferry ovat kuvailleet menetystä "musertavaksi" ja sanoneet, että heidän on vaikea ajatella elämää ilman nuorinta poikaansa. Seuraa BBC East Midlandsia Facebookissa, Twitterissä tai Instagramissa. Lähetä juttuideoita osoitteeseen eastmidsnews@bbc.co.uk.</w:t>
      </w:r>
    </w:p>
    <w:p>
      <w:r>
        <w:rPr>
          <w:b/>
        </w:rPr>
        <w:t xml:space="preserve">Yhteenveto</w:t>
      </w:r>
    </w:p>
    <w:p>
      <w:r>
        <w:t xml:space="preserve">Jokeen pudottuaan kuolleen 19-vuotiaan miehen perhe on pyytänyt apua kadonneen lompakon löytämiseksi.</w:t>
      </w:r>
    </w:p>
    <w:p>
      <w:r>
        <w:rPr>
          <w:b/>
          <w:u w:val="single"/>
        </w:rPr>
        <w:t xml:space="preserve">Asiakirjan numero 47830</w:t>
      </w:r>
    </w:p>
    <w:p>
      <w:r>
        <w:t xml:space="preserve">Yleisö tukee Oxford Streetin liikennevapaan kadun kuulemista.</w:t>
      </w:r>
    </w:p>
    <w:p>
      <w:r>
        <w:t xml:space="preserve">Suunnitelmien mukaan noin puolen kilometrin pituinen katu muuttuisi "liikennevapaaksi jalankulkubulevardiksi". Hankkeen on määrä ajoittua uuden Elizabeth Tube -linjan avajaisiin. Liikenneasioista vastaava apulaispormestari Val Shawcross sanoi, että suunnitelmilla luotaisiin "yksi maailman hienoimmista julkisista tiloista ja ostoskaduista". Transport for London (TfL) ja Westminsterin kaupunginvaltuusto tekevät lopullisen päätöksen lähikuukausina. Westminsterin kaupunginvaltuutettu Daniel Astaire sanoi: "Meidän on nyt otettava aikaa ja tarkasteltava yksityiskohtaisesti jokaista esille tullutta asiaa ennen lopullisen päätöksen tekemistä, jotta voimme varmistaa, että teemme sen oikein." Noin miljoonaan ihmiseen otettiin 6. marraskuuta 2017 ja 3. tammikuuta 2018 välisenä aikana suoraan yhteyttä julkista kuulemista varten ja kysyttiin, kannattivatko he ehdotuksia. Transport for London ja Westminsterin kaupunginvaltuusto saivat 14 377 vastausta, joista hieman yli 9 000 eli noin 64 prosenttia joko kannatti hanketta täysin tai tuki suunnitelmia "tietyistä osista huolestuneena". Keväällä 2017 järjestetyssä aiemmassa alustavassa kuulemisessa 12 000 vastauksesta 62 prosenttia kannatti Oxford Streetin muuttamisen periaatteita. Ehdotuksiin sisältyy mm:</w:t>
      </w:r>
    </w:p>
    <w:p>
      <w:r>
        <w:rPr>
          <w:b/>
        </w:rPr>
        <w:t xml:space="preserve">Yhteenveto</w:t>
      </w:r>
    </w:p>
    <w:p>
      <w:r>
        <w:t xml:space="preserve">Suuri osa Lontoon Oxford Streetistä saatetaan muuttaa kävelykaduksi joulukuuhun mennessä, kun ehdotukset saivat kannatusta kuulemisessa.</w:t>
      </w:r>
    </w:p>
    <w:p>
      <w:r>
        <w:rPr>
          <w:b/>
          <w:u w:val="single"/>
        </w:rPr>
        <w:t xml:space="preserve">Asiakirjan numero 47831</w:t>
      </w:r>
    </w:p>
    <w:p>
      <w:r>
        <w:t xml:space="preserve">Harry Patchin muistomerkki vihittiin Shropshiren kirkkoon</w:t>
      </w:r>
    </w:p>
    <w:p>
      <w:r>
        <w:t xml:space="preserve">Muistolaatassa muistetaan myös Patchin ja hänen ensimmäisen vaimonsa Ada Billingtonin avioliittoa Hadleyn Pyhän kolminaisuuden kirkossa vuonna 1919. Pronssisen muistomerkin vihkiminen tapahtui muistotilaisuuden jälkeen. Patch kuoli heinäkuussa 2009 111-vuotiaana. Henry John Patch syntyi Combe Downissa, Bathin lähellä sijaitsevassa kylässä 17. kesäkuuta 1898, ja hänestä tuli koulun jälkeen putkimiehen oppipoika. Hänet värvättiin 18-vuotiaana Cornwallin herttuan kevyeen jalkaväkeen ja taisteli Passchendaelen taistelussa vuonna 1917. Patch haavoittui sirpaleista ja vietti 12 kuukautta sairaalassa. Syyskuussa 1919 Patchin ja Ada Billingtonin avioliitto solmittiin Holy Trinity Churchissa, ja hän palasi töihin putkimiehenä. Muistomerkillä muistetaan Patchia ja hänen avioliittoaan kirkossa ja se päättyy sanoihin "Levätköön hän ja kaikki hänen toverinsa rauhassa".</w:t>
      </w:r>
    </w:p>
    <w:p>
      <w:r>
        <w:rPr>
          <w:b/>
        </w:rPr>
        <w:t xml:space="preserve">Yhteenveto</w:t>
      </w:r>
    </w:p>
    <w:p>
      <w:r>
        <w:t xml:space="preserve">Shropshiren kirkossa on vihitty muistomerkki Harry Patchille, joka oli viimeinen ensimmäisen maailmansodan juoksuhaudoista eloonjäänyt britti, välirauhanpäivänä.</w:t>
      </w:r>
    </w:p>
    <w:p>
      <w:r>
        <w:rPr>
          <w:b/>
          <w:u w:val="single"/>
        </w:rPr>
        <w:t xml:space="preserve">Asiakirjan numero 47832</w:t>
      </w:r>
    </w:p>
    <w:p>
      <w:r>
        <w:t xml:space="preserve">Mies myöntää vahingoittaneensa kahta Becktonin syntymäpäivien happohyökkäyksessä</w:t>
      </w:r>
    </w:p>
    <w:p>
      <w:r>
        <w:t xml:space="preserve">Resham Khan ja Jameel Muhktar saivat molemmat vakavia palovammoja kasvoihinsa ja vartaloonsa Becktonissa, Itä-Lontoossa 21. kesäkuuta tehdyssä hyökkäyksessä. John Tomlin, Colman Roadilta, Canning Townista, tunnusti syyllisyytensä kahteen vakavaan ruumiinvamman aiheuttamiseen. Snaresbrook Crown Courtissa pidetyssä istunnossa 25-vuotias kiisti kaksi syytettä tahallisesta vahingonteosta. Khan oli juhlimassa 21-vuotissyntymäpäiväänsä Muhktarin kanssa, kun hyökkäys tapahtui Tollgate Roadilla. Manchester Metropolitan Universityn opiskelija sai vammoja kasvoihinsa ja kaulaansa, ja hänen vasen silmänsä vaurioitui. Muhktar, 37, jouduttiin saattamaan koomaan, ja hän on sittemmin sanonut, että hyökkäys oli jättänyt hänet "emotionaalisesti romuksi". Tomlinin on määrä aloittaa oikeudenkäynti 27. marraskuuta.</w:t>
      </w:r>
    </w:p>
    <w:p>
      <w:r>
        <w:rPr>
          <w:b/>
        </w:rPr>
        <w:t xml:space="preserve">Yhteenveto</w:t>
      </w:r>
    </w:p>
    <w:p>
      <w:r>
        <w:t xml:space="preserve">Mies on myöntänyt vahingoittaneensa vakavasti naista ja tämän serkkua, kun hän heitti happoa auton ikkunan läpi.</w:t>
      </w:r>
    </w:p>
    <w:p>
      <w:r>
        <w:rPr>
          <w:b/>
          <w:u w:val="single"/>
        </w:rPr>
        <w:t xml:space="preserve">Asiakirjan numero 47833</w:t>
      </w:r>
    </w:p>
    <w:p>
      <w:r>
        <w:t xml:space="preserve">Vanhemmat vaativat muovipussien kieltämistä Longreach House -mielenterveysyksikössä</w:t>
      </w:r>
    </w:p>
    <w:p>
      <w:r>
        <w:t xml:space="preserve">Ben Cowburn teki itsemurhan Longreach Housessa Redruthissa vuonna 2010. Vuonna 2007 toinen potilas, Trenna Shaw, tukehdutti itsensä samalla tavalla. Cornwall Partnership Foundation Trust -säätiö ilmoitti olevansa pahoillaan kuolemantapauksista, mutta itsemurhien määrä Longreach Housessa oli alle kansallisen keskiarvon. Trenna Shaw'n isä Ray Hancock sanoi: "Se oli hyvin pitkälti välitöntä toistoa. Trennan kuolemansyyntutkinnasta kului vain 13 kuukautta siihen, kun Ben riisti henkensä." Hän totesi, että hänellä oli vain 13 kuukautta aikaa. Hancock otti yhteyttä Steve Cowburniin, Benin isään, keskustellakseen näiden kahden kuolemantapauksen yhtäläisyyksistä. Cowburn sanoi: "Tämä oli todella uskomatonta. Kun hän [Ray Hancock] selitti, miten Trenna oli kuollut, en voinut uskoa yhtäläisyyksiä ja sitä, että mikään ei näyttänyt muuttuneen kolmen vuoden välisenä aikana"." Kahdeksan päivää kestäneen tutkinnan aikana maaliskuussa valamiehistö kuuli, että Cowburn oli aiemmin yrittänyt 43 kertaa itsemurhaa ja että hänen kuolinsyynsä oli tukehtuminen. Hancock sanoi havainneensa useita yhtäläisyyksiä, kuten muovipussin käytön ja molemmissa tutkimuksissa esitetyn kritiikin, joka kohdistui kirjallisiin asiakirjoihin ja henkilökunnan perehdytykseen. Säätiön edustaja Maria Edgcumbe sanoi lausunnossaan: "Haluamme toistaa surunvalittelumme Trennan ja Benin perheille. "Molemmat tapaukset olivat traagisia. Onneksi ne ovat hyvin harvinaisia, kuten päivämäärät osoittavat. Trenna kuoli Longreach Housessa vuonna 2007, ja toinen kuolemantapaus tapahtui vasta vuonna 2010. "Vaikka toivoisimme, ettei niitä olisi yhtään, kansalliset tilastot osoittavat, että useimmissa psykiatrisissa yksiköissä tapahtuu yksi itsemurhakuolema vuodessa."</w:t>
      </w:r>
    </w:p>
    <w:p>
      <w:r>
        <w:rPr>
          <w:b/>
        </w:rPr>
        <w:t xml:space="preserve">Yhteenveto</w:t>
      </w:r>
    </w:p>
    <w:p>
      <w:r>
        <w:t xml:space="preserve">Kahden mielenterveysyksikössä itsemurhan tehneen lapsen isät vaativat muovipussien kieltämistä laitoksesta.</w:t>
      </w:r>
    </w:p>
    <w:p>
      <w:r>
        <w:rPr>
          <w:b/>
          <w:u w:val="single"/>
        </w:rPr>
        <w:t xml:space="preserve">Asiakirjan numero 47834</w:t>
      </w:r>
    </w:p>
    <w:p>
      <w:r>
        <w:t xml:space="preserve">Japanin helleaalto: Varoitukset annettu paahtavien lämpötilojen keskellä</w:t>
      </w:r>
    </w:p>
    <w:p>
      <w:r>
        <w:t xml:space="preserve">Tuhannet muut ovat hakeutuneet sairaalahoitoon kuumuuteen liittyvien sairauksien vuoksi kahden viime viikon aikana. Lämpötila nousi aiemmin tällä viikolla Keski-Japanissa 40,7 celsiusasteeseen, mikä on viiden vuoden huippulämpötila koko maassa. Kioton kaupungissa lämpötila on ollut yli 38 celsiusastetta (100,4 F) seitsemän päivää peräkkäin ensimmäistä kertaa sen jälkeen, kun mittaukset aloitettiin 1800-luvulla. Japanin opetusministeriö kehotti kouluja ryhtymään perusteellisiin toimenpiteisiin lämpöhalvauksen ehkäisemiseksi sen jälkeen, kun kuusivuotias poika kuoli ulkoilmatunnilla Aichin prefektuurissa tiistaina. Japanin ilmatieteen laitos kehotti ihmisiä juomaan riittävästi vettä lämpöuupumuksen ehkäisemiseksi. Lämpötilat hankaloittavat myös tulvista toipumista Länsi-Japanissa, sillä monet vapaaehtoiset kamppailevat kuumuuden kanssa. Yli 200 ihmistä sai surmansa tulvissa ja mutavyöryissä, joita ennätyssateet aiheuttivat aiemmin tässä kuussa.</w:t>
      </w:r>
    </w:p>
    <w:p>
      <w:r>
        <w:rPr>
          <w:b/>
        </w:rPr>
        <w:t xml:space="preserve">Yhteenveto</w:t>
      </w:r>
    </w:p>
    <w:p>
      <w:r>
        <w:t xml:space="preserve">Ihmisiä eri puolilla Japania on kehotettu ryhtymään varotoimiin helleaallon vuoksi, joka on tappanut noin 30 ihmistä.</w:t>
      </w:r>
    </w:p>
    <w:p>
      <w:r>
        <w:rPr>
          <w:b/>
          <w:u w:val="single"/>
        </w:rPr>
        <w:t xml:space="preserve">Asiakirjan numero 47835</w:t>
      </w:r>
    </w:p>
    <w:p>
      <w:r>
        <w:t xml:space="preserve">Vaalit 2015: Clegg sanoo: EU:sta eroaminen vahingoittaa taloutta itseään.</w:t>
      </w:r>
    </w:p>
    <w:p>
      <w:r>
        <w:t xml:space="preserve">Monet konservatiivit ja UKIP-puolueet näyttävät haluavan, että Britannia katkaisee tiensä "maailman suurimmilta markkinoilta", hän sanoi. Clegg sanoi, että liberaalidemokraatit tukevat yksiselitteisesti EU:ta, mutta takaavat kansanäänestyksen kaikista merkittävistä vallansiirroista. Kansanedustajien valmistautuessa vaaleihin hän kyseenalaisti myös työväenpuolueen taloussuunnitelman. Clegg puhui Oxfordshiren Abingdonissa, joka on tärkeä marginaalipaikka, jonka Lib Demit toivovat saavansa takaisin koalitiokumppaneiltaan. Hän saapui paikalle puolueen kirkkaan keltaisella "taistelubussilla". "Tietenkin meillä on erilaisia näkemyksiä kuin konservatiiveilla", hän sanoi. Hän sanoi, että suuri osa konservatiivipuolueen jäsenistä "kireällä hihnalla" haluaisi erota EU:sta, ja se olisi "kauhea asia Britannian taloudelle". Hän sanoi kuitenkin olevansa "samalla tavalla" eri mieltä siitä, että työväenpuolue ei ole kertonut, milloin he todella tasapainottavat kirjanpidon. "Olen tyrmistynyt siitä, että työväenpuolue haluaa lainata 70 miljardia puntaa enemmän kuin mielestämme tarvitaan", hän lisäsi. Cleggin kommentit tulivat sen jälkeen, kun liberaalidemokraattien kabinettiministeri Ed Davey kertoi Observer-lehdelle, että pääministeri David Cameronin sitoumus järjestää kansanäänestys EU:n jäsenyydestä vuoden 2017 loppuun mennessä tekisi toisesta koalitiosta konservatiivien kanssa "uskomattoman vaikeaa". Työväenpuolue on sanonut, ettei se tarjoaisi tällaista kansanäänestystä, ellei valta siirtyisi merkittävästi Lontoosta Brysseliin.</w:t>
      </w:r>
    </w:p>
    <w:p>
      <w:r>
        <w:rPr>
          <w:b/>
        </w:rPr>
        <w:t xml:space="preserve">Yhteenveto</w:t>
      </w:r>
    </w:p>
    <w:p>
      <w:r>
        <w:t xml:space="preserve">Liberaalidemokraattien johtaja Nick Clegg on sanonut, että Euroopan unionista eroaminen olisi taloudellinen "itsetuho" ja voisi vaarantaa Yhdistyneen kuningaskunnan elpymisen.</w:t>
      </w:r>
    </w:p>
    <w:p>
      <w:r>
        <w:rPr>
          <w:b/>
          <w:u w:val="single"/>
        </w:rPr>
        <w:t xml:space="preserve">Asiakirjan numero 47836</w:t>
      </w:r>
    </w:p>
    <w:p>
      <w:r>
        <w:t xml:space="preserve">Sports Direct kasvattaa Debenhamsin osuuden 16 prosenttiin</w:t>
      </w:r>
    </w:p>
    <w:p>
      <w:r>
        <w:t xml:space="preserve">Viranomaisasiakirjojen mukaan Sports Direct on nyt nostanut osuutensa Debenhamsin osakkeista 13,38 prosentista 16,09 prosenttiin. Sen sijaan, että urheilualan yritys olisi ostanut Debenhamsin osakkeita suoraan, sillä on "optioita osakkeisiin", jotka antavat sille oikeuden ostaa osakkeita tulevaisuudessa. Sillä on myös eräänlaisia rahoitusvakuuksia, jotka koskevat Debenhamsin osakkeen tulevaa hintaa. Sports Direct ilmoitti ensimmäisen kerran olevansa kiinnostunut Debenhamsista yli kolme vuotta sitten. Sports Directillä on Yhdistyneessä kuningaskunnassa 420 myymälää ja se omistaa useita tuotemerkkejä, kuten Dunlop, Slazenger, Everlast ja Karrimor. Ashley toi sen pörssiin helmikuussa 2007, ja se kuuluu FTSE 250 -listalle, kun se oli kaksi ja puoli vuotta ollut FTSE 100 -listalla. Debenhamsilla on 240 myymälää 27 maassa, ja se raportoi puolivuotistuloksensa 20. huhtikuuta. Yhtiön osakkeilla käytiin viime huhtikuussa kauppaa jopa 81,55 pennillä, mutta nyt ne ovat 54,40 pennillä.</w:t>
      </w:r>
    </w:p>
    <w:p>
      <w:r>
        <w:rPr>
          <w:b/>
        </w:rPr>
        <w:t xml:space="preserve">Yhteenveto</w:t>
      </w:r>
    </w:p>
    <w:p>
      <w:r>
        <w:t xml:space="preserve">Mike Ashleyn Sports Direct on nostanut osuuttaan High Street -tavarataloketju Debenhamsissa.</w:t>
      </w:r>
    </w:p>
    <w:p>
      <w:r>
        <w:rPr>
          <w:b/>
          <w:u w:val="single"/>
        </w:rPr>
        <w:t xml:space="preserve">Asiakirjan numero 47837</w:t>
      </w:r>
    </w:p>
    <w:p>
      <w:r>
        <w:t xml:space="preserve">Tunbridge Wellsin parkkipaikkamurhasta syytetty mies</w:t>
      </w:r>
    </w:p>
    <w:p>
      <w:r>
        <w:t xml:space="preserve">Paikallinen mies Giles Metcalfe, 43, löydettiin Tunbridge Wellsissä sijaitsevan Torrington Roadin parkkihallin ensimmäisen kerroksen portaikosta varhain tiistaina. Dean Lewis, 34, jolla ei ole kiinteää osoitetta, saapui aiemmin Medwayn tuomaristuomioistuimeen videolinkin välityksellä, ja hänet vangittiin Elmleyn vankilaan. Toinen pidätetty mies on vapautettu ilman syytteitä. Alustavat ruumiinavaustulokset osoittavat, että Metcalfe kuoli tulipalon seurauksiin, poliisi kertoi.</w:t>
      </w:r>
    </w:p>
    <w:p>
      <w:r>
        <w:rPr>
          <w:b/>
        </w:rPr>
        <w:t xml:space="preserve">Yhteenveto</w:t>
      </w:r>
    </w:p>
    <w:p>
      <w:r>
        <w:t xml:space="preserve">Miestä on syytetty murhasta sen jälkeen, kun parkkipaikalta löytyi ruumis.</w:t>
      </w:r>
    </w:p>
    <w:p>
      <w:r>
        <w:rPr>
          <w:b/>
          <w:u w:val="single"/>
        </w:rPr>
        <w:t xml:space="preserve">Asiakirjan numero 47838</w:t>
      </w:r>
    </w:p>
    <w:p>
      <w:r>
        <w:t xml:space="preserve">Coronavirus: Nottinghamshiren NHS-työntekijän pelastivat kollegat</w:t>
      </w:r>
    </w:p>
    <w:p>
      <w:r>
        <w:t xml:space="preserve">Nottinghamshirestä kotoisin oleva radiologian hallintovirkailija Karen Stevenson vietiin sairaalaan 27. maaliskuuta epäiltynä koronaviruksesta. 43-vuotias vietti 16 päivää tehohoidossa King's Mill Hospitalissa Sutton-in-Ashfieldissä. Kollegat taputtivat hänelle, kun hän poistui sairaalasta kolmen viikon kuluttua. Mansfieldistä kotoisin oleva rouva Stevenson sanoi: "Muisti on hämärtynyt": "Olin ollut huonovointinen muutaman päivän kotona enkä ollut päässyt sängystä ylös. "Minulla oli kuumetta, rintakehä oli kireä ja hengästyneenä, joten tiesin, etten ollut kunnossa. "Muistan, että kävin päivystysosastolla ja röntgenissä, mutta en muista, että olisin ollut osastolla ennen tehohoitoa. "Seuraava muistoni on, että minulle kerrottiin, että minut nukutettaisiin ja hengitettäisiin. Soitin miehelleni ja tein hänen kanssaan järjestelyjä siltä varalta, etten selviäisi. "Hoito ja myötätunto oli poikkeuksellista, mutta en muista juuri mitään muuta tältä ajalta, kaikki on niin sumeaa." Sairaanhoitaja Justin Wyatt, joka auttoi rouva Stevensonin hoidossa, sanoi: "Olen niin iloinen siitä, että tiimimme pystyivät varmistamaan, että Karen sai vielä nähdä perhettään ja puhua perheensä kanssa puhelimitse." "Toivotamme Karenille ja hänen perheelleen kaikkea hyvää toipumisessa ja odotamme innolla, että voimme nähdä hänet jälleen töissä, kun hän on kunnossa, voi hyvin ja on täysin toipunut." Seuraa BBC East Midlandsia Facebookissa, Twitterissä tai Instagramissa. Lähetä juttuideoita osoitteeseen eastmidsnews@bbc.co.uk.</w:t>
      </w:r>
    </w:p>
    <w:p>
      <w:r>
        <w:rPr>
          <w:b/>
        </w:rPr>
        <w:t xml:space="preserve">Yhteenveto</w:t>
      </w:r>
    </w:p>
    <w:p>
      <w:r>
        <w:t xml:space="preserve">NHS-työntekijä, joka vietti yli kaksi viikkoa hengityskoneessa sairastuttuaan Covid-19:ään, on kiittänyt kollegojaan hänen henkensä pelastamisesta.</w:t>
      </w:r>
    </w:p>
    <w:p>
      <w:r>
        <w:rPr>
          <w:b/>
          <w:u w:val="single"/>
        </w:rPr>
        <w:t xml:space="preserve">Asiakirjan numero 47839</w:t>
      </w:r>
    </w:p>
    <w:p>
      <w:r>
        <w:t xml:space="preserve">La Roux 'muuttaa lauluääntä' uutta LP:tä varten</w:t>
      </w:r>
    </w:p>
    <w:p>
      <w:r>
        <w:t xml:space="preserve">Heidän vuoden 2009 debyyttilevyllään oli tyypillistä Jacksonin kimeä lauluääni. Jackson ja bänditoveri Ben Langmaid kirjoittavat parhaillaan materiaalia jatko-osaa varten kiertuepäivien välissä. Hän kertoi: "En tiedä, mitä se tarkoittaa: Jackson sanoi: "Laulutyylistä tulee erilainen, olen muuttanut tapaani laulaa. Ei tarkoituksella, se on vain tapahtunut, kun olen nähnyt, mitä voin tehdä äänelläni." Vaikka Jacksonin rakkaus 80-luvun popmusiikkiin näkyi vahvasti ensimmäisellä albumilla, hän sanoo, että uudella levyllä he ottavat käyttöön uuden soundin. "Musiikki, josta pidän nyt, on täysin erilaista", hän sanoi. "En kuuntele enää 80-luvun musiikkia. Tietenkin kuuntelen edelleen, mutta en samantyyppistä 80-luvun musiikkia. "Olen kuunnellut paljon enemmän italodiscoa ja vanhaa funkia. Vaikutteet tulevat olemaan hyvin erilaisia seuraavalla levyllä." Huolimatta poimimalla kaksi ehdokkuutta tämän vuoden Brit Awards Jackson sanoi hän oli "tyytyväinen" tunnustusta, mutta "ei jotain minua ja Ben roikkua massiivisesti".</w:t>
      </w:r>
    </w:p>
    <w:p>
      <w:r>
        <w:rPr>
          <w:b/>
        </w:rPr>
        <w:t xml:space="preserve">Yhteenveto</w:t>
      </w:r>
    </w:p>
    <w:p>
      <w:r>
        <w:t xml:space="preserve">La Roux -elektropop-duon toinen puolikas Elly Jackson sanoo muuttavansa ääntään tulevaa toista albumiaan varten.</w:t>
      </w:r>
    </w:p>
    <w:p>
      <w:r>
        <w:rPr>
          <w:b/>
          <w:u w:val="single"/>
        </w:rPr>
        <w:t xml:space="preserve">Asiakirjan numero 47840</w:t>
      </w:r>
    </w:p>
    <w:p>
      <w:r>
        <w:t xml:space="preserve">Äänikirjojen latauspalvelu alkaa Bristolin alueella</w:t>
      </w:r>
    </w:p>
    <w:p>
      <w:r>
        <w:t xml:space="preserve">Käyttäjien on rekisteröidyttävä Libraries West -verkkosivustolle, ja he voivat ladata enintään 10 nimikettä. North Somerset Councilin tiedottajan mukaan kaikki nimikkeet ovat saatavilla milloin tahansa, eikä jonotuslistoja ole. "Lainat päättyvät automaattisesti kolmen viikon kuluttua, joten sakoista tai myöhästymismaksuista ei tarvitse huolehtia", hän lisäsi. Tarjolla on muun muassa Stieg Larssonin The Girl Who Kicked the Hornets' Nest (Tyttö, joka potkaisi Hornets' Nestin) ja Sophie Kinsellan Twenties Girl (Twenties Girl) -kirjat sekä klassikot, kuten Bram Stokerin Dracula ja Jane Austenin Emma. Palveluun odotetaan lisättävän lisää teoksia joka kuukausi. Tällä hetkellä palvelua voivat käyttää vain Bathin ja Koillis-Somersetin, Bristolin, Pohjois-Somersetin, Somersetin ja Etelä-Gloucestershiren kirjastojen kirjastokortin haltijat.</w:t>
      </w:r>
    </w:p>
    <w:p>
      <w:r>
        <w:rPr>
          <w:b/>
        </w:rPr>
        <w:t xml:space="preserve">Yhteenveto</w:t>
      </w:r>
    </w:p>
    <w:p>
      <w:r>
        <w:t xml:space="preserve">Bristolin alueen kirjaston käyttäjät voivat nyt ladata yli 600 äänikirjaa kuunneltavaksi tietokoneelle tai MP3-soittimeen ilmaiseksi.</w:t>
      </w:r>
    </w:p>
    <w:p>
      <w:r>
        <w:rPr>
          <w:b/>
          <w:u w:val="single"/>
        </w:rPr>
        <w:t xml:space="preserve">Asiakirjan numero 47841</w:t>
      </w:r>
    </w:p>
    <w:p>
      <w:r>
        <w:t xml:space="preserve">Vetoomus Balmediessä roskiksesta löytyneen kissan jälkeen</w:t>
      </w:r>
    </w:p>
    <w:p>
      <w:r>
        <w:t xml:space="preserve">Skotlannin SPCA:n mukaan vanhempi valkoinen persialaiskissa oli hylätty Balmediessä sijaitsevan Belhelvie Churchin hautausmaalla sijaitsevan roskiksen sisään. Yleisön jäsen, joka oli heittämässä pois kukkia, kuuli kissan huudot. Eläinjärjestön komisario Fiona McKenzie sanoi, ettei kissalla ollut panta eikä mikrosirua ja että se oli "huonossa kunnossa". Kissa on nyt Skotlannin SPCA:n hoidossa. Hyväntekeväisyysjärjestö pyytää tietoja.</w:t>
      </w:r>
    </w:p>
    <w:p>
      <w:r>
        <w:rPr>
          <w:b/>
        </w:rPr>
        <w:t xml:space="preserve">Yhteenveto</w:t>
      </w:r>
    </w:p>
    <w:p>
      <w:r>
        <w:t xml:space="preserve">Aberdeenshiressä on löydetty kissa hylättynä roskiksen sisältä.</w:t>
      </w:r>
    </w:p>
    <w:p>
      <w:r>
        <w:rPr>
          <w:b/>
          <w:u w:val="single"/>
        </w:rPr>
        <w:t xml:space="preserve">Asiakirjan numero 47842</w:t>
      </w:r>
    </w:p>
    <w:p>
      <w:r>
        <w:t xml:space="preserve">Co Antrimin saastuneen joen toipuminen voi kestää vuosia.</w:t>
      </w:r>
    </w:p>
    <w:p>
      <w:r>
        <w:t xml:space="preserve">Kalastajien mukaan satoja kaloja on kuollut Sixmilewater-joella, joka virtaa Ballyclaresta Antrimin kautta Lough Neaghiin. Robbie Marshall Ulsterin kalastusliitosta kertoi, että kaikenkokoisia kaloja - myös lohta ja taimenta - oli kuollut. "Jälleen kerran joki on osittain tuhoutunut", hän sanoi. "Nyt tarvitaan useita vuosia ja paljon kovaa työtä Ballynure-seuralta, jotta joki saadaan takaisin siihen tilaan, jossa sen pitäisi olla." Samassa joessa tapahtui toinen suuri kalakuolema vuonna 2008. Viimeisimmästä ilmoitettiin ympäristövirastolle sunnuntaina iltapäivällä. Norman Henderson virastosta sanoi, että näytti siltä, että joki oli saastunut. Hän sanoi, että vesi- ja kalanäytteitä oli viety analysoitavaksi, jotta voitaisiin selvittää, oliko niissä erityisiä kemikaaleja. Allianssin valtuutettu Neil Kelly sanoi: "Jos tämän tapauksen syy todellakin selvitetään ja sen katsotaan johtuvan saastumisesta, toivon, että syylliset joutuvat kärsimään lain kaikesta ankaruudesta."</w:t>
      </w:r>
    </w:p>
    <w:p>
      <w:r>
        <w:rPr>
          <w:b/>
        </w:rPr>
        <w:t xml:space="preserve">Yhteenveto</w:t>
      </w:r>
    </w:p>
    <w:p>
      <w:r>
        <w:t xml:space="preserve">Ulsterin kalastusliiton mukaan voi kestää useita vuosia, ennen kuin suuren kalakuoleman kohteeksi joutunut Antrimin kreivikunnan joki toipuu.</w:t>
      </w:r>
    </w:p>
    <w:p>
      <w:r>
        <w:rPr>
          <w:b/>
          <w:u w:val="single"/>
        </w:rPr>
        <w:t xml:space="preserve">Asiakirjan numero 47843</w:t>
      </w:r>
    </w:p>
    <w:p>
      <w:r>
        <w:t xml:space="preserve">Loteri Cymru: romahtaneelle lottopelille löytyi uusi ostaja</w:t>
      </w:r>
    </w:p>
    <w:p>
      <w:r>
        <w:t xml:space="preserve">Walesin arpajaiset meni konkurssiin maaliskuussa, jolloin yli 10 000 asiakasta ei päässyt käsiksi verkkotilillään oleviin rahoihin. Tuolloin Loteri Cymru, joka lähetettiin S4C-kanavalla, sanoi, että sillä oli "kasvava kanta uskollisia viikkopelaajia", mutta liian vähän, jotta se olisi elinkelpoinen. Pelaajat, joilla on rahaa tileillä, voivat pelata uudessa lotossa tai saada rahansa takaisin. BBC Wales ymmärsi, että S4C:n kaupallinen osasto SDML oli Loteri Cymrun tärkein rahoittaja. Pesänhoitajat ovat myyneet liiketoiminnan ja omaisuuden Sterling Management Centre Limitedille, joka hallinnoi arpajaisia useille suurille brittiläisille hyväntekeväisyysjärjestöille. "Sterling ottaa yhteyttä kaikkiin pelaajiin, joilla on rahaa lompakoissaan, tulevina viikkoina", sanoivat pesänhoitajat. Se aikoo myös jatkossa tukea walesilaisia hyväntekeväisyysjärjestöjä arpajaisista saaduilla varoilla. Loteri Cymru jakoi S4C:n toimintakaudella 120 000 puntaa Walesin hyväntekeväisyyteen ja yli 350 000 puntaa palkintorahoina, ja jättipotti oli 25 000 puntaa.</w:t>
      </w:r>
    </w:p>
    <w:p>
      <w:r>
        <w:rPr>
          <w:b/>
        </w:rPr>
        <w:t xml:space="preserve">Yhteenveto</w:t>
      </w:r>
    </w:p>
    <w:p>
      <w:r>
        <w:t xml:space="preserve">Pesänhoitajat ovat myyneet romahtaneen Loteri Cymru -yhtiön toiselle toimijalle, joka aikoo käynnistää pelin uudelleen.</w:t>
      </w:r>
    </w:p>
    <w:p>
      <w:r>
        <w:rPr>
          <w:b/>
          <w:u w:val="single"/>
        </w:rPr>
        <w:t xml:space="preserve">Asiakirjan numero 47844</w:t>
      </w:r>
    </w:p>
    <w:p>
      <w:r>
        <w:t xml:space="preserve">Rio Tinto lykkää Mongolian kuparikaivoksen toimitusta</w:t>
      </w:r>
    </w:p>
    <w:p>
      <w:r>
        <w:t xml:space="preserve">Myöhään torstaina yhtiö ilmoitti, että hallitus oli pyytänyt Oyu Tolgoin kaivoksen kuljetusten keskeyttämistä. Rio on kehittänyt hanketta ja toivoo tuotannon alkavan kesäkuun lopussa. Oyu Tolgoin on määrä olla yksi maailman suurimmista kuparikaivoksista. "Oyu Tolgoi on valmis aloittamaan ensimmäiset kuparirikasteen toimitukset Mongolian kaivoksestaan, ja kaikki tarvittavat luvat siihen on saatu asianomaisilta viranomaisilta", Rio Tinton tiedottaja Bruce Tobin sanoi perjantaina. "Suunnitelmia aloittaa toimitukset 21. perjantaina kesäkuuta on kuitenkin lykätty Mongolian hallituksen pyynnöstä", hän lisäsi perustelematta asiaa. Monet yritykset ovat kiirehtineet investoimaan Mongoliaan, koska ne haluavat kehittää maan runsaita luonnonvaroja. Helmikuussa Rio ilmoitti, ettei se aloita vientiä ennen kuin Mongolian hallituksen kanssa on päästy sopimukseen rojalteista, kustannuksista, hallinnointimaksuista ja hankkeen rahoituksesta. Rio ja sen kumppaniyritys, Kanadan pörssissä noteerattu Turquoise Hill Resources, omistavat 66 prosenttia kaivoksesta, kun taas Mongolian hallitus omistaa loput. Se, kuinka paljon Mongolian talous tulee ansaitsemaan Oyu Tolgoi -hankkeesta, on ollut kuuma kysymys Mongolian tulevissa presidentinvaaleissa. "Rio Tinto haluaa aloittaa toimitukset mahdollisimman pian, jotta Oyu Tolgoin hyödyt alkavat koitua kaikille osapuolille, myös Mongolian kansalle", yhtiö sanoi. "Laivaus aloitetaan heti, kun hallitus ilmaisee tukensa sille, että voimme tehdä niin."</w:t>
      </w:r>
    </w:p>
    <w:p>
      <w:r>
        <w:rPr>
          <w:b/>
        </w:rPr>
        <w:t xml:space="preserve">Yhteenveto</w:t>
      </w:r>
    </w:p>
    <w:p>
      <w:r>
        <w:t xml:space="preserve">Rio Tinto on viivästyttänyt ensimmäistä kuparikuljetusta Mongoliassa sijaitsevasta valtavasta kaivoshankkeesta, jonka oli määrä alkaa perjantaina, koska hallitus ei ole tukenut sitä.</w:t>
      </w:r>
    </w:p>
    <w:p>
      <w:r>
        <w:rPr>
          <w:b/>
          <w:u w:val="single"/>
        </w:rPr>
        <w:t xml:space="preserve">Asiakirjan numero 47845</w:t>
      </w:r>
    </w:p>
    <w:p>
      <w:r>
        <w:t xml:space="preserve">Devonin kirjastojen oma-apuohjelma mielenterveyden edistämiseksi</w:t>
      </w:r>
    </w:p>
    <w:p>
      <w:r>
        <w:t xml:space="preserve">Reading Well pyrkii auttamaan ihmisiä, joilla on muun muassa masennusta, ahdistusta, stressiä, fobioita ja syömishäiriöitä. Kaikki Devonin 58 kirjastoa osallistuvat hankkeeseen, ja niissä on 30 teoksen ydinluettelo. Exeterin yleislääkäri, tohtori Niall Macleod sanoi, että se voisi "vähentää NHS:n kysyntää". Järjestelmää hallinnoivat itsenäisesti Devonin kreivikunnanvaltuusto, The Reading Agency -hyväntekeväisyysjärjestö ja Society of Chief Librarians -järjestö. Kirjoja ovat suositelleet mielenterveyden asiantuntijat. Devonin kreivikunnanvaltuutettu Roger Croad sanoi: "Joka neljäs ihminen kärsii vuosittain mielenterveysongelmista, joten apua yleisten mielenterveysongelmien ymmärtämiseen ja hallintaan tarvitaan valtavasti. "Todisteet osoittavat, että itseapukirjat voivat todella auttaa ihmisiä ymmärtämään masennuksen tai ahdistuneisuuden kaltaisia sairauksia, ja oikeiden resurssien avulla monia mielenterveyteen liittyviä sairauksia voidaan hoitaa itsenäisesti, joten ihmisten ei tarvitse kärsiä hiljaisuudessa." Tohtori Niall Macleod, Exeterissä sijaitsevan Heavitree Practice -lääkäriaseman yleislääkäri ja Reading Well -ohjelman lähettiläs, sanoi: "Tämä järjestelmä on ehdottomasti toteutettavissa, ja sen on osoitettu toimivan. "Potilaiden on helppo valita vaihtoehto lääkitykselle, ja se voi mahdollisesti vähentää NHS:n kysyntää."</w:t>
      </w:r>
    </w:p>
    <w:p>
      <w:r>
        <w:rPr>
          <w:b/>
        </w:rPr>
        <w:t xml:space="preserve">Yhteenveto</w:t>
      </w:r>
    </w:p>
    <w:p>
      <w:r>
        <w:t xml:space="preserve">Devonissa on aloitettu hanke, jossa mielenterveysongelmista kärsiviä ihmisiä kannustetaan käyttämään paikallisesta kirjastosta lainattuja itseapukirjoja.</w:t>
      </w:r>
    </w:p>
    <w:p>
      <w:r>
        <w:rPr>
          <w:b/>
          <w:u w:val="single"/>
        </w:rPr>
        <w:t xml:space="preserve">Asiakirjan numero 47846</w:t>
      </w:r>
    </w:p>
    <w:p>
      <w:r>
        <w:t xml:space="preserve">Uber jakoi 12 miljoonaa ihmistä koskevat tiedot Yhdysvaltain sääntelyviranomaisten kanssa</w:t>
      </w:r>
    </w:p>
    <w:p>
      <w:r>
        <w:t xml:space="preserve">Valtaosa näistä tiedoista jaettiin Yhdysvaltojen sääntelyviranomaisille, kuten Kalifornian yleishyödyllisyyskomissiolle. Tällaiset pyynnöt vaihtelivat matkojen lukumäärää koskevista tiedoista tiettyihin GPS-koordinaatteihin, jotka koskevat kyydin luovutusta. Se sai 613 pyyntöä lainvalvontaviranomaisilta. Näistä 48 koski matkustajia ja 205 kuljettajia, ja monet pyynnöt liittyivät petoksiin tai luottokorttivarkauksiin. Monet teknologiayritykset, kuten Google, Twitter ja Facebook, julkaisevat avoimuusraportteja, mutta useimmat keskittyvät siihen, mitä ne jakavat lainvalvontaviranomaisten kanssa. Uber, jolla on ollut ristiriitaiset suhteet Yhdysvaltain sääntelyviranomaisiin, halusi korostaa, kuinka paljon tietoja tällaisilta viranomaisilta pyydetään. "Raportista käy ilmi Uberin saamien viranomaispyyntöjen laajuus: Sääntelyviranomaiset tarvitsevat tietenkin aina jonkin verran tietoja ollakseen tehokkaita, aivan kuten lainvalvontaviranomaisetkin." Raportin johdannossa sanottiin. Monissa tapauksissa ne kuitenkin lähettävät yleisluonteisia pyyntöjä selittämättä, miksi tietoja tarvitaan tai miten niitä käytetään", se lisäsi. Se neuvotteli jakamiensa tietojen määrästä 42 prosentissa tapauksista. Uber, jonka arvo on 62,5 miljardia dollaria, sai myös 34 pyyntöä lentoasemaviranomaisilta. Yhtiö julkaisi myös niin sanotun warrant canaryn, jossa se ilmoitti, ettei se ollut saanut yhtään kansallista turvallisuutta tai ulkomaan tiedustelua koskevaa kansallista turvallisuuskirjettä tai Fisa-oikeudenkäyntiä (Foreign Intelligence Surveillance Act), jotka liittyvät kansalliseen turvallisuuteen tai ulkomaan tiedusteluun.</w:t>
      </w:r>
    </w:p>
    <w:p>
      <w:r>
        <w:rPr>
          <w:b/>
        </w:rPr>
        <w:t xml:space="preserve">Yhteenveto</w:t>
      </w:r>
    </w:p>
    <w:p>
      <w:r>
        <w:t xml:space="preserve">Ensimmäisessä avoimuusraportissaan kyytipalveluyritys Uber paljasti, että se toimitti tietoja yli 12 miljoonasta matkustajasta ja kuljettajasta viime vuoden heinäkuun ja joulukuun välisenä aikana.</w:t>
      </w:r>
    </w:p>
    <w:p>
      <w:r>
        <w:rPr>
          <w:b/>
          <w:u w:val="single"/>
        </w:rPr>
        <w:t xml:space="preserve">Asiakirjan numero 47847</w:t>
      </w:r>
    </w:p>
    <w:p>
      <w:r>
        <w:t xml:space="preserve">Lynette Whiten tapaus: Grommek poliisin "pelko".</w:t>
      </w:r>
    </w:p>
    <w:p>
      <w:r>
        <w:t xml:space="preserve">Mark Grommek kertoi Swansea Crown Courtissa Lynette Whiten korruptio-oikeudenkäynnissä katsoneensa jatkuvasti olkansa yli. Cardiffin kolmikkona tunnetut miehet vangittiin murhasta, mutta heidät vapautettiin myöhemmin valituksen perusteella. Kahdeksan entistä poliisimiestä kiistää syyllistyneensä salaliittoon oikeuden kulun vääristämiseksi. Kaksi muuta henkilöä kiistää väärän valan antamisen. Viidettä päivää todistamassa oleva Grommek sanoi eläneensä pelossa sen jälkeen, kun ensimmäinen oikeudenkäynti päättyi äkillisesti vuonna 1989, kun silloinen tuomari kuoli. Hän sanoi, että tuolloin hän "katsoi aina olkansa yli", ja kun joku murtautui hänen asuintalonsa vieressä olevaan kiinteistöön, hänet siirrettiin Bridgendissä sijaitsevaan turvataloon. Hän myönsi sanoneensa, että murharyhmän etsivät olivat ahdistelleet häntä, kunnes hän luuli, että "he satuttaisivat minua ja panisivat minut vankilaan". Mutta hän sanoi perjantaina, että sen jälkeen, kun hän "murtui" 22. marraskuuta 1988 ja "antoi poliisille sen, mitä he halusivat kuulla, he eivät voineet tehdä minulle tarpeeksi". Neiti Whiten murhasta väärin perustein vangittujen kolmen miehen lisäksi kaksi muuta miestä joutui oikeuteen, mutta heidät todettiin syyttömiksi. Vuonna 2003 DNA:n kehittyminen auttoi poliisia jäljittämään Jeffrey Gafoorin, joka myönsi neiti Whiten murhan ja sai elinkautisen vankeusrangaistuksen. Kahdeksan entistä poliisia on syytettynä salaliitosta oikeuden vääristämiseksi. Yhtä heistä ja kahta todistajanlausunnon antanutta henkilöä syytetään myös väärästä valasta. He kaikki ovat tunnustaneet syyttömyytensä, ja oikeudenkäynti jatkuu.</w:t>
      </w:r>
    </w:p>
    <w:p>
      <w:r>
        <w:rPr>
          <w:b/>
        </w:rPr>
        <w:t xml:space="preserve">Yhteenveto</w:t>
      </w:r>
    </w:p>
    <w:p>
      <w:r>
        <w:t xml:space="preserve">Mies, joka väittää poliisin pakottaneen hänet muuttamaan tarinaansa, jotta kolme syytöntä miestä saataisiin vangittua murhasta, luuli poliisien satuttavan häntä, kuuli valamiehistö.</w:t>
      </w:r>
    </w:p>
    <w:p>
      <w:r>
        <w:rPr>
          <w:b/>
          <w:u w:val="single"/>
        </w:rPr>
        <w:t xml:space="preserve">Asiakirjan numero 47848</w:t>
      </w:r>
    </w:p>
    <w:p>
      <w:r>
        <w:t xml:space="preserve">Tulva-avustusrahasto perustettiin auttamaan Laxeyn asukkaita Mansaarella</w:t>
      </w:r>
    </w:p>
    <w:p>
      <w:r>
        <w:t xml:space="preserve">Kylä joutui eristyksiin, kun joki puhkesi tiistaina ja jätti kodit 1,8 metrin vesipinnan alle. Onchanin rotaryklubi sanoi, että ensireaktio, johon kuului 25 000 punnan lahjoitus paikalliselta yritykseltä, oli ollut "rohkaiseva". "Yritämme saada rahat ensin niitä eniten tarvitseville", sanoi rahaston järjestäjä Nigel Dobson. "Raha ei ratkaise kaikkia ongelmia, mutta se voi auttaa lyhyellä aikavälillä tekemään elämästä hieman helpompaa", hän lisäsi. Manx Utilities -yhtiön puheenjohtaja Alex Allinson mainitsi "useiden tekijöiden yhdistelmän" syyksi aiemmin tällä viikolla sattuneeseen tapaukseen. Keskiviikkona joesta poistettiin useita tonneja puuta, lietettä ja soraa, ja viereisessä seinämässä olevat reiät korjattiin. Kyseessä on toinen kerta, kun Manxin kylä on kärsinyt tulvista sen jälkeen, kun joen ylittävä silta romahti vuonna 2015 rankkasateiden jälkeen. Dobson, joka on Garffin komissaarien puheenjohtaja, pyysi kerhoa keräämään varoja, koska nykyiset lait estävät viranomaisia tekemästä niin. Hän sanoi, että hän toivoo, että rahoilla voidaan alkaa auttaa kärsineitä maanantaihin mennessä.</w:t>
      </w:r>
    </w:p>
    <w:p>
      <w:r>
        <w:rPr>
          <w:b/>
        </w:rPr>
        <w:t xml:space="preserve">Yhteenveto</w:t>
      </w:r>
    </w:p>
    <w:p>
      <w:r>
        <w:t xml:space="preserve">Mansaarelle on perustettu vaikeuksiin varautuva rahasto auttamaan ihmisiä, jotka kärsivät Laxeyn viimeaikaisista tulvista.</w:t>
      </w:r>
    </w:p>
    <w:p>
      <w:r>
        <w:rPr>
          <w:b/>
          <w:u w:val="single"/>
        </w:rPr>
        <w:t xml:space="preserve">Asiakirjan numero 47849</w:t>
      </w:r>
    </w:p>
    <w:p>
      <w:r>
        <w:t xml:space="preserve">Australian alkuperäiskansojen elämä "pysähtyy ja huononee".</w:t>
      </w:r>
    </w:p>
    <w:p>
      <w:r>
        <w:t xml:space="preserve">Tuottavuuskomission asiakirjassa todetaan, että aboriginaalien ja Torresinsalmen saarten asukkaiden elämän monet osa-alueet ovat "pysähtyneet tai huonontuneet" vuodesta 2014. Muut keskeiset tekijät, kuten koulutus ja terveys, olivat kuitenkin parantuneet. Torstaina julkaistu raportti on Australian kattavin tutkimus alkuperäiskansojen hyvinvoinnista. Siinä kerrottiin yksityiskohtaisesti, että alkuperäiskansojen vankeusrangaistukset ovat lisääntyneet 77 prosenttia viimeisten 15 vuoden aikana. Vaikka nuorten vankeusaste laski, se oli edelleen 24 kertaa korkeampi kuin muiden kuin alkuperäiskansojen vankiloissa. Muita suuria huolenaiheita olivat psyykkisen ahdingon paheneminen (6 prosenttia enemmän kuin vuosina 2004-2005) ja päihteiden väärinkäyttö (8 prosenttia enemmän kuin vuosina 2014-2015) sekä perhe- ja yhteisöllisen väkivallan vähenemättömyys. Lapsikuolleisuus - erityisesti alle vuoden ikäisten vauvojen osalta - oli kuitenkin laskussa, ja 11 prosenttia useammat aikuiset saivat pääasiallisen tulonsa työstä kuin vuosina 2014-2015. Tuottavuuskomission varapuheenjohtaja Karen Chester sanoi, että liittovaltion, osavaltioiden ja alueiden hallitusten olisi harkittava tuloksia huolellisesti. "Mielestäni kello on tikittänyt jo jonkin aikaa", hän sanoi ABC:lle torstaina. "Loppujen lopuksi emme voi teeskennellä yllättyneitä siitä, ettemme näe parannusta kaikissa näissä hyvinvointi-indikaattoreissa, jos emme nosta konepeltiä ja arvioi, toimivatko politiikat ja ohjelmat vai eivät."</w:t>
      </w:r>
    </w:p>
    <w:p>
      <w:r>
        <w:rPr>
          <w:b/>
        </w:rPr>
        <w:t xml:space="preserve">Yhteenveto</w:t>
      </w:r>
    </w:p>
    <w:p>
      <w:r>
        <w:t xml:space="preserve">Australialaisten alkuperäiskansojen vankeusrangaistukset, itsensä vahingoittaminen ja päihteiden väärinkäyttö lisääntyvät uuden, hälyttävän raportin mukaan.</w:t>
      </w:r>
    </w:p>
    <w:p>
      <w:r>
        <w:rPr>
          <w:b/>
          <w:u w:val="single"/>
        </w:rPr>
        <w:t xml:space="preserve">Asiakirjan numero 47850</w:t>
      </w:r>
    </w:p>
    <w:p>
      <w:r>
        <w:t xml:space="preserve">Lily Allen maksaa ylimääräiset poliisit häidensä ympärille</w:t>
      </w:r>
    </w:p>
    <w:p>
      <w:r>
        <w:t xml:space="preserve">Tähti menee naimisiin kumppaninsa Sam Cooperin kanssa Cranhamin kylässä lauantaina 11. kesäkuuta. Gloucestershiren poliisin tiedottaja Alexa Collicott sanoi, että tarkoituksena on varmistaa, että asukkaille aiheutuu mahdollisimman vähän häiriötä. Hän lisäsi, että näin pyritään "vähentämään häiden vaikutusta paikallisiin asukkaisiin ja veronmaksajiin". Lausunnossa sanottiin, että lisähenkilöstö johtui "tiedotusvälineiden mahdollisesta runsaslukuisesta läsnäolosta sekä mahdollisista nähtävyyksistä". "Gloucestershiren poliisilla on velvollisuus valvoa kaikkia tapahtumia, jotka voivat aiheuttaa häiriöitä paikalliselle yhteisölle, jotta voidaan varmistaa paikallisten asukkaiden ja osallistujien turvallisuus". "Morsian ja sulhanen tukevat myös paikallista poliisiryhmää ja työtämme, jonka tarkoituksena on minimoida heidän suuren päivänsä vaikutukset Cranhamin asukkaisiin." Poliisi vahvisti, että tapahtuman järjestäminen edellyttää tien sulkemista.</w:t>
      </w:r>
    </w:p>
    <w:p>
      <w:r>
        <w:rPr>
          <w:b/>
        </w:rPr>
        <w:t xml:space="preserve">Yhteenveto</w:t>
      </w:r>
    </w:p>
    <w:p>
      <w:r>
        <w:t xml:space="preserve">Gloucestershiren poliisi on vahvistanut, että Lily Allen on maksanut "useille" ylimääräisille poliiseille, jotka ovat paikalla hänen tulevissa häissään.</w:t>
      </w:r>
    </w:p>
    <w:p>
      <w:r>
        <w:rPr>
          <w:b/>
          <w:u w:val="single"/>
        </w:rPr>
        <w:t xml:space="preserve">Asiakirjan numero 47851</w:t>
      </w:r>
    </w:p>
    <w:p>
      <w:r>
        <w:t xml:space="preserve">Skotlannin uusi kiinteistövero tuo odotettua enemmän tuloja</w:t>
      </w:r>
    </w:p>
    <w:p>
      <w:r>
        <w:t xml:space="preserve">Valtiovarainministeri Derek Mackay kertoi parlamentin jäsenille, että vuonna 2015/16 kerättiin 572 miljoonaa puntaa, mikä on noin 74 miljoonaa puntaa enemmän kuin alkuperäisissä ennusteissa. Skotlannin maa- ja rakennustransaktiovero (LBTT) ja Skotlannin kaatopaikkavero (SLT) otettiin käyttöön viime vuonna. Mackayn mukaan luvut olivat "erittäin myönteisiä". LBTT:n otti käyttöön huhtikuussa 2015 entinen valtiovarainministeri John Swinney. Se korvasi Yhdistyneen kuningaskunnan leimaveron ja nosti 145 000 puntaan kynnyksen, jonka ylittyessä ostajat eivät maksa kiinteistöstä veroa. Mackay sanoi: "Otimme viime vuonna käyttöön maa- ja kiinteistöveron, jonka erityisenä tavoitteena oli auttaa ensikertalaisia ostajia pääsemään kiinteistömarkkinoille. "Lähes 9 700 uutta asuntokauppaa vapautettiin kokonaan verosta vuosina 2015-16, ja yli 41 600 ostajaa maksoi vähemmän kuin Yhdistyneen kuningaskunnan leimaveron mukaan. "Tämänpäiväiset luvut osoittavat, että tuimme ensikertalaisia ostajia ja lisäksi saimme kahdesta hajautetusta verosta noin 74 miljoonaa puntaa enemmän tuloja kuin alun perin odotimme. Hän lisäsi: "Nykyisten tapahtumien valossa on entistäkin tärkeämpää, että Skotlannin hallitus jatkaa talouden asiantuntevaa hoitamista vakautta, varmuutta ja ennakoivuutta korostavalla lähestymistavalla."</w:t>
      </w:r>
    </w:p>
    <w:p>
      <w:r>
        <w:rPr>
          <w:b/>
        </w:rPr>
        <w:t xml:space="preserve">Yhteenveto</w:t>
      </w:r>
    </w:p>
    <w:p>
      <w:r>
        <w:t xml:space="preserve">Skotlannin hallituksen mukaan Skotlannin uusien kiinteistö- ja kaatopaikkaverojen ensimmäiset tulot ovat ylittäneet ennusteet.</w:t>
      </w:r>
    </w:p>
    <w:p>
      <w:r>
        <w:rPr>
          <w:b/>
          <w:u w:val="single"/>
        </w:rPr>
        <w:t xml:space="preserve">Asiakirjan numero 47852</w:t>
      </w:r>
    </w:p>
    <w:p>
      <w:r>
        <w:t xml:space="preserve">Great Cornard: Kolme loukkaantui "räjähdyksessä" pubin ulkopuolella</w:t>
      </w:r>
    </w:p>
    <w:p>
      <w:r>
        <w:t xml:space="preserve">Poliisi kutsuttiin lauantaina hieman ennen kello 22:00 BST Kings Headiin, joka sijaitsee Bures Roadilla Great Cornardissa, Suffolkissa. Poliisien mukaan raportoidun räjähdyksen arveltiin johtuneen lämmittimestä. "Kaksi naista ja yksi mies ovat edelleen sairaalassa saatuaan vakavia vammoja, joiden ei uskota olevan hengenvaarallisia, mutta jotka saattavat muuttaa elämänsä", Suffolkin poliisi sanoi. "Poliisit kutsuttiin paikalle sen jälkeen, kun heille oli ilmoitettu räjähdyksestä Kings Head -pubin ulkotiloissa. Palon uskotaan johtuneen pienestä kannettavasta polttoainelämmittimestä." Etsi BBC News: East of England Facebookissa, Instagramissa ja Twitterissä. Jos sinulla on juttuehdotuksia, lähetä sähköpostia osoitteeseen eastofenglandnews@bbc.co.uk Aiheeseen liittyvät Internet-linkit Suffolkin poliisi.</w:t>
      </w:r>
    </w:p>
    <w:p>
      <w:r>
        <w:rPr>
          <w:b/>
        </w:rPr>
        <w:t xml:space="preserve">Yhteenveto</w:t>
      </w:r>
    </w:p>
    <w:p>
      <w:r>
        <w:t xml:space="preserve">Kolme ihmistä sai vakavia vammoja "räjähdyksessä" pubin ulkopuolella.</w:t>
      </w:r>
    </w:p>
    <w:p>
      <w:r>
        <w:rPr>
          <w:b/>
          <w:u w:val="single"/>
        </w:rPr>
        <w:t xml:space="preserve">Asiakirjan numero 47853</w:t>
      </w:r>
    </w:p>
    <w:p>
      <w:r>
        <w:t xml:space="preserve">Guernsey Water vähentää roskia Belle Greve -suodattimella</w:t>
      </w:r>
    </w:p>
    <w:p>
      <w:r>
        <w:t xml:space="preserve">Guernsey Water suunnittelee suodattimen asentamista Belle Greven pumppuasemalle St Peter Portissa. Toimenpiteen pitäisi vähentää saaren rannoille huuhtoutuvan roskan määrää. Lahteen tuleva jätevesi käsitellään tällä hetkellä ilman suodatusta. Yhtiön vesihuoltopalveluista vastaava johtaja Andrew Redhead sanoi: "Mitään pientä hernettä suurempaa jätettä ei enää lasketa mereen. "Koska 99 prosenttia saaren jätevesistä virtaa Belle Greveen, on tärkeää, että pystymme poistamaan virtauksista biologisesti hajoamattoman sisällön, jolloin jäljelle jäävät vain biologisesti hajoavat osat." 14 miljoonan punnan hanke edustaa yhtiön viidettä rakennusvaihetta alueella, ja siihen kuuluu myrskysäiliöiden ja hajuja vähentävien laitteiden asentaminen. Guernsey Water otti huhtikuussa käyttöön jäteveden käsittelystä perittävät maksut sen jälkeen, kun osavaltiot olivat päättäneet siirtää kustannukset veronmaksajilta vesiasiakkaille. Käyttömaksun lisäksi otettiin käyttöön 30 punnan vuotuinen pysyvä maksu. Mittaroitujen asiakkaiden osalta tämä perustuu prosentuaaliseen osuuteen käytetystä vedestä, kun taas muut kuin mittaroidut asiakkaat maksavat kiinteistönsä TRP-asteen mukaan. Saneerauksen odotetaan alkavan vuonna 2012 ja kestävän noin 18 kuukautta. Ympäristöministeriön on kuitenkin ensin hyväksyttävä yhtiön suunnitelmat.</w:t>
      </w:r>
    </w:p>
    <w:p>
      <w:r>
        <w:rPr>
          <w:b/>
        </w:rPr>
        <w:t xml:space="preserve">Yhteenveto</w:t>
      </w:r>
    </w:p>
    <w:p>
      <w:r>
        <w:t xml:space="preserve">Guernseyn vesilaitokselle asennetaan suodatin, joka estää jopa herneen kokoisten roskien pääsyn mereen.</w:t>
      </w:r>
    </w:p>
    <w:p>
      <w:r>
        <w:rPr>
          <w:b/>
          <w:u w:val="single"/>
        </w:rPr>
        <w:t xml:space="preserve">Asiakirjan numero 47854</w:t>
      </w:r>
    </w:p>
    <w:p>
      <w:r>
        <w:t xml:space="preserve">Uberin autolla oli kuusi sekuntia aikaa reagoida kuolemaan johtaneessa onnettomuudessa</w:t>
      </w:r>
    </w:p>
    <w:p>
      <w:r>
        <w:t xml:space="preserve">Ajoneuvon tunnistusjärjestelmä luokitteli hänet "tuntemattomaksi esineeksi, ajoneuvoksi ja sitten polkupyöräksi". Auto hidasti hieman vauhtia, mutta ei onnistunut väistämään Elaine Herzbergiä, 49, Tempestä, Arizonasta, eikä suorittamaan hätäpysäytystä. Auton kuljettaja otti auton hallintaansa sekunti ennen törmäystä, mutta painoi jarrua vasta juuri sen jälkeen. Yhdysvaltain kansallinen liikenneturvallisuuslautakunta totesi, että sen alustavassa raportissa ei tehdä johtopäätöksiä "todennäköisestä syystä". Siinä todetaan: "Kaikki itseohjautuvan järjestelmän osat toimivat onnettomuushetkellä normaalisti, eikä vikoja tai diagnoosiviestejä ollut havaittavissa." Uber kertoi tehneensä erittäin tiivistä yhteistyötä NTSB:n kanssa 19. maaliskuuta tapahtuneesta onnettomuudesta lähtien, jonka uskotaan olleen ensimmäinen kuolemaan johtanut törmäys, johon autonominen ajoneuvo oli osallisena. Uberin tiedottaja sanoi, että se on aloittanut oman "turvallisuustarkastelun" itseohjautuvien ajoneuvojen ohjelmastaan. Hän lisäsi: "Olemme myös ottaneet NTSB:n entisen puheenjohtajan Christopher Hartin neuvomaan meitä yleisessä turvallisuuskulttuurissamme, ja odotamme innolla, että voimme kertoa lisää tulevista muutoksista tulevina viikkoina." Herzbergille onnettomuuden jälkeen tehdyssä toksikologisessa testissä todettiin positiivinen tulos metamfetamiinista ja marihuanasta. NTSB:n raportin mukaan hän ei katsonut ennen tien ylittämistä huonosti valaistulla alueella, ja hänellä oli yllään tummat vaatteet. Hänen pyöränsä heijastimet ja valot olivat suorassa kulmassa Uber-auton kulkureittiin nähden.</w:t>
      </w:r>
    </w:p>
    <w:p>
      <w:r>
        <w:rPr>
          <w:b/>
        </w:rPr>
        <w:t xml:space="preserve">Yhteenveto</w:t>
      </w:r>
    </w:p>
    <w:p>
      <w:r>
        <w:t xml:space="preserve">Uberin itseajavan auton anturit havaitsivat raportin mukaan jalankulkijan, joka työnsi polkupyörää tien yli kuusi sekuntia ennen kuin tappoi hänet.</w:t>
      </w:r>
    </w:p>
    <w:p>
      <w:r>
        <w:rPr>
          <w:b/>
          <w:u w:val="single"/>
        </w:rPr>
        <w:t xml:space="preserve">Asiakirjan numero 47855</w:t>
      </w:r>
    </w:p>
    <w:p>
      <w:r>
        <w:t xml:space="preserve">Pohjois-Walesin autokaupparyhmä menettää työpaikkoja</w:t>
      </w:r>
    </w:p>
    <w:p>
      <w:r>
        <w:t xml:space="preserve">Slaters of Abergele Limited, Slaters of Ruthin Limited ja Slaters North Wales Car Centre Limited suljetaan. Hallinnoijat sanoivat, että konsernilla oli "vakavia kassavirtapaineita". Paul Dumbell KPMG:stä sanoi, että 68 työntekijää oli irtisanottu, ja muutama työntekijä oli jäänyt palvelukseen auttamaan toimipaikkojen sulkemisessa. Hän sanoi: "Viime kuukausina konserniin on kohdistunut vakavia kassavirtapaineita, jotka johtuvat jatkuvista tappioista, uusien autojen myynnin laskusta ja käytettyjen autojen rahoituksen rajoituksista". "Tämä on johtanut siihen, että luottorajat on saavutettu ja maksuja on jäänyt suorittamatta yhtiön velkojille." Kolme yritystä toimii kahdessa toimipisteessä Abergelessä ja Mochdressä Conwyssa, ja ne työllistävät yhteensä 74 henkilöä. Hallinnointi ei vaikuta yrityksen toiseen osaan, Slaters North Wales Limitediin, joka toimii Colwyn Bayssä, Caernarfonissa ja Angleseyssä.</w:t>
      </w:r>
    </w:p>
    <w:p>
      <w:r>
        <w:rPr>
          <w:b/>
        </w:rPr>
        <w:t xml:space="preserve">Yhteenveto</w:t>
      </w:r>
    </w:p>
    <w:p>
      <w:r>
        <w:t xml:space="preserve">Yhteensä 68 ihmistä on menettänyt työpaikkansa sen jälkeen, kun Conwyn kreivikunnan autokaupparyhmä ajautui konkurssiin.</w:t>
      </w:r>
    </w:p>
    <w:p>
      <w:r>
        <w:rPr>
          <w:b/>
          <w:u w:val="single"/>
        </w:rPr>
        <w:t xml:space="preserve">Asiakirjan numero 47856</w:t>
      </w:r>
    </w:p>
    <w:p>
      <w:r>
        <w:t xml:space="preserve">Readingin mustan yhteisön klubin varainkeruun määräaikaa pidennetään</w:t>
      </w:r>
    </w:p>
    <w:p>
      <w:r>
        <w:t xml:space="preserve">Central Club, jossa oli tunnusomainen seinämaalaus mustista ihmisistä historiassa, suljettiin vuonna 2006 huumepidätyksen jälkeen. Kaupungin afrikkalais-karibialainen yhteisöyhdistys (ACCG) haluaa ottaa etäisyyttä klubin entiseen maineeseen ja kunnostaa rakennuksen. Valtuutetut aikovat jatkaa rakennuksen vuokrasopimusta vuoden 2013 loppuun. ACCG:n puheenjohtaja Errol Masters sanoi: "Olemme aivan haltioissaan. Nykyisessä ilmapiirissä varojen hankkiminen on vaikeaa. "Meillä ei ole resurssikeskusta, ja olemme olleet Readingin pitkä ja vakiintunut yhteisö." Reading Borough Council lupasi 220 000 puntaa London Streetillä sijaitsevan rakennuksen kunnostamiseen, jonka kustannusarvio on 620 000 puntaa. ACCG on tähän mennessä kerännyt 100 000 puntaa jäljellä olevasta 400 000 punnan tarvittavasta summasta. Suunnitelmissa on muun muassa yhteisötapahtumia, kuten teatteritunteja ja nuorisoryhmiä. Yhteisöllisen sitoutumisen valtuutettu Jan Gavin sanoi, että jatko antaa ACCG:lle mahdollisuuden jatkaa varainkeruuta.</w:t>
      </w:r>
    </w:p>
    <w:p>
      <w:r>
        <w:rPr>
          <w:b/>
        </w:rPr>
        <w:t xml:space="preserve">Yhteenveto</w:t>
      </w:r>
    </w:p>
    <w:p>
      <w:r>
        <w:t xml:space="preserve">Readingin afrikkalaiselle ja karibialaiselle yhteisölle on annettu lisäaikaa kerätä 300 000 puntaa vanhan klubirakennuksen kunnostamiseen.</w:t>
      </w:r>
    </w:p>
    <w:p>
      <w:r>
        <w:rPr>
          <w:b/>
          <w:u w:val="single"/>
        </w:rPr>
        <w:t xml:space="preserve">Asiakirjan numero 47857</w:t>
      </w:r>
    </w:p>
    <w:p>
      <w:r>
        <w:t xml:space="preserve">Kustantajat haastavat Applen e-kirjojen rajoitukset</w:t>
      </w:r>
    </w:p>
    <w:p>
      <w:r>
        <w:t xml:space="preserve">Viime kuussa Apple todettiin syylliseksi salaliittoon kustantajien kanssa iTunesin kautta ostettujen e-kirjojen hinnan vahvistamiseksi. Se määrättiin irtisanomaan sopimukset viiden suuren yrityksen kanssa ja sallimaan muiden e-kirjojen jälleenmyyjien myydä iPadin ja iPhonen käyttäjille seuraavien kahden vuoden ajan. Kustantajat sanovat, että rajoitukset rankaisevat niitä. Applen ja yritysten, kuten Hatchettin ja Macmillanin, välillä tehtyjen sopimusten nojalla sähköisten kirjojen hinnoista sovittiin, mikä aiheutti epäreilua kilpailua muille vähittäismyyjille, tuomioistuin päätti viime kuussa. Tuolloin useimmat kustantajat pääsivät erillisiin, yhteensä yli 150 miljoonan dollarin (96 miljoonan punnan) sopimuksiin, mutta Apple sanoi taistelevansa "vääriä väitteitä" vastaan. Uutistoimisto Associated Pressin mukaan kustantajien valituksessa sanotaan: "Määräykset eivät rajoita Applen hinnoittelukäytäntöä lainkaan. "Pikemminkin Applen rankaisemisen varjolla ne rankaisevat tehokkaasti [asiassa sovinnon tehneistä kustantajista]." Garnerin analyytikko Van Baker sanoi AP:lle, että päätös vaikutti "raskaalta". "Periaatteessa se pistää seipään läpi osan Applen liiketoiminnasta, ja myönnän olevani yllättynyt siitä", hän sanoi. "Se vaikuttaa minusta aika raskaalta ratkaisulta asiaan."</w:t>
      </w:r>
    </w:p>
    <w:p>
      <w:r>
        <w:rPr>
          <w:b/>
        </w:rPr>
        <w:t xml:space="preserve">Yhteenveto</w:t>
      </w:r>
    </w:p>
    <w:p>
      <w:r>
        <w:t xml:space="preserve">HarperCollins, Simon &amp; Shuster ja Penguin ovat yksi niistä kustantajista, jotka ovat valittaneet yhdysvaltalaisen tuomioistuimen Applelle asettamista rajoituksista.</w:t>
      </w:r>
    </w:p>
    <w:p>
      <w:r>
        <w:rPr>
          <w:b/>
          <w:u w:val="single"/>
        </w:rPr>
        <w:t xml:space="preserve">Asiakirjan numero 47858</w:t>
      </w:r>
    </w:p>
    <w:p>
      <w:r>
        <w:t xml:space="preserve">Jalkapalloseura "pettynyt" FAW:n rasismitutkinnan päätökseen</w:t>
      </w:r>
    </w:p>
    <w:p>
      <w:r>
        <w:t xml:space="preserve">Cardiffissa toimiva STM Sports oli väittänyt, että Wrexhamin Cefn Albionin fanit olivat pahoinpidelleet sen pelaajia 16. maaliskuuta. FAW vapautti Cefn Albionin fanit rasistisesta käytöksestä, mutta katsoi kaksi vähäisempää syytettä, jotka liittyivät fanien käytökseen, todistetuksi. STM Sports, joka sai myös sakot faniensa epäsäännöllisestä käytöksestä, sanoi olevansa "katkerasti pettynyt". FAW totesi, että Cefn Albionia vastaan esitettyjä rasismisyytöksiä "ei ole todistettu" sen jälkeen, kun se oli "harkinnut huolellisesti toimitettuja kirjallisia, suullisia ja videotodisteita". FAW Trophyn huhtikuussa voittanut seura sai kuitenkin sakot, kun FAW oli todennut, että sen fanit eivät olleet käyttäytyneet asianmukaisesti ja että he olivat tunkeutuneet kentälle. "STM Sports AFC on katkerasti pettynyt tämän tutkinnan tulokseen, joka perustuu paneelin tarkasteltavaksi annettuihin riippumattomiin todisteisiin", sanoi STM:n sihteeri Nigel Bircham. "Tiedämme, mitä tuona päivänä tapahtui, ja tällä hetkellä harkitsemme vaihtoehtoja." Cefn Albion sanoi sosiaalisessa mediassa antamassaan lausunnossa olevansa "iloinen ja helpottunut siitä, että hänet on vapautettu näistä vakavista syytöksistä". FAW:n mukaan molemmilla seuroilla on oikeus valittaa päätöksistä.</w:t>
      </w:r>
    </w:p>
    <w:p>
      <w:r>
        <w:rPr>
          <w:b/>
        </w:rPr>
        <w:t xml:space="preserve">Yhteenveto</w:t>
      </w:r>
    </w:p>
    <w:p>
      <w:r>
        <w:t xml:space="preserve">Walesin jalkapalloliitto (FAW) on vapauttanut erään jalkapalloseuran kurinpidollisista rikkomuksista, kun fanit olivat väittäneet sen syyllistyneen rasistiseen väkivaltaan.</w:t>
      </w:r>
    </w:p>
    <w:p>
      <w:r>
        <w:rPr>
          <w:b/>
          <w:u w:val="single"/>
        </w:rPr>
        <w:t xml:space="preserve">Asiakirjan numero 47859</w:t>
      </w:r>
    </w:p>
    <w:p>
      <w:r>
        <w:t xml:space="preserve">Facebookin Mark Zuckerberg jää kahden kuukauden isyyslomalle</w:t>
      </w:r>
    </w:p>
    <w:p>
      <w:r>
        <w:t xml:space="preserve">Zuckerberg ilmoitti asiasta aikajanallaan ja kutsui sitä "hyvin henkilökohtaiseksi päätökseksi". Facebook antaa yhdysvaltalaisille työntekijöilleen mahdollisuuden pitää jopa neljä kuukautta palkallista vanhempainlomaa, jonka voi käyttää kerralla tai koko lapsen ensimmäisen vuoden ajan. Zuckerberg ilmoitti heinäkuussa odottavansa tyttövauvaa vaimonsa Priscilla Chanin kanssa. Hän ei kertonut, kuka korvaa hänet yrityksessä. Zuckerberg, 31, sanoi lausunnossaan, johon oli liitetty kuva lastenvaunuista ja hänen koirastaan: "Tutkimukset osoittavat, että kun työssäkäyvät vanhemmat ottavat aikaa olla vastasyntyneiden lasten kanssa, tulokset ovat parempia lasten ja perheiden kannalta."</w:t>
      </w:r>
    </w:p>
    <w:p>
      <w:r>
        <w:rPr>
          <w:b/>
        </w:rPr>
        <w:t xml:space="preserve">Yhteenveto</w:t>
      </w:r>
    </w:p>
    <w:p>
      <w:r>
        <w:t xml:space="preserve">Facebookin toimitusjohtaja Mark Zuckerberg kertoo pitävänsä kaksi kuukautta isyyslomaa tyttärensä syntymän jälkeen.</w:t>
      </w:r>
    </w:p>
    <w:p>
      <w:r>
        <w:rPr>
          <w:b/>
          <w:u w:val="single"/>
        </w:rPr>
        <w:t xml:space="preserve">Asiakirjan numero 47860</w:t>
      </w:r>
    </w:p>
    <w:p>
      <w:r>
        <w:t xml:space="preserve">Toisen maailmansodan aikainen pommi räjähti Jerseyn rannalla</w:t>
      </w:r>
    </w:p>
    <w:p>
      <w:r>
        <w:t xml:space="preserve">Laitteen löysi kävelijä metallinpaljastimella noin kello 13.30 BST. Poliisi asetti 100 metrin eristyssellin, kun pommi tutkittiin ja tuhoutui hallitussa räjähdyksessä. Laitteen räjäyttänyt Stuart Elliott sanoi, että sen löytänyt mies oli aiemmin löytänyt muita räjähteitä saaren rannikolta. Hän sanoi, että 105 mm:n räjähdysherkkä saksalainen toisen maailmansodan aikainen kranaatti oli luultavasti ammuttu jostakin rannikon tykkiasemista Saksan miehityksen aikana. Elliott sanoi: "Sytytyslanka puuttui, mikä helpottaa sen käsittelyä. Näillä [kranaateilla] on tapana pettää hiekassa, koska se oli liian pehmeää aktivoidakseen sytyttimen."</w:t>
      </w:r>
    </w:p>
    <w:p>
      <w:r>
        <w:rPr>
          <w:b/>
        </w:rPr>
        <w:t xml:space="preserve">Yhteenveto</w:t>
      </w:r>
    </w:p>
    <w:p>
      <w:r>
        <w:t xml:space="preserve">Jerseyn West Parkin rannalta löydetty toisen maailmansodan aikainen pommi on räjäytetty pomminraivausasiantuntijan toimesta.</w:t>
      </w:r>
    </w:p>
    <w:p>
      <w:r>
        <w:rPr>
          <w:b/>
          <w:u w:val="single"/>
        </w:rPr>
        <w:t xml:space="preserve">Asiakirjan numero 47861</w:t>
      </w:r>
    </w:p>
    <w:p>
      <w:r>
        <w:t xml:space="preserve">Telejätti MTN:ää syytetään lahjusten maksamisesta Talebanille ja al-Qaidalle.</w:t>
      </w:r>
    </w:p>
    <w:p>
      <w:r>
        <w:t xml:space="preserve">Yhdysvaltain liittovaltion tuomioistuimeen perjantaina jätetyssä kanteessa esitettyjen syytösten mukaan yritys rikkoi Yhdysvaltain terrorisminvastaisia lakeja. Kanne nostettiin Afganistanin iskuissa kuolleiden Yhdysvaltain kansalaisten perheiden puolesta. Kanteessa mainittiin myös viisi muuta yritystä. Kanteessa väitetään, että MTN maksoi lahjuksia al-Qaidalle ja Talebanille välttääkseen investoimasta kalliisiin turvajärjestelyihin lähetystorneissaan. Väitetyt maksut auttoivat rahoittamaan Talebanin johtamaa kapinaa, joka johti iskuihin Afganistanissa vuosina 2009-2017, syytöksissä sanotaan. Rahojen väitetään auttaneen tarjoamaan "aineellista tukea tunnetuille terroristijärjestöille" ja rikkoneen näin terrorismin vastaista lainsäädäntöä. Eteläafrikkalainen televiestintäjätti sanoo olevansa edelleen sitä mieltä, että se harjoittaa liiketoimintaansa "vastuullisesti ja sääntöjen mukaisesti kaikilla alueillaan". MTN on Afrikan suurin matkapuhelinoperaattori ja maailman kahdeksanneksi suurin yli 240 miljoonalla tilaajallaan. Vuonna 2015 Nigerian viranomaiset sakottivat yritystä yli 5 miljardin dollarin (3,8 miljardin punnan) sakolla, koska se ei ollut katkaissut rekisteröimättömien sim-korttien käyttöä. Luku alennettiin 1,7 miljardiin dollariin pitkän oikeusriidan ja Etelä-Afrikan silloisen presidentin Jacob Zuman väliintulon jälkeen. Helmikuussa Etelä-Afrikan entinen Iranin suurlähettiläs pidätettiin pääkaupungissa Pretoriassa syytettynä siitä, että hän otti lahjuksia auttaakseen MTN:ää saamaan 31,6 miljardin dollarin (24 miljardin punnan) arvoisen toimiluvan Iranissa.</w:t>
      </w:r>
    </w:p>
    <w:p>
      <w:r>
        <w:rPr>
          <w:b/>
        </w:rPr>
        <w:t xml:space="preserve">Yhteenveto</w:t>
      </w:r>
    </w:p>
    <w:p>
      <w:r>
        <w:t xml:space="preserve">Afrikan suurin matkapuhelinoperaattori MTN sanoo tutkivansa syytöksiä, joiden mukaan se olisi maksanut suojelurahaa Afganistanin islamistiryhmille.</w:t>
      </w:r>
    </w:p>
    <w:p>
      <w:r>
        <w:rPr>
          <w:b/>
          <w:u w:val="single"/>
        </w:rPr>
        <w:t xml:space="preserve">Asiakirjan numero 47862</w:t>
      </w:r>
    </w:p>
    <w:p>
      <w:r>
        <w:t xml:space="preserve">Royal Surreyn kreivikunnan sairaalan henkilöstöä uhkaa irtisanominen</w:t>
      </w:r>
    </w:p>
    <w:p>
      <w:r>
        <w:t xml:space="preserve">Kuuleminen koskee ehdotuksia 100 viran vähentämisestä huhtikuusta alkaen Royal Surreyn kreivikunnan sairaalassa. Toimitusjohtaja Nick Moberly sanoi, että noin 70 työpaikkaa vähennettäisiin jättämällä avoimet työpaikat täyttämättä, luonnollisella vaihtuvuudella sekä vapauttamalla vuokratyövoimaa ja pankkihenkilöstöä. Hän kuitenkin sanoi: "Odotettavissa on pieni määrä irtisanomisia - arviomme mukaan noin 30." Trust sanoi lausunnossaan, että NHS:llä on edelleen taloudellisesti vaikeat ajat edessään. Se sanoi: "Henkilöstömme on suurin voimavaramme, mutta myös suurin kustannuksemme, ja meidän on tutkittava, miten voimme parhaiten vähentää kustannuksia ja samalla jatkaa laadukkaan ja turvallisen terveydenhuollon tarjoamista." NHS Trust, joka työllistää 3 100 työntekijää, sanoi, että ehdotuksista on tehty yksityiskohtainen riskinarviointi, jossa on tarkasteltu niiden vaikutusta kliinisiin tuloksiin, potilaiden hoitoon ja turvallisuuteen. Ammattiyhdistysten ja työntekijöiden edustajien sekä henkilöstön, johon asia suoraan vaikuttaa, kanssa järjestetään viralliset kuulemiset.</w:t>
      </w:r>
    </w:p>
    <w:p>
      <w:r>
        <w:rPr>
          <w:b/>
        </w:rPr>
        <w:t xml:space="preserve">Yhteenveto</w:t>
      </w:r>
    </w:p>
    <w:p>
      <w:r>
        <w:t xml:space="preserve">Henkilöstön määrää vähennetään Guildfordissa sijaitsevassa sairaalassa kustannusten leikkaamiseksi, NHS-luottokunta on ilmoittanut.</w:t>
      </w:r>
    </w:p>
    <w:p>
      <w:r>
        <w:rPr>
          <w:b/>
          <w:u w:val="single"/>
        </w:rPr>
        <w:t xml:space="preserve">Asiakirjan numero 47863</w:t>
      </w:r>
    </w:p>
    <w:p>
      <w:r>
        <w:t xml:space="preserve">Coronavirus: Sairaalalääkäri kuolee: "Suuren kunnioituksen ja rakkauden kohteena</w:t>
      </w:r>
    </w:p>
    <w:p>
      <w:r>
        <w:t xml:space="preserve">Tohtori Tariq Shafi toimi 13 vuoden ajan hematologian johtavana lääkärinä Darent Valley Hospitalissa Dartfordissa, Kentissä. Dartford and Gravesham NHS Trust sanoi: "Vahvistamme suurella surulla kollegamme tohtori Tariq Shafin ennenaikaisen kuoleman. "Tariq rakensi uskomattoman tiimin omistautuneita kliinikoita ja tukihenkilöitä ja asetti heidät ja potilaansa kaiken toimintansa keskiöön." Tohtori Riyaz Shah, tohtori Shafin ystävä ja kollega, kertoi Twitterissä syvästä surustaan. Hän kuvaili 61-vuotiasta "hyvin pehmeästi puhuvaksi ja nöyräksi mieheksi". "Omistautunut lääkäri ja tarkkanäköinen kliinikko. Olemme menettäneet yhden parhaistamme." Seuraa BBC South Eastia Facebookissa, Twitterissä ja Instagramissa.</w:t>
      </w:r>
    </w:p>
    <w:p>
      <w:r>
        <w:rPr>
          <w:b/>
        </w:rPr>
        <w:t xml:space="preserve">Yhteenveto</w:t>
      </w:r>
    </w:p>
    <w:p>
      <w:r>
        <w:t xml:space="preserve">"Omistautunut ja arvostettu" lääkäri on kuollut sairastuttuaan koronavirukseen.</w:t>
      </w:r>
    </w:p>
    <w:p>
      <w:r>
        <w:rPr>
          <w:b/>
          <w:u w:val="single"/>
        </w:rPr>
        <w:t xml:space="preserve">Asiakirjan numero 47864</w:t>
      </w:r>
    </w:p>
    <w:p>
      <w:r>
        <w:t xml:space="preserve">Lohikäärmeen kouluttamisen kirjailija liittyy Shropshiren asuntoristiriitaan</w:t>
      </w:r>
    </w:p>
    <w:p>
      <w:r>
        <w:t xml:space="preserve">Lapsikirjailija Cressida Cowell on antanut tukensa kampanjoijille, jotka taistelevat asuntosuunnitelmia vastaan Oswestryn 3000 vuotta vanhan linnoituksen lähellä. Fantasiakirjailija kutsui sitä "todella maagiseksi paikaksi". Rakennuttajat haluavat rakentaa 120 uutta asuntoa 300 metrin päähän paikasta. Sitä on kutsuttu rautakauden Stonehengeksi. Cowell sanoi: "Kirjailijana Oswestryn kaltaiset paikat ovat inspiroineet minua sekä lapsena että aikuisena. "Old Oswestry Hillfortin kaltaiset kohteet ovat korvaamaton osa historiaamme ja osa tulevien sukupolvien yhteistä kulttuuriperintöä." Hän totesi, että "Old Oswestry Hillfortin kaltaiset kohteet ovat korvaamaton osa historiaamme ja osa tulevien sukupolvien yhteistä kulttuuriperintöä". Paikallisen demokratian raportointipalvelun (Local Democracy Reporting Service) mukaan alue on luokiteltu muistomerkiksi, ja sellaisena se on laillisesti suojattu sen ympäristölle ja perinnölle haitalliseksi katsotulta rakentamiselta. Shropshiren neuvosto on pyytänyt kommentteja suunnitelmista osana kuulemismenettelyä. Hands Off Old Oswestry Hillfort (HOOOH) -kampanjaryhmän tiedottaja sanoi: "Vanha Oswestry on ympäristössään sekä arkeologinen symboli että kulttuurihistoriallinen arvo, jota rakastetaan sen perinnön, ekologian, maisemallisen kauneuden ja vaikuttavan maisemallisen läsnäolon vuoksi, jotka kaikki perustuvat sen nykyiseen erottamiseen kaupungista." "Old Oswestry on myös tärkeä kulttuurikohde." Hän sanoi, että "kaupungin ryömiminen pohjoiseen" "murentaisi tätä haurasta mutta elintärkeää erillisyyttä". Seuraa BBC West Midlandsia Facebookissa ja Twitterissä ja tilaa paikallisuutispäivitykset suoraan puhelimeesi.</w:t>
      </w:r>
    </w:p>
    <w:p>
      <w:r>
        <w:rPr>
          <w:b/>
        </w:rPr>
        <w:t xml:space="preserve">Yhteenveto</w:t>
      </w:r>
    </w:p>
    <w:p>
      <w:r>
        <w:t xml:space="preserve">Lohikäärmeen kouluttamisen kirjailija sanoo, että Shropshiren maaseudulla sijaitseva ikivanha paikka, joka inspiroi hänen fiktiotaan, pitäisi suojella kaavoitukselta.</w:t>
      </w:r>
    </w:p>
    <w:p>
      <w:r>
        <w:rPr>
          <w:b/>
          <w:u w:val="single"/>
        </w:rPr>
        <w:t xml:space="preserve">Asiakirjan numero 47865</w:t>
      </w:r>
    </w:p>
    <w:p>
      <w:r>
        <w:t xml:space="preserve">Pelastuslaitoksen mukaan eniten vuoristokutsuja kesällä</w:t>
      </w:r>
    </w:p>
    <w:p>
      <w:r>
        <w:t xml:space="preserve">Uudessa vuosikertomuksessaan Scottish Mountain Rescue (SMR) totesi, että talvikävelyn osuus on vain 20 prosenttia. Kalliokiipeilyn, scramblingin ja jääkiipeilyn vuosittainen luku voi olla vain 1 prosentti. SMR kertoi myös, että sen vuoden 2017 luvut osoittivat, että lauantai oli tiimien kiireisin viikonpäivä. Torstai on yksi hiljaisimmista päivistä, jolloin hälytyksiä ilmoitettiin alle puolet vähemmän kuin lauantaina. Vuonna 2017 SMR:n tiimit kutsuttiin paikalle 642 kertaa, ne käsittelivät 423 tapausta ja auttoivat 553 ihmistä, neljää koiraa ja kolmea lammasta. Tarkista ennusteet Raportissa SMR sanoi: "Huolimatta kaikesta siitä, mitä vuorilla voi sattua, yli puolessa vuonna 2017 ratkaistuista vaaratilanteista kukaan ei loukkaantunut tai loukkaantunut. "Lähes neljäsosaan tapauksista liittyi kuitenkin murtuma tai nyrjähdys, eikä ole yllättävää, että suurin osa näistä kohdistui sääriin tai nilkkoihin. "Tämäntyyppisiin vammoihin kannattaa varautua aina, kun se on mahdollista." SMR kehotti Skotlannin kukkuloille suuntaamista suunnittelevia tarkistamaan ennusteet, pitämään mukanaan asianmukaiset varusteet ja välineet, kuten kartan ja kompassin, sekä osaamaan käyttää niitä. Järjestön jäseniä ovat Aberdeenin, Arranin, Braemarin, Bordersin, Dundonnellin, Lomondin, Obanin ja Skyen MRT:t. Myös RAF:n, etsintä- ja pelastuskoirayhdistyksen ja Skotlannin poliisin joukkueet ovat jäseniä.</w:t>
      </w:r>
    </w:p>
    <w:p>
      <w:r>
        <w:rPr>
          <w:b/>
        </w:rPr>
        <w:t xml:space="preserve">Yhteenveto</w:t>
      </w:r>
    </w:p>
    <w:p>
      <w:r>
        <w:t xml:space="preserve">Tilastojen mukaan kesäajan vuorikävijät ovat mukana jopa 75 prosentissa Skotlannin vuoristopelastusryhmien vuosittaisista hälytyksistä.</w:t>
      </w:r>
    </w:p>
    <w:p>
      <w:r>
        <w:rPr>
          <w:b/>
          <w:u w:val="single"/>
        </w:rPr>
        <w:t xml:space="preserve">Asiakirjan numero 47866</w:t>
      </w:r>
    </w:p>
    <w:p>
      <w:r>
        <w:t xml:space="preserve">Mansaaren 85 000 puun "kansanmetsän" sijainti paljastuu</w:t>
      </w:r>
    </w:p>
    <w:p>
      <w:r>
        <w:t xml:space="preserve">Howard Quayle kertoi House of Keysille, että hankkeen ensisijainen sijoituspaikka on Meary Veg Santonissa. Hän sanoi, että puun valmistelu aloitettaisiin vuonna 2020 ja puiden istutus saataisiin päätökseen vuoden 2021 loppuun mennessä. Hän lisäsi, että hanke on osa hallituksen pyrkimyksiä tunnistaa "ilmastonmuutoksen aiheuttama hätätila". Alun perin kesäkuussa julkistettu puusto koostuu alkuperäisistä, lehti- ja hedelmäpuista. Quayle sanoi, että julkinen tila olisi myös turvapaikka villieläimille. Vaikka mahdollisimman paljon paikallisesti kasvatettuja puita käytettäisiin, joitakin puita tuotaisiin saarelle Yhdistyneestä kuningaskunnasta hankkeen nopeuttamiseksi, hän lisäsi. Hankkeelle nimitetään projektipäällikkö, joka valvoo työtä vähintään kolmen vuoden ajan. Jason Moorhouse MHK sanoi, että ilmoitus on "hyvä uutinen" ja "uskomattoman myönteinen edistysaskel".</w:t>
      </w:r>
    </w:p>
    <w:p>
      <w:r>
        <w:rPr>
          <w:b/>
        </w:rPr>
        <w:t xml:space="preserve">Yhteenveto</w:t>
      </w:r>
    </w:p>
    <w:p>
      <w:r>
        <w:t xml:space="preserve">Mansaaren itäosaan istutetaan uusi 85 000 puun "kansanmetsä", on pääministeri kertonut.</w:t>
      </w:r>
    </w:p>
    <w:p>
      <w:r>
        <w:rPr>
          <w:b/>
          <w:u w:val="single"/>
        </w:rPr>
        <w:t xml:space="preserve">Asiakirjan numero 47867</w:t>
      </w:r>
    </w:p>
    <w:p>
      <w:r>
        <w:t xml:space="preserve">Ensimmäiset 50 miljoonaa puntaa "DUP-sopimukseen" sisältyvistä varoista vapautetaan.</w:t>
      </w:r>
    </w:p>
    <w:p>
      <w:r>
        <w:t xml:space="preserve">John CampbellBBC News NI Economics &amp; Business Editor DUP neuvotteli kesäkuussa miljardin punnan lisämenoista osana konservatiivien kanssa tekemäänsä luottamus- ja toimitussopimusta. Pohjois-Irlannin ministeri James Brokenshire sanoi, että 50 miljoonaa puntaa annetaan terveydenhuoltoon ja koulutukseen. DUP:n varajohtaja Nigel Dodds sanoi, että kyseessä on "hyvin merkittävä hetki". Ilmoitus annettiin, kun Brokenshire toi Pohjois-Irlannin talousarvion parlamentin alahuoneen käsiteltäväksi. Yhdistyneen kuningaskunnan hallituksen lähde vahvisti BBC:lle, että rahojen vapauttamisesta on äänestettävä lisäarvioina tunnetussa prosessissa. Kyseessä on prosessi, jossa hallitus pyytää varainhoitovuoden aikana parlamentilta lisävaroja. Valtiosihteeri kertoi kansanedustajille, että kun varat on vapautettu, virkamiehet voivat päättää, miten terveydenhuoltoon ja koulutukseen varatut 50 miljoonaa puntaa käytetään. Pohjois-Irlannissa ei ole hyväksytty talousarviota, koska toimeenpanevaa elintä ei ole muodostettu DUP:n ja Sinn Féinin välisen kiistan vuoksi. Brokenshire sanoi, että julkisten palvelujen rahat alkavat loppua, jos talousarviota ei saada aikaan marraskuun loppuun mennessä. Hän sanoi pahoittelevansa, että hänen oli tuotava talousarvio Westminsteriin, mutta toivoi, että toimeenpaneva elin voitaisiin muodostaa.</w:t>
      </w:r>
    </w:p>
    <w:p>
      <w:r>
        <w:rPr>
          <w:b/>
        </w:rPr>
        <w:t xml:space="preserve">Yhteenveto</w:t>
      </w:r>
    </w:p>
    <w:p>
      <w:r>
        <w:t xml:space="preserve">Ensimmäinen 50 miljoonaa puntaa DUP:n ja konservatiivien välisessä sopimuksessa sovitusta miljardin punnan suuruisesta sopimuksesta maksetaan tänä varainhoitovuonna, Pohjois-Irlannin ministeri on sanonut.</w:t>
      </w:r>
    </w:p>
    <w:p>
      <w:r>
        <w:rPr>
          <w:b/>
          <w:u w:val="single"/>
        </w:rPr>
        <w:t xml:space="preserve">Asiakirjan numero 47868</w:t>
      </w:r>
    </w:p>
    <w:p>
      <w:r>
        <w:t xml:space="preserve">Aberdeenin kaupunginvaltuusto ei ole varma, viivästyykö Union Terrace Gardens -suunnitelma.</w:t>
      </w:r>
    </w:p>
    <w:p>
      <w:r>
        <w:t xml:space="preserve">Suunnitelmat viktoriaanisen upotetun puutarhan muuttamiseksi hyväksyttiin maaliskuussa, mutta urakoitsijaa ei ole vielä ilmoitettu. 25 miljoonan punnan ehdotuksiin sisältyy uusia kävelyteitä, amfiteatteri ja kahvila. Neuvosto toivoo voivansa ilmoittaa tarjouskilpailun voittajan vuoden loppuun mennessä. Syyskuussa paikallishallinnon toinen johtaja oli sanonut toivovansa, että kunnostustyöt aloitettaisiin tänä syksynä. "Tarkka aikataulu" Toistaiseksi vain yksi potentiaalinen tarjoaja on ilmoittautunut. Aberdeenin kaupunginvaltuuston mukaan virkamiehet arvioivat edelleen hankintamenettelyn tuloksia, ja oli tärkeää, että viranomainen varmisti parhaan mahdollisen vastineen kaupungille. Tiedottajan mukaan hankkeen "tarkka aikataulu" tiedetään vasta, kun urakoitsija on nimetty. SNP:n ryhmänjohtaja Stephen Flynn sanoi, että tilanne oli menossa "yli vitsin".</w:t>
      </w:r>
    </w:p>
    <w:p>
      <w:r>
        <w:rPr>
          <w:b/>
        </w:rPr>
        <w:t xml:space="preserve">Yhteenveto</w:t>
      </w:r>
    </w:p>
    <w:p>
      <w:r>
        <w:t xml:space="preserve">Aberdeenin kaupunginvaltuusto on sanonut, ettei se tiedä, viivästyykö Union Terrace Gardensin miljoonien punnan saneeraus.</w:t>
      </w:r>
    </w:p>
    <w:p>
      <w:r>
        <w:rPr>
          <w:b/>
          <w:u w:val="single"/>
        </w:rPr>
        <w:t xml:space="preserve">Asiakirjan numero 47869</w:t>
      </w:r>
    </w:p>
    <w:p>
      <w:r>
        <w:t xml:space="preserve">Paavi Franciscus: Paavi Franciscus: On hyvä puhua, mutta ei kännykällä.</w:t>
      </w:r>
    </w:p>
    <w:p>
      <w:r>
        <w:t xml:space="preserve">He "rukoilivat, työskentelivät ja kommunikoivat toistensa kanssa", paavi kertoi sunnuntaina täpötäydellä Pietarinaukiolla. "Meidän on palattava takaisin kommunikoimaan perheissämme", paavi Franciscus sanoi käsikirjoittamattomissa puheissaan. Paavi on innokas sosiaalisen median käyttäjä ja antaa usein ottaa itsestään selfien pyhiinvaeltajien kanssa. "Kysyn itseltäni, osaatteko te perheessänne kommunikoida vai oletteko kuin ne lapset ruokapöydissä, joissa kaikki juttelevat kännykkäänsä ... jossa on hiljaisuus kuten messussa, mutta he eivät kommunikoi", paavi sanoi. "Isät, vanhemmat, lapset, isovanhemmat, veljet ja sisaret, tämä on tehtävä, johon meidän on ryhdyttävä tänään, Pyhän perheen päivänä", hän lisäsi. Tämä ei ole ensimmäinen kerta, kun paavi - jolla on yli 18 miljoonaa Twitter-seuraajaa - on moittinut seuraajiaan siitä, että nämä viettävät liikaa aikaa laitteisiinsa liimautuneina, erityisesti messun aikana. "Jossain vaiheessa seremoniaa johtava pappi sanoo 'nostakaa sydämemme ylös'. Hän ei sano 'nostakaa kännykkämme ylös ottamaan valokuvia' - se on hyvin ruma asia", hän sanoi vuonna 2017. "On niin surullista, kun vietän messua täällä tai basilikassa ja näen paljon puhelimia ylhäällä - ei vain uskovien, vaan myös pappien ja piispojen! Pyydän!" Saatat olla myös kiinnostunut:</w:t>
      </w:r>
    </w:p>
    <w:p>
      <w:r>
        <w:rPr>
          <w:b/>
        </w:rPr>
        <w:t xml:space="preserve">Yhteenveto</w:t>
      </w:r>
    </w:p>
    <w:p>
      <w:r>
        <w:t xml:space="preserve">Paavi Franciscus on kehottanut ihmisiä laittamaan kännykät pois ruokapöydästä ja puhumaan keskenään ja maininnut esimerkkeinä Jeesuksen, Marian ja Joosefin.</w:t>
      </w:r>
    </w:p>
    <w:p>
      <w:r>
        <w:rPr>
          <w:b/>
          <w:u w:val="single"/>
        </w:rPr>
        <w:t xml:space="preserve">Asiakirjan numero 47870</w:t>
      </w:r>
    </w:p>
    <w:p>
      <w:r>
        <w:t xml:space="preserve">Kansanedustaja kampanjoi palkattomien "koevuorojen" lopettamiseksi.</w:t>
      </w:r>
    </w:p>
    <w:p>
      <w:r>
        <w:t xml:space="preserve">Glasgow Southia edustava Stewart McDonald on kirjoittanut kaikille parlamentin jäsenille ja pyytänyt heitä tukemaan yksityisten jäsenten lakiesitystä. Ehdotetulla lailla lopetettaisiin käytäntö, jossa ihmisiä pyydetään työskentelemään ilman palkkaa ja ilman takeita työpaikasta. Skotlannin ammattijärjestö STUC tukee lakiesitystä. McDonald sanoi, että jotkin kaupat, baarit ja ravintolat käyttävät palkattomia koevuoroja kattamaan henkilöstöpulaa lomakauden aikana. Hän sanoi: "Palkattomat koevuorot ovat yleinen käytäntö kaikkialla Yhdistyneessä kuningaskunnassa. "Ne ovat kuitenkin riistokäytäntöjä, ja ne käyttävät epäoikeudenmukaisesti hyväkseen ihmisiä, jotka todella etsivät työtä. "Joulun aikana on yhä todennäköisempää, että sinua palvelee kaupassa tai ravintolassa joku, joka tekee palkatonta koevuoroa." Hän jatkaa: "Joulun aikana on todennäköistä, että sinua palvelee kaupassa tai ravintolassa joku, joka tekee palkatonta koevuoroa." SNP:n edustaja McDonald lisäsi: "Esittämäni yksityisen parlamentin jäsenen lakiesitys on saanut tukea STUC:lta, NUS:lta ja Better than Zero -kampanjalta, joita on kiitettävä erinomaisesta työstä, jota ne ovat tehneet dokumentoidessaan ja kyseenalaistaessaan eri alojen riistotyökäytäntöjä."</w:t>
      </w:r>
    </w:p>
    <w:p>
      <w:r>
        <w:rPr>
          <w:b/>
        </w:rPr>
        <w:t xml:space="preserve">Yhteenveto</w:t>
      </w:r>
    </w:p>
    <w:p>
      <w:r>
        <w:t xml:space="preserve">Skotlantilainen kansanedustaja on tehostanut kampanjaansa palkattomien "koevuorojen" kieltämiseksi, jotka ovat hänen mukaansa yleistyneet Yhdistyneessä kuningaskunnassa.</w:t>
      </w:r>
    </w:p>
    <w:p>
      <w:r>
        <w:rPr>
          <w:b/>
          <w:u w:val="single"/>
        </w:rPr>
        <w:t xml:space="preserve">Asiakirjan numero 47871</w:t>
      </w:r>
    </w:p>
    <w:p>
      <w:r>
        <w:t xml:space="preserve">IPCC tutkii poliisin huostassa olleen miehen kuolemaa</w:t>
      </w:r>
    </w:p>
    <w:p>
      <w:r>
        <w:t xml:space="preserve">Valkoiseksi ja noin 50-vuotiaaksi kuvailtu mies pidätettiin Actonissa torstaiaamuna, ja hänet pidätettiin Southallissa. Poliisit huolestuivat hänen hyvinvoinnistaan perjantaina noin kello 06.00 GMT. Hänet todettiin kuolleeksi kello 07:30 GMT. IPCC:n mukaan poliisi ja ensihoitajat olivat antaneet lääketieteellistä apua. IPCC:n tutkijat kävivät poliisiasemalla ja ovat ottaneet alustavat lausunnot huostaanottosarjan virkamiehiltä ja henkilökunnalta. Miehen perheeseen yritetään ottaa yhteyttä, jotta he saisivat tiedon hänen kuolemastaan. Ruumiinavaus on määrä tehdä lähipäivinä. Apulaiskomisario Tom Milsom sanoi: "Ajattelen miehen perhettä ja ystäviä sekä kaikkia niitä, joihin hänen kuolemansa on vaikuttanut. "Tutkinnassa, joka on vasta alkuvaiheessa, selvitetään kaikki tapaukseen liittyvät olosuhteet."</w:t>
      </w:r>
    </w:p>
    <w:p>
      <w:r>
        <w:rPr>
          <w:b/>
        </w:rPr>
        <w:t xml:space="preserve">Yhteenveto</w:t>
      </w:r>
    </w:p>
    <w:p>
      <w:r>
        <w:t xml:space="preserve">Riippumaton poliisin valituslautakunta (IPCC) tutkii Länsi-Lontoossa poliisin säilössä olleen miehen kuolemaa.</w:t>
      </w:r>
    </w:p>
    <w:p>
      <w:r>
        <w:rPr>
          <w:b/>
          <w:u w:val="single"/>
        </w:rPr>
        <w:t xml:space="preserve">Asiakirjan numero 47872</w:t>
      </w:r>
    </w:p>
    <w:p>
      <w:r>
        <w:t xml:space="preserve">Coventryn yliajo-onnettomuuden uhri nimetty</w:t>
      </w:r>
    </w:p>
    <w:p>
      <w:r>
        <w:t xml:space="preserve">38-vuotias jäi Chevrolet Captivan alle Barras Lanella Earlsdonissa tiistaina kello 00.30 BST ja kuoli myöhemmin sairaalassa. Hänen perheensä sanoi, että hänen kuolemansa oli "valtava järkytys" ja että he olivat "murtuneita". Radfordin alueelta kotoisin olevaa 26-vuotiasta miestä syytetään kuoleman aiheuttamisesta vaarallisella ajotavalla ja useista muista rikoksista. Niihin kuuluvat muun muassa hyökkäysaseen hallussapito, ryöstö ja muut ajo- ja huumausainerikokset. Poliisin mukaan kaksi miestä oli varastanut auton veitsellä uhaten vain muutama minuutti ennen onnettomuutta. Ylikonstaapeli Alan Hands West Midlandsin poliisista kertoi, että Price oli tuolloin ollut "vain matkalla kotiin".</w:t>
      </w:r>
    </w:p>
    <w:p>
      <w:r>
        <w:rPr>
          <w:b/>
        </w:rPr>
        <w:t xml:space="preserve">Yhteenveto</w:t>
      </w:r>
    </w:p>
    <w:p>
      <w:r>
        <w:t xml:space="preserve">Poliisi on nimennyt Leigh Pricen jalankulkijaksi, joka kuoli jäätyään varastetun auton alle Coventryssa.</w:t>
      </w:r>
    </w:p>
    <w:p>
      <w:r>
        <w:rPr>
          <w:b/>
          <w:u w:val="single"/>
        </w:rPr>
        <w:t xml:space="preserve">Asiakirjan numero 47873</w:t>
      </w:r>
    </w:p>
    <w:p>
      <w:r>
        <w:t xml:space="preserve">Coronavirus: Blackburnin hääjuhla ravintola voi avata uudelleen</w:t>
      </w:r>
    </w:p>
    <w:p>
      <w:r>
        <w:t xml:space="preserve">Blackburnissa sijaitseva Waheed's Buffet and Banqueting Hall määrättiin suljettavaksi jopa kuukaudeksi sen jälkeen, kun poliisi oli hajottanut juhlat 16. elokuuta. Blackburn with Darwenin neuvoston tarkastuksessa todettiin kuitenkin, että Randall Streetin juhlapaikka on jälleen toimintakelpoinen. Waheedin manageri Abdul Toheed sanoi olevansa "erittäin tyytyväinen avautuessaan uudelleen". Neuvoston johtaja Mohammed Khan sanoi, että viranomainen "panee sulkemismääräyksen täytäntöön vain viimeisenä keinona" ja että molemmat paikat ovat "tehneet yhteistyötä kanssamme varmistaakseen, että niillä on kaikki oikeat Covid-19-menettelyt käytössä". Richmond Terrace -baari Roberto's Bar and Bistro, joka määrättiin sulkemaan samana päivänä, saa myös avata ovensa uudelleen, kertoi Local Democracy Reporting Service. Baarin omistaja John Rowe sanoi olevansa "iloinen", sillä viikko oli ollut "hyvin vaikea ja stressaava". "Olen iloinen ennen kaikkea henkilökunnan puolesta, joka pelkäsi menettävänsä työpaikkansa", hän lisäsi. Blackburn with Darwenin alueella 14. heinäkuuta käyttöön otettuja toimenpiteitä Covid-19:n leviämisen hillitsemiseksi tiukennettiin edelleen 21. elokuuta. Seuraa BBC North West -kanavaa Facebookissa, Twitterissä ja Instagramissa. Voit myös lähettää juttuideoita osoitteeseen northwest.newsonline@bbc.co.uk Aiheeseen liittyvät Internet-linkit Blackburn with Darwen Borough Council Lancashiren poliisi</w:t>
      </w:r>
    </w:p>
    <w:p>
      <w:r>
        <w:rPr>
          <w:b/>
        </w:rPr>
        <w:t xml:space="preserve">Yhteenveto</w:t>
      </w:r>
    </w:p>
    <w:p>
      <w:r>
        <w:t xml:space="preserve">Ravintola, joka määrättiin suljettavaksi Covid-19-sääntöjen rikkomisen vuoksi, koska se järjesti yli 100 vieraan hääjuhlan, voi avata uudelleen, kuten neuvosto on todennut.</w:t>
      </w:r>
    </w:p>
    <w:p>
      <w:r>
        <w:rPr>
          <w:b/>
          <w:u w:val="single"/>
        </w:rPr>
        <w:t xml:space="preserve">Asiakirjan numero 47874</w:t>
      </w:r>
    </w:p>
    <w:p>
      <w:r>
        <w:t xml:space="preserve">Kaksi pelastettiin Padstow'n edustalla kaatuneen jahdin jälkeen</w:t>
      </w:r>
    </w:p>
    <w:p>
      <w:r>
        <w:t xml:space="preserve">9-metrinen jahti oli noin 800 metrin päässä Trevose Headin edustalla Padstow'n lähellä, kun se joutui vaikeuksiin keskiviikkona noin kello 18.20 BST. Parikymppinen mies pelastettiin vedestä. Toinen, 80-vuotias mies onnistui kiipeämään takaisin alukseen. RNLI:n mukaan heidät vietiin pelastusveneeseen ja sen jälkeen heidät nostettiin RNAS Culdrosen helikopteriin. Merimiehet vietiin Cornwallin kuninkaalliseen sairaalaan Truroon. Vakavista vammoista ei raportoitu. Pelastusvene hinasi purjeveneen takaisin Padstowiin, sillä se oli harjoituksessa alueella ja tuuli voimakkuudeltaan kuusi (noin 24 solmua), RNLI kertoi.</w:t>
      </w:r>
    </w:p>
    <w:p>
      <w:r>
        <w:rPr>
          <w:b/>
        </w:rPr>
        <w:t xml:space="preserve">Yhteenveto</w:t>
      </w:r>
    </w:p>
    <w:p>
      <w:r>
        <w:t xml:space="preserve">Kaksi miestä on viety sairaalaan sen jälkeen, kun heidän jahtinsa kaatui Cornwallin edustalla myrskyisissä olosuhteissa.</w:t>
      </w:r>
    </w:p>
    <w:p>
      <w:r>
        <w:rPr>
          <w:b/>
          <w:u w:val="single"/>
        </w:rPr>
        <w:t xml:space="preserve">Asiakirjan numero 47875</w:t>
      </w:r>
    </w:p>
    <w:p>
      <w:r>
        <w:t xml:space="preserve">Tuotanto käynnistyy uudelleen BP:n Clair-alustalla vuodon jälkeen</w:t>
      </w:r>
    </w:p>
    <w:p>
      <w:r>
        <w:t xml:space="preserve">Clairin öljynporauslautalta pääsi veteen arviolta 95 tonnia öljyä. BP sanoi: "Clair otettiin pois käytöstä veden, öljyn ja kaasun erottelujärjestelmään liittyvän teknisen ongelman vuoksi. "Tapahtuman tutkinta jatkuu, mutta kohtaamamme tekniset ongelmat on ratkaistu." Clairin öljynporauslautta sijaitsee 75 kilometriä (46 mailia) Shetlandista länteen. Se suljettiin vuodon jälkeen. MSP:lle kerrottiin aiemmin, että on "onnekasta", ettei ympäristölle ole aiheutunut vakavampia vahinkoja. Ympäristöministeri Roseanna Cunningham sanoi, että alustava seuranta osoitti öljyn liikkuvan koilliseen, ja tarkoituksenmukaisinta oli antaa öljyn hajota luonnollisesti. Ympäristöministeri sanoi myös, että kyseessä oli yksi yksittäinen tapaus eikä jatkuva vuoto. Hän kuvaili vuotoa "ehdottoman vähäiseksi sen suhteen, mitä on voinut tapahtua".</w:t>
      </w:r>
    </w:p>
    <w:p>
      <w:r>
        <w:rPr>
          <w:b/>
        </w:rPr>
        <w:t xml:space="preserve">Yhteenveto</w:t>
      </w:r>
    </w:p>
    <w:p>
      <w:r>
        <w:t xml:space="preserve">Tuotanto on käynnistynyt uudelleen BP:n Shetlandin edustalla sijaitsevalla öljynporauslautalla, josta vuoti öljyä aiemmin tässä kuussa.</w:t>
      </w:r>
    </w:p>
    <w:p>
      <w:r>
        <w:rPr>
          <w:b/>
          <w:u w:val="single"/>
        </w:rPr>
        <w:t xml:space="preserve">Asiakirjan numero 47876</w:t>
      </w:r>
    </w:p>
    <w:p>
      <w:r>
        <w:t xml:space="preserve">Walesin työttömyys vakiintui 6,8 prosenttiin</w:t>
      </w:r>
    </w:p>
    <w:p>
      <w:r>
        <w:t xml:space="preserve">Kansallisen tilastokeskuksen julkaisemat luvut osoittavat, että Walesin työttömyysaste laski 0,3 prosenttiyksikköä edellisestä neljänneksestä. Walesissa oli maaliskuuhun päättyneiden kolmen kuukauden aikana 18 000 henkilöä vähemmän työllisiä kuin edellisellä neljänneksellä. Työelämässä oli kuitenkin 8 000 ihmistä enemmän kuin samaan aikaan vuonna 2013. Niiden työikäisten määrä, jotka eivät ole työssä eivätkä etsi työtä, on kasvanut 20 000:lla eli 4,5 prosenttia edelliseen neljännekseen verrattuna. "Lupaavia uutisia" Luvut osoittavat myös, että Wales ja West Midlands ovat ainoat alueet Yhdistyneessä kuningaskunnassa, joilla työssä olevien ja työnhakijoiden määrä on laskenut viime vuoden vastaavaan ajanjaksoon verrattuna. Pääministeri Carwyn Jones vastasi tilastoihin seuraavasti: "Nämä viimeisimmät luvut osoittavat, että Walesin työmarkkinat paranevat edelleen." Walesin valtiosihteeri David Jonesin mukaan kyseessä oli "erittäin lupaava uutinen". Hän sanoi: "Ilmeisesti on vielä paljon tehtävää, mutta käytössä on joukko toimenpiteitä, joilla puututaan ongelmiin ja edistetään kasvumahdollisuuksia koko maassa".</w:t>
      </w:r>
    </w:p>
    <w:p>
      <w:r>
        <w:rPr>
          <w:b/>
        </w:rPr>
        <w:t xml:space="preserve">Yhteenveto</w:t>
      </w:r>
    </w:p>
    <w:p>
      <w:r>
        <w:t xml:space="preserve">Tammi-maaliskuun työttömyysaste Walesissa oli 6,8 prosenttia eli sama kuin viime kuussa ja koko Yhdistyneessä kuningaskunnassa.</w:t>
      </w:r>
    </w:p>
    <w:p>
      <w:r>
        <w:rPr>
          <w:b/>
          <w:u w:val="single"/>
        </w:rPr>
        <w:t xml:space="preserve">Asiakirjan numero 47877</w:t>
      </w:r>
    </w:p>
    <w:p>
      <w:r>
        <w:t xml:space="preserve">Genevessä valmistaudutaan neuvotteluihin</w:t>
      </w:r>
    </w:p>
    <w:p>
      <w:r>
        <w:t xml:space="preserve">Välittäjät keskustelevat osapuolten kanssa valtuuskuntien kokoonpanosta ja Chateau de Bossen linnassa pidettävien neuvottelujen asialistasta. Genevestä puhunut hallituksen valtuuskunnan jäsen kauppaministeri Jeyaraj Fernandopullai kertoi BBC Sandeshayalle, että sovittelijoiden on määrä päättää, mikä osapuoli pitää avauspuheenvuoron. Varovaista optimismia "Molemmat osapuolet kehottavat välittäjiä tarjoamaan heille avauspuheenvuoron", hän sanoi bbcsinhala.comille. Kaksi valtuuskuntaa, jotka tapasivat epävirallisesti tiistaina, kävivät sydämellisen keskustelun, ministeri lisäsi. Hän ilmaisi myös varovaista optimismia sen suhteen, että neuvottelut olisivat "hyvä alku". "Voittajia tai häviäjiä ei tule olemaan, koska tämä ei tule olemaan yhden päivän krikettiottelu", Fernandopullai lisäsi. LTTE on vaatinut, että neuvotteluissa keskitytään ainoastaan 22. helmikuuta 2002 allekirjoitetun tulitaukosopimuksen täysimääräiseen täytäntöönpanoon. Hallitus on kuitenkin ilmoittanut, että valtuuskunta ehdottaisi muutoksia tulitaukosopimukseen.</w:t>
      </w:r>
    </w:p>
    <w:p>
      <w:r>
        <w:rPr>
          <w:b/>
        </w:rPr>
        <w:t xml:space="preserve">Yhteenveto</w:t>
      </w:r>
    </w:p>
    <w:p>
      <w:r>
        <w:t xml:space="preserve">Norjalaiset välittäjät valmistelevat pohjatyötä Sri Lankan hallituksen ja tamilitiikerien välisille keskiviikon ratkaiseville neuvotteluille Genevessä Sveitsissä.</w:t>
      </w:r>
    </w:p>
    <w:p>
      <w:r>
        <w:rPr>
          <w:b/>
          <w:u w:val="single"/>
        </w:rPr>
        <w:t xml:space="preserve">Asiakirjan numero 47878</w:t>
      </w:r>
    </w:p>
    <w:p>
      <w:r>
        <w:t xml:space="preserve">Spandau Ballet: 80-luvun bändin elokuvan ensiesitys</w:t>
      </w:r>
    </w:p>
    <w:p>
      <w:r>
        <w:t xml:space="preserve">Soul Boys Of The Western World esitettiin Lontoon keskustassa sijaitsevassa Royal Albert Hallissa sekä yli 200 elokuvateatterissa eri puolilla Yhdistynyttä kuningaskuntaa. Näytöksen jälkeen he kokoontuivat lavalle ensimmäistä kertaa viiteen vuoteen. Bändi oli vuosia oikeusriidoissa, mutta jätti sen taakseen ja palasi yhteen ja kiertueelle. Ensi-iltaan osallistuivat muun muassa esiintyjä Boy George, koomikko John Bishop ja näyttelijä Bill Nighy. Yhtye esitti muun muassa kappaleet Through The Barricades, Chant No 1 ja Gold. Elokuvassa seurataan yhtyeen uraa Pohjois-Lontoon kaduilta Sohon Blitz Clubissa koettujen kokemusten kautta loppuunmyytyihin konsertteihin ympäri maailmaa sekä ei-niin-hyviin aikoihin. Elokuvan nähtyään kitaristi ja lauluntekijä Gary Kemp sanoi: "Se oli tunteellista. Se oli aika rankkaa, kun elämäni oli tuolla ylhäällä. "Tulee tunne, että meillä oli samanlainen tausta. Melko köyhistä oloista, joten muutokset elämässämme olivat melko äärimmäisiä." Spandau Ballet - Tony Hadley, Steve Norman, John Keeble sekä veljekset Gary ja Martin Kemp - teki 1980-luvulla lukuisia hittejä, kuten Gold, True ja To Cut A Long Story Short.</w:t>
      </w:r>
    </w:p>
    <w:p>
      <w:r>
        <w:rPr>
          <w:b/>
        </w:rPr>
        <w:t xml:space="preserve">Yhteenveto</w:t>
      </w:r>
    </w:p>
    <w:p>
      <w:r>
        <w:t xml:space="preserve">Kahdeksankymmentäluvun poplegenda Spandau Ballet esitti joitakin suurimmista hiteistään heidän ajoittain myrskyisästä urastaan kertovan elokuvan ensi-illassa.</w:t>
      </w:r>
    </w:p>
    <w:p>
      <w:r>
        <w:rPr>
          <w:b/>
          <w:u w:val="single"/>
        </w:rPr>
        <w:t xml:space="preserve">Asiakirjan numero 47879</w:t>
      </w:r>
    </w:p>
    <w:p>
      <w:r>
        <w:t xml:space="preserve">Syytön nainen väittää, että hänet erotettiin Pohjois-Walesin poliisin valvontakameravalvonnan vuoksi.</w:t>
      </w:r>
    </w:p>
    <w:p>
      <w:r>
        <w:t xml:space="preserve">Poliisit olivat julkaisseet stillkuvia Gwyneddin Porthmadogissa sijaitsevan supermarketin ostajiin kohdistuneista varkaista. Pohjois-Walesin poliisi myönsi kuitenkin myöhemmin, että kaksi kuvassa olevaa naista olivat syyttömiä. Kaksikko harkitsee oikeustoimia, kun taas komisario on tarjoutunut puhumaan heidän työnantajilleen selityksen antamiseksi. Pohjois-Walesin poliisi sanoi, että Trawsfynyddistä kotoisin olevalle pariskunnalle oli annettu "täydellinen selitys", mutta poliisi ei tarjonnut julkista anteeksipyyntöä. Yksi syyttömistä naisista sanoi, että valvontakamerakuvat olivat johtaneet siihen, että hän oli menettänyt työpaikkansa ja hänen etuoveensa oli potkaistu. Toinen kertoi saaneensa "likaisia katseita". He ovat ottaneet yhteyttä asianajajaan. Pohjois-Walesin poliisi sanoi: "Varkausväitteen jälkeen kaksi henkilöä tunnistettiin 'kiinnostaviksi henkilöiksi' myymälän valvontakamerakuvasta. "Kyseinen kuvamateriaali julkistettiin, jotta nämä henkilöt voitiin tunnistaa ja haastatella. "Valokuvien julkaisemisen jälkeen kaksi henkilöä ilmoittautui ja tunnisti itsensä kuvamateriaalissa esiintyviksi henkilöiksi. "Lisätutkimusten jälkeen olemme nyt päättäneet, että molemmat eivät ole osallisia tapaukseen." Paikallinen komisario Mark Armstrong on tarjoutunut puhumaan naisten työnantajille ja selittämään olosuhteet.</w:t>
      </w:r>
    </w:p>
    <w:p>
      <w:r>
        <w:rPr>
          <w:b/>
        </w:rPr>
        <w:t xml:space="preserve">Yhteenveto</w:t>
      </w:r>
    </w:p>
    <w:p>
      <w:r>
        <w:t xml:space="preserve">Eräs nainen väittää, että hänet erotettiin, koska hän oli väärin kuvattuna valvontakamerakuvissa, jotka poliisi julkaisi vanhuksia varastaneiden käsilaukkuvarkaiden jäljillä.</w:t>
      </w:r>
    </w:p>
    <w:p>
      <w:r>
        <w:rPr>
          <w:b/>
          <w:u w:val="single"/>
        </w:rPr>
        <w:t xml:space="preserve">Asiakirjan numero 47880</w:t>
      </w:r>
    </w:p>
    <w:p>
      <w:r>
        <w:t xml:space="preserve">Cambridgeshireen suunnitellaan kirjastopalveluiden uudistamista.</w:t>
      </w:r>
    </w:p>
    <w:p>
      <w:r>
        <w:t xml:space="preserve">Lääninhallitus on ilmoittanut, että se harkitsee kirjastojen hallinnointia hoitavan säätiön perustamista tai jopa niiden luovuttamista kolmannelle osapuolelle. Neuvoston kabinetille 20. heinäkuuta annetussa raportissa todetaan, että viranomainen haluaa vähentää "tarvetta sulkea kirjastoja". Neuvoston kirjasto-osaston on säästettävä 2,2 miljoonaa puntaa kolmen vuoden aikana. "Palveluiden uudelleentarkastelu" Sir Peter Brown, yhteisöistä vastaava kabinettijäsen, sanoi: "On selvää, että valtion talous on sekaisin, ja valitettavasti julkiset palvelut maksavat suurimman osan laskusta. "Sen sijaan, että olisimme reagoineet polvitaipumuksella tai leikanneet kirjastoja, olemme tarkastelleet palveluitamme hyvin huolellisesti. Olen erittäin selvillä siitä, että meidän on muutettava toimintatapojamme, jotta voimme jatkaa laadukkaiden palvelujen tarjoamista yhteisöillemme sen sijaan, että leikkaamme ja lakkautamme tiloja". "Kirjastomme ovat maan parhaita, ja haluamme säilyttää ne mahdollisuuksien mukaan yhteisöjemme keskipisteenä, mutta meidän on myös saavutettava nämä kovat säästötavoitteet." Valtuutettuja pyydetään myös tukemaan kiireellistä tarkistusta Cambridgen ja sen lähialueiden kirjastotarjonnasta. Ehdotuksiin sisältyy liikkuvien palvelujen säilyttäminen jokaisella pysäkillä, joita ne nykyisin palvelevat. Tarvittavien säästöjen saavuttamiseksi ehdotetaan kuitenkin palvelun tiheyden vähentämistä.</w:t>
      </w:r>
    </w:p>
    <w:p>
      <w:r>
        <w:rPr>
          <w:b/>
        </w:rPr>
        <w:t xml:space="preserve">Yhteenveto</w:t>
      </w:r>
    </w:p>
    <w:p>
      <w:r>
        <w:t xml:space="preserve">Cambridgeshiren kirjastopalvelun radikaalia uudistamista harkitaan, kun kaupunginvaltuutetut joutuvat tekemään yli 2 miljoonan punnan säästöt.</w:t>
      </w:r>
    </w:p>
    <w:p>
      <w:r>
        <w:rPr>
          <w:b/>
          <w:u w:val="single"/>
        </w:rPr>
        <w:t xml:space="preserve">Asiakirjan numero 47881</w:t>
      </w:r>
    </w:p>
    <w:p>
      <w:r>
        <w:t xml:space="preserve">Swindon Mechanics' Institute -instituutin omistaja maksaa korjaukset.</w:t>
      </w:r>
    </w:p>
    <w:p>
      <w:r>
        <w:t xml:space="preserve">Viranomainen haastoi Forefront Estates Ltd:n oikeuteen väittäen, että se oli velkaa rahaa II*-luokan rakennuksen välttämättömistä korjauksista. Korkeimman oikeuden tuomari päätti, että kaupungilla on oikeus vaatia omistajalta 331 000 puntaa ja 13 250 puntaa korkoa. Forefront on myös velkaa kaupungille 60 100 puntaa oikeudenkäynnistä aiheutuneista kuluista. "Kestävä tulevaisuus" Konservatiivijohtoisen neuvoston tiedottaja sanoi, että tuomio "oikeuttaa täysin ne toimet, joihin ryhdyimme rakennuksen saattamiseksi turvalliseksi". "Jatkamme yhteistyötä kaikkien asianomaisten osapuolten kanssa löytääksemme kestävän tulevaisuuden Mechanics' Institutelle", hän lisäsi. Entinen Mekaanikkoinstituutin rakennus on ollut tyhjillään 1980-luvun puolivälistä lähtien, mutta Forefront osti sen vuonna 2002. Syyskuussa 2010 neuvosto poisti osan katosta, koska se oli vaarassa romahtaa. Neuvosto otti rakennuksen haltuunsa heinäkuussa 2010, kun huhtikuun määräaikaa korjaussuunnitelman toimittamiseksi ei ollut noudatettu. Tuolloin neuvoston arkkitehti Nick Newland kuvaili katon kuntoa "rähjäiseksi" ja sanoi, että se oli kuin kuva salamaniskusta. Mekaanikkojen instituutti avattiin vuonna 1854 rautatietyöläisten koulutuskeskuksena, mutta se suljettiin vuonna 1986. Rakennusten omistajilla on lakisääteinen velvollisuus huolehtia siitä, etteivät rakennukset heikkene.</w:t>
      </w:r>
    </w:p>
    <w:p>
      <w:r>
        <w:rPr>
          <w:b/>
        </w:rPr>
        <w:t xml:space="preserve">Yhteenveto</w:t>
      </w:r>
    </w:p>
    <w:p>
      <w:r>
        <w:t xml:space="preserve">Swindonin kaupunginvaltuustolle on kerrottu, että se voi periä ainakin 330 000 puntaa takaisin kaupungista hylätyn Mechanics' Institute -rakennuksen omistajalta.</w:t>
      </w:r>
    </w:p>
    <w:p>
      <w:r>
        <w:rPr>
          <w:b/>
          <w:u w:val="single"/>
        </w:rPr>
        <w:t xml:space="preserve">Asiakirjan numero 47882</w:t>
      </w:r>
    </w:p>
    <w:p>
      <w:r>
        <w:t xml:space="preserve">IVF-pioneeri Patrick Steptoe saa sinisen laatan</w:t>
      </w:r>
    </w:p>
    <w:p>
      <w:r>
        <w:t xml:space="preserve">Oxfordshiren Witneyssä varttunut Patrick Steptoe kehitti koeputkihedelmöityshoidon yhdessä Robert Edwardsin ja Jean Purdyn kanssa. Louise Brownin syntymä 25. heinäkuuta 1978 Oldhamissa, Suur-Manchesterissa, merkitsi heidän menestyksensä alkua. Sen jälkeen maailmassa on syntynyt yli kuusi miljoonaa IVF-vauvaa. Tutkijat kehittivät IVF:n laboratoriossa Roytonissa, Oldhamissa, ja perustivat myöhemmin Bourn Hall Fertility Clinicin Cambridgeshireen. Brown sanoi, että vuonna 1988 kuollut gynekologi Steptoe oli hänelle "kuin isoisä". Hän sanoi: "Äitini Lesley Brown sanoi aina, että hän luotti Steptoeen ensimmäisestä hetkestä lähtien, kun hän tapasi hänet. "Patrick Steptoe kuoli, kun olin 10-vuotias, joten en tuntenut häntä hyvin. "Tapasimme viimeksi, kun olimme vieraina yhdessä televisio-ohjelmassa, ja hän oli ylpeä lapsista, jotka hän oli auttanut maailmaan. "Hänen perintönsä jää elämään, sillä maailmassa on nyt miljoonia ihmisiä, jotka ovat IVF:n pioneerien työn ansiota." Vuonna 2015 kaikkien kolmen pioneerin muistolaatta paljastettiin heidän entisessä laboratoriossaan Oldhamissa.</w:t>
      </w:r>
    </w:p>
    <w:p>
      <w:r>
        <w:rPr>
          <w:b/>
        </w:rPr>
        <w:t xml:space="preserve">Yhteenveto</w:t>
      </w:r>
    </w:p>
    <w:p>
      <w:r>
        <w:t xml:space="preserve">Yksi tiedemiehistä, jonka uraauurtava työ johti ensimmäisen koeputkilapsen syntymään, saa kunniaksi sinisen muistolaatan lapsuudenkotinsa ulkopuolelle.</w:t>
      </w:r>
    </w:p>
    <w:p>
      <w:r>
        <w:rPr>
          <w:b/>
          <w:u w:val="single"/>
        </w:rPr>
        <w:t xml:space="preserve">Asiakirjan numero 47883</w:t>
      </w:r>
    </w:p>
    <w:p>
      <w:r>
        <w:t xml:space="preserve">Newport ja Merthyr saavat 5 miljoonaa puntaa linja-autoasemien uudistamiseen.</w:t>
      </w:r>
    </w:p>
    <w:p>
      <w:r>
        <w:t xml:space="preserve">Newportissa on tarkoitus rakentaa uusi bussiterminaali sen tilalle, joka purettiin kauan odotetun 90 miljoonan punnan Friars Walk -ostoskeskuksen rakentamiseksi. Kaupunki saa 4 miljoonaa puntaa uusien tilojen, kuten reaaliaikaisten matkatietojen, käymälöiden ja kävelysillan rakentamiseen. Merthyr saa vajaat 800 000 puntaa, kun sen asema siirretään Swan Streetille. Liikenneministeri Edwina Hart sanoi, että rahat ovat ensimmäinen vaihe Cardiffin pääkaupunkiseudun metrohankkeen 77 miljoonan punnan infrastruktuuribudjetin rahoituksesta. Hart sanoi: "Tämä investointi bussi-infrastruktuuriin lisää bussien käyttäjämääriä ja siten liikenteenharjoittajien tuloja, mikä on tärkeä osa strategiaamme kestävän bussiliikenteen luomiseksi Walesiin.</w:t>
      </w:r>
    </w:p>
    <w:p>
      <w:r>
        <w:rPr>
          <w:b/>
        </w:rPr>
        <w:t xml:space="preserve">Yhteenveto</w:t>
      </w:r>
    </w:p>
    <w:p>
      <w:r>
        <w:t xml:space="preserve">Newport ja Merthyr ovat saaneet rahoitusta bussiasemiensa kehittämiseen osana laajempia suunnitelmia alueellisesta metrojärjestelmästä.</w:t>
      </w:r>
    </w:p>
    <w:p>
      <w:r>
        <w:rPr>
          <w:b/>
          <w:u w:val="single"/>
        </w:rPr>
        <w:t xml:space="preserve">Asiakirjan numero 47884</w:t>
      </w:r>
    </w:p>
    <w:p>
      <w:r>
        <w:t xml:space="preserve">Sovelluksella pyritään auttamaan dementiapotilaiden muistia</w:t>
      </w:r>
    </w:p>
    <w:p>
      <w:r>
        <w:t xml:space="preserve">Book of You -kirjan avulla potilaat ja heidän hoitajansa voivat luoda digitaalisen elämäntarinakirjan valokuvien, sanojen, musiikin ja elokuvan avulla. Se kannustaa potilaita keskustelemaan elämästään. Sen on kehittänyt denbighshireläinen yritys, ja sitä tukee Bangorin yliopisto. Sitä kokeillaan kolmen kuukauden ajan osana aloitetutkimusta, jolla tuetaan dementiaa sairastavia ihmisiä ja heidän hoitajiaan. Bangorin yliopiston Walesin dementiapalvelujen kehittämiskeskuksen professori Bob Woods sanoi, että hanke on "merkittävä askel eteenpäin taistelussa dementian voittamiseksi". The Book of You CIC:n kehittämä sovellus on yksi kahdesta sovelluksesta, jotka innovaatiosäätiö Nesta on valinnut koko Yhdistyneen kuningaskunnan kattavaan tutkimukseen osana Dementia Citizens -hankettaan. Tarinakirjaa luotaessa hoitajille ja dementiapotilaille esitetään kysymyksiä heidän muististaan, ja samalla sovellus kerää päivittäistä tietoa, jotta voidaan ymmärtää ja käsitellä hoidon keskeisiä kysymyksiä. Walesissa arvellaan noin 45 000 ihmisen elävän dementian kanssa, ja Alzheimerin tauti on sairauden yleisin muoto.</w:t>
      </w:r>
    </w:p>
    <w:p>
      <w:r>
        <w:rPr>
          <w:b/>
        </w:rPr>
        <w:t xml:space="preserve">Yhteenveto</w:t>
      </w:r>
    </w:p>
    <w:p>
      <w:r>
        <w:t xml:space="preserve">Osana uutta hanketta kokeillaan sovellusta, joka auttaa dementiaa sairastavia ihmisiä palauttamaan muistojaan.</w:t>
      </w:r>
    </w:p>
    <w:p>
      <w:r>
        <w:rPr>
          <w:b/>
          <w:u w:val="single"/>
        </w:rPr>
        <w:t xml:space="preserve">Asiakirjan numero 47885</w:t>
      </w:r>
    </w:p>
    <w:p>
      <w:r>
        <w:t xml:space="preserve">Mies joutuu syytteeseen terrorismista ladattuaan kappaleen Soundcloudiin</w:t>
      </w:r>
    </w:p>
    <w:p>
      <w:r>
        <w:t xml:space="preserve">Exeteristä kotoisin oleva Tristan Morgan, 51, saapui Old Bailey -oikeuteen syytettynä kahdesta terrorismirikoksesta. Häntä syytetään terroritekoon rohkaisemisesta viime heinäkuun 21. päivänä tai sitä ennen. Morgan, jolla ei ole vakituista asuinpaikkaa, puhui vain vahvistaakseen nimensä, syntymäaikansa ja sen, että hän on britti. Ensimmäisen syytteen mukaan hän latasi "White Man -kappaleen Soundcloud-sivustolle". Lisää Devon-tarinoita. Häntä syytetään myös siitä, että hän on kerännyt tietoja, joista todennäköisesti on hyötyä terrorismitarkoituksiin, nimittäin White Resistance Manual -käsikirjaa. Hänet määrättiin tutkintavankeuteen, ja hänen on määrä saapua uudelleen oikeuteen perjantaina 1. helmikuuta. Tuomari, herra Justice Sweeney, määräsi 1. heinäkuuta päivämääräksi oikeudenkäynnille, jonka odotetaan kestävän jopa kolme viikkoa.</w:t>
      </w:r>
    </w:p>
    <w:p>
      <w:r>
        <w:rPr>
          <w:b/>
        </w:rPr>
        <w:t xml:space="preserve">Yhteenveto</w:t>
      </w:r>
    </w:p>
    <w:p>
      <w:r>
        <w:t xml:space="preserve">Väitetty äärioikeistolainen äärioikeistolainen on saapunut oikeuteen, koska häntä syytetään "White Man" -nimisen kappaleen lataamisesta musiikin suoratoistosivustolle.</w:t>
      </w:r>
    </w:p>
    <w:p>
      <w:r>
        <w:rPr>
          <w:b/>
          <w:u w:val="single"/>
        </w:rPr>
        <w:t xml:space="preserve">Asiakirjan numero 47886</w:t>
      </w:r>
    </w:p>
    <w:p>
      <w:r>
        <w:t xml:space="preserve">Mies kuoli ja toinen loukkaantui Lincolnshiren motocrossradalla</w:t>
      </w:r>
    </w:p>
    <w:p>
      <w:r>
        <w:t xml:space="preserve">Poliisi kertoi, että heidät kutsuttiin Moto101-motocrossradalle Gonerby Mooriin, Granthamin lähelle, sunnuntaina klo 12.34 BST. Kaksi parikymppistä miestä törmäsi yhteen ajaessaan moottoripyörillään radalla. Onnettomuutta tutkivat poliisit ovat pyytäneet ihmisiä, joilla on videomateriaalia tapahtumasta, ottamaan yhteyttä poliisiin. South Kestevenin piirineuvosto ilmoitti, että se "suorittaa terveys- ja turvallisuustutkimuksen". Radan omistajat sanoivat lausunnossaan: "Osoitamme vilpittömät osanottomme osallisten perheelle ja ystäville, ja kunnioittavasti olemme suljettuna tällä viikolla." Seuraa BBC East Yorkshire ja Lincolnshire -lehtiä Facebookissa, Twitterissä ja Instagramissa. Lähetä juttuideoita osoitteeseen yorkslincs.news@bbc.co.uk.</w:t>
      </w:r>
    </w:p>
    <w:p>
      <w:r>
        <w:rPr>
          <w:b/>
        </w:rPr>
        <w:t xml:space="preserve">Yhteenveto</w:t>
      </w:r>
    </w:p>
    <w:p>
      <w:r>
        <w:t xml:space="preserve">Mies on kuollut ja toinen loukkaantui vakavasti moottoripyörätapahtumassa Lincolnshiressä sattuneessa onnettomuudessa.</w:t>
      </w:r>
    </w:p>
    <w:p>
      <w:r>
        <w:rPr>
          <w:b/>
          <w:u w:val="single"/>
        </w:rPr>
        <w:t xml:space="preserve">Asiakirjan numero 47887</w:t>
      </w:r>
    </w:p>
    <w:p>
      <w:r>
        <w:t xml:space="preserve">Berkshiren ja Oxfordshiren palontorjuntavarat turvattu</w:t>
      </w:r>
    </w:p>
    <w:p>
      <w:r>
        <w:t xml:space="preserve">Molemmat palo- ja pelastuspalvelut jättivät marraskuussa 2011 yhteisen tarjouksen valtion varoista. Keskuksen sijainnista ja henkilöstöstä ei ole vielä päätetty, ja Berkshiren paloviranomaisen ja Oxfordshiren piirikunnanvaltuuston on ensin hyväksyttävä se. Jos uusi keskus hyväksytään, sen odotetaan olevan toiminnassa keväällä 2014. "Parempi palvelu" Berkshiren palopäällikkö Iain Cox sanoi: "Yksittäisistä valvomoista on tulossa yhä kannattamattomampia, koska tapausten määrä on vähentynyt ja kustannukset käsiteltyä puhelua kohti ovat sen seurauksena kasvaneet. "Jakamalla valvontatoiminnon Oxfordshiren kanssa voimme tarjota joustavampaa, kustannustehokkaampaa ja parempaa palvelua palomiehillemme ja yleisölle, jota palvelemme." Englannin palontorjuntakeskusten odotettiin yhdistyvän yhdeksäksi alueelliseksi keskukseksi osana kansallista palontorjuntahanketta, mutta suunnitelma hylättiin vuonna 2010. Royal Berkshiren palo- ja pelastuspalvelun mukaan suunnitelma merkitsi sitä, että se ei ollut pysynyt mukana keskipitkän ja pitkän aikavälin kehityksessä, minkä vuoksi se ryhtyi tutkimaan yhteistoimintaa toisen yksikön kanssa.</w:t>
      </w:r>
    </w:p>
    <w:p>
      <w:r>
        <w:rPr>
          <w:b/>
        </w:rPr>
        <w:t xml:space="preserve">Yhteenveto</w:t>
      </w:r>
    </w:p>
    <w:p>
      <w:r>
        <w:t xml:space="preserve">Berkshiren ja Oxfordshiren palokunnille on myönnetty 3,6 miljoonan punnan rahoitus yhteisen valvontakeskuksen perustamiseksi.</w:t>
      </w:r>
    </w:p>
    <w:p>
      <w:r>
        <w:rPr>
          <w:b/>
          <w:u w:val="single"/>
        </w:rPr>
        <w:t xml:space="preserve">Asiakirjan numero 47888</w:t>
      </w:r>
    </w:p>
    <w:p>
      <w:r>
        <w:t xml:space="preserve">Hertfordshiren seksuaalisen yhteydenpidon poliisi erotettiin väärinkäytösten vuoksi</w:t>
      </w:r>
    </w:p>
    <w:p>
      <w:r>
        <w:t xml:space="preserve">Poliisimies Andrew Sweeney, 35, vei naisen kotiin poliisiautolla ja palasi naisen kotiin työvuoronsa jälkeen. Hänet todettiin torstaina pidetyssä kuulemistilaisuudessa syylliseksi törkeään virkavirheeseen. Poliisivoimien edustaja sanoi, että hänen käytöstään ei voida hyväksyä, ja on aivan oikein, että hänet on erotettu ilman irtisanomisaikaa. Apulaispoliisipäällikkö Michelle Dunn sanoi: "Hän rikkoi törkeästi niitä korkeita ammatillisen ja eettisen käyttäytymisen normeja, joita me ja yleisö odotamme poliisivoimilta. "Hertfordshiren poliisilaitoksessa ei ole sijaa niille, jotka käyttävät hyväkseen haavoittuvassa asemassa olevia ihmisiä, varsinkin kun meidän pitäisi suojella ja tukea heitä." Normeja rikottiin Kuulemislautakunnalle kerrottiin, että PC Sweeney oli vienyt naisen kotiin merkityllä poliisiautolla 1. syyskuuta 2016. Matkan aikana vaihdettiin puhelinnumeroita ja lähetettiin viestejä. Myöhemmin hän meni naisen kotiin, jossa tapahtui "yhteisymmärrykseen perustuvaa seksuaalista toimintaa". Lautakunta katsoi, että hän oli rikkonut ammattikäyttäytymisen normeja. Hertfordshiren poliisi- ja rikoskomissaari David Lloyd sanoi, että Sweeney oli saattanut poliisin "erinomaisen maineen huonoon valoon". "Tällaista käytöstä ei suvaita, ja poliisilaitos varmistaa, että sääntöjä rikkovat poliisit joutuvat vastuuseen käytöksestään", hän sanoi.</w:t>
      </w:r>
    </w:p>
    <w:p>
      <w:r>
        <w:rPr>
          <w:b/>
        </w:rPr>
        <w:t xml:space="preserve">Yhteenveto</w:t>
      </w:r>
    </w:p>
    <w:p>
      <w:r>
        <w:t xml:space="preserve">Poliisi on erotettu Hertfordshiren poliisilaitokselta, koska hänellä oli ollut seksuaalinen suhde haavoittuvassa asemassa olevan naisen kanssa, jonka hän tapasi virkatehtävissä.</w:t>
      </w:r>
    </w:p>
    <w:p>
      <w:r>
        <w:rPr>
          <w:b/>
          <w:u w:val="single"/>
        </w:rPr>
        <w:t xml:space="preserve">Asiakirjan numero 47889</w:t>
      </w:r>
    </w:p>
    <w:p>
      <w:r>
        <w:t xml:space="preserve">Koulu harkitsee orjakauppias Colstonin poistamista nimestä</w:t>
      </w:r>
    </w:p>
    <w:p>
      <w:r>
        <w:t xml:space="preserve">Colston's Primary School ilmoitti käynnistävänsä kuulemisen "koulumme identiteetin vahvistamiseksi". Siirto tapahtuu sen jälkeen, kun yksi kaupungin musiikkipaikoista, Colston Hall, ilmoitti luopuvansa "myrkyllisestä" nimestä vuonna 2020. Koulu aikoo ilmoittaa päätöksestään ensi vuonna 70-vuotisjuhliensa yhteydessä. Koulu kysyy vanhemmille lähettämässään kirjeessä, pitäisikö sen "pitää nimensä vai onko tullut aika muuttaa sitä". "Koulun johto on toteuttanut tänä vuonna visio- ja arvoprojektin ja saanut toukokuussa 2017 virallisen kuulemispyynnön koulun nimestä, joten se on iloinen voidessaan nyt ottaa asian esille", koulu sanoo. "Tämä on erittäin tärkeä päätös koulullemme, joten pyydämme teitä miettimään asiaa huolellisesti." Vanhemmat voivat sanoa mielipiteensä verkkokyselyssä 3. heinäkuuta-21. lokakuuta, ja myös oppilaiden mielipiteitä kysytään 13. heinäkuuta. Edward Colston (1636-1721) Lähde: Koulu, jonka nimi on Edward Colston (1636-1721): Pocock</w:t>
      </w:r>
    </w:p>
    <w:p>
      <w:r>
        <w:rPr>
          <w:b/>
        </w:rPr>
        <w:t xml:space="preserve">Yhteenveto</w:t>
      </w:r>
    </w:p>
    <w:p>
      <w:r>
        <w:t xml:space="preserve">Bristolilainen koulu kysyy oppilailta ja vanhemmilta, pitäisikö sen poistaa 1700-luvun orjakauppiaan Edward Colstonin nimi nimestään.</w:t>
      </w:r>
    </w:p>
    <w:p>
      <w:r>
        <w:rPr>
          <w:b/>
          <w:u w:val="single"/>
        </w:rPr>
        <w:t xml:space="preserve">Asiakirjan numero 47890</w:t>
      </w:r>
    </w:p>
    <w:p>
      <w:r>
        <w:t xml:space="preserve">Emmy Awards 2019: Voittajat ja ehdokkaat</w:t>
      </w:r>
    </w:p>
    <w:p>
      <w:r>
        <w:t xml:space="preserve">Erinomainen komediasarja Erinomainen draamasarja Erinomainen rajoitettu sarja Komediasarjan päänäyttelijä Komediasarjan päänäyttelijä Komediasarjan miessivuosa Komediasarjan miessivuosa Komediasarjan miessivuosa Komediasarjan miessivuosa Draamasarjan päänäyttelijä Komediasarjan miessivuosa Draamasarjan miessivuosa Draamasarjan miessivuosa Lisää vuoden 2019 Emmyistä: Televisioelokuvat: Pääosanäyttelijä rajoitetussa sarjassa tai elokuvassa Pääosanäyttelijä rajoitetussa sarjassa tai elokuvassa Alanäyttelijä rajoitetussa sarjassa tai elokuvassa Alanäyttelijä rajoitetussa sarjassa tai elokuvassa Erinomainen tosi-tv-kilpailusarja Erinomainen varietee-keskustelusarja Erinomainen varietee-sketsisarja Erinomainen televisioelokuva Komediasarjan käsikirjoitus Draamasarjan käsikirjoitus Rajoitetun sarjan, elokuvan tai draaman käsikirjoittaminen Komediasarjan ohjaus Draamasarjan ohjaus Rajoitetun sarjan ohjaaminen Seuraa meitä Facebookissa, tai Twitterissä @BBCNewsEnts. Jos sinulla on juttuehdotus, lähetä sähköpostia osoitteeseen entertainment.news@bbc.co.uk.</w:t>
      </w:r>
    </w:p>
    <w:p>
      <w:r>
        <w:rPr>
          <w:b/>
        </w:rPr>
        <w:t xml:space="preserve">Yhteenveto</w:t>
      </w:r>
    </w:p>
    <w:p>
      <w:r>
        <w:t xml:space="preserve">71. vuosittaiset Primetime Emmy -palkinnot on jaettu Los Angelesissa. Tässä on yhteenveto tärkeimmistä voittajista ja ehdokkaista.</w:t>
      </w:r>
    </w:p>
    <w:p>
      <w:r>
        <w:rPr>
          <w:b/>
          <w:u w:val="single"/>
        </w:rPr>
        <w:t xml:space="preserve">Asiakirjan numero 47891</w:t>
      </w:r>
    </w:p>
    <w:p>
      <w:r>
        <w:t xml:space="preserve">Covid: Guernseyn rokotusväli kasvaa neljällä viikolla</w:t>
      </w:r>
    </w:p>
    <w:p>
      <w:r>
        <w:t xml:space="preserve">Se tarkoittaa, että kaikkien niiden, joilla on sovittu tapaaminen toisen rokoteannoksen saamiseksi, on sovittava uusi aika. Valtioiden mukaan annosten välisen ajan pidentäminen antaa paremman suojan. Terveys- ja sosiaalihuollon johtaja, varapuhemies Al Brouard sanoi, että päätöksen taustalla oleva näyttö oli selkeä. "On saatu uutta tieteellistä näyttöä siitä, miten voimme varmistaa, että annetut rokotteet ovat mahdollisimman tehokkaita", hän sanoi. "Nyt on selvää näyttöä siitä, että jos AstraZenecan rokoteannosten väliin jätetään pidempi aika, toinen annos on tehokkaampi ja antaa yksilölle paremman suojan." Yhdistyneessä kuningaskunnassa Oxfordin ja Pfizerin rokotteiden molemmat osat annetaan 12 viikon välein. Guernseyssä pidennetty väli koskee vain Oxford-rokotetta, ja osavaltioiden mukaan kaikille 70-79-vuotiaille, joille on varattu rokotusaika, kirjoitetaan. Seuraa BBC Guernseyta Twitterissä ja Facebookissa. Lähetä juttuideoita osoitteeseen channel.islands@bbc.co.uk. Aiheeseen liittyvät Internet-linkit Guernseyn osavaltiot</w:t>
      </w:r>
    </w:p>
    <w:p>
      <w:r>
        <w:rPr>
          <w:b/>
        </w:rPr>
        <w:t xml:space="preserve">Yhteenveto</w:t>
      </w:r>
    </w:p>
    <w:p>
      <w:r>
        <w:t xml:space="preserve">Oxford-AstraZeneca-koronavirusrokotteen ensimmäisen ja toisen annoksen välinen aika pidennetään Guernseyn asukkaiden osalta kuudesta viikosta kymmeneen viikkoon.</w:t>
      </w:r>
    </w:p>
    <w:p>
      <w:r>
        <w:rPr>
          <w:b/>
          <w:u w:val="single"/>
        </w:rPr>
        <w:t xml:space="preserve">Asiakirjan numero 47892</w:t>
      </w:r>
    </w:p>
    <w:p>
      <w:r>
        <w:t xml:space="preserve">Australian pääministeri Abbott aikoo neuvotella enemmän Philipin ritarin arvon jälkeen</w:t>
      </w:r>
    </w:p>
    <w:p>
      <w:r>
        <w:t xml:space="preserve">Kommentoijat sanovat, että Abbottin valinta ei vastannut kansalaisten asenteita ja herätti epäilyksiä hänen arvostelukykynsä suhteen. Abbott otti ritarikunnan ja patruunan arvonimen uudelleen käyttöön viime vuonna, lähes 20 vuotta sen jälkeen, kun ne oli lakkautettu. Australiassa, joka on parlamentaarinen demokratia, on Britannian monarkki valtionpäämiehenä. Pääministerin päätöstä myöntää prinssille ritarin arvonimi - joka julkistettiin maanantaina Australian päivänä - on kuvattu lehdistössä "kapteenin päätökseksi", jossa ei otettu huomioon puoluetovereiden mielipidettä. Oppositiossa olevan työväenpuolueen johtaja Bill Shorten sanoi, että päätös kunnioittaa brittiläistä kuninkaallista oli "anakronistinen". Hän on kehottanut australialaisia tukemaan maansa julistamista tasavallaksi. Australian kunniamainintajärjestelmä Keskiviikkona pidetyssä konferenssissa Abbott puolusti valintaansa, mutta sanoi myös kuunnelleensa kritiikkiä. "Ymmärrän, miksi jotkut ihmiset eivät pidä siitä", hän sanoi. "Otan sen niskoilleni, mutta haluan vakuuttaa ihmisille, että olen kuullut heitä ja että tulevaisuudessa palkintojen myöntämisestä neuvotellaan enemmän." Hän sanoi, että hän on kuullut, mitä hän sanoi. Abbott oli ylistänyt prinssin työtä kampanjoijana ja korostanut hänen nuorisohyväntekeväisyysjärjestönsä, Duke of Edinburgh Awardin, saavutuksia Australiassa. Monet poliitikot - myös jotkut Abbottin puolueesta - sanoivat olevansa hämmentyneitä palkinnosta. Queenslandin pääministeri ja Abbottin konservatiivikollega Campbell Newman kuvaili ritarin arvonimeä "salamana kirkkaalta taivaalta". Newman lähtee lauantaina osavaltion parlamenttivaaleihin. Abbottin laajaa epäsuosiota pidetään kampanjan haittana. Pääministeri, joka ei ole esiintynyt Queenslandissa kampanjan aikana, ei vastannut toimittajan kysymykseen siitä, onko hän Newmanille anteeksipyynnön velkaa, vaan totesi vain, että hänen liittovaltion hallituksensa on tehnyt paljon sellaista, mistä Queenslandin asukkaat ovat hyötyneet.</w:t>
      </w:r>
    </w:p>
    <w:p>
      <w:r>
        <w:rPr>
          <w:b/>
        </w:rPr>
        <w:t xml:space="preserve">Yhteenveto</w:t>
      </w:r>
    </w:p>
    <w:p>
      <w:r>
        <w:t xml:space="preserve">Australian pääministeri Tony Abbott on sanonut kuulevansa laajemmin ennen ritarikuntien ja kunniamerkkien julkistamista sen jälkeen, kun hänen Edinburghin herttua prinssi Philipin ritarikunnaksi julistamista arvosteltiin.</w:t>
      </w:r>
    </w:p>
    <w:p>
      <w:r>
        <w:rPr>
          <w:b/>
          <w:u w:val="single"/>
        </w:rPr>
        <w:t xml:space="preserve">Asiakirjan numero 47893</w:t>
      </w:r>
    </w:p>
    <w:p>
      <w:r>
        <w:t xml:space="preserve">Joe Jonas liittyy Britney Spearsin Femme Fatale -kiertueeseen</w:t>
      </w:r>
    </w:p>
    <w:p>
      <w:r>
        <w:t xml:space="preserve">21-vuotias liittyy laulajan Femme Fatale -kiertueeseen, johon kuuluu neljä keikkaa Lontoossa ja Birminghamissa lokakuussa. Keikkoja on myös Irlannissa, Ruotsissa, Saksassa, Alankomaissa ja Ranskassa. Joe Jonas on kertonut yhdysvaltalaiselle julkkislehdelle People, että Britney Spears oli hänen "lapsuuden ihastuksensa". "Se on unelmien täyttymys", hän sanoi. "Hän oli ensimmäinen tyttö, jonka juliste oli seinälläni, ja hänen albuminsa oli ensimmäinen ostamani CD. "On niin hassua ajatella, että minulla oli se seinälläni, ja nyt olen esiintymässä hänen kanssaan." Laulaja kuuluu The Jonas Brothers -poikabändiin veljiensä Kevinin ja Nickin kanssa, mutta hänellä on samaan aikaan kiertueen kanssa soololevy Fastlife. "Tulen soittamaan enemmän musiikkia kuin viimeisillä kerroilla, kun olen tähän mennessä esiintynyt livenä", hän lisää. "Tulee olemaan todella hauskaa esittää musiikkia albumilta." Britney Spearsin Britannian-kiertueen päivämäärät Joe Jonasin kanssa ovat: Lontoo, O2 Arena - 27. lokakuuta Lontoo, O2 Arena - 28. lokakuuta Birmingham, LG Arena - 30. lokakuuta Lontoo, Wembley Arena - 31. lokakuuta.</w:t>
      </w:r>
    </w:p>
    <w:p>
      <w:r>
        <w:rPr>
          <w:b/>
        </w:rPr>
        <w:t xml:space="preserve">Yhteenveto</w:t>
      </w:r>
    </w:p>
    <w:p>
      <w:r>
        <w:t xml:space="preserve">Yhdysvaltalainen poikabändilaulaja Joe Jonas on ilmoittanut esiintyvänsä Euroopassa Britney Spearsin kanssa tänä syksynä.</w:t>
      </w:r>
    </w:p>
    <w:p>
      <w:r>
        <w:rPr>
          <w:b/>
          <w:u w:val="single"/>
        </w:rPr>
        <w:t xml:space="preserve">Asiakirjan numero 47894</w:t>
      </w:r>
    </w:p>
    <w:p>
      <w:r>
        <w:t xml:space="preserve">Angling First -hyväntekeväisyysjärjestö kehuu apua Dromoren ratsian jälkeen</w:t>
      </w:r>
    </w:p>
    <w:p>
      <w:r>
        <w:t xml:space="preserve">Viime viikolla varastettiin 60 vavaa ja muita varusteita Angling First -järjestön käyttämästä kuljetuskontista Dromoren ulkopuolella, Downin kreivikunnassa. Urheiluministeri Carál Ní Chuilín on lahjoittanut hyväntekeväisyysjärjestölle laittomasti kalastavilta ihmisiltä takavarikoidut vavat. Portadownissa sijaitseva David Prentice -autoliike antoi järjestölle 600 punnan shekin. Lahjoitusten ansiosta itsemurhatietoisuusryhmän kanssa järjestetty istunto voitiin toteuttaa lauantaina. Hyväntekeväisyysjärjestö kertoo, että se on tänä vuonna opettanut 2 000 lasta Pohjois-Irlannin köyhiltä alueilta kalastamaan. Angling Firstin Mark McGivern sanoi, että hänen "päänsä meni alas" murtovarkauden jälkeen. "Tiedän, että kyseessä on ollut joku, jolla on ollut ennakkotietoa, joku, joka tuntee järjestelymme", hän sanoi. "Kun joutuu tekemään ilmoituksen poliisille ja niin edelleen, alkaa epäillä itseään." Hän sanoi kuitenkin, että sen jälkeen, kun juttu julkaistiin BBC:n Pohjois-Irlannin verkkosivulla, "Pohjois-Irlannin yhteisön anteliaisuus meitä kohtaan oli hyvin rohkaisevaa. "Seison nyt tässä tänään ja voin jatkaa, koska David Prenticen ja ministerin kaltaiset ihmiset ovat puuttuneet asiaan. "Olen hyvin rohkaistunut, ja heille haluan vain sanoa kiitos."</w:t>
      </w:r>
    </w:p>
    <w:p>
      <w:r>
        <w:rPr>
          <w:b/>
        </w:rPr>
        <w:t xml:space="preserve">Yhteenveto</w:t>
      </w:r>
    </w:p>
    <w:p>
      <w:r>
        <w:t xml:space="preserve">Kalastusalan hyväntekeväisyysjärjestö, jonka kaikki varusteet varastettiin murtovarkaudessa, on kiittänyt apua tarjonneiden ihmisten "anteliaisuutta".</w:t>
      </w:r>
    </w:p>
    <w:p>
      <w:r>
        <w:rPr>
          <w:b/>
          <w:u w:val="single"/>
        </w:rPr>
        <w:t xml:space="preserve">Asiakirjan numero 47895</w:t>
      </w:r>
    </w:p>
    <w:p>
      <w:r>
        <w:t xml:space="preserve">Jersey seuraa Yhdistynyttä kuningaskuntaa kystisen fibroosin lääkesopimuksella</w:t>
      </w:r>
    </w:p>
    <w:p>
      <w:r>
        <w:t xml:space="preserve">Hallituksen tiedottajan mukaan sopimus oli samanlainen kuin NHS Englandin lokakuussa tekemä sopimus. Hän sanoi, että Jerseyn lääkärit voivat määrätä Orkambi-, Symkevi- ja Kalydeco-valmisteita "lähiviikkoina". Lääkkeitä määräävät vain sairaalan erikoislääkärit, ja sairaala-apteekki luovuttaa ne. Kystinen fibroosi voi aiheuttaa kuolemaan johtavia keuhkovaurioita, ja vain noin puolet sitä sairastavista elää 32-vuotiaaksi. "Ihana uutinen" Perinteiset hoidot ovat kohdistuneet oireisiin, kun taas nämä lääkkeet kohdistuvat geenimutaatioon, joka parantaa keuhkojen toimintaa ja vähentää hengitysvaikeuksia. Kalydecoa voi käyttää yksivuotiaista alkaen, Orkambia kaksivuotiaista alkaen ja Symkeviä vain yli 12-vuotiaat. Terveysministeri Richard Renouf sanoi: "On aivan loistava uutinen, että kystistä fibroosia sairastavia saarelaisia voidaan nyt hoitaa näillä lääkkeillä. "Nämä lääkkeet parantavat heidän elämäänsä, ja se tarkoittaa myös sitä, että Jersey on samalla viivalla Yhdistyneen kuningaskunnan kanssa." Guernseyn osavaltio on myös tehnyt Vertexin kanssa sopimuksen Orkambi- ja Symkevi-valmisteiden toimittamisesta. Aiheeseen liittyvät Internet-linkit Kystisen fibroosin tukeminen Guernseyssä ja Jerseyssä Jerseyn osavaltion hallitus</w:t>
      </w:r>
    </w:p>
    <w:p>
      <w:r>
        <w:rPr>
          <w:b/>
        </w:rPr>
        <w:t xml:space="preserve">Yhteenveto</w:t>
      </w:r>
    </w:p>
    <w:p>
      <w:r>
        <w:t xml:space="preserve">Jerseyn asukkaat saavat kolme kystisen fibroosin lääkettä saaren hallituksen ja valmistaja Vertexin välisen sopimuksen mukaisesti.</w:t>
      </w:r>
    </w:p>
    <w:p>
      <w:r>
        <w:rPr>
          <w:b/>
          <w:u w:val="single"/>
        </w:rPr>
        <w:t xml:space="preserve">Asiakirjan numero 47896</w:t>
      </w:r>
    </w:p>
    <w:p>
      <w:r>
        <w:t xml:space="preserve">Zobaidah Salangy: Bromsgrove-kanava etsitty</w:t>
      </w:r>
    </w:p>
    <w:p>
      <w:r>
        <w:t xml:space="preserve">Zobaidah Salangy, 28, katosi kotoaan Bromsgrovesta 29. maaliskuuta kerrottuaan perheelleen lähtevänsä lenkille, kertoo poliisi. Talbot Roadilla asuvaa 42-vuotiasta Nezam Salangya syytetään vaimonsa murhasta. West Mercian poliisin mukaan tutkintaryhmät tutkivat Stoke Poundin lähellä sijaitsevaa aluetta tutkinnan yhteydessä. Salangy on vangittuna sen jälkeen, kun hän oli esiintynyt Worcester Crown Courtissa viime kuussa. Kaksi hänen veljistään, Mohammed Yasin Salangi, 32, ja Mohammed Ramin Salangy, 29, ovat myös saapuneet oikeuteen. He kiistävät auttaneensa häntä hävittämään rouva Salangyn ruumiin. Seuraa BBC West Midlandsia Facebookissa, Twitterissä ja Instagramissa. Lähetä juttuideasi osoitteeseen: newsonline.westmidlands@bbc.co.uk</w:t>
      </w:r>
    </w:p>
    <w:p>
      <w:r>
        <w:rPr>
          <w:b/>
        </w:rPr>
        <w:t xml:space="preserve">Yhteenveto</w:t>
      </w:r>
    </w:p>
    <w:p>
      <w:r>
        <w:t xml:space="preserve">Poliisi tutkii kanavan aluetta osana murhatutkintaa Worcestershiressä kadonneen naisen katoamisen jälkeen.</w:t>
      </w:r>
    </w:p>
    <w:p>
      <w:r>
        <w:rPr>
          <w:b/>
          <w:u w:val="single"/>
        </w:rPr>
        <w:t xml:space="preserve">Asiakirjan numero 47897</w:t>
      </w:r>
    </w:p>
    <w:p>
      <w:r>
        <w:t xml:space="preserve">Eastbournessa 1 000 salamaniskua tunnissa</w:t>
      </w:r>
    </w:p>
    <w:p>
      <w:r>
        <w:t xml:space="preserve">Myrskyt valaisivat East Sussexin merenrantakaupunkia noin tunnin ajan, kun taas pohjoisemmassa Lenhamissa Kentissä satoi 42 millimetriä. Muualla Kaakkois-Englannissa kodit jäivät ilman sähköä ja tiet tulvivat. Alueella ja Itä-Angliassa on voimassa keltainen säävaroitus kello 21:00 BST saakka. "Yön aikana on satanut rankkoja, ukkosmaisia sadekuuroja", sanoi meteorologi Alex Burkill. "Eastbournen lähellä on ollut tulvia ja sähkökatkoksia. "Kentiä kohti on tulossa lisää rankkasateita, ja Britannian kaakkoisosissa nähdään aamupäivän aikana rankkasateita, ja iltapäivällä voi kehittyä yksittäisiä ukkoskuuroja." 'Salamaniskun tulipalo tuhosi kattoni' Mikä on BBC Weather Watchers? Englannin Big Picture .</w:t>
      </w:r>
    </w:p>
    <w:p>
      <w:r>
        <w:rPr>
          <w:b/>
        </w:rPr>
        <w:t xml:space="preserve">Yhteenveto</w:t>
      </w:r>
    </w:p>
    <w:p>
      <w:r>
        <w:t xml:space="preserve">Noin 1 000 salamaniskua valaisi Eastbournen yläpuolella olevaa taivasta, kun rankkasateet ja ukkosmyrskyt koettelivat osaa Yhdistyneestä kuningaskunnasta yön aikana.</w:t>
      </w:r>
    </w:p>
    <w:p>
      <w:r>
        <w:rPr>
          <w:b/>
          <w:u w:val="single"/>
        </w:rPr>
        <w:t xml:space="preserve">Asiakirjan numero 47898</w:t>
      </w:r>
    </w:p>
    <w:p>
      <w:r>
        <w:t xml:space="preserve">Poliisi syyttää Lockerbie Mercedeksen kuljettajaa, jonka nopeus oli 138 km/h</w:t>
      </w:r>
    </w:p>
    <w:p>
      <w:r>
        <w:t xml:space="preserve">Poliisit, jotka tekivät nopeustarkastuksia A74(M)-tiellä Lockerbien lähellä, havaitsivat perjantaina iltapäivällä valkoisen Mercedeksen, joka ajoi pohjoiseen kohti Glasgow'ta. Poliisit kirjasivat nopeudeksi 138mph lähellä moottoritien liittymää 17 ennen kuin he pysäyttivät auton ja nostivat syytteen 38-vuotiasta kuljettajaa vastaan. Poliisi tuomitsi "holtittoman käytöksen". Ylikonstaapeli Jonathan Edgar sanoi: "Ylinopeuden vaarat ovat hyvin tiedossa, ja ne ovat osasyynä moniin vakaviin ja kuolemaan johtaviin liikenneonnettomuuksiin. "Useimmat tiellä liikkuvat ottavat huomioon nopeusrajoitukset ja ajo-olosuhteet, mutta vetoan vähemmistöön, jotta he hidastaisivat vauhtia ja vähentäisivät näin törmäysten mahdollisuutta ja vaaraa muille."</w:t>
      </w:r>
    </w:p>
    <w:p>
      <w:r>
        <w:rPr>
          <w:b/>
        </w:rPr>
        <w:t xml:space="preserve">Yhteenveto</w:t>
      </w:r>
    </w:p>
    <w:p>
      <w:r>
        <w:t xml:space="preserve">Mies on saanut syytteen ylinopeudesta, kun poliisi oli mitannut hänen nopeutensa lähes 140 kilometriä tunnissa.</w:t>
      </w:r>
    </w:p>
    <w:p>
      <w:r>
        <w:rPr>
          <w:b/>
          <w:u w:val="single"/>
        </w:rPr>
        <w:t xml:space="preserve">Asiakirjan numero 47899</w:t>
      </w:r>
    </w:p>
    <w:p>
      <w:r>
        <w:t xml:space="preserve">YouTube-tähdet varoittavat imitaatiohuijauksesta</w:t>
      </w:r>
    </w:p>
    <w:p>
      <w:r>
        <w:t xml:space="preserve">YouTuben viestijärjestelmän kautta lähetetyissä huijausviesteissä pyydettiin vastaanottajia klikkaamaan linkkiä saadakseen palkinnon. YouTubettajien käyttämät nimet, kuvakkeet ja kuvat olivat näkyvästi esillä viesteissä, jotta ne näyttäisivät aidoilta. YouTube kertoi tutkivansa keinoja, joilla se voisi havaita ja pysäyttää huijaukset. Monien suosittujen YouTubereiden, kuten Philip DeFrancon, James Charlesin, Jeffree Starin, Unbox Therapyn Lewis Hilsentegerin, Bhad Bhabien ja monien muiden YouTubereiden tilaajien uskotaan saaneen viestejä. YouTubettajilla on yhteensä yli 50 miljoonaa tilaajaa. Teksti jokaisessa viestissä on sama, ja se viittaa siihen, että tilaaja on valittu sattumanvaraisesti saamaan lahjan. Philip DeFranco mainitsi huijauksesta yhden videon alussa varoittaen ihmisiä klikkaamasta linkkiä. Hän sanoi, että useimmat ihmiset tunnistaisivat, että kyseessä on "ilmeinen huijaus", ja lisäsi, ettei hän eikä muutkaan tekijät, joilta viestin väitetään olevan peräisin, olleet lähettäneet viestejä. YouTube vastasi twiitillä, jossa se kiitti DeFrancoa roskapostiongelmasta varoittamisesta. Se lisäsi: "Olemme ottamassa käyttöön lisätoimia, joilla estämme tämänkaltaisen imitaation." Se sanoi myös, että jokainen, joka sai roskapostiviestin YouTubesta, voi estää tilit, jotka lähettävät hänelle samanlaisia viestejä.</w:t>
      </w:r>
    </w:p>
    <w:p>
      <w:r>
        <w:rPr>
          <w:b/>
        </w:rPr>
        <w:t xml:space="preserve">Yhteenveto</w:t>
      </w:r>
    </w:p>
    <w:p>
      <w:r>
        <w:t xml:space="preserve">Huijarit ovat esiintyneet YouTubereina, jotka ovat lähettäneet tilaajille väärennettyjä viestejä, jotka on tehty näyttämään siltä, että ne ovat videotähtien lähettämiä.</w:t>
      </w:r>
    </w:p>
    <w:p>
      <w:r>
        <w:rPr>
          <w:b/>
          <w:u w:val="single"/>
        </w:rPr>
        <w:t xml:space="preserve">Asiakirjan numero 47900</w:t>
      </w:r>
    </w:p>
    <w:p>
      <w:r>
        <w:t xml:space="preserve">Äärimmäisen nopea laajakaista syrjäisimmille saarille</w:t>
      </w:r>
    </w:p>
    <w:p>
      <w:r>
        <w:t xml:space="preserve">Se on osa 410 miljoonan punnan hanketta, jonka tavoitteena on tarjota nopeammat digitaaliset yhteydet 95 prosenttiin Skotlannin tiloista vuoteen 2017 mennessä. Sukeltajat tuovat kaapelia Stornowayhin, josta alkaa hankkeen pisin merenalainen yhteys. Kyseessä on yksi massiivisen infrastruktuurihankkeen kunnianhimoisimmista vaiheista. Kaapelointi ulottuu yhteisöihin, jotka eivät ole koskaan voineet toivoa saavansa kuitulaajakaistaa. Länsirannikolle asennetaan yhteensä 250 mailia merenalaista kaapelia. Erikoisalus, joka käyttää vedenalaista auraa ja kauko-ohjattavia ajoneuvoja, upottaa kaksoispanssaroidun kaapelin merenpohjaan. Kaapeli kulkee Minchin alla Ullapooliin. Skotlannin hallituksen mukaan huippunopeat yhteydet tekevät syrjäisistä yhteisöistä pitkällä aikavälillä taloudellisesti kannattavampia. Jotkut syrjäisimpien alueiden asukkaat ovat kuitenkin ilmaisseet huolensa siitä, että he kuuluvat siihen jäljelle jäävään viiteen prosenttiin, jotka eivät pääse nauttimaan nopeammasta laajakaistayhteydestä hankkeen päätyttyä.</w:t>
      </w:r>
    </w:p>
    <w:p>
      <w:r>
        <w:rPr>
          <w:b/>
        </w:rPr>
        <w:t xml:space="preserve">Yhteenveto</w:t>
      </w:r>
    </w:p>
    <w:p>
      <w:r>
        <w:t xml:space="preserve">Pisimmän merenalaisen kaapelin asennustyöt aloitetaan, jotta huippunopea laajakaista saataisiin joihinkin Skotlannin syrjäisimpiin saariyhteisöihin.</w:t>
      </w:r>
    </w:p>
    <w:p>
      <w:r>
        <w:rPr>
          <w:b/>
          <w:u w:val="single"/>
        </w:rPr>
        <w:t xml:space="preserve">Asiakirjan numero 47901</w:t>
      </w:r>
    </w:p>
    <w:p>
      <w:r>
        <w:t xml:space="preserve">Bristolin puukotus: Park Streetille keskustaan kutsutut aseistetut poliisit</w:t>
      </w:r>
    </w:p>
    <w:p>
      <w:r>
        <w:t xml:space="preserve">Poliisi kutsuttiin paikalle, kun Bristolissa Park Streetillä oli tapahtunut pahoinpitely perjantaina hieman kello 21:00 BST jälkeen. Poliisit hoitivat uhria paikan päällä, ennen kuin hänet vietiin sairaalaan, kun taas aseistetut poliisit lähetettiin jahtaamaan hyökkääjää. Avon and Somersetin poliisi kertoo etsivänsä edelleen epäiltyä, joka pakeni alueelta. Poliisi sulki osan kadusta, jolla sijaitsee useita baareja ja ravintoloita, mutta se poistettiin lauantaina lounasaikaan. "Tapauksen tutkimukset ja ponnistelut miehen löytämiseksi jatkuvat", sanoi poliisin tiedottaja.</w:t>
      </w:r>
    </w:p>
    <w:p>
      <w:r>
        <w:rPr>
          <w:b/>
        </w:rPr>
        <w:t xml:space="preserve">Yhteenveto</w:t>
      </w:r>
    </w:p>
    <w:p>
      <w:r>
        <w:t xml:space="preserve">Aseistautunut poliisi kutsuttiin kaupungin keskustaan sen jälkeen, kun miestä oli puukotettu kaulaan.</w:t>
      </w:r>
    </w:p>
    <w:p>
      <w:r>
        <w:rPr>
          <w:b/>
          <w:u w:val="single"/>
        </w:rPr>
        <w:t xml:space="preserve">Asiakirjan numero 47902</w:t>
      </w:r>
    </w:p>
    <w:p>
      <w:r>
        <w:t xml:space="preserve">Uusien sääntöjen mukaan ei-edustaja voi johtaa Lib Dems -puoluetta.</w:t>
      </w:r>
    </w:p>
    <w:p>
      <w:r>
        <w:t xml:space="preserve">Sen lisäksi, että Sir Vince haluaa avata roolin myös muille kuin puolueen 12 kansanedustajalle, hän haluaa ottaa enemmän kannattajia mukaan valintaprosessiin. Libidemokraattien tiedottaja vähätteli Sunday Timesin tietoja, joiden mukaan Sir Vince aikoi luopua tehtävästään. He sanoivat, ettei hänellä ole suunnitelmia lähteä "lähiaikoina". Sir Vince esittelee 7. syyskuuta pitämässään puheessa ehdotukset rekisteröidyn kannattajajärjestelmän luomisesta, joka on samanlainen kuin se, jonka ansiosta 180 000 ihmistä pääsi äänestämään työväenpuolueen johtajavaaleissa. Hän aikoo myös muuttaa sääntöjä siten, että kannattajien on oltava rekisteröityneinä 12 kuukautta ennen äänestämistä, jotta estetään kilpailevien puolueiden soluttautuminen. Sir Vince toivoo voivansa ottaa mallia Justin Trudeaun liberaalipuolueen menestyksestä Kanadassa, jossa puolue nousi kolmannelta sijalta voittoon vuonna 2015. Libidemokraattien johtajan mukaan jäsenten ja laajemman kannattajajoukon osallistuminen johtajan ja ehdokkaiden valintaan on ollut ratkaisevaa heidän nousunsa kannalta. Tämän vuoden kevätkokouksen puheessaan hän sanoi: "Olen vakaasti päättänyt, että meidän liberaalidemokraattien pitäisi johtaa uutta poliittista uudistumista." Muutoksia koskevan kuulemisen odotetaan kestävän useita kuukausia.</w:t>
      </w:r>
    </w:p>
    <w:p>
      <w:r>
        <w:rPr>
          <w:b/>
        </w:rPr>
        <w:t xml:space="preserve">Yhteenveto</w:t>
      </w:r>
    </w:p>
    <w:p>
      <w:r>
        <w:t xml:space="preserve">Liberaalidemokraattien puheenjohtaja Sir Vince Cable aikoo ilmoittaa puolueen sääntöjen uudistamisesta, jonka myötä johtajaksi voi nousta henkilö, joka ei ole kansanedustaja.</w:t>
      </w:r>
    </w:p>
    <w:p>
      <w:r>
        <w:rPr>
          <w:b/>
          <w:u w:val="single"/>
        </w:rPr>
        <w:t xml:space="preserve">Asiakirjan numero 47903</w:t>
      </w:r>
    </w:p>
    <w:p>
      <w:r>
        <w:t xml:space="preserve">Doncaster isännöi Yorkshiren kaivostyöläisten muistotilaisuutta</w:t>
      </w:r>
    </w:p>
    <w:p>
      <w:r>
        <w:t xml:space="preserve">Yorkshiren kaivostyöläisten keskusliiton (NUM) jumalanpalvelusta johtaa Doncasterin piispa, rovasti Peter Burrows. Vuosittainen jumalanpalvelus on seurausta uutisista, joiden mukaan yksi Yorkshiren kolmesta jäljellä olevasta syvakaivoksesta, Maltby, saattaa sulkeutua. Maltby Miners Welfare Band esiintyy klo 14.00 BST alkavassa jumalanpalveluksessa. Piispa Burrows sanoi: "Kuulen monia tarinoita kaivosteollisuuden vaikutuksesta paikallisiin yhteisöihin, yksilöihin ja talouteen. "On selvää, että sillä oli valtava vaikutus monien elämään, ja on nöyryyttävää kuulla ihmisten tarinoita vielä vuosia monien paikallisten kaivosten sulkemisen jälkeenkin." Vuonna 1984, ennen kaivosmiesten lakkoa, Yorkshiressä oli 56 kaivoskaivosta, ja ala työllisti tuhansia ihmisiä. Vain kolme kaivosta on jäljellä: Maltby ja Hatfield Etelä-Yorkshiressä ja Kellingley Pohjois-Yorkshiressä. Maltbyn yli 500 työntekijälle annettiin 90 päivän irtisanomisilmoitus 8. lokakuuta. Kaivoksen omistaja Hargreaves Services ilmoitti, että kaivoksessa oli havaittu epätavallisen korkeita vesi-, öljy- ja kaasupitoisuuksia, mikä voi johtaa kaivoksen sulkemiseen.</w:t>
      </w:r>
    </w:p>
    <w:p>
      <w:r>
        <w:rPr>
          <w:b/>
        </w:rPr>
        <w:t xml:space="preserve">Yhteenveto</w:t>
      </w:r>
    </w:p>
    <w:p>
      <w:r>
        <w:t xml:space="preserve">Doncaster Minsterissä järjestetään muistotilaisuus Yorkshiren onnettomuuksissa kuolleiden kaivostyöläisten muistoksi.</w:t>
      </w:r>
    </w:p>
    <w:p>
      <w:r>
        <w:rPr>
          <w:b/>
          <w:u w:val="single"/>
        </w:rPr>
        <w:t xml:space="preserve">Asiakirjan numero 47904</w:t>
      </w:r>
    </w:p>
    <w:p>
      <w:r>
        <w:t xml:space="preserve">Wood Greenin puukotus: Kamali Gabbidon-Lynckin murhasta syytetty teini-ikäinen</w:t>
      </w:r>
    </w:p>
    <w:p>
      <w:r>
        <w:t xml:space="preserve">Kamali Gabbidon-Lynck kuoli paettuaan tappelua Vincent Roadilla Wood Greenissä 22. helmikuuta. Myös 20-vuotiasta miestä puukotettiin hyökkäyksen aikana. Scotland Yardin mukaan 17-vuotias mies ilmestyi Highbury Cornerin tuomaristuomioistuimeen syytettynä murhasta ja murhayrityksestä. Hänet määrättiin tutkintavankeuteen, ja hänen on määrä saapua Old Bailey -oikeuteen tiistaina. Tottenhamin Sheareem Cookhornia, 20, on aiemmin syytetty murhasta ja murhan yrityksestä. Waltham Forestissa asuvaa 18-vuotiasta Tyrell Grahamia on syytetty murhasta, murhan yrityksestä ja ryöstöstä.</w:t>
      </w:r>
    </w:p>
    <w:p>
      <w:r>
        <w:rPr>
          <w:b/>
        </w:rPr>
        <w:t xml:space="preserve">Yhteenveto</w:t>
      </w:r>
    </w:p>
    <w:p>
      <w:r>
        <w:t xml:space="preserve">Teini on kolmas henkilö, jota syytetään 19-vuotiaan murhasta pohjois-lontoolaisessa kampaamossa.</w:t>
      </w:r>
    </w:p>
    <w:p>
      <w:r>
        <w:rPr>
          <w:b/>
          <w:u w:val="single"/>
        </w:rPr>
        <w:t xml:space="preserve">Asiakirjan numero 47905</w:t>
      </w:r>
    </w:p>
    <w:p>
      <w:r>
        <w:t xml:space="preserve">Twitter "sekoittaa" Iyad El-Baghdadin ja Islamilaisen valtion johtajan keskenään</w:t>
      </w:r>
    </w:p>
    <w:p>
      <w:r>
        <w:t xml:space="preserve">Iyad El-Baghdadi sanoi, että hänen tilinsä keskeytettiin noin puoleksi tunniksi. Indonesialainen sanomalehti Republika ja New York Post olivat tunnistaneet El-Baghdadin virheellisesti IS:n johtajaksi Abu Bakr al-Baghdadiksi. Hänellä on yli 70 000 Twitter-seuraajaa ja hän pilkkaa usein IS:ää. Twitter ei ole kommentoinut asiaa. Twitter päivitti hiljattain sääntöjään "loukkaavasta käytöksestä ja vihamielisestä käytöksestä" suojellakseen käyttäjiä paremmin. Twitteriä on arvosteltu siitä, ettei se ole tehnyt tarpeeksi estääkseen IS:ää käyttämästä alustaa propagandatarkoituksiin. Yhtiön mukaan käyttäjät eivät saa uhkailla tai edistää terrorismia. El Baghdadi kertoi BBC:lle saaneensa Twitteriltä viestin, jossa sanottiin, että hän oli "rikkonut" Twitterin sääntöjä, mutta ei eritellyt rikkomusta. Hän on syyttänyt Twitteriä rasistiseksi. "En usko, että on olemassa yhtään arabimaata, jossa ei olisi perhettä, jolla on sukunimi El-Baghdadi", hän twiittasi. Aktivisti, joka tutkii myös radikalisoitumista, sanoi väitetyn tapauksen herättäneen kysymyksiä Twitterin turvallisuusprosesseista. Hänen mukaansa yhtiön pitäisi olla "läpinäkyvämpi" sen suhteen, miksi ja miten ihmisiä hyllytetään. Twitterin pitäisi "sitouttaa tehokäyttäjät, jotka käsittelevät trolleja säännöllisesti", hän lisäsi. Yhtiö ei kommentoi yksittäisten käyttäjien tapauksia yksityisyyden suojaan liittyvistä syistä.</w:t>
      </w:r>
    </w:p>
    <w:p>
      <w:r>
        <w:rPr>
          <w:b/>
        </w:rPr>
        <w:t xml:space="preserve">Yhteenveto</w:t>
      </w:r>
    </w:p>
    <w:p>
      <w:r>
        <w:t xml:space="preserve">Arabikevään aktivisti kertoo, että hänen Twitter-tilinsä keskeytettiin, kun ylläpitäjät luulivat häntä niin sanotun islamilaisen valtion johtajaksi.</w:t>
      </w:r>
    </w:p>
    <w:p>
      <w:r>
        <w:rPr>
          <w:b/>
          <w:u w:val="single"/>
        </w:rPr>
        <w:t xml:space="preserve">Asiakirjan numero 47906</w:t>
      </w:r>
    </w:p>
    <w:p>
      <w:r>
        <w:t xml:space="preserve">Chelmsfordin Lee Evansin murhatutkimus: Toinen teini pidätettiin</w:t>
      </w:r>
    </w:p>
    <w:p>
      <w:r>
        <w:t xml:space="preserve">Lee Evansia, 47, puukotettiin Cromar Waylla, Chelmsfordissa, hieman ennen kello 01.00 BST perjantaina 22. kesäkuuta, ja hän kuoli vähän myöhemmin sairaalassa. Poika pidätettiin aiemmin, ja hän on edelleen pidätettynä, kertoi Essexin poliisin edustaja. Evansin kuoleman yhteydessä pidätetty 19-vuotias chelmsfordilainen mies vapautettiin takuita vastaan maanantaina. Neljä ihmistä, jotka pidätettiin murhasta epäiltynä 22. kesäkuuta, vapautettiin tutkintavankeudesta seuraavana päivänä. Kolmea 40-, 53- ja 59-vuotiasta miestä sekä 53-vuotiasta naista ei poliisin mukaan tällä hetkellä käytettävissä olevien todisteiden perusteella tarvitse ryhtyä jatkotoimiin.</w:t>
      </w:r>
    </w:p>
    <w:p>
      <w:r>
        <w:rPr>
          <w:b/>
        </w:rPr>
        <w:t xml:space="preserve">Yhteenveto</w:t>
      </w:r>
    </w:p>
    <w:p>
      <w:r>
        <w:t xml:space="preserve">15-vuotias poika on pidätetty epäiltynä puukotetun miehen murhasta.</w:t>
      </w:r>
    </w:p>
    <w:p>
      <w:r>
        <w:rPr>
          <w:b/>
          <w:u w:val="single"/>
        </w:rPr>
        <w:t xml:space="preserve">Asiakirjan numero 47907</w:t>
      </w:r>
    </w:p>
    <w:p>
      <w:r>
        <w:t xml:space="preserve">Danske Bank raportoi 56,5 miljoonan punnan tuloksesta ennen veroja vuoden 2017 ensimmäisellä puoliskolla</w:t>
      </w:r>
    </w:p>
    <w:p>
      <w:r>
        <w:t xml:space="preserve">Clodagh RiceBusiness Reporter, BBC News NI Tämä on 12 prosenttia vähemmän kuin vastaavana ajanjaksona vuonna 2016, jolloin pankki kirjasi 64,5 miljoonan punnan voitot. Pankin mukaan lasku heijastaa alhaisen korkotason ja korkeampien eläkekustannusten aiheuttamia pienempiä tuloja. Danske Bank UK:n toimitusjohtaja Kevin Kingston sanoi: "Pankin perustulos on edelleen vahva, ja luotonanto kasvoi 8 % edellisvuodesta." Hän lisäsi: "Vaikka liiketoiminta on parantunut koko pankissa, kokonaistulot ovat pysyneet suurin piirtein ennallaan vuoden 2016 ensimmäiseen vuosipuoliskoon verrattuna, sillä matalat korot haittaavat edelleen tulojemme kasvua." Pankki ilmoitti myös, että asuntolainojen myöntäminen oli kasvanut 7 % viime vuoteen verrattuna.</w:t>
      </w:r>
    </w:p>
    <w:p>
      <w:r>
        <w:rPr>
          <w:b/>
        </w:rPr>
        <w:t xml:space="preserve">Yhteenveto</w:t>
      </w:r>
    </w:p>
    <w:p>
      <w:r>
        <w:t xml:space="preserve">Pohjois-Irlannin Danske Bank on raportoinut 56,5 miljoonan punnan voitosta ennen veroja vuoden 2017 ensimmäiseltä vuosipuoliskolta.</w:t>
      </w:r>
    </w:p>
    <w:p>
      <w:r>
        <w:rPr>
          <w:b/>
          <w:u w:val="single"/>
        </w:rPr>
        <w:t xml:space="preserve">Asiakirjan numero 47908</w:t>
      </w:r>
    </w:p>
    <w:p>
      <w:r>
        <w:t xml:space="preserve">CMAL:lla on MV Loch Seaforthin "kokonaisvaltainen määräysvalta".</w:t>
      </w:r>
    </w:p>
    <w:p>
      <w:r>
        <w:t xml:space="preserve">Skotlannissa lauttoja ja satamarakenteita omistava yhtiö tilasi saksalaiselta telakalta 41,8 miljoonan punnan arvoisen MV Loch Seaforthin rakentamisen. Viime viikolla oltiin huolissaan siitä, että telakan myynti voisi vaikuttaa aluksen luovuttamiseen CMAL:lle. Lautan odotetaan saapuvan Skotlantiin "viikkojen kuluessa". Caledonian MacBrayne liikennöi lautalla Ullapoolin ja Stornowayn välisellä reitillä. Flensburger Schiffbau-Gesellschaft (FSG) on saamassa valmiiksi MV Loch Seaforth -aluksen, jonka käyttöönotto on jo viivästynyt. Norjalainen yritys on ottamassa telakan haltuunsa. CMAL totesi lausunnossaan seuraavaa: "Saksassa viime viikolla käytyjen neuvottelujen jälkeen CMAL:lla on nyt kokonaisvaltainen määräysvalta MV Loch Seaforth -alukseen, eivätkä FSG:n tulevaa yritysostoa koskevat neuvottelut vaikuta siihen. "Telakalla jatketaan viimeisiä varustelutöitä ja järjestelmien valmistelua Calmac Ferriesille luovutusta varten. "Alus lähtee Skotlantiin lähiviikkoina." Aiheeseen liittyvät Internet-linkit CMAL Skotlannin hallitus</w:t>
      </w:r>
    </w:p>
    <w:p>
      <w:r>
        <w:rPr>
          <w:b/>
        </w:rPr>
        <w:t xml:space="preserve">Yhteenveto</w:t>
      </w:r>
    </w:p>
    <w:p>
      <w:r>
        <w:t xml:space="preserve">Caledonian Maritime Assets Ltd (CMAL) on ilmoittanut, että sillä on kokonaisvaltainen määräysvalta Ullapoolin ja Stornowayn väliselle reitille suunnitellussa uudessa lautassa.</w:t>
      </w:r>
    </w:p>
    <w:p>
      <w:r>
        <w:rPr>
          <w:b/>
          <w:u w:val="single"/>
        </w:rPr>
        <w:t xml:space="preserve">Asiakirjan numero 47909</w:t>
      </w:r>
    </w:p>
    <w:p>
      <w:r>
        <w:t xml:space="preserve">Jerseylle ehdotetaan talousrikospoliisia</w:t>
      </w:r>
    </w:p>
    <w:p>
      <w:r>
        <w:t xml:space="preserve">Jerseyn sisäasiainministeri, senaattori Ian Le Marquand suositteli Mike Bowronin nimittämistä Jerseyn osavaltioihin. Bowron toimii tällä hetkellä Lontoon kaupungin poliisin komissaarina. Jos Jerseyn osavaltioiden jäsenet hyväksyvät hänet, hän aloittaa tehtävässä vuoden 2011 alussa. Bowron käynnisti kansallisen petostiedustelupalvelun (National Fraud Intelligence Bureau) ja toimii tällä hetkellä poliisipäälliköiden yhdistyksen (Association of Chief Police Officers) talousrikollisuudesta ja liiketoiminnan jatkuvuudesta vastaavana johtajana. Senaattori Le Marquand kuvaili häntä kokeneeksi ja dynaamiseksi virkamieheksi. Hän sanoi: "Tulevaisuus tarjoaa sekä mahdollisuuksia että haasteita Jerseyn osavaltioiden poliisivoimille, ja olen varma, että hänellä on hyvät valmiudet vastata niihin." Bowron sanoi: "On todellinen etuoikeus saada tämä virka, ja sitoudun työskentelemään Jerseyn asukkaiden kanssa ja heidän puolestaan säilyttääkseni poliisitoiminnan korkeimmat standardit." Aiheeseen liittyvät Internet-linkit Jerseyn osavaltioiden poliisi City of London Police (Lontoon poliisi)</w:t>
      </w:r>
    </w:p>
    <w:p>
      <w:r>
        <w:rPr>
          <w:b/>
        </w:rPr>
        <w:t xml:space="preserve">Yhteenveto</w:t>
      </w:r>
    </w:p>
    <w:p>
      <w:r>
        <w:t xml:space="preserve">Jerseyn seuraavaksi poliisipäälliköksi on suositeltu johtavaa talousrikospoliisia.</w:t>
      </w:r>
    </w:p>
    <w:p>
      <w:r>
        <w:rPr>
          <w:b/>
          <w:u w:val="single"/>
        </w:rPr>
        <w:t xml:space="preserve">Asiakirjan numero 47910</w:t>
      </w:r>
    </w:p>
    <w:p>
      <w:r>
        <w:t xml:space="preserve">Ei Cameronia, mutta Clegg pitää kiinni NHS:n PMQ-käsikirjoituksesta.</w:t>
      </w:r>
    </w:p>
    <w:p>
      <w:r>
        <w:t xml:space="preserve">David CornockParlamentaarinen kirjeenvaihtaja, Wales Varapääministeri yritti torjua Englannin NHS-järjestelmää koskevan kysymyksen viittaamalla Walesin NHS-järjestelmään. (Guardianin Polly Toynbeen mukaan David Cameron on ottanut tämän hajautetun kysymyksen esille 29 kertaa PMQ:ssa). Myöhemmin esitettyyn kysymykseen vastatessaan Clegg kertoi, että diagnostisten testien odotusajat olivat Walesissa pidemmät kuin Englannissa. "Walesissa, Labour-puolueen johtamassa NHS:ssä, 33 prosenttia potilaista odottaa yli kahdeksan viikkoa diagnostisiin testeihin pääsyä - 33 prosenttia, kolmannes. Englannissa vain hieman yli prosentti potilaista odottaa samaa yli kuusi viikkoa. Minusta vertailu puhuu puolestaan." Hän vastasi Monmouthshiren konservatiivisen parlamentin jäsenen David Daviesin kysymykseen, jonka mukaan Walesin potilaille olisi jo aika antaa mahdollisuus käyttää Englannin NHS:n "paljon parempia palveluja". Davies sanoo, että jos walesilaiset potilaat haluavat saada hoitoa Englannissa, Walesin hallituksen pitäisi maksaa heidän hoitonsa siellä. Hän tarjoaisi vastavuoroista järjestelyä Englannista tuleville potilaille, jotka haluavat saada hoitoa Walesin NHS:ssä, jolloin Yhdistyneen kuningaskunnan hallitus maksaisi laskun. Davies otti esille erään äänestäjän, Mariana Robinsonin, tapauksen, joka haluaa saada hoitoa Englannissa. Hän sanoi, että hän oli "Walesin työväenpuolueen johtaman NHS:n uhri", joka hänen mukaansa tarjosi pidemmät jonotuslistat ja huonommat mahdollisuudet saada lääkkeitä. Clegg sanoi hänelle: "Olin järkyttynyt erään äänestäjänne kokemuksista." Kuka voi muistaa aikaa, jolloin Walesin NHS olisi ollut niin johdonmukaisesti - ja niin näkyvästi - esillä Westminsterissä?</w:t>
      </w:r>
    </w:p>
    <w:p>
      <w:r>
        <w:rPr>
          <w:b/>
        </w:rPr>
        <w:t xml:space="preserve">Yhteenveto</w:t>
      </w:r>
    </w:p>
    <w:p>
      <w:r>
        <w:t xml:space="preserve">David Cameron ei ehkä vastannut pääministerin kysymyksiin matkustaessaan Lähi-idässä, mutta Nick Clegg noudatti Cameronin käsikirjoitusta Walesin kysymyksissä.</w:t>
      </w:r>
    </w:p>
    <w:p>
      <w:r>
        <w:rPr>
          <w:b/>
          <w:u w:val="single"/>
        </w:rPr>
        <w:t xml:space="preserve">Asiakirjan numero 47911</w:t>
      </w:r>
    </w:p>
    <w:p>
      <w:r>
        <w:t xml:space="preserve">Flying Scotsmanin kyydissä</w:t>
      </w:r>
    </w:p>
    <w:p>
      <w:r>
        <w:t xml:space="preserve">Selaimesi ei tue tätä interaktiivista videota. Videot tarjoavat näkymän Flying Scotsmanin radan varrelta, kun se kulkee Englannin maaseudulla 4,2 miljoonan punnan kunnostuksen jälkeen. Suuret yleisöjoukot seurasivat ikonisen junan näyttävää matkaa Lontoon King's Crossista Yorkiin sen viime kuun avajaisajossa. Maailmankuulu veturi on nyt esillä kansallisessa rautatiemuseossa, ennen kuin se lähtee jälleen kiskoille ja tekee erikoiskierroksia eri puolilla Yhdistynyttä kuningaskuntaa vuoden 2016 aikana. Krediitit: Valokuvat ovat Roger Keech TV Productionsin tuottamia. Jos et pysty katsomaan, tässä on osa tämän interaktiivisen videon sisällöstä: The Return of Flying Scotsman esitetään sunnuntaina 6. maaliskuuta Yorkshiressä ja Lincolnshiressä klo 12.30 BBC One -kanavalla ja maanantaina 7. maaliskuuta BBC Four -kanavalla klo 20.30. Se on saatavilla myös 30 päivän ajan sen jälkeen iPlayerissä koko maassa.</w:t>
      </w:r>
    </w:p>
    <w:p>
      <w:r>
        <w:rPr>
          <w:b/>
        </w:rPr>
        <w:t xml:space="preserve">Yhteenveto</w:t>
      </w:r>
    </w:p>
    <w:p>
      <w:r>
        <w:t xml:space="preserve">Nouse Flying Scotsmanin kyytiin, kun hiljattain kunnostettu veturi lähtee raiteille ja juhlistaa höyryn kulta-aikaa tämän interaktiivisen videon avulla.</w:t>
      </w:r>
    </w:p>
    <w:p>
      <w:r>
        <w:rPr>
          <w:b/>
          <w:u w:val="single"/>
        </w:rPr>
        <w:t xml:space="preserve">Asiakirjan numero 47912</w:t>
      </w:r>
    </w:p>
    <w:p>
      <w:r>
        <w:t xml:space="preserve">Bristolin vetoomus pysäköintivyöhykkeitä vastaan herättää keskustelua</w:t>
      </w:r>
    </w:p>
    <w:p>
      <w:r>
        <w:t xml:space="preserve">Michael Owenin laatimassa vetoomuksessa vaaditaan Bristolin kaupunginvaltuustoa pysäyttämään kiistanalaiset ehdotukset. Pormestari Ferguson on sanonut haluavansa ottaa käyttöön 18 asukaspysäköintivyöhykettä (RPZ) seuraavien 18 kuukauden aikana. Viranomaisen mukaan keskustelu voitaisiin käydä seuraavassa täysistunnossa 18. kesäkuuta. "Romutettu" vetoomuksen laatija Owen sanoi olevansa iloinen laajasta huomiosta, jota hänen vetoomuksensa oli saanut ympäri kaupunkia. "Perustin vetoomuksen siksi, että minusta tuntui, että asukaspysäköinnin hinta ja käytettävissä olevat paikat olivat epäselviä - emme vain tiedä, mitä se tulee tarkoittamaan", hän sanoi. "Haluaisin mieluummin, että se romutettaisiin kokonaan." Tällä hetkellä järjestelmä toimii Cothamin, Kingsdownin ja kaupungin keskusta-alueilla. Viime viikolla pormestari George Ferguson lykkäsi lopullista päätöstä kesäkuun loppuun ja sanoi olevansa valmis mukauttamaan järjestelmää asukkaiden ja yritysten kuulemisen jälkeen. Suunnitelmat käsiteltiin tiistaina tarkastuslautakunnassa, kun kaupunginvaltuutettujen tehtävänä oli tarkastella ehdotuksia ja kommentoida, tarvitaanko lisätyötä.</w:t>
      </w:r>
    </w:p>
    <w:p>
      <w:r>
        <w:rPr>
          <w:b/>
        </w:rPr>
        <w:t xml:space="preserve">Yhteenveto</w:t>
      </w:r>
    </w:p>
    <w:p>
      <w:r>
        <w:t xml:space="preserve">Yli 4 000 ihmistä on allekirjoittanut vetoomuksen, jossa vastustetaan suunnitelmia laajentaa asukkaiden pysäköintivyöhykkeitä Bristolissa, mikä on saanut aikaan keskustelun koko neuvostossa.</w:t>
      </w:r>
    </w:p>
    <w:p>
      <w:r>
        <w:rPr>
          <w:b/>
          <w:u w:val="single"/>
        </w:rPr>
        <w:t xml:space="preserve">Asiakirjan numero 47913</w:t>
      </w:r>
    </w:p>
    <w:p>
      <w:r>
        <w:t xml:space="preserve">Holmfirthin paloasemalta varastettiin hengenpelastuslaitteita</w:t>
      </w:r>
    </w:p>
    <w:p>
      <w:r>
        <w:t xml:space="preserve">Ryöstäjät hyökkäsivät Holmfirthin Melthamin paloasemalle aiemmin tällä viikolla. Paloautosta varastettuihin tavaroihin kuului muun muassa leikkuulaitteita, hydraulipumppu ja lämpökamera. West Yorkshiren poliisi kuvaili varkautta "kauheaksi ja uskomattomaksi" ja sanoi, että laitteet olivat "palomiehille elintärkeitä ihmisiä pelastettaessa". Lisää tästä ja muista West Yorkshiren jutuista Meltham on paloasema, jolla on osa-aikainen miehistö, joka kattaa Huddersfieldin länsipuolisen maaseutualueen. Poliisi uskoo, että murto tapahtui joskus tiistain ja torstain välisenä aikana. Paloaseman komentaja Dale Gardiner kertoi, että paloauto jäi ilman kaikkia varusteitaan 48 tunniksi, kunnes varastetut varusteet saatiin korvattua. "Olemme todella pettyneitä ja masentuneita", hän sanoi. "Nämä ovat arvokkaita varusteita, joita käytetään auttamaan epätoivoisesti apua tarvitsevia ihmisiä, ja on katkera isku palokunnalle ja viime kädessä ihmisille, joita palvelemme, että ne viedään."</w:t>
      </w:r>
    </w:p>
    <w:p>
      <w:r>
        <w:rPr>
          <w:b/>
        </w:rPr>
        <w:t xml:space="preserve">Yhteenveto</w:t>
      </w:r>
    </w:p>
    <w:p>
      <w:r>
        <w:t xml:space="preserve">Varkaat ovat varastaneet 21 000 punnan arvosta hengenpelastuslaitteita Länsi-Yorkshiren paloasemalta.</w:t>
      </w:r>
    </w:p>
    <w:p>
      <w:r>
        <w:rPr>
          <w:b/>
          <w:u w:val="single"/>
        </w:rPr>
        <w:t xml:space="preserve">Asiakirjan numero 47914</w:t>
      </w:r>
    </w:p>
    <w:p>
      <w:r>
        <w:t xml:space="preserve">Condor Ferriesin potkuriongelma viivästyttää Guernseyn rahtia</w:t>
      </w:r>
    </w:p>
    <w:p>
      <w:r>
        <w:t xml:space="preserve">Clipper on ollut poissa käytöstä sen jälkeen, kun se törmäsi merenpohjaan Guernseyn edustalla 14. heinäkuuta, mutta yhtiö odottaa sen palaavan liikenteeseen myöhemmin tässä kuussa. MV Arrow oli tiistaina matkalla Portsmouthista Guernseyyn, kun potkurissa ilmeni ongelmia. Sen sijaan alus matkusti Jerseylle ja kiinnittyi sinne hinaajan avulla. Commodore Goodwill toimitti rahdin klo 11.40 BST lisäpurjehduksella. MV Arrow, joka oli vuokrattu yhdessä MN Toucanin kanssa Clipperin tilalle, on lähtenyt Portsmouthiin teknisen ongelman korjaamista varten. Condor Ferriesin kapteeni Fran Collins sanoi: "Haluamme pyytää Guernseyn rahtiasiakkailtamme anteeksi viivästystä, joka johtuu Arrow'n eilisiltaisesta teknisestä ongelmasta. "Teemme edelleen kaiken voitavamme pitääkseen saaremme yhteydessä toisiinsa ja toimittaaksemme tavaraa."</w:t>
      </w:r>
    </w:p>
    <w:p>
      <w:r>
        <w:rPr>
          <w:b/>
        </w:rPr>
        <w:t xml:space="preserve">Yhteenveto</w:t>
      </w:r>
    </w:p>
    <w:p>
      <w:r>
        <w:t xml:space="preserve">Rahtitoimitukset Guernseylle ovat viivästyneet sen jälkeen, kun toisessa kahdesta aluksesta, jotka oli vuokrattu korvaamaan vaurioitunut Commodore Clipper -alus, ilmeni ongelma.</w:t>
      </w:r>
    </w:p>
    <w:p>
      <w:r>
        <w:rPr>
          <w:b/>
          <w:u w:val="single"/>
        </w:rPr>
        <w:t xml:space="preserve">Asiakirjan numero 47915</w:t>
      </w:r>
    </w:p>
    <w:p>
      <w:r>
        <w:t xml:space="preserve">Yhdistyneen kuningaskunnan hallitus "sitoutunut harkitsemaan Invernessin sopimusta".</w:t>
      </w:r>
    </w:p>
    <w:p>
      <w:r>
        <w:t xml:space="preserve">Inverness on Aberdeenin ohella hakemuksen kohteena City Deal -kaupunkisopimusta varten. Sen arvo voi olla miljoonia puntia. Cameron sanoi kansanedustajille: "Olemme sitoutuneet tutkimaan kaupunkisopimusta Invernessin kanssa". Hän sanoi, että Aberdeenin sopimuksen kanssa on edistytty hyvin. Pääministeri lisäsi, että sopimukset tarjoavat Yhdistyneen kuningaskunnan ja Skotlannin hallituksille mahdollisuuden tehdä yhteistyötä. Cameron vastasi Invernessin, Nairnin, Badenochin ja Strathspeyn kansanedustajan Drew Hendryn kysymykseen, jossa hän kysyi, miten Invernessin kaupunkitarjous edistyy. Viime vuonna Skotlannin ministeri David Mundell vahvisti 3 miljoonan punnan rahoituksen Invernessille. Rahan tarkoituksena oli antaa paikallisviranomaisille mahdollisuus toteuttaa suunnitelmat Invernessin linnan ulkoalueiden ja kulkuyhteyksien parantamiseksi. Toiselle hankkeelle, jonka tarkoituksena oli luoda kaupunkiin ilmainen wlan-yhteys, odotettiin myös rahoitusta. Highland Council sanoi: "Jatkamme myönteistä ja rakentavaa yhteistyötä Skotlannin ja Yhdistyneen kuningaskunnan hallituskollegojen kanssa varmistaaksemme Invernessin ja Highlandsin kaupunki- ja aluesopimuksen".</w:t>
      </w:r>
    </w:p>
    <w:p>
      <w:r>
        <w:rPr>
          <w:b/>
        </w:rPr>
        <w:t xml:space="preserve">Yhteenveto</w:t>
      </w:r>
    </w:p>
    <w:p>
      <w:r>
        <w:t xml:space="preserve">Yhdistyneen kuningaskunnan hallitus on edelleen sitoutunut harkitsemaan merkittävää rahoituspakettia Invernessin hankkeille, on pääministeri David Cameron sanonut.</w:t>
      </w:r>
    </w:p>
    <w:p>
      <w:r>
        <w:rPr>
          <w:b/>
          <w:u w:val="single"/>
        </w:rPr>
        <w:t xml:space="preserve">Asiakirjan numero 47916</w:t>
      </w:r>
    </w:p>
    <w:p>
      <w:r>
        <w:t xml:space="preserve">Chris Moyles allekirjoittaa 12 kuukautta lisää aamiaisohjelmia</w:t>
      </w:r>
    </w:p>
    <w:p>
      <w:r>
        <w:t xml:space="preserve">DJ ilmoitti uutisesta Twitterissään tiistaina (20. heinäkuuta). Hän sanoi: "Iltaa kaikille. Saatan hemmotella itseäni muutamalla drinkillä tänä iltana, kun on lämmin ja sopimus töissä on nyt tehty. Vielä 12 kuukautta varhaisia aloituksia!" Chris Moyles on Radio 1:n pitkäaikaisin aamiaisohjelman juontaja, sillä hän otti tehtävän haltuunsa vuonna 2004 Sara Coxilta. Keskiviikkoaamuna juontaja lisäsi: "Olen irtisanoutunut sopimuksesta. Sopimus on nyt vihdoin tehty, mikä on hyvin jännittävää. Olen todella tyytyväinen." Kustannusten leikkaaminen Ohjelman aikana hän myös kiisti lehtitiedot, joiden mukaan hän olisi halunnut päihittää Radio 2:n aamiaisohjelman juontajan Chris Evansin katsojaluvuissa. Chris Moylesilla on lähes kahdeksan miljoonaa kuuntelijaa, mutta virallisten radiotilastojen (Rajar) mukaan Chris Evans kasvatti viikoittaista tavoittavuuttaan 9,53 miljoonaan kuulijaan vuoden 2010 kolmen ensimmäisen kuukauden aikana. Moyles, 36, paljasti viime vuonna ottaneensa 20 prosentin palkanleikkauksen BBC:n säästötoimien vuoksi. Radio 1:n pelastajaksi itseään tituleeraava Moyles aloitti asemalla aamiaisjuontajana vuonna 1997, minkä jälkeen hän siirtyi ajo-ohjelman vetäjäksi lokakuussa 1998. Hän voitti Tony Blackburnin ennätyksen aamiaisohjelman pitkäaikaisimpana juontajana viime syyskuussa, kun hän oli ollut tehtävässä 2 073 päivää. Chris Moylesin aamiaisohjelma on myös voittanut kaksi Sony-kultaa, jotka ovat Yhdistyneen kuningaskunnan radioalan Oscareita.</w:t>
      </w:r>
    </w:p>
    <w:p>
      <w:r>
        <w:rPr>
          <w:b/>
        </w:rPr>
        <w:t xml:space="preserve">Yhteenveto</w:t>
      </w:r>
    </w:p>
    <w:p>
      <w:r>
        <w:t xml:space="preserve">Radio 1:n aamiaisohjelman juontaja Chris Moyles on allekirjoittanut uuden sopimuksen, joka pitää hänet asemalla vielä ainakin vuoden.</w:t>
      </w:r>
    </w:p>
    <w:p>
      <w:r>
        <w:rPr>
          <w:b/>
          <w:u w:val="single"/>
        </w:rPr>
        <w:t xml:space="preserve">Asiakirjan numero 47917</w:t>
      </w:r>
    </w:p>
    <w:p>
      <w:r>
        <w:t xml:space="preserve">Mies syytteessä Wombwellin talon murhatutkimuksessa</w:t>
      </w:r>
    </w:p>
    <w:p>
      <w:r>
        <w:t xml:space="preserve">Jill Hibberdin ruumis löydettiin torstaina kotitalonsa olohuoneesta Roy Kilner Roadilla Wombwellissa, lähellä Barnsleytä. Ruumiinavauksessa todettiin, että hän kuoli useisiin puukoniskuihin. Wombwellin Willow Garthissa asuvaa 40-vuotiasta Lee Trevor Fueloepia on syytetty murhasta. Hän saapuu Barnsleyn tuomaristuomioistuimeen maanantaina. Fueloepia syytetään myös yhdestä murtovarkaudesta. South Yorkshiren poliisi on esittänyt vetoomuksen, jossa pyydetään löytämään Hibberdin punainen Audi TT, rekisteritunnus YM17SYJ, joka heidän mukaansa vietiin talon pihatieltä keskiviikkona noin kello 21.00 BST. Aiheeseen liittyvät Internet-linkit HM Courts Service</w:t>
      </w:r>
    </w:p>
    <w:p>
      <w:r>
        <w:rPr>
          <w:b/>
        </w:rPr>
        <w:t xml:space="preserve">Yhteenveto</w:t>
      </w:r>
    </w:p>
    <w:p>
      <w:r>
        <w:t xml:space="preserve">Miestä on syytetty 73-vuotiaan naisen murhasta, joka löydettiin puukotettuna kuoliaaksi hänen kotoaan.</w:t>
      </w:r>
    </w:p>
    <w:p>
      <w:r>
        <w:rPr>
          <w:b/>
          <w:u w:val="single"/>
        </w:rPr>
        <w:t xml:space="preserve">Asiakirjan numero 47918</w:t>
      </w:r>
    </w:p>
    <w:p>
      <w:r>
        <w:t xml:space="preserve">Uusi moottoritiepoliisin päämaja avautuu virallisesti Birminghamissa</w:t>
      </w:r>
    </w:p>
    <w:p>
      <w:r>
        <w:t xml:space="preserve">Central Motorway Police Groupin (CMPG) uusi tukikohta on rakennettu Perry Barriin Birminghamiin. Poliisit partioivat yli 450 mailia moottoritietä Staffordshiren, Shropshiren, West Midlandsin ja Worcestershiren alueella. CMPG:llä on myös kaksi alueellista tukikohtaa ja valvontakeskus. Thornbridge Avenuella sijaitseva uusi keskus on rakennettu vastapäätä ryhmän alkuperäistä päämajaa, joka avattiin vuonna 1972. CMPG:n komentaja David Jones kuvaili uutta päämajaa "huippuluokan" laitokseksi. West Midlandsin poliisin apulaispoliisipäällikkö Garry Forsyth sanoi: "Voidaan sanoa, että ne menevät huomattavasti pidemmälle kuin ihmisten turvallisuuden takaaminen alueen teillä, ja ne kohdistuvat ennakoivasti rikollisiin, jotka käyttävät verkostoa rikostensa tekemiseen."</w:t>
      </w:r>
    </w:p>
    <w:p>
      <w:r>
        <w:rPr>
          <w:b/>
        </w:rPr>
        <w:t xml:space="preserve">Yhteenveto</w:t>
      </w:r>
    </w:p>
    <w:p>
      <w:r>
        <w:t xml:space="preserve">Länsi-Midlandsin moottoritieverkostoa partioivan poliisin uusi 3,2 miljoonan punnan päämaja on avattu virallisesti.</w:t>
      </w:r>
    </w:p>
    <w:p>
      <w:r>
        <w:rPr>
          <w:b/>
          <w:u w:val="single"/>
        </w:rPr>
        <w:t xml:space="preserve">Asiakirjan numero 47919</w:t>
      </w:r>
    </w:p>
    <w:p>
      <w:r>
        <w:t xml:space="preserve">GCSE-muutokset: Guernseyn opettajien liitto Englannin suunnitelmaa vastaan</w:t>
      </w:r>
    </w:p>
    <w:p>
      <w:r>
        <w:t xml:space="preserve">Yhdistyneen kuningaskunnan hallitus ilmoitti tällä viikolla, että GCSE-tutkinnot lakkautetaan Englannissa ja korvataan englantilaisella ylioppilastutkintotodistuksella (English Baccalaureate Certificate). NASUWT:n Caroline Bowker sanoi, että suunnitellut muutokset merkitsevät paluuta 1930-luvulta peräisin olevaan "huonoon maineeseen joutuneeseen järjestelmään". Hän väitti, että osa muutoksista aiheuttaisi valtavia paineita opettajille. Guernseyn opetusministeriön odotetaan julkaisevan reaktionsa suunnitelluista englannin kielen muutoksista tällä viikolla. Bowker sanoi: "Mikä tahansa järjestelmä, joka on ollut käytössä 24 vuotta, on valmis tarkistettavaksi." Hän sanoi kuitenkin, että koska Walesin kaltaisissa paikoissa käytetään vaihtoehtoisia järjestelmiä, hän toivoi, että ministeriö tutkisi, mikä olisi saarelle sopivin. Opetusministeri Robert Sillars on aiemmin sanonut, että Englannin järjestelmän noudattamatta jättäminen olisi haaste, mutta se olisi vaihtoehto, kunhan se olisi parasta saaren koulutukselle.</w:t>
      </w:r>
    </w:p>
    <w:p>
      <w:r>
        <w:rPr>
          <w:b/>
        </w:rPr>
        <w:t xml:space="preserve">Yhteenveto</w:t>
      </w:r>
    </w:p>
    <w:p>
      <w:r>
        <w:t xml:space="preserve">Guernseyn opettajien liiton edustaja kehottaa saaren opetusministeriötä olemaan hyväksymättä Englannille ehdotettuja GCSE-uudistuksia.</w:t>
      </w:r>
    </w:p>
    <w:p>
      <w:r>
        <w:rPr>
          <w:b/>
          <w:u w:val="single"/>
        </w:rPr>
        <w:t xml:space="preserve">Asiakirjan numero 47920</w:t>
      </w:r>
    </w:p>
    <w:p>
      <w:r>
        <w:t xml:space="preserve">Google ostaa brittiläisen vähittäiskaupan ennusteyrityksen Rangespanin</w:t>
      </w:r>
    </w:p>
    <w:p>
      <w:r>
        <w:t xml:space="preserve">Vuonna 2011 Lontoossa Amazonin entisten työntekijöiden perustama Rangespan on kolmas brittiläinen startup-yritys, jonka Google on ostanut tänä vuonna. Rangespan kirjoitti verkkosivuillaan: "Olemme erittäin iloisia voidessamme ilmoittaa, että Rangespan liittyy Googleen". Oston ehtoja ei julkistettu. Rangespan on aiemmin auttanut Tescon ja Asdan kaltaisia asiakkaita käyttämään reaaliaikaisia myyntitietoja, jotta ne voivat paremmin ennustaa, mitkä tuotteet ovat asiakkaiden suosiossa, ja hallita toimitusketjuja paremmin. Google omaksuu yrityksen ja sen teknologian, eikä Rangespan enää myy palveluja asiakkaille. "Osana muutosta lopetamme Rangespanin palvelut. Olemme jo alkaneet työskennellä yksilöllisesti jokaisen jälleenmyyjämme ja tavarantoimittajamme kanssa tämän prosessin parissa", yritys kertoi verkkosivuillaan. Siirto tapahtuu Googlen pyrkiessä laajentamaan Google Shopping -verkkoportaaliaan ja sähköisen kaupankäynnin tarjontaansa.</w:t>
      </w:r>
    </w:p>
    <w:p>
      <w:r>
        <w:rPr>
          <w:b/>
        </w:rPr>
        <w:t xml:space="preserve">Yhteenveto</w:t>
      </w:r>
    </w:p>
    <w:p>
      <w:r>
        <w:t xml:space="preserve">Internet-jätti Google on ostanut Rangespanin, brittiläisen start-up-yrityksen, joka käyttää datatiedettä auttaakseen vähittäiskauppiaita määrittämään, mitä tuotteita kannattaa myydä ja milloin.</w:t>
      </w:r>
    </w:p>
    <w:p>
      <w:r>
        <w:rPr>
          <w:b/>
          <w:u w:val="single"/>
        </w:rPr>
        <w:t xml:space="preserve">Asiakirjan numero 47921</w:t>
      </w:r>
    </w:p>
    <w:p>
      <w:r>
        <w:t xml:space="preserve">Independent News &amp; Median tulot kasvavat</w:t>
      </w:r>
    </w:p>
    <w:p>
      <w:r>
        <w:t xml:space="preserve">Irlantilaiskonserni kertoi mainonnan parantuneen "asteittain" ensimmäisellä vuosipuoliskolla, mikä kasvatti liikevaihtoa 7,8 prosenttia 656,5 miljoonaan euroon (540 miljoonaa puntaa). INM teki 63 miljoonan euron voiton ennen veroja. Vuosi sitten se teki 48,5 miljoonan euron tappion. Konserni paljasti myös, että Independent- ja Independent on Sunday -lehtien myynti venäläiselle miljardöörille Alexander Lebedeville maksoi sille 16,6 miljoonaa euroa. Lebedev osti tappiolliset lehdet yhdellä punnalla, ja myynti saatiin päätökseen huhtikuussa. Jo aiemmin oli ilmoitettu, että osana kauppaa INM maksaisi Lebedevin Independent Print Limitedille 9,25 miljoonaa puntaa. Kun INM on saanut Yhdistyneen kuningaskunnan lehtiensä myynnin päätökseen, sen tärkeimmät intressit ovat Irlannissa, Pohjois-Irlannissa, Australiassa, Uudessa-Seelannissa ja Etelä-Afrikassa.</w:t>
      </w:r>
    </w:p>
    <w:p>
      <w:r>
        <w:rPr>
          <w:b/>
        </w:rPr>
        <w:t xml:space="preserve">Yhteenveto</w:t>
      </w:r>
    </w:p>
    <w:p>
      <w:r>
        <w:t xml:space="preserve">Sanomalehtien kustantaja Independent News &amp; Media (INM) on raportoinut ensimmäisestä tulojen kasvusta yli kahteen vuoteen.</w:t>
      </w:r>
    </w:p>
    <w:p>
      <w:r>
        <w:rPr>
          <w:b/>
          <w:u w:val="single"/>
        </w:rPr>
        <w:t xml:space="preserve">Asiakirjan numero 47922</w:t>
      </w:r>
    </w:p>
    <w:p>
      <w:r>
        <w:t xml:space="preserve">Holokausti: Alankomaiden pääministeri pyytää anteeksi juutalaisten suojelun laiminlyöntiä</w:t>
      </w:r>
    </w:p>
    <w:p>
      <w:r>
        <w:t xml:space="preserve">Rutte sanoi, että vaikka jotkut alankomaalaiset virkamiehet vastustivat natsimiehityksen aikana, liian monet tekivät yksinkertaisesti niin kuin heille käskettiin. Kyseessä oli ensimmäinen Alankomaiden pääministerin esittämä anteeksipyyntö. Holokaustissa murhatuista kuudesta miljoonasta juutalaisesta noin 102 000 oli kotoisin Alankomaista. Rutte esitti huomautuksensa Amsterdamissa järjestetyssä holokaustin muistotilaisuudessa ennen Auschwitzin kuolemanleirin vapauttamisen 75-vuotispäivää maanantaina. "Viimeisiltä eloonjääneiltä keskuudessamme pyydän hallituksen puolesta anteeksi silloisen hallituksen toimia", hän sanoi. "Teen sen ymmärtäen, että mikään sana ei voi kuvata jotain niin valtavaa ja kauheaa kuin holokausti." Alankomaiden juutalaisyhteisö on pitkään kaivannut tätä tunnustusta. Saksalaiset natsit ja heidän paikalliset yhteistyökumppaninsa murhasivat noin 75 prosenttia Alankomaissa ennen holokaustia asuneista 140 000 juutalaisesta. Alankomaiden hallitukset ovat aiemmin pyytäneet anteeksi tapaa, jolla holokaustista selvinneitä juutalaisia kohdeltiin heidän palattuaan keskitysleireiltä. Rutte on kuitenkin ensimmäinen, joka tunnustaa maan roolin juutalaisten ja muiden vähemmistöjen vainoamisessa natsimiehityksen aikana. "Kysymme itseltämme: miten näin saattoi tapahtua?" hän sanoi. "Kaiken kaikkiaan teimme liian vähän. Emme suojelleet tarpeeksi, emme auttaneet tarpeeksi, emme tunnustaneet tarpeeksi."</w:t>
      </w:r>
    </w:p>
    <w:p>
      <w:r>
        <w:rPr>
          <w:b/>
        </w:rPr>
        <w:t xml:space="preserve">Yhteenveto</w:t>
      </w:r>
    </w:p>
    <w:p>
      <w:r>
        <w:t xml:space="preserve">Alankomaiden pääministeri Mark Rutte on pyytänyt maansa hallituksen puolesta anteeksi sitä, että se ei suojellut juutalaisia toisen maailmansodan aikana.</w:t>
      </w:r>
    </w:p>
    <w:p>
      <w:r>
        <w:rPr>
          <w:b/>
          <w:u w:val="single"/>
        </w:rPr>
        <w:t xml:space="preserve">Asiakirjan numero 47923</w:t>
      </w:r>
    </w:p>
    <w:p>
      <w:r>
        <w:t xml:space="preserve">Kongo: Kabilan vastaisessa mielenosoituksessa kuolonuhreja</w:t>
      </w:r>
    </w:p>
    <w:p>
      <w:r>
        <w:t xml:space="preserve">Poliisin mukaan kolme ihmistä oli kuollut, ja kahta kuolemantapausta tutkitaan parhaillaan. Kirkon aktivistit ja oppositiopuolueet olivat tukeneet mielenosoitusta. Vuosi sitten tehdyn sopimuksen mukaan Kabilan oli määrä luopua vallasta vuoden 2017 loppuun mennessä. Tämä oli vuosi hänen toisen virkakautensa päättymisen jälkeen. Hänen tilalleen järjestettävät vaalit on nyt lykätty joulukuuhun 2018. Katoliset aktivistit olivat kehottaneet mielenosoituksiin sunnuntain jumalanpalvelusten jälkeen, mutta Kongon viranomaiset kielsivät mielenosoituksen. Poliisi käytti eläviä ammuksia ja kyynelkaasua estääkseen mielenosoittajia kokoontumasta muun muassa kirkkoihin. Kaksi miestä ammuttiin kuoliaaksi kirkon ulkopuolella pääkaupungissa Kinshasassa, kertoi ihmisoikeusjärjestö Human Rights Watch. YK:n tiedottaja Florence Marchal kertoi, että Kinshasassa ammuttujen seitsemän ihmisen lisäksi toinen mielenosoittaja oli saanut surmansa Kanangan keskikaupungissa. Yli 120 ihmistä oli pidätetty, hän sanoi. Hän tuomitsi "voimankäytön rauhanomaisia mielenosoittajia vastaan" ja "turvallisuusjoukkojen väkivaltaisen perusoikeuksien ja -vapauksien tukahduttamisen". Kabila on ollut vallassa vuodesta 2001. Hänen oli määrä luopua vallasta toisen ja viimeisen kautensa päätyttyä vuonna 2016, mutta äänestystä hänen tilalleen ei järjestetty. Äänestyksen järjestämättä jättäminen johti opposition kannattajien tappavien mielenosoitusten aaltoon. YK:n mukaan kymmeniä ihmisiä on kuollut hallituksen vastaisissa mielenosoituksissa viime vuoden aikana. Katolisen kirkon välityksellä tehty sopimus siirtymävaiheen hallituksen perustamisesta kariutui, koska hallitus ja oppositio eivät päässeet sopuun vallanjakomekanismista.</w:t>
      </w:r>
    </w:p>
    <w:p>
      <w:r>
        <w:rPr>
          <w:b/>
        </w:rPr>
        <w:t xml:space="preserve">Yhteenveto</w:t>
      </w:r>
    </w:p>
    <w:p>
      <w:r>
        <w:t xml:space="preserve">YK:n rauhanturvaajien mukaan Kongon demokraattisessa tasavallassa turvallisuusjoukot ovat tappaneet ainakin seitsemän ihmistä mielenosoituksessa, jossa vaadittiin presidentti Joseph Kabilan eroa.</w:t>
      </w:r>
    </w:p>
    <w:p>
      <w:r>
        <w:rPr>
          <w:b/>
          <w:u w:val="single"/>
        </w:rPr>
        <w:t xml:space="preserve">Asiakirjan numero 47924</w:t>
      </w:r>
    </w:p>
    <w:p>
      <w:r>
        <w:t xml:space="preserve">Folkestonen rannikkojuna pysähtyi rantamuurin halkeamien vuoksi.</w:t>
      </w:r>
    </w:p>
    <w:p>
      <w:r>
        <w:t xml:space="preserve">Southeastern pysäytti jouluaattona Folkestonen ja Dover Prioryn väliset reitit Kentissä. Doverin seinään tulleiden halkeamien uskotaan johtuneen merestä. Liikenteenharjoittaja kertoi, että rakenne oli vaurioitunut lisää torstain jälkeen, ja linja pysyy suljettuna, kunnes se on korjattu. Southeastern twiittasi: "Korjaustöiden ajan bussit korvaavat junat Dover Prioryn ja Folkestone Centralin välillä." "Heti kun saamme lisätietoja, lähetämme tänne päivityksiä Doverin ja Folkestonen välisen linjan sulkemisesta", se jatkoi. "Osa suurnopeusjunista ohjataan Ramsgateen Canterbury Westin kautta. Doverin ja Lontoon välillä voi matkustaa myös Canterbury Eastin kautta."</w:t>
      </w:r>
    </w:p>
    <w:p>
      <w:r>
        <w:rPr>
          <w:b/>
        </w:rPr>
        <w:t xml:space="preserve">Yhteenveto</w:t>
      </w:r>
    </w:p>
    <w:p>
      <w:r>
        <w:t xml:space="preserve">Osa tärkeästä rannikkoreitistä on suljettu "toistaiseksi" sen jälkeen, kun rantamuuriin ilmestyi halkeamia joulun aikana.</w:t>
      </w:r>
    </w:p>
    <w:p>
      <w:r>
        <w:rPr>
          <w:b/>
          <w:u w:val="single"/>
        </w:rPr>
        <w:t xml:space="preserve">Asiakirjan numero 47925</w:t>
      </w:r>
    </w:p>
    <w:p>
      <w:r>
        <w:t xml:space="preserve">Belgian kuningas keskeyttää lomansa poliittisen kriisin keskellä</w:t>
      </w:r>
    </w:p>
    <w:p>
      <w:r>
        <w:t xml:space="preserve">Virkaatekevä pääministeri Yves Leterme ilmoitti tiistai-iltana jättävänsä tehtävänsä aloittaakseen uuden työn Pariisissa. Jakaantunut maa on ollut ilman vaaleilla valittua hallitusta 15 kuukauden ajan. Flanderin ja Vallonian puolueiden väliset neuvottelut ovat ajautuneet umpikujaan, kertoi sovittelija Elio Di Rupo. Hän sanoi yrittävänsä keskiviikkona viimeisen kerran päästä sopimukseen ja vetosi osapuoliin, jotta ne tekisivät "viimeisen vastuullisen yrityksen". "Maan tulevaisuus on vaakalaudalla", hän sanoi lausunnossaan. Erimielisyydet keskittyvät Brysselin kielellisesti ja kulttuurisesti jakautuneen alueen vaalipiireihin. Rahoitusmarkkinat ja luottoluokituslaitokset painostavat maata luomaan tehokkaan hallituksen, joka kykenee toteuttamaan rakenneuudistuksia ja vähentämään velkaa. Leterme ilmoitti lähtevänsä tämän vuoden loppuun mennessä siirtyäkseen Taloudellisen yhteistyön ja kehityksen järjestön palvelukseen.</w:t>
      </w:r>
    </w:p>
    <w:p>
      <w:r>
        <w:rPr>
          <w:b/>
        </w:rPr>
        <w:t xml:space="preserve">Yhteenveto</w:t>
      </w:r>
    </w:p>
    <w:p>
      <w:r>
        <w:t xml:space="preserve">Belgian kuningas Albert II keskeyttää lomamatkansa Ranskaan ja lentää takaisin Brysseliin, kun hänen nimittämänsä sovittelija yrittää muodostaa uutta hallitusta.</w:t>
      </w:r>
    </w:p>
    <w:p>
      <w:r>
        <w:rPr>
          <w:b/>
          <w:u w:val="single"/>
        </w:rPr>
        <w:t xml:space="preserve">Asiakirjan numero 47926</w:t>
      </w:r>
    </w:p>
    <w:p>
      <w:r>
        <w:t xml:space="preserve">Robbie Savagea hoidettiin korkeuspahoinvoinnin vuoksi Kilimanjaron vaelluksella</w:t>
      </w:r>
    </w:p>
    <w:p>
      <w:r>
        <w:t xml:space="preserve">Wrexhamissa syntynyt keskikenttäpelaaja kaatui Tansaniassa sijaitsevan 19 341 jalan (5 895 m) huipun 12 000 jalan (3 657 m) korkeudessa ja joutui jättämään haasteen kesken. BBC:n asiantuntija on twiitannut koettelemuksistaan ja kertonut, että hänen keuhkoissaan oli nestettä ja hänen happipitoisuutensa oli "vaarallisen alhainen". Hän kiitti faneja tuesta. Kahden lapsen isä sairastui sunnuntaina. 'Kauhea, pelottava tilanne' hän sanoi Twitterissä: "Kiitos kaikille paranemisviesteistänne, olen nyt poissa vaarasta lääkäreiden ja oppaani hyvän työn jälkeen Kilimanjarolla, vakava korkeussairaus." Savage sanoi, että kyseessä oli "kauhea ja pelottava tilanne" ja lisäsi: "Luulin, että pääni räjähtää, veren happipitoisuus oli vaarallisen alhainen." Entinen Strictly Come Dancing -tähti kertoi seuraajilleen kärsineensä oksentelusta ja huimauksesta ja joutui laskeutumaan nopeasti alle 2 743 metrin korkeuteen. Savage, joka pelasi pitkän jalkapallouransa aikana Leicester Cityssä, Birminghamissa ja Derby Countyssa, sanoi: "Niin pelottavaa, mutta onneksi olen kunnossa nyt ja joukkueeni pärjää ihmeen hyvin, niin rohkeita ja hienoja ihmisiä." "Elämä on paljon tärkeämpi kuin egoni, toivon, että jokainen jäljellä olevista 25:stä tekee sen, minkä he ansaitsevat."</w:t>
      </w:r>
    </w:p>
    <w:p>
      <w:r>
        <w:rPr>
          <w:b/>
        </w:rPr>
        <w:t xml:space="preserve">Yhteenveto</w:t>
      </w:r>
    </w:p>
    <w:p>
      <w:r>
        <w:t xml:space="preserve">Entinen walesilainen jalkapalloilija Robbie Savage on sairastunut vakavaan korkeuspahoinvointiin sairastuttuaan hyväntekeväisyyskiipeilyn aikana Kilimanjarolle.</w:t>
      </w:r>
    </w:p>
    <w:p>
      <w:r>
        <w:rPr>
          <w:b/>
          <w:u w:val="single"/>
        </w:rPr>
        <w:t xml:space="preserve">Asiakirjan numero 47927</w:t>
      </w:r>
    </w:p>
    <w:p>
      <w:r>
        <w:t xml:space="preserve">Bobbingtonin kevytlentokoneen onnettomuuden miehet "huomattavan vahingoittumattomina</w:t>
      </w:r>
    </w:p>
    <w:p>
      <w:r>
        <w:t xml:space="preserve">Se päätyi pellolle laskeutuessaan Wolverhampton Halfpenny Greenin lentokentälle Bobbingtonissa, Staffordshiren osavaltiossa, kertoi ambulanssipalvelu. Siipi repesi irti onnettomuudessa noin klo 11.40 GMT. Koneessa olleet kaksi miestä pääsivät molemmat ulos. Toinen heistä, jolla oli pieni kasvovamma, päätti olla menemättä sairaalaan. Toinen, jolla oli viiltoja ja mustelmia, muun muassa viilto päähän, vietiin varmuuden vuoksi New Crossin sairaalaan Wolverhamptoniin. Ambulanssipalvelun mukaan ottaen huomioon, mitä lentokoneelle oli tapahtunut, molemmat miehet olivat selvinneet "huomattavan vahingoittumattomina" eivätkä loukkaantuneet vakavasti. Tiedottaja sanoi: "Oli uskomattoman onnekasta, ettei heidän kohdallaan käynyt paljon vakavammin. Se olisi voinut helposti olla paljon pahempaa." Lento-onnettomuuksien tutkintayksikkö tutki tapahtunutta, ambulanssipalvelu kertoi.</w:t>
      </w:r>
    </w:p>
    <w:p>
      <w:r>
        <w:rPr>
          <w:b/>
        </w:rPr>
        <w:t xml:space="preserve">Yhteenveto</w:t>
      </w:r>
    </w:p>
    <w:p>
      <w:r>
        <w:t xml:space="preserve">Kaksi iäkästä miestä säilyi "huomattavan ehjinä" sen jälkeen, kun kevytlentokone ylitti kiitotien ja lensi kahden pensasaidan läpi ja tien yli.</w:t>
      </w:r>
    </w:p>
    <w:p>
      <w:r>
        <w:rPr>
          <w:b/>
          <w:u w:val="single"/>
        </w:rPr>
        <w:t xml:space="preserve">Asiakirjan numero 47928</w:t>
      </w:r>
    </w:p>
    <w:p>
      <w:r>
        <w:t xml:space="preserve">Tasa-arvoministeri Helen Grant kritisoi sairausajan palkkaa</w:t>
      </w:r>
    </w:p>
    <w:p>
      <w:r>
        <w:t xml:space="preserve">Vaalipiirin avustaja Tony Williams teki löydön sen jälkeen, kun hän tarvitsi vapaata työstään sydänsairauden vuoksi. Parlamentin riippumaton valvontaviranomainen (Ipsa) totesi, että vakiosopimusta ei olisi pitänyt muuttaa. Oikeusministeriö, jossa Maidstonen kansanedustaja työskentelee, sanoi, että sopimusta muutettiin, jotta veronmaksajat saisivat "oikeudenmukaisemman sopimuksen". Se lisäsi, että uusi sopimus lähetettiin Ipsaan tarkastettavaksi, eikä se esittänyt mitään huomautettavaa. Williamsin sopimuksen mukaan hänellä oli oikeus enintään kahden viikon sairausajan palkkaan. Ipsa kuitenkin totesi, että kansanedustajien antamaa vakiomuotoista työsopimusta ei olisi pitänyt muuttaa ja että hänellä olisi pitänyt olla oikeus enintään 26 viikon palkkaukseen täydellä palkalla. "Se oli osa sopimusta, jota en ollut koskaan katsonut, koska lääkäri ei ollut kuitannut minua 27 vuoteen", Williams sanoi. Rouva Grant kieltäytyi kommentoimasta asiaa.</w:t>
      </w:r>
    </w:p>
    <w:p>
      <w:r>
        <w:rPr>
          <w:b/>
        </w:rPr>
        <w:t xml:space="preserve">Yhteenveto</w:t>
      </w:r>
    </w:p>
    <w:p>
      <w:r>
        <w:t xml:space="preserve">Tasa-arvoministeri Helen Grantin palveluksessa työskentelevä mies on sanonut olevansa inhottava sen jälkeen, kun ministeri muutti hänen työsopimustaan leikatakseen hänen sairauspäivärahojaan.</w:t>
      </w:r>
    </w:p>
    <w:p>
      <w:r>
        <w:rPr>
          <w:b/>
          <w:u w:val="single"/>
        </w:rPr>
        <w:t xml:space="preserve">Asiakirjan numero 47929</w:t>
      </w:r>
    </w:p>
    <w:p>
      <w:r>
        <w:t xml:space="preserve">Celebrity Big Brother: Goodmanin pahoinpitelystä.</w:t>
      </w:r>
    </w:p>
    <w:p>
      <w:r>
        <w:t xml:space="preserve">Entinen Baywatch-tähti Jackson, 34, poistettiin Channel 5 -ohjelmasta sen jälkeen, kun malli Chloe Goodman kertoi, että Jackson avasi hänen aamutakkinsa ja paljasti hänen rintansa. Hertfordshiren poliisi kertoi, että mies oli auttanut heitä tutkimuksissa. Myös näyttelijä Ken Morley poistettiin ohjelmasta sen jälkeen, kun Ofcomille oli tehty valituksia rasistisesta ja seksistisestä kielenkäytöstä. Channel 5 kertoi, että entinen Coronation Street -tähti poistettiin Borehamwoodissa sijaitsevista studioista, koska hän oli käyttänyt "sopimatonta ja loukkaavaa kieltä". Malli Goodman oli lohduttanut Jacksonia, kun hän oli oksentanut vessassa varhain lauantaina humalassa. Hän kertoi muille kämppiksille: "Autoin häntä, ja hän meni aamutakkini yläosaan ja laittoi tissini ulos." Jackson pyysi myöhemmin anteeksi ja vakuutti, ettei hän ollut repinyt aamutakkia auki aggressiivisesti, mutta sanoi: "Hyväksyn kaikki seuraukset." Tuottajat sanoivat hänen käytöksensä olevan "täysin tuomittavaa" ja poistivat hänet ohjelmasta. Kamerat eivät kuvaa Big Brother -talon vessassa, mutta riidan jälkipuinti näytettiin lauantai-illan jaksossa. Kyynelehtivää Goodmania näytettiin lohduttamassa päiväkirjahuoneessa asuintoveri Nadia Sawalha. Jackson kutsuttiin myöhemmin päiväkirjahuoneeseen, jossa hänelle kerrottiin, että hän poistuu ohjelmasta, ja poliisitutkinta alkoi.</w:t>
      </w:r>
    </w:p>
    <w:p>
      <w:r>
        <w:rPr>
          <w:b/>
        </w:rPr>
        <w:t xml:space="preserve">Yhteenveto</w:t>
      </w:r>
    </w:p>
    <w:p>
      <w:r>
        <w:t xml:space="preserve">Celebrity Big Brother -kilpailija Jeremy Jackson on saanut poliisilta varoituksen tavallisesta pahoinpitelystä sen jälkeen, kun eräs asukaskumppani oli sanonut, että hänen rintansa oli paljastettu.</w:t>
      </w:r>
    </w:p>
    <w:p>
      <w:r>
        <w:rPr>
          <w:b/>
          <w:u w:val="single"/>
        </w:rPr>
        <w:t xml:space="preserve">Asiakirjan numero 47930</w:t>
      </w:r>
    </w:p>
    <w:p>
      <w:r>
        <w:t xml:space="preserve">Casement Park: GAA sanoo, että uuden stadionin kapasiteetti ei ole "ennalta määrätty".</w:t>
      </w:r>
    </w:p>
    <w:p>
      <w:r>
        <w:t xml:space="preserve">Yhdistys kertoi, että se valmistelee parhaillaan uutta stadionin suunnitelmaa ja järjestää 20 viikkoa kestävän julkisen kuulemisen. Se totesi lausunnossaan, että uuden suunnitelman kapasiteetti ei ole "ennalta määrätty". Monen miljoonan punnan hankkeessa on ollut ongelmia ja viivästyksiä. Uudelleenrakentamista koskeva rakennuslupa kumottiin vuonna 2014 paikallisten asukkaiden vastalauseiden jälkeen. Turvallisuusongelmia on herättänyt myös se, kuinka kauan uuden stadionin evakuointi hätätilanteessa kestäisi. Casement Parkin projektilautakunnan puheenjohtaja Tom Daly sanoi, että GAA käynnistää nyt "täysin uuden prosessin, jonka pohjalta uusi stadion suunnitellaan ja rakennetaan". "Olemme vielä alkuvaiheessa, ja kuulemisen ja teknisten arviointien on määrä antaa tietoa stadionin suunnittelusta myöhemmässä vaiheessa", hän sanoi. Daly lisäsi, että "ehdotettu kapasiteetti" syntyy sen jälkeen, kun eri ryhmiä, kuten lakisääteisiä virastoja, PSNI:tä ja yleisöä, on kuultu. DUP:n kansanedustaja William Humphrey, joka on tutkinut stadionia koskevia suunnitelmia osana Stormontin kulttuuri-, taide- ja vapaa-ajan komiteaa, oli tyytyväinen tähän. "Minusta se on edistystä", hän sanoi. "Ihmisten on suhtauduttava asiaan realistisesti. "Emme voi saada sertifiointia tämän stadionin ympärille kapasiteetilla, josta puhutaan, 38 000, ilman Belfastin kaupunginvaltuuston hyväksyntää, ilman lakisääteisten virastojen hyväksyntää ja urheilukenttien turvallisuusviranomaisten asiantuntemusta." Tämä ei ole mahdollista. "Kaiken tämän olisi pitänyt tapahtua, ja olen iloinen, että se tapahtuu nyt."</w:t>
      </w:r>
    </w:p>
    <w:p>
      <w:r>
        <w:rPr>
          <w:b/>
        </w:rPr>
        <w:t xml:space="preserve">Yhteenveto</w:t>
      </w:r>
    </w:p>
    <w:p>
      <w:r>
        <w:t xml:space="preserve">Gaelic Athletic Association (GAA) on sanonut, että Länsi-Belfastiin rakennettavaan Casement Parkiin ei ehkä tulekaan 38 000 katsojaa vetävää stadionia, kuten alun perin suunniteltiin.</w:t>
      </w:r>
    </w:p>
    <w:p>
      <w:r>
        <w:rPr>
          <w:b/>
          <w:u w:val="single"/>
        </w:rPr>
        <w:t xml:space="preserve">Asiakirjan numero 47931</w:t>
      </w:r>
    </w:p>
    <w:p>
      <w:r>
        <w:t xml:space="preserve">Southamptonin puukotusisku CCTV-kuvat julkaistu</w:t>
      </w:r>
    </w:p>
    <w:p>
      <w:r>
        <w:t xml:space="preserve">Poliisin mukaan 30-vuotiaan kimppuun hyökättiin perjantaina noin kello 16.45 GMT Kingsbury Roadilla. Hampshire Constabulary on julkaissut kuvia kahdesta pojasta, joita poliisit haluavat puhua pahoinpitelyyn liittyen. Poliisi pyytää silminnäkijöitä tai muita henkilöitä, joilla on CCTV- tai kojelautakamerakuvaa alueelta, ilmoittautumaan. Poliisin tiedottajan mukaan kuvissa esiintyvät kaksi poikaa ovat valkoihoisia ja teini-ikäisiä. Toisen kuvaillaan olevan laiha ja pitkä, ruskeat tai punaruskeat kiharat hiukset, ja hänellä oli harmaat vaatteet. Toinen pojista on nuorempi, ja hänellä oli päällään musta. Mies vietiin sairaalaan, jossa hänellä on edelleen vakavia vammoja, poliisi lisäsi. Seuraa BBC Southia Facebookissa, Twitterissä tai Instagramissa. Lähetä juttuideoita osoitteeseen south.newsonline@bbc.co.uk.</w:t>
      </w:r>
    </w:p>
    <w:p>
      <w:r>
        <w:rPr>
          <w:b/>
        </w:rPr>
        <w:t xml:space="preserve">Yhteenveto</w:t>
      </w:r>
    </w:p>
    <w:p>
      <w:r>
        <w:t xml:space="preserve">Mies on sairaalassa "vakavien vammojen" kanssa sen jälkeen, kun häntä puukotettiin Southamptonissa.</w:t>
      </w:r>
    </w:p>
    <w:p>
      <w:r>
        <w:rPr>
          <w:b/>
          <w:u w:val="single"/>
        </w:rPr>
        <w:t xml:space="preserve">Asiakirjan numero 47932</w:t>
      </w:r>
    </w:p>
    <w:p>
      <w:r>
        <w:t xml:space="preserve">Humbersiden poliisin hevoskampanja käynnistetty</w:t>
      </w:r>
    </w:p>
    <w:p>
      <w:r>
        <w:t xml:space="preserve">Viime kuussa poliisi ilmoitti, että se lakkauttaa kuuden hengen yksikkönsä maaliskuussa 2014 säästääkseen 500 000 puntaa. Poliisin mukaan tämä antaa poliisille mahdollisuuden säilyttää etulinjan palvelut, sillä se joutuu tekemään 30 miljoonan punnan säästöt vuoteen 2016 mennessä. Kampanjoijat suunnittelevat ensi kuussa Beverleyn kaduilla järjestettävää protestikulkuetta. Vetoomuksen käynnistivät Mike ja Marie Dickenson, jotka pitävät lemmikkieläinkauppaa poliisin tallin takana Walkingtonissa, Itä-Yorkshiressä. Dickenson sanoi, että hänen liikkeensä ei toimita mitään poliisille, mutta vetoomus aloitettiin sen jälkeen, kun hänen liikkeensä asiakkaat valittivat sulkemissuunnitelmasta. "Elintärkeä linkki" "Mielestäni se on väärin", hän sanoi. "David Cameron sanoi, ettei etulinjan poliisitoimintaan tehtäisi leikkauksia. Poliisihevoset ovat selvästi etulinjassa. "Se on elintärkeä linkki poliisin ja yleisön välillä. "Jos hevosella ratsastava poliisi tulee paikalle, yleisö tulee juttelemaan hevosen kanssa, ja hevonen voi sitten olla vuorovaikutuksessa yleisön kanssa." Hän jatkaa. Humbersiden poliisin silloinen poliisipäällikkö Tim Hollis sanoi lopettamisilmoituksen yhteydessä, että päätös oli tehty "surullisena". Humbersiden poliisi- ja rikoskomisarion Matthew Groven tiedottaja sanoi, ettei poliisi- ja rikoskomisario voi puuttua operatiivisiin asioihin, mutta aikoo järjestää tapaamisen Dickensonin kanssa ensi kuussa.</w:t>
      </w:r>
    </w:p>
    <w:p>
      <w:r>
        <w:rPr>
          <w:b/>
        </w:rPr>
        <w:t xml:space="preserve">Yhteenveto</w:t>
      </w:r>
    </w:p>
    <w:p>
      <w:r>
        <w:t xml:space="preserve">Itä-Yorkshiren kampanjoijat ovat keränneet lähes 2 000 allekirjoitusta vetoomukseen, jossa vastustetaan Humbersiden poliisin ratsupoliisiosaston lakkauttamista.</w:t>
      </w:r>
    </w:p>
    <w:p>
      <w:r>
        <w:rPr>
          <w:b/>
          <w:u w:val="single"/>
        </w:rPr>
        <w:t xml:space="preserve">Asiakirjan numero 47933</w:t>
      </w:r>
    </w:p>
    <w:p>
      <w:r>
        <w:t xml:space="preserve">Arboretum suunnittelee maailmanmuistokeskusta</w:t>
      </w:r>
    </w:p>
    <w:p>
      <w:r>
        <w:t xml:space="preserve">Staffordshiren arboretum esitti ehdotukset Lichfieldin piirineuvostolle julkisen kuulemisen jälkeen. Suunnitelmaan kuuluu paviljongin rakentaminen erityistapahtumia varten sekä muisto- ja oppimiskeskuksen rakentaminen vierailijoille, ja sen toivotaan valmistuvan kahdessa vuodessa. Arboretumin mukaan sen vetoomus on kerännyt puolet uuden keskuksen rakentamiseen tarvittavista varoista. Vetoomuksen puheenjohtaja, kenraalimajuri Patrick Cordingley sanoi: "Tämä on merkittävä virstanpylväs 12 miljoonan punnan vetoomuksellemme. "Työt alkavat aivan lähitulevaisuudessa, joten syksyllä 2014 meillä on muistokeskus, joka on kaikkien niiden arvoinen, joiden elämää se kunnioittaa."</w:t>
      </w:r>
    </w:p>
    <w:p>
      <w:r>
        <w:rPr>
          <w:b/>
        </w:rPr>
        <w:t xml:space="preserve">Yhteenveto</w:t>
      </w:r>
    </w:p>
    <w:p>
      <w:r>
        <w:t xml:space="preserve">Monen miljoonan punnan suunnitelmat muistokeskuksen perustamiseksi National Memorial Arboretumiin on hyväksytty.</w:t>
      </w:r>
    </w:p>
    <w:p>
      <w:r>
        <w:rPr>
          <w:b/>
          <w:u w:val="single"/>
        </w:rPr>
        <w:t xml:space="preserve">Asiakirjan numero 47934</w:t>
      </w:r>
    </w:p>
    <w:p>
      <w:r>
        <w:t xml:space="preserve">AK:lta puuttuu rahoitusta</w:t>
      </w:r>
    </w:p>
    <w:p>
      <w:r>
        <w:t xml:space="preserve">Toimikunnan puheenjohtaja, eläkkeellä oleva tuomari Nissanka Udalagama kertoi BBC Sandeshayalle, että presidentin rahasto on ilmoittanut toimikunnalle, että se ei tällä hetkellä anna rahaa videoneuvotteluihin. Presidentti Mahinda Rajapaksa nimitti presidentin toimikunnan tutkimaan 15 vakavaa ihmisoikeusloukkausta, mukaan lukien 17 avustustyöntekijän surmaaminen Mutturissa. Komissio saa rahoitusta presidentin sihteeristöltä. Toimeksiantoon kuuluu myös viiden opiskelijan, ulkoministeri Lakshman Kadirgamarin ja kansanedustaja Joseph Pararajasinghamin murhien tutkiminen Trincomaleessa. Todistajansuojelu BBC Sandeshayan kysymykseen, miten komissio aikoo hankkia todisteita, komissaari vastasi: "Meidän on odotettava, kunnes todistajansuojelulaki tulee voimaan." Hän vastasi, että todistajansuojelu ei ole mahdollista. "Presidentti saattaa määrätä meidät suorittamaan tutkimuksia, jos lakiehdotus viivästyy". Toimikunnan oli määrä kuulla todistajia viime viikolla. Komissaari Udalagama sanoi, että presidentti on ilmoittanut komissiolle tutkinnan lykkäämisestä. "Siksi emme voineet jatkaa tutkimuksia suunnitellusti", hän lisäsi. Action Against Hunger -järjestön työntekijöiden ruumiit löydettiin koillisesta Mutturin kaupungista elokuussa 2006. Kyseessä oli yksi pahimmista humanitaarisiin työntekijöihin kohdistuneista iskuista sitten vuoden 2003 Bagdadissa sijaitsevan YK:n rakennuksen pommi-iskun, jossa kuoli ainakin 17 ihmistä, mukaan lukien YK:n Irakin-lähettiläs.</w:t>
      </w:r>
    </w:p>
    <w:p>
      <w:r>
        <w:rPr>
          <w:b/>
        </w:rPr>
        <w:t xml:space="preserve">Yhteenveto</w:t>
      </w:r>
    </w:p>
    <w:p>
      <w:r>
        <w:t xml:space="preserve">Presidentin rahasto ei ole myöntänyt rahoitusta videoneuvottelujen järjestämiseen ulkomailla asuvien todistajien todisteiden hankkimiseksi, sanoo vakavia ihmisoikeusloukkauksia tutkiva tutkintalautakunta.</w:t>
      </w:r>
    </w:p>
    <w:p>
      <w:r>
        <w:rPr>
          <w:b/>
          <w:u w:val="single"/>
        </w:rPr>
        <w:t xml:space="preserve">Asiakirjan numero 47935</w:t>
      </w:r>
    </w:p>
    <w:p>
      <w:r>
        <w:t xml:space="preserve">Yhdysvaltain lentokenttien turvahenkilöstö erotettu TSA:n tutkinnan jälkeen</w:t>
      </w:r>
    </w:p>
    <w:p>
      <w:r>
        <w:t xml:space="preserve">Newark Libertyn kansainvälisen lentoaseman väitetyt puutteet tulivat ilmi vuonna 2011 sen jälkeen, kun kamerat asennettiin yhteen sen turvatarkastushuoneista. Kahdeksan työntekijää irtisanottiin kesäkuussa osana Transportation Security Administrationin tutkimusta. Kamerat asennettiin käynnissä olleen varkaustutkinnan vuoksi. Yksi varkaustutkinnassa epäilty työntekijä päätyi irtisanoutumaan. TSA, jolla on Newarkissa yli 1 400 työntekijää, kertoi vain, että tutkinnassa mainitut henkilöt eivät olleet tarkastaneet matkatavaroita asianmukaisesti ennen lentojen lähtöä. Se ei antanut tarkempia tietoja. Tutkinnassa oli mukana matkatavaroiden seulojia ja johtajia, joiden syytettiin laiminlyöneen työntekijöidensä valvonnan. Kaikilla 44:llä perjantaina syytteeseen asetetulla työntekijällä on oikeus valittaa. Edellinen suurin TSA:n kurinpitotoimi tehtiin vuonna 2011 Honolulun kansainvälisellä lentoasemalla Havaijilla. Yhteensä 48 työntekijää suositeltiin erotettavaksi tai pidettäväksi virantoimituksesta, myös siksi, että he eivät olleet tarkastaneet matkatavaroita asianmukaisesti.</w:t>
      </w:r>
    </w:p>
    <w:p>
      <w:r>
        <w:rPr>
          <w:b/>
        </w:rPr>
        <w:t xml:space="preserve">Yhteenveto</w:t>
      </w:r>
    </w:p>
    <w:p>
      <w:r>
        <w:t xml:space="preserve">Lentoasemien turvaviranomaiset Yhdysvalloissa irtisanovat 25 työntekijää ja pidättävät 19 työntekijää virantoimituksesta sen jälkeen, kun kirjattujen matkatavaroiden epäasianmukaista seulontaa koskeva tutkinta on päättynyt.</w:t>
      </w:r>
    </w:p>
    <w:p>
      <w:r>
        <w:rPr>
          <w:b/>
          <w:u w:val="single"/>
        </w:rPr>
        <w:t xml:space="preserve">Asiakirjan numero 47936</w:t>
      </w:r>
    </w:p>
    <w:p>
      <w:r>
        <w:t xml:space="preserve">Entinen Gloucesterin kaupunginvaltuutettu kiistää syytteen ylähameesta</w:t>
      </w:r>
    </w:p>
    <w:p>
      <w:r>
        <w:t xml:space="preserve">Gloucesterin Abbeydalesta kotoisin olevaa 40-vuotiasta Lee Hawthornea syytetään rikoksen tekemisestä kaupungin Northgate Street -myymälässä 27. kesäkuuta 2019. Hawthorne myönsi syyttömyytensä yhteen vuoden 2003 seksuaalirikoslain mukaiseen syytteeseen ja pyysi, että asia käsitellään kruununoikeudessa. Hänet vapautettiin ehdottomalla takuita vastaan 9. lokakuuta asti. Syytteen mukaan hän otti valokuvan henkilön "sukupuolielimistä, pakaroista tai alusvaatteista ilman tämän suostumusta seksuaalisen tyydytyksen saamiseksi". Hawthorne erosi Gloucesterin kaupunginvaltuutetun tehtävästä huhtikuussa.</w:t>
      </w:r>
    </w:p>
    <w:p>
      <w:r>
        <w:rPr>
          <w:b/>
        </w:rPr>
        <w:t xml:space="preserve">Yhteenveto</w:t>
      </w:r>
    </w:p>
    <w:p>
      <w:r>
        <w:t xml:space="preserve">Entinen konservatiivien kaupunginvaltuutettu on kiistänyt ottaneensa tissikuvan TK Maxxin haaraliikkeessä.</w:t>
      </w:r>
    </w:p>
    <w:p>
      <w:r>
        <w:rPr>
          <w:b/>
          <w:u w:val="single"/>
        </w:rPr>
        <w:t xml:space="preserve">Asiakirjan numero 47937</w:t>
      </w:r>
    </w:p>
    <w:p>
      <w:r>
        <w:t xml:space="preserve">Sir Daniel Goochin muistolaatta Atlantin lennättimen uranuurtajalle.</w:t>
      </w:r>
    </w:p>
    <w:p>
      <w:r>
        <w:t xml:space="preserve">Sir Daniel Gooch johti hanketta, jossa Isambard Kingdom Brunelin alus SS Great Eastern laski merenpohjan kaapelin. Veturinkuljettaja Sir Daniel työskenteli Brunelin palveluksessa, ja hänestä tuli Great Western Railwayn puheenjohtaja. Windsorin ja Maidenheadin pormestari paljasti muistolaatan aiemmin Windsor &amp; Etonin keskusasemalla. Pormestari Eileen Quick sanoi: "Ennen internetin ja puhelinten aikakautta lennätin oli nopein tapa kommunikoida. "Voidaan sanoa, että Sir Daniel oli edelläkävijä, joka toi meille tämän nykypäivän aidosti verkottuneen maailman." Daniel Daniel syntyi Bedlingtonissa Northumberlandissa vuonna 1816 ja kuoli maaseututilallaan lähellä Windsoria 15. lokakuuta 1889. Hänet haudattiin Clewerin Pyhän Andreaksen kirkkoon.</w:t>
      </w:r>
    </w:p>
    <w:p>
      <w:r>
        <w:rPr>
          <w:b/>
        </w:rPr>
        <w:t xml:space="preserve">Yhteenveto</w:t>
      </w:r>
    </w:p>
    <w:p>
      <w:r>
        <w:t xml:space="preserve">Yhdysvaltojen ja Ison-Britannian välisen sähkötoimisen lennätinyhteyden koordinoinnista vastanneen pioneerin muistoksi on pystytetty sininen muistolaatta.</w:t>
      </w:r>
    </w:p>
    <w:p>
      <w:r>
        <w:rPr>
          <w:b/>
          <w:u w:val="single"/>
        </w:rPr>
        <w:t xml:space="preserve">Asiakirjan numero 47938</w:t>
      </w:r>
    </w:p>
    <w:p>
      <w:r>
        <w:t xml:space="preserve">Voyage of the Dawn Treader -elokuva valittiin kuninkaalliseen gaalaan.</w:t>
      </w:r>
    </w:p>
    <w:p>
      <w:r>
        <w:t xml:space="preserve">The Voyage of the Dawn Treader -elokuvan maailman ensi-ilta on ensimmäinen kuninkaallinen esitys, joka esitetään 3D-muodossa. CS Lewisin kirjaan perustuvassa elokuvassa näyttelevät Liam Neeson ja Ben Barnes uusivat roolinsa Aslan-leijonana ja Kuningas Kaspianina. Gaalatilaisuus järjestetään Lontoossa marraskuun lopulla. Vielä ei ole ilmoitettu, ketkä kuningasperheen jäsenet osallistuvat ensi-iltaan. Näytöksestä kerätyt varat menevät The Cinema and Television Benevolent Fund -järjestölle (CTBF), joka tarjoaa hoitoa ja taloudellista tukea vaikeuksiin joutuneille elokuva- ja tv-alan työntekijöille ja heidän perheilleen. "Olemme innoissamme voidessamme isännöidä kuninkaallista ja maailman ensi-iltaa tässä odotetussa elokuvassa, joka tulee hurmaamaan yleisön kaikkialla maailmassa", sanoi CTBF:n toimitusjohtaja Brian Robertson. The Voyage of the Dawn Treader -elokuvassa Edmund ja Lucy Pevensie sekä heidän serkkunsa Eustace, kuningas Kaspian ja soturihiiri Reepicheep joutuvat nielaistuksi maalaukseen ja narnialaiselle alukselle.</w:t>
      </w:r>
    </w:p>
    <w:p>
      <w:r>
        <w:rPr>
          <w:b/>
        </w:rPr>
        <w:t xml:space="preserve">Yhteenveto</w:t>
      </w:r>
    </w:p>
    <w:p>
      <w:r>
        <w:t xml:space="preserve">Narnian kronikat -sarjan uusin osa on valittu tämän vuoden kuninkaalliseen elokuvaesitykseen.</w:t>
      </w:r>
    </w:p>
    <w:p>
      <w:r>
        <w:rPr>
          <w:b/>
          <w:u w:val="single"/>
        </w:rPr>
        <w:t xml:space="preserve">Asiakirjan numero 47939</w:t>
      </w:r>
    </w:p>
    <w:p>
      <w:r>
        <w:t xml:space="preserve">Skotlannin kalastusjohtajien mukaan makrillikannat "hyvässä kunnossa</w:t>
      </w:r>
    </w:p>
    <w:p>
      <w:r>
        <w:t xml:space="preserve">Kansainvälinen merentutkimusneuvosto on suositellut kiintiöiden korottamista yli 60 prosentilla vuodeksi 2014. Skotlannin pelagisten kalastajien yhdistys (SPFA) oli tyytyväinen uutiseen. Tutkijoiden mukaan analyysejä on haitannut kiista Islannin ja Färsaarten kanssa kiintiöistä. SPFA:n toimitusjohtaja Ian Gatt sanoi: "Tieteellinen lausunto vahvistaa sen, mitä skotlantilaiset kalastajat ovat toistuvasti sanoneet: kanta on edelleen hyvässä kunnossa, ja kuluttajat voivat edelleen syödä skotlantilaista makrillia varmoina siitä, että kaloja on meressä runsaasti ja että kalastajamme pyytävät niitä kestävästi." Hän sanoi toivovansa, että Islannin ja Färsaarten kanssa päästään ratkaisuun kiistanalaisista kiintiöistä. Kalastusministeri Richard Lochhead sanoi: "Vuodeksi 2014 neuvoteltu kiintiön lisäys on loistava uutinen Skotlannin kalastusalalle. "Makrilli on arvokkain kalakantamme, jonka arvo Skotlannin taloudelle oli viime vuonna 131 miljoonaa puntaa." Hän lisäsi: "Tämä tieteellinen lausunto tarjoaa myös uuden tilaisuuden yrittää ratkaista Islannin ja Färsaarten kanssa meneillään oleva kiista." Islannin kalastus- ja maatalousministeri Sigurdur Ingi Johannsson sanoi: "Koska Islanti keskittyy kestävään kalastukseen, se tekee edelleen kovasti töitä sen eteen, että rannikkovaltiot pääsevät sopimukseen makrillikannan kestävän hoidon varmistamiseksi."</w:t>
      </w:r>
    </w:p>
    <w:p>
      <w:r>
        <w:rPr>
          <w:b/>
        </w:rPr>
        <w:t xml:space="preserve">Yhteenveto</w:t>
      </w:r>
    </w:p>
    <w:p>
      <w:r>
        <w:t xml:space="preserve">Skotlannin kalastusjohtajat ovat todenneet, että vastikään julkaistu tieteellinen näyttö osoittaa, että Koillis-Atlantin makrillikannat ovat "hyvässä kunnossa".</w:t>
      </w:r>
    </w:p>
    <w:p>
      <w:r>
        <w:rPr>
          <w:b/>
          <w:u w:val="single"/>
        </w:rPr>
        <w:t xml:space="preserve">Asiakirjan numero 47940</w:t>
      </w:r>
    </w:p>
    <w:p>
      <w:r>
        <w:t xml:space="preserve">Intian puhveli myydään ennätyksellisellä 41 000 dollarin hinnalla.</w:t>
      </w:r>
    </w:p>
    <w:p>
      <w:r>
        <w:t xml:space="preserve">Kapoor Singh kertoi BBC:lle myyneensä Lakshmi-nimisen Murrah-puhvelinsa maanviljelijälle Andhra Pradeshin osavaltiosta. Murrah-rodun vesipuhveli on erittäin kysytty suuri maitotuotoksensa vuoksi, ja se maksaa yleensä 100 000-250 000 rupiaa. Ne ovat erittäin haluttuja, ja niiden omistajat ovat niistä hyvin ylpeitä. Sillä hinnalla, jolla Lakshmi myytiin, voisi ostaa pienen luksusauton. Singhwa Khasin kylässä Hisarin alueella asuva Singhwa Singh sanoi ostaneensa Lakshmin 250 000 rupialla (4 100 dollaria, 2 650 puntaa) kaksi vuotta sitten. Hän sanoi, että koska se oli "erityinen" puhveli - joka tuotti jopa 28 litraa maitoa päivässä ja voitti useita palkintoja ennätysmäärän tuottamisesta - hän pystyi myymään sen kymmenkertaisella hinnalla ostohintaan verrattuna. "En halunnut myydä sitä, mutta uusi omistaja tarjosi minulle pyytämääni hintaa. Hän oli tullut viime vuonna ja tarjosi minulle 190 000 rupiaa, mutta kieltäydyin. Hän piti puhvelista niin paljon, että hän teki siitä videofilmin ja näytti sitä kylässään", Singh sanoi. "Olen hyvin iloinen, että sain haluamani hinnan. Käytän rahat tyttäreni häihin." Kapoor Singh sanoi, että Lakshmi lähtee kylästään uuden omistajansa Rajiv Sarpanchin kanssa sunnuntaina. Sarpanchin on sanottu kertoneen Hindustan Times -sanomalehdelle, että hän aikoo saada Lakshmin osallistumaan ensi vuoden tammikuussa Andhra Pradeshin "parhaan karjan kilpailuun", jonka voittaja saa kilon kultaa.</w:t>
      </w:r>
    </w:p>
    <w:p>
      <w:r>
        <w:rPr>
          <w:b/>
        </w:rPr>
        <w:t xml:space="preserve">Yhteenveto</w:t>
      </w:r>
    </w:p>
    <w:p>
      <w:r>
        <w:t xml:space="preserve">Maanviljelijä Pohjois-Intian Haryanan osavaltiossa kertoo myyneensä puhvelin ennätyksellisellä 2,5 miljoonan rupian (41 000 dollarin) hinnalla.</w:t>
      </w:r>
    </w:p>
    <w:p>
      <w:r>
        <w:rPr>
          <w:b/>
          <w:u w:val="single"/>
        </w:rPr>
        <w:t xml:space="preserve">Asiakirjan numero 47941</w:t>
      </w:r>
    </w:p>
    <w:p>
      <w:r>
        <w:t xml:space="preserve">Nopeasti sulava Slough'n jäähalli suljettu</w:t>
      </w:r>
    </w:p>
    <w:p>
      <w:r>
        <w:t xml:space="preserve">Slough Borough Council ilmoitti, että kaupungin Absolutely Ice -areenan pääputki oli vuotanut, minkä vuoksi jääpinnan lämpötilaa ei voitu ylläpitää. Tiedottajan mukaan vika aiheutti turvallisuusongelmia kaikille jäätä käyttäville. Hänen mukaansa insinöörit työskentelevät ympäri vuorokauden korjatakseen ongelman, jonka korjaaminen voi kestää kaksi viikkoa tai kauemmin. Neuvoston kulttuurista ja taidoista vastaava apulaisjohtaja Andrew Stevens sanoi: "Olemme hyvin pahoillamme, että joudumme sulkemaan jäähallin, mutta meidän on ollut pakko tehdä näin varmistaaksemme kaikkien sitä käyttävien turvallisuuden. "Ongelma jään sulamisessa on selvästi hyvin vakava, ja vaikka toivomme voivamme avata areenan uudelleen viikon tai kahden kuluessa, pahoittelemme jo etukäteen, jos se kestää kauemmin." Aiheeseen liittyvät Internet-linkit Slough Borough Council Absolutely Ice - Sloughin jäähalli</w:t>
      </w:r>
    </w:p>
    <w:p>
      <w:r>
        <w:rPr>
          <w:b/>
        </w:rPr>
        <w:t xml:space="preserve">Yhteenveto</w:t>
      </w:r>
    </w:p>
    <w:p>
      <w:r>
        <w:t xml:space="preserve">Berkshiren jäähalli suljetaan ainakin kahdeksi viikoksi, koska jää sulaa nopeasti.</w:t>
      </w:r>
    </w:p>
    <w:p>
      <w:r>
        <w:rPr>
          <w:b/>
          <w:u w:val="single"/>
        </w:rPr>
        <w:t xml:space="preserve">Asiakirjan numero 47942</w:t>
      </w:r>
    </w:p>
    <w:p>
      <w:r>
        <w:t xml:space="preserve">Bombay Sapphire: Kanada kutsuu takaisin liian voimakkaan alkoholipitoisuuden vuoksi.</w:t>
      </w:r>
    </w:p>
    <w:p>
      <w:r>
        <w:t xml:space="preserve">Viranomaisten mukaan Bombay Sapphire London Dry Ginin 1,14 litran pulloissa olisi pitänyt olla 40 tilavuusprosenttia alkoholia, kun todellinen alkoholipitoisuus oli 77 prosenttia. He sanoivat, että ongelma oli jäljitetty tuotantolinjalle. Kanadan elintarvikeviraston mukaan giniin ei ole ilmoitettu liittyvän sairauksia. Bombay Sapphirea jakeleva juomajätti Bacardi sanoi, että kyseistä erää oli myyty vain Kanadassa. Ontarion provinssi poisti ensimmäisenä ginin kaupoista ennen maanlaajuista takaisinkutsua. "Yksi erä pullotettiin ennen oikeaa laimennusta, jotta saavutettaisiin ilmoitettu 40 tilavuusprosentin alkoholipitoisuus", Ontarion viinavalvontavirasto sanoi lausunnossaan. "Tämän seurauksena kyseisen erän alkoholipitoisuus on 77 tilavuusprosenttia." Kanadan elintarvikeviraston (Canadian Food Inspection Agency) mukaan takaisinvedetty gini pitäisi heittää pois tai palauttaa kauppaan, josta se on ostettu. Kyseessä on toinen kerta tänä vuonna, kun Kanada joutuu vetämään takaisin viinamerkin, koska sen alkoholipitoisuus on liian korkea. Maaliskuussa Georgian Bay -vodkapullot vedettiin pois hyllyiltä, kun tarkastajat löysivät erän, jonka alkoholipitoisuus oli 81 prosenttia mainostetun 40 prosentin sijasta.</w:t>
      </w:r>
    </w:p>
    <w:p>
      <w:r>
        <w:rPr>
          <w:b/>
        </w:rPr>
        <w:t xml:space="preserve">Yhteenveto</w:t>
      </w:r>
    </w:p>
    <w:p>
      <w:r>
        <w:t xml:space="preserve">Suositun ginin pullot on vedetty takaisin koko Kanadassa sen jälkeen, kun erän todettiin sisältävän lähes kaksinkertaisen määrän alkoholia mainostettuun määrään verrattuna.</w:t>
      </w:r>
    </w:p>
    <w:p>
      <w:r>
        <w:rPr>
          <w:b/>
          <w:u w:val="single"/>
        </w:rPr>
        <w:t xml:space="preserve">Asiakirjan numero 47943</w:t>
      </w:r>
    </w:p>
    <w:p>
      <w:r>
        <w:t xml:space="preserve">Glasgow Boys -näyttely tekee uuden ennätyksen Kelvingroveen</w:t>
      </w:r>
    </w:p>
    <w:p>
      <w:r>
        <w:t xml:space="preserve">Yli 105 000 ihmistä on maksanut Kelvingrove-museon näyttelyn katsomisesta, mikä tekee siitä kaikkien aikojen myydyimmän kuvataidenäyttelyn. Huhtikuussa alkanut näyttely on ensimmäinen ryhmälle omistettu näyttely sitten vuoden 1968. Glasgow'n pojat olivat 23 taiteilijaa, jotka työskentelivät kaupungissa 1880-luvulla. Vaikka heillä oli hyvin erilaiset tyylit, he jakoivat samat taideideideaalit - he valitsivat luontoaiheita ja -paikkoja vakiintuneemman studiotyöskentelyn sijaan. Heidän ensimmäinen suuri taidenäyttelynsä vuonna 1885 aiheutti aikanaan sensaation. Kelvingroven näyttelyssä esillä oleva yli 140 maalauksen valikoima on yksi suurimmista koskaan järjestetyistä. Museossa kävi 105 000 kävijää, mikä on 2 000 enemmän kuin aiempi ennätys, joka tehtiin vuonna 1948, jolloin esiteltiin Vincent Van Goghin teoksia. Kun näyttely sulkeutuu 27. syyskuuta, noin 90 maalausta siirretään Lontooseen toiseen näyttelyyn Royal Academyyn.</w:t>
      </w:r>
    </w:p>
    <w:p>
      <w:r>
        <w:rPr>
          <w:b/>
        </w:rPr>
        <w:t xml:space="preserve">Yhteenveto</w:t>
      </w:r>
    </w:p>
    <w:p>
      <w:r>
        <w:t xml:space="preserve">Glasgow Boys -nimisen taiteilijaryhmän näyttely on rikkonut kävijäennätyksiä yhdessä Skotlannin vilkkaimmista gallerioista.</w:t>
      </w:r>
    </w:p>
    <w:p>
      <w:r>
        <w:rPr>
          <w:b/>
          <w:u w:val="single"/>
        </w:rPr>
        <w:t xml:space="preserve">Asiakirjan numero 47944</w:t>
      </w:r>
    </w:p>
    <w:p>
      <w:r>
        <w:t xml:space="preserve">Saksan sisäministerit pyrkivät kieltämään äärioikeistolaisen NPD:n toiminnan</w:t>
      </w:r>
    </w:p>
    <w:p>
      <w:r>
        <w:t xml:space="preserve">Se on seurausta uutisista, joiden mukaan uusnatsisolu on murhannut 10 ihmistä, joista suurin osa on etnisiä turkkilaisia. Liittovaltion perustuslakituomioistuin hylkäsi NPD:n kieltämisen vuonna 2003 oikeudellisista syistä. Wiesbadenissa kokoontuneet sisäministerit sopivat, että perustetaan työryhmä, jonka tehtävänä on esittää uusi asia. Ministeriryhmä ei olisi itse vastuussa hakemuksen tekemisestä tuomioistuimelle, vaan se on parlamentin tai liittovaltion hallituksen tehtävä. Hessenin sisäministeri Boris Rhein sanoi Sueddeutsche Zeitung -lehdelle, että NPD on "epäinhimillinen, epädemokraattinen ja antisemitistinen". Kielto olisi valmisteltava huolellisesti, hän lisäsi. Itä-Saksassa toimivan uusnatsiryhmän väitetään tappaneen kahdeksan turkkilaista ja yhden kreikkalaisen maahanmuuttajan vuosina 2000-2006 sekä saksalaisen poliisin vuonna 2007. Ryhmän olemassaolo tuli kuitenkin ilmi vasta viime kuussa, kun kaksi sen jäsentä kuoli ilmeisesti yhteisessä itsemurhassa ja kolmas ilmoittautui viranomaisille. Yksi sittemmin pidätetyistä henkilöistä, joita epäillään ryhmän avustamisesta, on NPD:n entinen virkamies. Äärioikeistolaisella puolueella ei ole laajaa kannatusta koko Saksassa, mutta sillä on edustajia kahden itäisen osavaltion parlamenteissa. Yritys kieltää puolue vuonna 2003 epäonnistui, koska asia oli perustunut järjestön sisällä olevien palkattujen ilmiantajien todisteisiin.</w:t>
      </w:r>
    </w:p>
    <w:p>
      <w:r>
        <w:rPr>
          <w:b/>
        </w:rPr>
        <w:t xml:space="preserve">Yhteenveto</w:t>
      </w:r>
    </w:p>
    <w:p>
      <w:r>
        <w:t xml:space="preserve">Saksan osavaltioiden ja liittovaltion sisäministerit ovat sopineet toisesta oikeudellisesta yrityksestä kieltää äärioikeistolainen Saksan kansallinen puolue (NPD).</w:t>
      </w:r>
    </w:p>
    <w:p>
      <w:r>
        <w:rPr>
          <w:b/>
          <w:u w:val="single"/>
        </w:rPr>
        <w:t xml:space="preserve">Asiakirjan numero 47945</w:t>
      </w:r>
    </w:p>
    <w:p>
      <w:r>
        <w:t xml:space="preserve">Iris-palkinto: Iris: Brittiläinen ohjaaja voittaa elokuvapalkinnon ensimmäistä kertaa</w:t>
      </w:r>
    </w:p>
    <w:p>
      <w:r>
        <w:t xml:space="preserve">Toby Fell-Holdenin Balcony-elokuva voitti Iris-palkinnon Cardiffissa järjestetyssä Bafta-palkintogaalassa ja sai 30 000 puntaa toisen lyhytelokuvan tekemiseen. Balcony, joka kertoo teinitytöstä, joka rakastuu afganistanilaiseen maahanmuuttajatyttöön, voitti myös parhaan brittiläisen elokuvan palkinnon. Tuomari Cheryl Dunye: "Mielestämme ohjaaja loi voimakkaan elokuvan." Kymmenettä kertaa järjestettävä Iris Prize on maailman suurin LGBT-lyhytelokuvapalkinto, ja se nousi tänä vuonna Cannesin ja Sundancen festivaalien ohella Bafta-listan A-festivaalien joukkoon. Iris-palkinnosta kilpaili 35 elokuvaa 17 eri maasta viiden päivän ajan Cardiffissa järjestettyjen näytösten ja tapahtumien aikana. Iris-palkinnon tuomariston puheenjohtaja Dunye sanoi: "Elokuva tutki lukemattomia sosiaaliseen oikeudenmukaisuuteen liittyviä kysymyksiä, jotka eivät koske vain LGBT-elokuvantekoa vaan myös kysymyksiä, jotka risteävät rodun, luokan ja sukupuolen kanssa sekä Yhdistyneessä kuningaskunnassa että maailmassa nykyään." Iris Prize -festivaalin johtaja Berwyn Rowlands lisäsi: "Tämä on ollut uskomatonta aikaa, ja tämä vuosi on osoittautunut käännekohdaksi festivaalin kasvussa ja tunnettuudessa sen 10-vuotisjuhlavuonna, kun brittiläinen elokuva voitti palkinnon ensimmäistä kertaa näin vahvaa kansainvälistä kilpailua vastaan." Iris-palkinnon palkinnot</w:t>
      </w:r>
    </w:p>
    <w:p>
      <w:r>
        <w:rPr>
          <w:b/>
        </w:rPr>
        <w:t xml:space="preserve">Yhteenveto</w:t>
      </w:r>
    </w:p>
    <w:p>
      <w:r>
        <w:t xml:space="preserve">Brittiläinen ohjaaja on voittanut ensimmäistä kertaa pääpalkinnon johtavalla kansainvälisellä lesbojen, homojen, biseksuaalien ja transsukupuolisten elokuvien festivaalilla.</w:t>
      </w:r>
    </w:p>
    <w:p>
      <w:r>
        <w:rPr>
          <w:b/>
          <w:u w:val="single"/>
        </w:rPr>
        <w:t xml:space="preserve">Asiakirjan numero 47946</w:t>
      </w:r>
    </w:p>
    <w:p>
      <w:r>
        <w:t xml:space="preserve">Oz-elokuvan esiosa nousee Britannian lipputulotilastojen kärkeen</w:t>
      </w:r>
    </w:p>
    <w:p>
      <w:r>
        <w:t xml:space="preserve">The Wizard of Oz -elokuvan esiosa oli kaduilla Steven Soderberghin Side Effects -elokuvan edellä, joka debytoi 905 000 punnan tuloksella. Jude Law'n tähdittämä trilleri sai lisäpotkua kolmesta ennakkonäytöksestä, jotka toivat sille 4 619 puntaa. Viime viikon kärkikahinoissa ollut Hansel and Gretel: Witch Hunters putosi kuudennelle sijalle. Klassiset satuhahmot aikuisten palkkionmetsästäjiksi uudelleen keksivä 3D-fantasia tuotti toisena viikonloppunaan Britannian ja Irlannin elokuvateattereissa 508 000 puntaa. Kolmannelle sijalle listalla nousi toinen Disneyn yleisömenestys, Wreck-It Ralph. 3D-animaatio tuotti viidennellä viikollaan 745 000 puntaa - ja se torjui Jason Stathamin rikostrilleri Parkerin, jonka ensi-ilta tuotti pettymyksenä 567 000 puntaa. Kauhuelokuva Mama putosi kaksi sijaa viidenneksi 526 000 punnan tuloillaan. Jessica Chastainin tähdittämä elokuva on nyt tuottanut 4,5 miljoonaa puntaa kolmen viikon jälkeen. Seth Rogenin ja Barbara Streisandin tähdittämä draamakomedia The Guilt Trip avautui seitsemännellä sijalla, ja sen tulos oli vaivaiset 432 000 puntaa 388 paikkakunnalta. Robot and Frank, jonka pääosassa Frank Langella näyttelee ikääntyvää jalokivivarasta, oli ainoa uusi elokuva 15 parhaan joukossa. Lähitulevaisuuteen sijoittuva elokuva tuotti 106 000 puntaa 73 paikkakunnalla,</w:t>
      </w:r>
    </w:p>
    <w:p>
      <w:r>
        <w:rPr>
          <w:b/>
        </w:rPr>
        <w:t xml:space="preserve">Yhteenveto</w:t>
      </w:r>
    </w:p>
    <w:p>
      <w:r>
        <w:t xml:space="preserve">Disneyn uusin perhe-elokuva Oz the Great and Powerful on Britannian lipputulotilastojen kärjessä tienattuaan avausviikonloppunaan 3,71 miljoonaa puntaa.</w:t>
      </w:r>
    </w:p>
    <w:p>
      <w:r>
        <w:rPr>
          <w:b/>
          <w:u w:val="single"/>
        </w:rPr>
        <w:t xml:space="preserve">Asiakirjan numero 47947</w:t>
      </w:r>
    </w:p>
    <w:p>
      <w:r>
        <w:t xml:space="preserve">Michael Flynn: Hovioikeus käsittelee ex-Trump-avustajan tapauksen uudelleen</w:t>
      </w:r>
    </w:p>
    <w:p>
      <w:r>
        <w:t xml:space="preserve">Flynn, entinen Yhdysvaltain kolmen tähden kenraali, oli korkea-arvoisin virkamies, joka jäi kiinni Venäjän sekaantumista vuoden 2016 vaaleihin tutkivassa erityisjuridiikan tutkinnassa. Liittovaltion tuomioistuin esitti syytteiden hylkäämistä viime kuussa. Jutun suullinen käsittely pidetään 11. elokuuta. Flynn joutui eroamaan Trumpin presidenttikauden alkupuolella, koska hän valehteli varapresidentti Mike Pencelle yhteyksistään Venäjän hallituksen virkamiehiin. Yllättävän 2-1-päätöksen jutun hylkäämisestä teki Yhdysvaltain Columbian piirin vetoomustuomioistuin 24. kesäkuuta sen jälkeen, kun Flynn oli tunnustanut syyllisyytensä valehteluun FBI:n tutkijoille keskusteluistaan Venäjän Washingtonin-suurlähettilään kanssa. Ratkaisua seurasi oikeusministeriön (DOJ) voimakkaasti kritisoitu pyyntö luopua tapauksesta ja Flynnin yritys muuttaa syyllisyystodistustaan. Päätöksessä määrättiin Flynnin tapausta valvova tuomari luopumaan välittömästi kaikista syytteistä ja lopettamaan DOJ:n päätöksen valvominen, jotta se luopuisi pitkään jatkuneesta syytteestä. Presidentti Trump iloitsi twiitissään "loistavasta" tuomiosta ja vaati erotettua FBI:n johtajaa James Comeya pyytämään häneltä anteeksi. Yhdysvaltain piirituomari Emmet Sullivan pyysi kuitenkin koko tuomioistuinta harkitsemaan päätöstä uudelleen ja sanoi, että jutun jättäminen oli ennennäkemätöntä ja että sitä oli tutkittava huolellisesti. Yhdysvaltain District of Columbia Circuitin vetoomustuomioistuin suostui torstaina pitämään suullisen käsittelyn tapauksesta vajaan kahden viikon kuluttua. Demokraatit ovat sanoneet, että Flynnin tapaus on esimerkki siitä, että oikeusministeri William Barrilla on rooli korkean profiilin oikeudellisissa ja poliittisissa taisteluissa, joihin presidentti Trump liittyy.</w:t>
      </w:r>
    </w:p>
    <w:p>
      <w:r>
        <w:rPr>
          <w:b/>
        </w:rPr>
        <w:t xml:space="preserve">Yhteenveto</w:t>
      </w:r>
    </w:p>
    <w:p>
      <w:r>
        <w:t xml:space="preserve">Yhdysvaltain vetoomustuomioistuin on suostunut kuulemaan uudelleen argumentit pyrkimyksistä luopua syytteistä entistä kansallisen turvallisuuden neuvonantajaa Michael Flynniä vastaan, joka on yksi monista valehtelusta tuomituista Trumpin avustajista.</w:t>
      </w:r>
    </w:p>
    <w:p>
      <w:r>
        <w:rPr>
          <w:b/>
          <w:u w:val="single"/>
        </w:rPr>
        <w:t xml:space="preserve">Asiakirjan numero 47948</w:t>
      </w:r>
    </w:p>
    <w:p>
      <w:r>
        <w:t xml:space="preserve">Hastingsin hylättyyn laituriin tarjotaan yhteisön osakkeita.</w:t>
      </w:r>
    </w:p>
    <w:p>
      <w:r>
        <w:t xml:space="preserve">Hastingsin laituri rakennetaan uudelleen 14 miljoonan punnan varoilla, jotka on kerätty pääasiassa Heritage Lottery Fund -rahastosta. Nyt toivotaan, että 300 000 puntaa saadaan kerättyä myymällä 3 000 osaketta 100 punnan kappalehintaan. Kunnostuksen takana oleva hyväntekeväisyysjärjestö sanoi, että sijoittajilla olisi sananvaltaa laiturin tulevaisuudesta. 140 vuotta vanha rakennus tuhoutui lähes kokonaan tulipalossa lokakuussa 2010. Hastings Pier Charityn toimitusjohtaja Simon Opie sanoi, että osakkeet ovat tärkeitä, jotta kiinnostus laituria kohtaan säilyisi myös sen kunnostuksen jälkeen. Hän sanoi: "Kyse on myös osakkeenomistajista, ihmisistä, jotka ovat panostaneet laituriin, ihmisistä, jotka välittävät kaupungista ja laiturin perinnöstä, ja ihmisistä, jotka tulevat olemaan täällä pitkällä aikavälillä. "Keräämällämme rahalla kunnostamme laiturin, mutta sen jälkeen sillä on oltava taloudellisesti elinkelpoinen tulevaisuus, ja toivomme, että luomme sen." Laiturin omistaneelle panamalaiselle Ravenclaw-yhtiölle annettiin pakkolunastusmääräys sen jälkeen, kun se ei ollut suorittanut korjaustöitä. Määräys annettiin vuonna 2012, ja neuvosto otti laiturin virallisesti omistukseensa elokuussa. Kunnostustöiden toivotaan valmistuvan kevääseen 2015 mennessä. Hastingsin neuvoston johtaja Jeremy Birch sanoi: "Tämä on ihmisten laituri, joten annetaan heidän omistaa se." Osakkeet tulevat myyntiin lauantaina yhteisöosakkeiden verkkosivuston kautta.</w:t>
      </w:r>
    </w:p>
    <w:p>
      <w:r>
        <w:rPr>
          <w:b/>
        </w:rPr>
        <w:t xml:space="preserve">Yhteenveto</w:t>
      </w:r>
    </w:p>
    <w:p>
      <w:r>
        <w:t xml:space="preserve">Kolme vuotta sitten tulipalossa melkein tuhoutuneen rantalaiturin osakkeita tarjotaan yhteisölle sen kunnostamisen tukemiseksi.</w:t>
      </w:r>
    </w:p>
    <w:p>
      <w:r>
        <w:rPr>
          <w:b/>
          <w:u w:val="single"/>
        </w:rPr>
        <w:t xml:space="preserve">Asiakirjan numero 47949</w:t>
      </w:r>
    </w:p>
    <w:p>
      <w:r>
        <w:t xml:space="preserve">Moneypenny rakentaa 15 miljoonan punnan pääkonttorin Wrexhamiin</w:t>
      </w:r>
    </w:p>
    <w:p>
      <w:r>
        <w:t xml:space="preserve">Wrexhamissa Western Gatewayn alueella sijaitsevassa uudessa toimistossa on tilaa jopa 1 000 työntekijälle. Yritys tarjoaa puhelinvastaanottopalveluja brittiläisille yrityksille ja työllistää tällä hetkellä yli 400 työntekijää Walesissa, Uudessa-Seelannissa ja Amerikassa. Wrexhamin 10 hehtaarin tontille tulee luontopolkuja, hedelmätarhoja ja puutarhoja. Ed Reeves, Moneypennyn perustaja ja johtaja, sanoi: "Olemme varmoja, että siitä tulee yksi edistyksellisimmistä rakennuksista Yhdistyneessä kuningaskunnassa. "Istuimme alas tyhjän paperin kanssa ja kysyimme itseltämme, mitä voisimme tehdä näillä 10 hehtaarin vihreällä unelmamaalla. "Vastaus oli luoda ihanteellinen kotimme - jonnekin jännittävään ja innovatiiviseen, mutta samalla käytännölliseen paikkaan." Wrexhamin kaupunginvaltuutettu Neil Rogers sanoi: "Moneypenny aloitti elämänsä Wrexhamissa. Se on kasvanut uskomattoman menestyksekkääksi yritykseksi ja on merkittävä paikallinen työnantaja. "On hienoa nähdä, että yritys jatkaa investointeja tulevaisuuteensa täällä." Töiden odotetaan valmistuvan keväällä 2016.</w:t>
      </w:r>
    </w:p>
    <w:p>
      <w:r>
        <w:rPr>
          <w:b/>
        </w:rPr>
        <w:t xml:space="preserve">Yhteenveto</w:t>
      </w:r>
    </w:p>
    <w:p>
      <w:r>
        <w:t xml:space="preserve">Puhelinvastaajayritys Moneypenny aikoo rakentaa Pohjois-Walesiin 15 miljoonan punnan arvoisen pääkonttorin, johon kuuluu puumajoitus ja kyläpubi henkilökunnalle.</w:t>
      </w:r>
    </w:p>
    <w:p>
      <w:r>
        <w:rPr>
          <w:b/>
          <w:u w:val="single"/>
        </w:rPr>
        <w:t xml:space="preserve">Asiakirjan numero 47950</w:t>
      </w:r>
    </w:p>
    <w:p>
      <w:r>
        <w:t xml:space="preserve">Asbesti "lumipalloja" syöpäkorvauksia maksetaan</w:t>
      </w:r>
    </w:p>
    <w:p>
      <w:r>
        <w:t xml:space="preserve">Caroline Wilcock kasvoi asbestitehtaan vieressä Bowburnissa, Durhamin kreivikunnassa. Nyt hän asuu Lontoossa: "Minusta tuntuu, että minulla oli vastuu yhteisöä kohtaan, jossa kasvoin, ja minun oli ajettava vaatimustani." Cape Intermediate Holdings Plc, joka tunnettiin aiemmin nimellä The Cape Asbestos Company, sopi asian tuomioistuimen ulkopuolella. Neiti Wilcockin kanteen mukaan hän kärsi asbestimyrkytyksestä vuosina 1967-1983. "Altistunut" 51-vuotiaalla todettiin kuolemaan johtava keuhkosairaus mesoteliooma kolme vuotta sitten. "Tapaukseni osoittaa, että Bowburnin asukkaat altistuivat asbestin vaaroille yli neljäkymmentä vuotta sitten ja olivat suurelta osin tietämättömiä tai kykenemättömiä tekemään mitään suojellakseen itseään ja lapsiaan", hän sanoi. "Olen vihainen siitä, että minä ja muut lapset jouduimme kosketuksiin asbestin kanssa leikkiessämme kylässämme ja kotiemme ympärillä, ja olen varma, että tapaukseni ei jää yksin." Tapausta varten kerätty paikallistieto sisälsi muistoja lapsista, jotka käyttivät asbestipölyä ikkunalaudoilla ja autoissa "lumipalloina". Toisten kerrotaan kirjoittaneen siihen viestejä tai käyttäneen tehtaan vaunuista pudonneita kokkareita vaihtoehtona liidulle. Tehdasta pyörittänyttä yritystä ei enää ole olemassa, joten neiti Wilcockin vaatimus esitettiin sen seuraajalle.</w:t>
      </w:r>
    </w:p>
    <w:p>
      <w:r>
        <w:rPr>
          <w:b/>
        </w:rPr>
        <w:t xml:space="preserve">Yhteenveto</w:t>
      </w:r>
    </w:p>
    <w:p>
      <w:r>
        <w:t xml:space="preserve">Nainen, jolla on kuolemaan johtava syöpä sen jälkeen, kun hän oli lapsena tehnyt asbestipalloja paikallisen tehtaan pölystä, on saanut "huomattavan" korvauksen emoyhtiöltä.</w:t>
      </w:r>
    </w:p>
    <w:p>
      <w:r>
        <w:rPr>
          <w:b/>
          <w:u w:val="single"/>
        </w:rPr>
        <w:t xml:space="preserve">Asiakirjan numero 47951</w:t>
      </w:r>
    </w:p>
    <w:p>
      <w:r>
        <w:t xml:space="preserve">Mies kuoli Lincolnissa tapahtuneen pahoinpitelyn seurauksena, kun hänet pidätettiin murhasta</w:t>
      </w:r>
    </w:p>
    <w:p>
      <w:r>
        <w:t xml:space="preserve">Poliisit kutsuttiin Newark Roadille kaupungissa hieman ennen kello 16:00 BST lauantaina. Lincolnshiren poliisin mukaan 53-vuotias mies loukkaantui vakavasti ja kuoli tapahtumapaikalla. Kaksi 31- ja 25-vuotiasta miestä on pidätetty murhasta epäiltynä, ja he ovat edelleen pidätettyinä. Komisario Chris Marriott East Midlandsin erikoisoperaatioyksiköstä kertoi, että poliisit joutuivat "sulkemaan rikospaikan", minkä vuoksi asukkaat ja työntekijät eivät voineet mennä alueelle tai poistua sieltä vähään aikaan. Hän lisäsi, että tämä on nyt purettu, joten asukkaat voivat palata koteihinsa, mutta tienvarteen on jäänyt pieni saarto. Poliisit vetoavat silminnäkijöihin tai henkilöihin, joilla on valvontakameran tai kojelautakameran tallenteita alueelta pahoinpitelyn tapahtuma-aikaan. Seuraa BBC East Yorkshire ja Lincolnshire Facebookissa, Twitterissä ja Instagramissa. Lähetä juttuideoita osoitteeseen yorkslincs.news@bbc.co.uk.</w:t>
      </w:r>
    </w:p>
    <w:p>
      <w:r>
        <w:rPr>
          <w:b/>
        </w:rPr>
        <w:t xml:space="preserve">Yhteenveto</w:t>
      </w:r>
    </w:p>
    <w:p>
      <w:r>
        <w:t xml:space="preserve">Murhatutkinta on aloitettu sen jälkeen, kun mies sai vakavia vammoja ja kuoli Lincolnissa tapahtuneen pahoinpitelyn seurauksena.</w:t>
      </w:r>
    </w:p>
    <w:p>
      <w:r>
        <w:rPr>
          <w:b/>
          <w:u w:val="single"/>
        </w:rPr>
        <w:t xml:space="preserve">Asiakirjan numero 47952</w:t>
      </w:r>
    </w:p>
    <w:p>
      <w:r>
        <w:t xml:space="preserve">Tyne and Wearin automaattiset metrolippuportit asennettu</w:t>
      </w:r>
    </w:p>
    <w:p>
      <w:r>
        <w:t xml:space="preserve">Portit on asennettu Newcastlen lentoaseman asemalta South Shieldsiin. Nexus, joka omistaa ja hallinnoi verkkoa, sanoi, että ne otetaan käyttöön vaiheittain, jotta asiakkaat ehtivät tottua niihin. Metron henkilökunta auttaa matkustajia asemilla, joilla lippuluukut ovat käytössä, Nexus lisäsi. Nexuksen pääjohtaja Bernard Garner sanoi: "Porttien avulla voimme torjua lipun kiertämistä, ja ne merkitsevät sitä, että useammalla asemalla on henkilökuntaa, mikä parantaa turvallisuutta ja asiakaspalvelua. "Luotan siihen, että metron käyttäjät tottuvat portteihin nopeasti, eikä niiden käyttämisessä ole ongelmia."</w:t>
      </w:r>
    </w:p>
    <w:p>
      <w:r>
        <w:rPr>
          <w:b/>
        </w:rPr>
        <w:t xml:space="preserve">Yhteenveto</w:t>
      </w:r>
    </w:p>
    <w:p>
      <w:r>
        <w:t xml:space="preserve">Tyne and Wearin metroon on asennettu uudet automaattiset lippuportit, joilla estetään maksujen kiertäminen.</w:t>
      </w:r>
    </w:p>
    <w:p>
      <w:r>
        <w:rPr>
          <w:b/>
          <w:u w:val="single"/>
        </w:rPr>
        <w:t xml:space="preserve">Asiakirjan numero 47953</w:t>
      </w:r>
    </w:p>
    <w:p>
      <w:r>
        <w:t xml:space="preserve">WWT Slimbridgen luonnonvaraisen kurjen poikaset katoavat</w:t>
      </w:r>
    </w:p>
    <w:p>
      <w:r>
        <w:t xml:space="preserve">Gloucestershiren Slimbridgessä sijaitsevan WWT:n suojelijat, jotka työskentelevät kurkipopulaation palauttamiseksi alueelle, sanoivat olevansa järkyttyneitä. Molemmat poikaset katosivat eri aikoina. WWT:n mukaan oli todennäköistä, että saalistaja tappoi ne. WWT:n suojelukasvatuksen johtaja Nigel Jarrett sanoi, että heillä oli ollut "suuria toiveita" poikasten suhteen. Kurjet olivat yleisiä länsiosissa 1600-luvulla, ja asiantuntijat työskentelevät nyt niiden palauttamiseksi. Neljän vuoden ajan The Great Crane Project -hanke on kasvattanut poikasia käsin ja vapauttanut ne 60 mailin (97 km) päässä Somersetin nummilla ja tasangoilla. Kaksi hankkeen kautta kasvatettua emolintua, Chris ja Monty, palasivat Slimbridgen suojelualueelle, ja ne ovat nyt siittäneet yhteensä kolme poikasta, mutta yksikään ei ole selvinnyt hengissä. Ensimmäinen poikanen kuoriutui viime vuonna, mutta se hylättiin muutaman päivän kuluttua huonon sään vuoksi. Toukokuussa kuoriutuivat poikaset kaksi ja kolme, joista ensimmäinen katosi muutamaa viikkoa myöhemmin ja toinen viime viikolla. Jarrett sanoi: "Emme tiedä tarkalleen, mikä aiheutti tämän viimeisen kurjenpoikasen katoamisen, mutta vanhempien havaitun käyttäytymisen perusteella kyseessä oli todennäköisesti petoeläin. "Näimme, että vanhemmat ruokkivat poikasta koko päivän ja hautoivat sitä yöllä. Poikanen kasvoi silmiemme edessä." Myös toinen Slimbridgessä pesivä pari ja kauempana Somersetissä tehdyt kaksi pesintäyritystä ovat epäonnistuneet.</w:t>
      </w:r>
    </w:p>
    <w:p>
      <w:r>
        <w:rPr>
          <w:b/>
        </w:rPr>
        <w:t xml:space="preserve">Yhteenveto</w:t>
      </w:r>
    </w:p>
    <w:p>
      <w:r>
        <w:t xml:space="preserve">Kaksi luonnonvaraista kurjenpoikasta on kadonnut ja niiden oletetaan kuolleen - mikä romahdutti asiantuntijoiden toiveet, sillä he uskoivat, että ne voisivat olla ensimmäiset Länsi-Englannissa eloonjääneet kurjenpoikaset 400 vuoteen.</w:t>
      </w:r>
    </w:p>
    <w:p>
      <w:r>
        <w:rPr>
          <w:b/>
          <w:u w:val="single"/>
        </w:rPr>
        <w:t xml:space="preserve">Asiakirjan numero 47954</w:t>
      </w:r>
    </w:p>
    <w:p>
      <w:r>
        <w:t xml:space="preserve">Asunnottomuus: Pormestari kutsuu koolle hätäkokouksen</w:t>
      </w:r>
    </w:p>
    <w:p>
      <w:r>
        <w:t xml:space="preserve">Belfastissa on tänä vuonna kuollut neljä asunnotonta. Pormestari Arder Carson sanoi, että kokouksen tavoitteena oli selvittää, mitä muuta kodittomien auttamiseksi voitaisiin tehdä. Myös toimeenpaneva elin keskusteli asiasta kokouksessa Enniskillenissä, Fermanaghin kreivikunnassa. BBC:n toimittajalle Mark Simpsonille puhuessaan lordipormestari sanoi: "Ne ihmiset, joilla on osaamista ja kokemusta kaupungissa toimivista järjestöistä, ovat ne, joilla on parhaat edellytykset löytää ratkaisu. "Siksi pyydän, että tapaan heidät tänään nähdäkseni, voimmeko keskittää ja kaksinkertaistaa ponnistuksemme varmistaaksemme, että tällaista ei tapahdu kaupungissamme enää koskaan." Hän sanoi, että hän ei ole ainoa, joka voi tehdä näin. "Kauhea tragedia" Varapääministeri Martin McGuinness kuvaili hallituksen kokouksessa neljännen asunnottoman kuolemaa Belfastissa "kauheaksi tragediaksi". Sosiaalisen kehityksen ministeriä Lord Morrow'ta pyydettiin myös tarkastelemaan, mitä muuta voidaan tehdä asunnottomuuden torjumiseksi. Yli 10 000 määritelty asunnottomaksi Pohjois-Irlannin asuntohallitukselta saatujen tilastojen mukaan hieman alle 20 000 ihmistä ilmoittautui asunnottomaksi vuosina 2014/15. Tästä kokonaismäärästä 11 016 määriteltiin asunnottomiksi nykyisen lainsäädännön mukaisesti. Housing Executive -viraston tiedottaja sanoi: "Asunnottomuus ei tarkoita vain kadulla nukkuvia ihmisiä. "Kokemuksemme on, että Belfastin kaduilla on keskimäärin yksinumeroinen määrä 'raakamailla nukkuvia' kunakin yönä. "Kovakätinen nukkuminen edustaa vain pientä osaa katutoiminnasta, johon kuuluvat myös juominen ja kerjääminen." "Kovakätinen nukkuminen on vain pieni osa katutoimintaa."</w:t>
      </w:r>
    </w:p>
    <w:p>
      <w:r>
        <w:rPr>
          <w:b/>
        </w:rPr>
        <w:t xml:space="preserve">Yhteenveto</w:t>
      </w:r>
    </w:p>
    <w:p>
      <w:r>
        <w:t xml:space="preserve">Belfastin pormestari on kutsunut koolle asunnottomuudesta vastaavien virastojen hätäkokouksen sen jälkeen, kun mies kuoli kaupungin keskustassa keskiviikkoiltana .</w:t>
      </w:r>
    </w:p>
    <w:p>
      <w:r>
        <w:rPr>
          <w:b/>
          <w:u w:val="single"/>
        </w:rPr>
        <w:t xml:space="preserve">Asiakirjan numero 47955</w:t>
      </w:r>
    </w:p>
    <w:p>
      <w:r>
        <w:t xml:space="preserve">Jedburghin viskitislaamot hakevat hyväksyntää</w:t>
      </w:r>
    </w:p>
    <w:p>
      <w:r>
        <w:t xml:space="preserve">Mossburn Distillers haluaa rakentaa tilat Camptownissa sijaitsevan entisen Jedforest-hotellin ympärille. Vuosien 2017 ja 2018 välisenä ensimmäisenä vaiheena rakennettaisiin pieni tislaamo, jossa kävijöille opetettaisiin "tisleen valmistuksen käsityötaitoja". Suurempi tislaamo, joka pystyy tuottamaan miljoonia pulloja vuodessa, valmistuisi vuoteen 2021 mennessä. Keittiö ja kahvila sekä uudet toimistorakennukset ovat kaikki osa ensimmäisen vaiheen kehitystä, samoin kuin pullotus- ja varastotilat. Toinen vaihe olisi "huomattavasti suurempi ja tuottavampi". Siihen sisältyisi kahvila- ja ravintolatiloja, joihin mahtuisi yli 200 henkeä. Scottish Borders Councilin kaavoitusviranomaiset suosittelevat periaatteellista hyväksyntää yli 20 ehdolla. Lisäksi tarvitaan Skotlannin hallituksen hyväksyntä tulviin liittyvissä asioissa.</w:t>
      </w:r>
    </w:p>
    <w:p>
      <w:r>
        <w:rPr>
          <w:b/>
        </w:rPr>
        <w:t xml:space="preserve">Yhteenveto</w:t>
      </w:r>
    </w:p>
    <w:p>
      <w:r>
        <w:t xml:space="preserve">Valtuutettuja kehotetaan antamaan periaatteellinen hyväksyntä kahdelle viskitislaamolle Jedburghin lähellä.</w:t>
      </w:r>
    </w:p>
    <w:p>
      <w:r>
        <w:rPr>
          <w:b/>
          <w:u w:val="single"/>
        </w:rPr>
        <w:t xml:space="preserve">Asiakirjan numero 47956</w:t>
      </w:r>
    </w:p>
    <w:p>
      <w:r>
        <w:t xml:space="preserve">Polttoaineköyhyyserot kasvavat, vaikka polttoaineköyhyydessä elävien määrä vähenee.</w:t>
      </w:r>
    </w:p>
    <w:p>
      <w:r>
        <w:t xml:space="preserve">Energia- ja ilmastonmuutosministeriön (DECC) mukaan polttoaineköyhyydessä oli 4,5 miljoonaa ihmistä vuonna 2011, mikä on 250 000 vähemmän kuin edellisenä vuonna. Polttoaineköyhyyskuilu, joka on uusi köyhyyden syvyyttä kuvaava indikaattori, kasvoi kuitenkin samana aikana. Kaikki kotitaloudet, jotka käyttävät yli 10 prosenttia tuloistaan polttoaineeseen, ovat polttoaineköyhiä. Luvut osoittavat, että polttoaineköyhyydessä elävät tarvitsisivat nyt keskimäärin 448 puntaa enemmän vuodessa lämmittääkseen kotinsa kunnolla. Tämä on 26 puntaa enemmän kuin edellisenä vuonna. DECC:n mukaan tämä johtuu energialaskujen noususta. Sen mukaan polttoaineköyhyydessä elävien ihmisten kokonaismäärä väheni, koska kotitalouksien tulot kasvoivat. Uuden polttoaineköyhyyden mittarin, Low Income High Cost (LIHC), mukaan määrä olisi laskenut vaatimattomammin. LIHC-mittarin mukaan 100 000 ihmistä vähemmän oli polttoaineköyhyydessä vuonna 2011 kuin vuonna 2010. LIHC-mittari ja polttoaineköyhyyskuiluindikaattori otetaan käyttöön London School of Economicsin professori John Hillsin tekemän tarkistuksen jälkeen. Hänen raporttinsa siitä, miten polttoaineköyhyyttä pitäisi mitata, julkaistiin vuonna 2012.</w:t>
      </w:r>
    </w:p>
    <w:p>
      <w:r>
        <w:rPr>
          <w:b/>
        </w:rPr>
        <w:t xml:space="preserve">Yhteenveto</w:t>
      </w:r>
    </w:p>
    <w:p>
      <w:r>
        <w:t xml:space="preserve">Yhdistyneen kuningaskunnan niin sanottu "polttoaineköyhyyskuilu" on hallituksen raportin mukaan kasvamassa, mutta polttoaineköyhyydessä elävien ihmisten kokonaismäärä on laskenut.</w:t>
      </w:r>
    </w:p>
    <w:p>
      <w:r>
        <w:rPr>
          <w:b/>
          <w:u w:val="single"/>
        </w:rPr>
        <w:t xml:space="preserve">Asiakirjan numero 47957</w:t>
      </w:r>
    </w:p>
    <w:p>
      <w:r>
        <w:t xml:space="preserve">East Sussexin palo- ja pelastuspalvelu "vaatii parannusta".</w:t>
      </w:r>
    </w:p>
    <w:p>
      <w:r>
        <w:t xml:space="preserve">HM Inspectorate of Constabulary and Fire and Rescue Services (HMICFRS) katsoi, että se "vaatii parannuksia" siinä, miten tehokkaasti se pitää ihmiset turvassa. Tarkastajien mukaan se kuitenkin reagoi hyvin tulipaloihin ja muihin hätätilanteisiin sekä kansallisiin riskeihin. ESFRS totesi, että se oli saavuttanut "merkittävää edistystä" kesäkuussa tehdyn tarkastuksen jälkeen. Palopäällikön sijainen Mark O'Brien sanoi, että raportissa tunnustetaan "koko henkilöstön ja vapaaehtoisten kova työ ja tunnustetaan, että olemme hyviä useilla keskeisillä kriittisillä alueilla". "Raportissa tunnustetaan, että meillä on jonkin verran työtä tehtävänä ja parannettavaa monilla muilla aloilla, mutta olemme yhdessä sitoutuneet tekemään työtä varmistaaksemme, että voimme olla ylpeitä palvelustamme ja että se palvelee yhteisöjämme", hän sanoi. Tarkastajat totesivat, että palvelussa on parannettavaa seuraavissa asioissa: HMICFRS:n mukaan palvelu käyttää resurssejaan tehokkaasti ja sillä on realistiset ja vankat taloussuunnitelmat. Sen toiminta-aika oli myös maaseutupalokunnista nopein, ja keskimääräinen toiminta-aika oli kahdeksan minuuttia ja 22 sekuntia. HMICFRS totesi kuitenkin seuraavaa: "Kaiken kaikkiaan haluaisimme nähdä parannuksia tulevana vuonna."</w:t>
      </w:r>
    </w:p>
    <w:p>
      <w:r>
        <w:rPr>
          <w:b/>
        </w:rPr>
        <w:t xml:space="preserve">Yhteenveto</w:t>
      </w:r>
    </w:p>
    <w:p>
      <w:r>
        <w:t xml:space="preserve">East Sussexin palo- ja pelastuspalvelun (ESFRS) on tarkastajien mukaan parannettava tarjoamansa palvelun tehokkuutta.</w:t>
      </w:r>
    </w:p>
    <w:p>
      <w:r>
        <w:rPr>
          <w:b/>
          <w:u w:val="single"/>
        </w:rPr>
        <w:t xml:space="preserve">Asiakirjan numero 47958</w:t>
      </w:r>
    </w:p>
    <w:p>
      <w:r>
        <w:t xml:space="preserve">Plymouthin bussikaistakameroita käytetään rajoitusten noudattamisen valvomiseksi.</w:t>
      </w:r>
    </w:p>
    <w:p>
      <w:r>
        <w:t xml:space="preserve">Kaupunkiin asennettiin elokuussa kuusi valvontakameraa bussikaistarajoitusten valvomiseksi. Kiinni jääneille kuljettajille on määrätty 60 punnan sakkomaksu. Clive Perkin Plymouthin kaupunginvaltuustosta sanoi, että osa kerätyistä rahoista käytetään kaupungin teiden kunnossapitoon. Hänen mukaansa kameroiden kiinnijääminen on vähentynyt, mikä on havaittavissa myös muissa kaupungeissa, joissa kamerat ovat käytössä. Hän lisäsi, että tämä johtui luultavasti siitä, että yhä useammat ihmiset olivat tietoisia kameroista ja ymmärsivät, että kaistalla ajamista ei voida hyväksyä. "Osa rahoista auttaa hoitamaan valtatieverkkoa tehokkaasti kaikkien tienkäyttäjien kannalta, joten tämä voi olla esimerkiksi päällysteiden ja opasteiden päivittämistä." 60 punnan kiinteä sakko puolitetaan, jos maksu maksetaan 14 päivän kuluessa sen antamisesta.</w:t>
      </w:r>
    </w:p>
    <w:p>
      <w:r>
        <w:rPr>
          <w:b/>
        </w:rPr>
        <w:t xml:space="preserve">Yhteenveto</w:t>
      </w:r>
    </w:p>
    <w:p>
      <w:r>
        <w:t xml:space="preserve">Plymouthissa on kolmen viime kuukauden aikana annettu viisitoista tuhatta sakkoa autoilijoille, jotka ovat jääneet kiinni bussikaistoilla ajamisesta.</w:t>
      </w:r>
    </w:p>
    <w:p>
      <w:r>
        <w:rPr>
          <w:b/>
          <w:u w:val="single"/>
        </w:rPr>
        <w:t xml:space="preserve">Asiakirjan numero 47959</w:t>
      </w:r>
    </w:p>
    <w:p>
      <w:r>
        <w:t xml:space="preserve">Museoiden uudistaminen "voisi tuoda 10 miljoonan punnan lisäyksen".</w:t>
      </w:r>
    </w:p>
    <w:p>
      <w:r>
        <w:t xml:space="preserve">Edinburghin nähtävyyden odotetaan tuottavan 58,1 miljoonaa puntaa vuodessa, kun se avataan kokonaan uudelleen ensi kesänä 46 miljoonan punnan uudistuksen jälkeen. Tutkimuksen mukaan sen odotetaan tukevan 2 611 työpaikkaa ensimmäisen kokonaisen vuoden aikana. Riippumattoman selvityksen teki museon puolesta Biggar Economics. Museot saavat Skotlannin hallitukselta 21,1 miljoonan punnan vuotuisen avustuksen. Tutkimuksen mukaan päämuseon arvo taloudelle oli 48,8 miljoonaa puntaa ennen sen osittaista sulkemista kunnostustöiden ajaksi keväällä 2008. Tämä perustui kävijämääriin, sen arvoon konferenssi- ja tapahtumatilana, siellä työskentelevän henkilöstön määrään sekä nähtävyyteen liittyvien tavaroiden ja palvelujen arvoon. Skotlannin kansallisten museoiden johtaja Gordon Rintoul sanoi: "Tämä raportti korostaa sitä merkittävää taloudellista hyötyä, jonka Skotlannin uudistettu kansallinen museo tuo Edinburghille ja Skotlannille, kun se avataan ensi kesänä. Se osoittaa, että museomme edistää Skotlannin taloutta sekä houkuttelemiemme kävijöiden että niiden hankkeiden, yritysten ja työpaikkojen kautta, joita tuemme toiminnallamme", hän jatkaa. "Museomme ja kokoelmamme ovat kansakuntamme keskeinen sosiaalinen, kulttuurinen ja koulutuksellinen voimavara, ja tämä raportti vahvistaa asemamme yhtenä tärkeimmistä tekijöistä Edinburghin ja Skotlannin ainutlaatuisen matkailutarjonnan kilpailukyvyn kannalta."</w:t>
      </w:r>
    </w:p>
    <w:p>
      <w:r>
        <w:rPr>
          <w:b/>
        </w:rPr>
        <w:t xml:space="preserve">Yhteenveto</w:t>
      </w:r>
    </w:p>
    <w:p>
      <w:r>
        <w:t xml:space="preserve">Skotlannin kansallismuseot lisäävät maan taloutta lähes 10 miljoonalla punnalla vuodessa kunnostuksensa jälkeen, väitetään raportissa.</w:t>
      </w:r>
    </w:p>
    <w:p>
      <w:r>
        <w:rPr>
          <w:b/>
          <w:u w:val="single"/>
        </w:rPr>
        <w:t xml:space="preserve">Asiakirjan numero 47960</w:t>
      </w:r>
    </w:p>
    <w:p>
      <w:r>
        <w:t xml:space="preserve">U2 soittaa paluukeikat Belfastissa ja Dublinissa</w:t>
      </w:r>
    </w:p>
    <w:p>
      <w:r>
        <w:t xml:space="preserve">He esiintyvät Belfastin SSE Arenalla, joka tunnettiin aiemmin nimellä Odyssey, 18. ja 19. marraskuuta. Kyseessä on heidän ensimmäinen Belfastin kiertuepäivänsä 18 vuoteen. Dublinin keikat järjestetään 3Arenassa 23., 24., 27. ja 28. marraskuuta. U2 on parhaillaan Euroopan-kiertueella edistämässä viime lokakuussa julkaistua Songs Of Innocence -albumiaan. Viimeaikaisissa haastatteluissa yhtyeen jäsenet olivat esittäneet epäilyjä siitä, voivatko he ilmoittaa Irlannin-päivämääriä uusimmalle kiertueelleen. U2:n kitaristi The Edge kertoi lauantaina Italiassa Press Associationille: "Tämä keikka on suunniteltu tietynlaista tapahtumapaikkaa varten, ja valitettavasti sellaista ei ole, ainakaan etelässä [Irlannissa]. "Luulen, että Belfastin alueella saattaa olla sellainen, joten tutkimme sitäkin. Tapahtumapaikkaa ei kuitenkaan voi keksiä. Se joko on olemassa tai sitten sitä ei ole. "Joten me raaputtelemme nyt paljon päätämme nähdaksemme, josko voisimme keksiä jotain." Tiistai-iltana julkaistussa lausunnossaan The Edge kuitenkin sanoi: "Paikkojen löytäminen tälle keikalle on itse asiassa aika hankalaa, ja olemme kiitollisia ylitöissä olevalle miehistöllemme, joka viimein keksi uudelleenjärjestelyt, jotta nämä paikat mahtuisivat."</w:t>
      </w:r>
    </w:p>
    <w:p>
      <w:r>
        <w:rPr>
          <w:b/>
        </w:rPr>
        <w:t xml:space="preserve">Yhteenveto</w:t>
      </w:r>
    </w:p>
    <w:p>
      <w:r>
        <w:t xml:space="preserve">Irlantilainen rockyhtye U2 aikoo soittaa kuusi "kotiinpaluu-keikkaa" Irlannin saarella marraskuussa, kaksi keikkaa Belfastissa ja neljä Dublinissa.</w:t>
      </w:r>
    </w:p>
    <w:p>
      <w:r>
        <w:rPr>
          <w:b/>
          <w:u w:val="single"/>
        </w:rPr>
        <w:t xml:space="preserve">Asiakirjan numero 47961</w:t>
      </w:r>
    </w:p>
    <w:p>
      <w:r>
        <w:t xml:space="preserve">East Midlands Trainsin kuljettajat lakkoilevat jälleen eläkkeiden vuoksi</w:t>
      </w:r>
    </w:p>
    <w:p>
      <w:r>
        <w:t xml:space="preserve">Veturinkuljettajien ammattiliitto Aslef sanoi, että lakot jatkuvat toukokuuhun asti, ellei eläkekiistaa saada ratkaistua. East Midlands Trainsin reitillä liikennöidään rajoitetusti, ja korvaavia busseja järjestetään. Ihmiset voivat käyttää ennakkolippuja muiden operaattoreiden palveluissa tai saada hyvitystä. East Midlands Trainsin operatiivinen johtaja Ian Smith sanoi: "Toukokuun 1. päivänä tarjosimme matkustajillemme hyvää palvelua Aslefin työtaistelutoimista huolimatta, ja onnistuimme liikennöimään jopa useampia vuoroja kuin olimme aiemmin ilmoittaneet. "Yhteensä ajoimme yli 100 junavuoroa ja yli 200 korvaavaa bussivuoroa." Matkustajia kehotetaan tarkistamaan tiedot palveluista East Midlands Trainsin verkkosivuilta. Uusia lakkoja on suunnitteilla 8., 10., 15. ja 17. toukokuuta. Ammattiliiton mukaan se edustaa 460:ää East Midlands Trainsin kuljettajaa, mikä on noin 95 prosenttia kaikista kuljettajista. East Midlands Trains haluaa alentaa sekä työntekijöiden että yrityksen eläkemaksuja heinäkuusta alkaen. Aslef sanoi, että sen jäsenet haluavat säilyttää nykyiset maksut, koska he eivät halua "halventaa" rahastoa. Junayhtiön mukaan muutos ei vaikuta eläke-etuuksiin, mutta liiton mukaan laskelmat ovat epäluotettavia.</w:t>
      </w:r>
    </w:p>
    <w:p>
      <w:r>
        <w:rPr>
          <w:b/>
        </w:rPr>
        <w:t xml:space="preserve">Yhteenveto</w:t>
      </w:r>
    </w:p>
    <w:p>
      <w:r>
        <w:t xml:space="preserve">Junamatkustajia varoitetaan myöhästymisistä, sillä suurin osa East Midlands Trainsin kuljettajista on aloittanut toisen lakon.</w:t>
      </w:r>
    </w:p>
    <w:p>
      <w:r>
        <w:rPr>
          <w:b/>
          <w:u w:val="single"/>
        </w:rPr>
        <w:t xml:space="preserve">Asiakirjan numero 47962</w:t>
      </w:r>
    </w:p>
    <w:p>
      <w:r>
        <w:t xml:space="preserve">Poliisikoira löysi murtovarkaan Liverpoolin talon sängyn alta</w:t>
      </w:r>
    </w:p>
    <w:p>
      <w:r>
        <w:t xml:space="preserve">Alan Bell kiipesi patjan alla olevaan säilytystilaan Edge Hillissä Liverpoolissa sijaitsevassa talossa 28. joulukuuta 2018. 46-vuotiaan, joka oli pussittanut arvoesineitä, löysi vastauskoira Deema, Merseysiden poliisi kertoi. Liverpoolin kruununoikeudessa Bell, jolla ei ole kiinteää osoitetta, myönsi yhden murtovarkauden ja sai kaksi vuotta ja neljä kuukautta vankeutta. Poliisi sai ilmoituksen Spekeland Roadilla sijaitsevaan kiinteistöön tehdystä murrosta kello 03.20 GMT. Poliisit havaitsivat, että takaterassin ovet oli rikottu, ja taloon päästyään Deema johdatti heidät makuuhuoneeseen. Uhri, joka oli tuolloin poissa, kertoi, että hän oli "pahoinvoiva" rikoksen vuoksi. "Olen tietoinen siitä, kuinka onnekkaita olemme, että hän jäi kiinni teosta, ja voin vain kehua Merseysiden poliisia siitä, että se teki fantastista työtä vastatessaan puheluun ja pidättäessään hänet niin nopeasti." Kuulemisen jälkeen ylikonstaapeli John Fitzgerald sanoi, että jokaisella on "oikeus tuntea olonsa turvalliseksi omassa kodissaan".</w:t>
      </w:r>
    </w:p>
    <w:p>
      <w:r>
        <w:rPr>
          <w:b/>
        </w:rPr>
        <w:t xml:space="preserve">Yhteenveto</w:t>
      </w:r>
    </w:p>
    <w:p>
      <w:r>
        <w:t xml:space="preserve">Murtovaras, jonka poliisikoira haistoi, kun hän yritti piiloutua sängyn pohjalle, on tuomittu vankilaan.</w:t>
      </w:r>
    </w:p>
    <w:p>
      <w:r>
        <w:rPr>
          <w:b/>
          <w:u w:val="single"/>
        </w:rPr>
        <w:t xml:space="preserve">Asiakirjan numero 47963</w:t>
      </w:r>
    </w:p>
    <w:p>
      <w:r>
        <w:t xml:space="preserve">Japanilainen kiipeilijä kuolee kahdeksannella Everest-yrityksellään</w:t>
      </w:r>
    </w:p>
    <w:p>
      <w:r>
        <w:t xml:space="preserve">Sherpat löysivät Nobukazu Kurikin, 35, kuolleena teltastaan maanantaiaamuna, kertoi Nepalin hallituksen virkamies. Kyseessä oli hänen kahdeksas yrityksensä nousta maailman korkeimmalle vuorelle. Kuriki on toinen Everestillä viime päivinä kuollut kiipeilijä, kun Makedonian kansalainen kuoli korkeammalla sunnuntaina. Kurikin retken järjestänyt yritys kertoi, että hänen ruumiinsa palauttamista Nepalin pääkaupunkiin Kathmanduun valmistellaan parhaillaan. Hänen kuolemansa olosuhteista ei ole saatavilla lisätietoja huonojen viestintäyhteyksien vuoksi, kertoi matkailuvirkailija Gyanendra Shrestha Reutersille. Kuriki kärsi vakavista paleltumavammoista nousun aikana vuonna 2012 ja menetti yhdeksän sormenlukuaan. Hänen päättäväisyytensä huipun saavuttamiseen säilyi kuitenkin, ja hän palasi uudelleen vuonna 2015. Hän oli dokumentoinut viimeisintä matkaansa videopäivityksillä Facebookissa; sunnuntaina julkaistussa viestissä luki: "Tunnen tämän vuoren tuskan ja vaikeuden." Hänen ruumiinsa löydettiin leiri 2:sta, noin 1 400 metriä 8 848 metrin huipun alapuolelta. Lähes 350 kiipeilijää on saanut tänä vuonna luvan kiivetä Everestille yli 500 nepalilaisen oppaan ja kantajan avustamana. Aiemmin tässä kuussa kiinalainen kiipeilijä, joka menetti molemmat jalkansa paleltumavammojen vuoksi vuonna 1975, palasi takaisin ja tuli toiseksi kaksoisamputoiduksi kiipeilijäksi huipulle.</w:t>
      </w:r>
    </w:p>
    <w:p>
      <w:r>
        <w:rPr>
          <w:b/>
        </w:rPr>
        <w:t xml:space="preserve">Yhteenveto</w:t>
      </w:r>
    </w:p>
    <w:p>
      <w:r>
        <w:t xml:space="preserve">Japanilainen kiipeilijä, joka aiemmin menetti kaikki sormensa Mount Everestille kiivetessään, on kuollut yrittäessään päästä vuoren huipulle.</w:t>
      </w:r>
    </w:p>
    <w:p>
      <w:r>
        <w:rPr>
          <w:b/>
          <w:u w:val="single"/>
        </w:rPr>
        <w:t xml:space="preserve">Asiakirjan numero 47964</w:t>
      </w:r>
    </w:p>
    <w:p>
      <w:r>
        <w:t xml:space="preserve">Vuoden 2017 hauskimmat luontokuvat ovat täällä ja tulet rakastamaan niitä</w:t>
      </w:r>
    </w:p>
    <w:p>
      <w:r>
        <w:t xml:space="preserve">Nämä ovat uskomattoman teräviä otoksia eläimistä, jotka tekevät asioita, joita ei usein näe... ja ne ovat hulvattomia. Kaikkien luokkien virallisia voittajia oli vain viisi, mutta monta ansiokasta kilpailijaa. Voittajaksi selviytyi 3500 kuvan perusteella pöllö, joka yritti päästä takaisin oksalleen. Voittaja Tibor Kercz sai Tansaniassa vammaisten miesten ja naisten käsityönä valmistaman pokaalin ja lisää kameravarusteita. Hän sai myös ensimmäisen palkinnon Amazing Internet Portfolio -luokassa sekä safarin Keniaan, ei hassumpaa. Ennen On the Land -palkinnon voittoa valokuvaaja Andrea Zampattin kuva nauravasta unikoirasta levisi sosiaalisessa mediassa aiemmin tänä vuonna. Ja vaikka meri on melko suuri paikka, Under the Sea -kategorian voittajakuva osoittaa, että siellä voi silti olla ahdasta. In the Air -palkinnon nappasi valokuvaaja John Threlfal kuvastaan, jossa ankka lentää lentokoneen lentoradan edessä Prestonin taivaalla Lancashiren osavaltiossa. Tässä kuvia eräistä muista finalisteista. Löydät meidät Instagramista osoitteesta BBCNewsbeat ja seuraa meitä Snapchatissa, etsi bbc_newsbeat.</w:t>
      </w:r>
    </w:p>
    <w:p>
      <w:r>
        <w:rPr>
          <w:b/>
        </w:rPr>
        <w:t xml:space="preserve">Yhteenveto</w:t>
      </w:r>
    </w:p>
    <w:p>
      <w:r>
        <w:t xml:space="preserve">Erittäin iloinen saukko, karhut kiinni itse teossa ja järkyttynyt hylje ovat tämän vuoden Comedy Wildlife Photography Awards -kilpailun kohokohtia.</w:t>
      </w:r>
    </w:p>
    <w:p>
      <w:r>
        <w:rPr>
          <w:b/>
          <w:u w:val="single"/>
        </w:rPr>
        <w:t xml:space="preserve">Asiakirjan numero 47965</w:t>
      </w:r>
    </w:p>
    <w:p>
      <w:r>
        <w:t xml:space="preserve">Twitter kieltää entisen KKK-johtajan David Duken käytön</w:t>
      </w:r>
    </w:p>
    <w:p>
      <w:r>
        <w:t xml:space="preserve">Sosiaalinen verkosto muutti käytäntöjään maaliskuussa, eikä se enää anna ihmisten jakaa linkkejä artikkeleihin, jotka sisältävät "vihamielistä sisältöä" tai yllyttävät väkivaltaan. Anti-Defamation League (ADL), joka on vihan vastainen järjestö, kuvailee Dukea "ehkä Amerikan tunnetuimmaksi rasistiksi ja antisemitiksi". Häneltä kiellettiin pääsy YouTubeen kesäkuussa. Duken viimeinen twiitti linkittyi haastatteluun, jonka hän oli tehnyt Germar Rudolfin kanssa, joka tuomittiin holokaustin kieltämisestä Saksassa, jossa se on rikos. Hänen toiseksi viimeinen twiittinsä lupasi paljastaa "järjestelmällisen rasismin valheen", ja toinen twiitti väitti paljastavansa juutalaisomisteisten tiedotusvälineiden harjoittaman "väkivallan lietsonnan valkoisia ihmisiä vastaan". Duke perusti Ku Klux Klanin ritarit 1970-luvulla. Hän tunnusti syyllisyytensä veropetokseen vuonna 2002 ja vietti vuoden yhdysvaltalaisessa vankilassa.</w:t>
      </w:r>
    </w:p>
    <w:p>
      <w:r>
        <w:rPr>
          <w:b/>
        </w:rPr>
        <w:t xml:space="preserve">Yhteenveto</w:t>
      </w:r>
    </w:p>
    <w:p>
      <w:r>
        <w:t xml:space="preserve">Twitter on pysyvästi kieltänyt valkoisen kansallismielisen David Duken, koska hän on toistuvasti rikkonut sen "vihamielistä käytöstä" koskevia sääntöjä.</w:t>
      </w:r>
    </w:p>
    <w:p>
      <w:r>
        <w:rPr>
          <w:b/>
          <w:u w:val="single"/>
        </w:rPr>
        <w:t xml:space="preserve">Asiakirjan numero 47966</w:t>
      </w:r>
    </w:p>
    <w:p>
      <w:r>
        <w:t xml:space="preserve">Coronavirus: Dumbartonin hoitokodissa puhjennut virus: Kahdeksan kuollutta.</w:t>
      </w:r>
    </w:p>
    <w:p>
      <w:r>
        <w:t xml:space="preserve">Kahden muun kuolemantapauksen ei uskota liittyvän tautitapaukseen. Castle View Care Home -hoitokodissa puhjennut tautitapaus sai alkunsa Glasgow'ssa sijaitsevassa hoitokodissa sattuneen samanlaisen tautitapauksen jälkeen, jossa kuoli 16 asukasta. Castle View'n ylläpitäjän mukaan henkilökunta työskenteli "väsymättä" pitääkseen asukkaat turvassa "poikkeuksellisen haastavissa olosuhteissa". Care Inspectoraten edustaja sanoi: "Olemme tietoisia asukkaiden traagisista kuolemantapauksista tässä hoitokodissa, jotka johtuivat epäillyistä Covid-19-tapauksista. "Meille on ilmoitettu olosuhteista, ja olemme yhteydessä hoitopalveluun ja paikalliseen terveydenhuolto- ja sosiaalihuoltoyhteistyöhön tämän vaikean ajanjakson aikana."</w:t>
      </w:r>
    </w:p>
    <w:p>
      <w:r>
        <w:rPr>
          <w:b/>
        </w:rPr>
        <w:t xml:space="preserve">Yhteenveto</w:t>
      </w:r>
    </w:p>
    <w:p>
      <w:r>
        <w:t xml:space="preserve">Dumbartonissa sijaitsevan hoitokodin kahdeksan asukasta on kuollut saatuaan oireita koronaviruksesta.</w:t>
      </w:r>
    </w:p>
    <w:p>
      <w:r>
        <w:rPr>
          <w:b/>
          <w:u w:val="single"/>
        </w:rPr>
        <w:t xml:space="preserve">Asiakirjan numero 47967</w:t>
      </w:r>
    </w:p>
    <w:p>
      <w:r>
        <w:t xml:space="preserve">Cardiffin kerrostalo evakuoitiin sähköpalon vuoksi</w:t>
      </w:r>
    </w:p>
    <w:p>
      <w:r>
        <w:t xml:space="preserve">Seitsemän palomiehistöä kutsuttiin Stadium Houseen Park Streetillä torstaina klo 15:35 GMT. Etelä-Walesin palo- ja pelastuspalvelun valvontapäällikkö Jennie Griffiths twiittasi, että miehistöt puuttuivat 15. kerroksen tulipaloon. BT:n omistamassa rakennuksessa sattunut tulipalo oli sammunut kello 17:00 mennessä. Kukaan ei loukkaantunut. BT:n tiedottaja sanoi: "Voimme vahvistaa, että Cardiffissa sijaitseva Stadium House evakuoitiin väliaikaisesti 15. kerroksessa sattuneen pienen sähköpalon vuoksi. "Palo on sammutettu, eikä se ole vaikuttanut asiakkaiden palveluihin."</w:t>
      </w:r>
    </w:p>
    <w:p>
      <w:r>
        <w:rPr>
          <w:b/>
        </w:rPr>
        <w:t xml:space="preserve">Yhteenveto</w:t>
      </w:r>
    </w:p>
    <w:p>
      <w:r>
        <w:t xml:space="preserve">Cardiffin keskustassa sijaitseva kerrostalo jouduttiin evakuoimaan sähköpalon sytyttyä.</w:t>
      </w:r>
    </w:p>
    <w:p>
      <w:r>
        <w:rPr>
          <w:b/>
          <w:u w:val="single"/>
        </w:rPr>
        <w:t xml:space="preserve">Asiakirjan numero 47968</w:t>
      </w:r>
    </w:p>
    <w:p>
      <w:r>
        <w:t xml:space="preserve">Kirkbyn ratsiat: Kirkby: Seitsemän vangittuna poliisin kohdistaessa huume- ja aserikoksia</w:t>
      </w:r>
    </w:p>
    <w:p>
      <w:r>
        <w:t xml:space="preserve">Viisi miestä ja kaksi naista pidätettiin epäiltynä huume- ja ampuma-aserikoksista Kirkbyn neljään kotiin aiemmin tehtyjen etsintöjen jälkeen. Operaatioon liittyvissä aiemmissa ratsioissa löydettiin kolme asetta, viisi kranaattia, 10 kiloa A-luokan huumeita ja 34 000 puntaa käteistä. Viimeisimmissä ratsioissa takavarikoitiin Audi-auto ja 2 000 puntaa. Apulaispoliisipäällikkö Ian Critchley kertoi, että tutkinta alkoi sen jälkeen, kun paikalliset asukkaat olivat ilmaisseet huolensa huumekaupasta Westvalen ja Tower Hillin alueilla. Hän sanoi: Emme anna kenenkään aiheuttaa pelkoa yhteisöissämme." Hän sanoi: "Nämä pidätykset ovat selkeä viesti aserikoksiin osallistuville. "Tänään toteuttamamme toimet ovat tulleet mahdollisiksi niiden kansalaisten ansiosta, jotka ovat ottaneet kantaa ja antaneet meille tietoja. "Pyydän kaikkia, joilla on tietoja aserikoksiin osallistuvista henkilöistä tai siitä, missä aseita säilytetään, ottamaan meihin yhteyttä." Aiheeseen liittyvät Internet-linkit Merseysiden poliisi</w:t>
      </w:r>
    </w:p>
    <w:p>
      <w:r>
        <w:rPr>
          <w:b/>
        </w:rPr>
        <w:t xml:space="preserve">Yhteenveto</w:t>
      </w:r>
    </w:p>
    <w:p>
      <w:r>
        <w:t xml:space="preserve">Seitsemän ihmistä on pidätetty poliisin ratsioissa, jotka kohdistuvat huumausaineiden ja aseiden toimittamiseen Merseysidellä.</w:t>
      </w:r>
    </w:p>
    <w:p>
      <w:r>
        <w:rPr>
          <w:b/>
          <w:u w:val="single"/>
        </w:rPr>
        <w:t xml:space="preserve">Asiakirjan numero 47969</w:t>
      </w:r>
    </w:p>
    <w:p>
      <w:r>
        <w:t xml:space="preserve">Northamptonshiren rattijuopumuspidätykset lisääntyneet</w:t>
      </w:r>
    </w:p>
    <w:p>
      <w:r>
        <w:t xml:space="preserve">Joulukuun 1. ja 27. päivän välisenä aikana poliisi pidätti 102 kuljettajaa, jotka olivat istuneet rattiin alkoholin vaikutuksen alaisena. Luku on kolmanneksen suurempi kuin viime vuonna, jolloin pidätettiin 76 henkilöä. Poliisi on esittänyt, että pidätysten lisääntyminen saattaa johtua tienvarsitarkastusten lisääntymisestä. Poliisin tiedottaja sanoi: "Tienvarsitarkastuksia on tehty paljon, ja ensimmäiset merkit viittaavat siihen, että niitä on tänä vuonna tehty enemmän. "Luvut ovat kuitenkin lopullisia vasta 6. tammikuuta." Poliisi on luvannut jatkaa tienvarsitarkastuksia eri puolilla maakuntaa. Poliisi kannustaa myös kaikkia, jotka epäilevät henkilön ajavan humalassa tai huumeiden vaikutuksen alaisena, ilmoittamaan asiasta Drivewatch Hotline - 0800 174615 -numeroon, joka on poliisin valvoma ympärivuorokautinen puhelinpalvelu.</w:t>
      </w:r>
    </w:p>
    <w:p>
      <w:r>
        <w:rPr>
          <w:b/>
        </w:rPr>
        <w:t xml:space="preserve">Yhteenveto</w:t>
      </w:r>
    </w:p>
    <w:p>
      <w:r>
        <w:t xml:space="preserve">Northamptonshiressä on joulukuussa pidätetty yli 100 ihmistä rattijuopumuksesta.</w:t>
      </w:r>
    </w:p>
    <w:p>
      <w:r>
        <w:rPr>
          <w:b/>
          <w:u w:val="single"/>
        </w:rPr>
        <w:t xml:space="preserve">Asiakirjan numero 47970</w:t>
      </w:r>
    </w:p>
    <w:p>
      <w:r>
        <w:t xml:space="preserve">Brasilian poliisi miehittää Rion faveloja MM-kisojen yhteydessä</w:t>
      </w:r>
    </w:p>
    <w:p>
      <w:r>
        <w:t xml:space="preserve">Noin 800 poliisia ja erikoisjoukkoja siirtyi Mangueiran hökkelikylään laukaustakaan ampumatta, koska ratsiasta oli ilmoitettu etukäteen. Slummi eli favela sijaitsee lähellä Rion kuuluisaa Maracana-stadionia, jossa pelataan jalkapallon MM-finaali. Aamua edeltävään operaatioon osallistui panssariajoneuvoja ja helikoptereita. O Globo -sanomalehden mukaan helikoptereista heitettiin lentolehtisiä, joissa oli etsintäkuulutettujen rikollisten kuvia. Toisiin oli painettu poliisin erikoisjoukkojen puhelinnumero, jotta asukkaat voisivat välittää tietoja huumekauppiaista tai aseista. BBC:n Brasilian kirjeenvaihtaja Paulo Cabral sanoo, että suurin osa Mangueiran asukkaista teki yhteistyötä operaation kanssa, koska he haluavat vapauttaa alueen huumekauppiaista. Hänen mukaansa Rion viranomaiset pyrkivät saamaan slummien asukkaiden luottamuksen, sillä vuosikymmeniä kestäneen hyväksikäytön jälkeen he ovat tottuneet pitämään poliisia vihollisenaan. Mangueira, jossa sijaitsee yksi Rion kuuluisimmista sambakouluista, on 18. favela, jonka viranomaiset ovat viime aikoina vallanneet.</w:t>
      </w:r>
    </w:p>
    <w:p>
      <w:r>
        <w:rPr>
          <w:b/>
        </w:rPr>
        <w:t xml:space="preserve">Yhteenveto</w:t>
      </w:r>
    </w:p>
    <w:p>
      <w:r>
        <w:t xml:space="preserve">Brasilian turvallisuusjoukot ovat miehittäneet yhden Rio de Janeiron suurimmista slummeista osana vuoden 2014 jalkapallon MM-kisojen ja vuoden 2016 olympialaisten alla toteutettavia laajoja tukahduttamistoimia.</w:t>
      </w:r>
    </w:p>
    <w:p>
      <w:r>
        <w:rPr>
          <w:b/>
          <w:u w:val="single"/>
        </w:rPr>
        <w:t xml:space="preserve">Asiakirjan numero 47971</w:t>
      </w:r>
    </w:p>
    <w:p>
      <w:r>
        <w:t xml:space="preserve">Jack White ylistää Jay-Z:tä uuden kappaleen nauhoituksen jälkeen</w:t>
      </w:r>
    </w:p>
    <w:p>
      <w:r>
        <w:t xml:space="preserve">Puhuessaan Radio 1:n Zane Lowelle White sanoi: Zane White sanoi: "Olemme parhaillaan työstämässä joitakin juttuja - minusta se kuulostaa uskomattomalta." "Se kuulostaa uskomattomalta." Hän lisäsi, että kaksikon työstämä materiaali ei ollut vielä valmista, eikä hän ollut varma, milloin fanit pääsisivät kuulemaan sitä. "Hän on loistava - siitä ei ole epäilystäkään", White sanoi. "Hän on hip hopin parasta antia ja on ollut sitä jo vuosia." Vielä ei ole julkaisupäivää tai tietoa siitä, saako se virallisen julkaisun vai ei. White Stripes -guru on kiireinen mies, sillä hän on myös The Raconteursin keulahahmo ja parhaillaan kiertueella toisen projektinsa Dead Weatherin kanssa, jossa laulaa Alison Mosshart. Hän lisäsi: "Olisin voinut istua viisi tai kuusi vuotta tekemättä mitään, saada kirjoittajablokin tai tuntea itseni inspiroimattomaksi, mutta minulle tapahtuu joka päivä uusia haasteita." Dead Weatherin Die by the Drop on tällä hetkellä Zane Lowen maailman kuumin levy. Se on peräisin 11. toukokuuta julkaistulta Sea of Cowards -albumilta.</w:t>
      </w:r>
    </w:p>
    <w:p>
      <w:r>
        <w:rPr>
          <w:b/>
        </w:rPr>
        <w:t xml:space="preserve">Yhteenveto</w:t>
      </w:r>
    </w:p>
    <w:p>
      <w:r>
        <w:t xml:space="preserve">White Stripesin laulaja ja kitaristi Jack White on kuvaillut räppäriä "hip hopin parhaaksi jutuksi" sen jälkeen, kun pari on levyttänyt materiaalia yhdessä.</w:t>
      </w:r>
    </w:p>
    <w:p>
      <w:r>
        <w:rPr>
          <w:b/>
          <w:u w:val="single"/>
        </w:rPr>
        <w:t xml:space="preserve">Asiakirjan numero 47972</w:t>
      </w:r>
    </w:p>
    <w:p>
      <w:r>
        <w:t xml:space="preserve">Shropshiren mäntymarsihavainto on ensimmäinen vuosisataan.</w:t>
      </w:r>
    </w:p>
    <w:p>
      <w:r>
        <w:t xml:space="preserve">Harrastajavalokuvaaja havaitsi heinäkuun alussa sukupuuttoon kuolleeksi luullun nisäkkään ja toimitti kuvat Shropshire Wildlife Trustille. Maakunnassa on tehty lukuisia ilmoituksia, mutta Trustin nisäkäsasiantuntija Stuart Edmunds pystyi varmistamaan kuvan. Hänen mukaansa eläimet ovat saattaneet elää alueella jo vuosia. "Nyt on mahdollista, että ne ovat saattaneet asua täällä aivan nenämme alla jo pitkään", Edmunds sanoi. Skotlannin populaatio Mäntymarjat ovat yöeläimiä, jotka ovat kotikissan kokoisia ja kuuluvat karvakuonojen ja näädän heimoon. Skotlannissa on vähintään 4 000 mäntymartiinin terve populaatio, ja pieniä määriä elää myös Snowdonian ympäristössä Walesissa. Wildlife Trust uskoo, että Shropshiren martta oli muuttanut Walesista.</w:t>
      </w:r>
    </w:p>
    <w:p>
      <w:r>
        <w:rPr>
          <w:b/>
        </w:rPr>
        <w:t xml:space="preserve">Yhteenveto</w:t>
      </w:r>
    </w:p>
    <w:p>
      <w:r>
        <w:t xml:space="preserve">Shropshiren metsässä on tehty ensimmäinen vahvistettu havainto luonnonvaraisesta mäntymarunasta Englannissa yli vuosisataan.</w:t>
      </w:r>
    </w:p>
    <w:p>
      <w:r>
        <w:rPr>
          <w:b/>
          <w:u w:val="single"/>
        </w:rPr>
        <w:t xml:space="preserve">Asiakirjan numero 47973</w:t>
      </w:r>
    </w:p>
    <w:p>
      <w:r>
        <w:t xml:space="preserve">Kymmenen oikeudessa Birminghamin polkupyörä "riehuminen</w:t>
      </w:r>
    </w:p>
    <w:p>
      <w:r>
        <w:t xml:space="preserve">20-33-vuotiaita miehiä syytetään julkisen häirinnän aiheuttamisesta viiden tunnin riehumisen jälkeen Birminghamissa ja Solihullissa kesäkuussa 2016. Tammikuussa, niin ikään Birminghamin tuomaristuomioistuimessa, 19 muuta esiintyi kokoontumisen vuoksi. Heistä poliisin mukaan kaksi tunnusti syyllisyytensä ja 17 odotti oikeudenkäyntiä. West Midlandsin poliisin mukaan 26. kesäkuuta järjestetyssä "Ride Out" -tapahtumassa maastopyöräilijät "riehuivat" alueen teillä "viiden tunnin riehumisen" aikana. Sen mukaan motoristit ajoivat holtittomasti, tekivät temppuja ja pelottelivat muita tienkäyttäjiä. Vuonna 2016 järjestetyn Halloween-"Ride Out" -tapahtuman aikana jopa 200 moottoripyöräilijän jengin kerrottiin lähteneen Birminghamin ja Solihullin kaduille. Poliisi kertoi, että Ride Outin aikana oli pidätetty yhteensä 53 epäiltyä moottoripyöräilijää, joista 29 oli saanut syytteen. Poliisi ilmoitti ottavansa "tiukan kannan", ja lokakuussa poliisit ratsasivat 28 osoitetta eri puolilla West Midlandsia ja takavarikoivat 14 maastopyörää.</w:t>
      </w:r>
    </w:p>
    <w:p>
      <w:r>
        <w:rPr>
          <w:b/>
        </w:rPr>
        <w:t xml:space="preserve">Yhteenveto</w:t>
      </w:r>
    </w:p>
    <w:p>
      <w:r>
        <w:t xml:space="preserve">Kymmenen miestä, joita syytetään laittomasta pyörärallissa ajamisesta, saapuu torstaina oikeuteen, jolloin syytettyjen kokonaismäärä nousee 29:ään.</w:t>
      </w:r>
    </w:p>
    <w:p>
      <w:r>
        <w:rPr>
          <w:b/>
          <w:u w:val="single"/>
        </w:rPr>
        <w:t xml:space="preserve">Asiakirjan numero 47974</w:t>
      </w:r>
    </w:p>
    <w:p>
      <w:r>
        <w:t xml:space="preserve">Jotkut rintaseulontaklinikat jatkuvat Cumbriassa</w:t>
      </w:r>
    </w:p>
    <w:p>
      <w:r>
        <w:t xml:space="preserve">Kaikki klinikat pysäytettiin viime viikolla, koska 1 600 naista ei ehkä ollut testattu asianmukaisesti. Kolmen vuoden välein tehtävät mammografiatutkimukset 50-70-vuotiaille naisille keskeytetään, kunnes asiasta on tehty täydellinen tutkimus. Naiset, jotka yleislääkärit ovat lähettäneet oireenmukaiseen tutkimukseen, otetaan kuitenkin vastaan erityisklinikoilla seuraavien neljän lauantaipäivän aikana. North Cumbria University Hospitals Trust -yliopistosairaaloiden säätiö ilmoitti toivovansa, että kaikki klinikat voidaan aloittaa uudelleen mahdollisimman pian, ja pyysi anteeksi aiheutunutta vaivaa. Testeihin liittyvät huolet herättivät huolta, kun tiedot osoittivat, että syöpä havaittiin odotettua harvemmissa tapauksissa niistä naisista, jotka kutsuttiin toiseen seulontaan. Myöhemmin kävi ilmi, että kahdeksalla naisella, joille palvelu oli antanut luvan, oli sittemmin todettu rintasyöpä. Yhdeksännellä naisella diagnosoitiin taudin ei-invasiivinen muoto. Uudelleen aloitetuissa klinikoissa Cumberland Infirmaryn sairaalassa käy joka lauantai 70 naista Pohjois- ja Länsi-Cumbriasta.</w:t>
      </w:r>
    </w:p>
    <w:p>
      <w:r>
        <w:rPr>
          <w:b/>
        </w:rPr>
        <w:t xml:space="preserve">Yhteenveto</w:t>
      </w:r>
    </w:p>
    <w:p>
      <w:r>
        <w:t xml:space="preserve">Osa rintasyöpäklinikoista on aloitettu uudelleen Carlislessa sen jälkeen, kun kahdeksalla potilaalla, joille oli aiemmin annettu lupa, todettiin tauti.</w:t>
      </w:r>
    </w:p>
    <w:p>
      <w:r>
        <w:rPr>
          <w:b/>
          <w:u w:val="single"/>
        </w:rPr>
        <w:t xml:space="preserve">Asiakirjan numero 47975</w:t>
      </w:r>
    </w:p>
    <w:p>
      <w:r>
        <w:t xml:space="preserve">Pääministeri pitää "epäoikeudenmukaisena" vammaisen miehen menettämää autoa</w:t>
      </w:r>
    </w:p>
    <w:p>
      <w:r>
        <w:t xml:space="preserve">Neathin lähellä sijaitsevassa Resolvenissa asuvan Mark Francisin Motability-järjestelmästä hankittu auto otetaan pois kahden viikon kuluessa sääntömuutosten jälkeen. Hänen kansanedustajansa Peter Hain pyysi David Cameronia puuttumaan asiaan, jota hän kutsui "sydämettömäksi ja häpeälliseksi epäoikeudenmukaisuudeksi". Cameron sanoi, että hän "mielellään tarkastelee tapausta". Keskiviikkona pääministerin kysymysten aikana Hain sanoi, että työ- ja eläkeministeriö poisti auton "rangaistavasti ja sydämettömästi". Cameron vastasi: "Tarkastelen mielelläni esiin tuomaanne yksittäistapausta. Kun vammaisten toimeentulotuki korvataan henkilökohtaisella itsenäisyystuella, suurin osa vammaisista ihmisistä saa enemmän rahaa ja enemmän apua kuin vähemmän, mutta tarkastelen tapausta mielelläni." Hän totesi, että hän ei ole vielä tehnyt mitään. Entinen työ- ja eläkeministeri Hain sanoi, että Francisille on kerrottu, ettei hän ole enää oikeutettu korkeampiin Motability-korvauksiin. Hän lisäsi: "Tämä on järjestelmällistä DWP:n toimintaa tämän hallituksen aikana, sillä se ei kykene ajattelemaan säädöksiään loppuun asti. "Vaikka Francis on valittanut häntä vastaan tehdyistä päätöksistä, häneltä viedään edelleen auto, mikä haittaa pahasti hänen elämänlaatuaan", hän sanoi. Aiheeseen liittyvät Internet-linkit Työ- ja eläkeministeriö Motability (Motability)</w:t>
      </w:r>
    </w:p>
    <w:p>
      <w:r>
        <w:rPr>
          <w:b/>
        </w:rPr>
        <w:t xml:space="preserve">Yhteenveto</w:t>
      </w:r>
    </w:p>
    <w:p>
      <w:r>
        <w:t xml:space="preserve">Pääministeri on suostunut tutkimaan erään eteläwalesilaisen vaikeavammaisen miehen tapausta, joka uhkaa menettää autonsa sosiaaliturvamaksujen muutosten vuoksi.</w:t>
      </w:r>
    </w:p>
    <w:p>
      <w:r>
        <w:rPr>
          <w:b/>
          <w:u w:val="single"/>
        </w:rPr>
        <w:t xml:space="preserve">Asiakirjan numero 47976</w:t>
      </w:r>
    </w:p>
    <w:p>
      <w:r>
        <w:t xml:space="preserve">Tina Selby neuloo 10 000. pipon Afganistanin sotilaille</w:t>
      </w:r>
    </w:p>
    <w:p>
      <w:r>
        <w:t xml:space="preserve">Tina Selby, 50, Penarthista, Vale of Glamorganista, on nyt neulonut yli 10 000 villahattua. Vuonna 2009 Selby suunnitteli neulovansa vain 500 Helmandin maakunnassa toimiville rykmenteille. Mutta joukkojen saaman vastaanoton vuoksi Selby aikoo jatkaa neulomista, kunnes sotilaat lähtevät Afganistanista. "Se on kokopäivätyötä", sanoo eläkkeellä oleva rouva Selby. "Mutta jatkan, kunnes he palaavat kotiin vuonna 2014." Vuosien varrella rouva Selby on saanut sotilailta erityistoiveita, muun muassa 24 bobble-hattua armeijan hävitysyksikölle. "Me emme tee niitä, joissa on bobblet, joten käytin koko viikonlopun tehdäkseni bobbletteja heille", rouva Selby sanoi. "Ja koirapartioyksikölle lähetimme hattuja, Kit-Kateja ja koiran pureskeltavaa." Rouva Selby saa päivittäin paketteja, joissa on neulottuja pipoja niinkin kaukaa kuin Espanjasta, Kyprokselta ja jopa Barbadokselta. Vaikka sotilaat eivät käytä pipoja partioidessaan, koska se ei kuulu heidän univormuunsa, mutta he ovat pitäneet niitä sängyssä. Afganistanin talven lähestyessä loppuaan rouva Selby valmistelee seuraavaa hattulähetystä lokakuussa.</w:t>
      </w:r>
    </w:p>
    <w:p>
      <w:r>
        <w:rPr>
          <w:b/>
        </w:rPr>
        <w:t xml:space="preserve">Yhteenveto</w:t>
      </w:r>
    </w:p>
    <w:p>
      <w:r>
        <w:t xml:space="preserve">Nainen, joka rakastaa neulomista ja auttoi brittisotilaita torjumaan kylmää Afganistanissa, on saavuttanut merkittävän virstanpylvään.</w:t>
      </w:r>
    </w:p>
    <w:p>
      <w:r>
        <w:rPr>
          <w:b/>
          <w:u w:val="single"/>
        </w:rPr>
        <w:t xml:space="preserve">Asiakirjan numero 47977</w:t>
      </w:r>
    </w:p>
    <w:p>
      <w:r>
        <w:t xml:space="preserve">HS2:n Birminghamin ja Lontoon välistä reittiä kritisoidaan ylähuoneessa.</w:t>
      </w:r>
    </w:p>
    <w:p>
      <w:r>
        <w:t xml:space="preserve">Kansanedustajat arvostelivat hanketta, jonka ensimmäinen vaihe kulkee Lontoosta Birminghamiin vuodesta 2026 alkaen. Lordi Hollick avasi keskustelun ja sanoi: "Suuri osa HS2:n perusteluksi esitetyistä todisteista on joko puutteellisia, epäuskottavia tai vanhentuneita." HS2:n luvataan lyhentävän matka-aikaa Birminghamin ja Lontoon välillä 81 minuutista 49 minuuttiin. "Lisää selkeyttä" Liikemies Lord Hollick, Labour-puolueen jäsen ja parlamentin talousvaliokunnan puheenjohtaja, sanoi: "Kyseessä on 56,6 miljardin punnan hanke, joka edellyttää 36 miljardin punnan julkista tukea, josta ei odoteta minkäänlaista tuottoa ja jota ei ole arvioitu riippumattomasti ja puolueettomasti." Työväenpuolueen entisen ministerin, paronitar Blackstonen mukaan HS2:n perustelut eivät olleet "selkeitä tai vahvoja". "Tietenkin se on perusteltua, mutta tarvitaan paljon enemmän selkeyttä", hän sanoi.</w:t>
      </w:r>
    </w:p>
    <w:p>
      <w:r>
        <w:rPr>
          <w:b/>
        </w:rPr>
        <w:t xml:space="preserve">Yhteenveto</w:t>
      </w:r>
    </w:p>
    <w:p>
      <w:r>
        <w:t xml:space="preserve">Suurnopeusjunayhteys HS2 on joutunut ylähuoneen tulituksen kohteeksi.</w:t>
      </w:r>
    </w:p>
    <w:p>
      <w:r>
        <w:rPr>
          <w:b/>
          <w:u w:val="single"/>
        </w:rPr>
        <w:t xml:space="preserve">Asiakirjan numero 47978</w:t>
      </w:r>
    </w:p>
    <w:p>
      <w:r>
        <w:t xml:space="preserve">Sussexin palomiehet vapauttavat loukkuun jääneen pelastuskissan Phoeben</w:t>
      </w:r>
    </w:p>
    <w:p>
      <w:r>
        <w:t xml:space="preserve">Pelastuskissa Phoebe löydettiin kiilattuna autotallin ja talon kyljen väliin, jossa se asuu Hassocksissa, Sussexissa. Se oli yksi ensimmäisistä kerroista, kun se oli poistunut kotoaan, omistaja Jon Harper kertoi. Harper soitti palokunnan kuultuaan lemmikin määkimisen, ja miehistö irrotti tiilimuurin vapauttaakseen sen. Hän kertoi: "Hän on todella pahoillani: "Se on vajaan vuoden ikäinen ja melko hermostunut, joten se ei ole uskaltautunut ulos ja pysyttelee lähellä taloa. "Kuulin sen joka puolelta naapurustoa. Se huuteli pitkään ja oli jumissa muutaman tunnin." Hän sanoi, että se on ollut jumissa. Lemmikkieläin jäi vapisevaksi ja pölyn peittämäksi, ja sillä oli mustelmia ja katkenneet kynnet. Sittemmin se on toipunut täysin. Harper lisäsi: "Se oli täysin traumatisoitunut. Nyt se on täydellinen. "Seuraavana päivänä se oli ulko-ovella ja halusi päästä ulos talosta. Se ei ole menettänyt seikkailunhaluaan."</w:t>
      </w:r>
    </w:p>
    <w:p>
      <w:r>
        <w:rPr>
          <w:b/>
        </w:rPr>
        <w:t xml:space="preserve">Yhteenveto</w:t>
      </w:r>
    </w:p>
    <w:p>
      <w:r>
        <w:t xml:space="preserve">Palomiehet, jotka rikkoivat tiiliä päästäkseen sen luokse, pelastivat määkimässä kissan, joka oli jäänyt loukkuun kahden seinän väliseen pieneen rakoon useiksi tunneiksi.</w:t>
      </w:r>
    </w:p>
    <w:p>
      <w:r>
        <w:rPr>
          <w:b/>
          <w:u w:val="single"/>
        </w:rPr>
        <w:t xml:space="preserve">Asiakirjan numero 47979</w:t>
      </w:r>
    </w:p>
    <w:p>
      <w:r>
        <w:t xml:space="preserve">Bridgwater Collegen tulipalo: Bridgwater Bridgwater: Mies pidätetty tuhopoltosta epäiltynä</w:t>
      </w:r>
    </w:p>
    <w:p>
      <w:r>
        <w:t xml:space="preserve">Yli 120 palomiestä osallistui torstaina Bridgwater Collegessa tapahtuneen palon sammuttamiseen. Kukaan ei loukkaantunut. Avon ja Somersetin poliisi pyytää silminnäkijöitä sekä kojelautakameran tai valvontakameran kuvamateriaalia, joka voisi auttaa tutkinnassa. Perjantaina pidätetty 27-vuotias mies on edelleen poliisin huostassa. Noin kello 03.30 GMT ilmoitetun tulipalon ollessa suurimmillaan 15 paloautoa oli Bridgwaterin College Waylla sijaitsevassa Arts and Technology -rakennuksessa. Tulipalon kohteeksi joutunut rakennus oli itsenäinen rakennus, jossa järjestettiin muun muassa autoteollisuuden kursseja. Collegen rehtori ja toimitusjohtaja Andy Berry sanoi, että tulipalo oli tuhonnut moottoriurheilun erikoislaitteita ja jättänyt hänet "murtuneeksi". Aiheeseen liittyvät Internet-linkit Devon &amp; Somersetin palo- ja pelastuspalvelu Avon and Somersetin poliisi.</w:t>
      </w:r>
    </w:p>
    <w:p>
      <w:r>
        <w:rPr>
          <w:b/>
        </w:rPr>
        <w:t xml:space="preserve">Yhteenveto</w:t>
      </w:r>
    </w:p>
    <w:p>
      <w:r>
        <w:t xml:space="preserve">Mies on pidätetty epäiltynä tuhopoltosta collegessa tapahtuneen "tuhoisan" tulipalon jälkeen.</w:t>
      </w:r>
    </w:p>
    <w:p>
      <w:r>
        <w:rPr>
          <w:b/>
          <w:u w:val="single"/>
        </w:rPr>
        <w:t xml:space="preserve">Asiakirjan numero 47980</w:t>
      </w:r>
    </w:p>
    <w:p>
      <w:r>
        <w:t xml:space="preserve">Guernsey näkee "perinteisten huumeiden nousevan uudelleen</w:t>
      </w:r>
    </w:p>
    <w:p>
      <w:r>
        <w:t xml:space="preserve">Toimialajohtaja Peter Knee sanoi, että laillisiksi huumausaineiksi kutsuttujen huumeiden korvikkeiden kieltämisen jälkeen käyttäjät ja maahantuojat ovat palanneet vanhoihin tapoihin. Saari kielsi laillisten huumausaineiden, kuten mefedronin, tuonnin vuonna 2009. Knee sanoi, että takavarikoidut huumeet olivat hyvin samankaltaisia kuin ennen laillisten huumausaineiden saatavuutta. Hän sanoi: "Lampi on puhtaampi: Knee sanoi: "Huumeiden valikoima oli todella laaja, mutta se näyttää rauhoittuneen nyt, kun laillisia huumausaineita valvotaan. "[Lailliset huumausaineet] olivat uhka ihmisten terveydelle, olipa kyse sitten siitä, että niitä myytiin tuotteina tutkimustarkoituksiin ja lammenpuhdistusaineena tai vastaavana. "Ihmiset kuitenkin käyttivät niitä väärin kuin ne olisivat valvottuja huumeita." Knee sanoi, että oli vaikea sanoa, kuinka paljon huumeita pääsi saarille. "Oletamme, että vaikka huumeiden käyttötavat saattavat muuttua, määrät eivät ole muuttuneet merkittävästi. "Jotain salakuljetetaan aina, ja meidän tehtävämme on selvittää, mikä on tämänhetkinen suuntaus. "Niin kauan kuin pysymme ajan tasalla suuntauksista ja panostamme resurssejamme oikeille alueille, voimme teoriassa säilyttää jonkinlaisen valvonnan ja minimoida kaduilla saatavilla olevien huumeiden määrän."</w:t>
      </w:r>
    </w:p>
    <w:p>
      <w:r>
        <w:rPr>
          <w:b/>
        </w:rPr>
        <w:t xml:space="preserve">Yhteenveto</w:t>
      </w:r>
    </w:p>
    <w:p>
      <w:r>
        <w:t xml:space="preserve">Guernseyn rajaviranomaisen mukaan "perinteisten huumeiden", kuten ekstaasin ja kannabiksen, tuonti on lisääntynyt.</w:t>
      </w:r>
    </w:p>
    <w:p>
      <w:r>
        <w:rPr>
          <w:b/>
          <w:u w:val="single"/>
        </w:rPr>
        <w:t xml:space="preserve">Asiakirjan numero 47981</w:t>
      </w:r>
    </w:p>
    <w:p>
      <w:r>
        <w:t xml:space="preserve">Motherwellin piispa Joseph Devine eroaa tehtävästään</w:t>
      </w:r>
    </w:p>
    <w:p>
      <w:r>
        <w:t xml:space="preserve">Piispa Devine oli alun perin tarjoutunut eroamaan 75-vuotispäivänään viime elokuussa, mutta häntä pyydettiin jatkamaan virassaan, kunnes seuraaja löydetään. Motherwellin hiippakunta ilmoitti, että hänen tilalleen nimitettäisiin hallintovirkamies. Devinen eroaminen seurasi kardinaali Keith O'Brienin erottamista St Andrewsin ja Edinburghin arkkipiispana, kun hän oli myöntänyt sopimattoman seksuaalisen käyttäytymisen. Piispa Devinen tiedottaja Gerry O'Brien sanoi, että "tämä ei liity millään tavalla, missään muodossa" kritiikkiin siitä, miten piispa oli käsitellyt väitteitä seksuaalisesta hyväksikäytöstä kirkon sisällä. Piispa Devinen ymmärretään olevan huonokuntoinen. Vatikaani sanoi, ettei sillä ole kommentoitavaa.</w:t>
      </w:r>
    </w:p>
    <w:p>
      <w:r>
        <w:rPr>
          <w:b/>
        </w:rPr>
        <w:t xml:space="preserve">Yhteenveto</w:t>
      </w:r>
    </w:p>
    <w:p>
      <w:r>
        <w:t xml:space="preserve">Roomalaiskatolinen kirkko on ilmoittanut, että Motherwellin piispa Joseph Devine jättää tehtävänsä.</w:t>
      </w:r>
    </w:p>
    <w:p>
      <w:r>
        <w:rPr>
          <w:b/>
          <w:u w:val="single"/>
        </w:rPr>
        <w:t xml:space="preserve">Asiakirjan numero 47982</w:t>
      </w:r>
    </w:p>
    <w:p>
      <w:r>
        <w:t xml:space="preserve">Maissikäärme pelastettiin Neathin romukoppaan menevästä pakettiautosta.</w:t>
      </w:r>
    </w:p>
    <w:p>
      <w:r>
        <w:t xml:space="preserve">Harmiton matelija löytyi ajoneuvon sisältä, kun se oli jätetty pihalle 8. maaliskuuta, ja eläinkeräyksestä vastaava virkamies Ellie West pelasti sen. Käärmeen uskotaan olleen pakettiautossa jonkin aikaa, mutta nyt se on "kunnossa" eläinsuojassa. West sanoi, että oli "helpotus", että se oli pelastettu. Suurin osa Yhdistyneessä kuningaskunnassa myytävistä maissikäärmeistä kasvatetaan vankeudessa, mutta niillä on hyvin monimutkaisia ja erityisiä tarpeita. RSPCA Wales pyytää tietoja siitä, mistä käärme on voinut tulla tai kuka sen omistaja on.</w:t>
      </w:r>
    </w:p>
    <w:p>
      <w:r>
        <w:rPr>
          <w:b/>
        </w:rPr>
        <w:t xml:space="preserve">Yhteenveto</w:t>
      </w:r>
    </w:p>
    <w:p>
      <w:r>
        <w:t xml:space="preserve">Romukoppaan menevästä Neathin pakettiautosta on löydetty maissikäärme.</w:t>
      </w:r>
    </w:p>
    <w:p>
      <w:r>
        <w:rPr>
          <w:b/>
          <w:u w:val="single"/>
        </w:rPr>
        <w:t xml:space="preserve">Asiakirjan numero 47983</w:t>
      </w:r>
    </w:p>
    <w:p>
      <w:r>
        <w:t xml:space="preserve">56 miljoonaa puntaa nopeaa laajakaistaa Walesin maaseutualueille</w:t>
      </w:r>
    </w:p>
    <w:p>
      <w:r>
        <w:t xml:space="preserve">Yhdistyneen kuningaskunnan hallitus haluaa, että 95 prosentilla Yhdistyneestä kuningaskunnasta on mahdollisuus käyttää huippunopeaa laajakaistaa vuoden loppuun mennessä. Walesin hallitus on asettanut 96 prosentin tavoitteen Superfast Cymru -ohjelmassaan. BT on kuitenkin aiemmin sanonut, että valokuitukaapeleiden asentamiseen liittyvät haasteet viivästyttivät 40 000 kiinteistön saamista. British Infrastructure Groupin raportin mukaan seitsemän Yhdistyneen kuningaskunnan 20:stä huonoimmin toimivasta vaalipiiristä sijaitsee Walesissa. Carmarthen East ja Dinefwr olivat Walesin hitaimmat laajakaistayhteydet ja sijoittuivat viidenneksi. Walesin ministeri Guto Bebb sanoi: "Luotettavan ja nopean laajakaistan tarjoaminen on luultavasti tärkein yksittäinen asia, jonka voimme tehdä maaseutuyhteisöjemme ja -yritystemme kestävyyden varmistamiseksi. Tiedämme, että tehtävää on vielä enemmän."</w:t>
      </w:r>
    </w:p>
    <w:p>
      <w:r>
        <w:rPr>
          <w:b/>
        </w:rPr>
        <w:t xml:space="preserve">Yhteenveto</w:t>
      </w:r>
    </w:p>
    <w:p>
      <w:r>
        <w:t xml:space="preserve">Useammat kodit ja yritykset joissakin Walesin maaseutualueilla voivat saada laajakaistayhteyden käyttöönsä sen jälkeen, kun 56 miljoonan punnan suuruisesta rahoituksesta on ilmoitettu.</w:t>
      </w:r>
    </w:p>
    <w:p>
      <w:r>
        <w:rPr>
          <w:b/>
          <w:u w:val="single"/>
        </w:rPr>
        <w:t xml:space="preserve">Asiakirjan numero 47984</w:t>
      </w:r>
    </w:p>
    <w:p>
      <w:r>
        <w:t xml:space="preserve">Saksalainen homoaktivisti pahoinpidelty ennen Belgradin marssia</w:t>
      </w:r>
    </w:p>
    <w:p>
      <w:r>
        <w:t xml:space="preserve">Miestä, joka tunnistettiin vain nimikirjaimilla DH, hoidettiin sairaalassa "hengenvaarallisten vammojen" vuoksi, kerrotaan. Poliisi kertoi pidättäneensä kolme epäiltyä, mutta ei antanut lisätietoja. Serbia on kieltänyt gay pride -paraatit sen jälkeen, kun tapahtuma muuttui väkivaltaiseksi vuonna 2010. 26-vuotias mies oli lauantaina sairaalassa "vakavien päävammojen ja verenvuodon vuoksi, joten hänet on leikattu ja laitettu tehohoitoon", kertoi Dusan Jovanovic Belgradin hätäkeskuksesta Agence France-Presselle. Myöhemmin Serbian terveysministeri Zlatibor Loncar vieraili miehen luona sairaalassa ja sanoi, että hän oli hereillä ja kommunikoi. Sisäministeri Nebojsa Stefanovic sanoi: "Emme anna tällaisen jäädä rankaisematta." Belgradin keskustassa sattunut välikohtaus sattui kaksi viikkoa ennen ensimmäistä kaupungissa järjestettävää gay pride -marssia sen jälkeen, kun poliisin ja homovastaisten äärioikeistoryhmien väliset levottomuudet keskeyttivät tapahtuman neljä vuotta sitten. Vuonna 2010 järjestetty marssi oli ainoa Serbian pääkaupungissa sitten vuoden 2001 järjestetty gay pride -paraati.</w:t>
      </w:r>
    </w:p>
    <w:p>
      <w:r>
        <w:rPr>
          <w:b/>
        </w:rPr>
        <w:t xml:space="preserve">Yhteenveto</w:t>
      </w:r>
    </w:p>
    <w:p>
      <w:r>
        <w:t xml:space="preserve">Saksalainen homoaktivisti on vakavasti sairas sen jälkeen, kun häntä pahoinpideltiin vakavasti kaksi viikkoa ennen suunniteltua gay pride -marssia Serbian pääkaupungissa Belgradissa, kertovat lääkärit.</w:t>
      </w:r>
    </w:p>
    <w:p>
      <w:r>
        <w:rPr>
          <w:b/>
          <w:u w:val="single"/>
        </w:rPr>
        <w:t xml:space="preserve">Asiakirjan numero 47985</w:t>
      </w:r>
    </w:p>
    <w:p>
      <w:r>
        <w:t xml:space="preserve">Covid-19: Heston Blumenthalin Fat Duck suljetaan, koska henkilökunnan testi on positiivinen.</w:t>
      </w:r>
    </w:p>
    <w:p>
      <w:r>
        <w:t xml:space="preserve">The Fat Duck Brayssa, Berkshiren osavaltiossa, ilmoitti, että se on suljettu kahdeksi viikoksi. Paikallisneuvosto Royal Borough of Windsor and Maidenhead on pyytänyt hallitusta lisäämään Covid-rajoituksia alueella. Ravintolan tiedottaja sanoi: "Henkilökuntamme ja vieraiden hyvinvointi on aina etusijalla." Kolme Michelin-tähteä saanut ravintola suljettiin keskiviikkona vain kaksi kuukautta sen jälkeen, kun se oli avattu uudelleen pandemian vuoksi tapahtuneen sulkemisen jälkeen. Michelin-oppaassa "ikoniseksi" kuvailtu 255 puntaa per henkilö maksava ravintola kertoi testanneensa henkilökuntaansa säännöllisesti ja ennakoivasti. Tiedottaja sanoi lausunnossaan: "Valitettavasti viime päivinä useat työntekijät ovat palauttaneet positiivisia testejä, minkä vuoksi he ovat eristäneet itsensä kotona. "Olemme siksi päättäneet sulkea ravintolan 14. lokakuuta alkaen kahden viikon pakollisen eristysjakson ajaksi". "Olemme tehneet tämän ennakoivan päätöksen, jonka toivomme toimivan katkaisijana ja varmistavan, ettei Covid-19 leviä muuhun henkilökuntaamme."</w:t>
      </w:r>
    </w:p>
    <w:p>
      <w:r>
        <w:rPr>
          <w:b/>
        </w:rPr>
        <w:t xml:space="preserve">Yhteenveto</w:t>
      </w:r>
    </w:p>
    <w:p>
      <w:r>
        <w:t xml:space="preserve">Julkkiskokki Heston Blumenthalin omistama maailmankuulu ravintola on suljettu sen jälkeen, kun useat henkilökunnan jäsenet olivat saaneet positiivisen testituloksen koronaviruksesta.</w:t>
      </w:r>
    </w:p>
    <w:p>
      <w:r>
        <w:rPr>
          <w:b/>
          <w:u w:val="single"/>
        </w:rPr>
        <w:t xml:space="preserve">Asiakirjan numero 47986</w:t>
      </w:r>
    </w:p>
    <w:p>
      <w:r>
        <w:t xml:space="preserve">North Yorkshire säilyttää eläkeläisten maksuttoman bussimatkustamisen</w:t>
      </w:r>
    </w:p>
    <w:p>
      <w:r>
        <w:t xml:space="preserve">Viranomainen on ottamassa haltuunsa alennettujen hintojen hallinnoinnin eri piirineuvostojen osalta, ja se on harkinnut useita vaihtoehtoja. Alueen maaseutumaisuudesta johtuen bussikortin haltijat voivat kuitenkin matkustaa ilmaiseksi kaikkina muina aikoina paitsi kello 06.00 ja 09.00 välillä. Cravenin alueella asuvat menettävät "milloin tahansa"-vapaat matkat. Cravenin piirikunnan muutos tulee voimaan, kun piirikunnanvaltuusto ottaa vastuun alennushintojen hallinnoinnista huhtikuussa 2011. Yhtenäisestä matkustajaliikenteestä vastaava piirikunnanvaltuutettu Clare Wood sanoi: "Lääninhallitus järjesti laajan kuulemisen. Selväksi tuli, että suurin osa asukkaista vastusti muutoksia, jotka voisivat vaikuttaa haitallisesti maaseudulla asuvien ihmisten matkustuskykyyn." Lisäksi hän totesi, että hän ei ole valmis tekemään muutoksia, jotka heikentäisivät maaseudulla asuvien ihmisten matkustuskykyä. "Kuuntelimme huolella näitä huolenaiheita ja teimme päätöksen, jonka uskomme auttavan kaikkia asukkaitamme säilyttämään matkustusmahdollisuutensa."</w:t>
      </w:r>
    </w:p>
    <w:p>
      <w:r>
        <w:rPr>
          <w:b/>
        </w:rPr>
        <w:t xml:space="preserve">Yhteenveto</w:t>
      </w:r>
    </w:p>
    <w:p>
      <w:r>
        <w:t xml:space="preserve">Eläkeläiset, jotka matkustavat ilmaiseksi Pohjois-Yorkshiren bussiliikenteessä ruuhka-aikojen ulkopuolella, saavat turvata tämän etuuden, kuten piirikunnan neuvosto on päättänyt.</w:t>
      </w:r>
    </w:p>
    <w:p>
      <w:r>
        <w:rPr>
          <w:b/>
          <w:u w:val="single"/>
        </w:rPr>
        <w:t xml:space="preserve">Asiakirjan numero 47987</w:t>
      </w:r>
    </w:p>
    <w:p>
      <w:r>
        <w:t xml:space="preserve">7 miljoonan punnan halli Newquayn uudelle etsintä- ja pelastuspalvelulle</w:t>
      </w:r>
    </w:p>
    <w:p>
      <w:r>
        <w:t xml:space="preserve">Bristow Helicopters maksaa myös laskeutumismaksut ja polttoaineen, kun se aloittaa toimintansa siellä. Se tarkoittaa, että Cornwallin neuvoston lentoasemalle maksama 3 miljoonan punnan avustus pienenee noin 100 000 punnalla. Bristow Group voitti 10-vuotisen sopimuksen maan etsintä- ja pelastuspalvelun ylläpidosta vuodesta 2015 alkaen. 1,6 miljardin punnan sopimus päättää 70 vuotta kestäneen etsintä- ja pelastustoiminnan, jota RAF ja Kuninkaallinen laivasto harjoittivat. Bristow ostaa myös kaksi Cornwallissa sijaitsevaa helikopteria 20 miljoonalla punnalla kumpikin. Cornwallin neuvoston tuki, jolla tuetaan lentoaseman toimintakustannuksia, on Cornwallin neuvoston uuden kumppanuusasioista vastaavan salkunhoitajan Adam Paynterin mukaan ollut "tasaisessa laskussa". Cornwallissa palvelua hoitaa tällä hetkellä RNAS Culdrose Helstonissa. Bristow korvaa RAF:n ja kuninkaallisen laivaston vanhentuneet Sea King -helikopterit nykyaikaisilla Sikorsky S-92:lla ja AgustaWestland 189:llä.</w:t>
      </w:r>
    </w:p>
    <w:p>
      <w:r>
        <w:rPr>
          <w:b/>
        </w:rPr>
        <w:t xml:space="preserve">Yhteenveto</w:t>
      </w:r>
    </w:p>
    <w:p>
      <w:r>
        <w:t xml:space="preserve">Newquayn lentokentälle Cornwallissa rakennetaan 7 miljoonan punnan halli, jonka rakentaa maan uuden etsintä- ja pelastuspalvelun (SAR) takana oleva yritys.</w:t>
      </w:r>
    </w:p>
    <w:p>
      <w:r>
        <w:rPr>
          <w:b/>
          <w:u w:val="single"/>
        </w:rPr>
        <w:t xml:space="preserve">Asiakirjan numero 47988</w:t>
      </w:r>
    </w:p>
    <w:p>
      <w:r>
        <w:t xml:space="preserve">Manner-Euroopan nieluhäntäperhoset Yhdistyneessä kuningaskunnassa "kolonisaatioyrityksessä".</w:t>
      </w:r>
    </w:p>
    <w:p>
      <w:r>
        <w:t xml:space="preserve">Luonnonjärjestö kertoi, että Sussexissa on nähty viime viikkoina kymmenkunta aikuista mannermaista nieluhäntäperhosta. Viime vuoden kuuma kesä johti suurimpaan mannermaisten pääskyperhosten invaasioon sitten vuoden 1945. Munia on munittu useisiin puutarhoihin Hastingsissa, Eastbournessa ja Chichesterissä. Perhosia nähtiin viime vuonna myös Suffolkissa, Kentissä, Hampshiressä ja Dorsetissa. Perhosen, jolla on mustakeltaisia merkkejä ja raitamaisen pyrstön muotoinen pyrstö, on vaikea selviytyä talven yli Yhdistyneen kuningaskunnan suhteellisen kylmässä ilmastossa. "Säännöllinen vierailija" Viime viikkoina poikasista on kuitenkin noussut aikuisia yksilöitä, mikä viittaa siihen, että sen viime vuoden lisääntymisyritykset onnistuivat, ja leuto talvi on todennäköisesti auttanut niitä selviytymään. Ison-Britannian oma alalaji, maan suurin kotoperäinen laji, joka on pienempi ja tummempi kuin mantereella elävä serkkunsa, on rajoittunut Norfolk Broadsin alueelle. Michael Blencowe Butterfly Conservationin Sussexin osastosta on seurannut perhosia niiden saapumisesta viime kesänä. Hän sanoi: "Tämä nykyinen invaasio saattaa olla alku nieluhäntäperhosen kolonisaatiolle Etelä-Englannissa. "20 vuoden kuluttua tämä perhonen voi olla säännöllinen vieras puutarhoissamme." Hyväntekeväisyysjärjestö kehottaa yleisöä, joka näkee mannermaisia nielijäitä, lähettämään havaintojaan sen verkkosivuston kautta.</w:t>
      </w:r>
    </w:p>
    <w:p>
      <w:r>
        <w:rPr>
          <w:b/>
        </w:rPr>
        <w:t xml:space="preserve">Yhteenveto</w:t>
      </w:r>
    </w:p>
    <w:p>
      <w:r>
        <w:t xml:space="preserve">Butterfly Conservationin mukaan eurooppalainen perhonen saattaa yrittää asettua Yhdistyneeseen kuningaskuntaan sen jälkeen, kun viime vuonna munitut munat kuoriutuivat.</w:t>
      </w:r>
    </w:p>
    <w:p>
      <w:r>
        <w:rPr>
          <w:b/>
          <w:u w:val="single"/>
        </w:rPr>
        <w:t xml:space="preserve">Asiakirjan numero 47989</w:t>
      </w:r>
    </w:p>
    <w:p>
      <w:r>
        <w:t xml:space="preserve">Mansaaren hallitus vaatii jäljitettävää kalastusta</w:t>
      </w:r>
    </w:p>
    <w:p>
      <w:r>
        <w:t xml:space="preserve">Hallituksen mukaan kalan ostajien ja myyjien rekisteröintijärjestelmä auttaa myös laillisia kalastajia saamaan hyvän hinnan saaliistaan. Sama järjestelmä otettiin käyttöön Yhdistyneessä kuningaskunnassa vuonna 2005, ja sen uskotaan vähentäneen laittomia purkamisia. Kalastuksesta vastaava jäsen Juan Turner sanoi: "Kaikkien ravintoloiden tai kalakauppiaiden, joilla on huolenaiheita, tulisi ottaa yhteyttä DEFAan." Hän lisäsi: "Sen lisäksi, että kuluttajat voivat luottaa siihen, että heidän ostamansa merenelävät ovat peräisin laillisesta lähteestä, järjestelmä antaa myös arvokasta tietoa ministeriölle, jotta voimme nähdä, miten paikalliset merenelävät vaikuttavat Manxin talouteen." Hallitus ottaa yhteyttä saaren yrityksiin ja kysyy, ovatko ne aluksi kiinnostuneita rekisteröitymään vapaaehtoisesti järjestelmään. Rekisteröityminen on maksutonta, ja sen avulla jokainen kalakauppias tai ravintola voi osoittaa vastuullisen elintarvikehankinnan. Pakollisen rekisteröinnin odotetaan tulevan voimaan myöhemmin vuonna 2011.</w:t>
      </w:r>
    </w:p>
    <w:p>
      <w:r>
        <w:rPr>
          <w:b/>
        </w:rPr>
        <w:t xml:space="preserve">Yhteenveto</w:t>
      </w:r>
    </w:p>
    <w:p>
      <w:r>
        <w:t xml:space="preserve">Mansaarella on käynnistetty järjestelmä, jolla pyritään estämään "harrastekalastajien" harjoittama halpojen kalojen myynti.</w:t>
      </w:r>
    </w:p>
    <w:p>
      <w:r>
        <w:rPr>
          <w:b/>
          <w:u w:val="single"/>
        </w:rPr>
        <w:t xml:space="preserve">Asiakirjan numero 47990</w:t>
      </w:r>
    </w:p>
    <w:p>
      <w:r>
        <w:t xml:space="preserve">Puolustusministeriön tutkimus Castlemartinin säiliöonnettomuuden kuolemantapauksista</w:t>
      </w:r>
    </w:p>
    <w:p>
      <w:r>
        <w:t xml:space="preserve">Kuninkaallisen panssarirykmentin alikersantit Matthew Hatfield, 27, Wiltshiresta, ja Darren Neilson, 31, Lancashiresta, kuolivat, kun ammuksen luoti räjähti heidän ollessaan panssarivaunussa Castlemartin Range -alueella 14. kesäkuuta. Puolustusministeriön tiedottaja sanoi, että tapauksesta tehdään "perusteellinen tutkimus". Kaksi muuta sotilasta loukkaantui tapahtumassa. Toinen on edelleen vakavassa tilassa sairaalassa, ja toinen on nyt päässyt kotiin. Torstaina puolustusministeriö vahvisti, että Dyfed-Powysin poliisi tutkii tapausta edelleen, mutta että se suorittaa puolustusturvallisuusviranomaisen palvelututkimuksen. "Turvallisuus on MOD:lle ensiarvoisen tärkeää. Kuolemantapauksen tai merkittävän laitetappion sattuessa suoritetaan perusteellinen tutkinta", tiedottaja sanoi. "Palvelututkimus on yksi tutkinnan muoto, joka voidaan suorittaa, kuten tässä tapauksessa. "Tarkoituksena on tutkia, mitä tapahtui, jotta siitä voidaan oppia ja antaa suosituksia, joilla estetään tapahtumien toistuminen."</w:t>
      </w:r>
    </w:p>
    <w:p>
      <w:r>
        <w:rPr>
          <w:b/>
        </w:rPr>
        <w:t xml:space="preserve">Yhteenveto</w:t>
      </w:r>
    </w:p>
    <w:p>
      <w:r>
        <w:t xml:space="preserve">Puolustusministeriön on määrä suorittaa tutkinta panssarivaunuvälikohtauksesta, jossa kaksi sotilasta kuoli.</w:t>
      </w:r>
    </w:p>
    <w:p>
      <w:r>
        <w:rPr>
          <w:b/>
          <w:u w:val="single"/>
        </w:rPr>
        <w:t xml:space="preserve">Asiakirjan numero 47991</w:t>
      </w:r>
    </w:p>
    <w:p>
      <w:r>
        <w:t xml:space="preserve">Australialaispoika voitti Hitler-puvullaan parhaana pukeutuneena -palkinnon</w:t>
      </w:r>
    </w:p>
    <w:p>
      <w:r>
        <w:t xml:space="preserve">Skandaali puhkesi keskiviikkona St Philip's Collegessa, joka on yksityinen koulu Alice Springsin takamaakaupungissa. Koulu pyysi anteeksi paikalla olleilta juutalaisilta vaihto-oppilailta. Rehtori vahvisti, että oppilas oli pyytänyt "arvostetulta henkilökunnan jäseneltä" lupaa pukeutua natsidiktaattoriksi ja että tämä oli suostunut. "Kiireisessä koulussa tämä oppilas kysyi arvostetulta henkilökunnan jäseneltä, onko tämä OK, ja henkilökunnan jäsen vastasi myöntävästi", Roger Herbert sanoi Australian Broadcasting Corporationille. "Nyt hän on täysin murtunut siitä, että hän sanoi niin, ja olen todella huolissani hänen hyvinvoinnistaan." Viime kuussa länsiaustralialaista äitiä arvosteltiin siitä, että hän oli maalannut valkoisen poikansa ihon mustaksi kunnioittaakseen tämän idolia, Australian Rules -pelaaja Nic Naitanuita. Fidžiläistä syntyperää oleva Naitanui sanoi Twitterissä, ettei hän usko, että kyseessä oli tahallinen loukkaus, mutta sanoi, että pojan äidin pitäisi "miettiä asiaa ja valita ensi kerralla vaihtoehtoinen tapa".</w:t>
      </w:r>
    </w:p>
    <w:p>
      <w:r>
        <w:rPr>
          <w:b/>
        </w:rPr>
        <w:t xml:space="preserve">Yhteenveto</w:t>
      </w:r>
    </w:p>
    <w:p>
      <w:r>
        <w:t xml:space="preserve">Australialainen koulu on pyytänyt anteeksi sen jälkeen, kun poika, joka osallistui koulun tilaisuuteen Adolf Hitleriksi pukeutuneena, nimettiin yhdeksi "parhaiten pukeutuneista" oppilaista.</w:t>
      </w:r>
    </w:p>
    <w:p>
      <w:r>
        <w:rPr>
          <w:b/>
          <w:u w:val="single"/>
        </w:rPr>
        <w:t xml:space="preserve">Asiakirjan numero 47992</w:t>
      </w:r>
    </w:p>
    <w:p>
      <w:r>
        <w:t xml:space="preserve">Uudenvuoden kunnianosoitukset: Billinge: MBE D-Day-veteraani Harry Billingelle</w:t>
      </w:r>
    </w:p>
    <w:p>
      <w:r>
        <w:t xml:space="preserve">Harry Billinge, 94, sanoi ottavansa vastaan kunnianosoituksen D-Day-päivänä ja Normandian taistelussa kaatuneiden 22 442 sotilaan muistoksi. 94-vuotias sanoi olevansa "hyvin häkeltynyt" kunniasta. Cornwallin St Austellista kotoisin oleva Billinge oli 18-vuotias laskeutuessaan Gold Beachille 6. kesäkuuta 1944. Kesäkuussa 2019 hän matkusti Normandiaan D-Dayn maihinnousun 75-vuotispäivän kunniaksi. Hän kävi katsomassa, kun ensimmäiset peruskivet paljastettiin muistomerkille, jolla muistetaan sodan aikana brittijoukoissa palvelleita. Vuosipäivänä hän kertoi liikuttavasti BBC Breakfastille, ettei hän ollut sankari. "Älkää kiittäkö minua älkääkä sanoko, että olen sankari", hän sanoi. "Kaikki sankarit ovat kuolleet, enkä koskaan unohda heitä niin kauan kuin elän." Billinge, jolla on Ranskan korkein kunniamerkki, Legion d'Honneur, on myös tehnyt hyväntekeväisyystyötä Cornwallissa, muun muassa kerännyt unikkomerkkejä Brittiläisen kuninkaallisen legioonan (Royal British Legion Poppy Appeal) hyväksi 64 vuoden ajan. Billinge sanoi MBE-tunnustuksesta seuraavaa: "Olen suunnattoman järkyttynyt ajatellessani, että olen saanut MBE-palkinnon. En ansaitse sitä. "Kun saan sen, se ei ole minulle, vaan 22 442:lle D-Dayssa kaatuneelle miehelle. Siitä tässä on kyse. He olivat upeita miehiä, jotkut vasta 16-vuotiaita. "Mikä elämän tuhlaus, kauheaa." Muita Cornwallin kunniamerkkien saajia ovat mm. seuraavat:</w:t>
      </w:r>
    </w:p>
    <w:p>
      <w:r>
        <w:rPr>
          <w:b/>
        </w:rPr>
        <w:t xml:space="preserve">Yhteenveto</w:t>
      </w:r>
    </w:p>
    <w:p>
      <w:r>
        <w:t xml:space="preserve">D-Day-veteraani, joka keräsi yli 25 000 puntaa kaatuneita tovereitaan kunnioittavan kansallisen muistomerkin rakentamiskustannuksiin, on nimitetty MBE:ksi.</w:t>
      </w:r>
    </w:p>
    <w:p>
      <w:r>
        <w:rPr>
          <w:b/>
          <w:u w:val="single"/>
        </w:rPr>
        <w:t xml:space="preserve">Asiakirjan numero 47993</w:t>
      </w:r>
    </w:p>
    <w:p>
      <w:r>
        <w:t xml:space="preserve">Jalankulkija kuoli Loughborough'n yliajossa</w:t>
      </w:r>
    </w:p>
    <w:p>
      <w:r>
        <w:t xml:space="preserve">Poliisit kutsuttiin Holt Driveen, Loughborough, noin 03:55 GMT, jossa 60-vuotias jalankulkija löydettiin. Törmäyksessä osallisena ollut ajoneuvo ei pysähtynyt, Leicestershiren poliisi kertoi. Rikostutkijat yrittävät selvittää tapauksen kaikkia olosuhteita ja ovat pyytäneet tietoja ja kojelautakameran kuvamateriaalia. Seuraa BBC East Midlandsia Facebookissa, Twitterissä tai Instagramissa. Lähetä juttuideoita osoitteeseen eastmidsnews@bbc.co.uk. Aiheeseen liittyvät Internet-linkit: Westershiren poliisi</w:t>
      </w:r>
    </w:p>
    <w:p>
      <w:r>
        <w:rPr>
          <w:b/>
        </w:rPr>
        <w:t xml:space="preserve">Yhteenveto</w:t>
      </w:r>
    </w:p>
    <w:p>
      <w:r>
        <w:t xml:space="preserve">Jalankulkija on kuollut jäätyään ajoneuvon alle Leicestershiressä.</w:t>
      </w:r>
    </w:p>
    <w:p>
      <w:r>
        <w:rPr>
          <w:b/>
          <w:u w:val="single"/>
        </w:rPr>
        <w:t xml:space="preserve">Asiakirjan numero 47994</w:t>
      </w:r>
    </w:p>
    <w:p>
      <w:r>
        <w:t xml:space="preserve">Brexit: Entinen suurlähettiläs varoittaa, että NI:n huolia "ei voida jättää huomiotta".</w:t>
      </w:r>
    </w:p>
    <w:p>
      <w:r>
        <w:t xml:space="preserve">John CampbellBBC News NI:n talous- ja yritystoiminnan päätoimittaja Dáithí O'Ceallaigh kommentoi asiaa yhdessä kirjoittamassaan artikkelissa. Hän kirjoitti Institute of International &amp; European Affairs (IIEA) -lehdelle. Hän sanoi, että unionismin reaktiossa Brexit-sopimukseen on kaikuja vuonna 1985 tehdyn englantilais-irlantilaisen sopimuksen vastustuksesta. Tuo sopimus kohtasi Pohjois-Irlannin unionistien ja lojalistien valtavaa, joskus väkivaltaistakin vastustusta. Margaret Thatcherin allekirjoittama anglo-irlantilainen sopimus antoi Irlannin hallitukselle virallisen neuvoa-antavan roolin Pohjois-Irlannissa. O'Ceallaigh sanoi, että Brexit-sopimus oli "luovuuden ja kompromissin riemuvoitto" EU:n sekä Irlannin ja Yhdistyneen kuningaskunnan hallitusten välillä. Hän lisää kuitenkin, että se on vieraannuttanut demokraattisen unionistipuolueen, jolle edellinen konservatiivihallitus oli nimenomaisesti vakuuttanut, ettei yksikään Britannian pääministeri voisi hyväksyä tällaista sopimusta. Entinen suurlähettiläs sanoo, että Brexit on "palauttanut jonkin verran jännitteitä" Britannian ja Irlannin suhteisiin. Hän pitää kuitenkin optimistisena sitä, että brexit-sopimukseen johtanut läpimurto syntyi Britannian pääministerin Boris Johnsonin ja Taoiseach Leo Varadkarin kahdenkeskisessä tapaamisessa. "Suhteen hoitaminen Brexitin aiheuttamien epävarmuustekijöiden vallitessa vaatii näkemystä ja mielikuvitusta, mutta suhteiden edelliset neljä vuosikymmentä - aina Wirralin äskettäiseen Brexitin läpimurtoon asti - osoittavat, että siitä ei ole juurikaan puutetta kummallakaan puolella", hän sanoi.</w:t>
      </w:r>
    </w:p>
    <w:p>
      <w:r>
        <w:rPr>
          <w:b/>
        </w:rPr>
        <w:t xml:space="preserve">Yhteenveto</w:t>
      </w:r>
    </w:p>
    <w:p>
      <w:r>
        <w:t xml:space="preserve">Irlannin entinen suurlähettiläs Yhdistyneessä kuningaskunnassa on varoittanut, että Pohjois-Irlannin pääyhteisön keskuudessa esiintyviä Brexit-huolia ei voida jättää huomiotta tai jättää hautumaan.</w:t>
      </w:r>
    </w:p>
    <w:p>
      <w:r>
        <w:rPr>
          <w:b/>
          <w:u w:val="single"/>
        </w:rPr>
        <w:t xml:space="preserve">Asiakirjan numero 47995</w:t>
      </w:r>
    </w:p>
    <w:p>
      <w:r>
        <w:t xml:space="preserve">Eden Project hakee varoja Morecamben vetonaulalle</w:t>
      </w:r>
    </w:p>
    <w:p>
      <w:r>
        <w:t xml:space="preserve">Yhtiö ilmoitti aiemmin tänä vuonna käyvänsä neuvotteluja vetonaulan tuomisesta Morecamben lomakohteeseen. Nyt se etsii rahoitusta ja tukea hankkeen edistämiseksi. Eden Project Internationalin johtaja Simon Bellamy sanoi, että tavoitteena on "kuvitella uudelleen, miltä 2000-luvun rantalomakohde voisi näyttää". Hänen mukaansa se tulee olemaan erilainen kuin Cornwallissa sijaitseva paikka. "Cornwallin Eden-projektissa on kyse yhteydestä kasveihin, mutta tässä on kyse yhteydestä Morecamben upeaan ympäristöön, lahteen", hän sanoi. Andrew Atherton, Lancasterin yliopiston vararehtori, joka on yksi hankkeen yhteistyökumppaneista, sanoi, että hanke olisi sekä elvytyshanke että matkailunähtävyys. Eden-projekti avattiin Cornwallin St Austellin lähellä vuonna 2001. Johtavien vierailukohteiden yhdistyksen (Association of Leading Visitor Attractions) mukaan siellä kävi yli miljoona kävijää vuonna 2017.</w:t>
      </w:r>
    </w:p>
    <w:p>
      <w:r>
        <w:rPr>
          <w:b/>
        </w:rPr>
        <w:t xml:space="preserve">Yhteenveto</w:t>
      </w:r>
    </w:p>
    <w:p>
      <w:r>
        <w:t xml:space="preserve">Eden Project ilmoitti, että se avaa toteutettavuustutkimuksen jälkeen version cornwallilaisesta vierailukohteestaan Lancashiressa.</w:t>
      </w:r>
    </w:p>
    <w:p>
      <w:r>
        <w:rPr>
          <w:b/>
          <w:u w:val="single"/>
        </w:rPr>
        <w:t xml:space="preserve">Asiakirjan numero 47996</w:t>
      </w:r>
    </w:p>
    <w:p>
      <w:r>
        <w:t xml:space="preserve">Kävijöitä pyydetään lopettamaan Snowdonia National Parkin kivien siirtäminen</w:t>
      </w:r>
    </w:p>
    <w:p>
      <w:r>
        <w:t xml:space="preserve">Snowdonian kansallispuisto on esittänyt vetoomuksen estääkseen ihmisiä luomasta kivikasoja (cairns). Se totesi, että tästä käytännöstä on tullut "tavanomainen" vaeltajien keskuudessa, jotta he voivat "tunnistaa polut ja risteykset tai vaaralliset paikat". Puiston vartijat kuitenkin varoittivat, että se on aiheuttanut polkujen rapautumista. Ty Nantin polulla, vajaan kilometrin päässä Rhiw Gwredyddin ja Bwlch y Cyfrwyn välillä, on 102 kiveä. Simon Roberts, Etelä-Snowdonian johtava vartija, sanoi, että asiasta on tullut "melkoinen ongelma" Cadair Idrisillä, minkä vuoksi järjestettiin vapaaehtoistyöntekijöiden päivä, jonka tarkoituksena oli vähentää kasattujen kivien kokoa ja määrää. "Kun kiviröykkiöitä rakennetaan kivi kiven perään, polut rapautuvat ja herkkä maisema vahingoittuu", hän sanoi. "Jalkakäytävät levenevät ja polkujen ylläpitokustannukset kasvavat. Vielä vaarallisempaa on kuitenkin se, että ne voivat johtaa kävelijöitä harhaan etenkin sumussa."</w:t>
      </w:r>
    </w:p>
    <w:p>
      <w:r>
        <w:rPr>
          <w:b/>
        </w:rPr>
        <w:t xml:space="preserve">Yhteenveto</w:t>
      </w:r>
    </w:p>
    <w:p>
      <w:r>
        <w:t xml:space="preserve">Retkeilijöitä on kehotettu olemaan siirtämättä kiviä ja rakentamatta kivikasoja Snowdoniaan, koska niiden pelätään vahingoittavan maisemaa.</w:t>
      </w:r>
    </w:p>
    <w:p>
      <w:r>
        <w:rPr>
          <w:b/>
          <w:u w:val="single"/>
        </w:rPr>
        <w:t xml:space="preserve">Asiakirjan numero 47997</w:t>
      </w:r>
    </w:p>
    <w:p>
      <w:r>
        <w:t xml:space="preserve">Bootham Parkin sairaala avataan uudelleen "sopimattoman" sulkemisen jälkeen.</w:t>
      </w:r>
    </w:p>
    <w:p>
      <w:r>
        <w:t xml:space="preserve">Tees, Esk and Wear Valleys NHS Foundation Trustin mukaan Yorkissa sijaitsevassa Bootham Park Hospitalissa järjestetään maanantaista alkaen joitakin poliklinikoita. Sairaala suljettiin syyskuussa, kun Care Quality Commission (CQC) totesi, ettei se ollut tarkoitukseensa sopiva. Sairaalassa sijaitseva mielenterveyslain nojalla pidätetyille tarkoitettu yksikkö oli avattu uudelleen joulukuussa. Psykologin vastaanotot alkavat maanantaista alkaen, ja muut klinikat palaavat takaisin tulevien viikkojen aikana, Trustin mukaan. Ruth Hill, Trustin edustaja, sanoi: "Haluamme vakuuttaa kaikille, että teemme kaikkemme saadaksemme palvelut takaisin Yorkiin mahdollisimman nopeasti." Sulkemisen aikana potilaat joutuivat käymään vaihtoehtoisissa paikoissa eri puolilla kaupunkia.</w:t>
      </w:r>
    </w:p>
    <w:p>
      <w:r>
        <w:rPr>
          <w:b/>
        </w:rPr>
        <w:t xml:space="preserve">Yhteenveto</w:t>
      </w:r>
    </w:p>
    <w:p>
      <w:r>
        <w:t xml:space="preserve">Psykiatrinen sairaala avataan uudelleen sen jälkeen, kun se oli suljettu terveysvalvonnan tarkastuksessa.</w:t>
      </w:r>
    </w:p>
    <w:p>
      <w:r>
        <w:rPr>
          <w:b/>
          <w:u w:val="single"/>
        </w:rPr>
        <w:t xml:space="preserve">Asiakirjan numero 47998</w:t>
      </w:r>
    </w:p>
    <w:p>
      <w:r>
        <w:t xml:space="preserve">Angleseystä löytynyt kilpikonna Menai lennätetään Gran Canarialle.</w:t>
      </w:r>
    </w:p>
    <w:p>
      <w:r>
        <w:t xml:space="preserve">Eläin, lempinimeltään Menai, on Olive Ridley -merikilpikonna, joita tavallisesti tavataan lämpimissä vesissä lähellä päiväntasaajaa. Menai on ensimmäinen tällainen kilpikonna, joka on havaittu Yhdistyneen kuningaskunnan vesillä sen jälkeen, kun tietojen kirjaaminen aloitettiin lähes 200 vuotta sitten. Menaita hoitaneen Anglesey Sea Zoon henkilökunta kertoi, että se söi noin 2 kiloa kalmaria päivässä osana toipumistaan. Menain odotetaan viettävän vielä useita viikkoja kuntoutuskeskuksessa, ennen kuin se vapautetaan takaisin luontoon laivamatkan jälkeen lähemmäs päiväntasaajaa. Se löydettiin viime marraskuussa Brynsiencynin Anglesey Sea Zoo -eläintarhan läheltä, josta tuli sen koti Yhdistyneessä kuningaskunnassa, kun sitä hoidettiin kuntoon sen jälkeen, kun se oli kulkenut tuhansien kilometrien matkan virtausten mukana. Hertfordshiren Hatfieldissä sijaitsevan Royal Veterinary Collegen henkilökunta havaitsi, että Menai kärsi keuhkovaurioista. Eläintarhan pomo Frankie Horbo, joka oli Menain mukana matkalla Espanjan saarelle, sanoi, että se oli "selvinnyt kaikesta huolimatta". Hän kertoi BBC Radio Walesin Good Evening Wales -ohjelmassa, että Menai on "täysin toipunut ja kykenee vapautumaan takaisin luontoon, mikä on suorastaan ihme".</w:t>
      </w:r>
    </w:p>
    <w:p>
      <w:r>
        <w:rPr>
          <w:b/>
        </w:rPr>
        <w:t xml:space="preserve">Yhteenveto</w:t>
      </w:r>
    </w:p>
    <w:p>
      <w:r>
        <w:t xml:space="preserve">Angleseyn rannalle huuhtoutunut harvinainen merikilpikonna on lennätetty Gran Canarialle ennen sen odotettua vapauttamista.</w:t>
      </w:r>
    </w:p>
    <w:p>
      <w:r>
        <w:rPr>
          <w:b/>
          <w:u w:val="single"/>
        </w:rPr>
        <w:t xml:space="preserve">Asiakirjan numero 47999</w:t>
      </w:r>
    </w:p>
    <w:p>
      <w:r>
        <w:t xml:space="preserve">Kiinan ministeri antaa intialaisille lentäjille käteisvinkkejä</w:t>
      </w:r>
    </w:p>
    <w:p>
      <w:r>
        <w:t xml:space="preserve">Kenraali Liang Guanglie, joka palasi torstaina Kiinaan nelipäiväisen Intian-vierailun jälkeen, antoi lentäjille kirjekuoret, joissa rahat olivat. Lentäjät yllättyivät "epätavallisesta lahjasta" ja ilmoittivat asiasta esimiehilleen. Virkamiesten mukaan rahat talletetaan hallituksen lahjakirstuun muiden virallisten lahjojen kanssa. Raporttien mukaan kenraali Liang oli "tyytyväinen" siihen, miten lentäjät hoitivat lennon myrskyisessä monsuunisäässä. Virkamiesten mukaan kiinalaiselle ministerille ei mahdollisesti kerrottu kunnolla Intian protokollasta ja tavoista, jotka kieltävät valtion virkamiehiä ottamasta vastaan rahaa lahjoina. Kenraali Liang, joka on ensimmäinen Kiinan puolustusministeri Delhissä kahdeksaan vuoteen, tutustui myös nähtävyyksiin matkansa aikana. Hän tapasi Intian puolustusministerin AK Antonyn, jonka jälkeen maat ilmoittivat suunnitelmista aloittaa yhteiset sotaharjoitukset uudelleen neljän vuoden tauon jälkeen. Intian ja Kiinan väliset suhteet ovat olleet hankalat - maat kiistelevät useista Himalajan raja-alueista ja kävivät lyhyen sodan vuonna 1962.</w:t>
      </w:r>
    </w:p>
    <w:p>
      <w:r>
        <w:rPr>
          <w:b/>
        </w:rPr>
        <w:t xml:space="preserve">Yhteenveto</w:t>
      </w:r>
    </w:p>
    <w:p>
      <w:r>
        <w:t xml:space="preserve">Kahdelle Intian ilmavoimien lentäjälle, jotka lensivät Kiinan puolustusministerin vierailun Mumbaissa Delhiin, annettiin 100 000 rupiaa (1 788 dollaria, 1 124 puntaa) "juomarahana".</w:t>
      </w:r>
    </w:p>
    <w:p>
      <w:r>
        <w:rPr>
          <w:b/>
          <w:u w:val="single"/>
        </w:rPr>
        <w:t xml:space="preserve">Asiakirjan numero 48000</w:t>
      </w:r>
    </w:p>
    <w:p>
      <w:r>
        <w:t xml:space="preserve">Dumfries DG One -keskus joutuu sulkemaan harjoitusaltaan</w:t>
      </w:r>
    </w:p>
    <w:p>
      <w:r>
        <w:t xml:space="preserve">Dumfries and Gallowayn neuvoston lausunnossa sanottiin, että asiantuntijat tutkivat teknisiä ongelmia. Sama allas suljettiin vuonna 2009 - vain 17 kuukautta sen avaamisen jälkeen - jotta liikkuva lattia ja laatoitus voitiin vaihtaa. Neuvosto sanoi, että ennen kuin asiantuntijoiden tekemät tutkimukset on saatu päätökseen, sillä ei ole arviota uudelleen avaamisen ajankohdasta. DG One -keskus avattiin toukokuussa 2008 - budjetin mukaisesti mutta useita kuukausia aikataulusta jäljessä. Kahden viikon kuluessa osa altaasta jouduttiin sulkemaan laattojen irtoamisen vuoksi, mitä kuvailtiin tuolloin "ongelmaksi". Syyskuussa 2009 kuitenkin ilmoitettiin, että harjoitusallas oli suljettava kokonaan ja pitkäksi aikaa, jotta liikkuva lattia ja laatoitus voitiin vaihtaa. Viime vuonna neuvosto kutsui asiantuntijat selvittämään 17 miljoonan punnan rakennuksen toistuvien vikojen syitä. Uima-altaan laattoihin liittyvät ongelmat olivat ilmenneet aiemmin vuonna 2011, minkä vuoksi niiden syytä alettiin tutkia.</w:t>
      </w:r>
    </w:p>
    <w:p>
      <w:r>
        <w:rPr>
          <w:b/>
        </w:rPr>
        <w:t xml:space="preserve">Yhteenveto</w:t>
      </w:r>
    </w:p>
    <w:p>
      <w:r>
        <w:t xml:space="preserve">Dumfriesissa sijaitsevan miljoonan punnan arvoisen vapaa-ajankeskuksen harjoitusallas on joutunut sulkemaan ovensa yleisöltä.</w:t>
      </w:r>
    </w:p>
    <w:p>
      <w:r>
        <w:rPr>
          <w:b/>
          <w:u w:val="single"/>
        </w:rPr>
        <w:t xml:space="preserve">Asiakirjan numero 48001</w:t>
      </w:r>
    </w:p>
    <w:p>
      <w:r>
        <w:t xml:space="preserve">Slovakian vaalit: Fico menettää enemmistön.</w:t>
      </w:r>
    </w:p>
    <w:p>
      <w:r>
        <w:t xml:space="preserve">Ficon on nyt löydettävä koalitiokumppanit palatakseen kolmannelle kaudelle. Pienten puolueiden, myös äärioikeiston, voitto voi johtaa jakautuneeseen parlamenttiin, jossa ei ole selkeää tietä enemmistöhallituksen muodostamiseen. Fico on vannonut, ettei hän hyväksy "yhtäkään muslimimaahanmuuttajaa". Hänen maansa ottaa heinäkuussa vastaan EU:n kiertävän puheenjohtajuuden. Hänen kovan linjan näkemyksensä maahanmuutosta vastaavat Puolan, Tšekin ja Unkarin johtajien näkemyksiä. Kaikkiaan parlamentissa on edustettuna kahdeksan puoluetta, mukaan lukien Marian Kotleban johtama äärioikeistolainen Kansanpuolue - Meidän Slovakian puolue. Meidän Slovakian puolue sai yli 8 prosenttia äänistä. BBC:n Rob Cameron Bratislavasta kertoo, että Marian Kotleba on katumaton Slovakian sodanaikaisen natsien nukkevaltioksi joutumisen ihailija, ja hän pukeutui viime aikoihin asti natseja suosivan miliisin univormuun. Kun noin 50 prosenttia äänistä on laskettu, Ficon Smer-sosialidemokraattipuolueella on noin 29 prosentin kannatus, mikä antaisi sille 48 paikkaa 150-jäsenisessä parlamentissa. Lauantain äänestyksessä vahvimman puolueen johtajana Ficon odotetaan saavan tehtäväkseen muodostaa uusi hallitus. Fico, 51, tunnetaan populistisesta politiikasta, kuten opiskelijoiden ja eläkeläisten ilmaisista junamatkoista. Hän on vastustanut kiivaasti EU:n kiintiöitä, jotka koskevat siirtolaisten uudelleensijoittamista Kreikasta ja Italiasta ja joiden mukaan hänen maansa ottaisi vastaan noin 2 600 ihmistä. Slovakia vastaanotti viime vuonna vain 260 turvapaikkahakemusta.</w:t>
      </w:r>
    </w:p>
    <w:p>
      <w:r>
        <w:rPr>
          <w:b/>
        </w:rPr>
        <w:t xml:space="preserve">Yhteenveto</w:t>
      </w:r>
    </w:p>
    <w:p>
      <w:r>
        <w:t xml:space="preserve">Slovakian vasemmistonationalistinen pääministeri Robert Fico voitti parlamenttivaalit mutta menetti parlamentin enemmistön, kuten lähes täydelliset tulokset osoittavat.</w:t>
      </w:r>
    </w:p>
    <w:p>
      <w:r>
        <w:rPr>
          <w:b/>
          <w:u w:val="single"/>
        </w:rPr>
        <w:t xml:space="preserve">Asiakirjan numero 48002</w:t>
      </w:r>
    </w:p>
    <w:p>
      <w:r>
        <w:t xml:space="preserve">Australian huumepidätys: Neljä brittimiestä pidätetty valtavasta MDMA-saaliista</w:t>
      </w:r>
    </w:p>
    <w:p>
      <w:r>
        <w:t xml:space="preserve">Australian poliisin mukaan pidätys liittyi Yhdistyneessä kuningaskunnassa toimivaan järjestäytyneeseen rikollisjärjestöön, joka toimitti erittäin puhdasta metamfetamiinia ja MDMA-jauhetta. Queenslandin osavaltiossa takavarikoitiin huumeita arviolta 90 miljoonan Australian dollarin (50 miljoonan punnan; 61 miljoonan dollarin) arvosta. Huumeista olisi voitu valmistaa jopa 12 miljoonaa ekstaasikapselia, poliisi lisäsi. Queenslandin poliisin mukaan kyseessä oli Australian historian kolmanneksi suurin MDMA-epidätys, ja huumausaineet olivat "puhtausasteeltaan korkeimmat", mitä osavaltiossa on koskaan takavarikoitu. Poliisi pidätti kaksi 40- ja 51-vuotiasta brittimiestä, 26-vuotiaan australialaismiehen ja 51-vuotiaan australialaisnaisen. Kaksi muuta 49- ja 60-vuotiasta brittimiestä pidätettiin viime viikolla Aucklandissa Uudessa-Seelannissa sen jälkeen, kun poliisi takavarikoi siellä 200 kiloa metamfetamiinia. Ratsioita tehtiin myös Australian Uuden Etelä-Walesin osavaltiossa. "Järjestäytyneet rikollisjärjestöt tekevät merkittävää voittoa australialaisyhteisömme kustannuksella", Queenslandin poliisi sanoi lausunnossaan. "Poliisi uskoo, että jauhe oli tarkoitettu valmistettavaksi pilleri- ja kapselimuodossa myytäväksi eri puolilla Australiaa." MDMA on ekstaasitableteissa oleva vaikuttava aine.</w:t>
      </w:r>
    </w:p>
    <w:p>
      <w:r>
        <w:rPr>
          <w:b/>
        </w:rPr>
        <w:t xml:space="preserve">Yhteenveto</w:t>
      </w:r>
    </w:p>
    <w:p>
      <w:r>
        <w:t xml:space="preserve">Australiassa ja Uudessa-Seelannissa on pidätetty kuusi ihmistä, joista neljä brittiläistä miestä, yhdessä alueen kaikkien aikojen suurimmista huumetakavarikoista.</w:t>
      </w:r>
    </w:p>
    <w:p>
      <w:r>
        <w:rPr>
          <w:b/>
          <w:u w:val="single"/>
        </w:rPr>
        <w:t xml:space="preserve">Asiakirjan numero 48003</w:t>
      </w:r>
    </w:p>
    <w:p>
      <w:r>
        <w:t xml:space="preserve">113 miljoonan punnan Cross Tay Link Road -reitti hyväksytty</w:t>
      </w:r>
    </w:p>
    <w:p>
      <w:r>
        <w:t xml:space="preserve">Cross Tay Link Road ylittäisi Tay-joen A9-tien länsipuolelta ja liittyisi A93- ja A94-tietä Sconen pohjoispuolella. Perthin ja Kinrossin kaupunginvaltuustolle laaditun raportin mukaan tie avaisi tien tuhansille uusille työpaikoille ja helpottaisi liikenneruuhkia. Reitin rahoituksesta kaksi kolmasosaa on varmistettu, ja puuttuvat 35 miljoonaa puntaa ovat osa Tay Cities Deal -ohjelmalle tehtyä tarjousta. Neuvoston varatoimitusjohtajan Jim Valentinen raportissa paikallisviranomaisille korostettiin "kasvavaa huolta" liikenneruuhkista ja ilmanlaatuongelmista Perthissä ja sen ympäristössä viimeisten 20 vuoden aikana. Raportissa todettiin, että jokainen Cross Tay Link Roadiin sijoitettu 1 punta pääomaa tuottaisi arviolta 4,30 punnan tulot. Raportin mukaan se voisi johtaa 966 miljoonan punnan yksityisen sektorin investointeihin uusien asuntojen ja työpaikkojen kautta. Raportissa lisättiin: "Vaikka suhteellisen yksinkertainen joen matala tasoristeys on kustannustehokas ratkaisu, on harkittu myös ikonisempia rakennemalleja." Neuvosto arvioi, että uusi reitti on avoinna yleiselle liikenteelle vuoteen 2022 mennessä.</w:t>
      </w:r>
    </w:p>
    <w:p>
      <w:r>
        <w:rPr>
          <w:b/>
        </w:rPr>
        <w:t xml:space="preserve">Yhteenveto</w:t>
      </w:r>
    </w:p>
    <w:p>
      <w:r>
        <w:t xml:space="preserve">Valtuutetut ovat hyväksyneet 113 miljoonan punnan arvoisen uuden Tayn ylityspaikan ja Perthin ympärillä kulkevan yhdystien ensisijaisen reitin.</w:t>
      </w:r>
    </w:p>
    <w:p>
      <w:r>
        <w:rPr>
          <w:b/>
          <w:u w:val="single"/>
        </w:rPr>
        <w:t xml:space="preserve">Asiakirjan numero 48004</w:t>
      </w:r>
    </w:p>
    <w:p>
      <w:r>
        <w:t xml:space="preserve">Puolustusministeriö tutkii sotilaiden kuolemantapauksia Ballykinlerin kasarmilla.</w:t>
      </w:r>
    </w:p>
    <w:p>
      <w:r>
        <w:t xml:space="preserve">Molemmat miehet löydettiin hirttäytyneinä huoneistaan kasarmilla kahden kuukauden välein. Vänrikki James Ross, 30, oli 7. joulukuuta 2012 upseerien messissä järjestetyssä tilaisuudessa, ennen kuin hänet löydettiin kuolleena huoneestaan seuraavana päivänä. Helmikuussa 2013 myös kiväärimies Darren Mitchell, 20, löydettiin tukikohdasta hirtettynä. Molemmat miehet olivat aiemmin olleet aktiivipalveluksessa Afganistanissa 2. kivääripataljoonassa, Sunday Times kertoi. Puolustusministeriö sanoi lausunnossaan: "Olisi sopimatonta kommentoida asiaa, kun tämä on vielä kesken, mutta korostamme, että henkilöstömme mielenterveys on ensisijainen tavoite, minkä vuoksi hallitus on myöntänyt 7,4 miljoonaa puntaa varmistaakseen, että kaikille sitä tarvitseville on tarjolla mielenterveystukea."</w:t>
      </w:r>
    </w:p>
    <w:p>
      <w:r>
        <w:rPr>
          <w:b/>
        </w:rPr>
        <w:t xml:space="preserve">Yhteenveto</w:t>
      </w:r>
    </w:p>
    <w:p>
      <w:r>
        <w:t xml:space="preserve">Kahden sotilaan kuolemasta Ballykinlerin armeijan tukikohdassa Downin kreivikunnassa on aloitettu tutkinta.</w:t>
      </w:r>
    </w:p>
    <w:p>
      <w:r>
        <w:rPr>
          <w:b/>
          <w:u w:val="single"/>
        </w:rPr>
        <w:t xml:space="preserve">Asiakirjan numero 48005</w:t>
      </w:r>
    </w:p>
    <w:p>
      <w:r>
        <w:t xml:space="preserve">Gal Gadot vierailee lastensairaalassa Wonder Woman -asu päällä</w:t>
      </w:r>
    </w:p>
    <w:p>
      <w:r>
        <w:t xml:space="preserve">Gadot, joka kuvaa Wonder Womanin jatko-osaa DC:n alueella, sai eräältä henkilökunnan jäseneltä nimityksen "todellinen Wonder Woman". Israelilaisnäyttelijä liittyy Robert Downey Jr:n ja Johnny Deppin kaltaisiin henkilöihin, jotka ovat tehneet sairaalavierailuja puvussa. Gadot palaa yhteen elokuvan ohjaajan Patty Jenkinsin kanssa jatko-osassa, jonka on määrä ilmestyä marraskuussa 2019. Elokuvan Twitterissä näyttelijä näkyi Wonder Woman -asussaan pitelemässä leukemiaa sairastavaa vauvaa sylissään ja hymyilemässä henkilökunnalle Inova Children's Hospitalissa Falls Churchissa, Virginiassa, kuvaustauon aikana. Wonder Woman 1984 -nimisen seuraavan elokuvan mainoskuvassa Gadot seisoo televisioruutupankin edessä, jossa näkyy muun muassa 1980-luvun tv-sarjasta Dallas tuttu Larry Hagman. Depp on tehnyt toistuvia sairaalakäyntejä Pirates of the Caribbean -elokuvan puvussaan, erityisesti Great Ormond Streetin sairaalassa Lontoossa. 55-vuotias mies on ollut sairaalan vankka tukija siitä lähtien, kun se hoiti hänen tyttärensä Lily-Rosen munuaisten vajaatoimintaa vuonna 2007. Robert Downey Jr on toinen Hollywood-tähti, joka tekee mielellään yllätysvierailuja, vaikkakin hänellä on tapana jättää Iron Man -pukunsa kaappiin. Vuonna 2015 hän kuitenkin pukeutui Rautamiehen hansikkaaseen ja toimitti bionisen kädenlisäkkeen nuorelle pojalle, jolla oli osittain kehittynyt käsi. Seuraa meitä Facebookissa, Twitterissä @BBCNewsEnts tai Instagramissa bbcnewsents. Jos sinulla on juttuehdotus, lähetä sähköpostia osoitteeseen entertainment.news@bbc.co.uk.</w:t>
      </w:r>
    </w:p>
    <w:p>
      <w:r>
        <w:rPr>
          <w:b/>
        </w:rPr>
        <w:t xml:space="preserve">Yhteenveto</w:t>
      </w:r>
    </w:p>
    <w:p>
      <w:r>
        <w:t xml:space="preserve">Wonder Womania esittävä Gal Gadot on ilahduttanut Washingtonin lähellä sijaitsevan lastensairaalan potilaita ja henkilökuntaa vierailemalla heillä supersankaripuvussaan.</w:t>
      </w:r>
    </w:p>
    <w:p>
      <w:r>
        <w:rPr>
          <w:b/>
          <w:u w:val="single"/>
        </w:rPr>
        <w:t xml:space="preserve">Asiakirjan numero 48006</w:t>
      </w:r>
    </w:p>
    <w:p>
      <w:r>
        <w:t xml:space="preserve">Liverpool FC huutokauppaa Anfieldin pääkatsomon esineitä</w:t>
      </w:r>
    </w:p>
    <w:p>
      <w:r>
        <w:t xml:space="preserve">Seura myy pois yli 380 esinettä vuonna 2016 uudelleen avatun pääkatsomon uudistuksen jälkeen. Tarjolla olevat esineet ovat "ainutlaatuisia ja monipuolisia", seura sanoi. Huutokauppa järjestetään Anfieldillä, ja osa tuotosta menee Liverpoolin entisten pelaajien yhdistykselle. Seura sanoi, että 1970-luvun vaakuna, josta arvioidaan saatavan jopa 5 000 puntaa, on ainoa myyntiin saatettu kappale, sillä muut on säilytetty LFC-museon kokoelmassa. Muita jalkapallohuutokauppatarinoita: Tom Murphyn tekemä entisen legendaarisen managerin Shanklyn patsas on yksi kolmesta seuralle lahjoitetusta - ja ainoa, joka myydään. Sen myyntihinnaksi arvioidaan 30 000-50 000 puntaa. Muita huutokauppaan sisältyviä esineitä ovat Ciudad de Marbella -pokaali, joka myönnettiin seuralle vuonna 1982, kotijoukkueen pukuhuoneen kyltti ja kehystetyt levyt, jotka aikoinaan roikkuivat johtajien vierasloungen lähellä. Seuran mukaan kyseessä on ensimmäinen kerta, kun se antaa kannattajille mahdollisuuden ostaa "oman palasen Liverpool FC:n historiaa". Tuotoista tehdään lahjoitus Liverpool Former Players Associationille paikallisen hyväntekeväisyysjärjestön tukemiseksi. Liverpool FC:n kuraattori Stephen Done sanoi: "Olemme olleet erittäin huolellisia erien valinnassa varmistaaksemme, että säilytämme elintärkeät muistot menneistä peleistä ja sankareista, joiden avulla voimme kertoa tarinan hienosta seurastamme."</w:t>
      </w:r>
    </w:p>
    <w:p>
      <w:r>
        <w:rPr>
          <w:b/>
        </w:rPr>
        <w:t xml:space="preserve">Yhteenveto</w:t>
      </w:r>
    </w:p>
    <w:p>
      <w:r>
        <w:t xml:space="preserve">Liverpool FC:n vanhan pääkatsomon esineitä huutokaupataan muun muassa aidan vaakuna, penkit kaukalosta ja Bill Shanklyn patsaan alustava pienoismalli.</w:t>
      </w:r>
    </w:p>
    <w:p>
      <w:r>
        <w:rPr>
          <w:b/>
          <w:u w:val="single"/>
        </w:rPr>
        <w:t xml:space="preserve">Asiakirjan numero 48007</w:t>
      </w:r>
    </w:p>
    <w:p>
      <w:r>
        <w:t xml:space="preserve">Kadonnut Susan Howells: Howells: Mies syytettynä murhasta</w:t>
      </w:r>
    </w:p>
    <w:p>
      <w:r>
        <w:t xml:space="preserve">Susan Howells, 51, katosi Harrogatesta helmikuussa, ja poliisi uskoo, että hän on saattanut matkustaa Länsi- tai Etelä-Yorkshireen. Dale Tarbox, 39, Station Roadilta, Doncasterista, on saanut syytteen. Hän saapui Leedsin tuomareiden eteen, ja hänet määrättiin tutkintavankeuteen ennen torstaina pidettävää kuulemista kaupungin kruununoikeudessa. Lisää tarinoita Yorkshiresta Katoamiseen liittyen pidätetty 63-vuotias nainen on vapautettu takuita vastaan. West Yorkshiren poliisin mukaan tutkimukset jatkuvat Bradfordin ja Doncasterin eri puolilla. Seuraa BBC Yorkshirea Facebookissa, Twitterissä ja Instagramissa. Lähetä juttuideoita osoitteeseen yorkslincs.news@bbc.co.uk.</w:t>
      </w:r>
    </w:p>
    <w:p>
      <w:r>
        <w:rPr>
          <w:b/>
        </w:rPr>
        <w:t xml:space="preserve">Yhteenveto</w:t>
      </w:r>
    </w:p>
    <w:p>
      <w:r>
        <w:t xml:space="preserve">Miestä on syytetty kahdeksan kuukautta sitten Pohjois-Yorkshiren kodistaan kadonneen naisen murhasta.</w:t>
      </w:r>
    </w:p>
    <w:p>
      <w:r>
        <w:rPr>
          <w:b/>
          <w:u w:val="single"/>
        </w:rPr>
        <w:t xml:space="preserve">Asiakirjan numero 48008</w:t>
      </w:r>
    </w:p>
    <w:p>
      <w:r>
        <w:t xml:space="preserve">"Epäkohtelias" karhupatsas poistettiin Kiinan arvopapereiden päämajan läheltä</w:t>
      </w:r>
    </w:p>
    <w:p>
      <w:r>
        <w:t xml:space="preserve">By News from Elsewhere......as found by BBC Monitoring Suosittuun Boonie Bears -sarjakuvaan kuuluvan kahden hahmon patsaat oli asennettu Kiinan arvopaperimarkkinoita sääntelevän komission (CSRC) pääkonttoria vastapäätä Pekingissä osana lastenpäivän viettoon liittyvää nähtävyyttä, kertoo People's Daily -sanomalehti. Mutta ei kestänyt kauan, kun toisen karhun tassut kiinnittivät ohikulkijoiden huomion, ja kaksi ojennettua kättä oli ilmeisesti suunnattu hallituksen rakennukseen. Molemmat patsaat poistettiin sittemmin ja korvattiin sarjakuva-apinoilla. Boonie Bear -nähtävyydestä vastannut Zhu Lei kertoo, että CSRC soitti valittaakseen karhun "epäkohteliaasta kädenliikkeestä". He sanoivat, että se oli "kuin se olisi nostanut keskisormensa heille", hän kertoo Beijing Youth Daily -lehdelle. "Mutta karhulla on vain neljä sormea, se ei näyttäisi keskisormea." Ele ei ehkä ollut ainoa ongelma - termi "karhumarkkinat" viittaa osakekurssien laskuun ja laajamittaiseen myyntiin, ja kesäkuun puolivälissä tulee kuluneeksi vuosi siitä, kun Kiinan rahoitusmarkkinoiden myllerrys alkoi. Tämä tosiasia ei ole jäänyt huomaamatta kiinalaisilta sosiaalisen median käyttäjiltä. "Kuka olisi arvannut, että CSRC:n johtajat ovat taikauskoisia", sanotaan Beijing Youth Daily -sivustolla. Monet muut pitävät karhujen karkottamista huvittavana, ja jotkut vitsailevat kauppiaiden kustannuksella. Toinen vain julistaa: "Nämä mädät pörssi-ihmiset ovat liian herkkiä." Zhu sanoo, että Boonie-karhut on nyt siirretty varastoon, jotta vältyttäisiin uusilta hankaluuksilta. Seuraava juttu: Käytä #NewsfromElsewhere, jotta pysyt ajan tasalla uutisistamme Twitterin kautta.</w:t>
      </w:r>
    </w:p>
    <w:p>
      <w:r>
        <w:rPr>
          <w:b/>
        </w:rPr>
        <w:t xml:space="preserve">Yhteenveto</w:t>
      </w:r>
    </w:p>
    <w:p>
      <w:r>
        <w:t xml:space="preserve">Sarjakuvakarhun patsas on poistettu Kiinan arvopaperimarkkinoita valvovan viranomaisen edustalta sen jälkeen, kun oli valitettu, että patsas osoitti rakennukselle keskisormea.</w:t>
      </w:r>
    </w:p>
    <w:p>
      <w:r>
        <w:rPr>
          <w:b/>
          <w:u w:val="single"/>
        </w:rPr>
        <w:t xml:space="preserve">Asiakirjan numero 48009</w:t>
      </w:r>
    </w:p>
    <w:p>
      <w:r>
        <w:t xml:space="preserve">MP haluaa Coperforma-kuljetussopimuksen takaisin NHS:n kanssa</w:t>
      </w:r>
    </w:p>
    <w:p>
      <w:r>
        <w:t xml:space="preserve">Coperforma on joutunut kohtaamaan voimakasta kritiikkiä sen jälkeen, kun se otti haltuunsa ei-kiireellisen sairaalakuljetuspalvelun huhtikuussa. Potilaat ovat sanoneet, että heidän tapaamisiinsa on ollut viivästyksiä, ja alihankkijat ovat sanoneet, ettei heille ole maksettu palkkaa. Bexhillin ja Battlen konservatiivinen kansanedustaja Huw Merriman sanoi: "En usko, että sopimus toimii." Hän sanoi BBC:n South East Politics Show -ohjelmassa: "Haluaisin nähdä, että sopimus palautetaan takaisin, jotta ambulanssipalvelut [toimivat] NHS:n sisällä." Gary Palmer GMB-liitosta sanoi: "Emme voi olla varmoja, että ambulanssipalvelu on saatavilla: Gary Palmer: "Minusta juuri näin pitää tapahtua. Siirtyminen yksityiselle sektorille ei selvästikään ole toiminut tässä tapauksessa. Ainoa vaihtoehto on tuoda se takaisin NHS-perheeseen." Coperforma sanoi olevansa sitoutunut tarjoamaan potilaille ja sairaaloille "vertaansa vailla olevan" ambulanssipalvelun, ja se vastustaisi päättäväisesti kaikkia toimia, joilla se otettaisiin pois.</w:t>
      </w:r>
    </w:p>
    <w:p>
      <w:r>
        <w:rPr>
          <w:b/>
        </w:rPr>
        <w:t xml:space="preserve">Yhteenveto</w:t>
      </w:r>
    </w:p>
    <w:p>
      <w:r>
        <w:t xml:space="preserve">Sussexin parlamentin jäsen on vaatinut, että yksityinen potilaskuljetuspalvelu palautetaan NHS: ään.</w:t>
      </w:r>
    </w:p>
    <w:p>
      <w:r>
        <w:rPr>
          <w:b/>
          <w:u w:val="single"/>
        </w:rPr>
        <w:t xml:space="preserve">Asiakirjan numero 48010</w:t>
      </w:r>
    </w:p>
    <w:p>
      <w:r>
        <w:t xml:space="preserve">Longtonin puukotus: Nainen syytettynä murhasta miehen, 75, kuoleman jälkeen</w:t>
      </w:r>
    </w:p>
    <w:p>
      <w:r>
        <w:t xml:space="preserve">Raymond Conlan kuoli pian sen jälkeen, kun hänet löydettiin 6. maaliskuuta Cedar Groven talosta Longtonissa, Lancashiressa. Elizabeth Birtwistle, jolla ei ole kiinteää osoitetta, pidätettiin ja otettiin myöhemmin säilöön mielenterveyslain nojalla. 32-vuotias nainen saapui Preston Crown Courtiin, ja hänet tuodaan saman tuomioistuimen eteen 15. tammikuuta, jolloin häntä kuullaan syytteen tunnustamista ja oikeudenkäynnin valmistelua varten. Seuraa BBC North West -kanavaa Facebookissa, Twitterissä ja Instagramissa. Voit myös lähettää juttuideoita osoitteeseen northwest.newsonline@bbc.co.uk</w:t>
      </w:r>
    </w:p>
    <w:p>
      <w:r>
        <w:rPr>
          <w:b/>
        </w:rPr>
        <w:t xml:space="preserve">Yhteenveto</w:t>
      </w:r>
    </w:p>
    <w:p>
      <w:r>
        <w:t xml:space="preserve">Nainen on saanut syytteen puukotusvammoihin kuolleen 75-vuotiaan miehen murhasta.</w:t>
      </w:r>
    </w:p>
    <w:p>
      <w:r>
        <w:rPr>
          <w:b/>
          <w:u w:val="single"/>
        </w:rPr>
        <w:t xml:space="preserve">Asiakirjan numero 48011</w:t>
      </w:r>
    </w:p>
    <w:p>
      <w:r>
        <w:t xml:space="preserve">Jouluihme Hongkongiin jääneille työntekijöille?</w:t>
      </w:r>
    </w:p>
    <w:p>
      <w:r>
        <w:t xml:space="preserve">Näin kävi sadoille hongkongilaisille kotiapulaisille, jotka olivat varanneet lennot Filippiineille. Lentokentällä he saivat tietää, ettei matkatoimisto koskaan vahvistanut lippuja. Nyt alueen lippulaivayhtiö on astunut kuvioihin ja tarjonnut halpoja hintoja ja isoja lentokoneita, jotta he pääsisivät ajoissa kotiin. Koska kaikki lennot on yleensä varattu loppuun jo kauan ennen juhlakauden alkua, varausongelma olisi todennäköisesti merkinnyt sitä, etteivät pettyneet matkustajat olisi voineet enää saada edullista lentoa. "Ymmärrämme, miten tärkeä joulu on filippiiniläisille ystävillemme, ja olemme valmiita auttamaan", Cathay Pacific -lentoyhtiö kertoi Facebookissa ja Twitterissä. Lentoyhtiö kuitenkin varoitti, että "lentomme Manilaan joulun aikana ovat jo nyt melko täynnä". South China Morning Post -lehden mukaan lentoyhtiö aikoo tarjota ahdinkohintoja täyttääkseen jäljellä olevat paikat ja harkitsee myös suurempien koneiden käyttöä Manilan lennoillaan. Draama kehittyi viime päivinä, kun monet auttajat saapuivat lentokentälle, mutta saivat tietää, että Peya Travel, joka oli ottanut heidän rahansa lentojen varaamiseen, ei ollut koskaan vahvistanut lippuja. Peya Travel pyysi Facebookissa anteeksi asiakkailtaan ja lupasi tehdä parhaansa ongelmien ratkaisemiseksi. On epäselvää, onko matkatoimisto taloudellisissa vaikeuksissa ja jättänyt siksi varaukset viimeistelemättä. Ei ole myöskään selvää, saavatko asiakkaat rahansa takaisin.</w:t>
      </w:r>
    </w:p>
    <w:p>
      <w:r>
        <w:rPr>
          <w:b/>
        </w:rPr>
        <w:t xml:space="preserve">Yhteenveto</w:t>
      </w:r>
    </w:p>
    <w:p>
      <w:r>
        <w:t xml:space="preserve">Kuvittele, että olet varannut lennon päästääksesi kotiin perheesi luo jouluksi - ja sitten lentokentällä huomaat, ettei lippua, istumapaikkaa tai mahdollisuutta päästä millekään lennolle ole.</w:t>
      </w:r>
    </w:p>
    <w:p>
      <w:r>
        <w:rPr>
          <w:b/>
          <w:u w:val="single"/>
        </w:rPr>
        <w:t xml:space="preserve">Asiakirjan numero 48012</w:t>
      </w:r>
    </w:p>
    <w:p>
      <w:r>
        <w:t xml:space="preserve">"Lopettakaa lasten värväyksen tukeminen", sanoo Human Rights Watch -järjestö</w:t>
      </w:r>
    </w:p>
    <w:p>
      <w:r>
        <w:t xml:space="preserve">"Sri Lankan turvallisuusjoukkojen on välittömästi lopetettava Karuna-ryhmän tekemät poikien ja nuorten miesten sieppaukset ja autettava siepattuja palaamaan turvallisesti perheidensä luokse", Human Rights Watch totesi. Human Rights Watchin lasten oikeuksien puolestapuhuja Jo Becker sanoi tiedotteessaan, että "meillä on selviä ja vakuuttavia todisteita siitä, että hallituksen joukot auttavat Karunan joukkoja sieppaamaan poikia ja nuoria miehiä". Aiemmin tässä kuussa YK:n lasten ja aseellisten konfliktien neuvonantaja Alan Rock esitti samankaltaisen väitteen hallituksen osallistumisesta lasten värväykseen. Sri Lankan tarkkailuvaltuuskunta tuki Alan Rockin esittämiä väitteitä ja korosti, että SLMM:llä on riittävästi todisteita siitä, että hallituksen joukot ovat sekaantuneet lasten värväykseen. Hallitus kiisti Yhdistyneiden Kansakuntien erityisedustajan esittämät väitteet. Lastensuojeluviranomaisen puheenjohtaja Padmini Wettawa sanoi Sandeshayalle, ettei hän voinut uskoa, että hallitus värvää lapsisotilaita. "Tutkimme asiaa, mutta ei ole todisteita siitä, että hallitus auttaisi Karuna-ryhmää", hän sanoi. Human Rights Watch -järjestön koko raportti on määrä julkaista ensi kuussa, ja tiedotteessa todettiin, että Sri Lankan armeija ja poliisi ovat osallisia ja ajoittain tekevät suoraa yhteistyötä Karuna-ryhmän kanssa. Raportissa väitetään myös, että Karunan ryhmä on siepannut satoja poikia ja nuoria miehiä Sri Lankan itäosissa tänä vuonna. Lastensuojeluviranomaisen puheenjohtaja Wettawa on kuitenkin torjunut nämä väitteet.</w:t>
      </w:r>
    </w:p>
    <w:p>
      <w:r>
        <w:rPr>
          <w:b/>
        </w:rPr>
        <w:t xml:space="preserve">Yhteenveto</w:t>
      </w:r>
    </w:p>
    <w:p>
      <w:r>
        <w:t xml:space="preserve">Kansainvälinen ihmisoikeusjärjestö Human Rights Watch on kehottanut Sri Lankan hallitusta lopettamaan joukkojensa avustamisen Karuna-ryhmälle, joka on irtautunut irtautuneesta ryhmästä, lapsisotilaiden värväämisessä.</w:t>
      </w:r>
    </w:p>
    <w:p>
      <w:r>
        <w:rPr>
          <w:b/>
          <w:u w:val="single"/>
        </w:rPr>
        <w:t xml:space="preserve">Asiakirjan numero 48013</w:t>
      </w:r>
    </w:p>
    <w:p>
      <w:r>
        <w:t xml:space="preserve">Herefordin piirikunnan sairaala lykkää toimintoja A&amp;E-kysynnän vuoksi</w:t>
      </w:r>
    </w:p>
    <w:p>
      <w:r>
        <w:t xml:space="preserve">Wye Valley NHS Trustin mukaan A&amp;E-osaston henkilökunta sai noin kolmanneksen normaalia enemmän potilaita noroviruksen ja flunssan vuoksi. Tiedottajan mukaan henkilökuntaa on siirretty auttamaan tapaturma- ja hätäosastoille. Jan Reynolds Trustista sanoi: "Tämä on normaali menettelytapa, ja heidän hoitonsa pyritään järjestämään uudelleen." Kolmanneksi korkeampi Tiedottaja sanoi, että valinnaisia leikkauksia, ei kiireellisiä toimenpiteitä, lykätään. Hän lisäsi, että tapaturma- ja hätäkeskukseen otetaan päivittäin 150-160 ihmistä, mikä on noin kolmannes enemmän kuin normaalisti. Pienistä vammoista ja vilustumisesta kärsiviä ihmisiä pyydetään etsimään vaihtoehtoja, kuten NHS Direct, walk-in-keskukset tai yleislääkärin vastaanotot. Reynolds sanoi, että potilaisiin otetaan yhteyttä, jos heidän toimenpidettään on siirrettävä.</w:t>
      </w:r>
    </w:p>
    <w:p>
      <w:r>
        <w:rPr>
          <w:b/>
        </w:rPr>
        <w:t xml:space="preserve">Yhteenveto</w:t>
      </w:r>
    </w:p>
    <w:p>
      <w:r>
        <w:t xml:space="preserve">Joitakin pienempiä leikkauksia on lykätty Herefordin piirikunnan sairaalassa kiireellisen hoidon paineen vähentämiseksi.</w:t>
      </w:r>
    </w:p>
    <w:p>
      <w:r>
        <w:rPr>
          <w:b/>
          <w:u w:val="single"/>
        </w:rPr>
        <w:t xml:space="preserve">Asiakirjan numero 48014</w:t>
      </w:r>
    </w:p>
    <w:p>
      <w:r>
        <w:t xml:space="preserve">HIA: Rubane oli "myrkyllinen sekoitus" "orpoja poikia ja katupoikia".</w:t>
      </w:r>
    </w:p>
    <w:p>
      <w:r>
        <w:t xml:space="preserve">Hän kuvaili "myrkyllistä sekoitusta", jossa oli "orpoja poikia ja katupoikia". Hän sanoi, että Rubane Housessa seksuaalinen toiminta oli "hyvin yleistä" poikien keskuudessa. Nyt viisikymppinen mies sanoi kuitenkin, että hänen yleiset kokemuksensa Ards Peninsulan poikakodista olivat olleet "hyvin, hyvin hyviä". Todistaja oli Rubanessa 1960-luvun lopulla ja 1970-luvun alussa. Hän kertoi tutkinnassa, että muut pojat olivat käyttäneet häntä seksuaalisesti hyväksi. 'Hylätyksi' Hän sanoi: "En syytä veljiä. Syytän järjestelmää siinä mielessä, että valtio itse otti silmätikun pois pallosta ja salli tämän haavoittuvuuden ja altistumisen meille 15-vuotiaana." Kommentoidessaan lähtöään De La Sallen veljesten johtamasta kodista hän sanoi: "Olin huonosti valmistautunut, huonosti varustautunut ja kouluttamaton yhteiskuntaan lähtiessäni." Hän sanoi: "Meidät hylättiin osana yhteiskuntaa. Yhteiskunnan unohdettu sukupolvi." Taustaa HIA-tutkimus perustettiin vuonna 2013 tutkimaan lasten hyväksikäyttöä Pohjois-Irlannissa sijaitsevissa laitoksissa 73 vuoden ajalta vuoteen 1995 asti. Tutkimuksen kohteena on yhteensä 13 pohjoisirlantilaista laitosta. Tutkimus tutkii parhaillaan väitettyä hyväksikäyttöä Rubanessa. Noin 200 entistä asukasta on esittänyt väitteitä hyväksikäytöstä. Yhteensä 55 entistä asukasta on ilmoittautunut tutkimukseen ja väittänyt, että heitä on käytetty fyysisesti tai seksuaalisesti hyväksi.</w:t>
      </w:r>
    </w:p>
    <w:p>
      <w:r>
        <w:rPr>
          <w:b/>
        </w:rPr>
        <w:t xml:space="preserve">Yhteenveto</w:t>
      </w:r>
    </w:p>
    <w:p>
      <w:r>
        <w:t xml:space="preserve">Eräs entinen asukas kertoi historiallista laitosväkivaltaa käsittelevälle tutkintalautakunnalle, että Downin kreivikunnan orpolapset altistuivat hyväksikäytölle, jonka tekivät pojat, jotka "tulivat oikeus- tai sosiaaliturvajärjestelmän kautta".</w:t>
      </w:r>
    </w:p>
    <w:p>
      <w:r>
        <w:rPr>
          <w:b/>
          <w:u w:val="single"/>
        </w:rPr>
        <w:t xml:space="preserve">Asiakirjan numero 48015</w:t>
      </w:r>
    </w:p>
    <w:p>
      <w:r>
        <w:t xml:space="preserve">Devonin ja Cornwallin erityispoliisien määrä kasvaa</w:t>
      </w:r>
    </w:p>
    <w:p>
      <w:r>
        <w:t xml:space="preserve">Tony Hogg sanoi haluavansa, että vapaaehtoisten poliisien määrä nostetaan 600:sta 800:aan vuoteen 2017 mennessä, ja että hän hankkii rahat vararahastosta. Poliisivoimat ilmoitti ottavansa käyttöön lisäkoulutuskursseja uusille poliiseille, joilla on täydet pidätysvaltuudet. Myös kokoaikaisten poliisien rekrytointipakkoa on purettu. Viimeisten kolmen vuoden aikana poliisien määrä on vähentynyt 3 500:sta 3 090:een säästöjen vuoksi. Aiemmille kokopäivätoimisten konstaapelien hakijoille oli sanottu, etteivät he voi tulla palvelukseen, kun rekrytointikielto otettiin käyttöön. BBC:n tietojen mukaan heihin otettiin uudelleen yhteyttä, jotta tiedusteltiin, olisivatko he edelleen kiinnostuneita liittymään. Hogg on aiemmin sanonut, että erikoisjoukoilla on "tärkeä rooli vahvojen yhteyksien luomisessa poliisin ja paikallisten asukkaiden välille".</w:t>
      </w:r>
    </w:p>
    <w:p>
      <w:r>
        <w:rPr>
          <w:b/>
        </w:rPr>
        <w:t xml:space="preserve">Yhteenveto</w:t>
      </w:r>
    </w:p>
    <w:p>
      <w:r>
        <w:t xml:space="preserve">Devonin ja Cornwallin poliisi aikoo lisätä erikoisjoukkojen määrää kolmanneksella seuraavien neljän vuoden aikana, kertoo poliisipäällikkö.</w:t>
      </w:r>
    </w:p>
    <w:p>
      <w:r>
        <w:rPr>
          <w:b/>
          <w:u w:val="single"/>
        </w:rPr>
        <w:t xml:space="preserve">Asiakirjan numero 48016</w:t>
      </w:r>
    </w:p>
    <w:p>
      <w:r>
        <w:t xml:space="preserve">HMP Shrewsbury -paraati sulkemisen kunniaksi</w:t>
      </w:r>
    </w:p>
    <w:p>
      <w:r>
        <w:t xml:space="preserve">HMP Shrewsbury, joka tunnetaan myös nimellä Dana, on yksi seitsemästä vankilasta, jotka suljetaan osana oikeusministeriön (MoJ) uudelleenjärjestelyjä, joiden tarkoituksena on vähentää kustannuksia. Viimeiset vangit siirrettiin C-luokan vankilasta muihin vankiloihin viime kuussa. Henkilökunta kulki vankilan porttien läpi merkiksi sulkemisesta, joka on määrä toteuttaa myöhemmin tässä kuussa, kertoi tiedottaja aiemmin. Oikeusministeriö on sanonut, että uudelleenjärjestely, johon kuuluu myös kaksi vankilan osittaista sulkemista, säästäisi 63 miljoonaa puntaa vuodessa käyttökustannuksissa. Vankiloiden tilalle on tarkoitus rakentaa 2000 vankilan suurvankila ja neljä pienempää vankilaa, joissa kussakin on noin 400 vankia.</w:t>
      </w:r>
    </w:p>
    <w:p>
      <w:r>
        <w:rPr>
          <w:b/>
        </w:rPr>
        <w:t xml:space="preserve">Yhteenveto</w:t>
      </w:r>
    </w:p>
    <w:p>
      <w:r>
        <w:t xml:space="preserve">Vankilahenkilökunta on osallistunut paraatiin Shropshiressä sijaitsevan 136 vuotta vanhan vankilan sulkemisen kunniaksi.</w:t>
      </w:r>
    </w:p>
    <w:p>
      <w:r>
        <w:rPr>
          <w:b/>
          <w:u w:val="single"/>
        </w:rPr>
        <w:t xml:space="preserve">Asiakirjan numero 48017</w:t>
      </w:r>
    </w:p>
    <w:p>
      <w:r>
        <w:t xml:space="preserve">SSE Airtricity alentaa kaasun hintaa NI:ssä 19 prosenttia</w:t>
      </w:r>
    </w:p>
    <w:p>
      <w:r>
        <w:t xml:space="preserve">John CampbellBBC News NI Economics &amp; Business Editor Tämä tarkoittaa, että tyypillinen kotitalous laskee 108 puntaa vuodessa. Muutos seuraa Firmus Energyn torstaina tekemää vastaavaa hinnanalennusta "Ten Towns" -kaasuverkossaan. Hinnanalennusten tärkein syy on tukkuhintojen merkittävä lasku. SSE:llä on yli 168 000 kotitalous- ja pienyritysasiakasta Pohjois-Irlannissa. Yleishyödyllisten palvelujen sääntelyviranomaisen mukaan myös sähkön hintojen, joihin kaasun hinta vaikuttaa, odotetaan laskevan. Sen toimitusjohtaja Jenny Pyper sanoi: "Olemme aloittaneet Power NI:n kanssa sähköalan säänneltyjä kotitaloustariffeja koskevan tarkastelun ja odotamme ilmoitusta lähikuukausina. "Koska tukkuhinnat ovat laskeneet, toivon, että sähkönkuluttajien kannalta myönteinen lopputulos saavutetaan ennen kesää."</w:t>
      </w:r>
    </w:p>
    <w:p>
      <w:r>
        <w:rPr>
          <w:b/>
        </w:rPr>
        <w:t xml:space="preserve">Yhteenveto</w:t>
      </w:r>
    </w:p>
    <w:p>
      <w:r>
        <w:t xml:space="preserve">Pohjois-Irlannin suurin kaasuntoimittaja SSE Airtricity laskee hintojaan lähes 19 prosenttia huhtikuusta alkaen.</w:t>
      </w:r>
    </w:p>
    <w:p>
      <w:r>
        <w:rPr>
          <w:b/>
          <w:u w:val="single"/>
        </w:rPr>
        <w:t xml:space="preserve">Asiakirjan numero 48018</w:t>
      </w:r>
    </w:p>
    <w:p>
      <w:r>
        <w:t xml:space="preserve">Golf väkijoukkoja kerääntyy Barclays Scottish Openiin</w:t>
      </w:r>
    </w:p>
    <w:p>
      <w:r>
        <w:t xml:space="preserve">Keskiviikon harjoituskierroksia seuraa torstain turnaus. Tapahtuma päättyy sunnuntaina. Jopa 20 000 ihmisen odotetaan osallistuvan jokaisena päivänä kilpailuun, jonka Highland Council toivoo tuovan 5 miljoonaa puntaa paikalliseen talouteen. Moray Firthin ylle avautuva Castle Stuartin links-kenttä avattiin kokonaisuudessaan vasta vuonna 2010. Scottish Openiin ovat lupautuneet muun muassa Luke Donald, Lee Westwood, Phil Mickleson, Paul Lawrie ja Padraig Harrington. Poliisi on kehottanut autoilijoita, jotka eivät ole matkalla tapahtumaan, välttämään A96-tietä lähellä Castle Stuartin tienhaaroja. Liikenteenhallintasuunnitelma on laadittu, jotta odotettavissa olevat suuret ajoneuvomäärät voidaan käsitellä.</w:t>
      </w:r>
    </w:p>
    <w:p>
      <w:r>
        <w:rPr>
          <w:b/>
        </w:rPr>
        <w:t xml:space="preserve">Yhteenveto</w:t>
      </w:r>
    </w:p>
    <w:p>
      <w:r>
        <w:t xml:space="preserve">Golfin ystävät ovat alkaneet saapua Ylämaille Barclays Scottish Openiin Castle Stuartissa, lähellä Invernessiä.</w:t>
      </w:r>
    </w:p>
    <w:p>
      <w:r>
        <w:rPr>
          <w:b/>
          <w:u w:val="single"/>
        </w:rPr>
        <w:t xml:space="preserve">Asiakirjan numero 48019</w:t>
      </w:r>
    </w:p>
    <w:p>
      <w:r>
        <w:t xml:space="preserve">Kuvissa: Ordnance Survey valokuvakilpailu</w:t>
      </w:r>
    </w:p>
    <w:p>
      <w:r>
        <w:t xml:space="preserve">OS Explorer Outdoor Leisure -nimisen uuden karttasarjan kansissa on OS Photofit -kilpailuun osallistuneiden kansalaisten ottamia valokuvia alueesta. Kilpailuun osallistui yli 10 000 kuvaa, ja valitut kuvat ilmestyvät karttoihin kesäkuun alussa. Ordnance Survey Leisure -yhtiön toimitusjohtaja Nick Giles sanoi: "OS Photofit -kilpailu on ylittänyt odotukset. Osallistujia oli paljon enemmän kuin odotimme, ja yleinen taso oli erittäin vaikuttava. "On paljon lahjakkaita amatöörivalokuvaajia. Meille oli hyvin vaikeaa valita voittajakuvat kansiimme, mutta onnistuimme siinä, ja mielestämme ne täydentävät OS:n perinnettä tuottaa erittäin yksityiskohtaisia ja tarkkoja karttoja, jotka näyttävät myös taideteoksilta." Viime vuonna raportoitiin, että OS:n paperikarttojen myynti oli kasvanut ensimmäistä kertaa vuosikymmeneen. OS Photofit -kilpailu on edelleen avoinna OS Landranger -sarjan karttojen osalta ja päättyy 31. lokakuuta. Tässä on valikoima kuvia, jotka näkyvät uusissa kartoissa.</w:t>
      </w:r>
    </w:p>
    <w:p>
      <w:r>
        <w:rPr>
          <w:b/>
        </w:rPr>
        <w:t xml:space="preserve">Yhteenveto</w:t>
      </w:r>
    </w:p>
    <w:p>
      <w:r>
        <w:t xml:space="preserve">Ordnance Survey (OS) aikoo lähikuukausina korvata kaikki 607 paperikarttaansa uusilla versioilla, joihin sisältyy mobiililataus, joka tallentaa käyttäjän reitin.</w:t>
      </w:r>
    </w:p>
    <w:p>
      <w:r>
        <w:rPr>
          <w:b/>
          <w:u w:val="single"/>
        </w:rPr>
        <w:t xml:space="preserve">Asiakirjan numero 48020</w:t>
      </w:r>
    </w:p>
    <w:p>
      <w:r>
        <w:t xml:space="preserve">Kadonneen miehen perhe suunnittelee toimia Espanjan poliisia vastaan</w:t>
      </w:r>
    </w:p>
    <w:p>
      <w:r>
        <w:t xml:space="preserve">Somersetin Bridgwaterista kotoisin oleva Phil Pearce vieraili lomakohteessa syyskuussa, kun hän katosi. Hänet nähtiin viimeksi poliisiasemalla, jossa kamera kuvasi hänen poistumistaan. Hänen poikansa Lee kertoi, että hänen on mentävä oikeuteen saadakseen kuvamateriaalin. Policía Nacionalin tiedottaja kieltäytyi kommentoimasta asiaa. "Espanjan poliisi on ollut suuri pettymys", Pearce sanoi. "He ovat sanoneet minulle, että tietosuojasääntöjen mukaan emme voi saada valvontakamerakuvaa, vaan meidän on kuulemma mentävä oikeuteen". "Inhottavaa" Pearcen 68-vuotias isä nähtiin viimeksi 10. syyskuuta aamulla, kun eräs yleisön jäsen oli vienyt hänet sekavassa tilassa poliisiasemalle, mutta hän lähti pois eikä häntä ole nähty sen jälkeen. Espanjan poliisin väitetään kertoneen kadonneen miehen pojalle, että GDPR-säännöt estävät heitä luovuttamasta kuvamateriaalia perheelle. Perhe aikoo jättää paperit espanjalaiselle tuomioistuimelle. "Avon &amp; Somersetin poliisi on ollut loistava ja auttanut meitä ensimmäisestä päivästä lähtien, mutta Espanjan poliisi on laittanut puhelimen kiinni eikä ole vastannut sähköposteihin", Pearce sanoi. "Meillä ei ole ruumista, joten meidän on toivottava, että isä on yhä elossa." Pearce väitti myös, että paikallinen poliisi oli poistanut isänsä kadonneen julisteet, kun se oli erehdyksessä luullut, että isä oli löydetty. Ulkoasiainministeriön edustaja sanoi: "Tarjoamme edelleen tukea Benidormissa kadonneeksi ilmoitetun brittimiehen perheelle ja olemme yhteydessä Espanjan viranomaisiin, jotka vastaavat hänen etsinnöistään."</w:t>
      </w:r>
    </w:p>
    <w:p>
      <w:r>
        <w:rPr>
          <w:b/>
        </w:rPr>
        <w:t xml:space="preserve">Yhteenveto</w:t>
      </w:r>
    </w:p>
    <w:p>
      <w:r>
        <w:t xml:space="preserve">Benidormissa kadonneen miehen perhe aikoo ryhtyä oikeustoimiin Espanjan poliisia vastaan pakottaakseen heidät julkaisemaan valvontakamerakuvat hänen viimeisistä liikkeistään.</w:t>
      </w:r>
    </w:p>
    <w:p>
      <w:r>
        <w:rPr>
          <w:b/>
          <w:u w:val="single"/>
        </w:rPr>
        <w:t xml:space="preserve">Asiakirjan numero 48021</w:t>
      </w:r>
    </w:p>
    <w:p>
      <w:r>
        <w:t xml:space="preserve">Boltonin palaneesta talosta löytyi kannabiskasvattamo</w:t>
      </w:r>
    </w:p>
    <w:p>
      <w:r>
        <w:t xml:space="preserve">Naapurit tekivät hälytyksen havaittuaan sunnuntai-iltana savua paritalosta North Waylla, Boltonissa. Palomiehet törmäsivät sitten noin 167 kannabiskasviin kiinteistön sisällä. Suur-Manchesterin poliisi kertoi takavarikoineensa suuren määrän kannabista, mutta kieltäytyi sanomasta, oliko pidätyksiä tehty. Talossa ei ollut palon syttyessä ketään, eikä henkilövahingoista ole raportoitu. Palon uskotaan saaneen alkunsa keittiöstä.</w:t>
      </w:r>
    </w:p>
    <w:p>
      <w:r>
        <w:rPr>
          <w:b/>
        </w:rPr>
        <w:t xml:space="preserve">Yhteenveto</w:t>
      </w:r>
    </w:p>
    <w:p>
      <w:r>
        <w:t xml:space="preserve">Talopaloa sammuttamassa olleet palomiehet löysivät kodin sisältä kannabistilan.</w:t>
      </w:r>
    </w:p>
    <w:p>
      <w:r>
        <w:rPr>
          <w:b/>
          <w:u w:val="single"/>
        </w:rPr>
        <w:t xml:space="preserve">Asiakirjan numero 48022</w:t>
      </w:r>
    </w:p>
    <w:p>
      <w:r>
        <w:t xml:space="preserve">Ex-Birminghamin koirien kotipomo myöntää 640 000 punnan petokset</w:t>
      </w:r>
    </w:p>
    <w:p>
      <w:r>
        <w:t xml:space="preserve">Simon Price, 53, tunnusti kaupungin tuomaristuomioistuimessa syyllisyytensä kymmeneen petokseen aseman väärinkäytön kautta. Hän kiisti kaksi muuta syytettä. Hänen vaimonsa Alayna, joka toimi kaupallisena johtajana, kiisti kuusi petossyytettä vuosien 2014 ja 2016 välisenä aikana ja käteisvarojen siirtämisestä pankkitilien välillä. Solihullista kotoisin olevan pariskunnan on määrä saapua Birminghamin kruununoikeuteen 29. marraskuuta. Käräjätuomari Jan Jellema kertoi Pricelle, että hänet lähetetään kruununoikeuteen tuomittavaksi, koska käräjäoikeuden rangaistusvaltuudet "eivät ole riittävät". Solihullissa sijaitsevassa hyväntekeväisyysjärjestössä tehdyt rikokset, jotka Price myönsi, tapahtuivat kaikki helmikuun 2012 ja viime vuoden kesäkuun välisenä aikana. Kaksi syytettä, jotka entinen toimitusjohtaja kiisti, olivat yksi petos, joka liittyi väitteeseen, jonka mukaan hän oli laatinut väärän laskun ja siirtänyt 914 538,12 puntaa rikollista omaisuutta pankkitilien välillä vuodesta 2012 heinäkuuhun 2016. Aiheeseen liittyvät Internet-linkit West Midlandsin poliisi Birminghamin koirakoti</w:t>
      </w:r>
    </w:p>
    <w:p>
      <w:r>
        <w:rPr>
          <w:b/>
        </w:rPr>
        <w:t xml:space="preserve">Yhteenveto</w:t>
      </w:r>
    </w:p>
    <w:p>
      <w:r>
        <w:t xml:space="preserve">Birminghamin koirakodin entinen pomo on myöntänyt huijanneensa hyväntekeväisyysjärjestöltä 640 000 puntaa neljän vuoden aikana.</w:t>
      </w:r>
    </w:p>
    <w:p>
      <w:r>
        <w:rPr>
          <w:b/>
          <w:u w:val="single"/>
        </w:rPr>
        <w:t xml:space="preserve">Asiakirjan numero 48023</w:t>
      </w:r>
    </w:p>
    <w:p>
      <w:r>
        <w:t xml:space="preserve">Seksiväitteitä esittänyt kansanedustaja Mike Hancock sairaalassa, toimisto vahvistaa asian</w:t>
      </w:r>
    </w:p>
    <w:p>
      <w:r>
        <w:t xml:space="preserve">Portsmouthin eteläisen osavaltion kansanedustajan Mike Hancockin verkkosivulla julkaistussa lausunnossa sanottiin, että hän oli ollut "sairaalassa viime viikon lopusta lähtien ja pysyy siellä vielä jonkin aikaa". Hänen toimistonsa Lontoossa ja Portsmouthissa ovat edelleen avoinna, lausunnossa lisättiin. Hancock, joka jätti paikkansa kaupunginvaltuuston kabinetissa aiemmin tässä kuussa, kävi läpi useita suuria sydänleikkauksia vuonna 2012. Ensimmäisessä Portsmouthissa sijaitsevassa Queen Alexandra Hospitalissa tehdyssä leikkauksessa hänen yhteen valtimoonsa asennettiin stentti. Kun se ei onnistunut, hänet siirrettiin Southamptonin yleissairaalaan, jossa hänen mukaansa hänen sydämensä "rakennettiin uudelleen". Kaksitoista tuntia sairaalasta kotiutumisen jälkeen hänet otettiin uudelleen sairaalaan, koska hänen keuhkossaan oli verihyytymä. Liberaalidemokraatit hyllyttivät Hancockin, joka on edelleen kaupunginvaltuutettu, viime kuussa sen jälkeen, kun erästä äänestäjää kohtaan esitettyjä väitteitä seksuaalisesta väärinkäytöksestä koskeva raportti vuoti julkisuuteen. Valtuuston liberaalidemokraattiryhmä äänesti, että Hancock voi pitää kabinettipaikkansa, mikä sai yhden valtuutetun eroamaan virastaan. Hancock sanoi eroavansa, jotta "muut valtuutetut eivät lähtisi".</w:t>
      </w:r>
    </w:p>
    <w:p>
      <w:r>
        <w:rPr>
          <w:b/>
        </w:rPr>
        <w:t xml:space="preserve">Yhteenveto</w:t>
      </w:r>
    </w:p>
    <w:p>
      <w:r>
        <w:t xml:space="preserve">Libidemokraattien hyllytetty kansanedustaja on sairaalahoidossa seksuaalisen väärinkäytöksen syytösten vuoksi, kuten hänen toimistonsa on vahvistanut.</w:t>
      </w:r>
    </w:p>
    <w:p>
      <w:r>
        <w:rPr>
          <w:b/>
          <w:u w:val="single"/>
        </w:rPr>
        <w:t xml:space="preserve">Asiakirjan numero 48024</w:t>
      </w:r>
    </w:p>
    <w:p>
      <w:r>
        <w:t xml:space="preserve">St Sampsonin satama suljetaan generaattorin toimittamista varten.</w:t>
      </w:r>
    </w:p>
    <w:p>
      <w:r>
        <w:t xml:space="preserve">Terra Marique -proomun oli määrä saapua tiistaina, mutta se ohjattiin huonon sään vuoksi Southamptoniin. Sataman päällikkö, kapteeni Peter Gill, sanoi, että satamaan ei pääse ja sieltä ei pääse klo 18.15-23.00 BST. Hän sanoi, että vaihtoehtoinen yöpymispaikka olisi saatavilla Victoria Marina -venesatamassa St Peter Portissa. Terra Marique -aluksen, joka painaa 2 211 tonnia, on 80 metriä pitkä ja 16,5 metriä leveä, odotetaan saapuvan satamaan lauantaina. Sunnuntai-iltana proomu siirretään paikalleen Abraham's Bosomiin, sataman pohjoispuolelle, jolloin köydet jännitetään sataman koko leveydeltä. Kapteeni Gill sanoi, että satama avataan uudelleen, kun lastin purku on saatu päätökseen ja proomu on kiinnitetty muualle. Hän sanoi: "Pahoittelemme kaikkia viivästyksiä ja haittoja, mutta tämän operaation turvallisuus on ensiarvoisen tärkeää." Öljylämmitteinen generaattori, joka maksoi 14 miljoonaa puntaa, on suurin koskaan maihin tuotu koneisto Bailiwickissä. 360 tonnia painava yksikkö on yli 18 metriä (60 jalkaa) pitkä, 5 metriä (16 jalkaa) leveä ja lähes 6 metriä (20 jalkaa) korkea, ja sen on määrä aloittaa sähköntuotanto maaliskuussa.</w:t>
      </w:r>
    </w:p>
    <w:p>
      <w:r>
        <w:rPr>
          <w:b/>
        </w:rPr>
        <w:t xml:space="preserve">Yhteenveto</w:t>
      </w:r>
    </w:p>
    <w:p>
      <w:r>
        <w:t xml:space="preserve">Guernseyn St Sampsonin satama suljetaan sunnuntai-iltana 360 tonnin sähkögeneraattorin viivästyneen toimituksen vuoksi.</w:t>
      </w:r>
    </w:p>
    <w:p>
      <w:r>
        <w:rPr>
          <w:b/>
          <w:u w:val="single"/>
        </w:rPr>
        <w:t xml:space="preserve">Asiakirjan numero 48025</w:t>
      </w:r>
    </w:p>
    <w:p>
      <w:r>
        <w:t xml:space="preserve">Conwy-joen sivujoesta löydetty vierasperäisiä rapuja.</w:t>
      </w:r>
    </w:p>
    <w:p>
      <w:r>
        <w:t xml:space="preserve">Viraston asettamasta ansasta löytyi kuusi amerikkalaista merkkiruttoa. Ne on poistettu vedestä. Vierasperäiset lajit kantavat rapuruttoa, joka tappaa pienempiä alkuperäisiä valkokynsisimpukkarapuja. Toukokuussa virasto vapautti 500 nuorta rapua Walesin keskiosassa sijaitsevaan jokeen osana jatkuvia ponnisteluja lajin pelastamiseksi sukupuuttoon kuolemiselta. Virastolla on sääntöjä alkuperäisten rapujen suojelemiseksi ja amerikkalaisen merkkiruton leviämisen valvomiseksi. Tiedottajan mukaan kummankin lajin pyydystäminen on tiukasti rajoitettua, ja siihen on pyydettävä lupa etukäteen. Muiden kuin kotoperäisten rapujen istuttaminen alkuperäisiin vesistöihin on laitonta.</w:t>
      </w:r>
    </w:p>
    <w:p>
      <w:r>
        <w:rPr>
          <w:b/>
        </w:rPr>
        <w:t xml:space="preserve">Yhteenveto</w:t>
      </w:r>
    </w:p>
    <w:p>
      <w:r>
        <w:t xml:space="preserve">Conwy-joen sivujoesta on löydetty vierasperäisiä rapuja, Walesin ympäristövirasto on ilmoittanut.</w:t>
      </w:r>
    </w:p>
    <w:p>
      <w:r>
        <w:rPr>
          <w:b/>
          <w:u w:val="single"/>
        </w:rPr>
        <w:t xml:space="preserve">Asiakirjan numero 48026</w:t>
      </w:r>
    </w:p>
    <w:p>
      <w:r>
        <w:t xml:space="preserve">Tappaja Roger Kearney väittää Royal Mailin potkuja "epäoikeudenmukaisiksi".</w:t>
      </w:r>
    </w:p>
    <w:p>
      <w:r>
        <w:t xml:space="preserve">Roger Kearney, 57, todettiin syylliseksi Paula Pooltonin tappamiseen ja ruumiin piilottamiseen autonsa tavaratilaan Swanwickin aseman lähellä Hampshiressä vuonna 2008. Hän väittää, että hänet irtisanottiin epäoikeudenmukaisesti postinkantajan työstään. Juttu käsitellään Readingissä torstaina. Royal Mailin mukaan hänen irtisanomisensa oli sen menettelyjen mukainen. Tiedottaja lisäsi: "Kearneyn irtisanominen tapahtui Royal Mailin erittäin kattavien työmenettelyjen mukaisesti. "Mielestämme ei ole oikein tai yleisen edun mukaista, että näin vakavasta rikoksesta tuomittu rikollinen nostaa tämänkaltaisen kanteen". "Royal Mail puolustaa kantaansa voimakkaasti tässä tuomioistuimessa." Sarisbury Greenistä kotoisin oleva Kearney tuomittiin kesäkuussa murhasta elinkautiseen vankeuteen, jonka vähimmäismäärä on 15 vuotta. Oikeudenkäynnin aikana kuultiin, että rouva Pooltonilla, 40, ja Kearneylla oli ollut suhde kesällä 2008. Kearney puukotti naisen kuoliaaksi, kun tämä alkoi painostaa häntä jättämään kumppaninsa, oikeudelle kerrottiin. Sen jälkeen hän keksi alibin peittääkseen jälkensä. Kearney oli työskennellyt rouva Pooltonin kanssa, kun he olivat Southamptonin jalkapalloseuran järjestysmiehiä, mutta hänen miehensä ja tämän kumppani eivät tienneet suhteesta.</w:t>
      </w:r>
    </w:p>
    <w:p>
      <w:r>
        <w:rPr>
          <w:b/>
        </w:rPr>
        <w:t xml:space="preserve">Yhteenveto</w:t>
      </w:r>
    </w:p>
    <w:p>
      <w:r>
        <w:t xml:space="preserve">Mies, joka oli vangittu naimisissa olevan rakastajattarensa tappamisesta, aikoo haastaa entiset työnantajansa oikeuteen sen jälkeen, kun hänet erotettiin tuomionsa jälkeen.</w:t>
      </w:r>
    </w:p>
    <w:p>
      <w:r>
        <w:rPr>
          <w:b/>
          <w:u w:val="single"/>
        </w:rPr>
        <w:t xml:space="preserve">Asiakirjan numero 48027</w:t>
      </w:r>
    </w:p>
    <w:p>
      <w:r>
        <w:t xml:space="preserve">Ballachulishin lampi "vapaa" haitallisista rapuista.</w:t>
      </w:r>
    </w:p>
    <w:p>
      <w:r>
        <w:t xml:space="preserve">Ryhmä on osallistunut Ballachulishin lammen puhdistamiseen vieraslajista. Highland Councilin metsänvartija havaitsi siellä rapuja ensimmäisen kerran vuonna 2011. Lochaber Fisheries Trustin mukaan rapuja ei ole löydetty viiteen vuoteen, mikä viittaa siihen, että hävittämisponnistelut ovat onnistuneet. Ravut syövät paikallisia hyönteisiä, sammakoita ja pieniä kaloja. Highland Council, Scottish Natural Heritage ja Lochaber Fisheries Trust osallistuivat Ballachulishin hävittämishankkeeseen. Tuhansien rapujen tappamiseen käytettiin myrkkyä, jota käytetään luteiden torjuntaan mutta joka on vaaratonta nisäkkäille ja linnuille. Trust on twiitannut: "Onnistuminen on tyhjä rapujen loukku. "Viisi vuotta Ballachulishin louhoksen käsittelyn jälkeen on hienoa, että lampi on täynnä paikallista luontoa, mutta ei yhtään rapua."</w:t>
      </w:r>
    </w:p>
    <w:p>
      <w:r>
        <w:rPr>
          <w:b/>
        </w:rPr>
        <w:t xml:space="preserve">Yhteenveto</w:t>
      </w:r>
    </w:p>
    <w:p>
      <w:r>
        <w:t xml:space="preserve">Lochaber Fisheries Trustin mukaan Highlandsissa sijaitseva louhoslampi on puhdistettu pohjoisamerikkalaisista merkkiravuista.</w:t>
      </w:r>
    </w:p>
    <w:p>
      <w:r>
        <w:rPr>
          <w:b/>
          <w:u w:val="single"/>
        </w:rPr>
        <w:t xml:space="preserve">Asiakirjan numero 48028</w:t>
      </w:r>
    </w:p>
    <w:p>
      <w:r>
        <w:t xml:space="preserve">Verkkosivustolla hahmotellaan 250 miljoonan punnan suunnitelma Telfordia varten.</w:t>
      </w:r>
    </w:p>
    <w:p>
      <w:r>
        <w:t xml:space="preserve">Southwater-hanke tuo Telfordiin satoja asuntoja, uusia toimistoja, kaksi hotellia, kauppoja ja baareja. Telford and Wrekin Borough Council, Southwater Event Group ja Homes and Communities Agency työskentelevät yhdessä hankkeen parissa. Southwater at the Heart of Telford -sivustolla on kuvia, suunnitelmia ja lisätietoja. Suunnitelman uusi logo on myös julkistettu. Suunnitelman suunnittelulupa myönnettiin maaliskuussa, ja rakennustöiden odotetaan alkavan joulukuussa. Telfordin ja Wrekinin neuvoston johtaja Andrew Eade sanoi: "Southwaterin uudistamisohjelma muuttaa Telfordin keskustan elinvoimaiseksi sosiaaliseksi ja taloudelliseksi keskukseksi ja antaa Telfordin kaupungille keskustan, josta voi olla ylpeä. "Se merkitsee uusia työpaikkoja, uusia mahdollisuuksia ja lisää investointeja ja tarjoaa paikan, jossa ihmiset haluavat työskennellä, asua, vierailla ja viihtyä."</w:t>
      </w:r>
    </w:p>
    <w:p>
      <w:r>
        <w:rPr>
          <w:b/>
        </w:rPr>
        <w:t xml:space="preserve">Yhteenveto</w:t>
      </w:r>
    </w:p>
    <w:p>
      <w:r>
        <w:t xml:space="preserve">Yksityiskohdat 250 miljoonan punnan visiosta Shropshiren kaupungin muuttamiseksi on julkistettu verkkosivustolla.</w:t>
      </w:r>
    </w:p>
    <w:p>
      <w:r>
        <w:rPr>
          <w:b/>
          <w:u w:val="single"/>
        </w:rPr>
        <w:t xml:space="preserve">Asiakirjan numero 48029</w:t>
      </w:r>
    </w:p>
    <w:p>
      <w:r>
        <w:t xml:space="preserve">Työväenpuolueen kilpailija syrjäytti Oldhamin neuvoston johtajan Jean Strettonin.</w:t>
      </w:r>
    </w:p>
    <w:p>
      <w:r>
        <w:t xml:space="preserve">Viranomaisen ensimmäinen naispuolinen johtaja Stretton erotettiin tiistaina pidetyssä kokouksessa. Työväenpuolue sai kaksi paikkaa viime viikon valtuustovaaleissa. Fielding twiittasi olevansa "otettu" mahdollisuudesta toimia korkeammalla tasolla ja kiitti edeltäjäänsä "hänen julkisesta palvelustaan". Stretton, joka johti neuvostoa tammikuusta 2016 lähtien, ei ole kommentoinut asiaa. Hän toimi varajohtajana vuodesta 2014 siihen asti, kun hän otti tehtävän vastaan kaksi vuotta sitten. Fielding sanoi: "Tiedän, että neuvoston johtajana toimiminen ei ole helppoa, ja olen varma, että opin arvostamaan sitä vielä enemmän tässä tehtävässä ollessani."</w:t>
      </w:r>
    </w:p>
    <w:p>
      <w:r>
        <w:rPr>
          <w:b/>
        </w:rPr>
        <w:t xml:space="preserve">Yhteenveto</w:t>
      </w:r>
    </w:p>
    <w:p>
      <w:r>
        <w:t xml:space="preserve">Sean Fielding korvaa Jean Strettonin Oldhamin neuvoston johtajana sen jälkeen, kun kaupungin työväenpuolueen ryhmä äänesti hänet ulos.</w:t>
      </w:r>
    </w:p>
    <w:p>
      <w:r>
        <w:rPr>
          <w:b/>
          <w:u w:val="single"/>
        </w:rPr>
        <w:t xml:space="preserve">Asiakirjan numero 48030</w:t>
      </w:r>
    </w:p>
    <w:p>
      <w:r>
        <w:t xml:space="preserve">Yhdysvaltain koripallotähti Kobe Bryant liittyy Kiinan Sina Weiboon</w:t>
      </w:r>
    </w:p>
    <w:p>
      <w:r>
        <w:t xml:space="preserve">Bryant julkaisi kuvan itsestään sinisessä puvussa ja viestin: "Ystävänpäivän lenkit valmiina särkemään Clippersin sydämet". Iso peli tänään." Viesti ilmestyi perjantaina, tunteja ennen kuin hänen joukkueensa Los Angeles Lakersin oli määrä pelata Clippersiä vastaan. Kiinassa suositulla Bryantilla on jo ainakin 326 000 seuraajaa. Sina Weibo, jolla sanoo olevan yli 400 miljoonaa käyttäjää, on vahvistanut Bryantin tilin. Bryantin tilin avaaminen tapahtui muutama päivä sen jälkeen, kun hän oli lähettänyt Nike Basketballin ylläpitämällä Weibo-tilillä viestin, jossa hän toivotti seuraajilleen "hyvää uutta vuotta". Kiina aloitti kiinalaisen uudenvuoden aiemmin tällä viikolla. Bryant, yksi Yhdysvaltain parhaiten palkatuista urheilijoista, tunnetaan myös yhtenä koripallohistorian ansioituneimmista pelaajista. Hän oli avainasemassa Los Angeles Lakersin kolmessa peräkkäisessä NBA-mestaruuden voitossa vuosina 2000-2002. Hän on myös miesten koripallon olympiavoittaja. Hänellä on ainakin 1,3 miljoonaa seuraajaa Twitterissä. Useat muut kuin kiinalaiset julkkikset ovat viime aikoina avanneet tilit Sina Weiboon yrittäessään tavoittaa kiinalaista yleisöä.</w:t>
      </w:r>
    </w:p>
    <w:p>
      <w:r>
        <w:rPr>
          <w:b/>
        </w:rPr>
        <w:t xml:space="preserve">Yhteenveto</w:t>
      </w:r>
    </w:p>
    <w:p>
      <w:r>
        <w:t xml:space="preserve">Yhdysvaltalainen koripallotähti Kobe Bryant on liittynyt Twitterin kaltaiselle kiinalaiselle mikroblogisivustolle Sina Weibolle ja saanut tuhansia seuraajia muutamassa tunnissa.</w:t>
      </w:r>
    </w:p>
    <w:p>
      <w:r>
        <w:rPr>
          <w:b/>
          <w:u w:val="single"/>
        </w:rPr>
        <w:t xml:space="preserve">Asiakirjan numero 48031</w:t>
      </w:r>
    </w:p>
    <w:p>
      <w:r>
        <w:t xml:space="preserve">Aberdeenshiren neuvosto saa uuden johtajan konservatiivien siirryttyä hallitukseen.</w:t>
      </w:r>
    </w:p>
    <w:p>
      <w:r>
        <w:t xml:space="preserve">Jim Giffordia varjoaa neuvoston johtajan tehtävässä Andy Kille viiden kuukauden ajan. Kille, joka on nyt uusi konservatiiviryhmän johtaja, ottaa marraskuussa siirtymäkauden jälkeen vastaan valtuuston johtajan tehtävät. Muutos edellyttää valtuuston kokouksen hyväksyntää. Hallitus koostuu konservatiivien, liberaalidemokraattien ja riippumattomien valtuutettujen muodostamasta hallituksesta. Kaksi muuta konservatiivia - Jeff Hutchison ja Lesley Berry - ovat myös päättäneet siirtyä sitoutumattomiksi. Gifford sanoi: "On ollut etuoikeus ja kunnia johtaa Aberdeenshiren konservatiiviryhmää lähes yhdeksän vuoden ajan. "Uskon, että voin palvella parhaiten minua valitsevia ihmisiä toimimalla riippumattomana valtuutettuna ja vetäytymällä poliittisista suhteista neuvostossa." Lib Dem -ryhmän johtaja Peter Argyle jatkaa valtuuston varajohtajana.</w:t>
      </w:r>
    </w:p>
    <w:p>
      <w:r>
        <w:rPr>
          <w:b/>
        </w:rPr>
        <w:t xml:space="preserve">Yhteenveto</w:t>
      </w:r>
    </w:p>
    <w:p>
      <w:r>
        <w:t xml:space="preserve">Aberdeenshiren neuvoston johtaja on eronnut Skotlannin konservatiiveista ja liittynyt itsenäiseen ryhmään.</w:t>
      </w:r>
    </w:p>
    <w:p>
      <w:r>
        <w:rPr>
          <w:b/>
          <w:u w:val="single"/>
        </w:rPr>
        <w:t xml:space="preserve">Asiakirjan numero 48032</w:t>
      </w:r>
    </w:p>
    <w:p>
      <w:r>
        <w:t xml:space="preserve">Kuljettaja kuoli törmättyään puuhun A38:lla</w:t>
      </w:r>
    </w:p>
    <w:p>
      <w:r>
        <w:t xml:space="preserve">Uhri, jota poliisi ei ole nimennyt, istui hopeisen BMW X5:n ratissa, joka kolaroi A38 Birmingham Roadilla lähellä Lydiate Ashia Worcestershiressä. West Mercian poliisin mukaan nainen julistettiin kuolleeksi onnettomuuspaikalla perjantaina noin kello 20.00 GMT tapahtuneen onnettomuuden jälkeen. Tie oli suljettu sillä aikaa, kun pelastuspalvelut hoitivat onnettomuutta. Poliisin mukaan ajoneuvo oli ollut matkalla Ruberyn suuntaan, ja se haluaisi puhua kenelle tahansa, jolla on tietoja.</w:t>
      </w:r>
    </w:p>
    <w:p>
      <w:r>
        <w:rPr>
          <w:b/>
        </w:rPr>
        <w:t xml:space="preserve">Yhteenveto</w:t>
      </w:r>
    </w:p>
    <w:p>
      <w:r>
        <w:t xml:space="preserve">Nainen sai surmansa, kun hänen kuljettamansa auto törmäsi puuhun, kertoo poliisi.</w:t>
      </w:r>
    </w:p>
    <w:p>
      <w:r>
        <w:rPr>
          <w:b/>
          <w:u w:val="single"/>
        </w:rPr>
        <w:t xml:space="preserve">Asiakirjan numero 48033</w:t>
      </w:r>
    </w:p>
    <w:p>
      <w:r>
        <w:t xml:space="preserve">Liverpoolin ja Cardigan Baysin välille luodaan delfiiniyhteydet</w:t>
      </w:r>
    </w:p>
    <w:p>
      <w:r>
        <w:t xml:space="preserve">Sea Watch -säätiön tutkijat sanovat, että delfiinien evämerkit ovat antaneet heille ensimmäiset positiiviset tulokset, jotka yhdistävät nämä kaksi aluetta. He havaitsivat, että yksi delfiineistä oli ollut heidän tiedossaan vuodesta 1993 lähtien. Tutkimuksen toivotaan auttavan kehittämään alueiden suojelupolitiikkaa. "Meillä on ollut satunnaisia havaintoja pullonokkadelfiineistä Liverpoolin lahdella, mutta meillä ei ole koskaan aiemmin ollut kuvia, jotka auttaisivat meitä tunnistamaan ne yksilöllisesti", sanoi Sea Watchin johtaja Peter Evans. "Tämä oli ensimmäinen kerta, kun pystyimme tutkimaan Liverpool Bayn lahtea veneestä käsin, ja se on osoittautunut käänteentekeväksi hetkeksi, joka auttaa meitä ymmärtämään paremmin pullonokkadelfiinien käyttämiä rannikkoalueita." Yksi tunnistetuista delfiineistä kuvattiin ensimmäisen kerran Cardigan Bayn erityissuojelualueella vuonna 1993. Viimeisin tutkimus osoitti, että sama eläin oli havaittu Angleseyn rannikolla ja jopa Mansaarella. "Vielä on paljon löydettävää - jotkut esimerkiksi saattavat osoittautua Cardigan Bayn enemmän tai vähemmän pysyviksi siirtolaisiksi", Evans lisäsi. "Tämä tieto pullonokkadelfiinien käyttämistä alueista on ratkaisevan tärkeää, jotta voidaan kehittää tehokkaita suojelupolitiikkoja."</w:t>
      </w:r>
    </w:p>
    <w:p>
      <w:r>
        <w:rPr>
          <w:b/>
        </w:rPr>
        <w:t xml:space="preserve">Yhteenveto</w:t>
      </w:r>
    </w:p>
    <w:p>
      <w:r>
        <w:t xml:space="preserve">Tutkijat kertovat onnistuneensa ensimmäistä kertaa yhdistämään delfiinihavainnot yksittäisiin eläimiin, jotka on nähty sekä Cardiganin että Liverpoolin lahdella.</w:t>
      </w:r>
    </w:p>
    <w:p>
      <w:r>
        <w:rPr>
          <w:b/>
          <w:u w:val="single"/>
        </w:rPr>
        <w:t xml:space="preserve">Asiakirjan numero 48034</w:t>
      </w:r>
    </w:p>
    <w:p>
      <w:r>
        <w:t xml:space="preserve">Brasilian joukot siirtyvät Rion lentokentän hökkelikyliin</w:t>
      </w:r>
    </w:p>
    <w:p>
      <w:r>
        <w:t xml:space="preserve">Operaatioon osallistui yli 1300 turvallisuushenkilöä Cajun ja Barreira do Vascon kaupunginosissa. Se on osa strategiaa, jolla Rion köyhät kaupunginosat pyritään ottamaan haltuun huumekauppiaiden jengeiltä ennen ensi vuoden MM-kisoja ja vuoden 2016 olympialaisia. Turvallisuusjoukot eivät kohdanneet vastarintaa, kun ne siirtyivät alueelle ennen aamunkoittoa. "Operaatio on ollut menestys, tämä tärkeä alue vallattiin ampumatta laukaustakaan", kertoi sotilaspoliisin eversti Frederico Caldas brasilialaiselle Globo TV:lle. Kolme tuntia sen jälkeen, kun poliisi oli siirtynyt alueelle, se nosti Brasilian ja Rion liput osoittaakseen, että viranomaiset hallitsevat nyt alueita huumejengien vuosikymmeniä kestäneen vallankaappauksen jälkeen. Useita pidätyksiä tehtiin ja aseita ja huumeita takavarikoitiin. "Rauhoittaminen" Hökkelikylien eli favelojen valtaaminen on osa suunnitelmaa, jolla pyritään turvaamaan pääsy Rion kansainväliselle lentokentälle ja sieltä pois. Vuodesta 2008 lähtien Rion yli 30 favelaa on "rauhoitettu" hallituksen kampanjan yhteydessä, jolla pyritään parantamaan yleistä turvallisuutta ennen maailman kahden suurimman urheilutapahtuman järjestämistä. Ohjelma on auttanut vähentämään rikollisuutta yhteisöissä ja niiden ympäristössä, kertoo BBC:n Julia Carneiro Riossa. Kaupungissa on kuitenkin yli 600 favelaa, ja kriitikot sanovat, että rauhoitusohjelma hyödyttää vain alueita, jotka sijaitsevat turistien suosimien rikkaampien kaupunginosien tai olympia- ja MM-kisapaikkojen lähellä, kirjeenvaihtajamme lisää.</w:t>
      </w:r>
    </w:p>
    <w:p>
      <w:r>
        <w:rPr>
          <w:b/>
        </w:rPr>
        <w:t xml:space="preserve">Yhteenveto</w:t>
      </w:r>
    </w:p>
    <w:p>
      <w:r>
        <w:t xml:space="preserve">Brasilian poliisi on siirtynyt joukkojen, helikoptereiden ja panssariajoneuvojen tukemana hökkelikyliin Rio de Janeiron kansainvälisen lentokentän lähellä.</w:t>
      </w:r>
    </w:p>
    <w:p>
      <w:r>
        <w:rPr>
          <w:b/>
          <w:u w:val="single"/>
        </w:rPr>
        <w:t xml:space="preserve">Asiakirjan numero 48035</w:t>
      </w:r>
    </w:p>
    <w:p>
      <w:r>
        <w:t xml:space="preserve">Lamborghini Aventador takavarikoitu poliisin iskussa</w:t>
      </w:r>
    </w:p>
    <w:p>
      <w:r>
        <w:t xml:space="preserve">Lamborghini Aventador pysäytettiin Newhamissa, koska sen etunumerokilpi puuttui, minkä vuoksi poliisi suoritti lisätarkastuksia. Se oli yksi 180 ajoneuvosta, jotka takavarikoitiin tiistaina osana Cubo-operaatiota. Kolmekymmentäseitsemän ihmistä pidätettiin muun muassa rattijuopumuksesta, ryöstöstä ja ajamisesta ilman vakuutusta. Poliisin toiminta oli osa toimintapäivää, jonka tarkoituksena oli puuttua vakuuttamattomiin ajoneuvoihin. Operaatio Cubon käynnistyttyä viime vuoden lokakuussa on 22 yhden päivän operaation aikana takavarikoitu yli 11 500 ajoneuvoa. Ylikomisario Sultan Taylor Safer Transport Commandista (STC) sanoi: "STC pyrkii pitämään matkustajat turvassa, ja Cubon kaltaisten operaatioiden toteuttaminen on osa tehtäviämme, sillä ne auttavat pitämään vakuuttamattomat ja vaaralliset kuljettajat poissa Lontoon teiltä." Aiheeseen liittyvät Internet-linkit Metropolitan Police</w:t>
      </w:r>
    </w:p>
    <w:p>
      <w:r>
        <w:rPr>
          <w:b/>
        </w:rPr>
        <w:t xml:space="preserve">Yhteenveto</w:t>
      </w:r>
    </w:p>
    <w:p>
      <w:r>
        <w:t xml:space="preserve">Poliisi on takavarikoinut 300 000 punnan arvoisen urheiluauton Itä-Lontoossa sen jälkeen, kun kuljettajan vakuutuksen ei todettu kattavan hänen oikeuttaan istua rattiin.</w:t>
      </w:r>
    </w:p>
    <w:p>
      <w:r>
        <w:rPr>
          <w:b/>
          <w:u w:val="single"/>
        </w:rPr>
        <w:t xml:space="preserve">Asiakirjan numero 48036</w:t>
      </w:r>
    </w:p>
    <w:p>
      <w:r>
        <w:t xml:space="preserve">Manchesterin kaupunginvaltuuston leikkaukset: 4 %:n kunnallisveron nousu</w:t>
      </w:r>
    </w:p>
    <w:p>
      <w:r>
        <w:t xml:space="preserve">Viranomainen sanoi, että sillä oli "vain vähän vaihtoehtoja", mutta se joutui harkitsemaan korotusta, joka merkitsee 55 puntaa lisää vuodessa D-luokan kiinteistölle. Lasten palvelut menettävät ehdotusten myötä 8,9 miljoonaa puntaa ja 51 työpaikkaa katoaa. Kaupunginvaltuusto ilmoitti, että sillä on 54 miljoonan punnan rahoitusvaje hallituksen leikkausten ja kasvavien kustannusten vuoksi. Manchesterin kaupunginvaltuuston johtaja Sir Richard Leese totesi kuitenkin, että "tämänkertaiset säästöt ovat tällä kertaa pienemmät, mikä johtuu pääasiassa varovaisesta suunnittelusta" ja osingosta, joka saadaan Manchester Airport Groupin omistusosuudesta. Hän sanoi, että hajauttaminen ei ole "taikaluoti" ja että sillä on edelleen rahoitushaasteita. Sir Richard sanoi, että se antaisi viranomaiselle "suuremman kontrollin", joka auttaisi "tukemaan paremmin integroituvia palveluja", jotka auttaisivat ihmisiä "itsenäisemmiksi ja vähemmän riippuvaisiksi kalleimmista julkisista palveluista". Suunnitelmia tarkastellaan tarkastuskokouksessa ja toimeenpanevan elimen kokouksessa, ennen kuin lopullinen talousarvio vahvistetaan maaliskuussa.</w:t>
      </w:r>
    </w:p>
    <w:p>
      <w:r>
        <w:rPr>
          <w:b/>
        </w:rPr>
        <w:t xml:space="preserve">Yhteenveto</w:t>
      </w:r>
    </w:p>
    <w:p>
      <w:r>
        <w:t xml:space="preserve">Manchesterin kaupunginvaltuusto aikoo leikata 13,8 miljoonaa puntaa ensi vuoden talousarviosta ja korottaa kunnallisveroa lähes 4 prosenttia.</w:t>
      </w:r>
    </w:p>
    <w:p>
      <w:r>
        <w:rPr>
          <w:b/>
          <w:u w:val="single"/>
        </w:rPr>
        <w:t xml:space="preserve">Asiakirjan numero 48037</w:t>
      </w:r>
    </w:p>
    <w:p>
      <w:r>
        <w:t xml:space="preserve">Stephen Portin murhaoikeudenkäynti: "Raiskausvideoita" näytettiin valamiehistölle</w:t>
      </w:r>
    </w:p>
    <w:p>
      <w:r>
        <w:t xml:space="preserve">Stephen Portia, 41, syytetään neljästä murhasta ja seitsemästä raiskauksesta, jotka hän kiistää. Old Bailey -oikeudessa kuultiin, että poliisi löysi 83 kotitekoista seksivideota Portin matkapuhelimesta. Syyttäjien mukaan kuudella nauhoituksella hän on mukana seksuaalisessa toiminnassa tajuttomalta vaikuttavan miehen kanssa. Todisteita oikeudelle esitellyt ylikonstaapeli Mick McInerney kertoi valamiehistölle, että sama 24-vuotias mies esiintyy kaikissa kuudessa videossa, jotka on kuvattu viime vuoden tammikuun ja kesäkuun välisenä aikana. Joissakin videoissa oli muita tunnistamattomia osallistujia, oikeus kuuli. Port, joka katseli tarkkaavaisena telinältä, kiistää kaksi raiskausta koskevaa näytettä, jotka liittyvät kahteen videosta. Port, joka työskenteli kokkina, on syytettynä neljän nuoren miehen murhasta antamalla heille 15 kuukauden aikana tappavia annoksia raiskauslääkettä GHB:tä. Häntä syytetään myös muiden nuorten miesten huumaamisesta ja raiskaamisesta, joihin hän tutustui deittisivustojen kautta ja jotka hän houkutteli omakotitalohuoneistoonsa Barkingissa, Itä-Lontoossa. Hän kiistää 29 syytettä, joista neljä koskee murhaa sekä huumaamista, raiskausta ja seksuaalista väkivaltaa. Oikeudenkäynti jatkuu.</w:t>
      </w:r>
    </w:p>
    <w:p>
      <w:r>
        <w:rPr>
          <w:b/>
        </w:rPr>
        <w:t xml:space="preserve">Yhteenveto</w:t>
      </w:r>
    </w:p>
    <w:p>
      <w:r>
        <w:t xml:space="preserve">Valamiehille on näytetty väitetyn sarjamurhaajan oikeudenkäynnissä kotitekoisia videoita, joilla mies näyttää raiskaavan tajuttoman miehen.</w:t>
      </w:r>
    </w:p>
    <w:p>
      <w:r>
        <w:rPr>
          <w:b/>
          <w:u w:val="single"/>
        </w:rPr>
        <w:t xml:space="preserve">Asiakirjan numero 48038</w:t>
      </w:r>
    </w:p>
    <w:p>
      <w:r>
        <w:t xml:space="preserve">Emmerdale suunnittelee kierroksia Harewood House -paikalleen</w:t>
      </w:r>
    </w:p>
    <w:p>
      <w:r>
        <w:t xml:space="preserve">Ohjelma rakensi pysyvän lavastuksen, joka esittää Yorkshiren kylää Leedsin pohjoispuolella sijaitsevalle kartanolle vuonna 1998. Kartanon ja ITV:n Leedsin kaupunginvaltuustolle tekemässä hakemuksessa ehdotetaan viikonloppukierroksia, joihin osallistuu jopa kaksi linja-autollista kävijöitä tunnissa. Alueelle ei ole suunnitteilla uutta rakentamista, sillä se sijaitsee vihreällä vyöhykkeellä. Matkailutalous Ehdotetut kierrokset edistäisivät matkailutaloutta, todetaan neuvoston raportissa. Harewood Housen pihapiiri on I-luokan rakennusluettelossa. Kaavaehdotus jätettiin vuonna 2014, ja sitä muutettiin kesäkuussa. Open Spaces Society, The Ramblers Association ja Leeds Local Access Forum vastustivat ehdotusta, koska sillä olisi vaikutuksia ratsastusreittien käyttäjiin. Suosittu saippuasarja kuvaa myös sisäkohtauksia Leedsin keskustan lähellä sijaitsevilla studioilla. Suunnitelmat ovat kaupunginvaltuutettujen käsiteltävänä torstaina.</w:t>
      </w:r>
    </w:p>
    <w:p>
      <w:r>
        <w:rPr>
          <w:b/>
        </w:rPr>
        <w:t xml:space="preserve">Yhteenveto</w:t>
      </w:r>
    </w:p>
    <w:p>
      <w:r>
        <w:t xml:space="preserve">Emmerdale-saippuasarjan tekijä on esittänyt suunnitelmat vierailijakierroksista Harewood Housen alueella sijaitsevaan paikkaan.</w:t>
      </w:r>
    </w:p>
    <w:p>
      <w:r>
        <w:rPr>
          <w:b/>
          <w:u w:val="single"/>
        </w:rPr>
        <w:t xml:space="preserve">Asiakirjan numero 48039</w:t>
      </w:r>
    </w:p>
    <w:p>
      <w:r>
        <w:t xml:space="preserve">Roman Polanski valittiin ranskalaiseen elokuvapaneeliin, mikä herätti närkästystä</w:t>
      </w:r>
    </w:p>
    <w:p>
      <w:r>
        <w:t xml:space="preserve">Palkittu ohjaaja on ollut Yhdysvalloissa etsintäkuulutettuna vuosikymmeniä myönnettyään seksin alaikäisen kanssa. Polanski, joka on nyt 83-vuotias, pakeni ennen tuomiotaan alaikäisen raiskauksesta vuonna 1978. Cesarit ovat puolustaneet valintaansa ja ylistäneet ohjaajaa "kyltymättömäksi estetiikaksi". Hänen roolinsa vuoden 2017 palkintojenjakotilaisuudessa on närkästyttänyt naisoikeusryhmiä, jotka ovat vaatineet boikotoimaan ensi kuun televisioitua seremoniaa. Ministeri Laurence Rossignol kertoi France Culture -radiolle pitävänsä "yllättävänä ja järkyttävänä sitä, että raiskaustapauksella on vähän merkitystä miehen elämässä". "Loukkaus naisia kohtaan" Cesarin järjestävän Ranskan elokuvataiteen ja -tekniikan akatemian lausunnossa ohjaajaa kuitenkin ylistettiin. "Taiteilija, elokuvantekijä, tuottaja, käsikirjoittaja, näyttelijä, ohjaaja, Roman Polanskia voi määritellä monella sanalla, mutta vain yhdellä sanalla voimme ilmaista ihailumme ja lumoutumisemme: kiitos, herra presidentti", sanoi järjestön johtaja Alain Terzian ranskalaisen Le Monde -sanomalehden mukaan. Polanski, joka tunnetaan parhaiten elokuvista Chinatown, Rosemaryn vauva ja Pianisti, on Ranskan ja Puolan kansalainen. Puolan korkein oikeus hylkäsi joulukuussa maan oikeusministerin pyynnön, että Polanski luovutettaisiin Yhdysvaltoihin vastaamaan syytteisiin. Hänen uhrinsa Samantha Geimer kuvaili BBC:n Hardtalk-ohjelman haastattelussa vuonna 2013, millaisia koettelemuksia Polanskia vastaan todistaminen aiheutti. 42. Cesars-seremonia järjestetään Pariisissa 24. helmikuuta. Verkkovetoomus, jossa vaadittiin hänen poistamistaan tuomariston roolista, oli perjantaina kerännyt vajaat 50 000 allekirjoitusta. "Se on loukkaus naisia ja heidän kärsimyksiään kohtaan, loukkaus raiskauksen uhreja kohtaan", siinä luki.</w:t>
      </w:r>
    </w:p>
    <w:p>
      <w:r>
        <w:rPr>
          <w:b/>
        </w:rPr>
        <w:t xml:space="preserve">Yhteenveto</w:t>
      </w:r>
    </w:p>
    <w:p>
      <w:r>
        <w:t xml:space="preserve">Ranskan naisten oikeuksista vastaavan ministerin mukaan oli "järkyttävä" päätös nimittää elokuvaohjaaja Roman Polanski maan Oscar-gaalaa vastaavan tuomariston johtoon.</w:t>
      </w:r>
    </w:p>
    <w:p>
      <w:r>
        <w:rPr>
          <w:b/>
          <w:u w:val="single"/>
        </w:rPr>
        <w:t xml:space="preserve">Asiakirjan numero 48040</w:t>
      </w:r>
    </w:p>
    <w:p>
      <w:r>
        <w:t xml:space="preserve">Taiteilija valmistaa Doddie Weirin muotokuvan 10 000 postimerkistä</w:t>
      </w:r>
    </w:p>
    <w:p>
      <w:r>
        <w:t xml:space="preserve">Michael McGeen teoksessa, joka on kooltaan 2 m x 1,2 m, on postimerkkejä eri puolilta maailmaa - myös kaikista maista, joita vastaan Doddie pelasi. Monet postimerkeistä ovat yli 60 vuotta vanhoja, ja niihin kuuluu 10 punaista pennyä ja 10 juhlavuoden puolipennyä kuningatar Victorian valtakaudelta. McGee sanoi saaneensa inspiraation teoksen luomiseen sen jälkeen, kun Doddie paljasti vuonna 2017, että hänellä oli diagnosoitu motoneuronisairaus (MND). Rugby-ikoni, joka voitti 61 maajoukkuepeliä Skotlannissa ja pelasi myös Brittiläisissä leijonissa, on sittemmin perustanut oman My Name'5 Doddie -säätiönsä. McGeen postimerkkitaideteos huutokaupattiin perjantai-iltana 10 000 punnan hintaan, ja kerätyt varat menevät säätiölle ja Doddien entiselle koululle, Erskine Stewart's Melvillelle. Skotlantilainen taiteilija, joka asuu nykyään Trinidadissa, sanoi: "Olin hiljattain kotona Skotlannissa ja näin Doddie Weirin televisiossa, ja hänen tarinansa liikutti minua." Kaikki kuvat ovat tekijänoikeuden alaisia</w:t>
      </w:r>
    </w:p>
    <w:p>
      <w:r>
        <w:rPr>
          <w:b/>
        </w:rPr>
        <w:t xml:space="preserve">Yhteenveto</w:t>
      </w:r>
    </w:p>
    <w:p>
      <w:r>
        <w:t xml:space="preserve">Taiteilija on tehnyt skotlantilaisen rugbylegendan Doddie Weirin muotokuvan kokonaan 10 000 postimerkistä.</w:t>
      </w:r>
    </w:p>
    <w:p>
      <w:r>
        <w:rPr>
          <w:b/>
          <w:u w:val="single"/>
        </w:rPr>
        <w:t xml:space="preserve">Asiakirjan numero 48041</w:t>
      </w:r>
    </w:p>
    <w:p>
      <w:r>
        <w:t xml:space="preserve">Burkina Faso: 50 tyttöä joutuu sairaalaan silpomisen takia</w:t>
      </w:r>
    </w:p>
    <w:p>
      <w:r>
        <w:t xml:space="preserve">Kaikkia ympärileikkauksen läpikäyneitä tyttöjä ei ole löydetty, sanoi naisasioista vastaava ministeri Laurence Marshall Ilboudo. Kaksi 60-vuotiasta naista sekä joidenkin tyttöjen vanhemmat on pidätetty. Sukuelinten silpominen on ollut laitonta Burkina Fasossa vuodesta 1996 lähtien. Rikoksentekijöitä uhkaa jopa kolmen vuoden vankeusrangaistus. YK:n lastenjärjestö Unicefin mukaan noin kolme neljäsosaa Burkina Fason naisista ja tytöistä on ympärileikattu, mutta vain yhdeksän prosenttia suosii käytäntöä. Ympärileikkaukset tehtiin Kayan alueella, noin 100 kilometriä pääkaupungista Ouagadougouista pohjoiseen, 4.-6. syyskuuta. Osa uhreista on viranomaisten mukaan jopa nelivuotiaita. Kymmenkunta tyttöä on toimitettu Kayan aluesairaalaan ja 38 tyttöä pääkaupungissa sijaitsevaan Chiphran protestanttiseen sairaalaan. Osa tytöistä oli kärsinyt vakavista komplikaatioista, kertoi tohtori Dieudonne Ouedraogo BBC:lle. Naisten sukupuolielinten silpominen Lähde: Naispuoliset sukupuolielinten silpominen: Maailman terveysjärjestö</w:t>
      </w:r>
    </w:p>
    <w:p>
      <w:r>
        <w:rPr>
          <w:b/>
        </w:rPr>
        <w:t xml:space="preserve">Yhteenveto</w:t>
      </w:r>
    </w:p>
    <w:p>
      <w:r>
        <w:t xml:space="preserve">Noin 50 tyttöä on sairaalahoidossa Burkina Fasossa epäonnistuneiden ympärileikkausten eli naisten sukupuolielinten silpomisen jälkeen, kertoo ministeri.</w:t>
      </w:r>
    </w:p>
    <w:p>
      <w:r>
        <w:rPr>
          <w:b/>
          <w:u w:val="single"/>
        </w:rPr>
        <w:t xml:space="preserve">Asiakirjan numero 48042</w:t>
      </w:r>
    </w:p>
    <w:p>
      <w:r>
        <w:t xml:space="preserve">Norwichin murhatutkimus: Daniel Littlewoodin perhe puhuu järkytyksestä</w:t>
      </w:r>
    </w:p>
    <w:p>
      <w:r>
        <w:t xml:space="preserve">Daniel Littlewood, 40, julistettiin kuolleeksi Clapham Woodsissa, Drayton Roadin varrella Norwichissa maanantaina. Andrew Forbesia, 39, kaupungin Crome Roadilta, syytetään murhasta, ja hän saapui keskiviikkona Norwichin käräjäoikeuteen. Littlewoodin isä Owen sanoi, että hänen poikansa kuolema "seuraa hänen äitinsä äskettäistä kuolemaa huhtikuussa sairauden vuoksi". Hän kuvaili Littlewoodia "rakastetuksi pojaksi ja veljeksi". Kuolemanjälkeinen tutkimus osoitti, että hän sai "vakavia traumaattisia päävammoja", poliisi kertoi. Tuomarit vangitsivat Forbesin, ja hänen on määrä saapua Norwich Crown Courtiin torstaina.</w:t>
      </w:r>
    </w:p>
    <w:p>
      <w:r>
        <w:rPr>
          <w:b/>
        </w:rPr>
        <w:t xml:space="preserve">Yhteenveto</w:t>
      </w:r>
    </w:p>
    <w:p>
      <w:r>
        <w:t xml:space="preserve">Metsästä kuoliaaksi hakatun miehen perhe on puhunut "valtavasta järkytyksestään".</w:t>
      </w:r>
    </w:p>
    <w:p>
      <w:r>
        <w:rPr>
          <w:b/>
          <w:u w:val="single"/>
        </w:rPr>
        <w:t xml:space="preserve">Asiakirjan numero 48043</w:t>
      </w:r>
    </w:p>
    <w:p>
      <w:r>
        <w:t xml:space="preserve">Mansfieldin jiu-jitsu-opiskelijat pidättävät "tiiliä heittelevät miehet</w:t>
      </w:r>
    </w:p>
    <w:p>
      <w:r>
        <w:t xml:space="preserve">Mansfieldissä sijaitsevalla kuntosalilla pidetty brasilialaisen jiu-jitsun oppitunti keskeytyi, kun oppilaat kuulivat ulkona meteliä. Koko luokka, mukaan luettuna yksi virantoimituksessa ollut poliisi, juoksi ulos rakennuksesta ja jäljitti kaksi miestä lähistöllä. Poliisin mukaan toista miestä syytettiin vahingonteosta ja toista ajoneuvovarkaudesta. Luokan opettaja Shane Mills sanoi: "Näin jälkeenpäin ajateltuna näytti varmaan aika hassulta, kun kaikki oppilaat juoksivat varusteissaan ulos etsimään heitä. "He olivat jo kadonneet, mutta kaksi oppilastani - joista toinen oli poliisi virantoimituksessa - päätti lähteä ajelulle erään toisen miehen kanssa, joka oli huomannut heidät, ja yrittää löytää heidät." Nottinghamshiren poliisi kertoi, että 32-vuotiasta miestä syytetään rikosoikeudellisesta vahingonteosta ja 30-vuotiasta miestä ajoneuvovarkaudesta 20. toukokuuta tapahtuneen tapauksen jälkeen. Heidän on määrä saapua kaupungin tuomareiden eteen ensi kuussa. Tiedottaja sanoi: "Poliisit kutsuttiin Jenford Streetille, kun oli ilmoitettu, että pysäköityjä ajoneuvoja oli heitelty tiilillä. "Yleisön avustamana poliisi pidätti kaksi miestä, joita vastaan on sittemmin nostettu syyte." "Poliisi ei ollut virantoimituksessa, ja heitä vastaan on nostettu syyte." Seuraa BBC East Midlandsia Facebookissa, Twitterissä tai Instagramissa. Lähetä juttuideoita osoitteeseen eastmidsnews@bbc.co.uk.</w:t>
      </w:r>
    </w:p>
    <w:p>
      <w:r>
        <w:rPr>
          <w:b/>
        </w:rPr>
        <w:t xml:space="preserve">Yhteenveto</w:t>
      </w:r>
    </w:p>
    <w:p>
      <w:r>
        <w:t xml:space="preserve">Kamppailulajien opiskelijat keskeyttivät oppitunnin ja juoksivat ulos taklaamaan epäiltyjä vandaaleja kuultuaan, että autoihin heitettiin tiiliä.</w:t>
      </w:r>
    </w:p>
    <w:p>
      <w:r>
        <w:rPr>
          <w:b/>
          <w:u w:val="single"/>
        </w:rPr>
        <w:t xml:space="preserve">Asiakirjan numero 48044</w:t>
      </w:r>
    </w:p>
    <w:p>
      <w:r>
        <w:t xml:space="preserve">Guernseyn alijäämää koskeva "maltillinen" ratkaisu</w:t>
      </w:r>
    </w:p>
    <w:p>
      <w:r>
        <w:t xml:space="preserve">Yhdistyneen kuningaskunnan menojen tarkistuksen julkistamisen jälkeen apulaisministeri Lyndon Trott sanoi, että saarella on "kadehdittava verotuksellinen ja taloudellinen asema". Hän sanoi, että kun Yhdistyneen kuningaskunnan budjettialijäämä oli 12 prosenttia bruttokansantuotteesta (BKT), Guernseyn kokonaisalijäämä on tänä vuonna todennäköisesti vain noin 1,5 prosenttia BKT:sta. Apulaisministeri Trott sanoi, että alijäämä voitaisiin poistaa menoja hillitsemällä. Hän sanoi: "Se, että pystymme toimimaan lyhyellä aikavälillä pienellä alijäämällä suhteellisen mukavasti, on seurausta historiallisesta julkisen talouden varovaisuudestamme, jota aiomme jatkaa poistamalla alijäämän seuraavien neljän vuoden aikana. "Tämä aikataulu on samankaltainen kuin Yhdistyneessä kuningaskunnassa, mutta vähennystapa ei ole sama, sillä alijäämän vähentämisstrategiamme perustuu menojen hillitsemiseen, ei supistamiseen. "Rajoittaminen on edelleen haastava tehtävä, mutta se on strategia, joka ei liene kovin riskialtis laajemmalle taloudellemme."</w:t>
      </w:r>
    </w:p>
    <w:p>
      <w:r>
        <w:rPr>
          <w:b/>
        </w:rPr>
        <w:t xml:space="preserve">Yhteenveto</w:t>
      </w:r>
    </w:p>
    <w:p>
      <w:r>
        <w:t xml:space="preserve">Guernseyn pääministerin mukaan Guernseyllä on hyvät mahdollisuudet poistaa budjettivajeensa seuraavien neljän vuoden aikana.</w:t>
      </w:r>
    </w:p>
    <w:p>
      <w:r>
        <w:rPr>
          <w:b/>
          <w:u w:val="single"/>
        </w:rPr>
        <w:t xml:space="preserve">Asiakirjan numero 48045</w:t>
      </w:r>
    </w:p>
    <w:p>
      <w:r>
        <w:t xml:space="preserve">Laxey-tulvat: Uusi jokimuuri on "tiivis ja vesitiivis".</w:t>
      </w:r>
    </w:p>
    <w:p>
      <w:r>
        <w:t xml:space="preserve">Ray Harmer sanoi haluavansa "rauhoittaa kaikkia" Laxey-joen varrella olevan korvaavan muurin suunnittelusta. Useita koteja joutui tulvan alle, kun joki purkautui 1. lokakuuta. Harmer lisäsi, että portti toimisi "osana muuria" ja mahdollistaisi huoltotyöt, jotka osoittautuisivat korvaamattomiksi tulevien tulvien torjunnassa. Giles Ackerley, jonka talo oli yksi viime syksyn tulvista, sanoi olevansa edelleen huolissaan siitä, että portti voisi rikkoutua. "Kun meillä on tämä portti, emme tunne oloamme niin turvalliseksi kuin pitäisi", hän lisäsi. Asukastoveri Andrew Smith sanoi, että paikalliset asukkaat ovat edelleen hyvin huolissaan, eikä portti ole vielä vakuuttanut häntä. Hän lisäsi kuitenkin, että tulvien jälkeen tehty työ oli "kiitettävää" ja että hallitus "myöntää, että se on seurausta vuosien ajan jatkuneesta kunnossapidon puutteesta". Roskien kasaantuminen jokeen aiheutti tulvaan johtaneen vesivyöryn. Noin 600 tonnia roskia poistettiin välittömästi tulvan jälkeen. Työt nykyisen muurin korvaamiseksi teräsbetonirakenteella alkoivat lokakuun lopussa, ja viime kuussa tilattu portti on tarkoitus asentaa noin 10 viikon kuluttua. Harmer sanoi, että tulevien tulvien estäminen on "hyvin monimutkaista", mutta huoltoa varten on tärkeää varmistaa pääsy.</w:t>
      </w:r>
    </w:p>
    <w:p>
      <w:r>
        <w:rPr>
          <w:b/>
        </w:rPr>
        <w:t xml:space="preserve">Yhteenveto</w:t>
      </w:r>
    </w:p>
    <w:p>
      <w:r>
        <w:t xml:space="preserve">Infrastruktuuriministeri sanoi, että Mansaarelle suurten tulvien jälkeen rakennetun rantamuurin portti suljetaan ja vesitiiviisti.</w:t>
      </w:r>
    </w:p>
    <w:p>
      <w:r>
        <w:rPr>
          <w:b/>
          <w:u w:val="single"/>
        </w:rPr>
        <w:t xml:space="preserve">Asiakirjan numero 48046</w:t>
      </w:r>
    </w:p>
    <w:p>
      <w:r>
        <w:t xml:space="preserve">Matlock Bathin valaistus pelastui jyrkänteen putoamisen pelossa</w:t>
      </w:r>
    </w:p>
    <w:p>
      <w:r>
        <w:t xml:space="preserve">Tapahtuma Matlock Bathissa, Derbyshiressä, oli uhattuna, koska pelättiin, että jyrkänne voisi romahtaa yleiselle kävelytielle. 250 vuotta vanhaa käytävää, joka on osa Lovers' Walks -reittiä, käytetään hätäpoistumisreittinä festivaalin aikana. Derbyshire Dales District Council on nyt suostunut maksamaan noin 25 000 puntaa maksavat korjaustyöt. Viranomainen sulki Derwent-joen varrella kulkevan polun sen jälkeen, kun asiantuntijat löysivät kalliosta irtonaisia kalkkikiven lohkareita, joiden koko vaihteli 1 cm:stä 2 metriin. Vaurioitunut alue ulottuu Derwent Gardensissa sijaitsevan New Bridge -nimisen sillan ja Jubilee Bridge -nimisen sillan väliseltä osuudelta. Alkuperäinen Lovers' Walks luotiin ennen vuotta 1742, ja sitä on siitä lähtien käytetty julkisena alueena. Työt alueen saattamiseksi turvalliseksi kestävät arviolta kolme viikkoa.</w:t>
      </w:r>
    </w:p>
    <w:p>
      <w:r>
        <w:rPr>
          <w:b/>
        </w:rPr>
        <w:t xml:space="preserve">Yhteenveto</w:t>
      </w:r>
    </w:p>
    <w:p>
      <w:r>
        <w:t xml:space="preserve">Kaupungin valaistus, joka houkuttelee tuhansia ihmisiä joka syksy, on pelastettu kirveeltä.</w:t>
      </w:r>
    </w:p>
    <w:p>
      <w:r>
        <w:rPr>
          <w:b/>
          <w:u w:val="single"/>
        </w:rPr>
        <w:t xml:space="preserve">Asiakirjan numero 48047</w:t>
      </w:r>
    </w:p>
    <w:p>
      <w:r>
        <w:t xml:space="preserve">Lordi asianajaja pyytää AAIB:ltä tietoja Shetland Super Puman onnettomuuden äänitallentimesta.</w:t>
      </w:r>
    </w:p>
    <w:p>
      <w:r>
        <w:t xml:space="preserve">Ken BanksBBC Scotlandin koillistoimittaja BBC Scotlandin uutissivusto on saanut tietää, että istunto-oikeudelta haetaan määräystä päästä käsiksi tietoihin, jotka tavallisesti ovat AAIB:n hallussa, kun onnettomuutta tutkitaan. Kyseessä on harvinainen oikeudellinen toimenpide. Kolme miestä ja naista kuoli, kun Super Puma syöksyi maahan viime vuoden elokuussa. Matkustajat Sarah Darnley Elginistä, Gary McCrossan Invernessistä, Duncan Munro Bishop Aucklandista ja George Allison Winchesteristä menettivät henkensä. Skotlannin lord advocate, joka on Skotlannin korkein syyttäjäviranomainen, pyytää määräystä äänitallentimen tietojen luovuttamisesta vuoden 1996 siviili-ilmailumääräysten (lento-onnettomuuksien ja vaaratilanteiden tutkinta) nojalla. Pykälä 18 kattaa asiaankuuluvien tallenteiden luovuttamisen, ja kruunu voi toimia, jos se katsoo sen olevan yleisen edun mukaista. Crown Officen edustaja sanoi: "Sumburghin edustalla 23. elokuuta 2013 tapahtuneen helikopteriturman jälkeen, jossa neljä ihmistä kuoli, Crown Office aloitti kuolemansyyn tutkinnan. "Tutkinta jatkuu, ja kuolleiden omaisille tiedotetaan jatkossakin kaikista merkittävistä tapahtumista." Istunto-oikeuden tiedottajan mukaan mitään käsittelyä ei ole vielä määrätty. AAIB:n tiedottaja sanoi: "Säännökset sallivat tämäntyyppisten tietojen luovuttamisen, jos tuomioistuin päättää, että se on yleisen edun mukaista. "Tuomioistuin ei ole vielä tehnyt päätöstä tässä tapauksessa." Koneessa oli yhteensä 18 ihmistä, kun Super Puma syöksyi maahan lähestyttäessä Sumburghia. Shetlandilla pidettiin viikonloppuna jumalanpalvelus onnettomuuden ensimmäisen vuosipäivän kunniaksi. Onnettomuus oli neljäs laatuaan viiden vuoden aikana.</w:t>
      </w:r>
    </w:p>
    <w:p>
      <w:r>
        <w:rPr>
          <w:b/>
        </w:rPr>
        <w:t xml:space="preserve">Yhteenveto</w:t>
      </w:r>
    </w:p>
    <w:p>
      <w:r>
        <w:t xml:space="preserve">Lord advocate ryhtyy toimiin saadakseen lento-onnettomuuksien tutkintaviranomaiselta (Air Accidents Investigation Branch) ohjaamon äänitallentimen tiedot sen jälkeen, kun neljä ihmistä kuoli helikopteriturmassa Shetlandin edustalla.</w:t>
      </w:r>
    </w:p>
    <w:p>
      <w:r>
        <w:rPr>
          <w:b/>
          <w:u w:val="single"/>
        </w:rPr>
        <w:t xml:space="preserve">Asiakirjan numero 48048</w:t>
      </w:r>
    </w:p>
    <w:p>
      <w:r>
        <w:t xml:space="preserve">Kiinalainen Midea tekee ostotarjouksen saksalaisesta robottivalmistaja Kukasta.</w:t>
      </w:r>
    </w:p>
    <w:p>
      <w:r>
        <w:t xml:space="preserve">Midea tarjoaa 115 euroa osakkeelta (130 dollaria; 90 puntaa) yrityksen määräysvaltaosuudesta, mikä vastaa yli 5 miljardin dollarin arvoa. Aiemmin tänä vuonna Midea kaksinkertaisti osuutensa Kuka-yhtiöstä 10,2 prosenttiin, mikä tekee siitä yhtiön toiseksi suurimman osakkeenomistajan. Konepajayhtiö Voith Group ja saksalainen miljardööri Friedhelm Loh omistavat yhdessä yli kolmanneksen Kukasta. Midean osakkeet ovat edelleen poissa kaupankäynnistä Shenzhenissä keskiviikkona annetun ilmoituksen jälkeen. Kukan osakkeet nousivat kuitenkin tiistaina Frankfurtissa 13 prosenttia sen jälkeen, kun tiedotusvälineet kertoivat Midean lähestyvästä ostotarjouksesta. Midea, joka valmistaa joitakin Kiinan suosituimmista ilmastointilaitteista, jääkaapeista ja pesukoneista, on tehnyt tänä vuonna yritysostoja. Aiemmin tänä vuonna se otti haltuunsa Toshiban kulutuselektroniikkaliiketoiminnan noin 473 miljoonalla dollarilla. Midea yritti tiettävästi ostaa myös General Electricin kodinkoneyksikön, mutta ei onnistunut. GE päätyi lopulta myymään yksikön kiinalaiselle kilpailijalleen Haierille 5,4 miljardilla dollarilla tammikuussa.</w:t>
      </w:r>
    </w:p>
    <w:p>
      <w:r>
        <w:rPr>
          <w:b/>
        </w:rPr>
        <w:t xml:space="preserve">Yhteenveto</w:t>
      </w:r>
    </w:p>
    <w:p>
      <w:r>
        <w:t xml:space="preserve">Kiinan suurin kodinkonevalmistaja Midea on tehnyt pyytämättä ostotarjouksen saksalaisesta teollisuusrobottivalmistaja Kukasta.</w:t>
      </w:r>
    </w:p>
    <w:p>
      <w:r>
        <w:rPr>
          <w:b/>
          <w:u w:val="single"/>
        </w:rPr>
        <w:t xml:space="preserve">Asiakirjan numero 48049</w:t>
      </w:r>
    </w:p>
    <w:p>
      <w:r>
        <w:t xml:space="preserve">Etelä-Skotlannin yritysvirasto ryhtyy toimeen</w:t>
      </w:r>
    </w:p>
    <w:p>
      <w:r>
        <w:t xml:space="preserve">Etelä-Skotlannin yritysvirasto perustettiin taloudellisesti vaikeina aikoina, jotka johtuivat koronaviruksen aiheuttamasta taudinpurkauksesta. Sen tehtävänä on käsitellä alueen keskeisiä taloudellisia ongelmia. Välittömänä haasteena on kuitenkin käsitellä koronaviruksen aiheuttaman lukituksen kauaskantoisia seurauksia. Pandemia vaikuttaa syvällisesti maaseututalouteen, joka on voimakkaasti riippuvainen matkailusta ja vieraanvaraisuudesta ja jossa on paljon itsenäisiä ammatinharjoittajia. Yritysvirasto ottaa vastuun väliaikaiselta talouskumppanuudelta, joka on jo käynnistänyt monen miljoonan punnan investointiohjelman. Suurin osa rahoista on käytetty terveydenhuollon ja sosiaalihuollon, uusiutuvien energialähteiden, insinööritieteiden ja rakentamisen alan koulutusmahdollisuuksien lisäämiseen. Virasto toivoo puuttuvansa muun muassa mataliin palkkoihin, heikkoon tuottavuuteen, ammattitaitopulaan ja väestörakenteen muutokseen.</w:t>
      </w:r>
    </w:p>
    <w:p>
      <w:r>
        <w:rPr>
          <w:b/>
        </w:rPr>
        <w:t xml:space="preserve">Yhteenveto</w:t>
      </w:r>
    </w:p>
    <w:p>
      <w:r>
        <w:t xml:space="preserve">Uusi elin, joka vastaa kasvun ja työllistymismahdollisuuksien edistämisestä Dumfries ja Gallowayssa ja Bordersissa, on virallisesti perustettu.</w:t>
      </w:r>
    </w:p>
    <w:p>
      <w:r>
        <w:rPr>
          <w:b/>
          <w:u w:val="single"/>
        </w:rPr>
        <w:t xml:space="preserve">Asiakirjan numero 48050</w:t>
      </w:r>
    </w:p>
    <w:p>
      <w:r>
        <w:t xml:space="preserve">David Cameron ilmoittaa parlamentin rakennuttavan holokaustin muistomerkin</w:t>
      </w:r>
    </w:p>
    <w:p>
      <w:r>
        <w:t xml:space="preserve">Downing Streetin mukaan kansainvälinen suunnittelukilpailu käynnistetään ja muistomerkki rakennetaan vuoteen 2017 mennessä. Pääministeri kertoi kansanedustajille, että muistomerkki osoittaisi, kuinka tärkeänä Britannia pitää holokaustin muiston säilyttämistä. Ilmoitus tulee samaan aikaan, kun holokaustin muistopäivää vietetään maailmanlaajuisesti. Cameron sanoi, että muistomerkki olisi "pysyvä osoitus kansakunnan arvoistamme" ja että siinä vierailtaisiin "tulevien sukupolvien ajan". Rakennuksen viereen rakennetaan myös koulutus- ja oppimiskeskus, ja hankkeeseen on luvattu 50 miljoonaa puntaa. Yhdistyneen kuningaskunnan holokaustin muistomerkkisäätiön puheenjohtaja Sir Peter Bazalgette sanoi, että tämä osoittaa, että "teemme oikein Britannian holokaustista selviytyneiden hyväksi". Päärabbi Ephraim Mirvis sanoi, että se "lähettää voimakkaimman mahdollisen viestin... siitä, että holokaustin opetukset ovat ikuisesti osa kansallista tietoisuuttamme".</w:t>
      </w:r>
    </w:p>
    <w:p>
      <w:r>
        <w:rPr>
          <w:b/>
        </w:rPr>
        <w:t xml:space="preserve">Yhteenveto</w:t>
      </w:r>
    </w:p>
    <w:p>
      <w:r>
        <w:t xml:space="preserve">David Cameron on ilmoittanut, että parlamentin viereiseen Victoria Tower Gardens -puistoon pystytetään holokaustin uhrien muistomerkki.</w:t>
      </w:r>
    </w:p>
    <w:p>
      <w:r>
        <w:rPr>
          <w:b/>
          <w:u w:val="single"/>
        </w:rPr>
        <w:t xml:space="preserve">Asiakirjan numero 48051</w:t>
      </w:r>
    </w:p>
    <w:p>
      <w:r>
        <w:t xml:space="preserve">Harambe-gorillan tappaminen: Pojan äitiä ei syytetä</w:t>
      </w:r>
    </w:p>
    <w:p>
      <w:r>
        <w:t xml:space="preserve">Poika kiipesi aidan läpi ennen putoamistaan ja näytti sitten siltä, että Harambe-niminen gorilla raahasi häntä aitauksessa olevan vallihaudan yli. Henkilökunta ampui eläimen kuoliaaksi, mikä aiheutti kohun siitä, pitäisikö emo joutua vastuuseen. Syyttäjä Joe Deters sanoi, ettei äiti ollut syyllinen tapaukseen. Hän sanoi, että lapsi oli "karannut pois", kun äiti oli huolehtinut kolmesta muusta lapsestaan. Äiti "ei toiminut niin, että hän olisi aiheuttanut lapselle vahinkoa", Deters sanoi. Naisen perhe sanoi syyttäjien päätöksen julkistamisen jälkeen: "Naisen perhe on ollut erittäin pahoillani: "Perhe on hyvin tyytyväinen... se on sitä, mitä odotimme. "Tämä on yksi askel lisää, jotta voimme jättää tämän traagisen episodin taaksemme ja palata normaaliin perhe-elämäämme." Äiti oli kohdannut verkossa pahoinpitelyä ihmisiltä, jotka syyttivät häntä 17-vuotiaan gorillan kuolemasta. Verkkovetoomus, jossa vaadittiin häntä vastuuseen gorillan kuolemasta, sai noin puoli miljoonaa allekirjoitusta, ja Facebookiin perustettiin ryhmä nimeltä Justice for Harambe. Cincinnatin eläintarha aikoo avata Gorilla World -näyttelynsä uudelleen tiistaina korkeammalla esteellä, jotta uudet onnettomuudet voitaisiin estää.</w:t>
      </w:r>
    </w:p>
    <w:p>
      <w:r>
        <w:rPr>
          <w:b/>
        </w:rPr>
        <w:t xml:space="preserve">Yhteenveto</w:t>
      </w:r>
    </w:p>
    <w:p>
      <w:r>
        <w:t xml:space="preserve">Yhdysvalloissa Cincinnatin eläintarhassa gorillan aitaukseen pudonneen kolmevuotiaan pojan äiti ei joudu syytteeseen, syyttäjät ovat ilmoittaneet.</w:t>
      </w:r>
    </w:p>
    <w:p>
      <w:r>
        <w:rPr>
          <w:b/>
          <w:u w:val="single"/>
        </w:rPr>
        <w:t xml:space="preserve">Asiakirjan numero 48052</w:t>
      </w:r>
    </w:p>
    <w:p>
      <w:r>
        <w:t xml:space="preserve">Harehillsin murhasta pidätykset naisen kuoleman jälkeen</w:t>
      </w:r>
    </w:p>
    <w:p>
      <w:r>
        <w:t xml:space="preserve">West Yorkshiren poliisi kutsuttiin maanantai-iltana Harehillsissä sijaitsevalle Milan Roadille, kun 21-vuotias nainen oli löydetty vakavasti loukkaantuneena. Poliisin mukaan nainen, jota ei ole virallisesti tunnistettu, vietiin sairaalaan, mutta hän kuoli vähän myöhemmin. Kaksi 29- ja 34-vuotiasta miestä on pidätetty murhasta epäiltynä, ja heitä pidetään poliisin huostassa. Komisario Mark Swift sanoi: "Käsittelemme naisen kuolemaa murhana, ja olemme pidättäneet kaksi miestä tapaukseen liittyen. "Hänen perheelleen on ilmoitettu asiasta, ja tuemme heitä nyt, kun tämä on heille hyvin vaikeaa aikaa." "Heidän perheelleen on ilmoitettu asiasta, ja tuemme heitä nyt, kun tämä on heille hyvin vaikeaa aikaa."</w:t>
      </w:r>
    </w:p>
    <w:p>
      <w:r>
        <w:rPr>
          <w:b/>
        </w:rPr>
        <w:t xml:space="preserve">Yhteenveto</w:t>
      </w:r>
    </w:p>
    <w:p>
      <w:r>
        <w:t xml:space="preserve">Kaksi miestä on pidätetty murhasta epäiltynä Leedsissä tapahtuneen naisen kuoleman jälkeen.</w:t>
      </w:r>
    </w:p>
    <w:p>
      <w:r>
        <w:rPr>
          <w:b/>
          <w:u w:val="single"/>
        </w:rPr>
        <w:t xml:space="preserve">Asiakirjan numero 48053</w:t>
      </w:r>
    </w:p>
    <w:p>
      <w:r>
        <w:t xml:space="preserve">Northamptonshire perustaa lastensuojelun moniviranomaistoimiston.</w:t>
      </w:r>
    </w:p>
    <w:p>
      <w:r>
        <w:t xml:space="preserve">Viranomaisen on tarkoitus perustaa monitoimijainen lastensuojelukeskus (Multi-Agency Safeguarding Hub, Mash), joka toimii keskitettynä resurssina lastensuojelun alalla. Poliisi, muut pelastuspalvelut, ehdonalaisvalvonta, sosiaalipalvelut ja NHS työskentelisivät samassa toimistossa ja jakaisivat tietoja. Neuvoston mukaan tämä auttaisi käsittelemään tapaukset nopeasti. Sosiaalipalveluista vastaava Andrew Grant sanoi: "Kun kaikki ovat samassa huoneessa, ihmiset voivat kommunikoida paremmin. "Jos lapsi on vaarassa, pystymme lyhentämään aikaa, joka kuluu kaikkien tietojen kokoamiseen yhteen." "Jos lapsi on vaarassa, pystymme lyhentämään aikaa, joka kuluu kaikkien tietojen kokoamiseen yhteen." Neuvosto on juuri aloittanut poliisin kanssa pilottitutkimuksen, jossa kuusi sosiaalihuollon työntekijää on lähtenyt kolmen kuukauden ajaksi työskentelemään yhteisenä lastensuojeluryhmänä Northamptonshiren poliisin päämajaan.</w:t>
      </w:r>
    </w:p>
    <w:p>
      <w:r>
        <w:rPr>
          <w:b/>
        </w:rPr>
        <w:t xml:space="preserve">Yhteenveto</w:t>
      </w:r>
    </w:p>
    <w:p>
      <w:r>
        <w:t xml:space="preserve">Tapa, jolla lastensuojelutapauksia käsitellään Northamptonshiressä, on muuttumassa, maakuntaneuvosto on ilmoittanut.</w:t>
      </w:r>
    </w:p>
    <w:p>
      <w:r>
        <w:rPr>
          <w:b/>
          <w:u w:val="single"/>
        </w:rPr>
        <w:t xml:space="preserve">Asiakirjan numero 48054</w:t>
      </w:r>
    </w:p>
    <w:p>
      <w:r>
        <w:t xml:space="preserve">Varoitus seksikkäästä pikaviestistä nimeltä 'Flirtbot'</w:t>
      </w:r>
    </w:p>
    <w:p>
      <w:r>
        <w:t xml:space="preserve">Iain MackenzieNewsbeat-teknologiatoimittaja Tietoturva-asiantuntijoiden mukaan uhreja suostutellaan antamaan henkilökohtaisia tietoja, joita voidaan käyttää petoksiin tai identiteettivarkauksiin. Flirtbot havaittiin ensimmäisen kerran vuonna 2007, mutta sitä ei ole sen jälkeen juuri näkynyt. On kuitenkin merkkejä siitä, että hän saattaa palata paikalle ajoissa ystävänpäiväksi. PC Toolsin Richard Clooken mukaan hänellä saattaa olla myös uusi, hienostuneempi ulkoasu. "Tämäntyyppiset hyökkäykset ovat kehittyneet huomattavasti tänä aikana", hän sanoi. "Älykkyys on parantunut niin, että ne voivat räätälöidä keskustelunsa saamiensa tietojen perusteella ja muuttaa sitten kysymyksiään tai vastauksiaan vastausten mukaan." Tutkijoiden mukaan Flirtbot-tyyppiset ohjelmistot ohjaavat pikaviestien käyttäjiä yleensä klikkaamaan verkkosivustolle, jolla saatetaan pyytää luottokorttitietoja tai pakottaa tietokoneelle virus. "On olemassa tietty osa väestöstä, joka on valmis osallistumaan tällaisiin keskusteluihin", Richard Clooke lisäsi. Vuonna 2007 venäläinen CyberLover.ru-niminen yritys väitti kehittäneensä ohjelmiston, joka pystyy esiintymään onnistuneesti vastakkaisen sukupuolen edustajana. CyberLoverin ei ole väitetty osallistuneen verkossa tapahtuvan virtuaaliflirttailun rikolliseen puoleen. Uskotaan kuitenkin, että samanlaista teknologiaa käyttävät uusimman sukupolven flirttibotit.</w:t>
      </w:r>
    </w:p>
    <w:p>
      <w:r>
        <w:rPr>
          <w:b/>
        </w:rPr>
        <w:t xml:space="preserve">Yhteenveto</w:t>
      </w:r>
    </w:p>
    <w:p>
      <w:r>
        <w:t xml:space="preserve">Yksinäisiä internetin käyttäjiä varoitetaan Flirtbotista, haittaohjelmasta, joka esiintyy flirttailevana naisena, joka haluaa keskustella pikaviestipalveluissa.</w:t>
      </w:r>
    </w:p>
    <w:p>
      <w:r>
        <w:rPr>
          <w:b/>
          <w:u w:val="single"/>
        </w:rPr>
        <w:t xml:space="preserve">Asiakirjan numero 48055</w:t>
      </w:r>
    </w:p>
    <w:p>
      <w:r>
        <w:t xml:space="preserve">Deliveroo luo 70 teknistä työpaikkaa Edinburghin pääkonttoriin tänä vuonna</w:t>
      </w:r>
    </w:p>
    <w:p>
      <w:r>
        <w:t xml:space="preserve">Se on seurausta siitä, että yhtiö on ostanut edinburghilaisen Cultivate-ohjelmistoyrityksen. Deliveroo on aiemmin kertonut toivovansa, että se luo 50 korkeasti koulutettua teknistä työpaikkaa kolmen vuoden kuluessa. Uusiin tehtäviin, jotka yli kolminkertaistavat yrityksen Edinburghin työvoiman, kuuluu insinöörejä, suunnittelijoita ja datatieteilijöitä. Laajennuksen tavoitteena on parantaa tukea jakelukuljettajille. Nykyinen Edinburghin tiimi muuttaa kaupungin teknologiahautomosta CodeBasesta uuteen pääkonttoriin huhtikuussa. Deliveroon teknologiajohtaja Dan Winn toivoo, että yhtiön ensimmäinen Lontoon ulkopuolinen teknologiatoimisto Yhdistyneessä kuningaskunnassa heijastaisi "teknologia-alan vahvuutta ja Edinburghin kunnianhimoisten tavoitteidemme laajuutta". Hän lisäsi: "Edinburgh on yksi Britannian nopeimmin kasvavista teknologiakeskittymistä, ja siellä on saatavilla erinomaisia lahjakkuuksia, jotka koostuvat korkeasti koulutetuista ihmisistä ja yliopistosta valmistuneista. Olemme innoissamme voidessamme hyödyntää Cultaten asiantuntemusta kehittääksemme huipputuotteita ja -palveluita uudesta toimistostamme käsin". "Nämä uudet tuotteet parantavat ratsastuskokemusta ja auttavat ravintoloita kasvattamaan liiketoimintaansa keskittyen erityisesti pieniin yrityksiin." Skotlannin hallituksen digitaalitalouden ministeri Kate Forbes sanoi: "Tämä tuo mukanaan jännittäviä työllistämismahdollisuuksia ja digitaalisia taitoja ja auttaa meitä saavuttamaan tavoitteemme, jonka mukaan Skotlannista tulee maailmanluokan digitaalinen kansakunta."</w:t>
      </w:r>
    </w:p>
    <w:p>
      <w:r>
        <w:rPr>
          <w:b/>
        </w:rPr>
        <w:t xml:space="preserve">Yhteenveto</w:t>
      </w:r>
    </w:p>
    <w:p>
      <w:r>
        <w:t xml:space="preserve">Online-ruoanjakeluyritys Deliveroo on ilmoittanut suunnitelmistaan luoda 70 korkeasti koulutettua työpaikkaa uuteen Edinburghin pääkonttoriinsa tänä vuonna.</w:t>
      </w:r>
    </w:p>
    <w:p>
      <w:r>
        <w:rPr>
          <w:b/>
          <w:u w:val="single"/>
        </w:rPr>
        <w:t xml:space="preserve">Asiakirjan numero 48056</w:t>
      </w:r>
    </w:p>
    <w:p>
      <w:r>
        <w:t xml:space="preserve">Avon Fire and Rescue paljastaa Bristolin paloasemasuunnitelman</w:t>
      </w:r>
    </w:p>
    <w:p>
      <w:r>
        <w:t xml:space="preserve">Palvelu haluaa rakentaa Templen paloaseman uudelleen ja myydä tai vuokrata loput alueesta varojen hankkimiseksi. Tiedottajan mukaan nykyisen, vuonna 1973 rakennetun rakennuksen ylläpitäminen maksaisi 9 miljoonaa puntaa seuraavan vuosikymmenen aikana. Uusi paloasema maksaa 4 miljoonaa puntaa. Se on osa suunnitelmia palokunnan uudelleenorganisoimiseksi budjettileikkausten vuoksi. Aiemmin tänä vuonna palokunta ilmoitti, että sen samalla paikalla sijaitseva päämaja siirretään Keynshamiin, kolme uutta asemaa rakennetaan ja viisi asemaa suljetaan eri puolilla Bristolia. Palopäällikkö Kevin Pearson sanoi: "Yksinkertaisesti sanottuna ei olisi kustannustehokasta jatkaa investointeja nykyiseen rakennukseen. "Tämän vuoksi Avon Fire Authority on katsonut, että veronmaksajien rahat on parempi käyttää uuden paloaseman rakentamiseen, joka vähentäisi huomattavasti yleiskustannuksiamme tulevaisuudessa." Uuden aseman suunnitelmat ovat olleet nähtävillä 1. elokuuta asti, ennen kuin suunnitteluhakemus jätetään vuoden loppuun mennessä.</w:t>
      </w:r>
    </w:p>
    <w:p>
      <w:r>
        <w:rPr>
          <w:b/>
        </w:rPr>
        <w:t xml:space="preserve">Yhteenveto</w:t>
      </w:r>
    </w:p>
    <w:p>
      <w:r>
        <w:t xml:space="preserve">Avon Fire and Rescue Service on julkistanut suunnitelmat pienemmästä paloasemasta, joka korvaa nykyisen rakennuksen Bristolin keskustassa.</w:t>
      </w:r>
    </w:p>
    <w:p>
      <w:r>
        <w:rPr>
          <w:b/>
          <w:u w:val="single"/>
        </w:rPr>
        <w:t xml:space="preserve">Asiakirjan numero 48057</w:t>
      </w:r>
    </w:p>
    <w:p>
      <w:r>
        <w:t xml:space="preserve">Kuvissa: Ison-Britannian korkein ylämäki valmistui Ben Neviksellä.</w:t>
      </w:r>
    </w:p>
    <w:p>
      <w:r>
        <w:t xml:space="preserve">Highliner-joukkue suoritti haasteensa 1344 metrin korkeudessa Gardyloo Gullyn yläpuolella Britannian korkeimmalla vuorella Ben Neviksellä 6. toukokuuta. Highliningissa kävellään kahden pisteen välillä litteällä vaijerilla, jota kutsutaan hihnaksi. Turvavaljaat estävät highlinereita putoamasta maahan, jos he menettävät tasapainonsa. Sheffieldiläissyntyinen Sarah Rixham, joka on aiemmin pitänyt pisimmän naispuolisen highliinerin maailmanennätyksen, oli mukana joukkueessa. Hän on kuvaillut, että highlining antaa hänelle tunteen "vapaudesta ja leijumisesta" ja että hän tuntee olonsa aina turvalliseksi, vaikka menettäisikin tasapainonsa. Joukkueen muut jäsenet olivat Tom Parker, Jack Chandler, Tania Monier, Rosanna French, Augustin Moinat, Thibaut Simon ja Brodie Scott. He rikkoivat oman ennätyksensä, jonka he tekivät Skyen Sgurr Alasdairilla 976 metrin korkeudessa. Invernessissä asuva valokuvaaja Johny Cook dokumentoi Mayn saavutuksen Ben Neviksellä. Kaikkien kuvien tekijänoikeus on Johny Cookilla.</w:t>
      </w:r>
    </w:p>
    <w:p>
      <w:r>
        <w:rPr>
          <w:b/>
        </w:rPr>
        <w:t xml:space="preserve">Yhteenveto</w:t>
      </w:r>
    </w:p>
    <w:p>
      <w:r>
        <w:t xml:space="preserve">Yhdistyneen kuningaskunnan korkeimman korkeuseroreitin ennätys on paljastettu kuvasarjassa.</w:t>
      </w:r>
    </w:p>
    <w:p>
      <w:r>
        <w:rPr>
          <w:b/>
          <w:u w:val="single"/>
        </w:rPr>
        <w:t xml:space="preserve">Asiakirjan numero 48058</w:t>
      </w:r>
    </w:p>
    <w:p>
      <w:r>
        <w:t xml:space="preserve">Tyne and Wear -liikenneoperaattori Nexus vähentää virkojaan</w:t>
      </w:r>
    </w:p>
    <w:p>
      <w:r>
        <w:t xml:space="preserve">Suunnitelmista, jotka koskevat 9,3 prosenttia yhtiön työvoimasta, on käynnissä kuuleminen. Metroa ja busseja liikennöivä yhtiö ilmoitti, että muutokset koskisivat hallintohenkilöstöä ja että ne tulisivat voimaan ensi vuoden huhtikuussa. Se sanoi, että se toivoo saavuttavansa vähennykset vapaaehtoisilla irtisanomisilla ja täyttämättä jäävillä viroilla. Nexuksen pääjohtaja Bernard Garner sanoi: "Kuten kaikkien julkisen sektorin elinten, meidänkin odotetaan tekevän merkittäviä säästöjä ja saavuttavan samat tulokset vähemmällä rahalla. "Jaamme henkilöstömme kanssa organisaatiomuutoksen, jonka tavoitteena on parantaa tehokkuutta, jotta voimme selviytyä mahdollisista rahoituksen vähennyksistä vaikuttamatta tarjoamiemme palvelujen laatuun." Aiheeseen liittyvät Internet-linkit Nexus</w:t>
      </w:r>
    </w:p>
    <w:p>
      <w:r>
        <w:rPr>
          <w:b/>
        </w:rPr>
        <w:t xml:space="preserve">Yhteenveto</w:t>
      </w:r>
    </w:p>
    <w:p>
      <w:r>
        <w:t xml:space="preserve">Tyne and Wearin liikennöitsijä Nexus aikoo vähentää yli 60 virkaa osana kustannussäästötoimenpiteitä.</w:t>
      </w:r>
    </w:p>
    <w:p>
      <w:r>
        <w:rPr>
          <w:b/>
          <w:u w:val="single"/>
        </w:rPr>
        <w:t xml:space="preserve">Asiakirjan numero 48059</w:t>
      </w:r>
    </w:p>
    <w:p>
      <w:r>
        <w:t xml:space="preserve">Yahoon toimitusjohtaja Marissa Mayer odottaa kaksosia</w:t>
      </w:r>
    </w:p>
    <w:p>
      <w:r>
        <w:t xml:space="preserve">Blogikirjoituksessaan hän sanoi, että koska tämä oli "ainutlaatuinen aika Yahoon muutoksessa", hän aikoi toimia samalla tavalla kuin ensimmäisen lapsensa synnyttyä ja "työskennellä koko ajan". Mayer palasi tunnetusti töihin kaksi viikkoa poikansa synnytyksen jälkeen. Yahoo sanoi yritysblogissaan olevansa "erittäin onnellinen" Mayerin puolesta. Nelikymppinen Mayer on toiminut Yahoon toimitusjohtajana kolme vuotta. Hän on parhaillaan muuttamassa internet-yhtiön painopistettä pois perinteisestä työpöydästä kohti mobiili- ja videomainoksia myynnin lisäämiseksi. Yhtiön viimeisimmässä tulosraportissa Mayer sanoi olevansa rohkaistunut kyseisen osaston liikevaihdon kasvusta, vaikka 30. kesäkuuta päättyneellä vuosineljänneksellä kirjattiin 21,6 miljoonan dollarin nettotappio. Yahoo on myös luopumassa osuudestaan kiinalaisessa Alibabassa. Mayer kertoi yllättyneensä uutisesta, että hän odottaa kaksosia, koska hänen suvussaan ei ole ollut kaksoset, mutta hän ja hänen miehensä, startup-yrityssijoittaja Zachary Bogue, olivat ottaneet asian vastaan ja olivat "hyvin innoissaan". "Jatkossa on paljon tehtävää sekä perheeni että Yahoon eteen; molemmat vaativat kovaa työtä ja harkittua priorisointia", hän kirjoitti viestissään. "Olen kuitenkin äärimmäisen energinen ja omistautunut sekä perheelleni että Yahoolle, ja aion tehdä kaiken tarvittavan ja enemmänkin auttaakseni molempia menestymään."</w:t>
      </w:r>
    </w:p>
    <w:p>
      <w:r>
        <w:rPr>
          <w:b/>
        </w:rPr>
        <w:t xml:space="preserve">Yhteenveto</w:t>
      </w:r>
    </w:p>
    <w:p>
      <w:r>
        <w:t xml:space="preserve">Yahoon toimitusjohtaja Marissa Mayer on ilmoittanut odottavansa kaksostyttöjä joulukuussa, mutta aikoo pitää "rajoitetun" virkavapauden.</w:t>
      </w:r>
    </w:p>
    <w:p>
      <w:r>
        <w:rPr>
          <w:b/>
          <w:u w:val="single"/>
        </w:rPr>
        <w:t xml:space="preserve">Asiakirjan numero 48060</w:t>
      </w:r>
    </w:p>
    <w:p>
      <w:r>
        <w:t xml:space="preserve">Harry Potterin "Privet Drive" -talo myynnissä</w:t>
      </w:r>
    </w:p>
    <w:p>
      <w:r>
        <w:t xml:space="preserve">Kolmen makuuhuoneen esikaupunki-kulmahalli oli 4 Privet Drive, Surrey, jossa asuivat velhopojan kauheat täti ja setä, Dursleyt. Itse asiassa se on 12 Picket Post Close Bracknellissa, Berkshiressä. Nykyiset omistajat ovat asettaneet talon myyntiin 475 000 punnalla - talo ostettiin 290 000 punnalla vuonna 2010. Showbisneksen puolikkaat - Hintapyyntö palasta valkokangashistoriaa Warner Brothers lähestyi alkuperäisiä omistajia ensimmäisen kerran vuonna 2000, jotta he käyttäisivät rakennusta elokuvassaan. Kuvauspaikalla kuvattiin kahden viikon ajan, kun kiinteistö muutettiin Dursleyn perheen kodiksi. Talossa on myös portaiden alla oleva kaappi, samanlainen kuin se, jossa Harryn sukulaiset tunnetusti pakottavat hänet asumaan. Kiinteistönvälittäjä Paul Bosanko kertoi, että kiinteistö oli jo saanut maailmanlaajuista kiinnostusta ja että sen verkkosivustolla oli tehty ennätysmäärä klikkauksia. "Kun lanseerasimme kiinteistön neljä päivää sitten, emme maininneet Harry Potter -yhteyttä, mutta tänä aamuna on ollut melko ilmeistä, että maailma on kiinnostunut tästä kiinteistöstä, ja hype on valtava", hän lisäsi.</w:t>
      </w:r>
    </w:p>
    <w:p>
      <w:r>
        <w:rPr>
          <w:b/>
        </w:rPr>
        <w:t xml:space="preserve">Yhteenveto</w:t>
      </w:r>
    </w:p>
    <w:p>
      <w:r>
        <w:t xml:space="preserve">Talo, jota käytettiin Harry Potterin kotina JK Rowlingin kirjojen menestysfilmatisoinneissa, on laitettu myyntiin.</w:t>
      </w:r>
    </w:p>
    <w:p>
      <w:r>
        <w:rPr>
          <w:b/>
          <w:u w:val="single"/>
        </w:rPr>
        <w:t xml:space="preserve">Asiakirjan numero 48061</w:t>
      </w:r>
    </w:p>
    <w:p>
      <w:r>
        <w:t xml:space="preserve">Punaisen maerl-levän etsintä alkaa Jerseyssä</w:t>
      </w:r>
    </w:p>
    <w:p>
      <w:r>
        <w:t xml:space="preserve">Maerl on kovaa ja punaista merilevää, joka tarjoaa tärkeän elinympäristön Jerseyn nilviäisille ja äyriäisille. Se on harvinaista Englannin kanaalissa, mutta Jerseyn meriresurssiyksikön mukaan Jerseyssä on joitakin kasvustoja, pääasiassa saaren itäosassa. Jerseyn meriresurssiyksikkö toivoo, että saaren asukkaat auttaisivat kartoittamaan sen esiintymispaikat tulevaa hoitoa varten. Greg Morel, meri- ja rannikkovirkamies, sanoi: "Maerl voi muodostaa laajoja, useita neliökilometrejä kattavia kerrostumia. "Toivomme, että sukeltajat ja kalastajat, jotka törmäävät siihen, kertoisivat meille, milloin ja missä he ovat nähneet sen". "Haluaisimme erityisesti tietää, kuinka suuri osuus elävästä, punaisesta tai vaaleanpunaisesta maerlista on kuolleeseen, valkoiseen ruohoon verrattuna."</w:t>
      </w:r>
    </w:p>
    <w:p>
      <w:r>
        <w:rPr>
          <w:b/>
        </w:rPr>
        <w:t xml:space="preserve">Yhteenveto</w:t>
      </w:r>
    </w:p>
    <w:p>
      <w:r>
        <w:t xml:space="preserve">Jerseyn asukkaita pyydetään etsimään saarelta harvinaista punaista merilevää.</w:t>
      </w:r>
    </w:p>
    <w:p>
      <w:r>
        <w:rPr>
          <w:b/>
          <w:u w:val="single"/>
        </w:rPr>
        <w:t xml:space="preserve">Asiakirjan numero 48062</w:t>
      </w:r>
    </w:p>
    <w:p>
      <w:r>
        <w:t xml:space="preserve">Palovaroitus Loganairin kone laskeutuu turvallisesti Sumburghiin</w:t>
      </w:r>
    </w:p>
    <w:p>
      <w:r>
        <w:t xml:space="preserve">Loganairin mukaan Saab 2000 -lentokoneen moottorin palovaroitusvalo aktivoitui keskiviikkoiltana. Moottori sammutettiin, ja 46 matkustajaa ja kolme miehistön jäsentä kuljettava kone laskeutui turvallisesti. Lerwickin ja Sandwickin palokunnat kävivät paikalla, mutta palon jälkiä tai muita vaurioita ei löytynyt. Loganairin tiedottaja sanoi: "Lento BE6780, jossa oli 46 matkustajaa ja kolme miehistön jäsentä, julisti vapunpäivän juuri ennen laskeutumista Sumburghiin eilen illalla. "Kapteeni sai palovaroituksen paapuurin puoleisesta moottorista, joka sammutettiin normaalin toimintatavan mukaisesti. "Miehistö kertoi matkustajille ennen laskeutumista, ja kone laskeutui turvallisesti. "Hätätilannehenkilökunta tapasi Saab 2000 -lentokoneen suorittaakseen moottorin ulkoisen tarkastuksen kiitotiellä, kuten on tapana. Tulipalon tai muiden vaurioiden jälkiä ei havaittu."</w:t>
      </w:r>
    </w:p>
    <w:p>
      <w:r>
        <w:rPr>
          <w:b/>
        </w:rPr>
        <w:t xml:space="preserve">Yhteenveto</w:t>
      </w:r>
    </w:p>
    <w:p>
      <w:r>
        <w:t xml:space="preserve">Sumburghin lentoasemalla julistettiin täysi hätätila, kun Aberdeenista lähtenyt lento antoi hätäkutsun varoitusvalon vuoksi.</w:t>
      </w:r>
    </w:p>
    <w:p>
      <w:r>
        <w:rPr>
          <w:b/>
          <w:u w:val="single"/>
        </w:rPr>
        <w:t xml:space="preserve">Asiakirjan numero 48063</w:t>
      </w:r>
    </w:p>
    <w:p>
      <w:r>
        <w:t xml:space="preserve">A64-tien parantamistyöt aloitetaan Maltonin lähellä.</w:t>
      </w:r>
    </w:p>
    <w:p>
      <w:r>
        <w:t xml:space="preserve">A64 Brambling Fieldsin liittymän parantaminen 5,6 miljoonalla punnalla mahdollistaa ajoneuvojen pääsyn Maltonin ja Nortonin ohi. A64-tien yksi kaista suljetaan 24 viikon ajaksi kantatien molemmin puolin Brambling Fieldsin alueella. Kulku koteihin ja yrityksiin säilyy, mutta kiertoteitä järjestetään. Ryedale District Councilin mukaan työ vähentää Maltonin keskustassa sijaitsevan Butcher Cornerin risteyksen kautta kulkevaa liikennettä jopa 30 prosenttia. Ryedalen piirineuvoston johtaja Keith Knaggs sanoi: "Lyhyen aikaa kestävää rajallista tuskaa vastaan yhteisö saa erittäin merkittävän pitkän aikavälin hyödyn." Hän lisäsi: "Tämä uusi liityntätie tarkoittaa, että voimme parantaa Maltonin keskustan ilmanlaatua, tehdä siitä paremman ja turvallisemman paikan liiketoiminnalle ja ostoksille sekä tuoda uusia työpaikkoja ja uusia asuntoja Ryedalen asukkaille."</w:t>
      </w:r>
    </w:p>
    <w:p>
      <w:r>
        <w:rPr>
          <w:b/>
        </w:rPr>
        <w:t xml:space="preserve">Yhteenveto</w:t>
      </w:r>
    </w:p>
    <w:p>
      <w:r>
        <w:t xml:space="preserve">Työt aloitetaan miljoonien punnan muutostyön toteuttamiseksi eräässä valtatien risteyksessä, jotta voidaan vähentää kahden Pohjois-Yorkshiren kaupungin läpi kulkevaa liikennettä.</w:t>
      </w:r>
    </w:p>
    <w:p>
      <w:r>
        <w:rPr>
          <w:b/>
          <w:u w:val="single"/>
        </w:rPr>
        <w:t xml:space="preserve">Asiakirjan numero 48064</w:t>
      </w:r>
    </w:p>
    <w:p>
      <w:r>
        <w:t xml:space="preserve">Diabeteksesta "voi tulla epidemia" Guernseyllä.</w:t>
      </w:r>
    </w:p>
    <w:p>
      <w:r>
        <w:t xml:space="preserve">Vuonna 2009 saarella yli 2400 ihmistä sairasti tyypin 2 diabetesta, mutta nyt kuukausittain tehdään 10-20 uutta lähetteen tekemistä, se kertoi. Diabeteshoitaja Anne Kinch sanoi olevansa huolissaan havaitusta suuntauksesta. Hän sanoi, että painonnousu, joka on diabeteksen merkittävä syy, on havaittu yhä nuoremmassa iässä. Sydänsairaudet Kinch sanoi: Kinch sanoi: "Kaikki toimet nyt maksavat tulevaisuudessa. "Huolestuttavaa on se, että aikuiset, jotka lihovat keskivartalon ympärillä, sanovat usein: 'Mutta olen aina ollut näin lihava'". "Kun teini-ikäisenä painoa on paljon, keho selviytyy siitä kohtuullisen hyvin, mutta 40 ikävuotta kohti mentäessä se ei enää pärjää", hän sanoi. "Tällä hetkellä Guernseyssä ei ole yhtään lasta, jolla olisi diagnosoitu tyypin 2 diabetes, mutta siellä on melko painavia lapsia." Hän sanoi, että diabetesta sairastavat sairastuvat todennäköisemmin sepelvaltimotautiin, ja siihen liittyy verenpaine- ja kolesteroliongelmia.</w:t>
      </w:r>
    </w:p>
    <w:p>
      <w:r>
        <w:rPr>
          <w:b/>
        </w:rPr>
        <w:t xml:space="preserve">Yhteenveto</w:t>
      </w:r>
    </w:p>
    <w:p>
      <w:r>
        <w:t xml:space="preserve">Terveys- ja sosiaalipalvelujen osaston mukaan tyypin 2 diabetes voi saavuttaa Guernseyssä epidemian mittasuhteet, jos elämäntapamuutoksia ei tehdä.</w:t>
      </w:r>
    </w:p>
    <w:p>
      <w:r>
        <w:rPr>
          <w:b/>
          <w:u w:val="single"/>
        </w:rPr>
        <w:t xml:space="preserve">Asiakirjan numero 48065</w:t>
      </w:r>
    </w:p>
    <w:p>
      <w:r>
        <w:t xml:space="preserve">Puolalainen maalivahti puuttuu: Lutonista kotoisin oleva Kamil Biecke, jonka pelätään kuolleen.</w:t>
      </w:r>
    </w:p>
    <w:p>
      <w:r>
        <w:t xml:space="preserve">Kamil Biecke, 35, pelasi puolalaisessa Baltyk Gdynia -joukkueessa vuoteen 2013 asti ennen siirtymistään Yhdistyneeseen kuningaskuntaan vuonna 2016. Hänet nähtiin viimeksi Maple Roadilla Lutonissa varhain 8. joulukuuta 2018. "Tiedämme, että Kamil oli uhkapeluri ja hänellä oli velkoja, joten tätä tutkintalinjaa haluamme jatkaa", kertoi rikoskomisario Emma Pitts. "Aiemmat vetoomuksemme yleisölle ovat johtaneet joihinkin tietoihin - mutta mikään ei ole auttanut meitä löytämään häntä." Hän pyysi apua ihmisiltä, jotka tunnistivat herra Biecken Lutonissa sijaitsevista pelipaikoista. Biecken entinen seura Gdynia, joka sijaitsee Itämeren rannikolla Gdanskin pohjoispuolella, on tällä hetkellä Puolan jalkapalloliigan pyramidin neljännellä sarjatasolla. Bedfordshiren poliisi on aiemmin sanonut olevansa huolissaan siitä, että hänen peliseuransa ovat saattaneet johtaa hänen kuolemaansa, ja se uskoo, että hän oli ollut mukana "huumausaineisiin liittyvässä toiminnassa". Puolassa asuva Biecken vieraantunut vaimo ilmoitti Biecken kadonneeksi 14. joulukuuta 2018, koska hän oli huolissaan siitä, ettei saanut yhteyttä Bieckeen. Poliisit "nostivat" tutkinnan murhatutkinnaksi kesäkuussa, kun "laajoilla etsinnöillä ei löydetty häntä elossa". Det Inspehtori Pitts pyytää tietoja kaikilta, jotka saattavat tunnistaa herra Biecken Lutonissa sijaitsevista kasinoista ja vedonlyöntiliikkeistä, tai jotka saattavat tietää jotain hänen yhdistyksistään. "Vaikka aikaa on kulunut paljon, emme ole luopuneet toivosta löytää Kamil hänen perheensä ja ystäviensä vuoksi, jotka rakastavat ja kaipaavat häntä", hän sanoi. Poliisin mukaan Biecke asui Lutonissa, mutta hänellä oli yhteyksiä Cambridgeshireen, Milton Keynesiin ja Skotlantiin.</w:t>
      </w:r>
    </w:p>
    <w:p>
      <w:r>
        <w:rPr>
          <w:b/>
        </w:rPr>
        <w:t xml:space="preserve">Yhteenveto</w:t>
      </w:r>
    </w:p>
    <w:p>
      <w:r>
        <w:t xml:space="preserve">Poliisi etsii vuosi sitten kadonnutta entistä ammattilaismaalivahtia ja on pyytänyt apua ihmisiltä, jotka tunsivat hänet kasinoilta tai vedonlyöntiliikkeistä.</w:t>
      </w:r>
    </w:p>
    <w:p>
      <w:r>
        <w:rPr>
          <w:b/>
          <w:u w:val="single"/>
        </w:rPr>
        <w:t xml:space="preserve">Asiakirjan numero 48066</w:t>
      </w:r>
    </w:p>
    <w:p>
      <w:r>
        <w:t xml:space="preserve">Mangala tekopyhä - Keheliya</w:t>
      </w:r>
    </w:p>
    <w:p>
      <w:r>
        <w:t xml:space="preserve">Ministeri Keheliya Rambukwella sanoi, että parlamentin jäsen Mangala Samaraweera käyttää sotilaiden kuolonuhrien lukuja "kiivetäkseen pois poliittisesta roskakorista", johon hän on joutunut. "Me annamme kaikki kuolleisuusluvut parlamentille", ministeri Rambukwella sanoi. Hän sanoi, että jos kansanedustaja Samarweera saa tyydytystä mainitsemalla kuolleisuuslukuja, se on hänen ongelmansa eikä hallituksen ongelma. "Samaraweera ei ole maininnut saavutuksiamme. Poonarinin valtauksen ja A32-reitin ansiosta meillä on suora maayhteys Mannarista Jaffnaan", Rambukwella sanoi. Kommentoidessaan parlamentaarikko Samaraweeran mainitsemaa väistämätöntä talouden laskusuhdannetta ministeri Rambukwella sanoi, että on "tekopyhää puhua talouden laskusuhdanteesta viittaamatta maailmanlaajuiseen rahoituskriisiin". "Olemme säilyttäneet vakauden verrattuna moniin muihin talouksiin", ministeri Rambukwalla sanoi.</w:t>
      </w:r>
    </w:p>
    <w:p>
      <w:r>
        <w:rPr>
          <w:b/>
        </w:rPr>
        <w:t xml:space="preserve">Yhteenveto</w:t>
      </w:r>
    </w:p>
    <w:p>
      <w:r>
        <w:t xml:space="preserve">Hallitus on torjunut kansanedustaja Mangala Samaraweeran väitteet sotapropagandan käyttämisestä talouden laskusuhdanteen peittämiseksi.</w:t>
      </w:r>
    </w:p>
    <w:p>
      <w:r>
        <w:rPr>
          <w:b/>
          <w:u w:val="single"/>
        </w:rPr>
        <w:t xml:space="preserve">Asiakirjan numero 48067</w:t>
      </w:r>
    </w:p>
    <w:p>
      <w:r>
        <w:t xml:space="preserve">Manchesterin vanhimmat Metrolink-raitiovaunut korvataan uusilla.</w:t>
      </w:r>
    </w:p>
    <w:p>
      <w:r>
        <w:t xml:space="preserve">Päätös tehdään Metrolink-järjestelmän käyttöönoton 20-vuotispäivänä. Alkuperäiset 32 raitiovaunua korvataan vuoteen 2014 mennessä uusilla ajoneuvoilla, jotka toimittaa valmistaja Bombardier ja käyttövoiman toimittaja Vossloh Kiepe. Uusien linjojen rakentamisen yhteydessä otetaan käyttöön 62 uutta raitiovaunua. Uusissa M5000-malleissa on jopa neljä kertaa pienempi vikaherkkyys, ne ovat 10 tonnia kevyempiä ja kuluttavat vähemmän energiaa kuin vanhat T68-vaunut. Hyvin ansaitut eläkkeet Rochdalen rautatieasemalle, Droylsdeniin, Ashton-under-Lyneen, East Didsburyyn, Oldhamiin, Rochdaleen, Manchesterin lentokentälle ja Wythenshaween johtavien linjojen rakentaminen on käynnissä. Suur-Manchesterin liikennekomitean puheenjohtaja Andrew Fender sanoi: "Tämä päätös merkitsee Metrolinkin yhden luvun päättymistä ja uuden alkamista. "T68-vaunumme olivat ensimmäiset laatuaan Yhdistyneessä kuningaskunnassa, ja ne palvelivat maan ensimmäistä nykyaikaista kevytrautatieverkkoa. "On selvää, että T68-vaunut eivät enää vastaa matkustajien odotuksia. "Niiden on nyt aika siirtyä ansaitulle eläkkeelle."</w:t>
      </w:r>
    </w:p>
    <w:p>
      <w:r>
        <w:rPr>
          <w:b/>
        </w:rPr>
        <w:t xml:space="preserve">Yhteenveto</w:t>
      </w:r>
    </w:p>
    <w:p>
      <w:r>
        <w:t xml:space="preserve">Kaikki Greater Manchesterin vanhimmat raitiovaunut korvataan uusilla ajoneuvoilla vuoteen 2014 mennessä 64 miljoonan punnan investoinnilla, ovat liikenneviranomaiset ilmoittaneet.</w:t>
      </w:r>
    </w:p>
    <w:p>
      <w:r>
        <w:rPr>
          <w:b/>
          <w:u w:val="single"/>
        </w:rPr>
        <w:t xml:space="preserve">Asiakirjan numero 48068</w:t>
      </w:r>
    </w:p>
    <w:p>
      <w:r>
        <w:t xml:space="preserve">East Wichelin alakoulu Swindonissa avaa ovensa</w:t>
      </w:r>
    </w:p>
    <w:p>
      <w:r>
        <w:t xml:space="preserve">East Wichelin peruskoulu palvelee Wichelstowen uuden kiinteistön ja ympäröivän alueen lapsia. Ennen koulun avaamista oppilaita opetettiin väliaikaisessa rakennuksessa läheisessä Croft Sports Centre -urheilukeskuksessa Old Townissa. Rehtori Caroline Henman sanoi tuntevansa itsensä "hyvin etuoikeutetuksi" saadessaan perustaa paikallisen yhteisön kipeästi tarvitseman uuden koulun. "Vastaamme kaupungin tarpeisiin", hän sanoi. "Old Townin alueella on erittäin suosittuja alakouluja, jotka ovat ylioppilaita, mikä tarkoittaa, että monet lapset eivät saa ensisijaista paikkaa, joten East Wichel on heidän seuraava koulunsa."</w:t>
      </w:r>
    </w:p>
    <w:p>
      <w:r>
        <w:rPr>
          <w:b/>
        </w:rPr>
        <w:t xml:space="preserve">Yhteenveto</w:t>
      </w:r>
    </w:p>
    <w:p>
      <w:r>
        <w:t xml:space="preserve">Swindonissa sijaitseva uusi, 6 miljoonaa puntaa maksava koulu on avannut ovensa oppilaille.</w:t>
      </w:r>
    </w:p>
    <w:p>
      <w:r>
        <w:rPr>
          <w:b/>
          <w:u w:val="single"/>
        </w:rPr>
        <w:t xml:space="preserve">Asiakirjan numero 48069</w:t>
      </w:r>
    </w:p>
    <w:p>
      <w:r>
        <w:t xml:space="preserve">Cressida Dick: Dick: Pysäyttäminen ja etsinnät "ovat auttaneet vähentämään väkivaltaisuuksia Lontoossa".</w:t>
      </w:r>
    </w:p>
    <w:p>
      <w:r>
        <w:t xml:space="preserve">Metin julkaisemien lukujen mukaan pääkaupungin murhat ovat vähentyneet neljänneksellä verrattuna vuosiin 2017-18. Met-komissaari Cressida Dick sanoi, että viime vuonna tehtiin yli 170 000 pysäytystä ja etsintää, jotka olivat "erittäin tehokkaita". Uudet tiedot julkaistaan samana päivänä, kun teini-ikäinen poika puukotettiin kuoliaaksi Hackneyssä. Dick sanoi kuitenkin, että Met on nyt saavuttanut "todellista edistystä" erityisesti nuorten keskuudessa aiemmin esiintyneen väkivallan torjunnassa. Alle 25-vuotiaiden veitsivammat vähenivät 15 prosenttia 2 079 nuoresta 1 768 nuoreen. Dick sanoi: "Tärkein mittarini on aina ollut alle 25-vuotiaiden loukkaantuminen, erityisesti kadulla, ja nyt puukotettujen nuorten määrä on vähentynyt 15 prosenttia, 311 nuorta vähemmän." "Olen varma, että tehostamme jatkossakin ponnisteluja ja teemme todellista työtä näiden haitallisten rikosten torjumiseksi", hän lisäsi. Dick puhui vain muutama tunti sen jälkeen, kun 15-vuotias poika oli puukotettu kuoliaaksi ja 16-vuotias poika haavoittunut Hackneyssä, Itä-Lontoossa. Viitaten viimeisimpään kuolemantapaukseen hän sanoi: "Luvut, kun ne suhteutetaan yön tapahtumiin, voivat vaikuttaa melko kalpeilta, kylmiltä ja tunteettomilta. "Jokainen kuolema on aivan kauhea." Aiheeseen liittyvät Internet-linkit Metropolitan Police</w:t>
      </w:r>
    </w:p>
    <w:p>
      <w:r>
        <w:rPr>
          <w:b/>
        </w:rPr>
        <w:t xml:space="preserve">Yhteenveto</w:t>
      </w:r>
    </w:p>
    <w:p>
      <w:r>
        <w:t xml:space="preserve">Pysäytysten ja kotietsintöjen 30 prosentin kasvu on auttanut vähentämään väkivaltarikollisuutta Lontoossa, Yhdistyneen kuningaskunnan ylin poliisi on sanonut.</w:t>
      </w:r>
    </w:p>
    <w:p>
      <w:r>
        <w:rPr>
          <w:b/>
          <w:u w:val="single"/>
        </w:rPr>
        <w:t xml:space="preserve">Asiakirjan numero 48070</w:t>
      </w:r>
    </w:p>
    <w:p>
      <w:r>
        <w:t xml:space="preserve">Shante Turay-Thomas: Tomas Thayman: Puhelun käsittelijä "teki virheitä" reaktiokuolemaan liittyen.</w:t>
      </w:r>
    </w:p>
    <w:p>
      <w:r>
        <w:t xml:space="preserve">Shante Turay-Thomas, 18, kuoli huonovointisena perheensä kotona Wood Greenissä, Pohjois-Lontoossa, viime vuonna. Ademola Dada kertoi tutkinnassa, että hänen olisi pitänyt esittää "enemmän kysymyksiä" tytön tilasta, kun hän puhui tytön äidin kanssa. Hän lisäsi kuitenkin, että hän oli vain "halunnut saada ambulanssin ulos". Turay-Thomas kuoli sairaalassa tunteja sairastumisensa jälkeen 14. syyskuuta viime vuonna. St Pancras Coroner's Courtin tutkinta on aiemmin kuullut, kuinka hänen äitinsä kertoi Dadalle, että hänen tyttärellään oli ihottumaa ja pistelyä kurkun takaosassa, ja selitti, että hän oli saattanut syödä pähkinöitä. Kuolinsyyntutkija Mary Hassellin kysyessä, olisiko hänen pitänyt harkita, oliko Turay-Thomasilla voinut olla allerginen reaktio, puhelun käsittelijä vastasi, että "tein monia asioita väärin". Muutoksiin, joita hän olisi tehnyt, kuului muun muassa 18-vuotiaan kanssa keskusteleminen sen arvioimiseksi, kuinka merkittäviä hänen hengitysvaikeutensa olivat, ja lääkärin kanssa puhuminen aikaisemmin, kuultiin tutkinnassa. Väärä osoite Dada lisäsi kuitenkin, että puhelu tapahtui "kiireisenä" aikana ja että lääkärit olivat aiemmin kehottaneet häntä pitämään potilaita koskevat tiedot "lyhyinä ja lyhyinä". Puhelun käsittelijä sanoi myös, että hänen olisi pitänyt tarkistaa, että soittajan osoite oli oikea. Tutkinnassa kuultiin aiemmin, että yksi ambulanssi lähetettiin alun perin uhrin isoäidin taloon kuuden mailin (9,7 kilometrin) päähän, vaikka Turay ilmoitti Wood Greenin osoitteensa useita kertoja. Tutkinnan on määrä kestää ainakin torstaihin asti.</w:t>
      </w:r>
    </w:p>
    <w:p>
      <w:r>
        <w:rPr>
          <w:b/>
        </w:rPr>
        <w:t xml:space="preserve">Yhteenveto</w:t>
      </w:r>
    </w:p>
    <w:p>
      <w:r>
        <w:t xml:space="preserve">NHS:n ei-hätätilanteen 111-palvelun puhelun käsittelijä on myöntänyt tehneensä virheitä käsitellessään opiskelijaa, joka kärsi kuolemaan johtaneesta epäillystä allergisesta reaktiosta.</w:t>
      </w:r>
    </w:p>
    <w:p>
      <w:r>
        <w:rPr>
          <w:b/>
          <w:u w:val="single"/>
        </w:rPr>
        <w:t xml:space="preserve">Asiakirjan numero 48071</w:t>
      </w:r>
    </w:p>
    <w:p>
      <w:r>
        <w:t xml:space="preserve">Poliisi loukkaantui Derbyn takaa-ajossa</w:t>
      </w:r>
    </w:p>
    <w:p>
      <w:r>
        <w:t xml:space="preserve">Poliisit ryhtyivät seuraamaan ylinopeutta ajavaa BMW:tä, joka ei pysähtynyt Allestreen kaupungissa Derbyssä kello 01:00 BST. Derbyshiren poliisin mukaan auto ja partioauto kolaroivat. Poliisi sai lieviä vammoja, ja hänet vietiin sairaalaan. Poliisin tieliikennepoliisiyksikkö twiittasi, että kuljettajan toiminta oli "itsekästä, holtitonta ja vaarallista". Poliisin tiedottaja sanoi: "BMW pysäytettiin Finsbury Avenuella, Mackworthissa. Kuljettaja vietiin sairaalaan tarkastettavaksi, mutta hänet päästettiin pois ja otettiin säilöön. "32-vuotias pidätettiin epäiltynä poliisin pysähtymättä jättämisestä."</w:t>
      </w:r>
    </w:p>
    <w:p>
      <w:r>
        <w:rPr>
          <w:b/>
        </w:rPr>
        <w:t xml:space="preserve">Yhteenveto</w:t>
      </w:r>
    </w:p>
    <w:p>
      <w:r>
        <w:t xml:space="preserve">Mies on pidätetty sen jälkeen, kun poliisi loukkaantui 10 minuutin takaa-ajon aikana.</w:t>
      </w:r>
    </w:p>
    <w:p>
      <w:r>
        <w:rPr>
          <w:b/>
          <w:u w:val="single"/>
        </w:rPr>
        <w:t xml:space="preserve">Asiakirjan numero 48072</w:t>
      </w:r>
    </w:p>
    <w:p>
      <w:r>
        <w:t xml:space="preserve">Trust voitti Roseberry Parkin sairaalan PFI-sopimustaistelun</w:t>
      </w:r>
    </w:p>
    <w:p>
      <w:r>
        <w:t xml:space="preserve">Roseberry Park avattiin Middlesbroughissa vuonna 2011, mutta sen katossa, putkistossa ja paloturvallisuusjärjestelmässä on ollut ongelmia. Tees, Esk and Wear Valley NHS Trust halusi lopettaa 321 miljoonan punnan arvoisen sopimuksen Three Valleys Healthcare Limitedin (TVH) kanssa, mutta se haastoi sen oikeuteen. High Courtin erityisosasto on nyt antanut päätöksen trustin hyväksi. Tekniikka- ja rakennustekniikkatuomioistuin antoi tuomion, jossa se myös myönsi trustille oikeudenkäyntikulut. TVH:lta, joka on siirtynyt konkurssiin, on pyydetty kommentteja. Middlesbroughin kansanedustaja Andy McDonald piti tuomiota myönteisenä, sillä hän ilmaisi huolensa sairaalasta ja kutsui sitä "ala-arvoiseksi" ja "perustavanlaatuisiin rakennusongelmiin" liittyväksi. Hän sanoi: "Minulle oli selvää, että näiden merkittävien puutteiden vuoksi PFI-sopimus oli mitätön, koska Three Valleys Healthcare -organisaatio oli laiminlyönyt perussopimusvelvoitteensa toimittaa täysin toimiva sairaala. "Suuri osa sairaalasta on rakennettava uudelleen. Prosessi, jossa potilaita on siirretty muihin laitoksiin näiden puutteiden korjaamiseksi, on aiheuttanut valtavasti häiriötä sekä potilaille että heidän perheilleen."</w:t>
      </w:r>
    </w:p>
    <w:p>
      <w:r>
        <w:rPr>
          <w:b/>
        </w:rPr>
        <w:t xml:space="preserve">Yhteenveto</w:t>
      </w:r>
    </w:p>
    <w:p>
      <w:r>
        <w:t xml:space="preserve">Terveydenhuoltosäätiö on voittanut taistelun irtisanoa sopimuksensa rahalaitostoimittajan kanssa sen jälkeen, kun sen rakentamassa sairaalassa havaittiin vakavia puutteita.</w:t>
      </w:r>
    </w:p>
    <w:p>
      <w:r>
        <w:rPr>
          <w:b/>
          <w:u w:val="single"/>
        </w:rPr>
        <w:t xml:space="preserve">Asiakirjan numero 48073</w:t>
      </w:r>
    </w:p>
    <w:p>
      <w:r>
        <w:t xml:space="preserve">Asda suunnittelee Nortelin entisen toimipisteen laajamittaista saneerausta</w:t>
      </w:r>
    </w:p>
    <w:p>
      <w:r>
        <w:t xml:space="preserve">John CampbellBBC News NI Economics &amp; Business Editor Valintamyymäläketju on ollut kiinnostunut alueesta vuodesta 2012 lähtien, mutta hanke on ollut jäissä. Hakemuksessa ehdotetaan ruokakaupan, liiketilojen ja asuntojen rakentamista tehdasalueelle ja viereiselle maalle, joka on kaavoitettu asuinkäyttöön. Suunnitelman mukaan myös Doagh Roadille johtava tieyhteys parannettaisiin. Hakemus on tehty yhdessä McLagan Investmentin ja Economic Propertiesin nimissä. McLagan Investment on Asdan kokonaan omistama tytäryhtiö, joka hallinnoi yhtiön kiinteistöomistuksia. Economic Properties on Belfastiin rekisteröity yritys, ja kiinnitysrekisterin mukaan se omistaa tällä hetkellä alueen. Asda on aiemmin kertonut aikovansa rakentaa 40 000 neliöjalan myymälän, huoltoaseman ja 460 autopaikkaa.</w:t>
      </w:r>
    </w:p>
    <w:p>
      <w:r>
        <w:rPr>
          <w:b/>
        </w:rPr>
        <w:t xml:space="preserve">Yhteenveto</w:t>
      </w:r>
    </w:p>
    <w:p>
      <w:r>
        <w:t xml:space="preserve">Asda on jättänyt suunnitteluhakemuksen Newtownabbeyn entisen Nortelin alueen laajamittaisesta uudelleenjärjestelystä.</w:t>
      </w:r>
    </w:p>
    <w:p>
      <w:r>
        <w:rPr>
          <w:b/>
          <w:u w:val="single"/>
        </w:rPr>
        <w:t xml:space="preserve">Asiakirjan numero 48074</w:t>
      </w:r>
    </w:p>
    <w:p>
      <w:r>
        <w:t xml:space="preserve">Denbighshire etsii uusia mustalais- ja matkustajapaikkoja</w:t>
      </w:r>
    </w:p>
    <w:p>
      <w:r>
        <w:t xml:space="preserve">Arvioinnin mukaan sen on tarjottava asuinalue kuudelle autopaikalle ja kauttakulkualue. Viranomainen yrittää nyt löytää sopivia paikkoja omalta alueeltaan. Se kehottaa myös yksityisiä maanomistajia ilmoittamaan maita harkittavaksi. Asuntolain (Wales) 2014 mukaan valtuustojen on tarjottava paikkoja, jos paikallinen tarve on todettu. Viime vuonna Walesin mustalaisia ja kiertolaisia tukeva ryhmä varoitti, että luvattomia leiriytymisiä voi esiintyä, "jos ei ole riittävästi tarjolla asuinpaikkoihin perustuvia majoituspaikkoja".</w:t>
      </w:r>
    </w:p>
    <w:p>
      <w:r>
        <w:rPr>
          <w:b/>
        </w:rPr>
        <w:t xml:space="preserve">Yhteenveto</w:t>
      </w:r>
    </w:p>
    <w:p>
      <w:r>
        <w:t xml:space="preserve">Denbighshiren kunta on käynnistänyt etsinnät, joilla etsitään maata Denbighshiren mustalaisille ja kierteleville yhteisöille.</w:t>
      </w:r>
    </w:p>
    <w:p>
      <w:r>
        <w:rPr>
          <w:b/>
          <w:u w:val="single"/>
        </w:rPr>
        <w:t xml:space="preserve">Asiakirjan numero 48075</w:t>
      </w:r>
    </w:p>
    <w:p>
      <w:r>
        <w:t xml:space="preserve">Denbighshiren vanhemmat vaativat voittoa maksuttomia koulukuljetuksia koskevassa kiistassaan</w:t>
      </w:r>
    </w:p>
    <w:p>
      <w:r>
        <w:t xml:space="preserve">Vanhemmat nostivat kanteen sen jälkeen, kun maksuton taksikuljetus oppilaille, jotka asuvat 19 kilometrin (12 mailin) päässä Ysgol Brynhyfrydistä, lopetettiin. Joulukuussa he saivat oikeuden hakea oikeuskäsittelyä, mutta heidän asianajajansa sanoi, että asiassa päästiin sovintoon ennen kuulemista. Denbighshiren kunta ilmoitti, että kuljetus oli otettu uudelleen käyttöön "joissakin tapauksissa". Glenda Coleman, yksi oikeudellisen muutoksenhaun käynnistäneistä äideistä, sanoi: "Olemme aivan haltioissaan... On vaikea pukea sanoiksi, miten paljon tämä merkitsee meille kaikille." Denbighshiren kunta totesi lausunnossaan: "Meillä on käytössä kotoa kouluun -kuljetuspolitiikka. Tämä politiikka ei ole muuttunut. "Olemme tarkistaneet politiikan soveltamista erityistapausten osalta, kun sitä on pyydetty. "Vastauksena näihin pyyntöihin yksittäisiä tapauksia on tarkasteltu uudelleen... ja kuljetus on palautettu joissakin tapauksissa tarpeen mukaan".</w:t>
      </w:r>
    </w:p>
    <w:p>
      <w:r>
        <w:rPr>
          <w:b/>
        </w:rPr>
        <w:t xml:space="preserve">Yhteenveto</w:t>
      </w:r>
    </w:p>
    <w:p>
      <w:r>
        <w:t xml:space="preserve">Denbighshiren maaseudulla järjestettyyn ilmaista koulukuljetusta koskevaan kiistaan on saatu voitto.</w:t>
      </w:r>
    </w:p>
    <w:p>
      <w:r>
        <w:rPr>
          <w:b/>
          <w:u w:val="single"/>
        </w:rPr>
        <w:t xml:space="preserve">Asiakirjan numero 48076</w:t>
      </w:r>
    </w:p>
    <w:p>
      <w:r>
        <w:t xml:space="preserve">Dee Stitt: Charter NI:n johtaja räyhää hallitukselle</w:t>
      </w:r>
    </w:p>
    <w:p>
      <w:r>
        <w:t xml:space="preserve">Charter NI:n Dee Stitt, joka on myös UDA:n johtava jäsen, väitti, että hallitus ei välitä Pohjois-Irlannista. SDLP kritisoi Guardian-sanomalehden artikkelissa esitettyjä huomautuksia. DUP sanoi, että vaikka se tekee yhteistyötä sellaisten ihmisten kanssa, jotka ovat halukkaita siirtymään eteenpäin, sanojen ja tekojen on kuljettava käsi kädessä Stitt kuvaili myös lojalistien North Down Defenders -yhtyettä "kotimaan turvallisuudeksemme" ja lisäsi, että "olemme täällä puolustamassa Pohjois-Downia keneltä tahansa". SDLP:n kansanedustaja Nichola Mallon sanoi olevansa "järkyttynyt" Stittin kommenttien sävystä, jota hän piti "häiritsevänä". Hän kyseenalaisti sen, olivatko kommentit "sopivia" julkista rahoitusta saavan elimen toimitusjohtajan suusta. Täytäntöönpanovalta on myöntänyt 1,7 miljoonan punnan avustuksen Charter NI:lle, joka on Itä-Belfastissa toimiva yhteisöllinen järjestö. Rahat tulivat toimeenpanevan elimen sosiaalisista investoinneista. Stitt oli aiemmin antanut lausunnon BBC:n Nolan Show'ssa, jossa hän kiisti väitteet, joiden mukaan hän olisi ollut UDA:n komentaja. Hän sanoi BBC:lle, että "parhaan tietämykseni mukaan mikään näistä väitteistä ei ole saanut tukea PSNI:lle esitetyistä todisteista".</w:t>
      </w:r>
    </w:p>
    <w:p>
      <w:r>
        <w:rPr>
          <w:b/>
        </w:rPr>
        <w:t xml:space="preserve">Yhteenveto</w:t>
      </w:r>
    </w:p>
    <w:p>
      <w:r>
        <w:t xml:space="preserve">Itä-Belfastissa toimivan organisaation toimitusjohtaja, joka sai äskettäin lähes 2 miljoonaa puntaa julkista rahaa, on hyökännyt räikeästi hallitusta vastaan.</w:t>
      </w:r>
    </w:p>
    <w:p>
      <w:r>
        <w:rPr>
          <w:b/>
          <w:u w:val="single"/>
        </w:rPr>
        <w:t xml:space="preserve">Asiakirjan numero 48077</w:t>
      </w:r>
    </w:p>
    <w:p>
      <w:r>
        <w:t xml:space="preserve">YK-paneeli "länsimainen salaliitto</w:t>
      </w:r>
    </w:p>
    <w:p>
      <w:r>
        <w:t xml:space="preserve">Buddhalaismunkkien johtama Jathika Hela Urumaya (JHU) järjesti mielenosoituksen YK:n päämajan edessä Colombossa Ban ki-Moonin päätöstä vastaan nimittää paneeli, joka neuvoo häntä väitetyissä ihmisoikeusloukkauksissa sodan viimeisen vaiheen aikana. JHU:n vastanimitetty johtaja, professori Omalpe Sobhitha thero sanoi, että on ironista, että järjestö, joka "on perustettu yhdistämään maailmaa ja ratkaisemaan konflikteja, osallistuu kansainväliseen salaliittoon Sri Lankan rauhan palauttamista vastaan". YK:n pääsihteeri on perustanut paneelin tutkimaan väitettyjä ihmisoikeusloukkauksia Sri Lankan sisällissodan loppuvaiheessa vuonna 2009. "Sivistymätön ja sivistymätön teko" Ban Ki-moonin tiedottajan mukaan kolmihenkinen paneeli antaa neuvoja siitä, miten väitettyjä rikoksentekijöitä tulisi kohdella. YK:n mukaan yli 7 000 siviiliä kuoli Sri Lankan joukkojen ja tamilitiikerikapinallisten välisen konfliktin viimeisten viiden kuukauden aikana. Ihmisoikeusryhmät syyttävät molempia osapuolia sotarikoksista - väite on kiistetty. Hän lisäsi, että Moonin siirto oli puuttuminen Sri Lankan asioihin ja epädemokraattinen. "Tämä on sivistymätön, sivistymätön ja epäkohtelias teko", thero lisäsi. JHU:n puheenjohtaja, kansanedustaja Athuraliye Rathana thero osallistui myös protestimarssille. JHU:n oikeudellinen neuvonantaja ja läntisen maakuntaneuvoston ministeri Udaya Gammanpila syytti länsimaita siitä, että ne ovat kateellisia Sri Lankan sotavoitosta LTTE:tä vastaan. "Amerikka ja Englanti kamppailevat ontuvia talebaneja vastaan, kun me voitimme LTTE:n. Siksi he ovat kateellisia", hän sanoi. JHU vaati, että YK:n johtajan nimittämä neuvoa-antava paneeli ei saa vierailla maassa tutkimuksiaan varten.</w:t>
      </w:r>
    </w:p>
    <w:p>
      <w:r>
        <w:rPr>
          <w:b/>
        </w:rPr>
        <w:t xml:space="preserve">Yhteenveto</w:t>
      </w:r>
    </w:p>
    <w:p>
      <w:r>
        <w:t xml:space="preserve">Eräs Sri Lankan hallituksen jäsen on syyttänyt YK:ta siitä, että se on mukana kansainvälisessä salaliitossa, jonka tarkoituksena on estää maan jälleenrakennusyritykset sodan jälkeen.</w:t>
      </w:r>
    </w:p>
    <w:p>
      <w:r>
        <w:rPr>
          <w:b/>
          <w:u w:val="single"/>
        </w:rPr>
        <w:t xml:space="preserve">Asiakirjan numero 48078</w:t>
      </w:r>
    </w:p>
    <w:p>
      <w:r>
        <w:t xml:space="preserve">Bristolin pormestari pysäyttää asukaspysäköintijärjestelmän käyttöönoton</w:t>
      </w:r>
    </w:p>
    <w:p>
      <w:r>
        <w:t xml:space="preserve">Bristolin kaupunginvaltuuston vuosikokouksessa pitämässään puheessa Rees esitteli myös kabinettinsa jäsenet ja tärkeimmät tavoitteensa pormestarina. Rees lisäsi, että sinisen kortin haltijoita, jotka pysäköivät RPZ-alueille, ei enää rangaistaisi. Hän lupasi myös puuttua lasten köyhyyteen, eriarvoisuuteen ja asumiseen. Työväenpuolueen poliitikko sanoi, että hän toimii lupauksensa mukaisesti "kuuntelevana pormestarina". Hän lisäsi: "Tässä hengessä olen pyytänyt neuvoston virkamiehiä esittämään suunnitelmia, joiden avulla kaikki valtuutetut voivat tehdä yhteistyötä naapurustokumppanuuksiensa kanssa ja tarkastella RPZ- ja 20mph-vyöhykkeitä omissa yhteisöissään ja antaa suosituksia siitä, miten ne voidaan saada toimimaan ihmisten hyväksi." Reesin mukaan tämä päätös merkitsee sitä, että RPZ-alueet jätetään valtuutettujen, yritysten ja yhteisöjen käsiin. Niitä otetaan nyt käyttöön vain, jos yhteisöt sitä nimenomaisesti pyytävät. Muita puheessa annettuja lupauksia olivat muun muassa seuraavat: Rees valittiin Bristolin kaupungin pormestariksi aiemmin toukokuussa. Hän sai lähes 30 000 ääntä enemmän ääniä kuin riippumaton ehdokas George Ferguson, joka oli ollut johtajana vuodesta 2012. RPZ-järjestelmän otti käyttöön entinen pormestari, joka halusi "antaa kadut takaisin asukkaille ja yrityksille". Hänen tavoitteenaan oli vähentää työmatkapysäköintiin liittyviä saaste- ja ruuhkaongelmia. Yritykset ja asukkaat väittivät kuitenkin, että järjestelmä oli katastrofaalinen, ja yli 4350 ihmistä allekirjoitti verkossa vetoomuksen, jossa vaadittiin järjestelmän peruuttamista.</w:t>
      </w:r>
    </w:p>
    <w:p>
      <w:r>
        <w:rPr>
          <w:b/>
        </w:rPr>
        <w:t xml:space="preserve">Yhteenveto</w:t>
      </w:r>
    </w:p>
    <w:p>
      <w:r>
        <w:t xml:space="preserve">Bristolin pormestari Marvin Rees on jäädyttänyt pysäköintilupien hinnat vuoteen 2020 asti ja pysäyttänyt asukaspysäköintivyöhykkeiden (RPZ) käyttöönoton Bristolissa.</w:t>
      </w:r>
    </w:p>
    <w:p>
      <w:r>
        <w:rPr>
          <w:b/>
          <w:u w:val="single"/>
        </w:rPr>
        <w:t xml:space="preserve">Asiakirjan numero 48079</w:t>
      </w:r>
    </w:p>
    <w:p>
      <w:r>
        <w:t xml:space="preserve">Derbyn jouluvalojen kytkentä tapahtuu varkaudesta huolimatta</w:t>
      </w:r>
    </w:p>
    <w:p>
      <w:r>
        <w:t xml:space="preserve">Tapahtumaa pelättiin jouduttavan lykkäämään sen jälkeen, kun varkaat olivat 10. marraskuuta vieneet valot ja laitteet varikolta kirsikka-autolla. Derbyn kaupunginvaltuusto ilmoitti kuitenkin, että sen urakoitsija oli onnistunut löytämään uudet valot 19. marraskuuta pidettävää käyttöönottoa varten. Ketään ei ole vielä pidätetty laitteiden varkaudesta. Valot varastettiin Markeaton Parkin varikolta varhain aamulla kirsikanosturilla, jota olisi käytetty valojen asentamiseen kaupungin keskustaan. Toisen kerran varikolle murtauduttiin seuraavana iltana, mutta mitään ei varastettu. Derbyn kaupunginvaltuuston energia- ja kunnossapitopäällikkö Phil Derbyshire sanoi, että viranomaisella ja sen urakoitsijalla oli vakuutus varkauden varalta ja että he olivat tehneet yhteistyötä korvaavien laitteiden järjestämiseksi. Hän sanoi: "Joulua ei todellakaan ole peruttu. Olemme kokoontuneet yhteen ja hankkineet uusia laitteita, joita käytämme. "Osa laitteista on saapunut tänään [maanantaina] ja osa saapuu pian, joten olemme aikataulussa lauantaina pidettävien avajaisten suhteen." Derbyshire sanoi, että varaston turvallisuutta on nyt tehostettu.</w:t>
      </w:r>
    </w:p>
    <w:p>
      <w:r>
        <w:rPr>
          <w:b/>
        </w:rPr>
        <w:t xml:space="preserve">Yhteenveto</w:t>
      </w:r>
    </w:p>
    <w:p>
      <w:r>
        <w:t xml:space="preserve">Derbyn jouluvalojen kytkentä jatkuu ajallaan sen jälkeen, kun valtuusto järjesti korvaavia valaisimia yli 20 000 punnan arvosta varastettuja valaisimia.</w:t>
      </w:r>
    </w:p>
    <w:p>
      <w:r>
        <w:rPr>
          <w:b/>
          <w:u w:val="single"/>
        </w:rPr>
        <w:t xml:space="preserve">Asiakirjan numero 48080</w:t>
      </w:r>
    </w:p>
    <w:p>
      <w:r>
        <w:t xml:space="preserve">70 työpaikkaa poistuu, kun Selarin avolouhos, Glynneath, suljetaan.</w:t>
      </w:r>
    </w:p>
    <w:p>
      <w:r>
        <w:t xml:space="preserve">Celtic Energy sulkee Glynneathin lähellä sijaitsevan Selarin tuotantolaitoksen ensi maaliskuussa, koska hiilen maailmanmarkkinahinta on laskenut 40 prosenttia. Se sanoi, ettei se pysty pitämään laitosta toiminnassa yhdessä Nant Helenin ja pian laajennettavan East Pitin kanssa. Osa työpaikoista voi siirtyä näille laitoksille, mutta suurimman osan henkilöstöstä odotetaan irtisanoutuvan vapaaehtoisesti. Celtic Energyn toimitusjohtaja Will Watson sanoi: "Pahoittelemme kovasti sitä vaikutusta, joka tällä on työntekijöihimme ja heidän perheisiinsä, mutta toivomme, että väistämättömät irtisanomiset voidaan toteuttaa enimmäkseen vapaaehtoisesti, ja tarkastelemme kaikkia mahdollisuuksia lieventää vaikutuksia sijoittamalla työntekijöitä muihin toimipaikkoihin mahdollisuuksien mukaan. "Keskusteluja käydään myös paikallisviranomaisten ja Walesin hallituksen kanssa, jotta voidaan tarjota mahdollisimman paljon tukea niille, joita asia koskettaa, ja jotta voidaan hallita sääntelyyn liittyviä vaikutuksia, joita aiheutuu hiilentämisen väliaikaisesta lopettamisesta jossakin toimipaikassamme."</w:t>
      </w:r>
    </w:p>
    <w:p>
      <w:r>
        <w:rPr>
          <w:b/>
        </w:rPr>
        <w:t xml:space="preserve">Yhteenveto</w:t>
      </w:r>
    </w:p>
    <w:p>
      <w:r>
        <w:t xml:space="preserve">Neath Valleyssa sijaitseva hiilikaivos suljetaan kolmeksi vuodeksi, jolloin 70 työpaikkaa menetetään.</w:t>
      </w:r>
    </w:p>
    <w:p>
      <w:r>
        <w:rPr>
          <w:b/>
          <w:u w:val="single"/>
        </w:rPr>
        <w:t xml:space="preserve">Asiakirjan numero 48081</w:t>
      </w:r>
    </w:p>
    <w:p>
      <w:r>
        <w:t xml:space="preserve">PSNI:n uudelleen palkkaamista koskevat huolenaiheet "voivat vaikuttaa rekrytointiin".</w:t>
      </w:r>
    </w:p>
    <w:p>
      <w:r>
        <w:t xml:space="preserve">Julkisen talouden valiokunta kuulusteli Joe Stewartia tilintarkastusviraston raportin havainnoista. Siinä paljastui, että lähes 20 prosenttia virkamiehistä, jotka jäivät eläkkeelle anteliaiden Patten-erokorvausten turvin, otettiin uudelleen palvelukseen. Henkilöstöjohtaja sanoi olevansa huolissaan siitä, miten asia voi vaikuttaa PSNI:n palvelukseen tuleviin katolilaisiin. "Haluan, että mahdollisimman moni katolilainen, republikaani, protestantti tai kuka tahansa ilmoittautuu, jotta meillä on paras mahdollinen valinta yleisön palvelemiseen", Stewart sanoi. "Olen huolissani siitä, että väärät väitteet vaikuttavat kielteisesti nuoriin katolilaisiin ja kansallismielisiin, jotka hakevat paikkaa. "Tämä on niin sanottu chill-tekijä, ja uskon, että se olisi hyvin haitallista, jos näin tapahtuisi." Lokakuussa tilintarkastusvirasto paljasti, että 1 071 RUC:n 5 500:sta Pattenin uudistusten yhteydessä irtisanotusta upseerista palkattiin myöhemmin uudelleen määräaikaisilla sopimuksilla. Tämä on 19 prosenttia kokonaismäärästä eli lähes joka viides. PSNI on todennut, että vuokratyövoiman palkkaaminen on välttämätöntä ja kustannustehokasta.</w:t>
      </w:r>
    </w:p>
    <w:p>
      <w:r>
        <w:rPr>
          <w:b/>
        </w:rPr>
        <w:t xml:space="preserve">Yhteenveto</w:t>
      </w:r>
    </w:p>
    <w:p>
      <w:r>
        <w:t xml:space="preserve">PSNI:n rekrytointipäällikkö on syyttänyt joitakin poliitikkoja siitä, että he manipuloivat huolenaiheita, jotka liittyvät eläkkeelle jääneiden RUC:n upseerien uudelleen palkkaamiseen.</w:t>
      </w:r>
    </w:p>
    <w:p>
      <w:r>
        <w:rPr>
          <w:b/>
          <w:u w:val="single"/>
        </w:rPr>
        <w:t xml:space="preserve">Asiakirjan numero 48082</w:t>
      </w:r>
    </w:p>
    <w:p>
      <w:r>
        <w:t xml:space="preserve">Wigtoftin onnettomuus: Tyttö, 10, loukkaantui vakavasti</w:t>
      </w:r>
    </w:p>
    <w:p>
      <w:r>
        <w:t xml:space="preserve">Toyota Rav 4 jäi 10-vuotiaan lapsen alle Hipper Lanen ja A17-tien risteyksessä lähellä Wigtoftia Lincolnshiressä. Tapaus sattui noin kello 15.15 GMT perjantaina, kertoo Lincolnshiren poliisi. Tyttö vietiin sairaalaan hoidettavaksi, eikä hänen vammojensa uskota olevan hengenvaarallisia. Poliisi vetosi silminnäkijöihin tai kaikkiin, joilla on kojelautakameran kuvaa, ilmoittautumaan. Seuraa BBC East Yorkshire ja Lincolnshire Facebookissa, Twitterissä ja Instagramissa. Lähetä juttuideoita osoitteeseen yorkslincs.news@bbc.co.uk.</w:t>
      </w:r>
    </w:p>
    <w:p>
      <w:r>
        <w:rPr>
          <w:b/>
        </w:rPr>
        <w:t xml:space="preserve">Yhteenveto</w:t>
      </w:r>
    </w:p>
    <w:p>
      <w:r>
        <w:t xml:space="preserve">Tyttö on loukkaantunut vakavasti jäätyään auton alle, kertoo poliisi.</w:t>
      </w:r>
    </w:p>
    <w:p>
      <w:r>
        <w:rPr>
          <w:b/>
          <w:u w:val="single"/>
        </w:rPr>
        <w:t xml:space="preserve">Asiakirjan numero 48083</w:t>
      </w:r>
    </w:p>
    <w:p>
      <w:r>
        <w:t xml:space="preserve">Valtuutetut keskustelevat Tamarin sillan ja lauttamaksun korotuksesta</w:t>
      </w:r>
    </w:p>
    <w:p>
      <w:r>
        <w:t xml:space="preserve">Cornwallin neuvosto on paljastanut, että toimenpiteen avulla saadaan yli 500 000 puntaa. Silta ja lautta keräävät vuosittain yhteensä yli 9 miljoonaa puntaa tietulleja. Molempien ylityspaikkojen tietulleja korotettiin viimeksi maaliskuussa 2010, ja Tamar Tagin sähköinen maksujärjestelmä otettiin käyttöön vuonna 2007. Nykyinen tiemaksu on 1,50 puntaa henkilöautoille ja 75 penceä tunnisteen käyttäjille, ja uusi maksu voisi tuoda 506 000 puntaa lisää vuodessa. Cornwallin neuvosto keskustelee tuloksista ensi viikolla. Tamarin sillan ja Torpointin lautan yhteiskomitean edustaja sanoi, että kyseessä on Yhdistyneen kuningaskunnan toiseksi suurin tällainen järjestelmä (Dartfordin jälkeen), jossa on noin 95 000 tikettiä ja 65 000 tiliä. Komitea harkitsee uuden maksun käyttöönottoa huhtikuusta 2014 alkaen. Viranomainen on luvannut, että jos tunnistusmaksu hyväksytään, ylitysmaksut pysyvät kiinteinä seuraavat kolme vuotta.</w:t>
      </w:r>
    </w:p>
    <w:p>
      <w:r>
        <w:rPr>
          <w:b/>
        </w:rPr>
        <w:t xml:space="preserve">Yhteenveto</w:t>
      </w:r>
    </w:p>
    <w:p>
      <w:r>
        <w:t xml:space="preserve">Devonin ja Cornwallin yhdistävän Tamarin sillan ja Torpointin lauttojen ylittämiseen tunnisteilla ajavat autoilijat saattavat joutua maksamaan 80 pennin lisämaksun kuukaudessa huhtikuusta alkaen.</w:t>
      </w:r>
    </w:p>
    <w:p>
      <w:r>
        <w:rPr>
          <w:b/>
          <w:u w:val="single"/>
        </w:rPr>
        <w:t xml:space="preserve">Asiakirjan numero 48084</w:t>
      </w:r>
    </w:p>
    <w:p>
      <w:r>
        <w:t xml:space="preserve">Jane Austen -keskukselle annetaan 50 000 punnan kaiverrus 5 punnan seteliin.</w:t>
      </w:r>
    </w:p>
    <w:p>
      <w:r>
        <w:t xml:space="preserve">Mikrotaiteilija Graham Short kaiversi viisi seteliä ja laski neljä liikkeelle, mikä käynnisti arvokkaiden seteleiden metsästyksen. Ensimmäisen Short käytti kahvilassa Walesissa vuonna 2016 ja löysi sen pian sen jälkeen. Kunkin setelin arvo on nyt noin 50 000 puntaa. Viides annettiin Bathissa sijaitsevalle Jane Austen -keskukselle, joka aikoo asettaa sen näytteille. Short luovutti viiden punnan summan henkilökohtaisesti Jane Austen -keskukselle Jane Austenin kuoleman kaksisataavuotispäivän kunniaksi pidetyn minuutin hiljaisuuden jälkeen. Neljästä setelistä kolme on löydetty sen jälkeen, kun ne laskettiin liikkeeseen. Yksi Skotlannissa käytetty seteli löytyi joulukortista, ja toisen lahjoitti hyväsydäminen eläkeläinen hyvään tarkoitukseen. Neljäs, Leicestershiren Melton Mowbrayssa käytetty viiden punnan seteli on edelleen kateissa. Viiden viiden punnan setelin sarjanumerot ja lainaukset alkavat AM32 885551-885554.</w:t>
      </w:r>
    </w:p>
    <w:p>
      <w:r>
        <w:rPr>
          <w:b/>
        </w:rPr>
        <w:t xml:space="preserve">Yhteenveto</w:t>
      </w:r>
    </w:p>
    <w:p>
      <w:r>
        <w:t xml:space="preserve">Jane Austenille omistetulle museolle on lahjoitettu viiden punnan seteli, jossa on kirjailijan 5 mm:n pikkuruinen muotokuva, jonka arvo on 50 000 puntaa.</w:t>
      </w:r>
    </w:p>
    <w:p>
      <w:r>
        <w:rPr>
          <w:b/>
          <w:u w:val="single"/>
        </w:rPr>
        <w:t xml:space="preserve">Asiakirjan numero 48085</w:t>
      </w:r>
    </w:p>
    <w:p>
      <w:r>
        <w:t xml:space="preserve">Välirauhanpäivä: Yorkshiren veistospuistossa pidetty jumalanpalvelus</w:t>
      </w:r>
    </w:p>
    <w:p>
      <w:r>
        <w:t xml:space="preserve">Unikkokaari Wave koostuu tuhansista keraamisista unikoista, jotka putoavat Cascade-sillalta Alajärveen. Noin 500 ihmistä kokoontui runonlausuntaa ja kahden minuutin hiljaisuutta varten. Installaatio on osa maanlaajuista kiertuetta, jonka aikana Lontoossa viime vuonna avattu Blood Swept Lands and Seas of Red -teos esittelee unikoita. Päivityksiä tähän juttuun ja muihin Länsi-Yorkshiren uutisiin Välirauhanpäivä on jatkoa muistosunnuntaina järjestettäville vastaaville seremonioille, joilla kunnioitetaan ensimmäisessä ja toisessa maailmansodassa ja kaikissa sen jälkeisissä konflikteissa kuolleita. Ensimmäisessä maailmansodassa Yorkshiren rykmentti kokosi 24 pataljoonaa, joissa palveli 65 000 miestä, joista 9 000 kuoli.</w:t>
      </w:r>
    </w:p>
    <w:p>
      <w:r>
        <w:rPr>
          <w:b/>
        </w:rPr>
        <w:t xml:space="preserve">Yhteenveto</w:t>
      </w:r>
    </w:p>
    <w:p>
      <w:r>
        <w:t xml:space="preserve">Yorkshire Sculpture Parkin unikkoasennuksessa on pidetty jumalanpalvelus välirauhanpäivän kunniaksi.</w:t>
      </w:r>
    </w:p>
    <w:p>
      <w:r>
        <w:rPr>
          <w:b/>
          <w:u w:val="single"/>
        </w:rPr>
        <w:t xml:space="preserve">Asiakirjan numero 48086</w:t>
      </w:r>
    </w:p>
    <w:p>
      <w:r>
        <w:t xml:space="preserve">Heijastavat kaulapannat lehmille Minchinhampton Commonissa</w:t>
      </w:r>
    </w:p>
    <w:p>
      <w:r>
        <w:t xml:space="preserve">Noin 500 nautaa on päästetty laiduntamaan Minchinhamptonin, Selsleyn ja Rodborough'n tiloille Stroudin lähistöllä vuosittain järjestettävän merkintäpäivän yhteydessä. Kokeilussa on kaksi erilaista kaulapannan tyyppiä. Jos kokeet onnistuvat, ne asennetaan kaikkiin eläimiin myöhemmin tänä vuonna. Kahden viime vuoden aikana 17 lehmää on jäänyt autojen alle. Viime vuonna viisi kuoli. Niiden laidunmaata halkovat tiet, joita ei ole aidattu. Noin 800 puntaa maksavaa järjestelmää ovat rahoittaneet piirikunnan poliisi- ja rikoskomissaari Martin Surl ja karjanhoitajat, jotka käyttävät muinaisia oikeuksia laiduntaa karjaa maalla. Onneksi viime vuosina ei ole sattunut vakavia henkilövahinkoja, mutta se on vain ajan kysymys", Surl sanoi. "Kun liikennevirrat ovat lisääntyneet viime vuosina, myös törmäykset ovat lisääntyneet. "Pannat toivottavasti antavat autoilijoille varoituksen, jonka avulla he voivat välttää onnettomuudet." Surl sanoi, että kahta erilaista kaulapannan tyyppiä testataan, jotta nähdään, mitkä ovat kestävimmät ja tehokkaimmat. Tieliikenneturvallisuusaloite voitaisiin sen jälkeen ottaa käyttöön, ja sen kustannukset olisivat enintään 3 000 puntaa. Minchinhamptonissa maatilaa pitävä Edwin Draper sanoi: "Ihmiset eivät ymmärrä, että lehmät kävelevät suoraan heidän eteensä, niillä ei ole mitään liikennetajua. "Uskomme, että jos niillä olisi heijastavat kaulukset, ne ehkä näkisivät ne hieman aikaisemmin ja hidastaisivat vauhtia." "Heidän mielestään lehmät eivät tunne tietä."</w:t>
      </w:r>
    </w:p>
    <w:p>
      <w:r>
        <w:rPr>
          <w:b/>
        </w:rPr>
        <w:t xml:space="preserve">Yhteenveto</w:t>
      </w:r>
    </w:p>
    <w:p>
      <w:r>
        <w:t xml:space="preserve">Gloucestershiressä on aloitettu pilottihanke, jossa Gloucestershiren yhteisalueille päästetyille lehmille asennetaan heijastinpannat, jotta ne eivät jäisi autojen alle.</w:t>
      </w:r>
    </w:p>
    <w:p>
      <w:r>
        <w:rPr>
          <w:b/>
          <w:u w:val="single"/>
        </w:rPr>
        <w:t xml:space="preserve">Asiakirjan numero 48087</w:t>
      </w:r>
    </w:p>
    <w:p>
      <w:r>
        <w:t xml:space="preserve">Land Roverin Mansaaren kukkulalle koeajolla ajanut teini sai sakot</w:t>
      </w:r>
    </w:p>
    <w:p>
      <w:r>
        <w:t xml:space="preserve">Benjamin Long, 18, tunnusti syyllisyytensä ajoneuvon kuljettamiseen maastossa Slieau Freoaghanella Mansaarella kesäkuussa. Vaeltaja löysi ja kuvasi auton lähellä kukkulan huippua. Kirk Michaelin lähellä sijaitseva alue on saaren toiseksi korkein huippu, ja se on useiden uhanalaisten lajien, kuten kanahaukan, koti. Long, kotoisin Cronk Roadilta Ballaughista, sai 500 punnan sakot kummallekin ylipainoisen ajoneuvon kuljettamisesta vihreällä tiellä ja ajoneuvon kuljettamisesta muualla kuin maantiellä 19. ja 20. kesäkuuta välisenä aikana. Saarella tarvitaan erikoislupa yli 500 kiloa painavan ajoneuvon kuljettamiseen viherteiksi nimetyillä teillä. Hänelle annettiin myös kolme rangaistuspistettä ja hänet määrättiin maksamaan 50 punnan oikeudenkäyntikulut Douglas Courthousessa torstaina pidetyssä istunnossa. Ympäristöministeri Geoffrey Boot sanoi, että syytteen nostaminen on viesti siitä, että tämäntyyppisiin tapauksiin suhtaudutaan hyvin vakavasti. "Mansaari on erityinen paikka ja ansaitsee parasta mahdollista ympäristönsuojelua", hän lisäsi. Seuraa BBC Isle of Mania Facebookissa ja Twitterissä. Voit myös lähettää juttuideoita osoitteeseen northwest.newsonline@bbc.co.uk</w:t>
      </w:r>
    </w:p>
    <w:p>
      <w:r>
        <w:rPr>
          <w:b/>
        </w:rPr>
        <w:t xml:space="preserve">Yhteenveto</w:t>
      </w:r>
    </w:p>
    <w:p>
      <w:r>
        <w:t xml:space="preserve">Teini-ikäinen, joka aiheutti laajoja vahinkoja nummialueelle koeajamalla Land Roveria ja hylkäsi sen sitten kukkulan huipulle, on saanut 1000 punnan sakot.</w:t>
      </w:r>
    </w:p>
    <w:p>
      <w:r>
        <w:rPr>
          <w:b/>
          <w:u w:val="single"/>
        </w:rPr>
        <w:t xml:space="preserve">Asiakirjan numero 48088</w:t>
      </w:r>
    </w:p>
    <w:p>
      <w:r>
        <w:t xml:space="preserve">Scafell Pike: Whitehavenin kadonneen kiipeilijän ruumis löytyi</w:t>
      </w:r>
    </w:p>
    <w:p>
      <w:r>
        <w:t xml:space="preserve">Chris Brown, 35, Whitehavenista, Cumbriasta, ilmoitettiin kadonneeksi hieman ennen kello 22.00 BST, ja etsintäoperaatio käynnistettiin. Hänestä ei ollut kuulunut mitään sen jälkeen, kun hän twiittasi kuvan 978 metriä korkean Scafell Piken huipulta. Hänen ruumiinsa löydettiin tiistaiaamuna Chambers Cragista. Poliisin mukaan hänen kuolemaansa ei pidetä epäilyttävänä. Wasdalen vuoristopelastusryhmän jäsenet olivat viettäneet yön etsien vuorta, ja myöhemmin heihin liittyivät vapaaehtoiset Duddonin ja Furnessin sekä Cockermouthin ryhmistä. Wasdalen ryhmän tiedottaja sanoi, että sen osanotto kohdistuu Brownin ystäviin ja perheeseen.</w:t>
      </w:r>
    </w:p>
    <w:p>
      <w:r>
        <w:rPr>
          <w:b/>
        </w:rPr>
        <w:t xml:space="preserve">Yhteenveto</w:t>
      </w:r>
    </w:p>
    <w:p>
      <w:r>
        <w:t xml:space="preserve">Englannin korkeimmalta vuorelta on löydetty kiipeilijän ruumis, kertoo poliisi.</w:t>
      </w:r>
    </w:p>
    <w:p>
      <w:r>
        <w:rPr>
          <w:b/>
          <w:u w:val="single"/>
        </w:rPr>
        <w:t xml:space="preserve">Asiakirjan numero 48089</w:t>
      </w:r>
    </w:p>
    <w:p>
      <w:r>
        <w:t xml:space="preserve">Northern Rock "palauttaa 11 miljardin punnan voiton veronmaksajille".</w:t>
      </w:r>
    </w:p>
    <w:p>
      <w:r>
        <w:t xml:space="preserve">Hallitus myönsi 37 miljardia puntaa rahoitusta entisen Northern Rockin muodostaneiden kahden yhtiön pelastamiseksi. UKFI sanoo nyt, että näiden kahden yhtiön käteisvarojen palautuksen odotetaan olevan yhteensä 46-48 miljardia puntaa. Northern Rock kansallistettiin vuonna 2008 sen jälkeen, kun se oli joutunut kärsimään luottokriisistä. Newcastlessa sijaitseva lainanantaja kärsi rahoitusongelmista, kun pankit lakkasivat antamasta lainaa toisilleen vuonna 2007, ja se joutui kärsimään ensimmäisestä brittiläiseen pankkiin kohdistuneesta maksuvauhdista yli vuosisataan. Myöhemmin pankki jaettiin kahtia, Northern Rock plc:ksi ja Northern Rock (Asset Management) -yhtiöksi, johon sijoitettiin sen luottotappiot. Marraskuussa 2011 hallitus ilmoitti Northern Rock plc:n myynnistä Virgin Moneylle 747 miljoonalla punnalla. UKFI totesi, että odotettu käteistuotto sisälsi äskettäisen myynnin sekä lainojen lyhennykset, korot, takausmaksut ja Northern Rock (Asset Management) -yhtiön purkamisen. "Tämä tarkoittaa, että käteisvaroina ilmaistuna yhtiöiden odotetaan maksavan veronmaksajien myöntämän alkuperäisen rahoituksen enemmän kuin takaisin", UKFI totesi. "Käteisvarojen odotetaan kuitenkin palautuvan noin 10-15 vuoden kuluessa vuodesta 2012 alkaen, kun Northern Rock (Asset Management) plc:n toiminta lopetetaan ja jäljellä oleva valtion laina maksetaan takaisin". "Tämä vastaa 3,5-4,5 prosentin vuotuista tuottoa hallituksen interventiosta, ja sitä voidaan verrata hallituksen arvioimiin 3,9 prosentin vuotuisiin laskennallisiin rahoituskustannuksiin interventiojakson aikana."</w:t>
      </w:r>
    </w:p>
    <w:p>
      <w:r>
        <w:rPr>
          <w:b/>
        </w:rPr>
        <w:t xml:space="preserve">Yhteenveto</w:t>
      </w:r>
    </w:p>
    <w:p>
      <w:r>
        <w:t xml:space="preserve">Northern Rockin odotetaan tuottavan veronmaksajille jopa 11 miljardin punnan voiton seuraavien 10-15 vuoden aikana, hallituksen pankkisijoituksia hallinnoiva elin on ilmoittanut.</w:t>
      </w:r>
    </w:p>
    <w:p>
      <w:r>
        <w:rPr>
          <w:b/>
          <w:u w:val="single"/>
        </w:rPr>
        <w:t xml:space="preserve">Asiakirjan numero 48090</w:t>
      </w:r>
    </w:p>
    <w:p>
      <w:r>
        <w:t xml:space="preserve">Evakuointeja vakavien tulvien vuoksi Corkin kreivikunnassa</w:t>
      </w:r>
    </w:p>
    <w:p>
      <w:r>
        <w:t xml:space="preserve">Irlannin valtiollinen yleisradioyhtiö RTE kertoi, että Clonakiltyyn ei pääse sisään eikä ulos, ja Douglasin kylä on metrin verran veden alla. Osassa Ballyvolanea on evakuoitu koteja, ja tulvia on myös Sligon ja Tipperaryn kreivikunnissa. Kesäkuu on ollut Irlannin tasavallassa ennätyksellisen sateinen. Irlannin kansallisen ilmatieteen laitoksen Met Éireannin tiedottajan mukaan joillakin pahiten kärsineillä alueilla satoi keskiviikkoiltana 50-70 millimetriä. Sateet johtivat siihen, että jotkin joet puhkaisivat penkereensä, ja monet kodit ja yritykset ovat kärsineet pahoja vahinkoja. Electricity Supply Board (ESB) yrittää palauttaa sähköt asiakkaille laajojen sähkökatkojen jälkeen ja on vedonnut Corkin asukkaisiin, jotta he säästäisivät energiaa sillä aikaa, kun insinöörit työskentelevät vikojen korjaamiseksi.</w:t>
      </w:r>
    </w:p>
    <w:p>
      <w:r>
        <w:rPr>
          <w:b/>
        </w:rPr>
        <w:t xml:space="preserve">Yhteenveto</w:t>
      </w:r>
    </w:p>
    <w:p>
      <w:r>
        <w:t xml:space="preserve">Vakavat tulvat Corkissa ovat johtaneet evakuointeihin joissakin osissa kreivikuntaa, ja Clonakilty ja Douglas ovat pahiten kärsineitä alueita.</w:t>
      </w:r>
    </w:p>
    <w:p>
      <w:r>
        <w:rPr>
          <w:b/>
          <w:u w:val="single"/>
        </w:rPr>
        <w:t xml:space="preserve">Asiakirjan numero 48091</w:t>
      </w:r>
    </w:p>
    <w:p>
      <w:r>
        <w:t xml:space="preserve">Glastonburyn koko kokoonpano paljastuu</w:t>
      </w:r>
    </w:p>
    <w:p>
      <w:r>
        <w:t xml:space="preserve">He liittyvät U2:n, Coldplayn ja Beyoncen kaltaisiin pääesiintyjiin, jotka esiintyvät Worthy Farmilla kesäkuussa. Muita esiintyjiä ovat Pendulum, Paolo Nutini, Metronomy, Two Door Cinema Club ja Wu Tang Clan, jotka kaikki esiintyvät päälavalla. The Vaccines, The Kills, Chipmunk, White Lies, Kaiser Chiefs ja Jessie J ovat kaikki mukana Other Stagella. Morrissey tekee Glastonbury-paluun, kun hän lämmittää Pyramid-lavan ennen U2:ta festivaalin avajaisiltana, 27 vuotta ensimmäisen esiintymisensä jälkeen. The Chemical Brothers, Mumford and Sons, Primal Scream, Fleet Foxes ja Friendly Fires on jo julkistettu. Liput 24.-26. kesäkuuta järjestettävälle kolmipäiväiselle festivaalille myytiin loppuun noin neljässä tunnissa sen jälkeen, kun ne tulivat myyntiin lokakuussa.</w:t>
      </w:r>
    </w:p>
    <w:p>
      <w:r>
        <w:rPr>
          <w:b/>
        </w:rPr>
        <w:t xml:space="preserve">Yhteenveto</w:t>
      </w:r>
    </w:p>
    <w:p>
      <w:r>
        <w:t xml:space="preserve">Plan B, Tinie Tempah ja Laura Marling ovat tämän vuoden Glastonbury-festivaalin esiintyjälistalla.</w:t>
      </w:r>
    </w:p>
    <w:p>
      <w:r>
        <w:rPr>
          <w:b/>
          <w:u w:val="single"/>
        </w:rPr>
        <w:t xml:space="preserve">Asiakirjan numero 48092</w:t>
      </w:r>
    </w:p>
    <w:p>
      <w:r>
        <w:t xml:space="preserve">Ben Rees kuoli ekstaasiin Berliinin-lomalla Ben Reesin huumeiden takia</w:t>
      </w:r>
    </w:p>
    <w:p>
      <w:r>
        <w:t xml:space="preserve">Ben Rees, 23, oli heinäkuussa Saksan pääkaupungissa ystäviensä kanssa ja oli ottanut ekstaasia, kerrottiin Aberdare Coroner's Courtille torstaina. Aberdaressa, Rhonnda Cynon Taffissa asuva Rees kuoli MDMA-myrkytyksen aiheuttamaan monielinvaurioon. Apulaiskuolemansyyntutkija Graham Hughes totesi kuoleman johtuneen huumeista. Tutkinnan mukaan Rees, joka oli valmistunut Swansean yliopistosta ja jolla oli "matkustushaluja", oli lähtenyt ystäviensä kanssa ulos 15. heinäkuuta. Hughes sanoi: "Vaikuttaa siltä, että ryhmä osti joitakin pillereitä, jotka kaiken kaikkiaan sisälsivät MDMA:ta/ecstasyta." Rees joutui erilleen ryhmästään, ja toinen turistiryhmä löysi hänet ravistelemassa rautatieaseman läheltä. He veivät hänet hotelliinsa, mutta hänen tilansa huononi, joten he soittivat hätäkeskukseen, ja Rees vietiin sairaalaan, jossa häntä elvytettiin kahdesti ennen kuin hän kuoli. Rees oli työskennellyt Swansean yliopiston ylioppilaskunnan tapahtumatiimissä suoritettuaan yliopistossa historian tutkinnon vuonna 2014.</w:t>
      </w:r>
    </w:p>
    <w:p>
      <w:r>
        <w:rPr>
          <w:b/>
        </w:rPr>
        <w:t xml:space="preserve">Yhteenveto</w:t>
      </w:r>
    </w:p>
    <w:p>
      <w:r>
        <w:t xml:space="preserve">Tapahtumajärjestäjä kuoli lomamatkalla Berliinissä saatuaan myrkytyksen ottamistaan lääkkeistä, on kuultu tutkinnassa.</w:t>
      </w:r>
    </w:p>
    <w:p>
      <w:r>
        <w:rPr>
          <w:b/>
          <w:u w:val="single"/>
        </w:rPr>
        <w:t xml:space="preserve">Asiakirjan numero 48093</w:t>
      </w:r>
    </w:p>
    <w:p>
      <w:r>
        <w:t xml:space="preserve">Kiinan korruptio: Sichuanin apulaispäällikkö tutkinnan kohteena</w:t>
      </w:r>
    </w:p>
    <w:p>
      <w:r>
        <w:t xml:space="preserve">Korkeimman kansansyyttäjänviraston mukaan Li Chunchengia tutkitaan lahjuksen ottamisesta. Ilmoitus tuli päivä sen jälkeen, kun hallitseva kommunistinen puolue oli erottanut Li Chunchengin, 56, puolueesta. Li Liin putoaminen armosta alkoi vuonna 2012, jolloin häntä alettiin tutkia kurinpitorikkomusten vuoksi. Kiinan kurinpitovalvontaviranomainen totesi tiistaina, että Li oli käyttänyt asemaansa hyväkseen tavoitellakseen etuja muille ottamalla vastaan suuria lahjuksia. Li nousi Sichuanin Chengdun kaupungin pormestariksi vuonna 2001, kun Zhou Yongkang oli maakunnan puoluejohtaja. Sen jälkeen Li siirtyi Sichuanin apulaispuoluejohtajaksi vuonna 2011. On laajalti spekuloitu, että Zhou - Kiinan entinen sisäisen turvallisuuden päällikkö - on tutkinnan kohteena, vaikka viranomaiset eivät ole virallisesti vahvistaneet mitään. Viime kuukausina useita Zhoun kanssa yhteydessä olevia virkamiehiä on kuitenkin tutkittu joko Sichuanin kautta tai öljyteollisuudessa, jossa Zhou rakensi valta-asemansa. Zhou on Kiinan vaikutusvaltaisimman poliittisen elimen, politbyroon pysyvän komitean, entinen jäsen. Hän oli myös häpeään joutuneen poliitikon Bo Xilain suojelija, joka sai viime vuonna elinkautisen tuomion lahjonnasta ja vallan väärinkäytöstä. Zhoun johtavassa asemassa olevaa virkamiestä koskevalla tutkimuksella olisi valtava poliittinen merkitys.</w:t>
      </w:r>
    </w:p>
    <w:p>
      <w:r>
        <w:rPr>
          <w:b/>
        </w:rPr>
        <w:t xml:space="preserve">Yhteenveto</w:t>
      </w:r>
    </w:p>
    <w:p>
      <w:r>
        <w:t xml:space="preserve">Kiinan ylin syyttäjäviranomainen kertoo tutkivansa virallisesti entiseen turvallisuustsaariin Zhou Yongkangiin liittyvää korkeaa maakuntapäällikköä.</w:t>
      </w:r>
    </w:p>
    <w:p>
      <w:r>
        <w:rPr>
          <w:b/>
          <w:u w:val="single"/>
        </w:rPr>
        <w:t xml:space="preserve">Asiakirjan numero 48094</w:t>
      </w:r>
    </w:p>
    <w:p>
      <w:r>
        <w:t xml:space="preserve">Mansaaren merkitty kanahaikara löytyi kuolleena.</w:t>
      </w:r>
    </w:p>
    <w:p>
      <w:r>
        <w:t xml:space="preserve">Sisaruspoikaset Grayse ja Mannin varustettiin satelliittipaikantimilla Mansaarella suojeluohjelmaa varten. Naaraspuolinen petolintu löydettiin kuolleena saarelta viime kuussa, ja uros huuhtoutui rannalle Skotlannissa. Manx Birdlife sanoi, että "stressin merkkejä ei ollut havaittavissa" ja että tarvitaan lisätutkimuksia "niiden selviytymisen varmistamiseksi". Merkitsemisen jälkeen tutkijat seurasivat Manxissa syntyneitä lintuja ja hälyttivät, kun Graysen merkki jäi paikalleen. Neil Morris Manx Birdlife -järjestöstä sanoi: "Muodostimme etsintäpartiot ja löysimme sen ojasta - ei ollut merkkejä myrkytyksestä tai traumasta, uskomme, että se kuoli nälkään. "Uskomme, ettei Mannin ollut tarpeeksi vahva matkalle Skotlantiin." Kuninkaallisen lintujensuojeluyhdistyksen (RSPB) virallisten lukujen mukaan pesivien kanahaikaroiden määrä on vähentynyt. Ne ovat Englannin uhanalaisin pesivä petolintu, ja niiden kannan romahtamisen taustalla on laiton tappaminen ja elinympäristön tuhoaminen. Morris sanoi: "Meidän on saatava lisää tietoa näistä linnuista, jotta voimme varmistaa niiden selviytymisen. "Panokset ovat suuret, sillä kanahaikaran menestys Mansaarella voi estää sen sukupuuttoon kuolemisen."</w:t>
      </w:r>
    </w:p>
    <w:p>
      <w:r>
        <w:rPr>
          <w:b/>
        </w:rPr>
        <w:t xml:space="preserve">Yhteenveto</w:t>
      </w:r>
    </w:p>
    <w:p>
      <w:r>
        <w:t xml:space="preserve">Kaksi uhanalaista kanahaikaraa on kuollut, toisen uskotaan nääntyneen nälkään ja toisen jääneen heikoksi lennettyään satoja kilometrejä.</w:t>
      </w:r>
    </w:p>
    <w:p>
      <w:r>
        <w:rPr>
          <w:b/>
          <w:u w:val="single"/>
        </w:rPr>
        <w:t xml:space="preserve">Asiakirjan numero 48095</w:t>
      </w:r>
    </w:p>
    <w:p>
      <w:r>
        <w:t xml:space="preserve">Lisää yksityiskohtia Pohjois-Tynen alueen hajauttamissopimuksesta julkistettu</w:t>
      </w:r>
    </w:p>
    <w:p>
      <w:r>
        <w:t xml:space="preserve">Liittokansleri Philip Hammond ilmoitti talousarviossaan 600 miljoonan punnan hajauttamissopimuksesta, joka kattaa Newcastlen, North Tynesiden ja Northumberlandin. Pormestari, joka valvoo 30-vuotista rahastoa, valittaisiin vuonna 2019. Seitsemän koillisvaltuuston olisi tuettava sopimusta, mutta neljä on aiemmin torjunut hajauttamisen. Sunderlandin, Durhamin, Gatesheadin ja South Tynesiden neuvostot hylkäsivät Koillisväylän hajauttamissopimuksen vuonna 2016 vedoten pelkoihin, jotka liittyvät hallituksen brexitin jälkeiseen rahoitukseen. Newcastlen, North Tynesiden ja Northumberlandin neuvostojen johtajat ovat suhtautuneet myönteisesti North of Tynen uuteen suunnitelmaan. Valtiovarainministeri Andrew Jones sanoi, että sopimus lisäisi alueen taloutta 1,1 miljardilla punnalla ja loisi 10 000 työpaikkaa. Hallitus on myös luvannut 337 miljoonaa puntaa uuden kaluston hankkimiseen Tyne and Wearin metroa varten. Jones vieraili Koillismaalla paljastaakseen lisää yksityiskohtia hajauttamissopimuksesta. Hän sanoi, että alueelle myönnetään aikuiskoulutusbudjetti ja lautakunta taitojen ja työllisyyden parantamiseksi. "Olemme selkeästi sitoutuneet varmistamaan, että mahdollisuudet jaetaan koko maassa, kun luomme tulevaisuuteen soveltuvaa taloutta", Jones sanoi. "Tänään otamme ison askeleen tämän tavoitteen saavuttamisessa ja annamme Tynen pohjoispuolella asuville ihmisille enemmän äänivaltaa ja valtaa tulevaisuutensa suhteen."</w:t>
      </w:r>
    </w:p>
    <w:p>
      <w:r>
        <w:rPr>
          <w:b/>
        </w:rPr>
        <w:t xml:space="preserve">Yhteenveto</w:t>
      </w:r>
    </w:p>
    <w:p>
      <w:r>
        <w:t xml:space="preserve">North of the Tynen alueen uusi pormestari saisi valtuudet aikuiskoulutukseen, työllisyyteen ja talouskasvuun, on paljastunut.</w:t>
      </w:r>
    </w:p>
    <w:p>
      <w:r>
        <w:rPr>
          <w:b/>
          <w:u w:val="single"/>
        </w:rPr>
        <w:t xml:space="preserve">Asiakirjan numero 48096</w:t>
      </w:r>
    </w:p>
    <w:p>
      <w:r>
        <w:t xml:space="preserve">Tietoa BBC Newsin ja Riba Stirling Prize 2016 -kumppanuudesta</w:t>
      </w:r>
    </w:p>
    <w:p>
      <w:r>
        <w:t xml:space="preserve">Riba on arkkitehtuuria edistävä hyväntekeväisyysjärjestö. Se järjestää julkisia tapahtumia ja näyttelyitä, kampanjoi hallituksen puolesta rakennusstandardien parantamiseksi ja työskentelee ammattimaisia arkkitehtejä edustavien jäsentensä kanssa. Riba Stirling Prize -palkinnon lisäksi se valvoo useita muita arkkitehtuuripalkintoja, kuten Royal Gold Medal for Architecture -palkintoa. Ribassa sijaitsee British Architectural Library, joka on yksi maailman suurimmista laatuaan ja jossa on yli neljä miljoonaa piirustusta, valokuvaa, kirjaa, mallia ja käsikirjoitusta. Osana BBC:n ja Riban kumppanuutta BBC Newsin verkkosivuilla esitellään jokainen kuudesta vuoden 2016 Riba Stirling Prize -palkinnon ehdokkaana olevasta rakennuksesta ja järjestetään yleisöäänestys. BBC News raportoi myös Riba Stirling Prize -palkinnon tuomareiden julkistamasta voittajasta. Lisätietoja:</w:t>
      </w:r>
    </w:p>
    <w:p>
      <w:r>
        <w:rPr>
          <w:b/>
        </w:rPr>
        <w:t xml:space="preserve">Yhteenveto</w:t>
      </w:r>
    </w:p>
    <w:p>
      <w:r>
        <w:t xml:space="preserve">BBC:n uutissivusto tekee yhteistyötä Britannian kuninkaallisen arkkitehtiliiton kanssa vuoden 2016 Riba Stirling Prize -palkinnon raportoinnissa.</w:t>
      </w:r>
    </w:p>
    <w:p>
      <w:r>
        <w:rPr>
          <w:b/>
          <w:u w:val="single"/>
        </w:rPr>
        <w:t xml:space="preserve">Asiakirjan numero 48097</w:t>
      </w:r>
    </w:p>
    <w:p>
      <w:r>
        <w:t xml:space="preserve">Wirecardin osakkeet romahtavat puuttuvan 1,9 miljardin euron takia</w:t>
      </w:r>
    </w:p>
    <w:p>
      <w:r>
        <w:t xml:space="preserve">Tilintarkastaja EY oli kieltäytynyt hyväksymästä Wirecardin tilejä, koska se ei voinut vahvistaa rahojen olemassaoloa. Puuttuva summa on noin neljännes Wirecardin taseen loppusummasta. Wirecardin mukaan oli todisteita "väärennetyistä" luvuista, joiden tarkoituksena oli "pettää tilintarkastaja". Wirecard liittyi Saksan Dax 30 -indeksiin kaksi vuotta sitten. Tuolloin sen arvo oli 24 miljardia euroa, mutta viimeisimmän kurssilaskun jälkeen se on laskenut vain 4 miljardiin euroon. Skandaali tuli ilmi Financial Timesin viime vuonna julkaistujen artikkelien jälkeen, joissa käsiteltiin Wirecardin Aasian toimintojen väitettyjä kirjanpidollisia väärinkäytöksiä. Wirecardin mukaan kadonneiden rahojen piti olla kahdessa aasialaisessa pankissa olevilla tileillä, ja ne oli varattu "riskienhallintaa" varten. EY:n tilintarkastajien mukaan pankit eivät kuitenkaan olleet pystyneet antamaan tilinumeroita. Wirecardin mukaan oli "viitteitä siitä, että eräs edunvalvoja oli toimittanut väärennettyjä saldovahvistuksia", "jotta tilintarkastaja olisi saatu harhaanjohdettua ja luotua väärä käsitys tällaisten käteissaldojen olemassaolosta tai tilien pitämisestä". "Wirecardin johtokunta työskentelee tiiviisti yhdessä tilintarkastajan kanssa tilanteen selvittämiseksi, yhtiö ilmoitti.</w:t>
      </w:r>
    </w:p>
    <w:p>
      <w:r>
        <w:rPr>
          <w:b/>
        </w:rPr>
        <w:t xml:space="preserve">Yhteenveto</w:t>
      </w:r>
    </w:p>
    <w:p>
      <w:r>
        <w:t xml:space="preserve">Saksalaisen maksuyhtiön Wirecardin osakkeet ovat laskeneet yli 60 prosenttia sen jälkeen, kun yritys ilmoitti, että sen tilintarkastaja oli esittänyt kysymyksiä 1,9 miljardin euron (1,7 miljardin punnan) arvoisista käteissaldoista.</w:t>
      </w:r>
    </w:p>
    <w:p>
      <w:r>
        <w:rPr>
          <w:b/>
          <w:u w:val="single"/>
        </w:rPr>
        <w:t xml:space="preserve">Asiakirjan numero 48098</w:t>
      </w:r>
    </w:p>
    <w:p>
      <w:r>
        <w:t xml:space="preserve">Noin 200 000 lohenpoikasta kuolee Shetlandin hautomotulipalossa</w:t>
      </w:r>
    </w:p>
    <w:p>
      <w:r>
        <w:t xml:space="preserve">Tulipalo sattui Grieg Seafoodin Girlstan hautomossa keskiviikkona. Tulipalossa noin 200 000 nuorta lohta, niin sanottuja parr-lohia, jäi ilman happea kolmen miljoonan kalan joukosta. Grieg Seafoodin mukaan loput kalat saatiin pelastettua ja tuotanto jatkuu. Työntekijät eivät loukkaantuneet. Tulipaloa tutkitaan parhaillaan. Yhtiö sanoi lausunnossaan: "Tulipalo sai alkunsa hapenjakelujärjestelmästä. Grieg Seafood tutkii parhaillaan, mitä tapahtui, jotta vastaavilta tapauksilta vältyttäisiin tulevaisuudessa. "Rakennus ja kalat oli vakuutettu, eikä tapahtumalla ole merkittäviä taloudellisia vaikutuksia yritykselle."</w:t>
      </w:r>
    </w:p>
    <w:p>
      <w:r>
        <w:rPr>
          <w:b/>
        </w:rPr>
        <w:t xml:space="preserve">Yhteenveto</w:t>
      </w:r>
    </w:p>
    <w:p>
      <w:r>
        <w:t xml:space="preserve">Noin 200 000 lohenpoikasta menetettiin Shetlannin hautomossa syttyneessä tulipalossa.</w:t>
      </w:r>
    </w:p>
    <w:p>
      <w:r>
        <w:rPr>
          <w:b/>
          <w:u w:val="single"/>
        </w:rPr>
        <w:t xml:space="preserve">Asiakirjan numero 48099</w:t>
      </w:r>
    </w:p>
    <w:p>
      <w:r>
        <w:t xml:space="preserve">Ranskalaiset "kokaiinilentäjät" pidätetty Lyonissa</w:t>
      </w:r>
    </w:p>
    <w:p>
      <w:r>
        <w:t xml:space="preserve">Dominikaaninen tuomioistuin tuomitsi Pascal Fauret'n ja Bruno Odosin aiemmin tänä vuonna huumeiden salakuljetuksesta 20 vuoden vankeusrangaistukseen. Heidät oli asetettu oikeuden valvontaan, kun he valittivat tuomiosta. Heidän kerrotaan paenneen veneellä Ranskan Antilleille ja sieltä lentokoneella Ranskaan. Heidän asianajajansa sanoi, että heidän pidätyksensä oli "tarpeeton", koska miehet olivat asettuneet tutkintatuomarin käyttöön. Viime viikolla asianajaja sanoi, että lentäjät aikoivat puhdistaa nimensä. Heidät pidätettiin Dominikaanisessa Punta Canan lomakohteessa vuonna 2013 sen jälkeen, kun poliisi löysi heidän lentokoneestaan 26 matkalaukkua, jotka olivat täynnä 680 kiloa kokaiinia. He ja kaksi muuta heidän kanssaan pidätettyä ranskalaista ovat aina väittäneet olevansa syyttömiä. Dominikaaninen tasavalta on pyytänyt heidän luovuttamistaan, mutta oikeusasiantuntijoiden mukaan se on epätodennäköistä.</w:t>
      </w:r>
    </w:p>
    <w:p>
      <w:r>
        <w:rPr>
          <w:b/>
        </w:rPr>
        <w:t xml:space="preserve">Yhteenveto</w:t>
      </w:r>
    </w:p>
    <w:p>
      <w:r>
        <w:t xml:space="preserve">Ranskan poliisi on pidättänyt Lyonissa kaksi ranskalaislentäjää, jotka pakenivat Dominikaanisesta tasavallasta viime viikolla.</w:t>
      </w:r>
    </w:p>
    <w:p>
      <w:r>
        <w:rPr>
          <w:b/>
          <w:u w:val="single"/>
        </w:rPr>
        <w:t xml:space="preserve">Asiakirjan numero 48100</w:t>
      </w:r>
    </w:p>
    <w:p>
      <w:r>
        <w:t xml:space="preserve">Petolinturikollisuuden kohteena olevat tilat ja maatilat</w:t>
      </w:r>
    </w:p>
    <w:p>
      <w:r>
        <w:t xml:space="preserve">Muutos on seurausta Skotlannin poliisin tutkimuksesta, joka koskee myrkytyksiä ja ansojen laitonta käyttöä Stirlingshiressä ja Bordersissa sijaitsevissa kiinteistöissä. Yleisluvat antavat maanomistajille mahdollisuuden toteuttaa toimia, jotka muuten olisivat laittomia. Tällaisia ovat esimerkiksi eräiden luonnonvaraisten lintujen valvonta viljelykasvien tai karjan suojelemiseksi. Kolmen vuoden luparajoitukset on asetettu Raeshawe Estate -tilalle ja Corsehope Farmille Bordersissa sekä Burnfoot Estate -tilalle ja Todhalls Farmille Stirlingshiressä. Scottish Natural Heritage -järjestön operatiivinen johtaja Nick Halfhide sanoi: "Tämän toimenpiteen pitäisi auttaa suojelemaan luonnonvaraisia lintuja alueella ja sallia samalla tarpeelliset maanhoitotoimet, vaikkakin tiukemmassa valvonnassa". "Mielestämme tämä on oikeasuhtainen toimenpide, jolla suojellaan alueen luonnonvaraisia lintuja ja estetään luonnonvaraisiin eläimiin kohdistuvat rikokset." RSPB Scotland suhtautui myönteisesti rajoituksiin, jotka sen mukaan ovat "merkittävä pelote petolintujen laittoman tappamisen vakavalle ongelmalle". Tiedottaja Duncan Orr-Ewing sanoi: "Avoimen yleisluvan käyttäminen joidenkin mielestä "tuholaisina" pidettyjen lintulajien, kuten varisten ja harakoiden, valvomiseksi luonnonsuojelullisista ja muista laillisista syistä on etuoikeus eikä oikeus." "Se on etuoikeus."</w:t>
      </w:r>
    </w:p>
    <w:p>
      <w:r>
        <w:rPr>
          <w:b/>
        </w:rPr>
        <w:t xml:space="preserve">Yhteenveto</w:t>
      </w:r>
    </w:p>
    <w:p>
      <w:r>
        <w:t xml:space="preserve">Scottish Natural Heritage on asettanut luparajoituksia neljälle kiinteistölle, koska on "selviä todisteita" petolintuihin kohdistuneesta luontorikollisuudesta.</w:t>
      </w:r>
    </w:p>
    <w:p>
      <w:r>
        <w:rPr>
          <w:b/>
          <w:u w:val="single"/>
        </w:rPr>
        <w:t xml:space="preserve">Asiakirjan numero 48101</w:t>
      </w:r>
    </w:p>
    <w:p>
      <w:r>
        <w:t xml:space="preserve">CCTV julkaistiin Leedsin ampumistutkinnassa</w:t>
      </w:r>
    </w:p>
    <w:p>
      <w:r>
        <w:t xml:space="preserve">Adam Chadwick, 20, ammuttiin, kun kolme naamioitunutta miestä ja nainen tunkeutuivat taloon Clifton Mountissa Harehillsissä Leedsissä 24. kesäkuuta 2008. Hän kuoli sairaalassa kaksi päivää myöhemmin päähän saamaansa yksittäiseen luodiniskuun. Poliisi on julkaissut valvontakameran kuvan ihmisryhmästä BP:n huoltoaseman ulkopuolella Roundhay Roadilla Leedsissä. Poliisit haluavat tietää, näkikö ryhmä 20. kesäkuuta korjaamolla sinisen Ford Focus C-Max -auton, jota Chadwickin murhaajien uskotaan käyttäneen. Ajoneuvo varastettiin Oatland Heightsin alueelta Little Londonista 11. kesäkuuta. Länsi-Yorkshiren poliisin henkirikos- ja suuretsintäryhmästä vastaava rikosylikomisario Steve Payne sanoi: "Adamin traagisesta kuolemasta on nyt kulunut kaksi vuotta, ja minä sekä muut tutkintaryhmän jäsenet pyrimme yhtä päättäväisesti kuin ennenkin saamaan syylliset kiinni." Chadwick jätti jälkeensä Ruby-tyttären, joka täytti keskiviikkona viisi vuotta. Hänen äitinsä Jackie Chadwick sanoi: "Tällä hetkellä Adam ei voi levätä kunnolla, koska emme ole saaneet hänelle oikeutta. "Ennen kuin saamme oikeutta hänelle, en aio rauhoittua." Poliisi tutkii muun muassa sitä, että Chadwickin ampuminen oli erehdys. Hänen surmayönään nainen oli koputtanut taloon ja muihin alueella oleviin taloihin kysellen "Michelleä", jonka etsivät uskovat liittyvän murhatutkimukseen. Naista ja naamioituneita miehiä, jotka käyttivät naamiovaatteita, ei kuitenkaan ole vielä löydetty.</w:t>
      </w:r>
    </w:p>
    <w:p>
      <w:r>
        <w:rPr>
          <w:b/>
        </w:rPr>
        <w:t xml:space="preserve">Yhteenveto</w:t>
      </w:r>
    </w:p>
    <w:p>
      <w:r>
        <w:t xml:space="preserve">Poliisi, joka jahtaa sisarensa luona ammutun miehen murhaajia, on julkaissut valvontakamerakuvia toisena kuoleman vuosipäivänä.</w:t>
      </w:r>
    </w:p>
    <w:p>
      <w:r>
        <w:rPr>
          <w:b/>
          <w:u w:val="single"/>
        </w:rPr>
        <w:t xml:space="preserve">Asiakirjan numero 48102</w:t>
      </w:r>
    </w:p>
    <w:p>
      <w:r>
        <w:t xml:space="preserve">Worcesterissa kuolleena löydetty nainen pidätettiin murhasta</w:t>
      </w:r>
    </w:p>
    <w:p>
      <w:r>
        <w:t xml:space="preserve">West Mercian poliisin mukaan poliisit kutsuttiin Green Lanelle Worcesteriin tiistaina klo 10:40 GMT jälkeen. Poliisi sanoi, että 60-vuotias nainen julistettiin kuolleeksi tapahtumapaikalla, ja lisäsi, että he uskoivat sen olevan "yksittäinen tapaus". Poliisi on pidättänyt nelikymppisen naisen murhasta epäiltynä, ja hän on poliisin huostassa. Komisario Dave Knight sanoi: "Alueella on poliiseja, jotka rauhoittavat paikallista väestöä, mutta uskomme, että kyseessä on yksittäistapaus. "Poliisin eristys on edelleen voimassa, kun tutkimukset jatkuvat." Seuraa BBC West Midlandsia Facebookissa, Twitterissä ja Instagramissa. Lähetä juttuideoita osoitteeseen: newsonline.westmidlands@bbc.co.uk Aiheeseen liittyvät Internet-linkit West Mercia Police (West Mercia Police).</w:t>
      </w:r>
    </w:p>
    <w:p>
      <w:r>
        <w:rPr>
          <w:b/>
        </w:rPr>
        <w:t xml:space="preserve">Yhteenveto</w:t>
      </w:r>
    </w:p>
    <w:p>
      <w:r>
        <w:t xml:space="preserve">Murhatutkinta on aloitettu sen jälkeen, kun naisen ruumis on löydetty kiinteistöstä.</w:t>
      </w:r>
    </w:p>
    <w:p>
      <w:r>
        <w:rPr>
          <w:b/>
          <w:u w:val="single"/>
        </w:rPr>
        <w:t xml:space="preserve">Asiakirjan numero 48103</w:t>
      </w:r>
    </w:p>
    <w:p>
      <w:r>
        <w:t xml:space="preserve">North Norfolk saa lisää 65 ambulanssihenkilöstöä</w:t>
      </w:r>
    </w:p>
    <w:p>
      <w:r>
        <w:t xml:space="preserve">East of England Ambulance Service NHS Trust ilmoitti, että sen tavoitteena on rekrytoida 300-360 uutta etulinjan työntekijää seuraavan varainhoitovuoden aikana. Se sanoi, että näistä noin 65 osoitetaan North Norfolkiin. Trustin tiedottaja sanoi: "Vastausaikojen parantaminen on yksi ensisijaisista tavoitteistamme tällä alueella." Trustin tavoitteena on vastata 75 prosenttiin hengenvaarallisista tapauksista kahdeksan minuutin kuluessa, mutta Pohjois-Norfolkissa tämä luku on laskenut jopa 29 prosenttiin. Se aikoo rahoittaa uuden henkilöstön, mukaan lukien ensihoitajat, ensihoitoteknikot ja ensihoitoavustajat, ohjaamalla 20 miljoonaa puntaa tukipalveluista Suunniteltu uuden henkilöstön käyttöönotto ilmoitettiin North Norfolk Clinical Commissioning Groupin hallintoelimen julkisessa kokouksessa tiistaina. Puheenjohtaja tohtori Anoop Dhesi sanoi: "Odotamme mielenkiinnolla, että tämä osa trustin integroitua toimintasuunnitelmaa toteutetaan."</w:t>
      </w:r>
    </w:p>
    <w:p>
      <w:r>
        <w:rPr>
          <w:b/>
        </w:rPr>
        <w:t xml:space="preserve">Yhteenveto</w:t>
      </w:r>
    </w:p>
    <w:p>
      <w:r>
        <w:t xml:space="preserve">Pohjois-Norfolkiin on luvattu yli 60 uutta ambulanssihenkilöstöä, jotta Itä-Anglian hitaimmat vasteajat paranisivat.</w:t>
      </w:r>
    </w:p>
    <w:p>
      <w:r>
        <w:rPr>
          <w:b/>
          <w:u w:val="single"/>
        </w:rPr>
        <w:t xml:space="preserve">Asiakirjan numero 48104</w:t>
      </w:r>
    </w:p>
    <w:p>
      <w:r>
        <w:t xml:space="preserve">Arkkipiispa Philip Wilson eroaa seksuaalisen hyväksikäytön peittelyn jälkeen</w:t>
      </w:r>
    </w:p>
    <w:p>
      <w:r>
        <w:t xml:space="preserve">Toukokuussa hän sai vuoden tuomion siitä, että hän oli jättänyt ilmoittamatta väitteistä, joiden mukaan pappi oli käyttänyt häntä hyväkseen 1970-luvulla. Wilson on maailman korkein roomalaiskatolinen pappi, joka on tuomittu rikoksesta. Aiemmin tässä kuussa Australian pääministeri Malcolm Turnbull kehotti paavia erottamaan hänet. Oikeudenkäynnin aikana Wilson kiisti tietävänsä mitään hyväksikäytöstä, johon pappi James Fletcher syyllistyi ollessaan apulaispappina Maitlandissa, 130 kilometriä Sydneystä pohjoiseen. Fletcher tuomittiin yhdeksästä lapsen seksuaalisesta hyväksikäytöstä vuonna 2004, ja hän kuoli vankilassa vuonna 2006. Tuomari kuitenkin totesi, että nuoret uhrit olivat kertoneet Wilsonille hyväksikäytöstä ja että hän oli jättänyt ilmoittamatta rikoksista, koska halusi suojella kirkon mainetta. Wilson on sanonut valittavansa tuomiostaan. Hän voi välttää vankilatuomion, kun tuomioistuin määräsi hänet arvioitavaksi "kotiarestiin".</w:t>
      </w:r>
    </w:p>
    <w:p>
      <w:r>
        <w:rPr>
          <w:b/>
        </w:rPr>
        <w:t xml:space="preserve">Yhteenveto</w:t>
      </w:r>
    </w:p>
    <w:p>
      <w:r>
        <w:t xml:space="preserve">Australian arkkipiispa Philip Wilson on eronnut tuomittuaan hänet lasten seksuaalisen hyväksikäytön salaamisesta.</w:t>
      </w:r>
    </w:p>
    <w:p>
      <w:r>
        <w:rPr>
          <w:b/>
          <w:u w:val="single"/>
        </w:rPr>
        <w:t xml:space="preserve">Asiakirjan numero 48105</w:t>
      </w:r>
    </w:p>
    <w:p>
      <w:r>
        <w:t xml:space="preserve">NI:n tavoitteena 40 prosenttia vaihtoehtoista energiaa vuoteen 2020 mennessä</w:t>
      </w:r>
    </w:p>
    <w:p>
      <w:r>
        <w:t xml:space="preserve">Strategian tavoitteena on vähentää riippuvuutta hiilen, kaasun ja öljyn kaltaisista polttoaineista. Tällä hetkellä alle 10 prosenttia NI:n sähköstä tuotetaan vaihtoehtoisilla energialähteillä, pääasiassa maalla sijaitsevilla tuulivoimaloilla. Tavoitteen saavuttaminen edellyttää suuria merituulipuistoja, Strangford Loughissa sijaitsevan Seagenin kaltaisia vuorovesiturbiineja ja jopa kiistanalaisista lähteistä, kuten jätteenpolttolaitoksista, saatavan energian käyttöä. BBC:n Pohjois-Irlannin ympäristökirjeenvaihtaja Mike McKimmin mukaan tämä prosessi ei olisi halpa, ja se voisi lisätä kuluttajien laskuja jopa 100 puntaa. "Vaihtoehto jättäisi meidät kuitenkin öljyn ja kaasun kansainvälisten hintojen armoille, joiden odotetaan nousevan dramaattisesti lähivuosina", hän lisäsi. Energiaministeri Arlene Foster sanoi, että Pohjois-Irlannin strategisessa energiakehyksessä vuodeksi 2010 asetetut tavoitteet korostavat tarvetta tehokkaisiin toimiin ilmastonmuutoksen torjumiseksi ja tarvetta käsitellä muita poliittisia tavoitteita toimitusvarmuuden, kestävyyden ja kustannusten osalta.</w:t>
      </w:r>
    </w:p>
    <w:p>
      <w:r>
        <w:rPr>
          <w:b/>
        </w:rPr>
        <w:t xml:space="preserve">Yhteenveto</w:t>
      </w:r>
    </w:p>
    <w:p>
      <w:r>
        <w:t xml:space="preserve">Ison-Britannian ja Pohjois-Irlannin uudessa energiastrategiassa asetetaan tavoitteeksi, että 40 prosenttia sähköstä tuotetaan vaihtoehtoisista energialähteistä vuoteen 2020 mennessä.</w:t>
      </w:r>
    </w:p>
    <w:p>
      <w:r>
        <w:rPr>
          <w:b/>
          <w:u w:val="single"/>
        </w:rPr>
        <w:t xml:space="preserve">Asiakirjan numero 48106</w:t>
      </w:r>
    </w:p>
    <w:p>
      <w:r>
        <w:t xml:space="preserve">Hall's of Broxburnin tehtaalla voi olla pelastustarjouksia</w:t>
      </w:r>
    </w:p>
    <w:p>
      <w:r>
        <w:t xml:space="preserve">Vion Food UK ilmoitti heinäkuussa, että se neuvottelee Hall's of Broxburnin tehtaan tulevaisuudesta, mikä vaarantaa noin 1 700 työpaikkaa. Kuuleminen päättyy reilun kahden viikon kuluttua. Omistajat ovat hylänneet Skotlannin hallituksen tarjouksen ostaa ja vuokrata uhanalainen elintarviketehdas takaisin. Yhtiön mukaan julkisten varojen hyväksyminen vain viivästyttäisi mahdollista sulkemispäätöstä. Epävarma aika Holyroodissa puhunut John Swinney sanoi: "Yhtiö jatkaa vuoropuhelua kaikkien kiinnostuneiden ostajien kanssa. "Ymmärtääkseni Hall'sista on viime päivinä ilmaistu uutta kiinnostusta. "Olen jo tavannut yhden tarjouksen tekijöistä henkilökohtaisesti toimistossani, ja virkamiehet ovat puhuneet kahden muun kanssa, joten tässä vaiheessa kiinnostuneita osapuolia on kolme. "Hallitus on erittäin valmis käymään vuoropuhelua näiden osapuolten kanssa selvittääkseen, voimmeko säilyttää työpaikat Hall's of Broxburnin toimipaikassa." Swinneyn mukaan työtä tehdään myös tehtaan henkilökunnan tukemiseksi epävarmoina aikoina. Skills Development Scotlandin ja Jobcentre Plusin virkamiehet ovat paikalla pitämässä esityksiä kaikille työntekijöille.</w:t>
      </w:r>
    </w:p>
    <w:p>
      <w:r>
        <w:rPr>
          <w:b/>
        </w:rPr>
        <w:t xml:space="preserve">Yhteenveto</w:t>
      </w:r>
    </w:p>
    <w:p>
      <w:r>
        <w:t xml:space="preserve">Kolme osapuolta on kiinnostunut tekemään tarjouksen sulkemisuhan alla olevasta lihanjalostuslaitoksesta, valtiovarainministeri on kertonut.</w:t>
      </w:r>
    </w:p>
    <w:p>
      <w:r>
        <w:rPr>
          <w:b/>
          <w:u w:val="single"/>
        </w:rPr>
        <w:t xml:space="preserve">Asiakirjan numero 48107</w:t>
      </w:r>
    </w:p>
    <w:p>
      <w:r>
        <w:t xml:space="preserve">Covid Skotlannissa: Kaksi kuolemantapausta Skotlannissa viimeisen 24 tunnin aikana</w:t>
      </w:r>
    </w:p>
    <w:p>
      <w:r>
        <w:t xml:space="preserve">Skotlannin hallituksen tiedot osoittavat, että päivittäinen testipositiivisuusaste on 3,8 prosenttia, kun se lauantaina oli 3,1 prosenttia. NHS Greater Glasgow and Clyde kirjasi 171 tapausta, 114 Lothianissa ja 95 Lanarkshiressä. Sairaalassa on 837 ihmistä, joilla on vahvistettu olevan virus, mikä tarkoittaa 61:n laskua 24 tunnissa, ja 78 potilasta on tehohoidossa, mikä tarkoittaa neljän potilaan lisäystä. Sunnuntaina kello 8.30 mennessä yhteensä 1 593 695 ihmistä oli saanut ensimmäisen annoksen koronavirusrokotetta, mikä on 23 542 enemmän kuin lauantaina. Luvut tulevat samaan aikaan, kun Skotlannissa sijaitseviin hoitokoteihin aiotaan sallia vierailijat ensimmäistä kertaa vuonna 2021. Skotlannin hallitus on todennut, että jos tehokkaat ennaltaehkäisytoimet ovat käytössä, hoitokodit voivat maanantaista alkaen sallia kullekin asukkaalle enintään kaksi nimettyä vierailijaa. Aiheeseen liittyvät Internet-linkit Coronavirus (COVID-19) - päivittäiset tiedot Skotlannista.</w:t>
      </w:r>
    </w:p>
    <w:p>
      <w:r>
        <w:rPr>
          <w:b/>
        </w:rPr>
        <w:t xml:space="preserve">Yhteenveto</w:t>
      </w:r>
    </w:p>
    <w:p>
      <w:r>
        <w:t xml:space="preserve">Skotlannissa on viimeisimpien lukujen mukaan todettu kaksi kuolemantapausta koronaviruksen vuoksi ja 572 positiivista testiä viimeisen 24 tunnin aikana.</w:t>
      </w:r>
    </w:p>
    <w:p>
      <w:r>
        <w:rPr>
          <w:b/>
          <w:u w:val="single"/>
        </w:rPr>
        <w:t xml:space="preserve">Asiakirjan numero 48108</w:t>
      </w:r>
    </w:p>
    <w:p>
      <w:r>
        <w:t xml:space="preserve">Northamptonshiren poliisiylijohtaja käynnistää poliisin akateemisen instituutin.</w:t>
      </w:r>
    </w:p>
    <w:p>
      <w:r>
        <w:t xml:space="preserve">Piirikunnan poliisi- ja rikoskomissaari Adam Simmonds käynnisti järjestelmän Hertfordshiressä järjestetyssä kansallisessa poliisistrategiafoorumissa torstaina. Hän kertoi foorumin poliisipäälliköille, että Northamptonin yliopistoon perustetaan poliisi-, rikos- ja oikeusinstituutti kuukausien kuluessa. Se tarjoaa poliisikoulutusta, todisteiden arviointia ja tutkimusta. Simmonds haluaa asettaa todisteiden keräämisen ja arvioinnin poliisitoiminnan ytimeen. Poliisin ammatillinen koulutus on tärkeä osa instituuttia, joka myös "edistää innovointia ja näyttöön perustuvia käytäntöjä". "Tarkoitukseni on, että instituutista tulee merkittävä kansallinen ja kansainvälinen toimija, joka tutkii keskeisiä aiheita ja kehittää ajattelua yli Northamptonshiren rajojen", hän lisäsi. Simmonds lisäsi, että instituutti käynnistettäisiin hänen ensimmäisen virkavuotensa aikana.</w:t>
      </w:r>
    </w:p>
    <w:p>
      <w:r>
        <w:rPr>
          <w:b/>
        </w:rPr>
        <w:t xml:space="preserve">Yhteenveto</w:t>
      </w:r>
    </w:p>
    <w:p>
      <w:r>
        <w:t xml:space="preserve">Northamptonshireen perustetaan poliisin akateeminen instituutti, jonka tarkoituksena on edistää todisteiden keräämisen parhaita käytäntöjä.</w:t>
      </w:r>
    </w:p>
    <w:p>
      <w:r>
        <w:rPr>
          <w:b/>
          <w:u w:val="single"/>
        </w:rPr>
        <w:t xml:space="preserve">Asiakirjan numero 48109</w:t>
      </w:r>
    </w:p>
    <w:p>
      <w:r>
        <w:t xml:space="preserve">Ballylumfordin voimalaitos myydään 99 miljoonalla punnalla.</w:t>
      </w:r>
    </w:p>
    <w:p>
      <w:r>
        <w:t xml:space="preserve">AES Corporation ilmoitti päässeensä sopimukseen BG Groupin tytäryhtiön Ballylumford Premier Powerin ostamisesta. Suurin osa Antrimin kreivikunnassa sijaitsevan voimalan tuotannosta on sovittu Pohjois-Irlannin sähköyhtiön kanssa. Jo jonkin aikaa on spekuloitu laajalti, että voimala voitaisiin myydä. BG Group on omistanut Premier Powerin vuodesta 1992 lähtien, ja se myy sen tuotantoa Irlannin yhtenäisillä sähkömarkkinoilla sekä suoraan että NIE Energylle myydyn sähkön kautta. Se tuottaa noin 9 prosenttia Irlannin saaren kysynnästä ja vastaa noin 12 prosenttia Irlannin asennetusta kapasiteetista. Kauppa edellyttää Pohjois-Irlannin yleishyödyllisten laitosten sääntelyviranomaisen (Northern Ireland Authority for Utility Regulation) ja Pohjois-Irlannin yritys-, kauppa- ja teollisuusministeriön (Department of Enterprise, Trade and Industry) lupia, ja sen odotetaan toteutuvan tämän vuoden jälkipuoliskolla. Kun kauppa on toteutunut, AES:n osuus sähkön sisämarkkinoiden kapasiteetista on noin 15 prosenttia.</w:t>
      </w:r>
    </w:p>
    <w:p>
      <w:r>
        <w:rPr>
          <w:b/>
        </w:rPr>
        <w:t xml:space="preserve">Yhteenveto</w:t>
      </w:r>
    </w:p>
    <w:p>
      <w:r>
        <w:t xml:space="preserve">Ballylumfordin kaasukäyttöinen voimalaitos on myyty 99 miljoonalla punnalla Kilrootin voimalaitoksen omistajille.</w:t>
      </w:r>
    </w:p>
    <w:p>
      <w:r>
        <w:rPr>
          <w:b/>
          <w:u w:val="single"/>
        </w:rPr>
        <w:t xml:space="preserve">Asiakirjan numero 48110</w:t>
      </w:r>
    </w:p>
    <w:p>
      <w:r>
        <w:t xml:space="preserve">Intian kalastajat syyttävät LTTE:tä</w:t>
      </w:r>
    </w:p>
    <w:p>
      <w:r>
        <w:t xml:space="preserve">Poliisipäällikön toimistossa pidetyssä lehdistötilaisuudessa kalastaja Clement kertoi, että heidät vietiin väkisin veneistään keskellä merta ja heitä pidettiin kapinallisten piilopaikassa viidakossa. "Tilanne oli erittäin huono ja ympäristö oli hyvin likainen. Yksitoista meistä joutui nukkumaan viidellä matolla", Clement sanoi. Kalastajia pidettiin vankina 32 päivää, ja myöhemmin heidät vapautettiin Ramesweramin rannikolla. Clement sanoi, että LTTE sanoi heille, että koska he olivat tamileita, heidän oli tuettava tamilien asiaa. "Pyysimme veneitämme, mutta tiikerit eivät vastanneet pyyntöömme", Clement sanoi. Toimittaja kysyi Clementiltä, miten hän tunnisti vangitsijansa tamilitiikereiksi. Clement sanoi, että vangitsijat puhuivat aina tamilia ja kuuntelivat Tamil Elamin radiota. Hän lisäsi myös, että seinillä näkyi LTTE:n johtajan Prabakaranin kuvia.</w:t>
      </w:r>
    </w:p>
    <w:p>
      <w:r>
        <w:rPr>
          <w:b/>
        </w:rPr>
        <w:t xml:space="preserve">Yhteenveto</w:t>
      </w:r>
    </w:p>
    <w:p>
      <w:r>
        <w:t xml:space="preserve">LTTE:n vankeudesta vapautetut kalastajat kertoivat toimittajalle Chenaissa, Tamilndussa, että vangitsijat kohtelivat heitä kaltoin.</w:t>
      </w:r>
    </w:p>
    <w:p>
      <w:r>
        <w:rPr>
          <w:b/>
          <w:u w:val="single"/>
        </w:rPr>
        <w:t xml:space="preserve">Asiakirjan numero 48111</w:t>
      </w:r>
    </w:p>
    <w:p>
      <w:r>
        <w:t xml:space="preserve">Avivan tulos laskee, kun se leikkaa Yhdysvaltain yksikön arvoa</w:t>
      </w:r>
    </w:p>
    <w:p>
      <w:r>
        <w:t xml:space="preserve">Avivan liikevoitto ennen veroja oli 935 miljoonaa puntaa vuoden 2012 ensimmäisellä vuosipuoliskolla, kun se vuotta aiemmin oli 1,04 miljardia puntaa. Yhtiö, joka ilmoitti viime kuussa vähentävänsä 16 heikosti menestyvää liiketoimintaa, kertoi vähentäneensä Yhdysvaltojen toimintojensa arvoa 876 miljoonalla punnalla. Hallituksen puheenjohtaja John McFarlane sanoi kuuden kuukauden olleen "haastavia". "Ensimmäinen vuosipuolisko on ollut haastava, mutta ryhdymme tarvittaviin toimiin parantaaksemme asemaamme jatkossa, hän sanoi. "Tämä toimintaympäristö todennäköisesti jatkuu, ja siksi odotamme, että toisen vuosipuoliskon tuloskehitys on pitkälti samanlainen kuin ensimmäisellä vuosipuoliskolla, mutta rakenneuudistuskustannukset ovat korkeammat strategisen suunnitelmamme toteuttamisen myötä." Aviva kertoi viime kuussa myyvänsä liiketoimintojaan, muun muassa Etelä-Korean osastonsa. McFarlane asetti myös tavoitteeksi leikata kuluja 400 miljoonalla punnalla vuoteen 2014 mennessä.</w:t>
      </w:r>
    </w:p>
    <w:p>
      <w:r>
        <w:rPr>
          <w:b/>
        </w:rPr>
        <w:t xml:space="preserve">Yhteenveto</w:t>
      </w:r>
    </w:p>
    <w:p>
      <w:r>
        <w:t xml:space="preserve">Vakuutuskonserni Avivan puolivuotistulos laski 10 prosenttia, kun se joutui alentamaan Yhdysvaltain liiketoimintojensa arvoa.</w:t>
      </w:r>
    </w:p>
    <w:p>
      <w:r>
        <w:rPr>
          <w:b/>
          <w:u w:val="single"/>
        </w:rPr>
        <w:t xml:space="preserve">Asiakirjan numero 48112</w:t>
      </w:r>
    </w:p>
    <w:p>
      <w:r>
        <w:t xml:space="preserve">Sao Paulon murhat lisääntyvät voimakkaasti</w:t>
      </w:r>
    </w:p>
    <w:p>
      <w:r>
        <w:t xml:space="preserve">Tiedot julkaistiin vain muutama tunti sen jälkeen, kun Sao Paulon turvallisuuspäällikkö Antonio Ferreira Pinto oli eronnut kaupungissa puhjenneen väkivalta-aallon vuoksi. Analyytikot sanovat, että murhien lisääntyminen viittaa "julistamattomaan sotaan" poliisin ja rikollisryhmän välillä. Tänä vuonna on tähän mennessä tapettu 95 poliisia, kun vastaava luku vuonna 2011 oli 47. Sao Paulon yleisen turvallisuuden ministeriön lukujen mukaan viime kuussa tapettiin 176 ihmistä, kun viime vuoden lokakuussa vastaava luku oli 82. Koko Sao Paulon osavaltiossa tehtiin 571 murhaa, mikä on 48 prosenttia enemmän kuin lokakuussa 2011. Väkivaltaisuudet puhkesivat toukokuussa, kun "Rota" -nimellä tunnetun yksikön poliisit ampuivat kuuden miehen hengen. Sen jälkeen näyttää siltä, että PCC:ksi eli pääkaupungin ensimmäiseksi komentokeskukseksi kutsuttu jengi on aloittanut kostoiskun. Monien poliiseja vastaan tehtyjen hyökkäysten uskotaan olevan vankilassa olevien jengiläisten vankilasta käsin järjestämiä. Myös rikollisia poliiseja on syytetty kostoiskuista. Ferreira Pintoon kohdistui yhä enemmän paineita uhrien määrän kasvaessa. Hänet on korvattu entisellä oikeusministerillä Fernando Grella Vieiralla. "Tämä väkivalta-aalto on suuri ongelma, ja meidän on tehtävä kovasti töitä hänen tilanteensa kääntämiseksi", hän sanoi G1-uutissivustolle. Sao Paulon suuralueella tapahtui keskiviikkoiltana useita uusia murhia.</w:t>
      </w:r>
    </w:p>
    <w:p>
      <w:r>
        <w:rPr>
          <w:b/>
        </w:rPr>
        <w:t xml:space="preserve">Yhteenveto</w:t>
      </w:r>
    </w:p>
    <w:p>
      <w:r>
        <w:t xml:space="preserve">Brasilian suurimmassa kaupungissa Sao Paulossa tehtiin lokakuussa 176 murhaa, mikä on yli kaksinkertainen määrä viime vuoden vastaavaan aikaan verrattuna, viralliset luvut osoittavat.</w:t>
      </w:r>
    </w:p>
    <w:p>
      <w:r>
        <w:rPr>
          <w:b/>
          <w:u w:val="single"/>
        </w:rPr>
        <w:t xml:space="preserve">Asiakirjan numero 48113</w:t>
      </w:r>
    </w:p>
    <w:p>
      <w:r>
        <w:t xml:space="preserve">Kirjakauppias tuomittiin harvinaisen Harry Potter -romaanin varastamisesta</w:t>
      </w:r>
    </w:p>
    <w:p>
      <w:r>
        <w:t xml:space="preserve">Rudolf Schonegger pokkasi JK Rowlingin signeeraaman Harry Potter And The Goblet Of Fire -kirjan Hatchardsin Piccadillyssä uudenvuodenaattona. Valvontakameran kuvauksissa näkyi, kuinka hän selaili liikettä ennen kuin teki vaihdon henkilökunnan ollessa selin. Hänet tuomitaan 3. huhtikuuta Westminsterin käräjäoikeudessa. Hendon Magistrates' Courtissa käydyn oikeudenkäynnin aikana Hatchardsin johtaja Helen Mills sanoi, että kirjailijan allekirjoituksella varustettu kappale oli harvinainen, "koska hän ei allekirjoita kovin montaa". 'Vilpillinen todistaja' Schonegger pidätettiin sen jälkeen, kun kirjakauppiaat, jotka olivat aiemmin ostaneet hänen tuotteitaan, tunnistivat hänet valvontakamerakuvista. Harry Potter -kirjan varastamisen lisäksi - jota ei ole vielä saatu takaisin - 55-vuotias myi 21. joulukuuta Ernest Hemingwayn The Old Man And The Sea -teoksen sidotun kappaleen, jonka arvo oli 700 puntaa. Käräjätuomari Nina Tempia totesi Schoneggerin, joka asuu Bayswaterissa Länsi-Lontoossa, syylliseksi varkauteen ja kahteen syytteeseen varastetun tavaran käsittelystä. Hän sanoi: "Hän on syytetty: "Mielestäni vastaaja oli epärehellinen, välttelevä ja valehteleva todistaja." Hän sanoi: "Hän oli epärehellinen, välttelevä ja valehteleva todistaja."</w:t>
      </w:r>
    </w:p>
    <w:p>
      <w:r>
        <w:rPr>
          <w:b/>
        </w:rPr>
        <w:t xml:space="preserve">Yhteenveto</w:t>
      </w:r>
    </w:p>
    <w:p>
      <w:r>
        <w:t xml:space="preserve">Kirjakauppias on tuomittu Harry Potter -kirjan harvinaisen painoksen varastamisesta 1 675 punnan arvosta vaihtamalla se romaaniin, jonka arvo oli "hyvin vähäinen".</w:t>
      </w:r>
    </w:p>
    <w:p>
      <w:r>
        <w:rPr>
          <w:b/>
          <w:u w:val="single"/>
        </w:rPr>
        <w:t xml:space="preserve">Asiakirjan numero 48114</w:t>
      </w:r>
    </w:p>
    <w:p>
      <w:r>
        <w:t xml:space="preserve">Tynwald hyväksyi Mansaaren hallituksen uudelleenjärjestelyt.</w:t>
      </w:r>
    </w:p>
    <w:p>
      <w:r>
        <w:t xml:space="preserve">Muutokset johtavat ministeriöiden vähentämiseen, mukaan lukien terveydenhuollon ja sosiaalihuollon yhdistäminen. Pääministeri Allan Bell sanoi, että muutoksilla luodaan "pienempi, yksinkertaisempi ja vahvempi hallitus". Suunnitelmien mukaan Manxin sähköviranomainen ja vesi- ja viemäriviranomainen yhdistetään yhdeksi elimeksi. Kaiken kaikkiaan yhdeksän ministeriötä, kuusi virastoa ja yhdeksän lakisääteistä lautakuntaa supistettaisiin seitsemään, viiteen ja kahdeksaan. Lisäksi perustetaan uusi kabinettitoimisto ja poliittisesta uudistuksesta vastaava ministeri. Bell sanoi: "On tärkeää, että hallitukseen juurrutetaan tarve työskennellä ministeriöiden välillä." Tiistaina hyväksytty rakenneuudistus on hallituksen toinen suuri rakennemuutos neljän vuoden aikana.</w:t>
      </w:r>
    </w:p>
    <w:p>
      <w:r>
        <w:rPr>
          <w:b/>
        </w:rPr>
        <w:t xml:space="preserve">Yhteenveto</w:t>
      </w:r>
    </w:p>
    <w:p>
      <w:r>
        <w:t xml:space="preserve">Manxin hallituksen merkittävä rakenneuudistus toteutetaan huhtikuussa, kun Tynwald on hyväksynyt sen.</w:t>
      </w:r>
    </w:p>
    <w:p>
      <w:r>
        <w:rPr>
          <w:b/>
          <w:u w:val="single"/>
        </w:rPr>
        <w:t xml:space="preserve">Asiakirjan numero 48115</w:t>
      </w:r>
    </w:p>
    <w:p>
      <w:r>
        <w:t xml:space="preserve">Billy Connollyn taide -näyttely avataan Glasgow'ssa</w:t>
      </w:r>
    </w:p>
    <w:p>
      <w:r>
        <w:t xml:space="preserve">Yli 40 piirustusta ja esinettä hänen uransa alkuvuosilta koomikkona ja muusikkona on perjantaina esillä Glasgow'n People's Palacessa. Esineiden joukossa on muun muassa Glasgow'n pop-taiteilija Edmund Smithin vuonna 1975 suunnittelemat ja valmistamat Connollyn isot banaanisaappaat. Esillä on myös Connollyn White Horse -viskirasiasta tehty kitara. Näyttely on avoinna 21. helmikuuta asti. Connolly kertoi teoksista seuraavaa: "En halua, että niitä arvostellaan. En halunnut asettaa niitä asemaan, jossa ihmiset pitäisivät tai eivät pitäisi niistä. "Ne ovat pieniä kavereitani. Minä tulen aina piirtämään, tulen aina tekemään sitä." Sadie Docherty, Glasgow'n lordi Provost, sanoi: "Billy Connollya ei tarvitse esitellä Glasgow'n asukkaille. "Hänen rajaton lahjakkuutensa koomikkona, näyttelijänä ja juontajana tekee hänestä yhden Skotlannin kuuluisimmista pojista. "Viisi vuotta sitten Billy Connollysta tehtiin Glasgow'n kaupungin vapaaherra, joten on sopivaa, että hänen poikkeukselliset taideteoksensa asetetaan Glasgow'hun kaupungin asukkaiden ja vierailijoiden nähtäville."</w:t>
      </w:r>
    </w:p>
    <w:p>
      <w:r>
        <w:rPr>
          <w:b/>
        </w:rPr>
        <w:t xml:space="preserve">Yhteenveto</w:t>
      </w:r>
    </w:p>
    <w:p>
      <w:r>
        <w:t xml:space="preserve">Skotlantilaisen koomikon ja näyttelijän Billy Connollyn taideteoksia esittelevä uusi näyttely avataan hänen kotikaupungissaan.</w:t>
      </w:r>
    </w:p>
    <w:p>
      <w:r>
        <w:rPr>
          <w:b/>
          <w:u w:val="single"/>
        </w:rPr>
        <w:t xml:space="preserve">Asiakirjan numero 48116</w:t>
      </w:r>
    </w:p>
    <w:p>
      <w:r>
        <w:t xml:space="preserve">Lontoon ministeri Nick Hurd ei asetu ehdolle seuraavissa vaaleissa</w:t>
      </w:r>
    </w:p>
    <w:p>
      <w:r>
        <w:t xml:space="preserve">Pohjois-Irlannin ulkoministeri sanoi lausunnossaan, että hänen päätöksensä oli "henkilökohtainen, ei poliittinen", ja lisäsi, että hänen elämässään oli muuttunut "paljon". Hurd valittiin ensimmäisen kerran Ruislipin, Northwoodin ja Pinnerin alueen kansanedustajaksi vuonna 2005. Hänen päätöksensä on seurausta Jo Johnsonin ilmoituksesta, jonka mukaan hän eroaa kansanedustajan ja ministerin tehtävistä. Hurd vahvisti twiitissään, että hän "ei eroa" ja jatkaa Pohjois-Irlannin ulkoministerinä, Lontoon ministerinä ja Grenfell-ministerinä seuraaviin vaaleihin asti. Puhuessaan hallituskaudestaan 57-vuotias sanoi, että hän oli suunnitellut jatkavansa "niin kauan kuin äänestäjäni valitsevat minut", mutta "paljon on muuttunut". "Politiikkaa hallitsee nyt Brexitin jatkuva jakautuminen. Onneksi yksityiselämäni on muuttunut syvästi kahden nuorimman lapseni syntymän myötä", hän sanoi. Konservatiivien kansanedustaja lisäsi, että hänen mielestään oli aika "tarttua uuteen haasteeseen".</w:t>
      </w:r>
    </w:p>
    <w:p>
      <w:r>
        <w:rPr>
          <w:b/>
        </w:rPr>
        <w:t xml:space="preserve">Yhteenveto</w:t>
      </w:r>
    </w:p>
    <w:p>
      <w:r>
        <w:t xml:space="preserve">Hallituksen ministeri Nick Hurd on ilmoittanut luopuvansa tehtävästään seuraavissa vaaleissa ja sanonut haluavansa "uuden haasteen".</w:t>
      </w:r>
    </w:p>
    <w:p>
      <w:r>
        <w:rPr>
          <w:b/>
          <w:u w:val="single"/>
        </w:rPr>
        <w:t xml:space="preserve">Asiakirjan numero 48117</w:t>
      </w:r>
    </w:p>
    <w:p>
      <w:r>
        <w:t xml:space="preserve">Mansaari harkitsee perheväkivallan paljastamisjärjestelmää</w:t>
      </w:r>
    </w:p>
    <w:p>
      <w:r>
        <w:t xml:space="preserve">Bill Malarkey, MHK, sanoi, että "harkitaan" Yhdistyneen kuningaskunnan Clairen lain kaltaisen ilmoitusjärjestelmän käyttöönottoa osana uusia lakeja. Malarkey sanoi, että asia on "monimutkainen" tietosuojalakien vuoksi. Victim Support Isle of Manin Paula Gelling sanoi, että tietojen paljastamisen on oltava "oikeasuhteista, tarpeellista ja laillista". Sisäasiainministeriö (DHA) laatii parhaillaan uusia lakeja, jotka kattavat perheväkivallan, ja Malarkey sanoi, että uhreja tukevia ryhmiä kuullaan muutoksista. "En ole valmis kiirehtimään, koska tietosuoja on monimutkainen asia... mutta ministeriö suhtautuu asiaan erittäin vakavasti", hän lisäsi. Järjestelmän mukaan perheväkivallan uhriksi joutuneilla tai uhanalaisiksi kokevilla on oikeus pyytää poliisilta tietoja kumppaninsa rikosrekisteristä. Douglasin keskushallintojohtaja Ann Corlett kertoi istunnossa, että järjestelmää tarvitaan, koska nettideittailun lisääntymisen vuoksi ihmiset "tietävät toisistaan ehkä vähemmän kuin ennen". Gelling kannatti lakien muuttamista saarella ja sanoi, että tietopyyntöjä olisi harkittava vain "korkean riskin tapauksissa" ja että niiden olisi oltava "oikeasuhteisia, tarpeellisia ja laillisia", jotta ne olisivat perusteltuja. "On tarkasteltava, kuka on mahdollisesti vaarassa ja millainen riski häneen kohdistuu", hän sanoi. Uusista laeista on tarkoitus keskustella lokakuussa House of Keysissä.</w:t>
      </w:r>
    </w:p>
    <w:p>
      <w:r>
        <w:rPr>
          <w:b/>
        </w:rPr>
        <w:t xml:space="preserve">Yhteenveto</w:t>
      </w:r>
    </w:p>
    <w:p>
      <w:r>
        <w:t xml:space="preserve">Manxin sisäministerin mukaan perheväkivallan uhrit voisivat saada tietoa kumppaninsa rikoshistoriasta.</w:t>
      </w:r>
    </w:p>
    <w:p>
      <w:r>
        <w:rPr>
          <w:b/>
          <w:u w:val="single"/>
        </w:rPr>
        <w:t xml:space="preserve">Asiakirjan numero 48118</w:t>
      </w:r>
    </w:p>
    <w:p>
      <w:r>
        <w:t xml:space="preserve">Rautaverhon kulutustavarat</w:t>
      </w:r>
    </w:p>
    <w:p>
      <w:r>
        <w:t xml:space="preserve">Toisen maailmansodan jälkeisinä vuosikymmeninä ei vain länsimainen yhteiskunta, vaan myös neuvostoliittolaiset perheet olivat tyytyväisiä kulutustavaroiden lisääntyvään tarjontaan - ja joskus he pystyivät ostamaan värikkäitä, omituisia ja moderneja malleja. Osa niistä on esillä uudessa näyttelyssä Lontoon Gallery for Russian Arts and Designissa. Tutustu näyttelyyn kuraattoreiden Alexandra Chiriacin ja Elena Sudakovan kanssa. Kaikkiin kuviin sovelletaan tekijänoikeuksia. Kuvat GRAD/Moskovan designmuseo, ZIL. Lisämateriaali AP, Alamy ja Getty Images. Musiikki: The Beatles ja KPM Music. Paul Kerley on tuottanut valokuvan. Liittyy asiaan: GRAD Lontoo Design Museum Moskova Saatat myös pitää tästä: Food Photographer of the Year 2014 Maailman kuuluisimman voimalaitoksen sijaintipaikka</w:t>
      </w:r>
    </w:p>
    <w:p>
      <w:r>
        <w:rPr>
          <w:b/>
        </w:rPr>
        <w:t xml:space="preserve">Yhteenveto</w:t>
      </w:r>
    </w:p>
    <w:p>
      <w:r>
        <w:t xml:space="preserve">Työ ja leikki rautaesiripun takana on esillä Gallery for Russian Arts and Designissa (GRAD) Lontoossa 24. elokuuta 2014 asti.</w:t>
      </w:r>
    </w:p>
    <w:p>
      <w:r>
        <w:rPr>
          <w:b/>
          <w:u w:val="single"/>
        </w:rPr>
        <w:t xml:space="preserve">Asiakirjan numero 48119</w:t>
      </w:r>
    </w:p>
    <w:p>
      <w:r>
        <w:t xml:space="preserve">Hewlett-Packardin tulot ylittävät ennusteet</w:t>
      </w:r>
    </w:p>
    <w:p>
      <w:r>
        <w:t xml:space="preserve">Kahden vuoden rakenneuudistuksen ja työpaikkojen vähentämisen jälkeen yhtiön tulokset viittaavat siihen, että teknologiajätti on elpymässä. Neljännesvuosittainen liikevaihto, 28,2 miljardia dollaria (16,9 miljardia puntaa), laski 1 % edellisvuodesta, mutta ylitti analyytikoiden ennusteet. Nettotulos nousi 16 prosenttia 1,43 miljardiin dollariin, kun se vuotta aiemmin oli 1,23 miljardia dollaria. Yritys nosti myös tulosennustettaan tulevalle vuodelle. "HP on tänään vahvemmassa asemassa kuin aikoihin", sanoi yhtiön pääjohtaja Meg Whitman. "Edistyksemme näkyy kasvuna useissa portfoliomme osissa, taseemme kasvavana vahvuutena ja vahvana tukena, jota saamme asiakkailta ja kanavakumppaneilta", hän lisäsi. HP on maailman suurin henkilökohtaisten tietokoneiden valmistaja, mutta sen keskeisten pöytätietokoneiden kysyntä on laskenut viime vuosina. HP on yrittänyt luopua riippuvuudesta henkilökohtaisiin tietokoneisiin ja suosia tietotekniikkalaitteita ja palvelimia, jotka auttavat datakeskusten pyörittämisessä. Yhdysvaltalainen jättiläinen totesi, että kahden viime vuoden aikana toteutetut työpaikkojen vähentämiset ja rakenneuudistukset alkavat tuottaa tulosta. Vuonna 2012 yhtiö ilmoitti vähentävänsä 27 000 työpaikkaa maailmanlaajuisesti - noin 8 prosenttia silloisesta työvoimasta - vuoden 2014 loppuun mennessä. Viime vuoden joulukuussa se ilmoitti vähentävänsä Yhdistyneessä kuningaskunnassa 1 124 työpaikkaa osana maailmanlaajuisia supistamissuunnitelmiaan.</w:t>
      </w:r>
    </w:p>
    <w:p>
      <w:r>
        <w:rPr>
          <w:b/>
        </w:rPr>
        <w:t xml:space="preserve">Yhteenveto</w:t>
      </w:r>
    </w:p>
    <w:p>
      <w:r>
        <w:t xml:space="preserve">Tietokonejätti Hewlett-Packard (HP) on raportoinut odotettua pienemmästä liikevaihdon laskusta ja voiton kasvusta 31. tammikuuta päättyneeltä kolmen kuukauden jaksolta.</w:t>
      </w:r>
    </w:p>
    <w:p>
      <w:r>
        <w:rPr>
          <w:b/>
          <w:u w:val="single"/>
        </w:rPr>
        <w:t xml:space="preserve">Asiakirjan numero 48120</w:t>
      </w:r>
    </w:p>
    <w:p>
      <w:r>
        <w:t xml:space="preserve">Coronavirus: Supermaxin 88.5m käsineet ostettiin NHS: lle</w:t>
      </w:r>
    </w:p>
    <w:p>
      <w:r>
        <w:t xml:space="preserve">Peterborough'ssa sijaitseva Supermax ilmoitti, että terveys- ja sosiaalihuoltoministeriö pyysi sitä kertakäyttökäsineitä viime viikolla. Toimitusjohtaja Iain Crawford sanoi, että koko varaston tarjoaminen NHS:n käyttöön oli "oikea ja asianmukainen teko". Terveydenhuoltoministeriötä on pyydetty kommentoimaan asiaa. Supermaxilla on noin 700 asiakasta eri puolilla maailmaa, muun muassa lääkintä-, auto- ja elintarviketeollisuuden yrityksiä. Crawfordin mukaan suuri enemmistö oli tukenut päätöstä toimittaa käsineet NHS:lle. Crawford sanoi, että yritys halusi auttaa "niitä ihmisiä maassamme, jotka jättävät perheensä ja vaarantavat itsensä joka ikinen päivä suojellakseen meitä kaikkia, ja tämä on yksinkertaisesti paras tapa, jolla me yrityksenä voimme tehdä sen". Ensimmäinen kuorma Malesiassa valmistettuja nitriili-, lateksi- ja vinyylikäsineitä lähti Fengaten tiloista perjantaiaamuna, ja sen on määrä jatkua seuraavien kahden tai kolmen viikon ajan. Aiheeseen liittyvät Internet-linkit Coronavirus (COVID-19) - Yhdistyneen kuningaskunnan hallituksen vastaus Coronavirus (COVID-19) - NHS</w:t>
      </w:r>
    </w:p>
    <w:p>
      <w:r>
        <w:rPr>
          <w:b/>
        </w:rPr>
        <w:t xml:space="preserve">Yhteenveto</w:t>
      </w:r>
    </w:p>
    <w:p>
      <w:r>
        <w:t xml:space="preserve">Hallitus on ostanut erään yrityksen koko 88,5 miljoonan lääkinnällisen käsineen varaston NHS:n henkilökunnan käyttöön koronaviruksen puhkeamisen aikana.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docId:21CEC7E75545A78A7B07A65E049D4085</keywords>
  <dc:description>generated by python-docx</dc:description>
  <lastModifiedBy/>
  <revision>1</revision>
  <dcterms:created xsi:type="dcterms:W3CDTF">2013-12-23T23:15:00.0000000Z</dcterms:created>
  <dcterms:modified xsi:type="dcterms:W3CDTF">2013-12-23T23:15:00.0000000Z</dcterms:modified>
  <category/>
</coreProperties>
</file>